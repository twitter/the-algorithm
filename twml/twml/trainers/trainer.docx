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disable=too-many-lines</w:t>
      </w:r>
    </w:p>
    <w:p>
      <w:pPr>
        <w:jc w:val="both"/>
      </w:pPr>
      <w:r>
        <w:t>"""</w:t>
      </w:r>
    </w:p>
    <w:p>
      <w:pPr>
        <w:jc w:val="both"/>
      </w:pPr>
      <w:r>
        <w:t>``twml.trainers.Trainer`` is a wrapper around `tf.estimator.Estimator</w:t>
      </w:r>
    </w:p>
    <w:p>
      <w:pPr>
        <w:jc w:val="both"/>
      </w:pPr>
      <w:r>
        <w:t>&lt;https://www.tensorflow.org/versions/master/api_docs/python/tf/estimator/Estimator&gt;`_</w:t>
      </w:r>
    </w:p>
    <w:p>
      <w:pPr>
        <w:jc w:val="both"/>
      </w:pPr>
      <w:r>
        <w:t>to expose an easier to use API by</w:t>
      </w:r>
    </w:p>
    <w:p>
      <w:pPr>
        <w:jc w:val="both"/>
      </w:pPr>
      <w:r>
        <w:t>hiding rarely used config knobs and supplying default values.</w:t>
      </w:r>
    </w:p>
    <w:p>
      <w:pPr>
        <w:jc w:val="both"/>
      </w:pPr>
      <w:r/>
    </w:p>
    <w:p>
      <w:pPr>
        <w:jc w:val="both"/>
      </w:pPr>
      <w:r>
        <w:t>The `Trainer` facilitates multi-phase training commonly used at Twitter: e.g.</w:t>
      </w:r>
    </w:p>
    <w:p>
      <w:pPr>
        <w:jc w:val="both"/>
      </w:pPr>
      <w:r>
        <w:t>MDL calibration -&gt; MLP training -&gt; Isotonic calibration.</w:t>
      </w:r>
    </w:p>
    <w:p>
      <w:pPr>
        <w:jc w:val="both"/>
      </w:pPr>
      <w:r>
        <w:t>The `Trainer` also facilitates hyperparameters tuning,</w:t>
      </w:r>
    </w:p>
    <w:p>
      <w:pPr>
        <w:jc w:val="both"/>
      </w:pPr>
      <w:r>
        <w:t>with its simple `add_parser_arguments()` method.</w:t>
      </w:r>
    </w:p>
    <w:p>
      <w:pPr>
        <w:jc w:val="both"/>
      </w:pPr>
      <w:r/>
    </w:p>
    <w:p>
      <w:pPr>
        <w:jc w:val="both"/>
      </w:pPr>
      <w:r>
        <w:t>Learning rate decay functions</w:t>
      </w:r>
    </w:p>
    <w:p>
      <w:pPr>
        <w:jc w:val="both"/>
      </w:pPr>
      <w:r>
        <w:t>~~~~~~~~~~~~~~~~~~~~~~~~~~~~~</w:t>
      </w:r>
    </w:p>
    <w:p>
      <w:pPr>
        <w:jc w:val="both"/>
      </w:pPr>
      <w:r/>
    </w:p>
    <w:p>
      <w:pPr>
        <w:jc w:val="both"/>
      </w:pPr>
      <w:r>
        <w:t>Please note that we have four learning rate decay functions to choose from.</w:t>
      </w:r>
    </w:p>
    <w:p>
      <w:pPr>
        <w:jc w:val="both"/>
      </w:pPr>
      <w:r>
        <w:t>Additionally, each trainer can only take one learning rate decay function and its parameters.</w:t>
      </w:r>
    </w:p>
    <w:p>
      <w:pPr>
        <w:jc w:val="both"/>
      </w:pPr>
      <w:r>
        <w:t>If that is not the case, it will throw an error.</w:t>
      </w:r>
    </w:p>
    <w:p>
      <w:pPr>
        <w:jc w:val="both"/>
      </w:pPr>
      <w:r>
        <w:t>Also, please note that the learning rate decay is a positional argument and should be placed as</w:t>
      </w:r>
    </w:p>
    <w:p>
      <w:pPr>
        <w:jc w:val="both"/>
      </w:pPr>
      <w:r>
        <w:t>the last argument to the trainer, as you can see in the example above.</w:t>
      </w:r>
    </w:p>
    <w:p>
      <w:pPr>
        <w:jc w:val="both"/>
      </w:pPr>
      <w:r>
        <w:t>The four learning decays options are:</w:t>
      </w:r>
    </w:p>
    <w:p>
      <w:pPr>
        <w:jc w:val="both"/>
      </w:pPr>
      <w:r/>
    </w:p>
    <w:p>
      <w:pPr>
        <w:jc w:val="both"/>
      </w:pPr>
      <w:r>
        <w:t>1. inverse_learning_rate_decay:</w:t>
      </w:r>
    </w:p>
    <w:p>
      <w:pPr>
        <w:jc w:val="both"/>
      </w:pPr>
      <w:r/>
    </w:p>
    <w:p>
      <w:pPr>
        <w:jc w:val="both"/>
      </w:pPr>
      <w:r>
        <w:t xml:space="preserve">  The function returns the decayed learning rate. It is computed as:</w:t>
      </w:r>
    </w:p>
    <w:p>
      <w:pPr>
        <w:jc w:val="both"/>
      </w:pPr>
      <w:r/>
    </w:p>
    <w:p>
      <w:pPr>
        <w:jc w:val="both"/>
      </w:pPr>
      <w:r>
        <w:t xml:space="preserve">  ::</w:t>
      </w:r>
    </w:p>
    <w:p>
      <w:pPr>
        <w:jc w:val="both"/>
      </w:pPr>
      <w:r/>
    </w:p>
    <w:p>
      <w:pPr>
        <w:jc w:val="both"/>
      </w:pPr>
      <w:r>
        <w:t xml:space="preserve">    decayed_learning_rate = learning_rate / (1 + decay_rate * global_step /decay_step)</w:t>
      </w:r>
    </w:p>
    <w:p>
      <w:pPr>
        <w:jc w:val="both"/>
      </w:pPr>
      <w:r>
        <w:t xml:space="preserve">    final_decayed_learning_rate = max(decayed_learning_rate, min_learning_rate)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2. polynomial_learning_rate_decay:</w:t>
      </w:r>
    </w:p>
    <w:p>
      <w:pPr>
        <w:jc w:val="both"/>
      </w:pPr>
      <w:r/>
    </w:p>
    <w:p>
      <w:pPr>
        <w:jc w:val="both"/>
      </w:pPr>
      <w:r>
        <w:t xml:space="preserve">  The function returns the decayed learning rate. It is computed as:</w:t>
      </w:r>
    </w:p>
    <w:p>
      <w:pPr>
        <w:jc w:val="both"/>
      </w:pPr>
      <w:r/>
    </w:p>
    <w:p>
      <w:pPr>
        <w:jc w:val="both"/>
      </w:pPr>
      <w:r>
        <w:t xml:space="preserve">  ::</w:t>
      </w:r>
    </w:p>
    <w:p>
      <w:pPr>
        <w:jc w:val="both"/>
      </w:pPr>
      <w:r/>
    </w:p>
    <w:p>
      <w:pPr>
        <w:jc w:val="both"/>
      </w:pPr>
      <w:r>
        <w:t xml:space="preserve">    global_step = min(global_step, decay_steps)</w:t>
      </w:r>
    </w:p>
    <w:p>
      <w:pPr>
        <w:jc w:val="both"/>
      </w:pPr>
      <w:r>
        <w:t xml:space="preserve">    decayed_learning_rate = (learning_rate - end_learning_rate) *</w:t>
      </w:r>
    </w:p>
    <w:p>
      <w:pPr>
        <w:jc w:val="both"/>
      </w:pPr>
      <w:r>
        <w:t xml:space="preserve">                            (1 - global_step / decay_steps) ^ (power) +</w:t>
      </w:r>
    </w:p>
    <w:p>
      <w:pPr>
        <w:jc w:val="both"/>
      </w:pPr>
      <w:r>
        <w:t xml:space="preserve">                            end_learning_rate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3. piecewise_constant_learning_rate_decay:</w:t>
      </w:r>
    </w:p>
    <w:p>
      <w:pPr>
        <w:jc w:val="both"/>
      </w:pPr>
      <w:r/>
    </w:p>
    <w:p>
      <w:pPr>
        <w:jc w:val="both"/>
      </w:pPr>
      <w:r>
        <w:t xml:space="preserve">  Piecewise constant from boundaries and interval values.</w:t>
      </w:r>
    </w:p>
    <w:p>
      <w:pPr>
        <w:jc w:val="both"/>
      </w:pPr>
      <w:r/>
    </w:p>
    <w:p>
      <w:pPr>
        <w:jc w:val="both"/>
      </w:pPr>
      <w:r>
        <w:t xml:space="preserve">  Example: use a learning rate that's 1.0 for the first 100001 steps, 0.5 for</w:t>
      </w:r>
    </w:p>
    <w:p>
      <w:pPr>
        <w:jc w:val="both"/>
      </w:pPr>
      <w:r>
        <w:t xml:space="preserve">  the next 10000 steps, and 0.1 for any additional steps.</w:t>
      </w:r>
    </w:p>
    <w:p>
      <w:pPr>
        <w:jc w:val="both"/>
      </w:pPr>
      <w:r/>
    </w:p>
    <w:p>
      <w:pPr>
        <w:jc w:val="both"/>
      </w:pPr>
      <w:r>
        <w:t xml:space="preserve">  ::</w:t>
      </w:r>
    </w:p>
    <w:p>
      <w:pPr>
        <w:jc w:val="both"/>
      </w:pPr>
      <w:r/>
    </w:p>
    <w:p>
      <w:pPr>
        <w:jc w:val="both"/>
      </w:pPr>
      <w:r>
        <w:t xml:space="preserve">    global_step = tf.Variable(0, trainable=False)</w:t>
      </w:r>
    </w:p>
    <w:p>
      <w:pPr>
        <w:jc w:val="both"/>
      </w:pPr>
      <w:r>
        <w:t xml:space="preserve">    boundaries = [100000, 110000]</w:t>
      </w:r>
    </w:p>
    <w:p>
      <w:pPr>
        <w:jc w:val="both"/>
      </w:pPr>
      <w:r>
        <w:t xml:space="preserve">    values = [1.0, 0.5, 0.1]</w:t>
      </w:r>
    </w:p>
    <w:p>
      <w:pPr>
        <w:jc w:val="both"/>
      </w:pPr>
      <w:r>
        <w:t xml:space="preserve">    learning_rate = tf.train.piecewise_constant(global_step, boundaries, values)</w:t>
      </w:r>
    </w:p>
    <w:p>
      <w:pPr>
        <w:jc w:val="both"/>
      </w:pPr>
      <w:r/>
    </w:p>
    <w:p>
      <w:pPr>
        <w:jc w:val="both"/>
      </w:pPr>
      <w:r>
        <w:t>4. exponential_learning_rate_decay:</w:t>
      </w:r>
    </w:p>
    <w:p>
      <w:pPr>
        <w:jc w:val="both"/>
      </w:pPr>
      <w:r/>
    </w:p>
    <w:p>
      <w:pPr>
        <w:jc w:val="both"/>
      </w:pPr>
      <w:r>
        <w:t xml:space="preserve">  The function returns the decayed learning rate. It is computed as:</w:t>
      </w:r>
    </w:p>
    <w:p>
      <w:pPr>
        <w:jc w:val="both"/>
      </w:pPr>
      <w:r/>
    </w:p>
    <w:p>
      <w:pPr>
        <w:jc w:val="both"/>
      </w:pPr>
      <w:r>
        <w:t xml:space="preserve">  ::</w:t>
      </w:r>
    </w:p>
    <w:p>
      <w:pPr>
        <w:jc w:val="both"/>
      </w:pPr>
      <w:r/>
    </w:p>
    <w:p>
      <w:pPr>
        <w:jc w:val="both"/>
      </w:pPr>
      <w:r>
        <w:t xml:space="preserve">    decayed_learning_rate = learning_rate * decay_rate ^ (global_step / decay_steps)</w:t>
      </w:r>
    </w:p>
    <w:p>
      <w:pPr>
        <w:jc w:val="both"/>
      </w:pPr>
      <w:r/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import datetime</w:t>
      </w:r>
    </w:p>
    <w:p>
      <w:pPr>
        <w:jc w:val="both"/>
      </w:pPr>
      <w:r>
        <w:t>import functools</w:t>
      </w:r>
    </w:p>
    <w:p>
      <w:pPr>
        <w:jc w:val="both"/>
      </w:pPr>
      <w:r>
        <w:t>import math</w:t>
      </w:r>
    </w:p>
    <w:p>
      <w:pPr>
        <w:jc w:val="both"/>
      </w:pPr>
      <w:r>
        <w:t>from operator import itemgetter</w:t>
      </w:r>
    </w:p>
    <w:p>
      <w:pPr>
        <w:jc w:val="both"/>
      </w:pPr>
      <w:r>
        <w:t>import os</w:t>
      </w:r>
    </w:p>
    <w:p>
      <w:pPr>
        <w:jc w:val="both"/>
      </w:pPr>
      <w:r>
        <w:t>import pprint as pp</w:t>
      </w:r>
    </w:p>
    <w:p>
      <w:pPr>
        <w:jc w:val="both"/>
      </w:pPr>
      <w:r>
        <w:t>import random</w:t>
      </w:r>
    </w:p>
    <w:p>
      <w:pPr>
        <w:jc w:val="both"/>
      </w:pPr>
      <w:r>
        <w:t>from string import Template</w:t>
      </w:r>
    </w:p>
    <w:p>
      <w:pPr>
        <w:jc w:val="both"/>
      </w:pPr>
      <w:r>
        <w:t>import subprocess</w:t>
      </w:r>
    </w:p>
    <w:p>
      <w:pPr>
        <w:jc w:val="both"/>
      </w:pPr>
      <w:r>
        <w:t>import sys</w:t>
      </w:r>
    </w:p>
    <w:p>
      <w:pPr>
        <w:jc w:val="both"/>
      </w:pPr>
      <w:r>
        <w:t>import time</w:t>
      </w:r>
    </w:p>
    <w:p>
      <w:pPr>
        <w:jc w:val="both"/>
      </w:pPr>
      <w:r>
        <w:t>from threading import Thread</w:t>
      </w:r>
    </w:p>
    <w:p>
      <w:pPr>
        <w:jc w:val="both"/>
      </w:pPr>
      <w:r/>
    </w:p>
    <w:p>
      <w:pPr>
        <w:jc w:val="both"/>
      </w:pPr>
      <w:r>
        <w:t>from twitter.common.metrics import AtomicGauge</w:t>
      </w:r>
    </w:p>
    <w:p>
      <w:pPr>
        <w:jc w:val="both"/>
      </w:pPr>
      <w:r>
        <w:t>from twitter.deepbird.stats_server import utils as stats_server_utils</w:t>
      </w:r>
    </w:p>
    <w:p>
      <w:pPr>
        <w:jc w:val="both"/>
      </w:pPr>
      <w:r>
        <w:t>from twitter.deepbird.stats_server.stats_exporter import StatsExporter</w:t>
      </w:r>
    </w:p>
    <w:p>
      <w:pPr>
        <w:jc w:val="both"/>
      </w:pPr>
      <w:r>
        <w:t>from twitter.ml.common import metrics</w:t>
      </w:r>
    </w:p>
    <w:p>
      <w:pPr>
        <w:jc w:val="both"/>
      </w:pPr>
      <w:r>
        <w:t>from twitter.ml.common.kubernetes import kubectl_delete_by_name, Resource</w:t>
      </w:r>
    </w:p>
    <w:p>
      <w:pPr>
        <w:jc w:val="both"/>
      </w:pPr>
      <w:r>
        <w:t>from twitter.ml.twml.status import get_distributed_training_job_status, TrainingJobStatus</w:t>
      </w:r>
    </w:p>
    <w:p>
      <w:pPr>
        <w:jc w:val="both"/>
      </w:pPr>
      <w:r/>
    </w:p>
    <w:p>
      <w:pPr>
        <w:jc w:val="both"/>
      </w:pPr>
      <w:r>
        <w:t>from absl import logging</w:t>
      </w:r>
    </w:p>
    <w:p>
      <w:pPr>
        <w:jc w:val="both"/>
      </w:pPr>
      <w:r>
        <w:t>from twml.optimizers import LazyAdamOptimizer, optimize_loss, OPTIMIZER_SUMMARIES</w:t>
      </w:r>
    </w:p>
    <w:p>
      <w:pPr>
        <w:jc w:val="both"/>
      </w:pPr>
      <w:r>
        <w:t>from twml.contrib.optimizers import DeepGradientCompressionOptimizer</w:t>
      </w:r>
    </w:p>
    <w:p>
      <w:pPr>
        <w:jc w:val="both"/>
      </w:pPr>
      <w:r>
        <w:t>from twml.tracking import ExperimentTracker</w:t>
      </w:r>
    </w:p>
    <w:p>
      <w:pPr>
        <w:jc w:val="both"/>
      </w:pPr>
      <w:r>
        <w:t>from twml.util import (delete_file_or_dir,</w:t>
      </w:r>
    </w:p>
    <w:p>
      <w:pPr>
        <w:jc w:val="both"/>
      </w:pPr>
      <w:r>
        <w:t xml:space="preserve">                       get_distributed_training_job_path,</w:t>
      </w:r>
    </w:p>
    <w:p>
      <w:pPr>
        <w:jc w:val="both"/>
      </w:pPr>
      <w:r>
        <w:t xml:space="preserve">                       sanitize_hdfs_path)</w:t>
      </w:r>
    </w:p>
    <w:p>
      <w:pPr>
        <w:jc w:val="both"/>
      </w:pPr>
      <w:r>
        <w:t>try:</w:t>
      </w:r>
    </w:p>
    <w:p>
      <w:pPr>
        <w:jc w:val="both"/>
      </w:pPr>
      <w:r>
        <w:t xml:space="preserve">  from urllib import quote as encode_url</w:t>
      </w:r>
    </w:p>
    <w:p>
      <w:pPr>
        <w:jc w:val="both"/>
      </w:pPr>
      <w:r>
        <w:t>except ImportError:</w:t>
      </w:r>
    </w:p>
    <w:p>
      <w:pPr>
        <w:jc w:val="both"/>
      </w:pPr>
      <w:r>
        <w:t xml:space="preserve">  from urllib.parse import quote as encode_url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import tensorflow</w:t>
      </w:r>
    </w:p>
    <w:p>
      <w:pPr>
        <w:jc w:val="both"/>
      </w:pPr>
      <w:r>
        <w:t>import tensorflow_hub as hub</w:t>
      </w:r>
    </w:p>
    <w:p>
      <w:pPr>
        <w:jc w:val="both"/>
      </w:pPr>
      <w:r/>
    </w:p>
    <w:p>
      <w:pPr>
        <w:jc w:val="both"/>
      </w:pPr>
      <w:r>
        <w:t>import twitter.ml.twml.kubernetes.status as k8s_status</w:t>
      </w:r>
    </w:p>
    <w:p>
      <w:pPr>
        <w:jc w:val="both"/>
      </w:pPr>
      <w:r>
        <w:t>import twml</w:t>
      </w:r>
    </w:p>
    <w:p>
      <w:pPr>
        <w:jc w:val="both"/>
      </w:pPr>
      <w:r>
        <w:t>import twml.export_output_fns</w:t>
      </w:r>
    </w:p>
    <w:p>
      <w:pPr>
        <w:jc w:val="both"/>
      </w:pPr>
      <w:r>
        <w:t>import twml.learning_rate_decay</w:t>
      </w:r>
    </w:p>
    <w:p>
      <w:pPr>
        <w:jc w:val="both"/>
      </w:pPr>
      <w:r>
        <w:t>import twml.metrics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_CLUSTER_TEMPLATE = Template('''{</w:t>
      </w:r>
    </w:p>
    <w:p>
      <w:pPr>
        <w:jc w:val="both"/>
      </w:pPr>
      <w:r>
        <w:t xml:space="preserve">  "cluster": {</w:t>
      </w:r>
    </w:p>
    <w:p>
      <w:pPr>
        <w:jc w:val="both"/>
      </w:pPr>
      <w:r>
        <w:t xml:space="preserve">    "ps": [$PS],</w:t>
      </w:r>
    </w:p>
    <w:p>
      <w:pPr>
        <w:jc w:val="both"/>
      </w:pPr>
      <w:r>
        <w:t xml:space="preserve">    "chief": [$CHIEF],</w:t>
      </w:r>
    </w:p>
    <w:p>
      <w:pPr>
        <w:jc w:val="both"/>
      </w:pPr>
      <w:r>
        <w:t xml:space="preserve">    "worker": [$WORKER]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"task": {"type": "$TYPE", "index": $INDEX}</w:t>
      </w:r>
    </w:p>
    <w:p>
      <w:pPr>
        <w:jc w:val="both"/>
      </w:pPr>
      <w:r>
        <w:t>}</w:t>
      </w:r>
    </w:p>
    <w:p>
      <w:pPr>
        <w:jc w:val="both"/>
      </w:pPr>
      <w:r>
        <w:t>''')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init_from_checkpoint(init_dir, init_map):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Wrapper around tf.train.init_from_checkpoint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if init_dir:</w:t>
      </w:r>
    </w:p>
    <w:p>
      <w:pPr>
        <w:jc w:val="both"/>
      </w:pPr>
      <w:r>
        <w:t xml:space="preserve">    init_dir = sanitize_hdfs_path(init_dir)</w:t>
      </w:r>
    </w:p>
    <w:p>
      <w:pPr>
        <w:jc w:val="both"/>
      </w:pPr>
      <w:r>
        <w:t xml:space="preserve">    tf.train.init_from_checkpoint(init_dir, init_map)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Trainer(object):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This class wraps ``tf.estimator.Estimator`` to make construction, saving, and loading easier.</w:t>
      </w:r>
    </w:p>
    <w:p>
      <w:pPr>
        <w:jc w:val="both"/>
      </w:pPr>
      <w:r>
        <w:t xml:space="preserve">  Supports multi-phase training (for example, use a Trainer for MDL calibration, then</w:t>
      </w:r>
    </w:p>
    <w:p>
      <w:pPr>
        <w:jc w:val="both"/>
      </w:pPr>
      <w:r>
        <w:t xml:space="preserve">  another for training the rest of the model, then another for isotonic calibration).</w:t>
      </w:r>
    </w:p>
    <w:p>
      <w:pPr>
        <w:jc w:val="both"/>
      </w:pPr>
      <w:r>
        <w:t xml:space="preserve">  The Trainer also implements a training and evaluation loop via the ``learn()`` method.</w:t>
      </w:r>
    </w:p>
    <w:p>
      <w:pPr>
        <w:jc w:val="both"/>
      </w:pPr>
      <w:r>
        <w:t xml:space="preserve">  Each Trainer is associated to a fixed set of hyper parameters (params), and a single model</w:t>
      </w:r>
    </w:p>
    <w:p>
      <w:pPr>
        <w:jc w:val="both"/>
      </w:pPr>
      <w:r>
        <w:t xml:space="preserve">  specified by ``build_graph``. Given these constraints, a single Trainer can be called</w:t>
      </w:r>
    </w:p>
    <w:p>
      <w:pPr>
        <w:jc w:val="both"/>
      </w:pPr>
      <w:r>
        <w:t xml:space="preserve">  multiple times for training and evaluation over multiple epochs.</w:t>
      </w:r>
    </w:p>
    <w:p>
      <w:pPr>
        <w:jc w:val="both"/>
      </w:pPr>
      <w:r/>
    </w:p>
    <w:p>
      <w:pPr>
        <w:jc w:val="both"/>
      </w:pPr>
      <w:r>
        <w:t xml:space="preserve">  However, if you intend to try different sets of hyper-parameters, we recommend you instantiate</w:t>
      </w:r>
    </w:p>
    <w:p>
      <w:pPr>
        <w:jc w:val="both"/>
      </w:pPr>
      <w:r>
        <w:t xml:space="preserve">  a different Trainer for each such experiment. That way, each experiment can be tracked</w:t>
      </w:r>
    </w:p>
    <w:p>
      <w:pPr>
        <w:jc w:val="both"/>
      </w:pPr>
      <w:r>
        <w:t xml:space="preserve">  in a different ``save_dir``. Indeed, after calling ``learn``, a Trainer's save_dir will contain</w:t>
      </w:r>
    </w:p>
    <w:p>
      <w:pPr>
        <w:jc w:val="both"/>
      </w:pPr>
      <w:r>
        <w:t xml:space="preserve">  checkpoints of the model (its graph, and variables), and the history of metrics (for example,</w:t>
      </w:r>
    </w:p>
    <w:p>
      <w:pPr>
        <w:jc w:val="both"/>
      </w:pPr>
      <w:r>
        <w:t xml:space="preserve">  evaluation accuracy at each epoch), and other store observations like the average time per step.</w:t>
      </w:r>
    </w:p>
    <w:p>
      <w:pPr>
        <w:jc w:val="both"/>
      </w:pPr>
      <w:r>
        <w:t xml:space="preserve">  The latter metrics can be viewed by pointing</w:t>
      </w:r>
    </w:p>
    <w:p>
      <w:pPr>
        <w:jc w:val="both"/>
      </w:pPr>
      <w:r>
        <w:t xml:space="preserve">  TensorBoard to the save_dir and accessing TensorBoard via your browser.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name, params, build_graph_fn,</w:t>
      </w:r>
    </w:p>
    <w:p>
      <w:pPr>
        <w:jc w:val="both"/>
      </w:pPr>
      <w:r>
        <w:t xml:space="preserve">               metric_fn=None,</w:t>
      </w:r>
    </w:p>
    <w:p>
      <w:pPr>
        <w:jc w:val="both"/>
      </w:pPr>
      <w:r>
        <w:t xml:space="preserve">               optimize_loss_fn=None,</w:t>
      </w:r>
    </w:p>
    <w:p>
      <w:pPr>
        <w:jc w:val="both"/>
      </w:pPr>
      <w:r>
        <w:t xml:space="preserve">               run_config=None,</w:t>
      </w:r>
    </w:p>
    <w:p>
      <w:pPr>
        <w:jc w:val="both"/>
      </w:pPr>
      <w:r>
        <w:t xml:space="preserve">               save_dir=None,</w:t>
      </w:r>
    </w:p>
    <w:p>
      <w:pPr>
        <w:jc w:val="both"/>
      </w:pPr>
      <w:r>
        <w:t xml:space="preserve">               init_from_dir=None,</w:t>
      </w:r>
    </w:p>
    <w:p>
      <w:pPr>
        <w:jc w:val="both"/>
      </w:pPr>
      <w:r>
        <w:t xml:space="preserve">               init_map=None,</w:t>
      </w:r>
    </w:p>
    <w:p>
      <w:pPr>
        <w:jc w:val="both"/>
      </w:pPr>
      <w:r>
        <w:t xml:space="preserve">               warm_start_from=None,</w:t>
      </w:r>
    </w:p>
    <w:p>
      <w:pPr>
        <w:jc w:val="both"/>
      </w:pPr>
      <w:r>
        <w:t xml:space="preserve">               profiler_steps=None,</w:t>
      </w:r>
    </w:p>
    <w:p>
      <w:pPr>
        <w:jc w:val="both"/>
      </w:pPr>
      <w:r>
        <w:t xml:space="preserve">               **kwargs):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name (String):</w:t>
      </w:r>
    </w:p>
    <w:p>
      <w:pPr>
        <w:jc w:val="both"/>
      </w:pPr>
      <w:r>
        <w:t xml:space="preserve">        string name of this estimator; used as scope names for variables and tensors.</w:t>
      </w:r>
    </w:p>
    <w:p>
      <w:pPr>
        <w:jc w:val="both"/>
      </w:pPr>
      <w:r>
        <w:t xml:space="preserve">      params (HParams, Namespace, or Dict):</w:t>
      </w:r>
    </w:p>
    <w:p>
      <w:pPr>
        <w:jc w:val="both"/>
      </w:pPr>
      <w:r>
        <w:t xml:space="preserve">        hyper-parameters to be passed to Estimator constructor.</w:t>
      </w:r>
    </w:p>
    <w:p>
      <w:pPr>
        <w:jc w:val="both"/>
      </w:pPr>
      <w:r>
        <w:t xml:space="preserve">        Must include params.train_batch_size and params.eval_batch_size.</w:t>
      </w:r>
    </w:p>
    <w:p>
      <w:pPr>
        <w:jc w:val="both"/>
      </w:pPr>
      <w:r>
        <w:t xml:space="preserve">        Note that params is passed to twml.util.convert_to_hparams() to produce an HParams.</w:t>
      </w:r>
    </w:p>
    <w:p>
      <w:pPr>
        <w:jc w:val="both"/>
      </w:pPr>
      <w:r>
        <w:t xml:space="preserve">      build_graph_fn:</w:t>
      </w:r>
    </w:p>
    <w:p>
      <w:pPr>
        <w:jc w:val="both"/>
      </w:pPr>
      <w:r>
        <w:t xml:space="preserve">        A function for building tensorflow graphs.</w:t>
      </w:r>
    </w:p>
    <w:p>
      <w:pPr>
        <w:jc w:val="both"/>
      </w:pPr>
      <w:r>
        <w:t xml:space="preserve">        This matches TensorFlow Estimator's model_fn signature.</w:t>
      </w:r>
    </w:p>
    <w:p>
      <w:pPr>
        <w:jc w:val="both"/>
      </w:pPr>
      <w:r>
        <w:t xml:space="preserve">        For example,</w:t>
      </w:r>
    </w:p>
    <w:p>
      <w:pPr>
        <w:jc w:val="both"/>
      </w:pPr>
      <w:r/>
    </w:p>
    <w:p>
      <w:pPr>
        <w:jc w:val="both"/>
      </w:pPr>
      <w:r>
        <w:t xml:space="preserve">        .. code-block:: python</w:t>
      </w:r>
    </w:p>
    <w:p>
      <w:pPr>
        <w:jc w:val="both"/>
      </w:pPr>
      <w:r/>
    </w:p>
    <w:p>
      <w:pPr>
        <w:jc w:val="both"/>
      </w:pPr>
      <w:r>
        <w:t xml:space="preserve">          def build_graph(features, label, mode, params, config=None):</w:t>
      </w:r>
    </w:p>
    <w:p>
      <w:pPr>
        <w:jc w:val="both"/>
      </w:pPr>
      <w:r>
        <w:t xml:space="preserve">            # Implements a simple binary logistic regression model</w:t>
      </w:r>
    </w:p>
    <w:p>
      <w:pPr>
        <w:jc w:val="both"/>
      </w:pPr>
      <w:r>
        <w:t xml:space="preserve">            sparse_tf = twml.util.convert_to_sparse(features, params.input_size_bits)</w:t>
      </w:r>
    </w:p>
    <w:p>
      <w:pPr>
        <w:jc w:val="both"/>
      </w:pPr>
      <w:r/>
    </w:p>
    <w:p>
      <w:pPr>
        <w:jc w:val="both"/>
      </w:pPr>
      <w:r>
        <w:t xml:space="preserve">            logits = twml.layers.full_sparse(sparse_tf, 1 &lt;&lt; params.input_size_bits, 1)</w:t>
      </w:r>
    </w:p>
    <w:p>
      <w:pPr>
        <w:jc w:val="both"/>
      </w:pPr>
      <w:r/>
    </w:p>
    <w:p>
      <w:pPr>
        <w:jc w:val="both"/>
      </w:pPr>
      <w:r>
        <w:t xml:space="preserve">            if mode == 'infer':</w:t>
      </w:r>
    </w:p>
    <w:p>
      <w:pPr>
        <w:jc w:val="both"/>
      </w:pPr>
      <w:r>
        <w:t xml:space="preserve">              loss = None</w:t>
      </w:r>
    </w:p>
    <w:p>
      <w:pPr>
        <w:jc w:val="both"/>
      </w:pPr>
      <w:r>
        <w:t xml:space="preserve">            else:</w:t>
      </w:r>
    </w:p>
    <w:p>
      <w:pPr>
        <w:jc w:val="both"/>
      </w:pPr>
      <w:r>
        <w:t xml:space="preserve">              loss = tf.nn.sigmoid_cross_entropy_with_logits(labels=label, logits=logits)</w:t>
      </w:r>
    </w:p>
    <w:p>
      <w:pPr>
        <w:jc w:val="both"/>
      </w:pPr>
      <w:r>
        <w:t xml:space="preserve">              loss = twml.util.weighted_average(loss, features['weights'])</w:t>
      </w:r>
    </w:p>
    <w:p>
      <w:pPr>
        <w:jc w:val="both"/>
      </w:pPr>
      <w:r/>
    </w:p>
    <w:p>
      <w:pPr>
        <w:jc w:val="both"/>
      </w:pPr>
      <w:r>
        <w:t xml:space="preserve">            output = tf.nn.sigmoid(logits)</w:t>
      </w:r>
    </w:p>
    <w:p>
      <w:pPr>
        <w:jc w:val="both"/>
      </w:pPr>
      <w:r/>
    </w:p>
    <w:p>
      <w:pPr>
        <w:jc w:val="both"/>
      </w:pPr>
      <w:r>
        <w:t xml:space="preserve">            return {'output': output, 'loss': loss}</w:t>
      </w:r>
    </w:p>
    <w:p>
      <w:pPr>
        <w:jc w:val="both"/>
      </w:pPr>
      <w:r/>
    </w:p>
    <w:p>
      <w:pPr>
        <w:jc w:val="both"/>
      </w:pPr>
      <w:r>
        <w:t xml:space="preserve">        Args:</w:t>
      </w:r>
    </w:p>
    <w:p>
      <w:pPr>
        <w:jc w:val="both"/>
      </w:pPr>
      <w:r>
        <w:t xml:space="preserve">          features (dict of Tensor keyed by a string name):</w:t>
      </w:r>
    </w:p>
    <w:p>
      <w:pPr>
        <w:jc w:val="both"/>
      </w:pPr>
      <w:r>
        <w:t xml:space="preserve">            input tensors.</w:t>
      </w:r>
    </w:p>
    <w:p>
      <w:pPr>
        <w:jc w:val="both"/>
      </w:pPr>
      <w:r>
        <w:t xml:space="preserve">          mode (tf.estimator.ModeKeys / String):</w:t>
      </w:r>
    </w:p>
    <w:p>
      <w:pPr>
        <w:jc w:val="both"/>
      </w:pPr>
      <w:r>
        <w:t xml:space="preserve">            one of 'train', 'eval', 'infer'.</w:t>
      </w:r>
    </w:p>
    <w:p>
      <w:pPr>
        <w:jc w:val="both"/>
      </w:pPr>
      <w:r>
        <w:t xml:space="preserve">          label (Tensor):</w:t>
      </w:r>
    </w:p>
    <w:p>
      <w:pPr>
        <w:jc w:val="both"/>
      </w:pPr>
      <w:r>
        <w:t xml:space="preserve">            if in ``mode == 'train'`` mode, these contain the corresponding labels for input.</w:t>
      </w:r>
    </w:p>
    <w:p>
      <w:pPr>
        <w:jc w:val="both"/>
      </w:pPr>
      <w:r>
        <w:t xml:space="preserve">          params (HParams):</w:t>
      </w:r>
    </w:p>
    <w:p>
      <w:pPr>
        <w:jc w:val="both"/>
      </w:pPr>
      <w:r>
        <w:t xml:space="preserve">            hyper parameters that control how to build a graph.</w:t>
      </w:r>
    </w:p>
    <w:p>
      <w:pPr>
        <w:jc w:val="both"/>
      </w:pPr>
      <w:r>
        <w:t xml:space="preserve">          config:</w:t>
      </w:r>
    </w:p>
    <w:p>
      <w:pPr>
        <w:jc w:val="both"/>
      </w:pPr>
      <w:r>
        <w:t xml:space="preserve">            the RunConfig object passed to Estimator constructor.</w:t>
      </w:r>
    </w:p>
    <w:p>
      <w:pPr>
        <w:jc w:val="both"/>
      </w:pPr>
      <w:r/>
    </w:p>
    <w:p>
      <w:pPr>
        <w:jc w:val="both"/>
      </w:pPr>
      <w:r>
        <w:t xml:space="preserve">        This function is expected to return a dictionary containing the following keys:</w:t>
      </w:r>
    </w:p>
    <w:p>
      <w:pPr>
        <w:jc w:val="both"/>
      </w:pPr>
      <w:r/>
    </w:p>
    <w:p>
      <w:pPr>
        <w:jc w:val="both"/>
      </w:pPr>
      <w:r>
        <w:t xml:space="preserve">        * 'output': a node representing model output; required.</w:t>
      </w:r>
    </w:p>
    <w:p>
      <w:pPr>
        <w:jc w:val="both"/>
      </w:pPr>
      <w:r>
        <w:t xml:space="preserve">        * 'loss': (required) a loss node used for optimization; required for training and</w:t>
      </w:r>
    </w:p>
    <w:p>
      <w:pPr>
        <w:jc w:val="both"/>
      </w:pPr>
      <w:r>
        <w:t xml:space="preserve">          evaluation.</w:t>
      </w:r>
    </w:p>
    <w:p>
      <w:pPr>
        <w:jc w:val="both"/>
      </w:pPr>
      <w:r>
        <w:t xml:space="preserve">        * 'train_op': (optional) an operation that minimizes the loss (as output by</w:t>
      </w:r>
    </w:p>
    <w:p>
      <w:pPr>
        <w:jc w:val="both"/>
      </w:pPr>
      <w:r>
        <w:t xml:space="preserve">          `tf.train.Optimizer.minimize`). If train_op is specified, train_op is used</w:t>
      </w:r>
    </w:p>
    <w:p>
      <w:pPr>
        <w:jc w:val="both"/>
      </w:pPr>
      <w:r>
        <w:t xml:space="preserve">          for optimization as opposed to loss. Loss is always logged to tensorboard.</w:t>
      </w:r>
    </w:p>
    <w:p>
      <w:pPr>
        <w:jc w:val="both"/>
      </w:pPr>
      <w:r/>
    </w:p>
    <w:p>
      <w:pPr>
        <w:jc w:val="both"/>
      </w:pPr>
      <w:r>
        <w:t xml:space="preserve">        Notes:</w:t>
      </w:r>
    </w:p>
    <w:p>
      <w:pPr>
        <w:jc w:val="both"/>
      </w:pPr>
      <w:r/>
    </w:p>
    <w:p>
      <w:pPr>
        <w:jc w:val="both"/>
      </w:pPr>
      <w:r>
        <w:t xml:space="preserve">        * any tf.summary written inside build graph are logged to tensorboard during training.</w:t>
      </w:r>
    </w:p>
    <w:p>
      <w:pPr>
        <w:jc w:val="both"/>
      </w:pPr>
      <w:r>
        <w:t xml:space="preserve">        * the ``build_graph_fn`` is called once or twice per epoch (once per training,</w:t>
      </w:r>
    </w:p>
    <w:p>
      <w:pPr>
        <w:jc w:val="both"/>
      </w:pPr>
      <w:r>
        <w:t xml:space="preserve">          once per evaluation). All data loading (and preprocessing) logic not required</w:t>
      </w:r>
    </w:p>
    <w:p>
      <w:pPr>
        <w:jc w:val="both"/>
      </w:pPr>
      <w:r>
        <w:t xml:space="preserve">          for serving should be in the ``input_fn`` passed to ``learn``, ``train``,</w:t>
      </w:r>
    </w:p>
    <w:p>
      <w:pPr>
        <w:jc w:val="both"/>
      </w:pPr>
      <w:r>
        <w:t xml:space="preserve">          ``evalulate``, etc.</w:t>
      </w:r>
    </w:p>
    <w:p>
      <w:pPr>
        <w:jc w:val="both"/>
      </w:pPr>
      <w:r/>
    </w:p>
    <w:p>
      <w:pPr>
        <w:jc w:val="both"/>
      </w:pPr>
      <w:r>
        <w:t xml:space="preserve">      optimize_loss_fn:</w:t>
      </w:r>
    </w:p>
    <w:p>
      <w:pPr>
        <w:jc w:val="both"/>
      </w:pPr>
      <w:r>
        <w:t xml:space="preserve">        Defaults to Trainer.get_train_op. A function that takes params and loss as arguments</w:t>
      </w:r>
    </w:p>
    <w:p>
      <w:pPr>
        <w:jc w:val="both"/>
      </w:pPr>
      <w:r>
        <w:t xml:space="preserve">        and returns a training op. The training op is used to update parameters (that is, to learn).</w:t>
      </w:r>
    </w:p>
    <w:p>
      <w:pPr>
        <w:jc w:val="both"/>
      </w:pPr>
      <w:r>
        <w:t xml:space="preserve">      metric_fn:</w:t>
      </w:r>
    </w:p>
    <w:p>
      <w:pPr>
        <w:jc w:val="both"/>
      </w:pPr>
      <w:r>
        <w:t xml:space="preserve">        A function that returns the eval_metric_ops dict given graph_output, labels and weights.</w:t>
      </w:r>
    </w:p>
    <w:p>
      <w:pPr>
        <w:jc w:val="both"/>
      </w:pPr>
      <w:r>
        <w:t xml:space="preserve">        Defaults to None.</w:t>
      </w:r>
    </w:p>
    <w:p>
      <w:pPr>
        <w:jc w:val="both"/>
      </w:pPr>
      <w:r>
        <w:t xml:space="preserve">        Use ``twml.metrics.get_binary_class_metric_fn()`` to return a ``metric_fn``</w:t>
      </w:r>
    </w:p>
    <w:p>
      <w:pPr>
        <w:jc w:val="both"/>
      </w:pPr>
      <w:r>
        <w:t xml:space="preserve">        which implements many binary classification metrics.</w:t>
      </w:r>
    </w:p>
    <w:p>
      <w:pPr>
        <w:jc w:val="both"/>
      </w:pPr>
      <w:r>
        <w:t xml:space="preserve">      run_config (RunConfig):</w:t>
      </w:r>
    </w:p>
    <w:p>
      <w:pPr>
        <w:jc w:val="both"/>
      </w:pPr>
      <w:r>
        <w:t xml:space="preserve">        optional configuration to be passed to Estimator constructor. Defaults to None.</w:t>
      </w:r>
    </w:p>
    <w:p>
      <w:pPr>
        <w:jc w:val="both"/>
      </w:pPr>
      <w:r>
        <w:t xml:space="preserve">      save_dir (String):</w:t>
      </w:r>
    </w:p>
    <w:p>
      <w:pPr>
        <w:jc w:val="both"/>
      </w:pPr>
      <w:r>
        <w:t xml:space="preserve">        optional directory where to save model checkpoints,</w:t>
      </w:r>
    </w:p>
    <w:p>
      <w:pPr>
        <w:jc w:val="both"/>
      </w:pPr>
      <w:r>
        <w:t xml:space="preserve">        tensorboard event files and trained parameters.</w:t>
      </w:r>
    </w:p>
    <w:p>
      <w:pPr>
        <w:jc w:val="both"/>
      </w:pPr>
      <w:r>
        <w:t xml:space="preserve">        Overwrites and defaults to run_config.model_dir.</w:t>
      </w:r>
    </w:p>
    <w:p>
      <w:pPr>
        <w:jc w:val="both"/>
      </w:pPr>
      <w:r>
        <w:t xml:space="preserve">      init_from_dir (String):</w:t>
      </w:r>
    </w:p>
    <w:p>
      <w:pPr>
        <w:jc w:val="both"/>
      </w:pPr>
      <w:r>
        <w:t xml:space="preserve">        optional directory to load weights from.</w:t>
      </w:r>
    </w:p>
    <w:p>
      <w:pPr>
        <w:jc w:val="both"/>
      </w:pPr>
      <w:r>
        <w:t xml:space="preserve">        if set to None (the default), do not init from any directory.</w:t>
      </w:r>
    </w:p>
    <w:p>
      <w:pPr>
        <w:jc w:val="both"/>
      </w:pPr>
      <w:r>
        <w:t xml:space="preserve">      init_map (map from String to String):</w:t>
      </w:r>
    </w:p>
    <w:p>
      <w:pPr>
        <w:jc w:val="both"/>
      </w:pPr>
      <w:r>
        <w:t xml:space="preserve">        Must be specified if init_from_dir is specified.</w:t>
      </w:r>
    </w:p>
    <w:p>
      <w:pPr>
        <w:jc w:val="both"/>
      </w:pPr>
      <w:r>
        <w:t xml:space="preserve">        Defines which scopes and variables to load.</w:t>
      </w:r>
    </w:p>
    <w:p>
      <w:pPr>
        <w:jc w:val="both"/>
      </w:pPr>
      <w:r>
        <w:t xml:space="preserve">        Keys are the variables and scopes to load from the directory.</w:t>
      </w:r>
    </w:p>
    <w:p>
      <w:pPr>
        <w:jc w:val="both"/>
      </w:pPr>
      <w:r>
        <w:t xml:space="preserve">        Values are the destinations (in the current graph) to load into.</w:t>
      </w:r>
    </w:p>
    <w:p>
      <w:pPr>
        <w:jc w:val="both"/>
      </w:pPr>
      <w:r>
        <w:t xml:space="preserve">        See tf.init_from_checkpoint for more information.</w:t>
      </w:r>
    </w:p>
    <w:p>
      <w:pPr>
        <w:jc w:val="both"/>
      </w:pPr>
      <w:r>
        <w:t xml:space="preserve">        Note that the the trainer prepends name_scope of the form `name`/model/ to the name_scope</w:t>
      </w:r>
    </w:p>
    <w:p>
      <w:pPr>
        <w:jc w:val="both"/>
      </w:pPr>
      <w:r>
        <w:t xml:space="preserve">        of any variable defined inside `build_graph_fn` and this should be taken into account when</w:t>
      </w:r>
    </w:p>
    <w:p>
      <w:pPr>
        <w:jc w:val="both"/>
      </w:pPr>
      <w:r>
        <w:t xml:space="preserve">        defining the values.</w:t>
      </w:r>
    </w:p>
    <w:p>
      <w:pPr>
        <w:jc w:val="both"/>
      </w:pPr>
      <w:r>
        <w:t xml:space="preserve">      warm_start_from:</w:t>
      </w:r>
    </w:p>
    <w:p>
      <w:pPr>
        <w:jc w:val="both"/>
      </w:pPr>
      <w:r>
        <w:t xml:space="preserve">        Optional string filepath to a checkpoint to warm-start from,</w:t>
      </w:r>
    </w:p>
    <w:p>
      <w:pPr>
        <w:jc w:val="both"/>
      </w:pPr>
      <w:r>
        <w:t xml:space="preserve">        or a tf.estimator.WarmStartSettings object to fully configure warm-starting.</w:t>
      </w:r>
    </w:p>
    <w:p>
      <w:pPr>
        <w:jc w:val="both"/>
      </w:pPr>
      <w:r>
        <w:t xml:space="preserve">        If the string filepath is provided instead of a WarmStartSettings,</w:t>
      </w:r>
    </w:p>
    <w:p>
      <w:pPr>
        <w:jc w:val="both"/>
      </w:pPr>
      <w:r>
        <w:t xml:space="preserve">        then all variables are warm-started, and it is assumed that</w:t>
      </w:r>
    </w:p>
    <w:p>
      <w:pPr>
        <w:jc w:val="both"/>
      </w:pPr>
      <w:r>
        <w:t xml:space="preserve">        vocabularies and Tensor names are unchanged.</w:t>
      </w:r>
    </w:p>
    <w:p>
      <w:pPr>
        <w:jc w:val="both"/>
      </w:pPr>
      <w:r>
        <w:t xml:space="preserve">      profiler_steps (Integer):</w:t>
      </w:r>
    </w:p>
    <w:p>
      <w:pPr>
        <w:jc w:val="both"/>
      </w:pPr>
      <w:r>
        <w:t xml:space="preserve">        Defaults to None. If set defines the number of steps in the</w:t>
      </w:r>
    </w:p>
    <w:p>
      <w:pPr>
        <w:jc w:val="both"/>
      </w:pPr>
      <w:r>
        <w:t xml:space="preserve">        `tf.train.ProfileHook &lt;https://www.tensorflow.org/api_docs/python/tf/train/ProfilerHook&gt;`_.</w:t>
      </w:r>
    </w:p>
    <w:p>
      <w:pPr>
        <w:jc w:val="both"/>
      </w:pPr>
      <w:r>
        <w:t xml:space="preserve">        Captures CPU/GPU profiling information every ``profiler_steps`` steps or seconds.</w:t>
      </w:r>
    </w:p>
    <w:p>
      <w:pPr>
        <w:jc w:val="both"/>
      </w:pPr>
      <w:r>
        <w:t xml:space="preserve">        When executing ``learn``, ``train`` or ``predict`` methods,</w:t>
      </w:r>
    </w:p>
    <w:p>
      <w:pPr>
        <w:jc w:val="both"/>
      </w:pPr>
      <w:r>
        <w:t xml:space="preserve">        with ``profiler_steps`` set to a number,</w:t>
      </w:r>
    </w:p>
    <w:p>
      <w:pPr>
        <w:jc w:val="both"/>
      </w:pPr>
      <w:r>
        <w:t xml:space="preserve">        a ``timeline_X.json`` file is created in the save_dir. This file contains profiling data</w:t>
      </w:r>
    </w:p>
    <w:p>
      <w:pPr>
        <w:jc w:val="both"/>
      </w:pPr>
      <w:r>
        <w:t xml:space="preserve">        storedin Chrome trace format. To view stored data, use the Chrome browser to follow</w:t>
      </w:r>
    </w:p>
    <w:p>
      <w:pPr>
        <w:jc w:val="both"/>
      </w:pPr>
      <w:r>
        <w:t xml:space="preserve">        these steps:</w:t>
      </w:r>
    </w:p>
    <w:p>
      <w:pPr>
        <w:jc w:val="both"/>
      </w:pPr>
      <w:r/>
    </w:p>
    <w:p>
      <w:pPr>
        <w:jc w:val="both"/>
      </w:pPr>
      <w:r>
        <w:t xml:space="preserve">        1) Go to the page chrome://tracing.</w:t>
      </w:r>
    </w:p>
    <w:p>
      <w:pPr>
        <w:jc w:val="both"/>
      </w:pPr>
      <w:r>
        <w:t xml:space="preserve">        2) In the upper left corner, you will find Load button.</w:t>
      </w:r>
    </w:p>
    <w:p>
      <w:pPr>
        <w:jc w:val="both"/>
      </w:pPr>
      <w:r>
        <w:t xml:space="preserve">        3) Press it and load our JSON file, which can be found in the ``save_dir``</w:t>
      </w:r>
    </w:p>
    <w:p>
      <w:pPr>
        <w:jc w:val="both"/>
      </w:pPr>
      <w:r/>
    </w:p>
    <w:p>
      <w:pPr>
        <w:jc w:val="both"/>
      </w:pPr>
      <w:r>
        <w:t xml:space="preserve">        *Warning*: This could create too many these json files which can be a potential problem,</w:t>
      </w:r>
    </w:p>
    <w:p>
      <w:pPr>
        <w:jc w:val="both"/>
      </w:pPr>
      <w:r>
        <w:t xml:space="preserve">        e.g. for  HDFS there is normally quota forfile count, so use with caution.</w:t>
      </w:r>
    </w:p>
    <w:p>
      <w:pPr>
        <w:jc w:val="both"/>
      </w:pPr>
      <w:r/>
    </w:p>
    <w:p>
      <w:pPr>
        <w:jc w:val="both"/>
      </w:pPr>
      <w:r>
        <w:t xml:space="preserve">        Note: this argument is ignored when a non-None ``hooks`` argument is pasesd to</w:t>
      </w:r>
    </w:p>
    <w:p>
      <w:pPr>
        <w:jc w:val="both"/>
      </w:pPr>
      <w:r>
        <w:t xml:space="preserve">        ``train``, ``learn``, or ``predict`` methods. The hook can be added manually by passing</w:t>
      </w:r>
    </w:p>
    <w:p>
      <w:pPr>
        <w:jc w:val="both"/>
      </w:pPr>
      <w:r>
        <w:t xml:space="preserve">        ``trainer.train(..., hooks=myhooks.extend(trainer.get_train_hooks()))``, for example.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if tensorflow.__version__ &gt;= "2.0":</w:t>
      </w:r>
    </w:p>
    <w:p>
      <w:pPr>
        <w:jc w:val="both"/>
      </w:pPr>
      <w:r>
        <w:t xml:space="preserve">      RuntimeError("Trainer not yet supported for Tensorflow &gt;= 2.0")</w:t>
      </w:r>
    </w:p>
    <w:p>
      <w:pPr>
        <w:jc w:val="both"/>
      </w:pPr>
      <w:r/>
    </w:p>
    <w:p>
      <w:pPr>
        <w:jc w:val="both"/>
      </w:pPr>
      <w:r>
        <w:t xml:space="preserve">    self._name = name</w:t>
      </w:r>
    </w:p>
    <w:p>
      <w:pPr>
        <w:jc w:val="both"/>
      </w:pPr>
      <w:r>
        <w:t xml:space="preserve">    self._build_graph_fn = build_graph_fn</w:t>
      </w:r>
    </w:p>
    <w:p>
      <w:pPr>
        <w:jc w:val="both"/>
      </w:pPr>
      <w:r>
        <w:t xml:space="preserve">    self._metric_fn = metric_fn</w:t>
      </w:r>
    </w:p>
    <w:p>
      <w:pPr>
        <w:jc w:val="both"/>
      </w:pPr>
      <w:r>
        <w:t xml:space="preserve">    self._tensorboard_handle = None</w:t>
      </w:r>
    </w:p>
    <w:p>
      <w:pPr>
        <w:jc w:val="both"/>
      </w:pPr>
      <w:r>
        <w:t xml:space="preserve">    self._current_estimator_spec = None  # holds the current estimator spec</w:t>
      </w:r>
    </w:p>
    <w:p>
      <w:pPr>
        <w:jc w:val="both"/>
      </w:pPr>
      <w:r>
        <w:t xml:space="preserve">    self._profiler_steps = profiler_steps</w:t>
      </w:r>
    </w:p>
    <w:p>
      <w:pPr>
        <w:jc w:val="both"/>
      </w:pPr>
      <w:r>
        <w:t xml:space="preserve">    self._export_output_fn = None</w:t>
      </w:r>
    </w:p>
    <w:p>
      <w:pPr>
        <w:jc w:val="both"/>
      </w:pPr>
      <w:r>
        <w:t xml:space="preserve">    self._is_early_stopping = False</w:t>
      </w:r>
    </w:p>
    <w:p>
      <w:pPr>
        <w:jc w:val="both"/>
      </w:pPr>
      <w:r/>
    </w:p>
    <w:p>
      <w:pPr>
        <w:jc w:val="both"/>
      </w:pPr>
      <w:r>
        <w:t xml:space="preserve">    # NOTE: Sanitize all HDFS paths first.</w:t>
      </w:r>
    </w:p>
    <w:p>
      <w:pPr>
        <w:jc w:val="both"/>
      </w:pPr>
      <w:r>
        <w:t xml:space="preserve">    save_dir = sanitize_hdfs_path(save_dir)</w:t>
      </w:r>
    </w:p>
    <w:p>
      <w:pPr>
        <w:jc w:val="both"/>
      </w:pPr>
      <w:r>
        <w:t xml:space="preserve">    init_from_dir = sanitize_hdfs_path(init_from_dir)</w:t>
      </w:r>
    </w:p>
    <w:p>
      <w:pPr>
        <w:jc w:val="both"/>
      </w:pPr>
      <w:r/>
    </w:p>
    <w:p>
      <w:pPr>
        <w:jc w:val="both"/>
      </w:pPr>
      <w:r>
        <w:t xml:space="preserve">    # warm_start_from can be of type tf.estimator.WarmStartSettings.</w:t>
      </w:r>
    </w:p>
    <w:p>
      <w:pPr>
        <w:jc w:val="both"/>
      </w:pPr>
      <w:r>
        <w:t xml:space="preserve">    if isinstance(warm_start_from, str):</w:t>
      </w:r>
    </w:p>
    <w:p>
      <w:pPr>
        <w:jc w:val="both"/>
      </w:pPr>
      <w:r>
        <w:t xml:space="preserve">      warm_start_from = sanitize_hdfs_path(warm_start_from)</w:t>
      </w:r>
    </w:p>
    <w:p>
      <w:pPr>
        <w:jc w:val="both"/>
      </w:pPr>
      <w:r/>
    </w:p>
    <w:p>
      <w:pPr>
        <w:jc w:val="both"/>
      </w:pPr>
      <w:r>
        <w:t xml:space="preserve">    # convert to twitter.deepbird.hparam.hparam.HParams object</w:t>
      </w:r>
    </w:p>
    <w:p>
      <w:pPr>
        <w:jc w:val="both"/>
      </w:pPr>
      <w:r>
        <w:t xml:space="preserve">    params = twml.util.convert_to_hparams(params)</w:t>
      </w:r>
    </w:p>
    <w:p>
      <w:pPr>
        <w:jc w:val="both"/>
      </w:pPr>
      <w:r/>
    </w:p>
    <w:p>
      <w:pPr>
        <w:jc w:val="both"/>
      </w:pPr>
      <w:r>
        <w:t xml:space="preserve">    # keep a copy of the params because calling self._estimator.params creates a deepcopy</w:t>
      </w:r>
    </w:p>
    <w:p>
      <w:pPr>
        <w:jc w:val="both"/>
      </w:pPr>
      <w:r>
        <w:t xml:space="preserve">    self._params = params</w:t>
      </w:r>
    </w:p>
    <w:p>
      <w:pPr>
        <w:jc w:val="both"/>
      </w:pPr>
      <w:r>
        <w:t xml:space="preserve">    self.check_params()</w:t>
      </w:r>
    </w:p>
    <w:p>
      <w:pPr>
        <w:jc w:val="both"/>
      </w:pPr>
      <w:r/>
    </w:p>
    <w:p>
      <w:pPr>
        <w:jc w:val="both"/>
      </w:pPr>
      <w:r>
        <w:t xml:space="preserve">    self._using_hogwild = True if os.environ.get('TWML_HOGWILD_PORTS') else False</w:t>
      </w:r>
    </w:p>
    <w:p>
      <w:pPr>
        <w:jc w:val="both"/>
      </w:pPr>
      <w:r>
        <w:t xml:space="preserve">    # configure Hogwild (needs to be called before RunConfig is created)</w:t>
      </w:r>
    </w:p>
    <w:p>
      <w:pPr>
        <w:jc w:val="both"/>
      </w:pPr>
      <w:r>
        <w:t xml:space="preserve">    self._hogwild_setup()</w:t>
      </w:r>
    </w:p>
    <w:p>
      <w:pPr>
        <w:jc w:val="both"/>
      </w:pPr>
      <w:r/>
    </w:p>
    <w:p>
      <w:pPr>
        <w:jc w:val="both"/>
      </w:pPr>
      <w:r>
        <w:t xml:space="preserve">    if not run_config:</w:t>
      </w:r>
    </w:p>
    <w:p>
      <w:pPr>
        <w:jc w:val="both"/>
      </w:pPr>
      <w:r>
        <w:t xml:space="preserve">      session_config = tf.ConfigProto()</w:t>
      </w:r>
    </w:p>
    <w:p>
      <w:pPr>
        <w:jc w:val="both"/>
      </w:pPr>
      <w:r>
        <w:t xml:space="preserve">      # By default each process tries to allocate (almost) all of the memory.</w:t>
      </w:r>
    </w:p>
    <w:p>
      <w:pPr>
        <w:jc w:val="both"/>
      </w:pPr>
      <w:r>
        <w:t xml:space="preserve">      # This option ensures the gpu memory grows dynamically instead.</w:t>
      </w:r>
    </w:p>
    <w:p>
      <w:pPr>
        <w:jc w:val="both"/>
      </w:pPr>
      <w:r>
        <w:t xml:space="preserve">      session_config.gpu_options.allow_growth = True  # pylint: disable=no-member</w:t>
      </w:r>
    </w:p>
    <w:p>
      <w:pPr>
        <w:jc w:val="both"/>
      </w:pPr>
      <w:r/>
    </w:p>
    <w:p>
      <w:pPr>
        <w:jc w:val="both"/>
      </w:pPr>
      <w:r>
        <w:t xml:space="preserve">      if 'TWML_NUM_CPUS' in os.environ:</w:t>
      </w:r>
    </w:p>
    <w:p>
      <w:pPr>
        <w:jc w:val="both"/>
      </w:pPr>
      <w:r>
        <w:t xml:space="preserve">        num_available_cpus = int(os.environ.get("TWML_MESOS_CPU", "8"))</w:t>
      </w:r>
    </w:p>
    <w:p>
      <w:pPr>
        <w:jc w:val="both"/>
      </w:pPr>
      <w:r>
        <w:t xml:space="preserve">        if params.num_mkl_threads &gt; 1:</w:t>
      </w:r>
    </w:p>
    <w:p>
      <w:pPr>
        <w:jc w:val="both"/>
      </w:pPr>
      <w:r>
        <w:t xml:space="preserve">          os.environ["OMP_NUM_THREADS"] = str(params.num_mkl_threads)</w:t>
      </w:r>
    </w:p>
    <w:p>
      <w:pPr>
        <w:jc w:val="both"/>
      </w:pPr>
      <w:r>
        <w:t xml:space="preserve">          os.environ["MKL_NUM_THREADS"] = str(params.num_mkl_threads)</w:t>
      </w:r>
    </w:p>
    <w:p>
      <w:pPr>
        <w:jc w:val="both"/>
      </w:pPr>
      <w:r>
        <w:t xml:space="preserve">          session_config.inter_op_parallelism_threads = num_available_cpus // params.num_mkl_threads</w:t>
      </w:r>
    </w:p>
    <w:p>
      <w:pPr>
        <w:jc w:val="both"/>
      </w:pPr>
      <w:r>
        <w:t xml:space="preserve">          session_config.intra_op_parallelism_threads = params.num_mkl_threads</w:t>
      </w:r>
    </w:p>
    <w:p>
      <w:pPr>
        <w:jc w:val="both"/>
      </w:pPr>
      <w:r/>
    </w:p>
    <w:p>
      <w:pPr>
        <w:jc w:val="both"/>
      </w:pPr>
      <w:r>
        <w:t xml:space="preserve">      run_config = tf.estimator.RunConfig(</w:t>
      </w:r>
    </w:p>
    <w:p>
      <w:pPr>
        <w:jc w:val="both"/>
      </w:pPr>
      <w:r>
        <w:t xml:space="preserve">        session_config=session_config,</w:t>
      </w:r>
    </w:p>
    <w:p>
      <w:pPr>
        <w:jc w:val="both"/>
      </w:pPr>
      <w:r>
        <w:t xml:space="preserve">        keep_checkpoint_max=self._params.get('keep_checkpoint_max', 20),</w:t>
      </w:r>
    </w:p>
    <w:p>
      <w:pPr>
        <w:jc w:val="both"/>
      </w:pPr>
      <w:r>
        <w:t xml:space="preserve">        log_step_count_steps=10000,</w:t>
      </w:r>
    </w:p>
    <w:p>
      <w:pPr>
        <w:jc w:val="both"/>
      </w:pPr>
      <w:r>
        <w:t xml:space="preserve">        save_checkpoints_secs=self._params.get('save_checkpoints_secs', 600),</w:t>
      </w:r>
    </w:p>
    <w:p>
      <w:pPr>
        <w:jc w:val="both"/>
      </w:pPr>
      <w:r>
        <w:t xml:space="preserve">        tf_random_seed=self._tf_random_seed())</w:t>
      </w:r>
    </w:p>
    <w:p>
      <w:pPr>
        <w:jc w:val="both"/>
      </w:pPr>
      <w:r>
        <w:t xml:space="preserve">    elif not isinstance(run_config, tf.estimator.RunConfig):</w:t>
      </w:r>
    </w:p>
    <w:p>
      <w:pPr>
        <w:jc w:val="both"/>
      </w:pPr>
      <w:r>
        <w:t xml:space="preserve">      raise ValueError("Expecting run_config argument of type None or tf.estimator.RunConfig"</w:t>
      </w:r>
    </w:p>
    <w:p>
      <w:pPr>
        <w:jc w:val="both"/>
      </w:pPr>
      <w:r>
        <w:t xml:space="preserve">        "Got %s instead." % type(run_config).__name__)</w:t>
      </w:r>
    </w:p>
    <w:p>
      <w:pPr>
        <w:jc w:val="both"/>
      </w:pPr>
      <w:r>
        <w:t xml:space="preserve">    elif os.environ.get('TWML_HOGWILD_PORTS'):</w:t>
      </w:r>
    </w:p>
    <w:p>
      <w:pPr>
        <w:jc w:val="both"/>
      </w:pPr>
      <w:r>
        <w:t xml:space="preserve">      raise ValueError("Custom RunConfig not supported with Hogwild")</w:t>
      </w:r>
    </w:p>
    <w:p>
      <w:pPr>
        <w:jc w:val="both"/>
      </w:pPr>
      <w:r/>
    </w:p>
    <w:p>
      <w:pPr>
        <w:jc w:val="both"/>
      </w:pPr>
      <w:r>
        <w:t xml:space="preserve">    if run_config.model_dir is None and save_dir is None:</w:t>
      </w:r>
    </w:p>
    <w:p>
      <w:pPr>
        <w:jc w:val="both"/>
      </w:pPr>
      <w:r>
        <w:t xml:space="preserve">      raise ValueError(</w:t>
      </w:r>
    </w:p>
    <w:p>
      <w:pPr>
        <w:jc w:val="both"/>
      </w:pPr>
      <w:r>
        <w:t xml:space="preserve">          "Expecting either save_dir or run_config.model_dir to be specified. Got None for each.")</w:t>
      </w:r>
    </w:p>
    <w:p>
      <w:pPr>
        <w:jc w:val="both"/>
      </w:pPr>
      <w:r>
        <w:t xml:space="preserve">    elif run_config.model_dir is None:</w:t>
      </w:r>
    </w:p>
    <w:p>
      <w:pPr>
        <w:jc w:val="both"/>
      </w:pPr>
      <w:r>
        <w:t xml:space="preserve">      run_config = run_config.replace(model_dir=save_dir)</w:t>
      </w:r>
    </w:p>
    <w:p>
      <w:pPr>
        <w:jc w:val="both"/>
      </w:pPr>
      <w:r>
        <w:t xml:space="preserve">    elif save_dir is None:</w:t>
      </w:r>
    </w:p>
    <w:p>
      <w:pPr>
        <w:jc w:val="both"/>
      </w:pPr>
      <w:r>
        <w:t xml:space="preserve">      save_dir = run_config.model_dir</w:t>
      </w:r>
    </w:p>
    <w:p>
      <w:pPr>
        <w:jc w:val="both"/>
      </w:pPr>
      <w:r/>
    </w:p>
    <w:p>
      <w:pPr>
        <w:jc w:val="both"/>
      </w:pPr>
      <w:r>
        <w:t xml:space="preserve">    self._save_dir = save_dir</w:t>
      </w:r>
    </w:p>
    <w:p>
      <w:pPr>
        <w:jc w:val="both"/>
      </w:pPr>
      <w:r>
        <w:t xml:space="preserve">    self.experiment_tracker = ExperimentTracker(self._params, run_config, self._save_dir)</w:t>
      </w:r>
    </w:p>
    <w:p>
      <w:pPr>
        <w:jc w:val="both"/>
      </w:pPr>
      <w:r/>
    </w:p>
    <w:p>
      <w:pPr>
        <w:jc w:val="both"/>
      </w:pPr>
      <w:r>
        <w:t xml:space="preserve">    # Check if should delete the tsd running this training job. In certain use case when </w:t>
      </w:r>
    </w:p>
    <w:p>
      <w:pPr>
        <w:jc w:val="both"/>
      </w:pPr>
      <w:r>
        <w:t xml:space="preserve">    # there are other tf operations following trainer.train_and_evaluate (or trainer.learn),</w:t>
      </w:r>
    </w:p>
    <w:p>
      <w:pPr>
        <w:jc w:val="both"/>
      </w:pPr>
      <w:r>
        <w:t xml:space="preserve">    # additional state files need to be specified to ensure those steps are executed after job restart.</w:t>
      </w:r>
    </w:p>
    <w:p>
      <w:pPr>
        <w:jc w:val="both"/>
      </w:pPr>
      <w:r>
        <w:t xml:space="preserve">    kwargs['gke_state_files'] = kwargs.get('gke_state_files', ['_SUCCESS'])</w:t>
      </w:r>
    </w:p>
    <w:p>
      <w:pPr>
        <w:jc w:val="both"/>
      </w:pPr>
      <w:r>
        <w:t xml:space="preserve">    self._maybe_del_tsd_exit(kwargs['gke_state_files'])</w:t>
      </w:r>
    </w:p>
    <w:p>
      <w:pPr>
        <w:jc w:val="both"/>
      </w:pPr>
      <w:r>
        <w:t xml:space="preserve">    logging.info("Checkpoint and event files will be saved at save_dir=%s", save_dir)</w:t>
      </w:r>
    </w:p>
    <w:p>
      <w:pPr>
        <w:jc w:val="both"/>
      </w:pPr>
      <w:r>
        <w:t xml:space="preserve">    self._optimize_loss_fn = self.get_train_op if optimize_loss_fn is None else optimize_loss_fn</w:t>
      </w:r>
    </w:p>
    <w:p>
      <w:pPr>
        <w:jc w:val="both"/>
      </w:pPr>
      <w:r/>
    </w:p>
    <w:p>
      <w:pPr>
        <w:jc w:val="both"/>
      </w:pPr>
      <w:r>
        <w:t xml:space="preserve">    # overwrite the current save_dir</w:t>
      </w:r>
    </w:p>
    <w:p>
      <w:pPr>
        <w:jc w:val="both"/>
      </w:pPr>
      <w:r>
        <w:t xml:space="preserve">    if self._params.get('overwrite_save_dir') and tf.io.gfile.exists(self._save_dir):</w:t>
      </w:r>
    </w:p>
    <w:p>
      <w:pPr>
        <w:jc w:val="both"/>
      </w:pPr>
      <w:r>
        <w:t xml:space="preserve">      logging.info("Trainer overwriting existing save directory: %s (params.overwrite_save_dir)"</w:t>
      </w:r>
    </w:p>
    <w:p>
      <w:pPr>
        <w:jc w:val="both"/>
      </w:pPr>
      <w:r>
        <w:t xml:space="preserve">                   % self._save_dir)</w:t>
      </w:r>
    </w:p>
    <w:p>
      <w:pPr>
        <w:jc w:val="both"/>
      </w:pPr>
      <w:r>
        <w:t xml:space="preserve">      # if distributed or hogwild:</w:t>
      </w:r>
    </w:p>
    <w:p>
      <w:pPr>
        <w:jc w:val="both"/>
      </w:pPr>
      <w:r>
        <w:t xml:space="preserve">      if self._params.get('distributed', False):</w:t>
      </w:r>
    </w:p>
    <w:p>
      <w:pPr>
        <w:jc w:val="both"/>
      </w:pPr>
      <w:r>
        <w:t xml:space="preserve">        # sleep for 30 seconds to allow each worker to get to this point.</w:t>
      </w:r>
    </w:p>
    <w:p>
      <w:pPr>
        <w:jc w:val="both"/>
      </w:pPr>
      <w:r>
        <w:t xml:space="preserve">        time.sleep(30)</w:t>
      </w:r>
    </w:p>
    <w:p>
      <w:pPr>
        <w:jc w:val="both"/>
      </w:pPr>
      <w:r>
        <w:t xml:space="preserve">        if run_config.is_chief:</w:t>
      </w:r>
    </w:p>
    <w:p>
      <w:pPr>
        <w:jc w:val="both"/>
      </w:pPr>
      <w:r>
        <w:t xml:space="preserve">          logging.info("Chief deleting the save_dir now")</w:t>
      </w:r>
    </w:p>
    <w:p>
      <w:pPr>
        <w:jc w:val="both"/>
      </w:pPr>
      <w:r>
        <w:t xml:space="preserve">          delete_file_or_dir(self._save_dir)</w:t>
      </w:r>
    </w:p>
    <w:p>
      <w:pPr>
        <w:jc w:val="both"/>
      </w:pPr>
      <w:r>
        <w:t xml:space="preserve">        # sleep for 30 seconds to allow each worker to get to this point.</w:t>
      </w:r>
    </w:p>
    <w:p>
      <w:pPr>
        <w:jc w:val="both"/>
      </w:pPr>
      <w:r>
        <w:t xml:space="preserve">        time.sleep(30)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delete_file_or_dir(self._save_dir)</w:t>
      </w:r>
    </w:p>
    <w:p>
      <w:pPr>
        <w:jc w:val="both"/>
      </w:pPr>
      <w:r/>
    </w:p>
    <w:p>
      <w:pPr>
        <w:jc w:val="both"/>
      </w:pPr>
      <w:r>
        <w:t xml:space="preserve">    # Exposing stats to a /vars.json endpoint that will be collected</w:t>
      </w:r>
    </w:p>
    <w:p>
      <w:pPr>
        <w:jc w:val="both"/>
      </w:pPr>
      <w:r>
        <w:t xml:space="preserve">    # by the absorber</w:t>
      </w:r>
    </w:p>
    <w:p>
      <w:pPr>
        <w:jc w:val="both"/>
      </w:pPr>
      <w:r>
        <w:t xml:space="preserve">    if self._params.get('stats_port'):</w:t>
      </w:r>
    </w:p>
    <w:p>
      <w:pPr>
        <w:jc w:val="both"/>
      </w:pPr>
      <w:r>
        <w:t xml:space="preserve">      try:</w:t>
      </w:r>
    </w:p>
    <w:p>
      <w:pPr>
        <w:jc w:val="both"/>
      </w:pPr>
      <w:r>
        <w:t xml:space="preserve">        stats_server_utils.start_stats_server(self._params.get('stats_port'), self._save_dir)</w:t>
      </w:r>
    </w:p>
    <w:p>
      <w:pPr>
        <w:jc w:val="both"/>
      </w:pPr>
      <w:r>
        <w:t xml:space="preserve">      except Exception as err:</w:t>
      </w:r>
    </w:p>
    <w:p>
      <w:pPr>
        <w:jc w:val="both"/>
      </w:pPr>
      <w:r>
        <w:t xml:space="preserve">        logging.error('Failed to start the stats server. Error: %s', str(err))</w:t>
      </w:r>
    </w:p>
    <w:p>
      <w:pPr>
        <w:jc w:val="both"/>
      </w:pPr>
      <w:r/>
    </w:p>
    <w:p>
      <w:pPr>
        <w:jc w:val="both"/>
      </w:pPr>
      <w:r>
        <w:t xml:space="preserve">    checkpoint = os.path.join(self._save_dir, 'checkpoint')</w:t>
      </w:r>
    </w:p>
    <w:p>
      <w:pPr>
        <w:jc w:val="both"/>
      </w:pPr>
      <w:r>
        <w:t xml:space="preserve">    if tf.io.gfile.exists(checkpoint):</w:t>
      </w:r>
    </w:p>
    <w:p>
      <w:pPr>
        <w:jc w:val="both"/>
      </w:pPr>
      <w:r>
        <w:t xml:space="preserve">      logging.info("The provided save_dir directory %s already exists."</w:t>
      </w:r>
    </w:p>
    <w:p>
      <w:pPr>
        <w:jc w:val="both"/>
      </w:pPr>
      <w:r>
        <w:t xml:space="preserve">                   " Training will be resumed."</w:t>
      </w:r>
    </w:p>
    <w:p>
      <w:pPr>
        <w:jc w:val="both"/>
      </w:pPr>
      <w:r>
        <w:t xml:space="preserve">                   % checkpoint)</w:t>
      </w:r>
    </w:p>
    <w:p>
      <w:pPr>
        <w:jc w:val="both"/>
      </w:pPr>
      <w:r/>
    </w:p>
    <w:p>
      <w:pPr>
        <w:jc w:val="both"/>
      </w:pPr>
      <w:r>
        <w:t xml:space="preserve">    self._maybe_restore_checkpoint = lambda: init_from_checkpoint(init_from_dir, init_map)</w:t>
      </w:r>
    </w:p>
    <w:p>
      <w:pPr>
        <w:jc w:val="both"/>
      </w:pPr>
      <w:r/>
    </w:p>
    <w:p>
      <w:pPr>
        <w:jc w:val="both"/>
      </w:pPr>
      <w:r>
        <w:t xml:space="preserve">    if init_from_dir is not None and init_map is None:</w:t>
      </w:r>
    </w:p>
    <w:p>
      <w:pPr>
        <w:jc w:val="both"/>
      </w:pPr>
      <w:r>
        <w:t xml:space="preserve">      raise ValueError("Need to provide init_map when init_from_dir is provided.")</w:t>
      </w:r>
    </w:p>
    <w:p>
      <w:pPr>
        <w:jc w:val="both"/>
      </w:pPr>
      <w:r/>
    </w:p>
    <w:p>
      <w:pPr>
        <w:jc w:val="both"/>
      </w:pPr>
      <w:r>
        <w:t xml:space="preserve">    if not tf.io.gfile.exists(self._save_dir):</w:t>
      </w:r>
    </w:p>
    <w:p>
      <w:pPr>
        <w:jc w:val="both"/>
      </w:pPr>
      <w:r>
        <w:t xml:space="preserve">      # so tensorboard can point to a directory that exists</w:t>
      </w:r>
    </w:p>
    <w:p>
      <w:pPr>
        <w:jc w:val="both"/>
      </w:pPr>
      <w:r>
        <w:t xml:space="preserve">      tf.io.gfile.mkdir(self._save_dir)</w:t>
      </w:r>
    </w:p>
    <w:p>
      <w:pPr>
        <w:jc w:val="both"/>
      </w:pPr>
      <w:r/>
    </w:p>
    <w:p>
      <w:pPr>
        <w:jc w:val="both"/>
      </w:pPr>
      <w:r>
        <w:t xml:space="preserve">    self._estimator = tf.estimator.Estimator(</w:t>
      </w:r>
    </w:p>
    <w:p>
      <w:pPr>
        <w:jc w:val="both"/>
      </w:pPr>
      <w:r>
        <w:t xml:space="preserve">      model_fn=self._model_fn,</w:t>
      </w:r>
    </w:p>
    <w:p>
      <w:pPr>
        <w:jc w:val="both"/>
      </w:pPr>
      <w:r>
        <w:t xml:space="preserve">      params=self._params,  # HParams</w:t>
      </w:r>
    </w:p>
    <w:p>
      <w:pPr>
        <w:jc w:val="both"/>
      </w:pPr>
      <w:r>
        <w:t xml:space="preserve">      config=run_config,  # RunConfig</w:t>
      </w:r>
    </w:p>
    <w:p>
      <w:pPr>
        <w:jc w:val="both"/>
      </w:pPr>
      <w:r>
        <w:t xml:space="preserve">      warm_start_from=warm_start_from,</w:t>
      </w:r>
    </w:p>
    <w:p>
      <w:pPr>
        <w:jc w:val="both"/>
      </w:pPr>
      <w:r>
        <w:t xml:space="preserve">      model_dir=self._save_dir,  # By this point it is same as run_config.model_dir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# Log parameters that are used to construct trainer. This allows people to see default values.</w:t>
      </w:r>
    </w:p>
    <w:p>
      <w:pPr>
        <w:jc w:val="both"/>
      </w:pPr>
      <w:r>
        <w:t xml:space="preserve">    logging.info("Trainer constructed using the following parameters: ")</w:t>
      </w:r>
    </w:p>
    <w:p>
      <w:pPr>
        <w:jc w:val="both"/>
      </w:pPr>
      <w:r>
        <w:t xml:space="preserve">    pp_params = pp.pformat(self._params.values())</w:t>
      </w:r>
    </w:p>
    <w:p>
      <w:pPr>
        <w:jc w:val="both"/>
      </w:pPr>
      <w:r>
        <w:t xml:space="preserve">    logging.info(pp_params)</w:t>
      </w:r>
    </w:p>
    <w:p>
      <w:pPr>
        <w:jc w:val="both"/>
      </w:pPr>
      <w:r/>
    </w:p>
    <w:p>
      <w:pPr>
        <w:jc w:val="both"/>
      </w:pPr>
      <w:r>
        <w:t xml:space="preserve">    # Start TensorBoard</w:t>
      </w:r>
    </w:p>
    <w:p>
      <w:pPr>
        <w:jc w:val="both"/>
      </w:pPr>
      <w:r>
        <w:t xml:space="preserve">    if self._params.get('disable_tensorboard', False):</w:t>
      </w:r>
    </w:p>
    <w:p>
      <w:pPr>
        <w:jc w:val="both"/>
      </w:pPr>
      <w:r>
        <w:t xml:space="preserve">      logging.info("Skipping launching TensorBoard [--disable_tensorboard is set]")</w:t>
      </w:r>
    </w:p>
    <w:p>
      <w:pPr>
        <w:jc w:val="both"/>
      </w:pPr>
      <w:r>
        <w:t xml:space="preserve">    elif "tensorboard_port" in self._params.values() and self._params.tensorboard_port is not None:</w:t>
      </w:r>
    </w:p>
    <w:p>
      <w:pPr>
        <w:jc w:val="both"/>
      </w:pPr>
      <w:r>
        <w:t xml:space="preserve">      self.start_tensorboard(self._params.tensorboard_port)</w:t>
      </w:r>
    </w:p>
    <w:p>
      <w:pPr>
        <w:jc w:val="both"/>
      </w:pPr>
      <w:r/>
    </w:p>
    <w:p>
      <w:pPr>
        <w:jc w:val="both"/>
      </w:pPr>
      <w:r>
        <w:t xml:space="preserve">    # Export gauge that will track whether a model was exported</w:t>
      </w:r>
    </w:p>
    <w:p>
      <w:pPr>
        <w:jc w:val="both"/>
      </w:pPr>
      <w:r>
        <w:t xml:space="preserve">    self.stats_exporter = StatsExporter("twml.trainer")</w:t>
      </w:r>
    </w:p>
    <w:p>
      <w:pPr>
        <w:jc w:val="both"/>
      </w:pPr>
      <w:r>
        <w:t xml:space="preserve">    self.export_gauge = AtomicGauge('export_model')</w:t>
      </w:r>
    </w:p>
    <w:p>
      <w:pPr>
        <w:jc w:val="both"/>
      </w:pPr>
      <w:r>
        <w:t xml:space="preserve">    self.stats_exporter.register_metrics(self.export_gauge)</w:t>
      </w:r>
    </w:p>
    <w:p>
      <w:pPr>
        <w:jc w:val="both"/>
      </w:pPr>
      <w:r/>
    </w:p>
    <w:p>
      <w:pPr>
        <w:jc w:val="both"/>
      </w:pPr>
      <w:r>
        <w:t xml:space="preserve">  def _hogwild_setup(self):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Setup the parameters required for hogwild.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self._num_workers = self._params.get('num_workers') or 1</w:t>
      </w:r>
    </w:p>
    <w:p>
      <w:pPr>
        <w:jc w:val="both"/>
      </w:pPr>
      <w:r>
        <w:t xml:space="preserve">    logging.info("NUM_WORKERS: %d", self._num_workers)</w:t>
      </w:r>
    </w:p>
    <w:p>
      <w:pPr>
        <w:jc w:val="both"/>
      </w:pPr>
      <w:r>
        <w:t xml:space="preserve">    if self._num_workers &lt;= 1:</w:t>
      </w:r>
    </w:p>
    <w:p>
      <w:pPr>
        <w:jc w:val="both"/>
      </w:pPr>
      <w:r>
        <w:t xml:space="preserve">      self._ports = None</w:t>
      </w:r>
    </w:p>
    <w:p>
      <w:pPr>
        <w:jc w:val="both"/>
      </w:pPr>
      <w:r>
        <w:t xml:space="preserve">      return</w:t>
      </w:r>
    </w:p>
    <w:p>
      <w:pPr>
        <w:jc w:val="both"/>
      </w:pPr>
      <w:r/>
    </w:p>
    <w:p>
      <w:pPr>
        <w:jc w:val="both"/>
      </w:pPr>
      <w:r>
        <w:t xml:space="preserve">    # a hogwild job is considered distributed</w:t>
      </w:r>
    </w:p>
    <w:p>
      <w:pPr>
        <w:jc w:val="both"/>
      </w:pPr>
      <w:r>
        <w:t xml:space="preserve">    if 'distributed' in self._params:</w:t>
      </w:r>
    </w:p>
    <w:p>
      <w:pPr>
        <w:jc w:val="both"/>
      </w:pPr>
      <w:r>
        <w:t xml:space="preserve">      self._params.set_hparam('distributed', True)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self._params.add_hparam('distributed', True)</w:t>
      </w:r>
    </w:p>
    <w:p>
      <w:pPr>
        <w:jc w:val="both"/>
      </w:pPr>
      <w:r/>
    </w:p>
    <w:p>
      <w:pPr>
        <w:jc w:val="both"/>
      </w:pPr>
      <w:r>
        <w:t xml:space="preserve">    ports = os.environ.get('TWML_HOGWILD_PORTS')</w:t>
      </w:r>
    </w:p>
    <w:p>
      <w:pPr>
        <w:jc w:val="both"/>
      </w:pPr>
      <w:r>
        <w:t xml:space="preserve">    if ports:</w:t>
      </w:r>
    </w:p>
    <w:p>
      <w:pPr>
        <w:jc w:val="both"/>
      </w:pPr>
      <w:r>
        <w:t xml:space="preserve">      self._ports = [int(port) for port in ports.strip().split(",")]</w:t>
      </w:r>
    </w:p>
    <w:p>
      <w:pPr>
        <w:jc w:val="both"/>
      </w:pPr>
      <w:r>
        <w:t xml:space="preserve">      if (self._num_workers + 1!= len(self._ports)):</w:t>
      </w:r>
    </w:p>
    <w:p>
      <w:pPr>
        <w:jc w:val="both"/>
      </w:pPr>
      <w:r>
        <w:t xml:space="preserve">        raise ValueError("Number of (workers + PS) and ports need to match")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if self._num_workers &gt; 1:</w:t>
      </w:r>
    </w:p>
    <w:p>
      <w:pPr>
        <w:jc w:val="both"/>
      </w:pPr>
      <w:r>
        <w:t xml:space="preserve">        raise ValueError("TWML_HOGWILD_PORTS needs to be set to use hogwild training")</w:t>
      </w:r>
    </w:p>
    <w:p>
      <w:pPr>
        <w:jc w:val="both"/>
      </w:pPr>
      <w:r/>
    </w:p>
    <w:p>
      <w:pPr>
        <w:jc w:val="both"/>
      </w:pPr>
      <w:r>
        <w:t xml:space="preserve">    # Split the number of data threads across multiple workers</w:t>
      </w:r>
    </w:p>
    <w:p>
      <w:pPr>
        <w:jc w:val="both"/>
      </w:pPr>
      <w:r>
        <w:t xml:space="preserve">    num_threads = self._params.get('num_threads')</w:t>
      </w:r>
    </w:p>
    <w:p>
      <w:pPr>
        <w:jc w:val="both"/>
      </w:pPr>
      <w:r>
        <w:t xml:space="preserve">    num_threads_per_worker = int(math.ceil(float(num_threads) / self._num_workers))</w:t>
      </w:r>
    </w:p>
    <w:p>
      <w:pPr>
        <w:jc w:val="both"/>
      </w:pPr>
      <w:r>
        <w:t xml:space="preserve">    self._params.set_hparam('num_threads', num_threads_per_worker)</w:t>
      </w:r>
    </w:p>
    <w:p>
      <w:pPr>
        <w:jc w:val="both"/>
      </w:pPr>
      <w:r/>
    </w:p>
    <w:p>
      <w:pPr>
        <w:jc w:val="both"/>
      </w:pPr>
      <w:r>
        <w:t xml:space="preserve">    hogwild_task_type = os.environ.get('TWML_HOGWILD_TASK_TYPE')</w:t>
      </w:r>
    </w:p>
    <w:p>
      <w:pPr>
        <w:jc w:val="both"/>
      </w:pPr>
      <w:r>
        <w:t xml:space="preserve">    hogwild_task_id = int(os.environ.get('TWML_HOGWILD_TASK_ID'))</w:t>
      </w:r>
    </w:p>
    <w:p>
      <w:pPr>
        <w:jc w:val="both"/>
      </w:pPr>
      <w:r>
        <w:t xml:space="preserve">    os.environ['TF_CONFIG'] = self._get_cluster_config(hogwild_task_type, hogwild_task_id)</w:t>
      </w:r>
    </w:p>
    <w:p>
      <w:pPr>
        <w:jc w:val="both"/>
      </w:pPr>
      <w:r/>
    </w:p>
    <w:p>
      <w:pPr>
        <w:jc w:val="both"/>
      </w:pPr>
      <w:r>
        <w:t xml:space="preserve">  def _tf_random_seed(self):</w:t>
      </w:r>
    </w:p>
    <w:p>
      <w:pPr>
        <w:jc w:val="both"/>
      </w:pPr>
      <w:r>
        <w:t xml:space="preserve">    """ Returns user set seed and deal with Hogwild multiple seeds """</w:t>
      </w:r>
    </w:p>
    <w:p>
      <w:pPr>
        <w:jc w:val="both"/>
      </w:pPr>
      <w:r>
        <w:t xml:space="preserve">    tf_random_seed = self._params.get('tf_random_seed', None)</w:t>
      </w:r>
    </w:p>
    <w:p>
      <w:pPr>
        <w:jc w:val="both"/>
      </w:pPr>
      <w:r>
        <w:t xml:space="preserve">    if tf_random_seed is None:</w:t>
      </w:r>
    </w:p>
    <w:p>
      <w:pPr>
        <w:jc w:val="both"/>
      </w:pPr>
      <w:r>
        <w:t xml:space="preserve">      return None</w:t>
      </w:r>
    </w:p>
    <w:p>
      <w:pPr>
        <w:jc w:val="both"/>
      </w:pPr>
      <w:r>
        <w:t xml:space="preserve">    elif self.using_hogwild and os.environ.get('TWML_HOGWILD_TASK_TYPE') == 'worker':</w:t>
      </w:r>
    </w:p>
    <w:p>
      <w:pPr>
        <w:jc w:val="both"/>
      </w:pPr>
      <w:r>
        <w:t xml:space="preserve">      # chief (tf_random_seed), worker_0 (tf_random_seed + 1), worker_1 (tf_random_seed + 2)...</w:t>
      </w:r>
    </w:p>
    <w:p>
      <w:pPr>
        <w:jc w:val="both"/>
      </w:pPr>
      <w:r>
        <w:t xml:space="preserve">      return tf_random_seed + 1 + int(os.environ.get('TWML_HOGWILD_TASK_ID'))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return tf_random_seed</w:t>
      </w:r>
    </w:p>
    <w:p>
      <w:pPr>
        <w:jc w:val="both"/>
      </w:pPr>
      <w:r/>
    </w:p>
    <w:p>
      <w:pPr>
        <w:jc w:val="both"/>
      </w:pPr>
      <w:r>
        <w:t xml:space="preserve">  def check_params(self):</w:t>
      </w:r>
    </w:p>
    <w:p>
      <w:pPr>
        <w:jc w:val="both"/>
      </w:pPr>
      <w:r>
        <w:t xml:space="preserve">    """ Verify that params has the correct key,values """</w:t>
      </w:r>
    </w:p>
    <w:p>
      <w:pPr>
        <w:jc w:val="both"/>
      </w:pPr>
      <w:r>
        <w:t xml:space="preserve">    param_values = self._params.values()</w:t>
      </w:r>
    </w:p>
    <w:p>
      <w:pPr>
        <w:jc w:val="both"/>
      </w:pPr>
      <w:r/>
    </w:p>
    <w:p>
      <w:pPr>
        <w:jc w:val="both"/>
      </w:pPr>
      <w:r>
        <w:t xml:space="preserve">    if 'train_batch_size' in param_values:</w:t>
      </w:r>
    </w:p>
    <w:p>
      <w:pPr>
        <w:jc w:val="both"/>
      </w:pPr>
      <w:r>
        <w:t xml:space="preserve">      if not isinstance(self._params.train_batch_size, int):</w:t>
      </w:r>
    </w:p>
    <w:p>
      <w:pPr>
        <w:jc w:val="both"/>
      </w:pPr>
      <w:r>
        <w:t xml:space="preserve">        raise ValueError("Expecting params.train_batch_size to be an integer.")</w:t>
      </w:r>
    </w:p>
    <w:p>
      <w:pPr>
        <w:jc w:val="both"/>
      </w:pPr>
      <w:r>
        <w:t xml:space="preserve">      if self._params.train_batch_size &lt;= 0:</w:t>
      </w:r>
    </w:p>
    <w:p>
      <w:pPr>
        <w:jc w:val="both"/>
      </w:pPr>
      <w:r>
        <w:t xml:space="preserve">        raise ValueError("train_batch_size needs to be positive")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raise ValueError("train_batch_size needs to be present in params")</w:t>
      </w:r>
    </w:p>
    <w:p>
      <w:pPr>
        <w:jc w:val="both"/>
      </w:pPr>
      <w:r/>
    </w:p>
    <w:p>
      <w:pPr>
        <w:jc w:val="both"/>
      </w:pPr>
      <w:r>
        <w:t xml:space="preserve">    if 'eval_batch_size' in param_values:</w:t>
      </w:r>
    </w:p>
    <w:p>
      <w:pPr>
        <w:jc w:val="both"/>
      </w:pPr>
      <w:r>
        <w:t xml:space="preserve">      if not isinstance(self._params.eval_batch_size, int):</w:t>
      </w:r>
    </w:p>
    <w:p>
      <w:pPr>
        <w:jc w:val="both"/>
      </w:pPr>
      <w:r>
        <w:t xml:space="preserve">        raise ValueError("Expecting params.eval_batch_size to be an integer.")</w:t>
      </w:r>
    </w:p>
    <w:p>
      <w:pPr>
        <w:jc w:val="both"/>
      </w:pPr>
      <w:r>
        <w:t xml:space="preserve">      if self._params.eval_batch_size &lt;= 0:</w:t>
      </w:r>
    </w:p>
    <w:p>
      <w:pPr>
        <w:jc w:val="both"/>
      </w:pPr>
      <w:r>
        <w:t xml:space="preserve">        raise ValueError("eval_batch_size needs to be positive.")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self._params.add_hparam('eval_batch_size', self._params.train_batch_size)</w:t>
      </w:r>
    </w:p>
    <w:p>
      <w:pPr>
        <w:jc w:val="both"/>
      </w:pPr>
      <w:r/>
    </w:p>
    <w:p>
      <w:pPr>
        <w:jc w:val="both"/>
      </w:pPr>
      <w:r>
        <w:t xml:space="preserve">    if (self._params.get('distributed_training_cleanup') and</w:t>
      </w:r>
    </w:p>
    <w:p>
      <w:pPr>
        <w:jc w:val="both"/>
      </w:pPr>
      <w:r>
        <w:t xml:space="preserve">      not self._params.get('distributed')):</w:t>
      </w:r>
    </w:p>
    <w:p>
      <w:pPr>
        <w:jc w:val="both"/>
      </w:pPr>
      <w:r>
        <w:t xml:space="preserve">      # we only need to support training discontinuation for distributed training</w:t>
      </w:r>
    </w:p>
    <w:p>
      <w:pPr>
        <w:jc w:val="both"/>
      </w:pPr>
      <w:r>
        <w:t xml:space="preserve">      # bc we are still using TSDs on GKE for distributed training</w:t>
      </w:r>
    </w:p>
    <w:p>
      <w:pPr>
        <w:jc w:val="both"/>
      </w:pPr>
      <w:r>
        <w:t xml:space="preserve">      raise ValueError(</w:t>
      </w:r>
    </w:p>
    <w:p>
      <w:pPr>
        <w:jc w:val="both"/>
      </w:pPr>
      <w:r>
        <w:t xml:space="preserve">        "Expecting params.distributed to be set if "</w:t>
      </w:r>
    </w:p>
    <w:p>
      <w:pPr>
        <w:jc w:val="both"/>
      </w:pPr>
      <w:r>
        <w:t xml:space="preserve">        "params.distributed_training_cleanup is set."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def _get_cluster_config(self, name, index):</w:t>
      </w:r>
    </w:p>
    <w:p>
      <w:pPr>
        <w:jc w:val="both"/>
      </w:pPr>
      <w:r>
        <w:t xml:space="preserve">    """Create a tensorflow cluster config from ports, name and index"""</w:t>
      </w:r>
    </w:p>
    <w:p>
      <w:pPr>
        <w:jc w:val="both"/>
      </w:pPr>
      <w:r>
        <w:t xml:space="preserve">    host = '"localhost:%d"'</w:t>
      </w:r>
    </w:p>
    <w:p>
      <w:pPr>
        <w:jc w:val="both"/>
      </w:pPr>
      <w:r>
        <w:t xml:space="preserve">    ps = host % self._ports[0]</w:t>
      </w:r>
    </w:p>
    <w:p>
      <w:pPr>
        <w:jc w:val="both"/>
      </w:pPr>
      <w:r>
        <w:t xml:space="preserve">    chief = host % self._ports[1]</w:t>
      </w:r>
    </w:p>
    <w:p>
      <w:pPr>
        <w:jc w:val="both"/>
      </w:pPr>
      <w:r>
        <w:t xml:space="preserve">    workers = ", ".join([host % port for port in self._ports[2:]])</w:t>
      </w:r>
    </w:p>
    <w:p>
      <w:pPr>
        <w:jc w:val="both"/>
      </w:pPr>
      <w:r>
        <w:t xml:space="preserve">    config = _CLUSTER_TEMPLATE.substitute(</w:t>
      </w:r>
    </w:p>
    <w:p>
      <w:pPr>
        <w:jc w:val="both"/>
      </w:pPr>
      <w:r>
        <w:t xml:space="preserve">      PS=ps,</w:t>
      </w:r>
    </w:p>
    <w:p>
      <w:pPr>
        <w:jc w:val="both"/>
      </w:pPr>
      <w:r>
        <w:t xml:space="preserve">      CHIEF=chief,</w:t>
      </w:r>
    </w:p>
    <w:p>
      <w:pPr>
        <w:jc w:val="both"/>
      </w:pPr>
      <w:r>
        <w:t xml:space="preserve">      WORKER=workers,</w:t>
      </w:r>
    </w:p>
    <w:p>
      <w:pPr>
        <w:jc w:val="both"/>
      </w:pPr>
      <w:r>
        <w:t xml:space="preserve">      TYPE=name,</w:t>
      </w:r>
    </w:p>
    <w:p>
      <w:pPr>
        <w:jc w:val="both"/>
      </w:pPr>
      <w:r>
        <w:t xml:space="preserve">      INDEX=index,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return config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current_estimator_spec(self):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returns the current estimator (warning: often reset)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self._current_estimator_spec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estimator(self):</w:t>
      </w:r>
    </w:p>
    <w:p>
      <w:pPr>
        <w:jc w:val="both"/>
      </w:pPr>
      <w:r>
        <w:t xml:space="preserve">    """ returns estimator encapsulated by Trainer """</w:t>
      </w:r>
    </w:p>
    <w:p>
      <w:pPr>
        <w:jc w:val="both"/>
      </w:pPr>
      <w:r>
        <w:t xml:space="preserve">    return self._estimator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num_workers(self):</w:t>
      </w:r>
    </w:p>
    <w:p>
      <w:pPr>
        <w:jc w:val="both"/>
      </w:pPr>
      <w:r>
        <w:t xml:space="preserve">    """ returns number of workers """</w:t>
      </w:r>
    </w:p>
    <w:p>
      <w:pPr>
        <w:jc w:val="both"/>
      </w:pPr>
      <w:r>
        <w:t xml:space="preserve">    return self._estimator.config.num_worker_replicas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worker_index(self):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returns index of worker in the cluster</w:t>
      </w:r>
    </w:p>
    <w:p>
      <w:pPr>
        <w:jc w:val="both"/>
      </w:pPr>
      <w:r>
        <w:t xml:space="preserve">    chief has index 0</w:t>
      </w:r>
    </w:p>
    <w:p>
      <w:pPr>
        <w:jc w:val="both"/>
      </w:pPr>
      <w:r>
        <w:t xml:space="preserve">    non-chief workers have indices 1 through (num_workers - 1)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self._estimator.config.global_id_in_cluster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using_hogwild(self):</w:t>
      </w:r>
    </w:p>
    <w:p>
      <w:pPr>
        <w:jc w:val="both"/>
      </w:pPr>
      <w:r>
        <w:t xml:space="preserve">    """ returns a bool indicating whether hogwild is being used """</w:t>
      </w:r>
    </w:p>
    <w:p>
      <w:pPr>
        <w:jc w:val="both"/>
      </w:pPr>
      <w:r>
        <w:t xml:space="preserve">    return self._using_hogwild</w:t>
      </w:r>
    </w:p>
    <w:p>
      <w:pPr>
        <w:jc w:val="both"/>
      </w:pPr>
      <w:r/>
    </w:p>
    <w:p>
      <w:pPr>
        <w:jc w:val="both"/>
      </w:pPr>
      <w:r>
        <w:t xml:space="preserve">  def set_estimator(self, estimator):</w:t>
      </w:r>
    </w:p>
    <w:p>
      <w:pPr>
        <w:jc w:val="both"/>
      </w:pPr>
      <w:r>
        <w:t xml:space="preserve">    """ sets the estimator used internally by Trainer """</w:t>
      </w:r>
    </w:p>
    <w:p>
      <w:pPr>
        <w:jc w:val="both"/>
      </w:pPr>
      <w:r>
        <w:t xml:space="preserve">    if not isinstance(estimator, tf.estimator.Estimator):</w:t>
      </w:r>
    </w:p>
    <w:p>
      <w:pPr>
        <w:jc w:val="both"/>
      </w:pPr>
      <w:r>
        <w:t xml:space="preserve">      raise ValueError("Expecting tf.estimator.Estimator")</w:t>
      </w:r>
    </w:p>
    <w:p>
      <w:pPr>
        <w:jc w:val="both"/>
      </w:pPr>
      <w:r>
        <w:t xml:space="preserve">    self._estimator = estimator</w:t>
      </w:r>
    </w:p>
    <w:p>
      <w:pPr>
        <w:jc w:val="both"/>
      </w:pPr>
      <w:r>
        <w:t xml:space="preserve">    self._params = self.estimator.params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params(self):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returns the hyper-parameters passed to the constructor.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self._params</w:t>
      </w:r>
    </w:p>
    <w:p>
      <w:pPr>
        <w:jc w:val="both"/>
      </w:pPr>
      <w:r/>
    </w:p>
    <w:p>
      <w:pPr>
        <w:jc w:val="both"/>
      </w:pPr>
      <w:r>
        <w:t xml:space="preserve">  @staticmethod</w:t>
      </w:r>
    </w:p>
    <w:p>
      <w:pPr>
        <w:jc w:val="both"/>
      </w:pPr>
      <w:r>
        <w:t xml:space="preserve">  def add_parser_arguments():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Add common commandline args to parse for the Trainer class.</w:t>
      </w:r>
    </w:p>
    <w:p>
      <w:pPr>
        <w:jc w:val="both"/>
      </w:pPr>
      <w:r>
        <w:t xml:space="preserve">    Typically, the user calls this function and then parses cmd-line arguments</w:t>
      </w:r>
    </w:p>
    <w:p>
      <w:pPr>
        <w:jc w:val="both"/>
      </w:pPr>
      <w:r>
        <w:t xml:space="preserve">    into an argparse.Namespace object which is then passed to the Trainer constructor</w:t>
      </w:r>
    </w:p>
    <w:p>
      <w:pPr>
        <w:jc w:val="both"/>
      </w:pPr>
      <w:r>
        <w:t xml:space="preserve">    via the params argument.</w:t>
      </w:r>
    </w:p>
    <w:p>
      <w:pPr>
        <w:jc w:val="both"/>
      </w:pPr>
      <w:r/>
    </w:p>
    <w:p>
      <w:pPr>
        <w:jc w:val="both"/>
      </w:pPr>
      <w:r>
        <w:t xml:space="preserve">    See the `code &lt;_modules/twml/argument_parser.html#get_trainer_parser&gt;`_</w:t>
      </w:r>
    </w:p>
    <w:p>
      <w:pPr>
        <w:jc w:val="both"/>
      </w:pPr>
      <w:r>
        <w:t xml:space="preserve">    for a list and description of all cmd-line arguments.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argparse.ArgumentParser instance with some useful args already added.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twml.argument_parser.get_trainer_parser()</w:t>
      </w:r>
    </w:p>
    <w:p>
      <w:pPr>
        <w:jc w:val="both"/>
      </w:pPr>
      <w:r/>
    </w:p>
    <w:p>
      <w:pPr>
        <w:jc w:val="both"/>
      </w:pPr>
      <w:r>
        <w:t xml:space="preserve">  @staticmethod</w:t>
      </w:r>
    </w:p>
    <w:p>
      <w:pPr>
        <w:jc w:val="both"/>
      </w:pPr>
      <w:r>
        <w:t xml:space="preserve">  def get_train_op(params, loss):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a training Op, that is, a `twml.optimizers.optimize_loss</w:t>
      </w:r>
    </w:p>
    <w:p>
      <w:pPr>
        <w:jc w:val="both"/>
      </w:pPr>
      <w:r>
        <w:t xml:space="preserve">    &lt;https://www.tensorflow.org/api_docs/python/tf/contrib/layers/optimize_loss&gt;`_</w:t>
      </w:r>
    </w:p>
    <w:p>
      <w:pPr>
        <w:jc w:val="both"/>
      </w:pPr>
      <w:r>
        <w:t xml:space="preserve">    instance given params and loss.</w:t>
      </w:r>
    </w:p>
    <w:p>
      <w:pPr>
        <w:jc w:val="both"/>
      </w:pPr>
      <w:r>
        <w:t xml:space="preserve">    This method can be overwritten by passing the optimize_loss_fn to the Trainer</w:t>
      </w:r>
    </w:p>
    <w:p>
      <w:pPr>
        <w:jc w:val="both"/>
      </w:pPr>
      <w:r>
        <w:t xml:space="preserve">    constructor.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params:</w:t>
      </w:r>
    </w:p>
    <w:p>
      <w:pPr>
        <w:jc w:val="both"/>
      </w:pPr>
      <w:r>
        <w:t xml:space="preserve">        tensorflow.contrib.training.HParams instance. Recognizes the optimizer, optimizer_summaries,</w:t>
      </w:r>
    </w:p>
    <w:p>
      <w:pPr>
        <w:jc w:val="both"/>
      </w:pPr>
      <w:r>
        <w:t xml:space="preserve">        gradient_noise_scale, clip_gradients and learning_rate_decay (including</w:t>
      </w:r>
    </w:p>
    <w:p>
      <w:pPr>
        <w:jc w:val="both"/>
      </w:pPr>
      <w:r>
        <w:t xml:space="preserve">        other learning rate decay arguments).</w:t>
      </w:r>
    </w:p>
    <w:p>
      <w:pPr>
        <w:jc w:val="both"/>
      </w:pPr>
      <w:r>
        <w:t xml:space="preserve">      loss:</w:t>
      </w:r>
    </w:p>
    <w:p>
      <w:pPr>
        <w:jc w:val="both"/>
      </w:pPr>
      <w:r>
        <w:t xml:space="preserve">        scalar Op returned by the build_graph that specifies the training loss to</w:t>
      </w:r>
    </w:p>
    <w:p>
      <w:pPr>
        <w:jc w:val="both"/>
      </w:pPr>
      <w:r>
        <w:t xml:space="preserve">        be minimized.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optimizer = params.get('optimizer')</w:t>
      </w:r>
    </w:p>
    <w:p>
      <w:pPr>
        <w:jc w:val="both"/>
      </w:pPr>
      <w:r/>
    </w:p>
    <w:p>
      <w:pPr>
        <w:jc w:val="both"/>
      </w:pPr>
      <w:r>
        <w:t xml:space="preserve">    if not optimizer:</w:t>
      </w:r>
    </w:p>
    <w:p>
      <w:pPr>
        <w:jc w:val="both"/>
      </w:pPr>
      <w:r>
        <w:t xml:space="preserve">      optimizer = 'SGD'</w:t>
      </w:r>
    </w:p>
    <w:p>
      <w:pPr>
        <w:jc w:val="both"/>
      </w:pPr>
      <w:r/>
    </w:p>
    <w:p>
      <w:pPr>
        <w:jc w:val="both"/>
      </w:pPr>
      <w:r>
        <w:t xml:space="preserve">    if optimizer == 'LazyAdam':</w:t>
      </w:r>
    </w:p>
    <w:p>
      <w:pPr>
        <w:jc w:val="both"/>
      </w:pPr>
      <w:r>
        <w:t xml:space="preserve">      optimizer = LazyAdamOptimizer</w:t>
      </w:r>
    </w:p>
    <w:p>
      <w:pPr>
        <w:jc w:val="both"/>
      </w:pPr>
      <w:r/>
    </w:p>
    <w:p>
      <w:pPr>
        <w:jc w:val="both"/>
      </w:pPr>
      <w:r>
        <w:t xml:space="preserve">    if optimizer == 'DGC':</w:t>
      </w:r>
    </w:p>
    <w:p>
      <w:pPr>
        <w:jc w:val="both"/>
      </w:pPr>
      <w:r>
        <w:t xml:space="preserve">      optimizer = DeepGradientCompressionOptimizer(</w:t>
      </w:r>
    </w:p>
    <w:p>
      <w:pPr>
        <w:jc w:val="both"/>
      </w:pPr>
      <w:r>
        <w:t xml:space="preserve">          learning_rate=params.learning_rate,</w:t>
      </w:r>
    </w:p>
    <w:p>
      <w:pPr>
        <w:jc w:val="both"/>
      </w:pPr>
      <w:r>
        <w:t xml:space="preserve">          use_locking=False,</w:t>
      </w:r>
    </w:p>
    <w:p>
      <w:pPr>
        <w:jc w:val="both"/>
      </w:pPr>
      <w:r>
        <w:t xml:space="preserve">          name="Sparse",</w:t>
      </w:r>
    </w:p>
    <w:p>
      <w:pPr>
        <w:jc w:val="both"/>
      </w:pPr>
      <w:r>
        <w:t xml:space="preserve">          density=params.get('dgc_density'),</w:t>
      </w:r>
    </w:p>
    <w:p>
      <w:pPr>
        <w:jc w:val="both"/>
      </w:pPr>
      <w:r>
        <w:t xml:space="preserve">          density_decay=params.get('dgc_density_decay'),</w:t>
      </w:r>
    </w:p>
    <w:p>
      <w:pPr>
        <w:jc w:val="both"/>
      </w:pPr>
      <w:r>
        <w:t xml:space="preserve">          density_decay_steps=params.get('dgc_density_decay_steps'),</w:t>
      </w:r>
    </w:p>
    <w:p>
      <w:pPr>
        <w:jc w:val="both"/>
      </w:pPr>
      <w:r>
        <w:t xml:space="preserve">          density_decay_rate=params.get('dgc_density_decay_rate'),</w:t>
      </w:r>
    </w:p>
    <w:p>
      <w:pPr>
        <w:jc w:val="both"/>
      </w:pPr>
      <w:r>
        <w:t xml:space="preserve">          min_density=params.get('dgc_min_density'),</w:t>
      </w:r>
    </w:p>
    <w:p>
      <w:pPr>
        <w:jc w:val="both"/>
      </w:pPr>
      <w:r>
        <w:t xml:space="preserve">          accumulation=params.get('dgc_accumulation')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summaries = ['loss']</w:t>
      </w:r>
    </w:p>
    <w:p>
      <w:pPr>
        <w:jc w:val="both"/>
      </w:pPr>
      <w:r>
        <w:t xml:space="preserve">    if params.get('show_optimizer_summaries'):</w:t>
      </w:r>
    </w:p>
    <w:p>
      <w:pPr>
        <w:jc w:val="both"/>
      </w:pPr>
      <w:r>
        <w:t xml:space="preserve">      summaries = OPTIMIZER_SUMMARIES</w:t>
      </w:r>
    </w:p>
    <w:p>
      <w:pPr>
        <w:jc w:val="both"/>
      </w:pPr>
      <w:r/>
    </w:p>
    <w:p>
      <w:pPr>
        <w:jc w:val="both"/>
      </w:pPr>
      <w:r>
        <w:t xml:space="preserve">    train_op = optimize_loss(</w:t>
      </w:r>
    </w:p>
    <w:p>
      <w:pPr>
        <w:jc w:val="both"/>
      </w:pPr>
      <w:r>
        <w:t xml:space="preserve">      loss=loss,</w:t>
      </w:r>
    </w:p>
    <w:p>
      <w:pPr>
        <w:jc w:val="both"/>
      </w:pPr>
      <w:r>
        <w:t xml:space="preserve">      global_step=tf.train.get_global_step(),</w:t>
      </w:r>
    </w:p>
    <w:p>
      <w:pPr>
        <w:jc w:val="both"/>
      </w:pPr>
      <w:r>
        <w:t xml:space="preserve">      optimizer=optimizer,</w:t>
      </w:r>
    </w:p>
    <w:p>
      <w:pPr>
        <w:jc w:val="both"/>
      </w:pPr>
      <w:r>
        <w:t xml:space="preserve">      learning_rate=params.learning_rate,</w:t>
      </w:r>
    </w:p>
    <w:p>
      <w:pPr>
        <w:jc w:val="both"/>
      </w:pPr>
      <w:r>
        <w:t xml:space="preserve">      summaries=summaries,</w:t>
      </w:r>
    </w:p>
    <w:p>
      <w:pPr>
        <w:jc w:val="both"/>
      </w:pPr>
      <w:r>
        <w:t xml:space="preserve">      colocate_gradients_with_ops=True,</w:t>
      </w:r>
    </w:p>
    <w:p>
      <w:pPr>
        <w:jc w:val="both"/>
      </w:pPr>
      <w:r>
        <w:t xml:space="preserve">      gradient_noise_scale=params.get('gradient_noise_scale'),</w:t>
      </w:r>
    </w:p>
    <w:p>
      <w:pPr>
        <w:jc w:val="both"/>
      </w:pPr>
      <w:r>
        <w:t xml:space="preserve">      clip_gradients=params.get('clip_gradients'),</w:t>
      </w:r>
    </w:p>
    <w:p>
      <w:pPr>
        <w:jc w:val="both"/>
      </w:pPr>
      <w:r>
        <w:t xml:space="preserve">      learning_rate_decay_fn=twml.learning_rate_decay.get_learning_rate_decay_fn(params)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return train_op</w:t>
      </w:r>
    </w:p>
    <w:p>
      <w:pPr>
        <w:jc w:val="both"/>
      </w:pPr>
      <w:r/>
    </w:p>
    <w:p>
      <w:pPr>
        <w:jc w:val="both"/>
      </w:pPr>
      <w:r>
        <w:t xml:space="preserve">  def export_model_effects(self, export_path, feature_spec=None, log_features=True):</w:t>
      </w:r>
    </w:p>
    <w:p>
      <w:pPr>
        <w:jc w:val="both"/>
      </w:pPr>
      <w:r/>
    </w:p>
    <w:p>
      <w:pPr>
        <w:jc w:val="both"/>
      </w:pPr>
      <w:r>
        <w:t xml:space="preserve">    # DO NOT CHANGE THE ORDER.</w:t>
      </w:r>
    </w:p>
    <w:p>
      <w:pPr>
        <w:jc w:val="both"/>
      </w:pPr>
      <w:r>
        <w:t xml:space="preserve">    # This needs to be done before registering the model.</w:t>
      </w:r>
    </w:p>
    <w:p>
      <w:pPr>
        <w:jc w:val="both"/>
      </w:pPr>
      <w:r>
        <w:t xml:space="preserve">    if feature_spec:</w:t>
      </w:r>
    </w:p>
    <w:p>
      <w:pPr>
        <w:jc w:val="both"/>
      </w:pPr>
      <w:r>
        <w:t xml:space="preserve">      if log_features:</w:t>
      </w:r>
    </w:p>
    <w:p>
      <w:pPr>
        <w:jc w:val="both"/>
      </w:pPr>
      <w:r>
        <w:t xml:space="preserve">        features = feature_spec['features']</w:t>
      </w:r>
    </w:p>
    <w:p>
      <w:pPr>
        <w:jc w:val="both"/>
      </w:pPr>
      <w:r>
        <w:t xml:space="preserve">        feature_names = ['.'.join(features[fid]['featureName'].split('.')[1:]) for fid in features.keys()]</w:t>
      </w:r>
    </w:p>
    <w:p>
      <w:pPr>
        <w:jc w:val="both"/>
      </w:pPr>
      <w:r>
        <w:t xml:space="preserve">        features_to_log = ','.join(feature_names)</w:t>
      </w:r>
    </w:p>
    <w:p>
      <w:pPr>
        <w:jc w:val="both"/>
      </w:pPr>
      <w:r>
        <w:t xml:space="preserve">        try:</w:t>
      </w:r>
    </w:p>
    <w:p>
      <w:pPr>
        <w:jc w:val="both"/>
      </w:pPr>
      <w:r>
        <w:t xml:space="preserve">          model_hash = self.experiment_tracker.compute_model_hash(export_path)</w:t>
      </w:r>
    </w:p>
    <w:p>
      <w:pPr>
        <w:jc w:val="both"/>
      </w:pPr>
      <w:r>
        <w:t xml:space="preserve">          metrics.log_usage('dbv2', 'export_model_effects', 'v1', custom_attrs=[model_hash, "feature config present", features_to_log])</w:t>
      </w:r>
    </w:p>
    <w:p>
      <w:pPr>
        <w:jc w:val="both"/>
      </w:pPr>
      <w:r>
        <w:t xml:space="preserve">        except:  # noqa: T803</w:t>
      </w:r>
    </w:p>
    <w:p>
      <w:pPr>
        <w:jc w:val="both"/>
      </w:pPr>
      <w:r>
        <w:t xml:space="preserve">          logging.info("Failed to log Feature Config features")</w:t>
      </w:r>
    </w:p>
    <w:p>
      <w:pPr>
        <w:jc w:val="both"/>
      </w:pPr>
      <w:r/>
    </w:p>
    <w:p>
      <w:pPr>
        <w:jc w:val="both"/>
      </w:pPr>
      <w:r>
        <w:t xml:space="preserve">      twml.contrib.export.export_fn.export_feature_spec(export_path, feature_spec)</w:t>
      </w:r>
    </w:p>
    <w:p>
      <w:pPr>
        <w:jc w:val="both"/>
      </w:pPr>
      <w:r>
        <w:t xml:space="preserve">      export_start_time = time.time()</w:t>
      </w:r>
    </w:p>
    <w:p>
      <w:pPr>
        <w:jc w:val="both"/>
      </w:pPr>
      <w:r>
        <w:t xml:space="preserve">      self.experiment_tracker.export_feature_spec(feature_spec)</w:t>
      </w:r>
    </w:p>
    <w:p>
      <w:pPr>
        <w:jc w:val="both"/>
      </w:pPr>
      <w:r>
        <w:t xml:space="preserve">      logging.info("Exported feature spec to ML Metastore in %s seconds.", time.time() - export_start_time)</w:t>
      </w:r>
    </w:p>
    <w:p>
      <w:pPr>
        <w:jc w:val="both"/>
      </w:pPr>
      <w:r/>
    </w:p>
    <w:p>
      <w:pPr>
        <w:jc w:val="both"/>
      </w:pPr>
      <w:r>
        <w:t xml:space="preserve">    self.experiment_tracker.register_model(str(export_path))</w:t>
      </w:r>
    </w:p>
    <w:p>
      <w:pPr>
        <w:jc w:val="both"/>
      </w:pPr>
      <w:r>
        <w:t xml:space="preserve">    self.export_gauge.increment()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best_or_latest_checkpoint(self):</w:t>
      </w:r>
    </w:p>
    <w:p>
      <w:pPr>
        <w:jc w:val="both"/>
      </w:pPr>
      <w:r>
        <w:t xml:space="preserve">    if self._is_early_stopping:</w:t>
      </w:r>
    </w:p>
    <w:p>
      <w:pPr>
        <w:jc w:val="both"/>
      </w:pPr>
      <w:r>
        <w:t xml:space="preserve">      best_checkpoint_path = os.path.join(self._save_dir, "best_checkpoint")</w:t>
      </w:r>
    </w:p>
    <w:p>
      <w:pPr>
        <w:jc w:val="both"/>
      </w:pPr>
      <w:r>
        <w:t xml:space="preserve">      checkpoint_path = tf.train.latest_checkpoint(best_checkpoint_path)</w:t>
      </w:r>
    </w:p>
    <w:p>
      <w:pPr>
        <w:jc w:val="both"/>
      </w:pPr>
      <w:r>
        <w:t xml:space="preserve">      # Return best checkpoint if necessary</w:t>
      </w:r>
    </w:p>
    <w:p>
      <w:pPr>
        <w:jc w:val="both"/>
      </w:pPr>
      <w:r>
        <w:t xml:space="preserve">      if checkpoint_path:</w:t>
      </w:r>
    </w:p>
    <w:p>
      <w:pPr>
        <w:jc w:val="both"/>
      </w:pPr>
      <w:r>
        <w:t xml:space="preserve">        return checkpoint_path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raise ValueError("Best checkpoint not found at %s." % best_checkpoint_path)</w:t>
      </w:r>
    </w:p>
    <w:p>
      <w:pPr>
        <w:jc w:val="both"/>
      </w:pPr>
      <w:r>
        <w:t xml:space="preserve">    else:  # Fallback to latest checkpoint from save directory</w:t>
      </w:r>
    </w:p>
    <w:p>
      <w:pPr>
        <w:jc w:val="both"/>
      </w:pPr>
      <w:r>
        <w:t xml:space="preserve">      return self.latest_checkpoint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latest_checkpoint(self):</w:t>
      </w:r>
    </w:p>
    <w:p>
      <w:pPr>
        <w:jc w:val="both"/>
      </w:pPr>
      <w:r>
        <w:t xml:space="preserve">    return self.estimator.latest_checkpoint()</w:t>
      </w:r>
    </w:p>
    <w:p>
      <w:pPr>
        <w:jc w:val="both"/>
      </w:pPr>
      <w:r/>
    </w:p>
    <w:p>
      <w:pPr>
        <w:jc w:val="both"/>
      </w:pPr>
      <w:r>
        <w:t xml:space="preserve">  def export_model(self, serving_input_receiver_fn,</w:t>
      </w:r>
    </w:p>
    <w:p>
      <w:pPr>
        <w:jc w:val="both"/>
      </w:pPr>
      <w:r>
        <w:t xml:space="preserve">                   export_output_fn=None,</w:t>
      </w:r>
    </w:p>
    <w:p>
      <w:pPr>
        <w:jc w:val="both"/>
      </w:pPr>
      <w:r>
        <w:t xml:space="preserve">                   export_dir=None, checkpoint_path=None,</w:t>
      </w:r>
    </w:p>
    <w:p>
      <w:pPr>
        <w:jc w:val="both"/>
      </w:pPr>
      <w:r>
        <w:t xml:space="preserve">                   feature_spec=None,</w:t>
      </w:r>
    </w:p>
    <w:p>
      <w:pPr>
        <w:jc w:val="both"/>
      </w:pPr>
      <w:r>
        <w:t xml:space="preserve">                   log_features=True):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Export the model for prediction. Typically, the exported model</w:t>
      </w:r>
    </w:p>
    <w:p>
      <w:pPr>
        <w:jc w:val="both"/>
      </w:pPr>
      <w:r>
        <w:t xml:space="preserve">    will later be run in production servers. This method is called</w:t>
      </w:r>
    </w:p>
    <w:p>
      <w:pPr>
        <w:jc w:val="both"/>
      </w:pPr>
      <w:r>
        <w:t xml:space="preserve">    by the user to export the PREDICTgraph to disk.</w:t>
      </w:r>
    </w:p>
    <w:p>
      <w:pPr>
        <w:jc w:val="both"/>
      </w:pPr>
      <w:r/>
    </w:p>
    <w:p>
      <w:pPr>
        <w:jc w:val="both"/>
      </w:pPr>
      <w:r>
        <w:t xml:space="preserve">    Internally, this method calls `tf.estimator.Estimator.export_savedmodel</w:t>
      </w:r>
    </w:p>
    <w:p>
      <w:pPr>
        <w:jc w:val="both"/>
      </w:pPr>
      <w:r>
        <w:t xml:space="preserve">    &lt;https://www.tensorflow.org/api_docs/python/tf/estimator/Estimator#export_savedmodel&gt;`_.</w:t>
      </w:r>
    </w:p>
    <w:p>
      <w:pPr>
        <w:jc w:val="both"/>
      </w:pPr>
      <w:r/>
    </w:p>
    <w:p>
      <w:pPr>
        <w:jc w:val="both"/>
      </w:pPr>
      <w:r>
        <w:t xml:space="preserve">    Note that a valid self._export_output_fn is required.</w:t>
      </w:r>
    </w:p>
    <w:p>
      <w:pPr>
        <w:jc w:val="both"/>
      </w:pPr>
      <w:r>
        <w:t xml:space="preserve">    If export_ouput_fn is provided, it is used to set the self._export_output_fn.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serving_input_receiver_fn:</w:t>
      </w:r>
    </w:p>
    <w:p>
      <w:pPr>
        <w:jc w:val="both"/>
      </w:pPr>
      <w:r>
        <w:t xml:space="preserve">        function preparing the model for inference requests.</w:t>
      </w:r>
    </w:p>
    <w:p>
      <w:pPr>
        <w:jc w:val="both"/>
      </w:pPr>
      <w:r>
        <w:t xml:space="preserve">        This funtion returns the ``features`` dict passed to ``build_graph``.</w:t>
      </w:r>
    </w:p>
    <w:p>
      <w:pPr>
        <w:jc w:val="both"/>
      </w:pPr>
      <w:r>
        <w:t xml:space="preserve">      export_dir:</w:t>
      </w:r>
    </w:p>
    <w:p>
      <w:pPr>
        <w:jc w:val="both"/>
      </w:pPr>
      <w:r>
        <w:t xml:space="preserve">        directory to export a SavedModel for prediction servers.</w:t>
      </w:r>
    </w:p>
    <w:p>
      <w:pPr>
        <w:jc w:val="both"/>
      </w:pPr>
      <w:r>
        <w:t xml:space="preserve">        Defaults to ``[save_dir]/exported_models``.</w:t>
      </w:r>
    </w:p>
    <w:p>
      <w:pPr>
        <w:jc w:val="both"/>
      </w:pPr>
      <w:r>
        <w:t xml:space="preserve">      checkpoint_path:</w:t>
      </w:r>
    </w:p>
    <w:p>
      <w:pPr>
        <w:jc w:val="both"/>
      </w:pPr>
      <w:r>
        <w:t xml:space="preserve">        the checkpoint path to export. If None (the default), the most recent checkpoint</w:t>
      </w:r>
    </w:p>
    <w:p>
      <w:pPr>
        <w:jc w:val="both"/>
      </w:pPr>
      <w:r>
        <w:t xml:space="preserve">        found within the model directory is chosen.</w:t>
      </w:r>
    </w:p>
    <w:p>
      <w:pPr>
        <w:jc w:val="both"/>
      </w:pPr>
      <w:r>
        <w:t xml:space="preserve">      export_output_fn:</w:t>
      </w:r>
    </w:p>
    <w:p>
      <w:pPr>
        <w:jc w:val="both"/>
      </w:pPr>
      <w:r>
        <w:t xml:space="preserve">        Function to export the graph_output (output of build_graph) for</w:t>
      </w:r>
    </w:p>
    <w:p>
      <w:pPr>
        <w:jc w:val="both"/>
      </w:pPr>
      <w:r>
        <w:t xml:space="preserve">        prediction. Takes a graph_output dict as sole argument and returns</w:t>
      </w:r>
    </w:p>
    <w:p>
      <w:pPr>
        <w:jc w:val="both"/>
      </w:pPr>
      <w:r>
        <w:t xml:space="preserve">        the export_output_fns dict.</w:t>
      </w:r>
    </w:p>
    <w:p>
      <w:pPr>
        <w:jc w:val="both"/>
      </w:pPr>
      <w:r>
        <w:t xml:space="preserve">        Defaults to `twml.export_output_fns.default_output_fn`.</w:t>
      </w:r>
    </w:p>
    <w:p>
      <w:pPr>
        <w:jc w:val="both"/>
      </w:pPr>
      <w:r/>
    </w:p>
    <w:p>
      <w:pPr>
        <w:jc w:val="both"/>
      </w:pPr>
      <w:r>
        <w:t xml:space="preserve">    Return:</w:t>
      </w:r>
    </w:p>
    <w:p>
      <w:pPr>
        <w:jc w:val="both"/>
      </w:pPr>
      <w:r>
        <w:t xml:space="preserve">      returns a string path to exported directory.</w:t>
      </w:r>
    </w:p>
    <w:p>
      <w:pPr>
        <w:jc w:val="both"/>
      </w:pPr>
      <w:r/>
    </w:p>
    <w:p>
      <w:pPr>
        <w:jc w:val="both"/>
      </w:pPr>
      <w:r>
        <w:t xml:space="preserve">    # set the export output function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not self.is_chief():</w:t>
      </w:r>
    </w:p>
    <w:p>
      <w:pPr>
        <w:jc w:val="both"/>
      </w:pPr>
      <w:r>
        <w:t xml:space="preserve">      logging.info("Trainer.export_model ignored due to the process not being chief.")</w:t>
      </w:r>
    </w:p>
    <w:p>
      <w:pPr>
        <w:jc w:val="both"/>
      </w:pPr>
      <w:r>
        <w:t xml:space="preserve">      return</w:t>
      </w:r>
    </w:p>
    <w:p>
      <w:pPr>
        <w:jc w:val="both"/>
      </w:pPr>
      <w:r/>
    </w:p>
    <w:p>
      <w:pPr>
        <w:jc w:val="both"/>
      </w:pPr>
      <w:r>
        <w:t xml:space="preserve">    self._export_output_fn = export_output_fn or twml.export_output_fns.default_output_fn</w:t>
      </w:r>
    </w:p>
    <w:p>
      <w:pPr>
        <w:jc w:val="both"/>
      </w:pPr>
      <w:r/>
    </w:p>
    <w:p>
      <w:pPr>
        <w:jc w:val="both"/>
      </w:pPr>
      <w:r>
        <w:t xml:space="preserve">    if not callable(self._export_output_fn):</w:t>
      </w:r>
    </w:p>
    <w:p>
      <w:pPr>
        <w:jc w:val="both"/>
      </w:pPr>
      <w:r>
        <w:t xml:space="preserve">      raise RuntimeError(</w:t>
      </w:r>
    </w:p>
    <w:p>
      <w:pPr>
        <w:jc w:val="both"/>
      </w:pPr>
      <w:r>
        <w:t xml:space="preserve">        "Expecting export_output_fn function. Got %s."</w:t>
      </w:r>
    </w:p>
    <w:p>
      <w:pPr>
        <w:jc w:val="both"/>
      </w:pPr>
      <w:r>
        <w:t xml:space="preserve">        % type(self._export_output_fn).__name__)</w:t>
      </w:r>
    </w:p>
    <w:p>
      <w:pPr>
        <w:jc w:val="both"/>
      </w:pPr>
      <w:r/>
    </w:p>
    <w:p>
      <w:pPr>
        <w:jc w:val="both"/>
      </w:pPr>
      <w:r>
        <w:t xml:space="preserve">    if export_dir:</w:t>
      </w:r>
    </w:p>
    <w:p>
      <w:pPr>
        <w:jc w:val="both"/>
      </w:pPr>
      <w:r>
        <w:t xml:space="preserve">      export_dir = sanitize_hdfs_path(export_dir)</w:t>
      </w:r>
    </w:p>
    <w:p>
      <w:pPr>
        <w:jc w:val="both"/>
      </w:pPr>
      <w:r/>
    </w:p>
    <w:p>
      <w:pPr>
        <w:jc w:val="both"/>
      </w:pPr>
      <w:r>
        <w:t xml:space="preserve">    if checkpoint_path:</w:t>
      </w:r>
    </w:p>
    <w:p>
      <w:pPr>
        <w:jc w:val="both"/>
      </w:pPr>
      <w:r>
        <w:t xml:space="preserve">      checkpoint_path = sanitize_hdfs_path(checkpoint_path)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checkpoint_path = self.best_or_latest_checkpoint</w:t>
      </w:r>
    </w:p>
    <w:p>
      <w:pPr>
        <w:jc w:val="both"/>
      </w:pPr>
      <w:r/>
    </w:p>
    <w:p>
      <w:pPr>
        <w:jc w:val="both"/>
      </w:pPr>
      <w:r>
        <w:t xml:space="preserve">    # actually export the model using the Estimator API</w:t>
      </w:r>
    </w:p>
    <w:p>
      <w:pPr>
        <w:jc w:val="both"/>
      </w:pPr>
      <w:r>
        <w:t xml:space="preserve">    export_path = self._estimator.export_savedmodel(</w:t>
      </w:r>
    </w:p>
    <w:p>
      <w:pPr>
        <w:jc w:val="both"/>
      </w:pPr>
      <w:r>
        <w:t xml:space="preserve">      export_dir_base=export_dir or os.path.join(self._save_dir, 'exported_models'),</w:t>
      </w:r>
    </w:p>
    <w:p>
      <w:pPr>
        <w:jc w:val="both"/>
      </w:pPr>
      <w:r>
        <w:t xml:space="preserve">      serving_input_receiver_fn=serving_input_receiver_fn,</w:t>
      </w:r>
    </w:p>
    <w:p>
      <w:pPr>
        <w:jc w:val="both"/>
      </w:pPr>
      <w:r>
        <w:t xml:space="preserve">      checkpoint_path=checkpoint_path)</w:t>
      </w:r>
    </w:p>
    <w:p>
      <w:pPr>
        <w:jc w:val="both"/>
      </w:pPr>
      <w:r/>
    </w:p>
    <w:p>
      <w:pPr>
        <w:jc w:val="both"/>
      </w:pPr>
      <w:r>
        <w:t xml:space="preserve">    # export_path is bytes, need to convert to string for python3 to work.</w:t>
      </w:r>
    </w:p>
    <w:p>
      <w:pPr>
        <w:jc w:val="both"/>
      </w:pPr>
      <w:r>
        <w:t xml:space="preserve">    logging.info("The exported model path is: " + str(export_path))</w:t>
      </w:r>
    </w:p>
    <w:p>
      <w:pPr>
        <w:jc w:val="both"/>
      </w:pPr>
      <w:r/>
    </w:p>
    <w:p>
      <w:pPr>
        <w:jc w:val="both"/>
      </w:pPr>
      <w:r>
        <w:t xml:space="preserve">    self.export_model_effects(export_path, feature_spec, log_features)</w:t>
      </w:r>
    </w:p>
    <w:p>
      <w:pPr>
        <w:jc w:val="both"/>
      </w:pPr>
      <w:r/>
    </w:p>
    <w:p>
      <w:pPr>
        <w:jc w:val="both"/>
      </w:pPr>
      <w:r>
        <w:t xml:space="preserve">    return export_path</w:t>
      </w:r>
    </w:p>
    <w:p>
      <w:pPr>
        <w:jc w:val="both"/>
      </w:pPr>
      <w:r/>
    </w:p>
    <w:p>
      <w:pPr>
        <w:jc w:val="both"/>
      </w:pPr>
      <w:r>
        <w:t xml:space="preserve">  def _model_fn(self, features, labels, mode, params, config=None):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returns tf.estimator.EstimatorSpec that can be used with tf.estimator.Estimators.</w:t>
      </w:r>
    </w:p>
    <w:p>
      <w:pPr>
        <w:jc w:val="both"/>
      </w:pPr>
      <w:r>
        <w:t xml:space="preserve">    You would probably never need to modify this method.</w:t>
      </w:r>
    </w:p>
    <w:p>
      <w:pPr>
        <w:jc w:val="both"/>
      </w:pPr>
      <w:r>
        <w:t xml:space="preserve">    Instead, you should override build_graph, which this method calls.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features:</w:t>
      </w:r>
    </w:p>
    <w:p>
      <w:pPr>
        <w:jc w:val="both"/>
      </w:pPr>
      <w:r>
        <w:t xml:space="preserve">        Dict of input tensors.</w:t>
      </w:r>
    </w:p>
    <w:p>
      <w:pPr>
        <w:jc w:val="both"/>
      </w:pPr>
      <w:r>
        <w:t xml:space="preserve">      labels:</w:t>
      </w:r>
    </w:p>
    <w:p>
      <w:pPr>
        <w:jc w:val="both"/>
      </w:pPr>
      <w:r>
        <w:t xml:space="preserve">        Tensor of target labels.</w:t>
      </w:r>
    </w:p>
    <w:p>
      <w:pPr>
        <w:jc w:val="both"/>
      </w:pPr>
      <w:r>
        <w:t xml:space="preserve">      mode:</w:t>
      </w:r>
    </w:p>
    <w:p>
      <w:pPr>
        <w:jc w:val="both"/>
      </w:pPr>
      <w:r>
        <w:t xml:space="preserve">        an instance of tf.estimator.ModeKeys.</w:t>
      </w:r>
    </w:p>
    <w:p>
      <w:pPr>
        <w:jc w:val="both"/>
      </w:pPr>
      <w:r>
        <w:t xml:space="preserve">        Typically used to toggle TRAINing or EVALuation.</w:t>
      </w:r>
    </w:p>
    <w:p>
      <w:pPr>
        <w:jc w:val="both"/>
      </w:pPr>
      <w:r>
        <w:t xml:space="preserve">      params:</w:t>
      </w:r>
    </w:p>
    <w:p>
      <w:pPr>
        <w:jc w:val="both"/>
      </w:pPr>
      <w:r>
        <w:t xml:space="preserve">        HParams object containing hyper-parameters.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# pylint: disable=too-many-branches</w:t>
      </w:r>
    </w:p>
    <w:p>
      <w:pPr>
        <w:jc w:val="both"/>
      </w:pPr>
      <w:r>
        <w:t xml:space="preserve">    if isinstance(features, dict):</w:t>
      </w:r>
    </w:p>
    <w:p>
      <w:pPr>
        <w:jc w:val="both"/>
      </w:pPr>
      <w:r>
        <w:t xml:space="preserve">      weights = features.get('weights', None)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weights = None</w:t>
      </w:r>
    </w:p>
    <w:p>
      <w:pPr>
        <w:jc w:val="both"/>
      </w:pPr>
      <w:r/>
    </w:p>
    <w:p>
      <w:pPr>
        <w:jc w:val="both"/>
      </w:pPr>
      <w:r>
        <w:t xml:space="preserve">    with tf.variable_scope(self._name + '/model'):</w:t>
      </w:r>
    </w:p>
    <w:p>
      <w:pPr>
        <w:jc w:val="both"/>
      </w:pPr>
      <w:r>
        <w:t xml:space="preserve">      graph_output = self._build_graph_fn(features, labels, mode, params, config)</w:t>
      </w:r>
    </w:p>
    <w:p>
      <w:pPr>
        <w:jc w:val="both"/>
      </w:pPr>
      <w:r>
        <w:t xml:space="preserve">      loss = graph_output['loss'] if 'loss' in graph_output else None</w:t>
      </w:r>
    </w:p>
    <w:p>
      <w:pPr>
        <w:jc w:val="both"/>
      </w:pPr>
      <w:r/>
    </w:p>
    <w:p>
      <w:pPr>
        <w:jc w:val="both"/>
      </w:pPr>
      <w:r>
        <w:t xml:space="preserve">    self._maybe_restore_checkpoint()</w:t>
      </w:r>
    </w:p>
    <w:p>
      <w:pPr>
        <w:jc w:val="both"/>
      </w:pPr>
      <w:r/>
    </w:p>
    <w:p>
      <w:pPr>
        <w:jc w:val="both"/>
      </w:pPr>
      <w:r>
        <w:t xml:space="preserve">    with tf.variable_scope(self._name + '/optim'):</w:t>
      </w:r>
    </w:p>
    <w:p>
      <w:pPr>
        <w:jc w:val="both"/>
      </w:pPr>
      <w:r>
        <w:t xml:space="preserve">      train_op = None</w:t>
      </w:r>
    </w:p>
    <w:p>
      <w:pPr>
        <w:jc w:val="both"/>
      </w:pPr>
      <w:r>
        <w:t xml:space="preserve">      if mode == tf.estimator.ModeKeys.TRAIN:</w:t>
      </w:r>
    </w:p>
    <w:p>
      <w:pPr>
        <w:jc w:val="both"/>
      </w:pPr>
      <w:r>
        <w:t xml:space="preserve">        if 'train_op' in graph_output:</w:t>
      </w:r>
    </w:p>
    <w:p>
      <w:pPr>
        <w:jc w:val="both"/>
      </w:pPr>
      <w:r>
        <w:t xml:space="preserve">          train_op = graph_output['train_op']</w:t>
      </w:r>
    </w:p>
    <w:p>
      <w:pPr>
        <w:jc w:val="both"/>
      </w:pPr>
      <w:r>
        <w:t xml:space="preserve">          graph_output['train_op'] = None  # remove from preds to prevent error</w:t>
      </w:r>
    </w:p>
    <w:p>
      <w:pPr>
        <w:jc w:val="both"/>
      </w:pPr>
      <w:r>
        <w:t xml:space="preserve">        elif loss is not None:</w:t>
      </w:r>
    </w:p>
    <w:p>
      <w:pPr>
        <w:jc w:val="both"/>
      </w:pPr>
      <w:r>
        <w:t xml:space="preserve">          train_op = self._optimize_loss_fn(params, loss)</w:t>
      </w:r>
    </w:p>
    <w:p>
      <w:pPr>
        <w:jc w:val="both"/>
      </w:pPr>
      <w:r/>
    </w:p>
    <w:p>
      <w:pPr>
        <w:jc w:val="both"/>
      </w:pPr>
      <w:r>
        <w:t xml:space="preserve">        if params.get('train_log_metrics') and self._metric_fn:</w:t>
      </w:r>
    </w:p>
    <w:p>
      <w:pPr>
        <w:jc w:val="both"/>
      </w:pPr>
      <w:r>
        <w:t xml:space="preserve">          metric_ops = self._metric_fn(graph_output=graph_output, labels=labels, weights=weights)</w:t>
      </w:r>
    </w:p>
    <w:p>
      <w:pPr>
        <w:jc w:val="both"/>
      </w:pPr>
      <w:r>
        <w:t xml:space="preserve">          for metric_name in metric_ops:</w:t>
      </w:r>
    </w:p>
    <w:p>
      <w:pPr>
        <w:jc w:val="both"/>
      </w:pPr>
      <w:r>
        <w:t xml:space="preserve">            tf.summary.scalar(</w:t>
      </w:r>
    </w:p>
    <w:p>
      <w:pPr>
        <w:jc w:val="both"/>
      </w:pPr>
      <w:r>
        <w:t xml:space="preserve">              name="training_metric_" + metric_name,</w:t>
      </w:r>
    </w:p>
    <w:p>
      <w:pPr>
        <w:jc w:val="both"/>
      </w:pPr>
      <w:r>
        <w:t xml:space="preserve">              tensor=metric_ops[metric_name][1])  # index 0 contains value_op, 1 contains update_op</w:t>
      </w:r>
    </w:p>
    <w:p>
      <w:pPr>
        <w:jc w:val="both"/>
      </w:pPr>
      <w:r/>
    </w:p>
    <w:p>
      <w:pPr>
        <w:jc w:val="both"/>
      </w:pPr>
      <w:r>
        <w:t xml:space="preserve">    if mode == tf.estimator.ModeKeys.PREDICT and self._export_output_fn is not None:</w:t>
      </w:r>
    </w:p>
    <w:p>
      <w:pPr>
        <w:jc w:val="both"/>
      </w:pPr>
      <w:r>
        <w:t xml:space="preserve">      # note that this is ignored by the predict method.</w:t>
      </w:r>
    </w:p>
    <w:p>
      <w:pPr>
        <w:jc w:val="both"/>
      </w:pPr>
      <w:r>
        <w:t xml:space="preserve">      # Estimator only uses export_output_fn for export_model.</w:t>
      </w:r>
    </w:p>
    <w:p>
      <w:pPr>
        <w:jc w:val="both"/>
      </w:pPr>
      <w:r>
        <w:t xml:space="preserve">      export_outputs = self._export_output_fn(graph_output)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export_outputs = None</w:t>
      </w:r>
    </w:p>
    <w:p>
      <w:pPr>
        <w:jc w:val="both"/>
      </w:pPr>
      <w:r/>
    </w:p>
    <w:p>
      <w:pPr>
        <w:jc w:val="both"/>
      </w:pPr>
      <w:r>
        <w:t xml:space="preserve">    if mode == tf.estimator.ModeKeys.EVAL and self._metric_fn:</w:t>
      </w:r>
    </w:p>
    <w:p>
      <w:pPr>
        <w:jc w:val="both"/>
      </w:pPr>
      <w:r>
        <w:t xml:space="preserve">      eval_metric_ops = self._metric_fn(graph_output=graph_output, labels=labels, weights=weights)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eval_metric_ops = None</w:t>
      </w:r>
    </w:p>
    <w:p>
      <w:pPr>
        <w:jc w:val="both"/>
      </w:pPr>
      <w:r/>
    </w:p>
    <w:p>
      <w:pPr>
        <w:jc w:val="both"/>
      </w:pPr>
      <w:r>
        <w:t xml:space="preserve">    # None and loss (scalar, not sliceable by TFMA) should be removed from the graph_output</w:t>
      </w:r>
    </w:p>
    <w:p>
      <w:pPr>
        <w:jc w:val="both"/>
      </w:pPr>
      <w:r>
        <w:t xml:space="preserve">    preds = {key: graph_output[key] for key in graph_output if (graph_output[key] is not None) and (key is not 'loss')}</w:t>
      </w:r>
    </w:p>
    <w:p>
      <w:pPr>
        <w:jc w:val="both"/>
      </w:pPr>
      <w:r/>
    </w:p>
    <w:p>
      <w:pPr>
        <w:jc w:val="both"/>
      </w:pPr>
      <w:r>
        <w:t xml:space="preserve">    init_feed_dict = twml.contrib.initializers.get_init_feed_dict()</w:t>
      </w:r>
    </w:p>
    <w:p>
      <w:pPr>
        <w:jc w:val="both"/>
      </w:pPr>
      <w:r>
        <w:t xml:space="preserve">    scaffold = tf.train.Scaffold(init_feed_dict=init_feed_dict)</w:t>
      </w:r>
    </w:p>
    <w:p>
      <w:pPr>
        <w:jc w:val="both"/>
      </w:pPr>
      <w:r/>
    </w:p>
    <w:p>
      <w:pPr>
        <w:jc w:val="both"/>
      </w:pPr>
      <w:r>
        <w:t xml:space="preserve">    # Clear the init feed collection to avoid serializing the initializers.</w:t>
      </w:r>
    </w:p>
    <w:p>
      <w:pPr>
        <w:jc w:val="both"/>
      </w:pPr>
      <w:r>
        <w:t xml:space="preserve">    twml.contrib.initializers.clear_init_feed_collection()</w:t>
      </w:r>
    </w:p>
    <w:p>
      <w:pPr>
        <w:jc w:val="both"/>
      </w:pPr>
      <w:r/>
    </w:p>
    <w:p>
      <w:pPr>
        <w:jc w:val="both"/>
      </w:pPr>
      <w:r>
        <w:t xml:space="preserve">    # save estimator for use by later methods and hooks (warning: often reset)</w:t>
      </w:r>
    </w:p>
    <w:p>
      <w:pPr>
        <w:jc w:val="both"/>
      </w:pPr>
      <w:r>
        <w:t xml:space="preserve">    self._current_estimator_spec = tf.estimator.EstimatorSpec(</w:t>
      </w:r>
    </w:p>
    <w:p>
      <w:pPr>
        <w:jc w:val="both"/>
      </w:pPr>
      <w:r>
        <w:t xml:space="preserve">      mode=mode,</w:t>
      </w:r>
    </w:p>
    <w:p>
      <w:pPr>
        <w:jc w:val="both"/>
      </w:pPr>
      <w:r>
        <w:t xml:space="preserve">      predictions=preds,</w:t>
      </w:r>
    </w:p>
    <w:p>
      <w:pPr>
        <w:jc w:val="both"/>
      </w:pPr>
      <w:r>
        <w:t xml:space="preserve">      export_outputs=export_outputs,</w:t>
      </w:r>
    </w:p>
    <w:p>
      <w:pPr>
        <w:jc w:val="both"/>
      </w:pPr>
      <w:r>
        <w:t xml:space="preserve">      loss=loss,</w:t>
      </w:r>
    </w:p>
    <w:p>
      <w:pPr>
        <w:jc w:val="both"/>
      </w:pPr>
      <w:r>
        <w:t xml:space="preserve">      train_op=train_op,</w:t>
      </w:r>
    </w:p>
    <w:p>
      <w:pPr>
        <w:jc w:val="both"/>
      </w:pPr>
      <w:r>
        <w:t xml:space="preserve">      eval_metric_ops=eval_metric_ops,</w:t>
      </w:r>
    </w:p>
    <w:p>
      <w:pPr>
        <w:jc w:val="both"/>
      </w:pPr>
      <w:r>
        <w:t xml:space="preserve">      scaffold=scaffold,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return self._current_estimator_spec</w:t>
      </w:r>
    </w:p>
    <w:p>
      <w:pPr>
        <w:jc w:val="both"/>
      </w:pPr>
      <w:r/>
    </w:p>
    <w:p>
      <w:pPr>
        <w:jc w:val="both"/>
      </w:pPr>
      <w:r>
        <w:t xml:space="preserve">  def get_train_hooks(self):</w:t>
      </w:r>
    </w:p>
    <w:p>
      <w:pPr>
        <w:jc w:val="both"/>
      </w:pPr>
      <w:r>
        <w:t xml:space="preserve">    """Return SessionRunHooks used during training.</w:t>
      </w:r>
    </w:p>
    <w:p>
      <w:pPr>
        <w:jc w:val="both"/>
      </w:pPr>
      <w:r/>
    </w:p>
    <w:p>
      <w:pPr>
        <w:jc w:val="both"/>
      </w:pPr>
      <w:r>
        <w:t xml:space="preserve">    By default training uses one hooks `tf.train.StepCounterHook` for monitoring step speed.</w:t>
      </w:r>
    </w:p>
    <w:p>
      <w:pPr>
        <w:jc w:val="both"/>
      </w:pPr>
      <w:r/>
    </w:p>
    <w:p>
      <w:pPr>
        <w:jc w:val="both"/>
      </w:pPr>
      <w:r>
        <w:t xml:space="preserve">    If self._profiler_steps is set then we also use the ProfilerHook `tf.train.ProfilerHook`</w:t>
      </w:r>
    </w:p>
    <w:p>
      <w:pPr>
        <w:jc w:val="both"/>
      </w:pPr>
      <w:r>
        <w:t xml:space="preserve">    for monitoring the profile.</w:t>
      </w:r>
    </w:p>
    <w:p>
      <w:pPr>
        <w:jc w:val="both"/>
      </w:pPr>
      <w:r/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# Instead of having every_n_steps be a constant number,</w:t>
      </w:r>
    </w:p>
    <w:p>
      <w:pPr>
        <w:jc w:val="both"/>
      </w:pPr>
      <w:r>
        <w:t xml:space="preserve">    # change it dynamically based on batch size.</w:t>
      </w:r>
    </w:p>
    <w:p>
      <w:pPr>
        <w:jc w:val="both"/>
      </w:pPr>
      <w:r>
        <w:t xml:space="preserve">    # Ideally we should be using every_n_secs, but that seems buggy as of 1.7.</w:t>
      </w:r>
    </w:p>
    <w:p>
      <w:pPr>
        <w:jc w:val="both"/>
      </w:pPr>
      <w:r>
        <w:t xml:space="preserve">    # The every_n_steps = 20K / batch_size</w:t>
      </w:r>
    </w:p>
    <w:p>
      <w:pPr>
        <w:jc w:val="both"/>
      </w:pPr>
      <w:r>
        <w:t xml:space="preserve">    every_n_steps = ((2048 * 100) // self._params.train_batch_size)</w:t>
      </w:r>
    </w:p>
    <w:p>
      <w:pPr>
        <w:jc w:val="both"/>
      </w:pPr>
      <w:r>
        <w:t xml:space="preserve">    step_counter = tf.train.StepCounterHook(</w:t>
      </w:r>
    </w:p>
    <w:p>
      <w:pPr>
        <w:jc w:val="both"/>
      </w:pPr>
      <w:r>
        <w:t xml:space="preserve">      every_n_steps=every_n_steps, output_dir=self._save_dir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train_hooks = [step_counter]</w:t>
      </w:r>
    </w:p>
    <w:p>
      <w:pPr>
        <w:jc w:val="both"/>
      </w:pPr>
      <w:r/>
    </w:p>
    <w:p>
      <w:pPr>
        <w:jc w:val="both"/>
      </w:pPr>
      <w:r>
        <w:t xml:space="preserve">    if self._profiler_steps is not None:</w:t>
      </w:r>
    </w:p>
    <w:p>
      <w:pPr>
        <w:jc w:val="both"/>
      </w:pPr>
      <w:r>
        <w:t xml:space="preserve">      if not self._params.get('distributed') or self._estimator.config.is_chief:</w:t>
      </w:r>
    </w:p>
    <w:p>
      <w:pPr>
        <w:jc w:val="both"/>
      </w:pPr>
      <w:r>
        <w:t xml:space="preserve">        profiler = tf.train.ProfilerHook(</w:t>
      </w:r>
    </w:p>
    <w:p>
      <w:pPr>
        <w:jc w:val="both"/>
      </w:pPr>
      <w:r>
        <w:t xml:space="preserve">          save_steps=self._profiler_steps,</w:t>
      </w:r>
    </w:p>
    <w:p>
      <w:pPr>
        <w:jc w:val="both"/>
      </w:pPr>
      <w:r>
        <w:t xml:space="preserve">          output_dir=self._save_dir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train_hooks.append(profiler)</w:t>
      </w:r>
    </w:p>
    <w:p>
      <w:pPr>
        <w:jc w:val="both"/>
      </w:pPr>
      <w:r/>
    </w:p>
    <w:p>
      <w:pPr>
        <w:jc w:val="both"/>
      </w:pPr>
      <w:r>
        <w:t xml:space="preserve">    return train_hooks</w:t>
      </w:r>
    </w:p>
    <w:p>
      <w:pPr>
        <w:jc w:val="both"/>
      </w:pPr>
      <w:r/>
    </w:p>
    <w:p>
      <w:pPr>
        <w:jc w:val="both"/>
      </w:pPr>
      <w:r>
        <w:t xml:space="preserve">  def is_task_type(self, name):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Helper function to specify if the current process is of the given worker type.</w:t>
      </w:r>
    </w:p>
    <w:p>
      <w:pPr>
        <w:jc w:val="both"/>
      </w:pPr>
      <w:r>
        <w:t xml:space="preserve">    Note: This an only be called *after* self._hogwild_setup() is called in __init__()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os.environ.get('TF_CONFIG'):</w:t>
      </w:r>
    </w:p>
    <w:p>
      <w:pPr>
        <w:jc w:val="both"/>
      </w:pPr>
      <w:r>
        <w:t xml:space="preserve">      if self._estimator.config.task_type == name:</w:t>
      </w:r>
    </w:p>
    <w:p>
      <w:pPr>
        <w:jc w:val="both"/>
      </w:pPr>
      <w:r>
        <w:t xml:space="preserve">        return True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return False</w:t>
      </w:r>
    </w:p>
    <w:p>
      <w:pPr>
        <w:jc w:val="both"/>
      </w:pPr>
      <w:r>
        <w:t xml:space="preserve">    return True</w:t>
      </w:r>
    </w:p>
    <w:p>
      <w:pPr>
        <w:jc w:val="both"/>
      </w:pPr>
      <w:r/>
    </w:p>
    <w:p>
      <w:pPr>
        <w:jc w:val="both"/>
      </w:pPr>
      <w:r>
        <w:t xml:space="preserve">  def is_evaluator(self):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Helper function to let you know if the worker is evaluator.</w:t>
      </w:r>
    </w:p>
    <w:p>
      <w:pPr>
        <w:jc w:val="both"/>
      </w:pPr>
      <w:r>
        <w:t xml:space="preserve">    Note: This an only be called *after* self._hogwild_setup() is called in __init__()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self.is_task_type("evaluator")</w:t>
      </w:r>
    </w:p>
    <w:p>
      <w:pPr>
        <w:jc w:val="both"/>
      </w:pPr>
      <w:r/>
    </w:p>
    <w:p>
      <w:pPr>
        <w:jc w:val="both"/>
      </w:pPr>
      <w:r>
        <w:t xml:space="preserve">  def is_chief(self):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Helper function to let you know if the worker is chief.</w:t>
      </w:r>
    </w:p>
    <w:p>
      <w:pPr>
        <w:jc w:val="both"/>
      </w:pPr>
      <w:r>
        <w:t xml:space="preserve">    Note: This an only be called *after* self._hogwild_setup() is called in __init__()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self.is_task_type("chief") or self.is_task_type("master")</w:t>
      </w:r>
    </w:p>
    <w:p>
      <w:pPr>
        <w:jc w:val="both"/>
      </w:pPr>
      <w:r/>
    </w:p>
    <w:p>
      <w:pPr>
        <w:jc w:val="both"/>
      </w:pPr>
      <w:r>
        <w:t xml:space="preserve">  def is_ps(self):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Helper function to let you know if the task is parameter server.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os.environ.get('TF_CONFIG') and self._estimator.config.task_type == 'ps':</w:t>
      </w:r>
    </w:p>
    <w:p>
      <w:pPr>
        <w:jc w:val="both"/>
      </w:pPr>
      <w:r>
        <w:t xml:space="preserve">      return True</w:t>
      </w:r>
    </w:p>
    <w:p>
      <w:pPr>
        <w:jc w:val="both"/>
      </w:pPr>
      <w:r>
        <w:t xml:space="preserve">    return False</w:t>
      </w:r>
    </w:p>
    <w:p>
      <w:pPr>
        <w:jc w:val="both"/>
      </w:pPr>
      <w:r/>
    </w:p>
    <w:p>
      <w:pPr>
        <w:jc w:val="both"/>
      </w:pPr>
      <w:r>
        <w:t xml:space="preserve">  def _exit_ps_after_training_complete(self):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Helper function to shutdown parameter server after training job complete (either succeed or failed).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not self.is_ps():</w:t>
      </w:r>
    </w:p>
    <w:p>
      <w:pPr>
        <w:jc w:val="both"/>
      </w:pPr>
      <w:r>
        <w:t xml:space="preserve">      return</w:t>
      </w:r>
    </w:p>
    <w:p>
      <w:pPr>
        <w:jc w:val="both"/>
      </w:pPr>
      <w:r/>
    </w:p>
    <w:p>
      <w:pPr>
        <w:jc w:val="both"/>
      </w:pPr>
      <w:r>
        <w:t xml:space="preserve">    # No need to exit ps if on the same machine</w:t>
      </w:r>
    </w:p>
    <w:p>
      <w:pPr>
        <w:jc w:val="both"/>
      </w:pPr>
      <w:r>
        <w:t xml:space="preserve">    if os.environ.get('TWML_HOGWILD_PORTS'):</w:t>
      </w:r>
    </w:p>
    <w:p>
      <w:pPr>
        <w:jc w:val="both"/>
      </w:pPr>
      <w:r>
        <w:t xml:space="preserve">      return</w:t>
      </w:r>
    </w:p>
    <w:p>
      <w:pPr>
        <w:jc w:val="both"/>
      </w:pPr>
      <w:r/>
    </w:p>
    <w:p>
      <w:pPr>
        <w:jc w:val="both"/>
      </w:pPr>
      <w:r>
        <w:t xml:space="preserve">    if self._params.get('disable_auto_ps_shutdown', False):</w:t>
      </w:r>
    </w:p>
    <w:p>
      <w:pPr>
        <w:jc w:val="both"/>
      </w:pPr>
      <w:r>
        <w:t xml:space="preserve">      logging.info("Skip shutting down parameter server after training complete [--disable_auto_ps_shutdown is set]")</w:t>
      </w:r>
    </w:p>
    <w:p>
      <w:pPr>
        <w:jc w:val="both"/>
      </w:pPr>
      <w:r>
        <w:t xml:space="preserve">      return</w:t>
      </w:r>
    </w:p>
    <w:p>
      <w:pPr>
        <w:jc w:val="both"/>
      </w:pPr>
      <w:r/>
    </w:p>
    <w:p>
      <w:pPr>
        <w:jc w:val="both"/>
      </w:pPr>
      <w:r>
        <w:t xml:space="preserve">    # checking job status is different on gke vs aurora</w:t>
      </w:r>
    </w:p>
    <w:p>
      <w:pPr>
        <w:jc w:val="both"/>
      </w:pPr>
      <w:r>
        <w:t xml:space="preserve">    if self._is_on_gke():</w:t>
      </w:r>
    </w:p>
    <w:p>
      <w:pPr>
        <w:jc w:val="both"/>
      </w:pPr>
      <w:r>
        <w:t xml:space="preserve">      get_job_status = functools.partial(</w:t>
      </w:r>
    </w:p>
    <w:p>
      <w:pPr>
        <w:jc w:val="both"/>
      </w:pPr>
      <w:r>
        <w:t xml:space="preserve">        k8s_status.get_training_job_status,</w:t>
      </w:r>
    </w:p>
    <w:p>
      <w:pPr>
        <w:jc w:val="both"/>
      </w:pPr>
      <w:r>
        <w:t xml:space="preserve">        cluster=None,</w:t>
      </w:r>
    </w:p>
    <w:p>
      <w:pPr>
        <w:jc w:val="both"/>
      </w:pPr>
      <w:r>
        <w:t xml:space="preserve">        namespace=os.environ['TWML_JOB_ROLE'],</w:t>
      </w:r>
    </w:p>
    <w:p>
      <w:pPr>
        <w:jc w:val="both"/>
      </w:pPr>
      <w:r>
        <w:t xml:space="preserve">        environment=os.environ['TWML_JOB_ENV'],</w:t>
      </w:r>
    </w:p>
    <w:p>
      <w:pPr>
        <w:jc w:val="both"/>
      </w:pPr>
      <w:r>
        <w:t xml:space="preserve">        job_name=os.environ['TWML_JOB_NAME'],</w:t>
      </w:r>
    </w:p>
    <w:p>
      <w:pPr>
        <w:jc w:val="both"/>
      </w:pPr>
      <w:r>
        <w:t xml:space="preserve">        using_tsd=True)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get_job_status = functools.partial(</w:t>
      </w:r>
    </w:p>
    <w:p>
      <w:pPr>
        <w:jc w:val="both"/>
      </w:pPr>
      <w:r>
        <w:t xml:space="preserve">        get_distributed_training_job_path,</w:t>
      </w:r>
    </w:p>
    <w:p>
      <w:pPr>
        <w:jc w:val="both"/>
      </w:pPr>
      <w:r>
        <w:t xml:space="preserve">        base_job_path=get_distributed_training_job_path()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wait_complete_then_exit():</w:t>
      </w:r>
    </w:p>
    <w:p>
      <w:pPr>
        <w:jc w:val="both"/>
      </w:pPr>
      <w:r>
        <w:t xml:space="preserve">      retry_max = 60</w:t>
      </w:r>
    </w:p>
    <w:p>
      <w:pPr>
        <w:jc w:val="both"/>
      </w:pPr>
      <w:r>
        <w:t xml:space="preserve">      retry = 0</w:t>
      </w:r>
    </w:p>
    <w:p>
      <w:pPr>
        <w:jc w:val="both"/>
      </w:pPr>
      <w:r>
        <w:t xml:space="preserve">      while True:</w:t>
      </w:r>
    </w:p>
    <w:p>
      <w:pPr>
        <w:jc w:val="both"/>
      </w:pPr>
      <w:r>
        <w:t xml:space="preserve">        try:</w:t>
      </w:r>
    </w:p>
    <w:p>
      <w:pPr>
        <w:jc w:val="both"/>
      </w:pPr>
      <w:r>
        <w:t xml:space="preserve">          training_status = get_job_status()</w:t>
      </w:r>
    </w:p>
    <w:p>
      <w:pPr>
        <w:jc w:val="both"/>
      </w:pPr>
      <w:r>
        <w:t xml:space="preserve">          if training_status == TrainingJobStatus.FINISHED:</w:t>
      </w:r>
    </w:p>
    <w:p>
      <w:pPr>
        <w:jc w:val="both"/>
      </w:pPr>
      <w:r>
        <w:t xml:space="preserve">            logging.info("Distributed training job succeed, shutting down parameter server.")</w:t>
      </w:r>
    </w:p>
    <w:p>
      <w:pPr>
        <w:jc w:val="both"/>
      </w:pPr>
      <w:r>
        <w:t xml:space="preserve">            os._exit(0)</w:t>
      </w:r>
    </w:p>
    <w:p>
      <w:pPr>
        <w:jc w:val="both"/>
      </w:pPr>
      <w:r>
        <w:t xml:space="preserve">          elif training_status == TrainingJobStatus.FAILED:</w:t>
      </w:r>
    </w:p>
    <w:p>
      <w:pPr>
        <w:jc w:val="both"/>
      </w:pPr>
      <w:r>
        <w:t xml:space="preserve">            logging.info("Distributed training job failed, shutting down parameter server.")</w:t>
      </w:r>
    </w:p>
    <w:p>
      <w:pPr>
        <w:jc w:val="both"/>
      </w:pPr>
      <w:r>
        <w:t xml:space="preserve">            os._exit(0)</w:t>
      </w:r>
    </w:p>
    <w:p>
      <w:pPr>
        <w:jc w:val="both"/>
      </w:pPr>
      <w:r>
        <w:t xml:space="preserve">          elif training_status == TrainingJobStatus.NOT_FOUND:</w:t>
      </w:r>
    </w:p>
    <w:p>
      <w:pPr>
        <w:jc w:val="both"/>
      </w:pPr>
      <w:r>
        <w:t xml:space="preserve">            raise Exception("Distributed training job status not found.")</w:t>
      </w:r>
    </w:p>
    <w:p>
      <w:pPr>
        <w:jc w:val="both"/>
      </w:pPr>
      <w:r>
        <w:t xml:space="preserve">          else:</w:t>
      </w:r>
    </w:p>
    <w:p>
      <w:pPr>
        <w:jc w:val="both"/>
      </w:pPr>
      <w:r>
        <w:t xml:space="preserve">            poke_interval = random.randrange(60, 90)  # prevent spike QPS to aurora endpoint</w:t>
      </w:r>
    </w:p>
    <w:p>
      <w:pPr>
        <w:jc w:val="both"/>
      </w:pPr>
      <w:r>
        <w:t xml:space="preserve">            time.sleep(poke_interval)</w:t>
      </w:r>
    </w:p>
    <w:p>
      <w:pPr>
        <w:jc w:val="both"/>
      </w:pPr>
      <w:r>
        <w:t xml:space="preserve">            retry = 0</w:t>
      </w:r>
    </w:p>
    <w:p>
      <w:pPr>
        <w:jc w:val="both"/>
      </w:pPr>
      <w:r>
        <w:t xml:space="preserve">        except Exception as e:</w:t>
      </w:r>
    </w:p>
    <w:p>
      <w:pPr>
        <w:jc w:val="both"/>
      </w:pPr>
      <w:r>
        <w:t xml:space="preserve">          if retry &gt;= retry_max:</w:t>
      </w:r>
    </w:p>
    <w:p>
      <w:pPr>
        <w:jc w:val="both"/>
      </w:pPr>
      <w:r>
        <w:t xml:space="preserve">            raise e  # only exception in this thread, won't fail parameter server thread</w:t>
      </w:r>
    </w:p>
    <w:p>
      <w:pPr>
        <w:jc w:val="both"/>
      </w:pPr>
      <w:r>
        <w:t xml:space="preserve">          retry += 1</w:t>
      </w:r>
    </w:p>
    <w:p>
      <w:pPr>
        <w:jc w:val="both"/>
      </w:pPr>
      <w:r>
        <w:t xml:space="preserve">          poke_interval = random.randrange(60, 90) + retry * 10</w:t>
      </w:r>
    </w:p>
    <w:p>
      <w:pPr>
        <w:jc w:val="both"/>
      </w:pPr>
      <w:r>
        <w:t xml:space="preserve">          logging.warn("Error getting distributed training job status, will retry after %s seconds." % poke_interval)</w:t>
      </w:r>
    </w:p>
    <w:p>
      <w:pPr>
        <w:jc w:val="both"/>
      </w:pPr>
      <w:r>
        <w:t xml:space="preserve">          time.sleep(poke_interval)</w:t>
      </w:r>
    </w:p>
    <w:p>
      <w:pPr>
        <w:jc w:val="both"/>
      </w:pPr>
      <w:r>
        <w:t xml:space="preserve">    Thread(target=wait_complete_then_exit).start()</w:t>
      </w:r>
    </w:p>
    <w:p>
      <w:pPr>
        <w:jc w:val="both"/>
      </w:pPr>
      <w:r/>
    </w:p>
    <w:p>
      <w:pPr>
        <w:jc w:val="both"/>
      </w:pPr>
      <w:r>
        <w:t xml:space="preserve">  def get_eval_hooks(self):  # pylint: disable=no-self-use</w:t>
      </w:r>
    </w:p>
    <w:p>
      <w:pPr>
        <w:jc w:val="both"/>
      </w:pPr>
      <w:r>
        <w:t xml:space="preserve">    """ Return SessionRunHooks used during evaluation."""</w:t>
      </w:r>
    </w:p>
    <w:p>
      <w:pPr>
        <w:jc w:val="both"/>
      </w:pPr>
      <w:r>
        <w:t xml:space="preserve">    return None</w:t>
      </w:r>
    </w:p>
    <w:p>
      <w:pPr>
        <w:jc w:val="both"/>
      </w:pPr>
      <w:r/>
    </w:p>
    <w:p>
      <w:pPr>
        <w:jc w:val="both"/>
      </w:pPr>
      <w:r>
        <w:t xml:space="preserve">  def get_predict_hooks(self):</w:t>
      </w:r>
    </w:p>
    <w:p>
      <w:pPr>
        <w:jc w:val="both"/>
      </w:pPr>
      <w:r>
        <w:t xml:space="preserve">    """ Return hooks used during prediction.</w:t>
      </w:r>
    </w:p>
    <w:p>
      <w:pPr>
        <w:jc w:val="both"/>
      </w:pPr>
      <w:r>
        <w:t xml:space="preserve">    If profiler_steps is set in the constructor to the Trainer,</w:t>
      </w:r>
    </w:p>
    <w:p>
      <w:pPr>
        <w:jc w:val="both"/>
      </w:pPr>
      <w:r>
        <w:t xml:space="preserve">    we pass a tf.Train.ProfilerHook to the estimator's predict function.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hooks = []</w:t>
      </w:r>
    </w:p>
    <w:p>
      <w:pPr>
        <w:jc w:val="both"/>
      </w:pPr>
      <w:r>
        <w:t xml:space="preserve">    if self._profiler_steps is not None:</w:t>
      </w:r>
    </w:p>
    <w:p>
      <w:pPr>
        <w:jc w:val="both"/>
      </w:pPr>
      <w:r>
        <w:t xml:space="preserve">      profiler = tf.train.ProfilerHook(</w:t>
      </w:r>
    </w:p>
    <w:p>
      <w:pPr>
        <w:jc w:val="both"/>
      </w:pPr>
      <w:r>
        <w:t xml:space="preserve">        save_steps=self._profiler_steps,</w:t>
      </w:r>
    </w:p>
    <w:p>
      <w:pPr>
        <w:jc w:val="both"/>
      </w:pPr>
      <w:r>
        <w:t xml:space="preserve">        output_dir=self._save_dir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hooks.append(profiler)</w:t>
      </w:r>
    </w:p>
    <w:p>
      <w:pPr>
        <w:jc w:val="both"/>
      </w:pPr>
      <w:r>
        <w:t xml:space="preserve">    return hooks</w:t>
      </w:r>
    </w:p>
    <w:p>
      <w:pPr>
        <w:jc w:val="both"/>
      </w:pPr>
      <w:r/>
    </w:p>
    <w:p>
      <w:pPr>
        <w:jc w:val="both"/>
      </w:pPr>
      <w:r>
        <w:t xml:space="preserve">  def learn(self, train_input_fn=None, eval_input_fn=None,</w:t>
      </w:r>
    </w:p>
    <w:p>
      <w:pPr>
        <w:jc w:val="both"/>
      </w:pPr>
      <w:r>
        <w:t xml:space="preserve">            train_max_steps=None,</w:t>
      </w:r>
    </w:p>
    <w:p>
      <w:pPr>
        <w:jc w:val="both"/>
      </w:pPr>
      <w:r>
        <w:t xml:space="preserve">            train_steps=None, eval_steps=None,</w:t>
      </w:r>
    </w:p>
    <w:p>
      <w:pPr>
        <w:jc w:val="both"/>
      </w:pPr>
      <w:r>
        <w:t xml:space="preserve">            train_hooks=None, eval_hooks=None,</w:t>
      </w:r>
    </w:p>
    <w:p>
      <w:pPr>
        <w:jc w:val="both"/>
      </w:pPr>
      <w:r>
        <w:t xml:space="preserve">            early_stop_metric=None, early_stop_patience=-1,</w:t>
      </w:r>
    </w:p>
    <w:p>
      <w:pPr>
        <w:jc w:val="both"/>
      </w:pPr>
      <w:r>
        <w:t xml:space="preserve">            early_stop_minimize=True, early_stop_tolerance=0, start_epoch=0,</w:t>
      </w:r>
    </w:p>
    <w:p>
      <w:pPr>
        <w:jc w:val="both"/>
      </w:pPr>
      <w:r>
        <w:t xml:space="preserve">            exporters=None, export_output_fn=None, max_duration=None):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Train and evaluate the estimator for ``train_max_steps`` steps.</w:t>
      </w:r>
    </w:p>
    <w:p>
      <w:pPr>
        <w:jc w:val="both"/>
      </w:pPr>
      <w:r>
        <w:t xml:space="preserve">    Each epoch involves ``train_steps`` training steps followed</w:t>
      </w:r>
    </w:p>
    <w:p>
      <w:pPr>
        <w:jc w:val="both"/>
      </w:pPr>
      <w:r>
        <w:t xml:space="preserve">    by ``eval_steps`` evaluation steps. Note that each step</w:t>
      </w:r>
    </w:p>
    <w:p>
      <w:pPr>
        <w:jc w:val="both"/>
      </w:pPr>
      <w:r>
        <w:t xml:space="preserve">    is a ``session.run()``, that is, each batch is a step.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train_max_steps:</w:t>
      </w:r>
    </w:p>
    <w:p>
      <w:pPr>
        <w:jc w:val="both"/>
      </w:pPr>
      <w:r>
        <w:t xml:space="preserve">        maximum number of global steps of training to run.</w:t>
      </w:r>
    </w:p>
    <w:p>
      <w:pPr>
        <w:jc w:val="both"/>
      </w:pPr>
      <w:r>
        <w:t xml:space="preserve">        Defaults to params.train_max_steps.</w:t>
      </w:r>
    </w:p>
    <w:p>
      <w:pPr>
        <w:jc w:val="both"/>
      </w:pPr>
      <w:r>
        <w:t xml:space="preserve">        None-values cause learn() to terminate after *one* call to train() and evaluate(),</w:t>
      </w:r>
    </w:p>
    <w:p>
      <w:pPr>
        <w:jc w:val="both"/>
      </w:pPr>
      <w:r>
        <w:t xml:space="preserve">        which is usually useful when using train_steps=-1</w:t>
      </w:r>
    </w:p>
    <w:p>
      <w:pPr>
        <w:jc w:val="both"/>
      </w:pPr>
      <w:r>
        <w:t xml:space="preserve">        Non-positive values trains indefinitely in a loop (use with caution),</w:t>
      </w:r>
    </w:p>
    <w:p>
      <w:pPr>
        <w:jc w:val="both"/>
      </w:pPr>
      <w:r>
        <w:t xml:space="preserve">        which is usually useful when used with early stopping.</w:t>
      </w:r>
    </w:p>
    <w:p>
      <w:pPr>
        <w:jc w:val="both"/>
      </w:pPr>
      <w:r>
        <w:t xml:space="preserve">      train_steps:</w:t>
      </w:r>
    </w:p>
    <w:p>
      <w:pPr>
        <w:jc w:val="both"/>
      </w:pPr>
      <w:r>
        <w:t xml:space="preserve">        number of training steps per epoch. For example, 100 means each</w:t>
      </w:r>
    </w:p>
    <w:p>
      <w:pPr>
        <w:jc w:val="both"/>
      </w:pPr>
      <w:r>
        <w:t xml:space="preserve">        training epoch will end after processing 100 batches.</w:t>
      </w:r>
    </w:p>
    <w:p>
      <w:pPr>
        <w:jc w:val="both"/>
      </w:pPr>
      <w:r>
        <w:t xml:space="preserve">        Defaults to params.train_steps.</w:t>
      </w:r>
    </w:p>
    <w:p>
      <w:pPr>
        <w:jc w:val="both"/>
      </w:pPr>
      <w:r>
        <w:t xml:space="preserve">        Non-positive values and None-values go through the entire training set each epoch.</w:t>
      </w:r>
    </w:p>
    <w:p>
      <w:pPr>
        <w:jc w:val="both"/>
      </w:pPr>
      <w:r>
        <w:t xml:space="preserve">      eval_steps:</w:t>
      </w:r>
    </w:p>
    <w:p>
      <w:pPr>
        <w:jc w:val="both"/>
      </w:pPr>
      <w:r>
        <w:t xml:space="preserve">        number of evaluation steps per epoch.</w:t>
      </w:r>
    </w:p>
    <w:p>
      <w:pPr>
        <w:jc w:val="both"/>
      </w:pPr>
      <w:r>
        <w:t xml:space="preserve">        Defaults to params.eval_steps.</w:t>
      </w:r>
    </w:p>
    <w:p>
      <w:pPr>
        <w:jc w:val="both"/>
      </w:pPr>
      <w:r>
        <w:t xml:space="preserve">        Non-positive values and None-values go through the entire evaluation set each epoch.</w:t>
      </w:r>
    </w:p>
    <w:p>
      <w:pPr>
        <w:jc w:val="both"/>
      </w:pPr>
      <w:r>
        <w:t xml:space="preserve">      train_input_fn:</w:t>
      </w:r>
    </w:p>
    <w:p>
      <w:pPr>
        <w:jc w:val="both"/>
      </w:pPr>
      <w:r>
        <w:t xml:space="preserve">        Function to iterate through training set. It is passed to estimator.train.</w:t>
      </w:r>
    </w:p>
    <w:p>
      <w:pPr>
        <w:jc w:val="both"/>
      </w:pPr>
      <w:r>
        <w:t xml:space="preserve">      eval_input_fn:</w:t>
      </w:r>
    </w:p>
    <w:p>
      <w:pPr>
        <w:jc w:val="both"/>
      </w:pPr>
      <w:r>
        <w:t xml:space="preserve">        Function to iterate through evaluation set. It is passed to estimator.evaluate.</w:t>
      </w:r>
    </w:p>
    <w:p>
      <w:pPr>
        <w:jc w:val="both"/>
      </w:pPr>
      <w:r>
        <w:t xml:space="preserve">      train_hooks:</w:t>
      </w:r>
    </w:p>
    <w:p>
      <w:pPr>
        <w:jc w:val="both"/>
      </w:pPr>
      <w:r>
        <w:t xml:space="preserve">        List of SessionRunHooks uses for training. Defaults to self.get_train_hooks().</w:t>
      </w:r>
    </w:p>
    <w:p>
      <w:pPr>
        <w:jc w:val="both"/>
      </w:pPr>
      <w:r>
        <w:t xml:space="preserve">      eval_hooks:</w:t>
      </w:r>
    </w:p>
    <w:p>
      <w:pPr>
        <w:jc w:val="both"/>
      </w:pPr>
      <w:r>
        <w:t xml:space="preserve">        List of SessionRunHooks uses for evaluation. Defaults to self.get_eval_hooks()</w:t>
      </w:r>
    </w:p>
    <w:p>
      <w:pPr>
        <w:jc w:val="both"/>
      </w:pPr>
      <w:r>
        <w:t xml:space="preserve">      start_epoch:</w:t>
      </w:r>
    </w:p>
    <w:p>
      <w:pPr>
        <w:jc w:val="both"/>
      </w:pPr>
      <w:r>
        <w:t xml:space="preserve">        The epoch from which to start learn. If you want to do training and evaluation</w:t>
      </w:r>
    </w:p>
    <w:p>
      <w:pPr>
        <w:jc w:val="both"/>
      </w:pPr>
      <w:r>
        <w:t xml:space="preserve">        for N epochs, you can call ``learn()`` in a loop as follows:</w:t>
      </w:r>
    </w:p>
    <w:p>
      <w:pPr>
        <w:jc w:val="both"/>
      </w:pPr>
      <w:r>
        <w:t xml:space="preserve">      exporters:</w:t>
      </w:r>
    </w:p>
    <w:p>
      <w:pPr>
        <w:jc w:val="both"/>
      </w:pPr>
      <w:r>
        <w:t xml:space="preserve">        List of exporters called at the end of each evaluation run.</w:t>
      </w:r>
    </w:p>
    <w:p>
      <w:pPr>
        <w:jc w:val="both"/>
      </w:pPr>
      <w:r>
        <w:t xml:space="preserve">        Defaults to none.</w:t>
      </w:r>
    </w:p>
    <w:p>
      <w:pPr>
        <w:jc w:val="both"/>
      </w:pPr>
      <w:r>
        <w:t xml:space="preserve">      export_output_fn:</w:t>
      </w:r>
    </w:p>
    <w:p>
      <w:pPr>
        <w:jc w:val="both"/>
      </w:pPr>
      <w:r>
        <w:t xml:space="preserve">        The output format to use for exported models.</w:t>
      </w:r>
    </w:p>
    <w:p>
      <w:pPr>
        <w:jc w:val="both"/>
      </w:pPr>
      <w:r>
        <w:t xml:space="preserve">        Only used if exporters is not None.</w:t>
      </w:r>
    </w:p>
    <w:p>
      <w:pPr>
        <w:jc w:val="both"/>
      </w:pPr>
      <w:r/>
    </w:p>
    <w:p>
      <w:pPr>
        <w:jc w:val="both"/>
      </w:pPr>
      <w:r>
        <w:t xml:space="preserve">        .. code-block:: python</w:t>
      </w:r>
    </w:p>
    <w:p>
      <w:pPr>
        <w:jc w:val="both"/>
      </w:pPr>
      <w:r/>
    </w:p>
    <w:p>
      <w:pPr>
        <w:jc w:val="both"/>
      </w:pPr>
      <w:r>
        <w:t xml:space="preserve">          for epoch in range(1,max_epoch):</w:t>
      </w:r>
    </w:p>
    <w:p>
      <w:pPr>
        <w:jc w:val="both"/>
      </w:pPr>
      <w:r>
        <w:t xml:space="preserve">            trainer.learn(start_epoch=epoch)</w:t>
      </w:r>
    </w:p>
    <w:p>
      <w:pPr>
        <w:jc w:val="both"/>
      </w:pPr>
      <w:r/>
    </w:p>
    <w:p>
      <w:pPr>
        <w:jc w:val="both"/>
      </w:pPr>
      <w:r>
        <w:t xml:space="preserve">    Early-stopping arguments:</w:t>
      </w:r>
    </w:p>
    <w:p>
      <w:pPr>
        <w:jc w:val="both"/>
      </w:pPr>
      <w:r>
        <w:t xml:space="preserve">      early_stop_metric:</w:t>
      </w:r>
    </w:p>
    <w:p>
      <w:pPr>
        <w:jc w:val="both"/>
      </w:pPr>
      <w:r>
        <w:t xml:space="preserve">        String specifying the metric to early-stop on. Required with positive</w:t>
      </w:r>
    </w:p>
    <w:p>
      <w:pPr>
        <w:jc w:val="both"/>
      </w:pPr>
      <w:r>
        <w:t xml:space="preserve">        ``early_stop_patience``. For example, 'accuracy', 'accuracy_0', 'loss', etc.</w:t>
      </w:r>
    </w:p>
    <w:p>
      <w:pPr>
        <w:jc w:val="both"/>
      </w:pPr>
      <w:r>
        <w:t xml:space="preserve">        The string is used to extract the relevant tensor Op from the dict returned by</w:t>
      </w:r>
    </w:p>
    <w:p>
      <w:pPr>
        <w:jc w:val="both"/>
      </w:pPr>
      <w:r>
        <w:t xml:space="preserve">        the get_eval_metric_ops method. For ``metrics`` pass to the constructor,</w:t>
      </w:r>
    </w:p>
    <w:p>
      <w:pPr>
        <w:jc w:val="both"/>
      </w:pPr>
      <w:r>
        <w:t xml:space="preserve">        the string is one of those. For multi-class (that is, multi-metric)</w:t>
      </w:r>
    </w:p>
    <w:p>
      <w:pPr>
        <w:jc w:val="both"/>
      </w:pPr>
      <w:r>
        <w:t xml:space="preserve">        metrics, the string may be appended with a ``_0``, ``_1``, etc. or one</w:t>
      </w:r>
    </w:p>
    <w:p>
      <w:pPr>
        <w:jc w:val="both"/>
      </w:pPr>
      <w:r>
        <w:t xml:space="preserve">        of the ``multi_metric_names`` (one per class).</w:t>
      </w:r>
    </w:p>
    <w:p>
      <w:pPr>
        <w:jc w:val="both"/>
      </w:pPr>
      <w:r>
        <w:t xml:space="preserve">      early_stop_patience:</w:t>
      </w:r>
    </w:p>
    <w:p>
      <w:pPr>
        <w:jc w:val="both"/>
      </w:pPr>
      <w:r>
        <w:t xml:space="preserve">        Maximum number of epochs to wait for an improvement in the early_stop_metric</w:t>
      </w:r>
    </w:p>
    <w:p>
      <w:pPr>
        <w:jc w:val="both"/>
      </w:pPr>
      <w:r>
        <w:t xml:space="preserve">        before breaking off training. For example, a patience of 10 means that</w:t>
      </w:r>
    </w:p>
    <w:p>
      <w:pPr>
        <w:jc w:val="both"/>
      </w:pPr>
      <w:r>
        <w:t xml:space="preserve">        training will have 10 epochs to improve the metric before it is killed.</w:t>
      </w:r>
    </w:p>
    <w:p>
      <w:pPr>
        <w:jc w:val="both"/>
      </w:pPr>
      <w:r>
        <w:t xml:space="preserve">        Whenever the metric is improved before running out of patience,</w:t>
      </w:r>
    </w:p>
    <w:p>
      <w:pPr>
        <w:jc w:val="both"/>
      </w:pPr>
      <w:r>
        <w:t xml:space="preserve">        patience is reset to ``early_stop_patience``.</w:t>
      </w:r>
    </w:p>
    <w:p>
      <w:pPr>
        <w:jc w:val="both"/>
      </w:pPr>
      <w:r>
        <w:t xml:space="preserve">        Defaults to -1 (that is, no early-stopping).</w:t>
      </w:r>
    </w:p>
    <w:p>
      <w:pPr>
        <w:jc w:val="both"/>
      </w:pPr>
      <w:r>
        <w:t xml:space="preserve">      early_stop_minimize:</w:t>
      </w:r>
    </w:p>
    <w:p>
      <w:pPr>
        <w:jc w:val="both"/>
      </w:pPr>
      <w:r>
        <w:t xml:space="preserve">        Set this to True (the default) for metrics that need to be minimized</w:t>
      </w:r>
    </w:p>
    <w:p>
      <w:pPr>
        <w:jc w:val="both"/>
      </w:pPr>
      <w:r>
        <w:t xml:space="preserve">        (like ``loss``). Metrics like ``accuracy`` that need to be maximized</w:t>
      </w:r>
    </w:p>
    <w:p>
      <w:pPr>
        <w:jc w:val="both"/>
      </w:pPr>
      <w:r>
        <w:t xml:space="preserve">        should set this to False.</w:t>
      </w:r>
    </w:p>
    <w:p>
      <w:pPr>
        <w:jc w:val="both"/>
      </w:pPr>
      <w:r>
        <w:t xml:space="preserve">      early_stop_tolerance:</w:t>
      </w:r>
    </w:p>
    <w:p>
      <w:pPr>
        <w:jc w:val="both"/>
      </w:pPr>
      <w:r>
        <w:t xml:space="preserve">        A non-negative tolerance for comparing early_stop_metric.</w:t>
      </w:r>
    </w:p>
    <w:p>
      <w:pPr>
        <w:jc w:val="both"/>
      </w:pPr>
      <w:r>
        <w:t xml:space="preserve">        E.g. when maximizing the condition is current_metric &gt; best_metric + tolerance.</w:t>
      </w:r>
    </w:p>
    <w:p>
      <w:pPr>
        <w:jc w:val="both"/>
      </w:pPr>
      <w:r>
        <w:t xml:space="preserve">        Defaults to 0.</w:t>
      </w:r>
    </w:p>
    <w:p>
      <w:pPr>
        <w:jc w:val="both"/>
      </w:pPr>
      <w:r>
        <w:t xml:space="preserve">      max_duration:</w:t>
      </w:r>
    </w:p>
    <w:p>
      <w:pPr>
        <w:jc w:val="both"/>
      </w:pPr>
      <w:r>
        <w:t xml:space="preserve">        A float. When this argument is defined, the job will automatically terminate after</w:t>
      </w:r>
    </w:p>
    <w:p>
      <w:pPr>
        <w:jc w:val="both"/>
      </w:pPr>
      <w:r>
        <w:t xml:space="preserve">        `max_duration` seconds if it has not already compeleted. 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The directory where the checkpoints were saved.</w:t>
      </w:r>
    </w:p>
    <w:p>
      <w:pPr>
        <w:jc w:val="both"/>
      </w:pPr>
      <w:r>
        <w:t xml:space="preserve">      That is, save_dir.</w:t>
      </w:r>
    </w:p>
    <w:p>
      <w:pPr>
        <w:jc w:val="both"/>
      </w:pPr>
      <w:r>
        <w:t xml:space="preserve">      You can point TensorBoard to this directory to get metrics,</w:t>
      </w:r>
    </w:p>
    <w:p>
      <w:pPr>
        <w:jc w:val="both"/>
      </w:pPr>
      <w:r>
        <w:t xml:space="preserve">      or pass it to another Trainer via ``init_from_dir`` when doing</w:t>
      </w:r>
    </w:p>
    <w:p>
      <w:pPr>
        <w:jc w:val="both"/>
      </w:pPr>
      <w:r>
        <w:t xml:space="preserve">      multi-phase training.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# pylint: disable=too-many-branches</w:t>
      </w:r>
    </w:p>
    <w:p>
      <w:pPr>
        <w:jc w:val="both"/>
      </w:pPr>
      <w:r/>
    </w:p>
    <w:p>
      <w:pPr>
        <w:jc w:val="both"/>
      </w:pPr>
      <w:r>
        <w:t xml:space="preserve">    if not callable(train_input_fn):</w:t>
      </w:r>
    </w:p>
    <w:p>
      <w:pPr>
        <w:jc w:val="both"/>
      </w:pPr>
      <w:r>
        <w:t xml:space="preserve">      raise ValueError("Expecting callable train_input_fn function")</w:t>
      </w:r>
    </w:p>
    <w:p>
      <w:pPr>
        <w:jc w:val="both"/>
      </w:pPr>
      <w:r>
        <w:t xml:space="preserve">    if not callable(eval_input_fn):</w:t>
      </w:r>
    </w:p>
    <w:p>
      <w:pPr>
        <w:jc w:val="both"/>
      </w:pPr>
      <w:r>
        <w:t xml:space="preserve">      raise ValueError("Expecting callable eval_input_fn function")</w:t>
      </w:r>
    </w:p>
    <w:p>
      <w:pPr>
        <w:jc w:val="both"/>
      </w:pPr>
      <w:r/>
    </w:p>
    <w:p>
      <w:pPr>
        <w:jc w:val="both"/>
      </w:pPr>
      <w:r>
        <w:t xml:space="preserve">    if os.environ.get('TF_CONFIG'):</w:t>
      </w:r>
    </w:p>
    <w:p>
      <w:pPr>
        <w:jc w:val="both"/>
      </w:pPr>
      <w:r>
        <w:t xml:space="preserve">      raise ValueError("trainer.learn() can not be used with distributed / hogwild setups")</w:t>
      </w:r>
    </w:p>
    <w:p>
      <w:pPr>
        <w:jc w:val="both"/>
      </w:pPr>
      <w:r/>
    </w:p>
    <w:p>
      <w:pPr>
        <w:jc w:val="both"/>
      </w:pPr>
      <w:r>
        <w:t xml:space="preserve">    if exporters and export_output_fn:</w:t>
      </w:r>
    </w:p>
    <w:p>
      <w:pPr>
        <w:jc w:val="both"/>
      </w:pPr>
      <w:r>
        <w:t xml:space="preserve">      self._export_output_fn = export_output_fn</w:t>
      </w:r>
    </w:p>
    <w:p>
      <w:pPr>
        <w:jc w:val="both"/>
      </w:pPr>
      <w:r/>
    </w:p>
    <w:p>
      <w:pPr>
        <w:jc w:val="both"/>
      </w:pPr>
      <w:r>
        <w:t xml:space="preserve">    train_hooks = self.get_train_hooks() if train_hooks is None else train_hooks</w:t>
      </w:r>
    </w:p>
    <w:p>
      <w:pPr>
        <w:jc w:val="both"/>
      </w:pPr>
      <w:r>
        <w:t xml:space="preserve">    eval_hooks = self.get_eval_hooks() if eval_hooks is None else eval_hooks</w:t>
      </w:r>
    </w:p>
    <w:p>
      <w:pPr>
        <w:jc w:val="both"/>
      </w:pPr>
      <w:r>
        <w:t xml:space="preserve">    eval_hooks = [] if eval_hooks is None else eval_hooks</w:t>
      </w:r>
    </w:p>
    <w:p>
      <w:pPr>
        <w:jc w:val="both"/>
      </w:pPr>
      <w:r/>
    </w:p>
    <w:p>
      <w:pPr>
        <w:jc w:val="both"/>
      </w:pPr>
      <w:r>
        <w:t xml:space="preserve">    if train_max_steps is None:</w:t>
      </w:r>
    </w:p>
    <w:p>
      <w:pPr>
        <w:jc w:val="both"/>
      </w:pPr>
      <w:r>
        <w:t xml:space="preserve">      train_max_steps = self.params.get('train_max_steps')</w:t>
      </w:r>
    </w:p>
    <w:p>
      <w:pPr>
        <w:jc w:val="both"/>
      </w:pPr>
      <w:r/>
    </w:p>
    <w:p>
      <w:pPr>
        <w:jc w:val="both"/>
      </w:pPr>
      <w:r>
        <w:t xml:space="preserve">    if train_steps is None:</w:t>
      </w:r>
    </w:p>
    <w:p>
      <w:pPr>
        <w:jc w:val="both"/>
      </w:pPr>
      <w:r>
        <w:t xml:space="preserve">      train_steps = self.params.train_steps</w:t>
      </w:r>
    </w:p>
    <w:p>
      <w:pPr>
        <w:jc w:val="both"/>
      </w:pPr>
      <w:r>
        <w:t xml:space="preserve">    if train_steps &lt;= 0:</w:t>
      </w:r>
    </w:p>
    <w:p>
      <w:pPr>
        <w:jc w:val="both"/>
      </w:pPr>
      <w:r>
        <w:t xml:space="preserve">      train_steps = None</w:t>
      </w:r>
    </w:p>
    <w:p>
      <w:pPr>
        <w:jc w:val="both"/>
      </w:pPr>
      <w:r/>
    </w:p>
    <w:p>
      <w:pPr>
        <w:jc w:val="both"/>
      </w:pPr>
      <w:r>
        <w:t xml:space="preserve">    if eval_steps is None:</w:t>
      </w:r>
    </w:p>
    <w:p>
      <w:pPr>
        <w:jc w:val="both"/>
      </w:pPr>
      <w:r>
        <w:t xml:space="preserve">      eval_steps = self.params.eval_steps</w:t>
      </w:r>
    </w:p>
    <w:p>
      <w:pPr>
        <w:jc w:val="both"/>
      </w:pPr>
      <w:r>
        <w:t xml:space="preserve">    if eval_steps &lt;= 0:</w:t>
      </w:r>
    </w:p>
    <w:p>
      <w:pPr>
        <w:jc w:val="both"/>
      </w:pPr>
      <w:r>
        <w:t xml:space="preserve">      eval_steps = None</w:t>
      </w:r>
    </w:p>
    <w:p>
      <w:pPr>
        <w:jc w:val="both"/>
      </w:pPr>
      <w:r/>
    </w:p>
    <w:p>
      <w:pPr>
        <w:jc w:val="both"/>
      </w:pPr>
      <w:r>
        <w:t xml:space="preserve">    if early_stop_patience &gt; 0:</w:t>
      </w:r>
    </w:p>
    <w:p>
      <w:pPr>
        <w:jc w:val="both"/>
      </w:pPr>
      <w:r>
        <w:t xml:space="preserve">      assert train_max_steps is not None, "Early stopping and max_steps=None are not compatible."</w:t>
      </w:r>
    </w:p>
    <w:p>
      <w:pPr>
        <w:jc w:val="both"/>
      </w:pPr>
      <w:r>
        <w:t xml:space="preserve">      # prepare early stopping hook (which also handles logic here)</w:t>
      </w:r>
    </w:p>
    <w:p>
      <w:pPr>
        <w:jc w:val="both"/>
      </w:pPr>
      <w:r>
        <w:t xml:space="preserve">      self._is_early_stopping = True</w:t>
      </w:r>
    </w:p>
    <w:p>
      <w:pPr>
        <w:jc w:val="both"/>
      </w:pPr>
      <w:r>
        <w:t xml:space="preserve">      early_stop_hook = twml.hooks.EarlyStopHook(</w:t>
      </w:r>
    </w:p>
    <w:p>
      <w:pPr>
        <w:jc w:val="both"/>
      </w:pPr>
      <w:r>
        <w:t xml:space="preserve">        metric=early_stop_metric,</w:t>
      </w:r>
    </w:p>
    <w:p>
      <w:pPr>
        <w:jc w:val="both"/>
      </w:pPr>
      <w:r>
        <w:t xml:space="preserve">        checkpoint_dir=self._save_dir,</w:t>
      </w:r>
    </w:p>
    <w:p>
      <w:pPr>
        <w:jc w:val="both"/>
      </w:pPr>
      <w:r>
        <w:t xml:space="preserve">        patience=early_stop_patience,</w:t>
      </w:r>
    </w:p>
    <w:p>
      <w:pPr>
        <w:jc w:val="both"/>
      </w:pPr>
      <w:r>
        <w:t xml:space="preserve">        minimize=early_stop_minimize,</w:t>
      </w:r>
    </w:p>
    <w:p>
      <w:pPr>
        <w:jc w:val="both"/>
      </w:pPr>
      <w:r>
        <w:t xml:space="preserve">        tolerance=early_stop_tolerance,</w:t>
      </w:r>
    </w:p>
    <w:p>
      <w:pPr>
        <w:jc w:val="both"/>
      </w:pPr>
      <w:r>
        <w:t xml:space="preserve">        get_estimator_spec_fn=lambda: self.current_estimator_spec,</w:t>
      </w:r>
    </w:p>
    <w:p>
      <w:pPr>
        <w:jc w:val="both"/>
      </w:pPr>
      <w:r>
        <w:t xml:space="preserve">        start_epoch=start_epoch)</w:t>
      </w:r>
    </w:p>
    <w:p>
      <w:pPr>
        <w:jc w:val="both"/>
      </w:pPr>
      <w:r>
        <w:t xml:space="preserve">      # add early stop hook to eval hooks</w:t>
      </w:r>
    </w:p>
    <w:p>
      <w:pPr>
        <w:jc w:val="both"/>
      </w:pPr>
      <w:r>
        <w:t xml:space="preserve">      eval_hooks.append(early_stop_hook)</w:t>
      </w:r>
    </w:p>
    <w:p>
      <w:pPr>
        <w:jc w:val="both"/>
      </w:pPr>
      <w:r/>
    </w:p>
    <w:p>
      <w:pPr>
        <w:jc w:val="both"/>
      </w:pPr>
      <w:r>
        <w:t xml:space="preserve">    if max_duration is not None:</w:t>
      </w:r>
    </w:p>
    <w:p>
      <w:pPr>
        <w:jc w:val="both"/>
      </w:pPr>
      <w:r>
        <w:t xml:space="preserve">      train_early_stop_duration_hook = twml.hooks.EarlyStopDuration(</w:t>
      </w:r>
    </w:p>
    <w:p>
      <w:pPr>
        <w:jc w:val="both"/>
      </w:pPr>
      <w:r>
        <w:t xml:space="preserve">        max_duration=max_duration,</w:t>
      </w:r>
    </w:p>
    <w:p>
      <w:pPr>
        <w:jc w:val="both"/>
      </w:pPr>
      <w:r>
        <w:t xml:space="preserve">        exit_on_end=False,</w:t>
      </w:r>
    </w:p>
    <w:p>
      <w:pPr>
        <w:jc w:val="both"/>
      </w:pPr>
      <w:r>
        <w:t xml:space="preserve">        save_dir=self._save_dir,</w:t>
      </w:r>
    </w:p>
    <w:p>
      <w:pPr>
        <w:jc w:val="both"/>
      </w:pPr>
      <w:r>
        <w:t xml:space="preserve">        overwrite=True,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train_hooks.append(train_early_stop_duration_hook)</w:t>
      </w:r>
    </w:p>
    <w:p>
      <w:pPr>
        <w:jc w:val="both"/>
      </w:pPr>
      <w:r/>
    </w:p>
    <w:p>
      <w:pPr>
        <w:jc w:val="both"/>
      </w:pPr>
      <w:r>
        <w:t xml:space="preserve">      eval_early_stop_duration_hook = twml.hooks.EarlyStopDuration(</w:t>
      </w:r>
    </w:p>
    <w:p>
      <w:pPr>
        <w:jc w:val="both"/>
      </w:pPr>
      <w:r>
        <w:t xml:space="preserve">        max_duration=max_duration,</w:t>
      </w:r>
    </w:p>
    <w:p>
      <w:pPr>
        <w:jc w:val="both"/>
      </w:pPr>
      <w:r>
        <w:t xml:space="preserve">        exit_on_end=False,</w:t>
      </w:r>
    </w:p>
    <w:p>
      <w:pPr>
        <w:jc w:val="both"/>
      </w:pPr>
      <w:r>
        <w:t xml:space="preserve">        save_dir=self._save_dir,</w:t>
      </w:r>
    </w:p>
    <w:p>
      <w:pPr>
        <w:jc w:val="both"/>
      </w:pPr>
      <w:r>
        <w:t xml:space="preserve">        overwrite=True,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eval_hooks.append(eval_early_stop_duration_hook)</w:t>
      </w:r>
    </w:p>
    <w:p>
      <w:pPr>
        <w:jc w:val="both"/>
      </w:pPr>
      <w:r/>
    </w:p>
    <w:p>
      <w:pPr>
        <w:jc w:val="both"/>
      </w:pPr>
      <w:r>
        <w:t xml:space="preserve">    if not self._is_early_stopping:</w:t>
      </w:r>
    </w:p>
    <w:p>
      <w:pPr>
        <w:jc w:val="both"/>
      </w:pPr>
      <w:r>
        <w:t xml:space="preserve">      if (train_max_steps is not None) and (train_max_steps &lt;= 0):</w:t>
      </w:r>
    </w:p>
    <w:p>
      <w:pPr>
        <w:jc w:val="both"/>
      </w:pPr>
      <w:r>
        <w:t xml:space="preserve">        if ((max_duration is not None) and (max_duration &lt; 0)) or (max_duration is None):</w:t>
      </w:r>
    </w:p>
    <w:p>
      <w:pPr>
        <w:jc w:val="both"/>
      </w:pPr>
      <w:r>
        <w:t xml:space="preserve">          logging.warn("train.max_steps is non-positive, and no early or duration stopping is configured. "</w:t>
      </w:r>
    </w:p>
    <w:p>
      <w:pPr>
        <w:jc w:val="both"/>
      </w:pPr>
      <w:r>
        <w:t xml:space="preserve">                      "Training job will loop forever.")</w:t>
      </w:r>
    </w:p>
    <w:p>
      <w:pPr>
        <w:jc w:val="both"/>
      </w:pPr>
      <w:r/>
    </w:p>
    <w:p>
      <w:pPr>
        <w:jc w:val="both"/>
      </w:pPr>
      <w:r>
        <w:t xml:space="preserve">    if train_max_steps is not None and train_max_steps &gt; 0:</w:t>
      </w:r>
    </w:p>
    <w:p>
      <w:pPr>
        <w:jc w:val="both"/>
      </w:pPr>
      <w:r>
        <w:t xml:space="preserve">      # we can't pass max_steps AND steps to estimator.train.</w:t>
      </w:r>
    </w:p>
    <w:p>
      <w:pPr>
        <w:jc w:val="both"/>
      </w:pPr>
      <w:r>
        <w:t xml:space="preserve">      # so we pass steps to estimator.train and max_steps to this hook instead...</w:t>
      </w:r>
    </w:p>
    <w:p>
      <w:pPr>
        <w:jc w:val="both"/>
      </w:pPr>
      <w:r>
        <w:t xml:space="preserve">      stop_at_step_hook = twml.hooks.StopAtStepHook(last_step=train_max_steps)</w:t>
      </w:r>
    </w:p>
    <w:p>
      <w:pPr>
        <w:jc w:val="both"/>
      </w:pPr>
      <w:r>
        <w:t xml:space="preserve">      train_hooks.append(stop_at_step_hook)</w:t>
      </w:r>
    </w:p>
    <w:p>
      <w:pPr>
        <w:jc w:val="both"/>
      </w:pPr>
      <w:r/>
    </w:p>
    <w:p>
      <w:pPr>
        <w:jc w:val="both"/>
      </w:pPr>
      <w:r>
        <w:t xml:space="preserve">    with self.experiment_tracker.track_experiment(eval_hooks,</w:t>
      </w:r>
    </w:p>
    <w:p>
      <w:pPr>
        <w:jc w:val="both"/>
      </w:pPr>
      <w:r>
        <w:t xml:space="preserve">                                                  lambda: self.current_estimator_spec):</w:t>
      </w:r>
    </w:p>
    <w:p>
      <w:pPr>
        <w:jc w:val="both"/>
      </w:pPr>
      <w:r>
        <w:t xml:space="preserve">      # alternate training and evaluation epochs</w:t>
      </w:r>
    </w:p>
    <w:p>
      <w:pPr>
        <w:jc w:val="both"/>
      </w:pPr>
      <w:r>
        <w:t xml:space="preserve">      epoch = start_epoch</w:t>
      </w:r>
    </w:p>
    <w:p>
      <w:pPr>
        <w:jc w:val="both"/>
      </w:pPr>
      <w:r>
        <w:t xml:space="preserve">      while True:</w:t>
      </w:r>
    </w:p>
    <w:p>
      <w:pPr>
        <w:jc w:val="both"/>
      </w:pPr>
      <w:r>
        <w:t xml:space="preserve">        logging.info("Training epoch %d", epoch)</w:t>
      </w:r>
    </w:p>
    <w:p>
      <w:pPr>
        <w:jc w:val="both"/>
      </w:pPr>
      <w:r>
        <w:t xml:space="preserve">        self._estimator.train(train_input_fn, steps=train_steps, hooks=train_hooks)</w:t>
      </w:r>
    </w:p>
    <w:p>
      <w:pPr>
        <w:jc w:val="both"/>
      </w:pPr>
      <w:r/>
    </w:p>
    <w:p>
      <w:pPr>
        <w:jc w:val="both"/>
      </w:pPr>
      <w:r>
        <w:t xml:space="preserve">        logging.info("Evaluating epoch %d", epoch)</w:t>
      </w:r>
    </w:p>
    <w:p>
      <w:pPr>
        <w:jc w:val="both"/>
      </w:pPr>
      <w:r>
        <w:t xml:space="preserve">        eval_result = self._estimator.evaluate(</w:t>
      </w:r>
    </w:p>
    <w:p>
      <w:pPr>
        <w:jc w:val="both"/>
      </w:pPr>
      <w:r>
        <w:t xml:space="preserve">          eval_input_fn, steps=eval_steps, hooks=eval_hooks)</w:t>
      </w:r>
    </w:p>
    <w:p>
      <w:pPr>
        <w:jc w:val="both"/>
      </w:pPr>
      <w:r/>
    </w:p>
    <w:p>
      <w:pPr>
        <w:jc w:val="both"/>
      </w:pPr>
      <w:r>
        <w:t xml:space="preserve">        if exporters:</w:t>
      </w:r>
    </w:p>
    <w:p>
      <w:pPr>
        <w:jc w:val="both"/>
      </w:pPr>
      <w:r>
        <w:t xml:space="preserve">          checkpoint_path = self.estimator.latest_checkpoint()</w:t>
      </w:r>
    </w:p>
    <w:p>
      <w:pPr>
        <w:jc w:val="both"/>
      </w:pPr>
      <w:r>
        <w:t xml:space="preserve">          for exporter in exporters:</w:t>
      </w:r>
    </w:p>
    <w:p>
      <w:pPr>
        <w:jc w:val="both"/>
      </w:pPr>
      <w:r>
        <w:t xml:space="preserve">            export_path = os.path.join(self._save_dir, "export", exporter.name)</w:t>
      </w:r>
    </w:p>
    <w:p>
      <w:pPr>
        <w:jc w:val="both"/>
      </w:pPr>
      <w:r>
        <w:t xml:space="preserve">            exporter.export(</w:t>
      </w:r>
    </w:p>
    <w:p>
      <w:pPr>
        <w:jc w:val="both"/>
      </w:pPr>
      <w:r>
        <w:t xml:space="preserve">              estimator=self.estimator, export_path=export_path,</w:t>
      </w:r>
    </w:p>
    <w:p>
      <w:pPr>
        <w:jc w:val="both"/>
      </w:pPr>
      <w:r>
        <w:t xml:space="preserve">              checkpoint_path=checkpoint_path, eval_result=eval_result,</w:t>
      </w:r>
    </w:p>
    <w:p>
      <w:pPr>
        <w:jc w:val="both"/>
      </w:pPr>
      <w:r>
        <w:t xml:space="preserve">              is_the_final_export=False)</w:t>
      </w:r>
    </w:p>
    <w:p>
      <w:pPr>
        <w:jc w:val="both"/>
      </w:pPr>
      <w:r/>
    </w:p>
    <w:p>
      <w:pPr>
        <w:jc w:val="both"/>
      </w:pPr>
      <w:r>
        <w:t xml:space="preserve">        # If train_max_step is none. Terminate after one loop.</w:t>
      </w:r>
    </w:p>
    <w:p>
      <w:pPr>
        <w:jc w:val="both"/>
      </w:pPr>
      <w:r>
        <w:t xml:space="preserve">        if train_max_steps is None:</w:t>
      </w:r>
    </w:p>
    <w:p>
      <w:pPr>
        <w:jc w:val="both"/>
      </w:pPr>
      <w:r>
        <w:t xml:space="preserve">          break</w:t>
      </w:r>
    </w:p>
    <w:p>
      <w:pPr>
        <w:jc w:val="both"/>
      </w:pPr>
      <w:r/>
    </w:p>
    <w:p>
      <w:pPr>
        <w:jc w:val="both"/>
      </w:pPr>
      <w:r>
        <w:t xml:space="preserve">        # If stop_at_step_hook requested a stop, break</w:t>
      </w:r>
    </w:p>
    <w:p>
      <w:pPr>
        <w:jc w:val="both"/>
      </w:pPr>
      <w:r>
        <w:t xml:space="preserve">        if train_max_steps &gt; 0 and stop_at_step_hook.stop_requested:</w:t>
      </w:r>
    </w:p>
    <w:p>
      <w:pPr>
        <w:jc w:val="both"/>
      </w:pPr>
      <w:r>
        <w:t xml:space="preserve">          break</w:t>
      </w:r>
    </w:p>
    <w:p>
      <w:pPr>
        <w:jc w:val="both"/>
      </w:pPr>
      <w:r/>
    </w:p>
    <w:p>
      <w:pPr>
        <w:jc w:val="both"/>
      </w:pPr>
      <w:r>
        <w:t xml:space="preserve">        # early-stopping logic is handled internally by the hook</w:t>
      </w:r>
    </w:p>
    <w:p>
      <w:pPr>
        <w:jc w:val="both"/>
      </w:pPr>
      <w:r>
        <w:t xml:space="preserve">        if early_stop_patience &gt; 0 and early_stop_hook.should_stop:</w:t>
      </w:r>
    </w:p>
    <w:p>
      <w:pPr>
        <w:jc w:val="both"/>
      </w:pPr>
      <w:r>
        <w:t xml:space="preserve">          # but we still need to break here</w:t>
      </w:r>
    </w:p>
    <w:p>
      <w:pPr>
        <w:jc w:val="both"/>
      </w:pPr>
      <w:r>
        <w:t xml:space="preserve">          break</w:t>
      </w:r>
    </w:p>
    <w:p>
      <w:pPr>
        <w:jc w:val="both"/>
      </w:pPr>
      <w:r>
        <w:t xml:space="preserve">        epoch += 1</w:t>
      </w:r>
    </w:p>
    <w:p>
      <w:pPr>
        <w:jc w:val="both"/>
      </w:pPr>
      <w:r/>
    </w:p>
    <w:p>
      <w:pPr>
        <w:jc w:val="both"/>
      </w:pPr>
      <w:r>
        <w:t xml:space="preserve">      self.write_state_to_disk(save_dir=self._save_dir, filename='_SUCCESS')</w:t>
      </w:r>
    </w:p>
    <w:p>
      <w:pPr>
        <w:jc w:val="both"/>
      </w:pPr>
      <w:r/>
    </w:p>
    <w:p>
      <w:pPr>
        <w:jc w:val="both"/>
      </w:pPr>
      <w:r>
        <w:t xml:space="preserve">    return self._save_dir</w:t>
      </w:r>
    </w:p>
    <w:p>
      <w:pPr>
        <w:jc w:val="both"/>
      </w:pPr>
      <w:r/>
    </w:p>
    <w:p>
      <w:pPr>
        <w:jc w:val="both"/>
      </w:pPr>
      <w:r>
        <w:t xml:space="preserve">  def get_train_spec(self, input_fn, max_steps=None, hooks=None):</w:t>
      </w:r>
    </w:p>
    <w:p>
      <w:pPr>
        <w:jc w:val="both"/>
      </w:pPr>
      <w:r>
        <w:t xml:space="preserve">    """Get the TrainSpec used by ``tf.train.train_and_evaluate``."""</w:t>
      </w:r>
    </w:p>
    <w:p>
      <w:pPr>
        <w:jc w:val="both"/>
      </w:pPr>
      <w:r>
        <w:t xml:space="preserve">    if not callable(input_fn):</w:t>
      </w:r>
    </w:p>
    <w:p>
      <w:pPr>
        <w:jc w:val="both"/>
      </w:pPr>
      <w:r>
        <w:t xml:space="preserve">      raise ValueError("Expecting callable train_input_fn")</w:t>
      </w:r>
    </w:p>
    <w:p>
      <w:pPr>
        <w:jc w:val="both"/>
      </w:pPr>
      <w:r/>
    </w:p>
    <w:p>
      <w:pPr>
        <w:jc w:val="both"/>
      </w:pPr>
      <w:r>
        <w:t xml:space="preserve">    if max_steps is None:</w:t>
      </w:r>
    </w:p>
    <w:p>
      <w:pPr>
        <w:jc w:val="both"/>
      </w:pPr>
      <w:r>
        <w:t xml:space="preserve">      max_steps = self.params.train_max_steps</w:t>
      </w:r>
    </w:p>
    <w:p>
      <w:pPr>
        <w:jc w:val="both"/>
      </w:pPr>
      <w:r/>
    </w:p>
    <w:p>
      <w:pPr>
        <w:jc w:val="both"/>
      </w:pPr>
      <w:r>
        <w:t xml:space="preserve">    if max_steps is not None and max_steps &lt;= 0:</w:t>
      </w:r>
    </w:p>
    <w:p>
      <w:pPr>
        <w:jc w:val="both"/>
      </w:pPr>
      <w:r>
        <w:t xml:space="preserve">      max_steps = None</w:t>
      </w:r>
    </w:p>
    <w:p>
      <w:pPr>
        <w:jc w:val="both"/>
      </w:pPr>
      <w:r/>
    </w:p>
    <w:p>
      <w:pPr>
        <w:jc w:val="both"/>
      </w:pPr>
      <w:r>
        <w:t xml:space="preserve">    hooks = self.get_train_hooks() if hooks is None else hooks</w:t>
      </w:r>
    </w:p>
    <w:p>
      <w:pPr>
        <w:jc w:val="both"/>
      </w:pPr>
      <w:r/>
    </w:p>
    <w:p>
      <w:pPr>
        <w:jc w:val="both"/>
      </w:pPr>
      <w:r>
        <w:t xml:space="preserve">    return tf.estimator.TrainSpec(input_fn=input_fn,</w:t>
      </w:r>
    </w:p>
    <w:p>
      <w:pPr>
        <w:jc w:val="both"/>
      </w:pPr>
      <w:r>
        <w:t xml:space="preserve">                                  max_steps=max_steps,</w:t>
      </w:r>
    </w:p>
    <w:p>
      <w:pPr>
        <w:jc w:val="both"/>
      </w:pPr>
      <w:r>
        <w:t xml:space="preserve">                                  hooks=hooks)</w:t>
      </w:r>
    </w:p>
    <w:p>
      <w:pPr>
        <w:jc w:val="both"/>
      </w:pPr>
      <w:r/>
    </w:p>
    <w:p>
      <w:pPr>
        <w:jc w:val="both"/>
      </w:pPr>
      <w:r>
        <w:t xml:space="preserve">  def get_eval_spec(self, input_fn, steps=None, delay=None, period=None,</w:t>
      </w:r>
    </w:p>
    <w:p>
      <w:pPr>
        <w:jc w:val="both"/>
      </w:pPr>
      <w:r>
        <w:t xml:space="preserve">                    hooks=None, exporters=None):</w:t>
      </w:r>
    </w:p>
    <w:p>
      <w:pPr>
        <w:jc w:val="both"/>
      </w:pPr>
      <w:r>
        <w:t xml:space="preserve">    """Get the EvalSpec used by ``tf.train.train_and_evaluate``."""</w:t>
      </w:r>
    </w:p>
    <w:p>
      <w:pPr>
        <w:jc w:val="both"/>
      </w:pPr>
      <w:r>
        <w:t xml:space="preserve">    if not callable(input_fn):</w:t>
      </w:r>
    </w:p>
    <w:p>
      <w:pPr>
        <w:jc w:val="both"/>
      </w:pPr>
      <w:r>
        <w:t xml:space="preserve">      raise ValueError("Expecting callable eval_input_fn")</w:t>
      </w:r>
    </w:p>
    <w:p>
      <w:pPr>
        <w:jc w:val="both"/>
      </w:pPr>
      <w:r/>
    </w:p>
    <w:p>
      <w:pPr>
        <w:jc w:val="both"/>
      </w:pPr>
      <w:r>
        <w:t xml:space="preserve">    if steps is None:</w:t>
      </w:r>
    </w:p>
    <w:p>
      <w:pPr>
        <w:jc w:val="both"/>
      </w:pPr>
      <w:r>
        <w:t xml:space="preserve">      steps = self.params.eval_steps</w:t>
      </w:r>
    </w:p>
    <w:p>
      <w:pPr>
        <w:jc w:val="both"/>
      </w:pPr>
      <w:r/>
    </w:p>
    <w:p>
      <w:pPr>
        <w:jc w:val="both"/>
      </w:pPr>
      <w:r>
        <w:t xml:space="preserve">    if steps &lt;= 0:</w:t>
      </w:r>
    </w:p>
    <w:p>
      <w:pPr>
        <w:jc w:val="both"/>
      </w:pPr>
      <w:r>
        <w:t xml:space="preserve">      steps = None</w:t>
      </w:r>
    </w:p>
    <w:p>
      <w:pPr>
        <w:jc w:val="both"/>
      </w:pPr>
      <w:r/>
    </w:p>
    <w:p>
      <w:pPr>
        <w:jc w:val="both"/>
      </w:pPr>
      <w:r>
        <w:t xml:space="preserve">    if delay is None:</w:t>
      </w:r>
    </w:p>
    <w:p>
      <w:pPr>
        <w:jc w:val="both"/>
      </w:pPr>
      <w:r>
        <w:t xml:space="preserve">      delay = self.params.eval_delay</w:t>
      </w:r>
    </w:p>
    <w:p>
      <w:pPr>
        <w:jc w:val="both"/>
      </w:pPr>
      <w:r/>
    </w:p>
    <w:p>
      <w:pPr>
        <w:jc w:val="both"/>
      </w:pPr>
      <w:r>
        <w:t xml:space="preserve">    if period is None:</w:t>
      </w:r>
    </w:p>
    <w:p>
      <w:pPr>
        <w:jc w:val="both"/>
      </w:pPr>
      <w:r>
        <w:t xml:space="preserve">      period = self.params.eval_period</w:t>
      </w:r>
    </w:p>
    <w:p>
      <w:pPr>
        <w:jc w:val="both"/>
      </w:pPr>
      <w:r/>
    </w:p>
    <w:p>
      <w:pPr>
        <w:jc w:val="both"/>
      </w:pPr>
      <w:r>
        <w:t xml:space="preserve">    hooks = self.get_eval_hooks() if hooks is None else hooks</w:t>
      </w:r>
    </w:p>
    <w:p>
      <w:pPr>
        <w:jc w:val="both"/>
      </w:pPr>
      <w:r/>
    </w:p>
    <w:p>
      <w:pPr>
        <w:jc w:val="both"/>
      </w:pPr>
      <w:r>
        <w:t xml:space="preserve">    eval_name = self.params.get("eval_name", None)</w:t>
      </w:r>
    </w:p>
    <w:p>
      <w:pPr>
        <w:jc w:val="both"/>
      </w:pPr>
      <w:r/>
    </w:p>
    <w:p>
      <w:pPr>
        <w:jc w:val="both"/>
      </w:pPr>
      <w:r>
        <w:t xml:space="preserve">    return tf.estimator.EvalSpec(input_fn=input_fn,</w:t>
      </w:r>
    </w:p>
    <w:p>
      <w:pPr>
        <w:jc w:val="both"/>
      </w:pPr>
      <w:r>
        <w:t xml:space="preserve">                                 steps=steps,</w:t>
      </w:r>
    </w:p>
    <w:p>
      <w:pPr>
        <w:jc w:val="both"/>
      </w:pPr>
      <w:r>
        <w:t xml:space="preserve">                                 name=eval_name,</w:t>
      </w:r>
    </w:p>
    <w:p>
      <w:pPr>
        <w:jc w:val="both"/>
      </w:pPr>
      <w:r>
        <w:t xml:space="preserve">                                 start_delay_secs=delay,</w:t>
      </w:r>
    </w:p>
    <w:p>
      <w:pPr>
        <w:jc w:val="both"/>
      </w:pPr>
      <w:r>
        <w:t xml:space="preserve">                                 throttle_secs=period,</w:t>
      </w:r>
    </w:p>
    <w:p>
      <w:pPr>
        <w:jc w:val="both"/>
      </w:pPr>
      <w:r>
        <w:t xml:space="preserve">                                 hooks=hooks,</w:t>
      </w:r>
    </w:p>
    <w:p>
      <w:pPr>
        <w:jc w:val="both"/>
      </w:pPr>
      <w:r>
        <w:t xml:space="preserve">                                 exporters=exporters)</w:t>
      </w:r>
    </w:p>
    <w:p>
      <w:pPr>
        <w:jc w:val="both"/>
      </w:pPr>
      <w:r/>
    </w:p>
    <w:p>
      <w:pPr>
        <w:jc w:val="both"/>
      </w:pPr>
      <w:r>
        <w:t xml:space="preserve">  def train_and_evaluate(self, train_input_fn=None, eval_input_fn=None,</w:t>
      </w:r>
    </w:p>
    <w:p>
      <w:pPr>
        <w:jc w:val="both"/>
      </w:pPr>
      <w:r>
        <w:t xml:space="preserve">                         train_max_steps=None, eval_steps=None,</w:t>
      </w:r>
    </w:p>
    <w:p>
      <w:pPr>
        <w:jc w:val="both"/>
      </w:pPr>
      <w:r>
        <w:t xml:space="preserve">                         eval_delay=None, eval_period=None,</w:t>
      </w:r>
    </w:p>
    <w:p>
      <w:pPr>
        <w:jc w:val="both"/>
      </w:pPr>
      <w:r>
        <w:t xml:space="preserve">                         train_hooks=None, eval_hooks=None,</w:t>
      </w:r>
    </w:p>
    <w:p>
      <w:pPr>
        <w:jc w:val="both"/>
      </w:pPr>
      <w:r>
        <w:t xml:space="preserve">                         early_stop_metric=None, early_stop_patience=-1,</w:t>
      </w:r>
    </w:p>
    <w:p>
      <w:pPr>
        <w:jc w:val="both"/>
      </w:pPr>
      <w:r>
        <w:t xml:space="preserve">                         early_stop_minimize=True, early_stop_tolerance=0, exporters=None,</w:t>
      </w:r>
    </w:p>
    <w:p>
      <w:pPr>
        <w:jc w:val="both"/>
      </w:pPr>
      <w:r>
        <w:t xml:space="preserve">                         export_output_fn=None, max_duration=None):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Train and evaluate the estimator for ``train_max_steps``</w:t>
      </w:r>
    </w:p>
    <w:p>
      <w:pPr>
        <w:jc w:val="both"/>
      </w:pPr>
      <w:r>
        <w:t xml:space="preserve">    using ``tf.estimator.train_and_evaluate``.</w:t>
      </w:r>
    </w:p>
    <w:p>
      <w:pPr>
        <w:jc w:val="both"/>
      </w:pPr>
      <w:r>
        <w:t xml:space="preserve">    With a cluster configuration provided in the ``TF_CONFIG`` environment variable, this method</w:t>
      </w:r>
    </w:p>
    <w:p>
      <w:pPr>
        <w:jc w:val="both"/>
      </w:pPr>
      <w:r>
        <w:t xml:space="preserve">    can be used for distributed training (multi-node or multi-process).</w:t>
      </w:r>
    </w:p>
    <w:p>
      <w:pPr>
        <w:jc w:val="both"/>
      </w:pPr>
      <w:r>
        <w:t xml:space="preserve">    Unlike the ``learn`` method, training is continuous with ``train_max_steps``.</w:t>
      </w:r>
    </w:p>
    <w:p>
      <w:pPr>
        <w:jc w:val="both"/>
      </w:pPr>
      <w:r>
        <w:t xml:space="preserve">    For distributed use case, evaluation happens periodically.</w:t>
      </w:r>
    </w:p>
    <w:p>
      <w:pPr>
        <w:jc w:val="both"/>
      </w:pPr>
      <w:r>
        <w:t xml:space="preserve">    That is, after ``eval_delay`` seconds, an evaluation epoch of ``eval_step`` steps</w:t>
      </w:r>
    </w:p>
    <w:p>
      <w:pPr>
        <w:jc w:val="both"/>
      </w:pPr>
      <w:r>
        <w:t xml:space="preserve">    occurs every ``eval_period`` seconds. Evaluation happens on the most recent checkpoint.</w:t>
      </w:r>
    </w:p>
    <w:p>
      <w:pPr>
        <w:jc w:val="both"/>
      </w:pPr>
      <w:r>
        <w:t xml:space="preserve">    TF defaults to saving checkpoints every 10 mins.</w:t>
      </w:r>
    </w:p>
    <w:p>
      <w:pPr>
        <w:jc w:val="both"/>
      </w:pPr>
      <w:r>
        <w:t xml:space="preserve">    For local use case, training occurs for train_max_steps epochs followed by a</w:t>
      </w:r>
    </w:p>
    <w:p>
      <w:pPr>
        <w:jc w:val="both"/>
      </w:pPr>
      <w:r>
        <w:t xml:space="preserve">    single evaluation. For local use case we therefore recommend using learn() instead</w:t>
      </w:r>
    </w:p>
    <w:p>
      <w:pPr>
        <w:jc w:val="both"/>
      </w:pPr>
      <w:r>
        <w:t xml:space="preserve">    as it provides early-stopping and multiple evaluations.</w:t>
      </w:r>
    </w:p>
    <w:p>
      <w:pPr>
        <w:jc w:val="both"/>
      </w:pPr>
      <w:r/>
    </w:p>
    <w:p>
      <w:pPr>
        <w:jc w:val="both"/>
      </w:pPr>
      <w:r>
        <w:t xml:space="preserve">    ``train_and_evaluate`` will evaluate for ``eval_steps`` every ``eval_period`` seconds.</w:t>
      </w:r>
    </w:p>
    <w:p>
      <w:pPr>
        <w:jc w:val="both"/>
      </w:pPr>
      <w:r>
        <w:t xml:space="preserve">    It will stop after ``train_steps`` is reached.</w:t>
      </w:r>
    </w:p>
    <w:p>
      <w:pPr>
        <w:jc w:val="both"/>
      </w:pPr>
      <w:r/>
    </w:p>
    <w:p>
      <w:pPr>
        <w:jc w:val="both"/>
      </w:pPr>
      <w:r>
        <w:t xml:space="preserve">    You must ensure that all workers/servers are assigned the same `save_dir`.</w:t>
      </w:r>
    </w:p>
    <w:p>
      <w:pPr>
        <w:jc w:val="both"/>
      </w:pPr>
      <w:r/>
    </w:p>
    <w:p>
      <w:pPr>
        <w:jc w:val="both"/>
      </w:pPr>
      <w:r>
        <w:t xml:space="preserve">    .. Note::</w:t>
      </w:r>
    </w:p>
    <w:p>
      <w:pPr>
        <w:jc w:val="both"/>
      </w:pPr>
      <w:r/>
    </w:p>
    <w:p>
      <w:pPr>
        <w:jc w:val="both"/>
      </w:pPr>
      <w:r>
        <w:t xml:space="preserve">      If the TF_CONFIG environment variable is set, this function assumes its running a distribute job.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train_input_fn:</w:t>
      </w:r>
    </w:p>
    <w:p>
      <w:pPr>
        <w:jc w:val="both"/>
      </w:pPr>
      <w:r>
        <w:t xml:space="preserve">        Function to iterate through training set. It is passed to estimator.train_and_evalute</w:t>
      </w:r>
    </w:p>
    <w:p>
      <w:pPr>
        <w:jc w:val="both"/>
      </w:pPr>
      <w:r>
        <w:t xml:space="preserve">      eval_input_fn:</w:t>
      </w:r>
    </w:p>
    <w:p>
      <w:pPr>
        <w:jc w:val="both"/>
      </w:pPr>
      <w:r>
        <w:t xml:space="preserve">        Function to iterate through evaluation set. It is passed to estimator.train_and_evalute.</w:t>
      </w:r>
    </w:p>
    <w:p>
      <w:pPr>
        <w:jc w:val="both"/>
      </w:pPr>
      <w:r>
        <w:t xml:space="preserve">      train_max_steps:</w:t>
      </w:r>
    </w:p>
    <w:p>
      <w:pPr>
        <w:jc w:val="both"/>
      </w:pPr>
      <w:r>
        <w:t xml:space="preserve">        maximum number of global steps of training to run.</w:t>
      </w:r>
    </w:p>
    <w:p>
      <w:pPr>
        <w:jc w:val="both"/>
      </w:pPr>
      <w:r>
        <w:t xml:space="preserve">        Defaults to params.train_max_steps.</w:t>
      </w:r>
    </w:p>
    <w:p>
      <w:pPr>
        <w:jc w:val="both"/>
      </w:pPr>
      <w:r>
        <w:t xml:space="preserve">        Non-positive values and None-values train indefinitely (use with caution).</w:t>
      </w:r>
    </w:p>
    <w:p>
      <w:pPr>
        <w:jc w:val="both"/>
      </w:pPr>
      <w:r>
        <w:t xml:space="preserve">      eval_steps:</w:t>
      </w:r>
    </w:p>
    <w:p>
      <w:pPr>
        <w:jc w:val="both"/>
      </w:pPr>
      <w:r>
        <w:t xml:space="preserve">        number of steps per evaluation.</w:t>
      </w:r>
    </w:p>
    <w:p>
      <w:pPr>
        <w:jc w:val="both"/>
      </w:pPr>
      <w:r>
        <w:t xml:space="preserve">        Defaults to params.eval_steps.</w:t>
      </w:r>
    </w:p>
    <w:p>
      <w:pPr>
        <w:jc w:val="both"/>
      </w:pPr>
      <w:r>
        <w:t xml:space="preserve">        Non-positive values and None-values go through</w:t>
      </w:r>
    </w:p>
    <w:p>
      <w:pPr>
        <w:jc w:val="both"/>
      </w:pPr>
      <w:r>
        <w:t xml:space="preserve">        the entire evaluation set for each evaluation.</w:t>
      </w:r>
    </w:p>
    <w:p>
      <w:pPr>
        <w:jc w:val="both"/>
      </w:pPr>
      <w:r>
        <w:t xml:space="preserve">        Note that the number of eval_steps should be high enough to minimize noise.</w:t>
      </w:r>
    </w:p>
    <w:p>
      <w:pPr>
        <w:jc w:val="both"/>
      </w:pPr>
      <w:r>
        <w:t xml:space="preserve">        This is especially true for early-stopping.</w:t>
      </w:r>
    </w:p>
    <w:p>
      <w:pPr>
        <w:jc w:val="both"/>
      </w:pPr>
      <w:r>
        <w:t xml:space="preserve">      eval_delay:</w:t>
      </w:r>
    </w:p>
    <w:p>
      <w:pPr>
        <w:jc w:val="both"/>
      </w:pPr>
      <w:r>
        <w:t xml:space="preserve">        Start the first evaluation after eval_delay. Defaults to params.eval_delay or 2*60s.</w:t>
      </w:r>
    </w:p>
    <w:p>
      <w:pPr>
        <w:jc w:val="both"/>
      </w:pPr>
      <w:r>
        <w:t xml:space="preserve">      eval_period:</w:t>
      </w:r>
    </w:p>
    <w:p>
      <w:pPr>
        <w:jc w:val="both"/>
      </w:pPr>
      <w:r>
        <w:t xml:space="preserve">        Run an evaluation every eval_period seconds. Defaults to params.eval_period or 10*60s.</w:t>
      </w:r>
    </w:p>
    <w:p>
      <w:pPr>
        <w:jc w:val="both"/>
      </w:pPr>
      <w:r>
        <w:t xml:space="preserve">      exporters:</w:t>
      </w:r>
    </w:p>
    <w:p>
      <w:pPr>
        <w:jc w:val="both"/>
      </w:pPr>
      <w:r>
        <w:t xml:space="preserve">        List of exporters called at the end of each evaluation run.</w:t>
      </w:r>
    </w:p>
    <w:p>
      <w:pPr>
        <w:jc w:val="both"/>
      </w:pPr>
      <w:r>
        <w:t xml:space="preserve">        Defaults to none.</w:t>
      </w:r>
    </w:p>
    <w:p>
      <w:pPr>
        <w:jc w:val="both"/>
      </w:pPr>
      <w:r>
        <w:t xml:space="preserve">      export_output_fn:</w:t>
      </w:r>
    </w:p>
    <w:p>
      <w:pPr>
        <w:jc w:val="both"/>
      </w:pPr>
      <w:r>
        <w:t xml:space="preserve">        The output format to use for exported models.</w:t>
      </w:r>
    </w:p>
    <w:p>
      <w:pPr>
        <w:jc w:val="both"/>
      </w:pPr>
      <w:r>
        <w:t xml:space="preserve">        Only used if exporters is not None.</w:t>
      </w:r>
    </w:p>
    <w:p>
      <w:pPr>
        <w:jc w:val="both"/>
      </w:pPr>
      <w:r/>
    </w:p>
    <w:p>
      <w:pPr>
        <w:jc w:val="both"/>
      </w:pPr>
      <w:r>
        <w:t xml:space="preserve">    Early-stopping arguments:</w:t>
      </w:r>
    </w:p>
    <w:p>
      <w:pPr>
        <w:jc w:val="both"/>
      </w:pPr>
      <w:r>
        <w:t xml:space="preserve">      early_stop_metric:</w:t>
      </w:r>
    </w:p>
    <w:p>
      <w:pPr>
        <w:jc w:val="both"/>
      </w:pPr>
      <w:r>
        <w:t xml:space="preserve">        String specifying the metric to early-stop on. Required with positive</w:t>
      </w:r>
    </w:p>
    <w:p>
      <w:pPr>
        <w:jc w:val="both"/>
      </w:pPr>
      <w:r>
        <w:t xml:space="preserve">        ``early_stop_patience``. For example, 'accuracy', 'accuracy_0', 'loss', etc.</w:t>
      </w:r>
    </w:p>
    <w:p>
      <w:pPr>
        <w:jc w:val="both"/>
      </w:pPr>
      <w:r>
        <w:t xml:space="preserve">        The string is used to extract the relevant tensor Op from the dict returned by</w:t>
      </w:r>
    </w:p>
    <w:p>
      <w:pPr>
        <w:jc w:val="both"/>
      </w:pPr>
      <w:r>
        <w:t xml:space="preserve">        the get_eval_metric_ops method. For ``metrics`` pass to the constructor,</w:t>
      </w:r>
    </w:p>
    <w:p>
      <w:pPr>
        <w:jc w:val="both"/>
      </w:pPr>
      <w:r>
        <w:t xml:space="preserve">        the string is one of those. For multi-class (that is, multi-metric)</w:t>
      </w:r>
    </w:p>
    <w:p>
      <w:pPr>
        <w:jc w:val="both"/>
      </w:pPr>
      <w:r>
        <w:t xml:space="preserve">        metrics, the string may be appended with a ``_0``, ``_1``, etc. or one</w:t>
      </w:r>
    </w:p>
    <w:p>
      <w:pPr>
        <w:jc w:val="both"/>
      </w:pPr>
      <w:r>
        <w:t xml:space="preserve">        of the ``multi_metric_names`` (one per class).</w:t>
      </w:r>
    </w:p>
    <w:p>
      <w:pPr>
        <w:jc w:val="both"/>
      </w:pPr>
      <w:r>
        <w:t xml:space="preserve">      early_stop_patience:</w:t>
      </w:r>
    </w:p>
    <w:p>
      <w:pPr>
        <w:jc w:val="both"/>
      </w:pPr>
      <w:r>
        <w:t xml:space="preserve">        Maximum number of epochs to wait for an improvement in the early_stop_metric</w:t>
      </w:r>
    </w:p>
    <w:p>
      <w:pPr>
        <w:jc w:val="both"/>
      </w:pPr>
      <w:r>
        <w:t xml:space="preserve">        before breaking off training. For example, a patience of 10 means that</w:t>
      </w:r>
    </w:p>
    <w:p>
      <w:pPr>
        <w:jc w:val="both"/>
      </w:pPr>
      <w:r>
        <w:t xml:space="preserve">        training will have 10 epochs to improve the metric before it is killed.</w:t>
      </w:r>
    </w:p>
    <w:p>
      <w:pPr>
        <w:jc w:val="both"/>
      </w:pPr>
      <w:r>
        <w:t xml:space="preserve">        Whenever the metric is improved before running out of patience,</w:t>
      </w:r>
    </w:p>
    <w:p>
      <w:pPr>
        <w:jc w:val="both"/>
      </w:pPr>
      <w:r>
        <w:t xml:space="preserve">        patience is reset to ``early_stop_patience``.</w:t>
      </w:r>
    </w:p>
    <w:p>
      <w:pPr>
        <w:jc w:val="both"/>
      </w:pPr>
      <w:r>
        <w:t xml:space="preserve">        Defaults to -1 (that is, no early-stopping).</w:t>
      </w:r>
    </w:p>
    <w:p>
      <w:pPr>
        <w:jc w:val="both"/>
      </w:pPr>
      <w:r>
        <w:t xml:space="preserve">      early_stop_minimize:</w:t>
      </w:r>
    </w:p>
    <w:p>
      <w:pPr>
        <w:jc w:val="both"/>
      </w:pPr>
      <w:r>
        <w:t xml:space="preserve">        Set this to True (the default) for metrics that need to be minimized</w:t>
      </w:r>
    </w:p>
    <w:p>
      <w:pPr>
        <w:jc w:val="both"/>
      </w:pPr>
      <w:r>
        <w:t xml:space="preserve">        (like ``loss``). Metrics like ``accuracy`` that need to be maximized</w:t>
      </w:r>
    </w:p>
    <w:p>
      <w:pPr>
        <w:jc w:val="both"/>
      </w:pPr>
      <w:r>
        <w:t xml:space="preserve">        should set this to False.</w:t>
      </w:r>
    </w:p>
    <w:p>
      <w:pPr>
        <w:jc w:val="both"/>
      </w:pPr>
      <w:r>
        <w:t xml:space="preserve">      early_stop_tolerance:</w:t>
      </w:r>
    </w:p>
    <w:p>
      <w:pPr>
        <w:jc w:val="both"/>
      </w:pPr>
      <w:r>
        <w:t xml:space="preserve">        A non-negative tolerance for comparing early_stop_metric.</w:t>
      </w:r>
    </w:p>
    <w:p>
      <w:pPr>
        <w:jc w:val="both"/>
      </w:pPr>
      <w:r>
        <w:t xml:space="preserve">        E.g. when maximizing the condition is current_metric &gt; best_metric + tolerance.</w:t>
      </w:r>
    </w:p>
    <w:p>
      <w:pPr>
        <w:jc w:val="both"/>
      </w:pPr>
      <w:r>
        <w:t xml:space="preserve">        Defaults to 0.</w:t>
      </w:r>
    </w:p>
    <w:p>
      <w:pPr>
        <w:jc w:val="both"/>
      </w:pPr>
      <w:r>
        <w:t xml:space="preserve">      max_duration:</w:t>
      </w:r>
    </w:p>
    <w:p>
      <w:pPr>
        <w:jc w:val="both"/>
      </w:pPr>
      <w:r>
        <w:t xml:space="preserve">        A float. When this argument is defined, the job will automatically terminate after</w:t>
      </w:r>
    </w:p>
    <w:p>
      <w:pPr>
        <w:jc w:val="both"/>
      </w:pPr>
      <w:r>
        <w:t xml:space="preserve">        `max_duration` seconds if it has not already compeleted. 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The directory where the checkpoints were saved.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logging.info("WARNING: Trainer.train_and_evaluate is an EXPERIMENTAL API.")</w:t>
      </w:r>
    </w:p>
    <w:p>
      <w:pPr>
        <w:jc w:val="both"/>
      </w:pPr>
      <w:r>
        <w:t xml:space="preserve">    logging.info("Trainer.train_and_evaluate may change or be removed in future versions.")</w:t>
      </w:r>
    </w:p>
    <w:p>
      <w:pPr>
        <w:jc w:val="both"/>
      </w:pPr>
      <w:r/>
    </w:p>
    <w:p>
      <w:pPr>
        <w:jc w:val="both"/>
      </w:pPr>
      <w:r>
        <w:t xml:space="preserve">    if not callable(train_input_fn):</w:t>
      </w:r>
    </w:p>
    <w:p>
      <w:pPr>
        <w:jc w:val="both"/>
      </w:pPr>
      <w:r>
        <w:t xml:space="preserve">      raise ValueError("Expecting callable train_input_fn function")</w:t>
      </w:r>
    </w:p>
    <w:p>
      <w:pPr>
        <w:jc w:val="both"/>
      </w:pPr>
      <w:r>
        <w:t xml:space="preserve">    if not callable(eval_input_fn):</w:t>
      </w:r>
    </w:p>
    <w:p>
      <w:pPr>
        <w:jc w:val="both"/>
      </w:pPr>
      <w:r>
        <w:t xml:space="preserve">      raise ValueError("Expecting callable eval_input_fn function")</w:t>
      </w:r>
    </w:p>
    <w:p>
      <w:pPr>
        <w:jc w:val="both"/>
      </w:pPr>
      <w:r/>
    </w:p>
    <w:p>
      <w:pPr>
        <w:jc w:val="both"/>
      </w:pPr>
      <w:r>
        <w:t xml:space="preserve">    self._exit_ps_after_training_complete()</w:t>
      </w:r>
    </w:p>
    <w:p>
      <w:pPr>
        <w:jc w:val="both"/>
      </w:pPr>
      <w:r/>
    </w:p>
    <w:p>
      <w:pPr>
        <w:jc w:val="both"/>
      </w:pPr>
      <w:r>
        <w:t xml:space="preserve">    # Maybe export in eval processes.</w:t>
      </w:r>
    </w:p>
    <w:p>
      <w:pPr>
        <w:jc w:val="both"/>
      </w:pPr>
      <w:r>
        <w:t xml:space="preserve">    if self.is_evaluator():</w:t>
      </w:r>
    </w:p>
    <w:p>
      <w:pPr>
        <w:jc w:val="both"/>
      </w:pPr>
      <w:r>
        <w:t xml:space="preserve">      if self.params.get("eval_name") is not None:</w:t>
      </w:r>
    </w:p>
    <w:p>
      <w:pPr>
        <w:jc w:val="both"/>
      </w:pPr>
      <w:r>
        <w:t xml:space="preserve">        # Do not export if running special eval.</w:t>
      </w:r>
    </w:p>
    <w:p>
      <w:pPr>
        <w:jc w:val="both"/>
      </w:pPr>
      <w:r>
        <w:t xml:space="preserve">        exporters = None</w:t>
      </w:r>
    </w:p>
    <w:p>
      <w:pPr>
        <w:jc w:val="both"/>
      </w:pPr>
      <w:r>
        <w:t xml:space="preserve">        export_output_fn = None</w:t>
      </w:r>
    </w:p>
    <w:p>
      <w:pPr>
        <w:jc w:val="both"/>
      </w:pPr>
      <w:r>
        <w:t xml:space="preserve">      elif exporters and export_output_fn:</w:t>
      </w:r>
    </w:p>
    <w:p>
      <w:pPr>
        <w:jc w:val="both"/>
      </w:pPr>
      <w:r>
        <w:t xml:space="preserve">        self._export_output_fn = export_output_fn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# Default option.</w:t>
      </w:r>
    </w:p>
    <w:p>
      <w:pPr>
        <w:jc w:val="both"/>
      </w:pPr>
      <w:r>
        <w:t xml:space="preserve">        self._export_output_fn = None</w:t>
      </w:r>
    </w:p>
    <w:p>
      <w:pPr>
        <w:jc w:val="both"/>
      </w:pPr>
      <w:r/>
    </w:p>
    <w:p>
      <w:pPr>
        <w:jc w:val="both"/>
      </w:pPr>
      <w:r>
        <w:t xml:space="preserve">    train_hooks = self.get_train_hooks() if train_hooks is None else train_hooks</w:t>
      </w:r>
    </w:p>
    <w:p>
      <w:pPr>
        <w:jc w:val="both"/>
      </w:pPr>
      <w:r>
        <w:t xml:space="preserve">    train_hooks = [] if train_hooks is None else train_hooks</w:t>
      </w:r>
    </w:p>
    <w:p>
      <w:pPr>
        <w:jc w:val="both"/>
      </w:pPr>
      <w:r/>
    </w:p>
    <w:p>
      <w:pPr>
        <w:jc w:val="both"/>
      </w:pPr>
      <w:r>
        <w:t xml:space="preserve">    eval_hooks = self.get_eval_hooks() if eval_hooks is None else eval_hooks</w:t>
      </w:r>
    </w:p>
    <w:p>
      <w:pPr>
        <w:jc w:val="both"/>
      </w:pPr>
      <w:r>
        <w:t xml:space="preserve">    eval_hooks = [] if eval_hooks is None else eval_hooks</w:t>
      </w:r>
    </w:p>
    <w:p>
      <w:pPr>
        <w:jc w:val="both"/>
      </w:pPr>
      <w:r/>
    </w:p>
    <w:p>
      <w:pPr>
        <w:jc w:val="both"/>
      </w:pPr>
      <w:r>
        <w:t xml:space="preserve">    if train_max_steps is None:</w:t>
      </w:r>
    </w:p>
    <w:p>
      <w:pPr>
        <w:jc w:val="both"/>
      </w:pPr>
      <w:r>
        <w:t xml:space="preserve">      train_max_steps = self.params.get('train_max_steps')</w:t>
      </w:r>
    </w:p>
    <w:p>
      <w:pPr>
        <w:jc w:val="both"/>
      </w:pPr>
      <w:r/>
    </w:p>
    <w:p>
      <w:pPr>
        <w:jc w:val="both"/>
      </w:pPr>
      <w:r>
        <w:t xml:space="preserve">    if eval_steps is None:</w:t>
      </w:r>
    </w:p>
    <w:p>
      <w:pPr>
        <w:jc w:val="both"/>
      </w:pPr>
      <w:r>
        <w:t xml:space="preserve">      eval_steps = self.params.eval_steps</w:t>
      </w:r>
    </w:p>
    <w:p>
      <w:pPr>
        <w:jc w:val="both"/>
      </w:pPr>
      <w:r>
        <w:t xml:space="preserve">    if eval_steps &lt;= 0:</w:t>
      </w:r>
    </w:p>
    <w:p>
      <w:pPr>
        <w:jc w:val="both"/>
      </w:pPr>
      <w:r>
        <w:t xml:space="preserve">      eval_steps = None</w:t>
      </w:r>
    </w:p>
    <w:p>
      <w:pPr>
        <w:jc w:val="both"/>
      </w:pPr>
      <w:r/>
    </w:p>
    <w:p>
      <w:pPr>
        <w:jc w:val="both"/>
      </w:pPr>
      <w:r>
        <w:t xml:space="preserve">    if eval_delay is None:</w:t>
      </w:r>
    </w:p>
    <w:p>
      <w:pPr>
        <w:jc w:val="both"/>
      </w:pPr>
      <w:r>
        <w:t xml:space="preserve">      eval_delay = self.params.eval_delay</w:t>
      </w:r>
    </w:p>
    <w:p>
      <w:pPr>
        <w:jc w:val="both"/>
      </w:pPr>
      <w:r>
        <w:t xml:space="preserve">    if eval_period is None:</w:t>
      </w:r>
    </w:p>
    <w:p>
      <w:pPr>
        <w:jc w:val="both"/>
      </w:pPr>
      <w:r>
        <w:t xml:space="preserve">      eval_period = self.params.eval_period</w:t>
      </w:r>
    </w:p>
    <w:p>
      <w:pPr>
        <w:jc w:val="both"/>
      </w:pPr>
      <w:r/>
    </w:p>
    <w:p>
      <w:pPr>
        <w:jc w:val="both"/>
      </w:pPr>
      <w:r>
        <w:t xml:space="preserve">    if early_stop_patience &gt; 0:</w:t>
      </w:r>
    </w:p>
    <w:p>
      <w:pPr>
        <w:jc w:val="both"/>
      </w:pPr>
      <w:r>
        <w:t xml:space="preserve">      # when training hooks detect this file, they request a stop to training</w:t>
      </w:r>
    </w:p>
    <w:p>
      <w:pPr>
        <w:jc w:val="both"/>
      </w:pPr>
      <w:r>
        <w:t xml:space="preserve">      early_stop_path = os.path.join(self._save_dir, 'earlystop_now.txt')</w:t>
      </w:r>
    </w:p>
    <w:p>
      <w:pPr>
        <w:jc w:val="both"/>
      </w:pPr>
      <w:r>
        <w:t xml:space="preserve">      # prepare early stopping hook (which also handles logic here)</w:t>
      </w:r>
    </w:p>
    <w:p>
      <w:pPr>
        <w:jc w:val="both"/>
      </w:pPr>
      <w:r/>
    </w:p>
    <w:p>
      <w:pPr>
        <w:jc w:val="both"/>
      </w:pPr>
      <w:r>
        <w:t xml:space="preserve">      self._is_early_stopping = True</w:t>
      </w:r>
    </w:p>
    <w:p>
      <w:pPr>
        <w:jc w:val="both"/>
      </w:pPr>
      <w:r/>
    </w:p>
    <w:p>
      <w:pPr>
        <w:jc w:val="both"/>
      </w:pPr>
      <w:r>
        <w:t xml:space="preserve">      eval_early_stop_hook = twml.hooks.EarlyStopHook(</w:t>
      </w:r>
    </w:p>
    <w:p>
      <w:pPr>
        <w:jc w:val="both"/>
      </w:pPr>
      <w:r>
        <w:t xml:space="preserve">        metric=early_stop_metric,</w:t>
      </w:r>
    </w:p>
    <w:p>
      <w:pPr>
        <w:jc w:val="both"/>
      </w:pPr>
      <w:r>
        <w:t xml:space="preserve">        checkpoint_dir=self._save_dir,</w:t>
      </w:r>
    </w:p>
    <w:p>
      <w:pPr>
        <w:jc w:val="both"/>
      </w:pPr>
      <w:r>
        <w:t xml:space="preserve">        patience=early_stop_patience,</w:t>
      </w:r>
    </w:p>
    <w:p>
      <w:pPr>
        <w:jc w:val="both"/>
      </w:pPr>
      <w:r>
        <w:t xml:space="preserve">        minimize=early_stop_minimize,</w:t>
      </w:r>
    </w:p>
    <w:p>
      <w:pPr>
        <w:jc w:val="both"/>
      </w:pPr>
      <w:r>
        <w:t xml:space="preserve">        tolerance=early_stop_tolerance,</w:t>
      </w:r>
    </w:p>
    <w:p>
      <w:pPr>
        <w:jc w:val="both"/>
      </w:pPr>
      <w:r>
        <w:t xml:space="preserve">        get_estimator_spec_fn=lambda: self.current_estimator_spec,</w:t>
      </w:r>
    </w:p>
    <w:p>
      <w:pPr>
        <w:jc w:val="both"/>
      </w:pPr>
      <w:r>
        <w:t xml:space="preserve">        file_path=early_stop_path,</w:t>
      </w:r>
    </w:p>
    <w:p>
      <w:pPr>
        <w:jc w:val="both"/>
      </w:pPr>
      <w:r>
        <w:t xml:space="preserve">        exit_on_end=os.environ.get('TF_CONFIG') is not None)  # only exit for distributed jobs</w:t>
      </w:r>
    </w:p>
    <w:p>
      <w:pPr>
        <w:jc w:val="both"/>
      </w:pPr>
      <w:r>
        <w:t xml:space="preserve">      # add early stop hook to eval hooks</w:t>
      </w:r>
    </w:p>
    <w:p>
      <w:pPr>
        <w:jc w:val="both"/>
      </w:pPr>
      <w:r>
        <w:t xml:space="preserve">      eval_hooks.append(eval_early_stop_hook)</w:t>
      </w:r>
    </w:p>
    <w:p>
      <w:pPr>
        <w:jc w:val="both"/>
      </w:pPr>
      <w:r/>
    </w:p>
    <w:p>
      <w:pPr>
        <w:jc w:val="both"/>
      </w:pPr>
      <w:r>
        <w:t xml:space="preserve">      # prepare the commensurate training hook</w:t>
      </w:r>
    </w:p>
    <w:p>
      <w:pPr>
        <w:jc w:val="both"/>
      </w:pPr>
      <w:r>
        <w:t xml:space="preserve">      train_early_stop_hook = twml.hooks.StopIfExistsHook(early_stop_path)</w:t>
      </w:r>
    </w:p>
    <w:p>
      <w:pPr>
        <w:jc w:val="both"/>
      </w:pPr>
      <w:r>
        <w:t xml:space="preserve">      train_hooks.append(train_early_stop_hook)</w:t>
      </w:r>
    </w:p>
    <w:p>
      <w:pPr>
        <w:jc w:val="both"/>
      </w:pPr>
      <w:r/>
    </w:p>
    <w:p>
      <w:pPr>
        <w:jc w:val="both"/>
      </w:pPr>
      <w:r>
        <w:t xml:space="preserve">    if max_duration is not None:</w:t>
      </w:r>
    </w:p>
    <w:p>
      <w:pPr>
        <w:jc w:val="both"/>
      </w:pPr>
      <w:r>
        <w:t xml:space="preserve">      train_early_stop_duration_hook = twml.hooks.EarlyStopDuration(</w:t>
      </w:r>
    </w:p>
    <w:p>
      <w:pPr>
        <w:jc w:val="both"/>
      </w:pPr>
      <w:r>
        <w:t xml:space="preserve">        max_duration=max_duration,</w:t>
      </w:r>
    </w:p>
    <w:p>
      <w:pPr>
        <w:jc w:val="both"/>
      </w:pPr>
      <w:r>
        <w:t xml:space="preserve">        exit_on_end=False,</w:t>
      </w:r>
    </w:p>
    <w:p>
      <w:pPr>
        <w:jc w:val="both"/>
      </w:pPr>
      <w:r>
        <w:t xml:space="preserve">        save_dir=self._save_dir,</w:t>
      </w:r>
    </w:p>
    <w:p>
      <w:pPr>
        <w:jc w:val="both"/>
      </w:pPr>
      <w:r>
        <w:t xml:space="preserve">        overwrite=self.is_chief()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eval_early_stop_duration_hook = twml.hooks.EarlyStopDuration(</w:t>
      </w:r>
    </w:p>
    <w:p>
      <w:pPr>
        <w:jc w:val="both"/>
      </w:pPr>
      <w:r>
        <w:t xml:space="preserve">        max_duration=max_duration,</w:t>
      </w:r>
    </w:p>
    <w:p>
      <w:pPr>
        <w:jc w:val="both"/>
      </w:pPr>
      <w:r>
        <w:t xml:space="preserve">        exit_on_end=os.environ.get('TF_CONFIG') is not None,</w:t>
      </w:r>
    </w:p>
    <w:p>
      <w:pPr>
        <w:jc w:val="both"/>
      </w:pPr>
      <w:r>
        <w:t xml:space="preserve">        save_dir=self._save_dir,</w:t>
      </w:r>
    </w:p>
    <w:p>
      <w:pPr>
        <w:jc w:val="both"/>
      </w:pPr>
      <w:r>
        <w:t xml:space="preserve">        overwrite=False</w:t>
      </w:r>
    </w:p>
    <w:p>
      <w:pPr>
        <w:jc w:val="both"/>
      </w:pPr>
      <w:r>
        <w:t xml:space="preserve">      )  # only exit for distributed jobs</w:t>
      </w:r>
    </w:p>
    <w:p>
      <w:pPr>
        <w:jc w:val="both"/>
      </w:pPr>
      <w:r/>
    </w:p>
    <w:p>
      <w:pPr>
        <w:jc w:val="both"/>
      </w:pPr>
      <w:r>
        <w:t xml:space="preserve">      train_hooks.append(train_early_stop_duration_hook)</w:t>
      </w:r>
    </w:p>
    <w:p>
      <w:pPr>
        <w:jc w:val="both"/>
      </w:pPr>
      <w:r>
        <w:t xml:space="preserve">      eval_hooks.append(eval_early_stop_duration_hook)</w:t>
      </w:r>
    </w:p>
    <w:p>
      <w:pPr>
        <w:jc w:val="both"/>
      </w:pPr>
      <w:r/>
    </w:p>
    <w:p>
      <w:pPr>
        <w:jc w:val="both"/>
      </w:pPr>
      <w:r>
        <w:t xml:space="preserve">    with self.experiment_tracker.track_experiment(eval_hooks, lambda: self.current_estimator_spec):</w:t>
      </w:r>
    </w:p>
    <w:p>
      <w:pPr>
        <w:jc w:val="both"/>
      </w:pPr>
      <w:r>
        <w:t xml:space="preserve">      train_spec = self.get_train_spec(train_input_fn, train_max_steps, train_hooks)</w:t>
      </w:r>
    </w:p>
    <w:p>
      <w:pPr>
        <w:jc w:val="both"/>
      </w:pPr>
      <w:r>
        <w:t xml:space="preserve">      eval_spec = self.get_eval_spec(eval_input_fn, eval_steps,</w:t>
      </w:r>
    </w:p>
    <w:p>
      <w:pPr>
        <w:jc w:val="both"/>
      </w:pPr>
      <w:r>
        <w:t xml:space="preserve">                                     eval_delay, eval_period,</w:t>
      </w:r>
    </w:p>
    <w:p>
      <w:pPr>
        <w:jc w:val="both"/>
      </w:pPr>
      <w:r>
        <w:t xml:space="preserve">                                     eval_hooks, exporters)</w:t>
      </w:r>
    </w:p>
    <w:p>
      <w:pPr>
        <w:jc w:val="both"/>
      </w:pPr>
      <w:r>
        <w:t xml:space="preserve">      self._train_and_evaluate(train_spec, eval_spec)</w:t>
      </w:r>
    </w:p>
    <w:p>
      <w:pPr>
        <w:jc w:val="both"/>
      </w:pPr>
      <w:r/>
    </w:p>
    <w:p>
      <w:pPr>
        <w:jc w:val="both"/>
      </w:pPr>
      <w:r>
        <w:t xml:space="preserve">    if self.is_chief():</w:t>
      </w:r>
    </w:p>
    <w:p>
      <w:pPr>
        <w:jc w:val="both"/>
      </w:pPr>
      <w:r>
        <w:t xml:space="preserve">      self.write_state_to_disk(save_dir=self._save_dir, filename='_SUCCESS')</w:t>
      </w:r>
    </w:p>
    <w:p>
      <w:pPr>
        <w:jc w:val="both"/>
      </w:pPr>
      <w:r/>
    </w:p>
    <w:p>
      <w:pPr>
        <w:jc w:val="both"/>
      </w:pPr>
      <w:r>
        <w:t xml:space="preserve">    return self._save_dir</w:t>
      </w:r>
    </w:p>
    <w:p>
      <w:pPr>
        <w:jc w:val="both"/>
      </w:pPr>
      <w:r/>
    </w:p>
    <w:p>
      <w:pPr>
        <w:jc w:val="both"/>
      </w:pPr>
      <w:r>
        <w:t xml:space="preserve">  def _train_and_evaluate(self, train_spec, eval_spec):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Private method that calls</w:t>
      </w:r>
    </w:p>
    <w:p>
      <w:pPr>
        <w:jc w:val="both"/>
      </w:pPr>
      <w:r>
        <w:t xml:space="preserve">    ``tf.estimator.train_and_evaluate(self._estimator, train_spec, eval_spec)``.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try:</w:t>
      </w:r>
    </w:p>
    <w:p>
      <w:pPr>
        <w:jc w:val="both"/>
      </w:pPr>
      <w:r>
        <w:t xml:space="preserve">      tf.estimator.train_and_evaluate(self._estimator, train_spec, eval_spec)</w:t>
      </w:r>
    </w:p>
    <w:p>
      <w:pPr>
        <w:jc w:val="both"/>
      </w:pPr>
      <w:r>
        <w:t xml:space="preserve">    except twml.errors.EarlyStopError:</w:t>
      </w:r>
    </w:p>
    <w:p>
      <w:pPr>
        <w:jc w:val="both"/>
      </w:pPr>
      <w:r>
        <w:t xml:space="preserve">      # Ignore the exception if on evaluator.</w:t>
      </w:r>
    </w:p>
    <w:p>
      <w:pPr>
        <w:jc w:val="both"/>
      </w:pPr>
      <w:r>
        <w:t xml:space="preserve">      if self.is_evaluator():</w:t>
      </w:r>
    </w:p>
    <w:p>
      <w:pPr>
        <w:jc w:val="both"/>
      </w:pPr>
      <w:r>
        <w:t xml:space="preserve">        pass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raise</w:t>
      </w:r>
    </w:p>
    <w:p>
      <w:pPr>
        <w:jc w:val="both"/>
      </w:pPr>
      <w:r/>
    </w:p>
    <w:p>
      <w:pPr>
        <w:jc w:val="both"/>
      </w:pPr>
      <w:r>
        <w:t xml:space="preserve">  def train(self, input_fn=None, steps=None, hooks=None):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Train the estimator for `steps` training steps.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steps:</w:t>
      </w:r>
    </w:p>
    <w:p>
      <w:pPr>
        <w:jc w:val="both"/>
      </w:pPr>
      <w:r>
        <w:t xml:space="preserve">        number of steps for which to perform training. For example, 100 means each</w:t>
      </w:r>
    </w:p>
    <w:p>
      <w:pPr>
        <w:jc w:val="both"/>
      </w:pPr>
      <w:r>
        <w:t xml:space="preserve">        evaluation will end after processing 100 batches.</w:t>
      </w:r>
    </w:p>
    <w:p>
      <w:pPr>
        <w:jc w:val="both"/>
      </w:pPr>
      <w:r>
        <w:t xml:space="preserve">        Defaults to None. i.e. trains on the entire dataset a single time.</w:t>
      </w:r>
    </w:p>
    <w:p>
      <w:pPr>
        <w:jc w:val="both"/>
      </w:pPr>
      <w:r>
        <w:t xml:space="preserve">        Non-positive values and None-values go through the entire training set each epoch.</w:t>
      </w:r>
    </w:p>
    <w:p>
      <w:pPr>
        <w:jc w:val="both"/>
      </w:pPr>
      <w:r>
        <w:t xml:space="preserve">      input_fn:</w:t>
      </w:r>
    </w:p>
    <w:p>
      <w:pPr>
        <w:jc w:val="both"/>
      </w:pPr>
      <w:r>
        <w:t xml:space="preserve">        Function to iterate through training set. It is passed to estimator.train.</w:t>
      </w:r>
    </w:p>
    <w:p>
      <w:pPr>
        <w:jc w:val="both"/>
      </w:pPr>
      <w:r>
        <w:t xml:space="preserve">      hooks:</w:t>
      </w:r>
    </w:p>
    <w:p>
      <w:pPr>
        <w:jc w:val="both"/>
      </w:pPr>
      <w:r>
        <w:t xml:space="preserve">        List of SessionRunHooks uses for training. Defaults to self.get_train_hooks().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os.environ.get('TF_CONFIG') and "is_calibrating" not in self.params:</w:t>
      </w:r>
    </w:p>
    <w:p>
      <w:pPr>
        <w:jc w:val="both"/>
      </w:pPr>
      <w:r>
        <w:t xml:space="preserve">      raise ValueError("trainer.train() can not be used with distributed / hogwild setups")</w:t>
      </w:r>
    </w:p>
    <w:p>
      <w:pPr>
        <w:jc w:val="both"/>
      </w:pPr>
      <w:r/>
    </w:p>
    <w:p>
      <w:pPr>
        <w:jc w:val="both"/>
      </w:pPr>
      <w:r>
        <w:t xml:space="preserve">    if not callable(input_fn):</w:t>
      </w:r>
    </w:p>
    <w:p>
      <w:pPr>
        <w:jc w:val="both"/>
      </w:pPr>
      <w:r>
        <w:t xml:space="preserve">      raise ValueError("Expecting callable input_fn function")</w:t>
      </w:r>
    </w:p>
    <w:p>
      <w:pPr>
        <w:jc w:val="both"/>
      </w:pPr>
      <w:r/>
    </w:p>
    <w:p>
      <w:pPr>
        <w:jc w:val="both"/>
      </w:pPr>
      <w:r>
        <w:t xml:space="preserve">    if self._is_early_stopping:</w:t>
      </w:r>
    </w:p>
    <w:p>
      <w:pPr>
        <w:jc w:val="both"/>
      </w:pPr>
      <w:r>
        <w:t xml:space="preserve">      raise ValueError("Can not call train() after learn() when using early stopping.")</w:t>
      </w:r>
    </w:p>
    <w:p>
      <w:pPr>
        <w:jc w:val="both"/>
      </w:pPr>
      <w:r/>
    </w:p>
    <w:p>
      <w:pPr>
        <w:jc w:val="both"/>
      </w:pPr>
      <w:r>
        <w:t xml:space="preserve">    hooks = self.get_train_hooks() if hooks is None else hooks</w:t>
      </w:r>
    </w:p>
    <w:p>
      <w:pPr>
        <w:jc w:val="both"/>
      </w:pPr>
      <w:r>
        <w:t xml:space="preserve">    self._estimator.train(input_fn, steps=steps, hooks=hooks)</w:t>
      </w:r>
    </w:p>
    <w:p>
      <w:pPr>
        <w:jc w:val="both"/>
      </w:pPr>
      <w:r>
        <w:t xml:space="preserve">    return self</w:t>
      </w:r>
    </w:p>
    <w:p>
      <w:pPr>
        <w:jc w:val="both"/>
      </w:pPr>
      <w:r/>
    </w:p>
    <w:p>
      <w:pPr>
        <w:jc w:val="both"/>
      </w:pPr>
      <w:r>
        <w:t xml:space="preserve">  def evaluate(self, input_fn=None, steps=None, hooks=None, name=None):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Evaluate the estimator for `steps` evaluation steps.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steps:</w:t>
      </w:r>
    </w:p>
    <w:p>
      <w:pPr>
        <w:jc w:val="both"/>
      </w:pPr>
      <w:r>
        <w:t xml:space="preserve">        number of steps for which to perform evaluation. For example, 100 means each</w:t>
      </w:r>
    </w:p>
    <w:p>
      <w:pPr>
        <w:jc w:val="both"/>
      </w:pPr>
      <w:r>
        <w:t xml:space="preserve">        evaluation will end after processing 100 batches.</w:t>
      </w:r>
    </w:p>
    <w:p>
      <w:pPr>
        <w:jc w:val="both"/>
      </w:pPr>
      <w:r>
        <w:t xml:space="preserve">        Defaults to None. i.e. evaluates on the entire dataset a single time.</w:t>
      </w:r>
    </w:p>
    <w:p>
      <w:pPr>
        <w:jc w:val="both"/>
      </w:pPr>
      <w:r>
        <w:t xml:space="preserve">        Negative values and None-values go through the entire training set each epoch.</w:t>
      </w:r>
    </w:p>
    <w:p>
      <w:pPr>
        <w:jc w:val="both"/>
      </w:pPr>
      <w:r>
        <w:t xml:space="preserve">      input_fn:</w:t>
      </w:r>
    </w:p>
    <w:p>
      <w:pPr>
        <w:jc w:val="both"/>
      </w:pPr>
      <w:r>
        <w:t xml:space="preserve">        Function to iterate through evaluation set. It is passed to estimator.evaluate.</w:t>
      </w:r>
    </w:p>
    <w:p>
      <w:pPr>
        <w:jc w:val="both"/>
      </w:pPr>
      <w:r>
        <w:t xml:space="preserve">      hooks:</w:t>
      </w:r>
    </w:p>
    <w:p>
      <w:pPr>
        <w:jc w:val="both"/>
      </w:pPr>
      <w:r>
        <w:t xml:space="preserve">        List of SessionRunHooks used for evaluation. Defaults to None.</w:t>
      </w:r>
    </w:p>
    <w:p>
      <w:pPr>
        <w:jc w:val="both"/>
      </w:pPr>
      <w:r>
        <w:t xml:space="preserve">        Note that, unlike learn(), hooks defaults to None instead of self.get_eval_hooks()</w:t>
      </w:r>
    </w:p>
    <w:p>
      <w:pPr>
        <w:jc w:val="both"/>
      </w:pPr>
      <w:r>
        <w:t xml:space="preserve">        as the latter may implement early-stopping, which isn't necessarilty the desired</w:t>
      </w:r>
    </w:p>
    <w:p>
      <w:pPr>
        <w:jc w:val="both"/>
      </w:pPr>
      <w:r>
        <w:t xml:space="preserve">        behavior when calling evaluate() on its own.</w:t>
      </w:r>
    </w:p>
    <w:p>
      <w:pPr>
        <w:jc w:val="both"/>
      </w:pPr>
      <w:r>
        <w:t xml:space="preserve">      name:</w:t>
      </w:r>
    </w:p>
    <w:p>
      <w:pPr>
        <w:jc w:val="both"/>
      </w:pPr>
      <w:r>
        <w:t xml:space="preserve">        Name of the evaluation if user needs to run multiple evaluations on different data sets.</w:t>
      </w:r>
    </w:p>
    <w:p>
      <w:pPr>
        <w:jc w:val="both"/>
      </w:pPr>
      <w:r>
        <w:t xml:space="preserve">        Metrics for different evaluations are saved in separate folders,</w:t>
      </w:r>
    </w:p>
    <w:p>
      <w:pPr>
        <w:jc w:val="both"/>
      </w:pPr>
      <w:r>
        <w:t xml:space="preserve">        and appear separately in tensorboard.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If `is_evaluator()`, returns a dict containing the evaluation metrics specified</w:t>
      </w:r>
    </w:p>
    <w:p>
      <w:pPr>
        <w:jc w:val="both"/>
      </w:pPr>
      <w:r>
        <w:t xml:space="preserve">      in `metric_fn` keyed by name, as well as an entry `global_step` that contains</w:t>
      </w:r>
    </w:p>
    <w:p>
      <w:pPr>
        <w:jc w:val="both"/>
      </w:pPr>
      <w:r>
        <w:t xml:space="preserve">      the value of the global step for which this evaluation was performed.</w:t>
      </w:r>
    </w:p>
    <w:p>
      <w:pPr>
        <w:jc w:val="both"/>
      </w:pPr>
      <w:r>
        <w:t xml:space="preserve">      Otherwise (i.e. `is_evaluator() == False`), returns None.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not self.is_evaluator():</w:t>
      </w:r>
    </w:p>
    <w:p>
      <w:pPr>
        <w:jc w:val="both"/>
      </w:pPr>
      <w:r>
        <w:t xml:space="preserve">      return None</w:t>
      </w:r>
    </w:p>
    <w:p>
      <w:pPr>
        <w:jc w:val="both"/>
      </w:pPr>
      <w:r/>
    </w:p>
    <w:p>
      <w:pPr>
        <w:jc w:val="both"/>
      </w:pPr>
      <w:r>
        <w:t xml:space="preserve">    if not callable(input_fn):</w:t>
      </w:r>
    </w:p>
    <w:p>
      <w:pPr>
        <w:jc w:val="both"/>
      </w:pPr>
      <w:r>
        <w:t xml:space="preserve">      raise ValueError("Expecting callable input_fn function")</w:t>
      </w:r>
    </w:p>
    <w:p>
      <w:pPr>
        <w:jc w:val="both"/>
      </w:pPr>
      <w:r/>
    </w:p>
    <w:p>
      <w:pPr>
        <w:jc w:val="both"/>
      </w:pPr>
      <w:r>
        <w:t xml:space="preserve">    hooks = self.get_eval_hooks() if hooks is None else hooks</w:t>
      </w:r>
    </w:p>
    <w:p>
      <w:pPr>
        <w:jc w:val="both"/>
      </w:pPr>
      <w:r>
        <w:t xml:space="preserve">    hooks = [] if hooks is None else hooks</w:t>
      </w:r>
    </w:p>
    <w:p>
      <w:pPr>
        <w:jc w:val="both"/>
      </w:pPr>
      <w:r/>
    </w:p>
    <w:p>
      <w:pPr>
        <w:jc w:val="both"/>
      </w:pPr>
      <w:r>
        <w:t xml:space="preserve">    # for consistency with train/learn</w:t>
      </w:r>
    </w:p>
    <w:p>
      <w:pPr>
        <w:jc w:val="both"/>
      </w:pPr>
      <w:r>
        <w:t xml:space="preserve">    eval_steps = None if steps is not None and steps &lt; 0 else steps</w:t>
      </w:r>
    </w:p>
    <w:p>
      <w:pPr>
        <w:jc w:val="both"/>
      </w:pPr>
      <w:r/>
    </w:p>
    <w:p>
      <w:pPr>
        <w:jc w:val="both"/>
      </w:pPr>
      <w:r>
        <w:t xml:space="preserve">    with self.experiment_tracker.track_experiment(hooks, lambda: self.current_estimator_spec, name=name):</w:t>
      </w:r>
    </w:p>
    <w:p>
      <w:pPr>
        <w:jc w:val="both"/>
      </w:pPr>
      <w:r>
        <w:t xml:space="preserve">      checkpoint = self.best_or_latest_checkpoint</w:t>
      </w:r>
    </w:p>
    <w:p>
      <w:pPr>
        <w:jc w:val="both"/>
      </w:pPr>
      <w:r>
        <w:t xml:space="preserve">      computed_metrics = self._estimator.evaluate(</w:t>
      </w:r>
    </w:p>
    <w:p>
      <w:pPr>
        <w:jc w:val="both"/>
      </w:pPr>
      <w:r>
        <w:t xml:space="preserve">        input_fn,</w:t>
      </w:r>
    </w:p>
    <w:p>
      <w:pPr>
        <w:jc w:val="both"/>
      </w:pPr>
      <w:r>
        <w:t xml:space="preserve">        steps=eval_steps,</w:t>
      </w:r>
    </w:p>
    <w:p>
      <w:pPr>
        <w:jc w:val="both"/>
      </w:pPr>
      <w:r>
        <w:t xml:space="preserve">        hooks=hooks,</w:t>
      </w:r>
    </w:p>
    <w:p>
      <w:pPr>
        <w:jc w:val="both"/>
      </w:pPr>
      <w:r>
        <w:t xml:space="preserve">        checkpoint_path=checkpoint,</w:t>
      </w:r>
    </w:p>
    <w:p>
      <w:pPr>
        <w:jc w:val="both"/>
      </w:pPr>
      <w:r>
        <w:t xml:space="preserve">        name=name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return computed_metrics</w:t>
      </w:r>
    </w:p>
    <w:p>
      <w:pPr>
        <w:jc w:val="both"/>
      </w:pPr>
      <w:r/>
    </w:p>
    <w:p>
      <w:pPr>
        <w:jc w:val="both"/>
      </w:pPr>
      <w:r>
        <w:t xml:space="preserve">  def start_tensorboard(self, port=None):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Start tensorboard process to visualize logs in save_dir.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logging.info("Starting tensorboard.")</w:t>
      </w:r>
    </w:p>
    <w:p>
      <w:pPr>
        <w:jc w:val="both"/>
      </w:pPr>
      <w:r>
        <w:t xml:space="preserve">    if self._tensorboard_handle:</w:t>
      </w:r>
    </w:p>
    <w:p>
      <w:pPr>
        <w:jc w:val="both"/>
      </w:pPr>
      <w:r>
        <w:t xml:space="preserve">      logging.warn("Tensorboard already running. Nothing done.")</w:t>
      </w:r>
    </w:p>
    <w:p>
      <w:pPr>
        <w:jc w:val="both"/>
      </w:pPr>
      <w:r>
        <w:t xml:space="preserve">      return</w:t>
      </w:r>
    </w:p>
    <w:p>
      <w:pPr>
        <w:jc w:val="both"/>
      </w:pPr>
      <w:r/>
    </w:p>
    <w:p>
      <w:pPr>
        <w:jc w:val="both"/>
      </w:pPr>
      <w:r>
        <w:t xml:space="preserve">    if port is None:</w:t>
      </w:r>
    </w:p>
    <w:p>
      <w:pPr>
        <w:jc w:val="both"/>
      </w:pPr>
      <w:r>
        <w:t xml:space="preserve">      if 'tensorboard_port' not in self.params.values():</w:t>
      </w:r>
    </w:p>
    <w:p>
      <w:pPr>
        <w:jc w:val="both"/>
      </w:pPr>
      <w:r>
        <w:t xml:space="preserve">        raise ValueError('You must specify a port for tensorboard to run on.')</w:t>
      </w:r>
    </w:p>
    <w:p>
      <w:pPr>
        <w:jc w:val="both"/>
      </w:pPr>
      <w:r>
        <w:t xml:space="preserve">      elif self.params.tensorboard_port is None:</w:t>
      </w:r>
    </w:p>
    <w:p>
      <w:pPr>
        <w:jc w:val="both"/>
      </w:pPr>
      <w:r>
        <w:t xml:space="preserve">        return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port = self.params.tensorboard_port</w:t>
      </w:r>
    </w:p>
    <w:p>
      <w:pPr>
        <w:jc w:val="both"/>
      </w:pPr>
      <w:r/>
    </w:p>
    <w:p>
      <w:pPr>
        <w:jc w:val="both"/>
      </w:pPr>
      <w:r>
        <w:t xml:space="preserve">    mldash_path = 'experiments'</w:t>
      </w:r>
    </w:p>
    <w:p>
      <w:pPr>
        <w:jc w:val="both"/>
      </w:pPr>
      <w:r>
        <w:t xml:space="preserve">    if self.experiment_tracker.path:</w:t>
      </w:r>
    </w:p>
    <w:p>
      <w:pPr>
        <w:jc w:val="both"/>
      </w:pPr>
      <w:r>
        <w:t xml:space="preserve">      mldash_path += '/%s' % encode_url(self.experiment_tracker.experiment_id)</w:t>
      </w:r>
    </w:p>
    <w:p>
      <w:pPr>
        <w:jc w:val="both"/>
      </w:pPr>
      <w:r>
        <w:t xml:space="preserve">    tensorboard_args = ['--logdir=%s' % self._save_dir, '--port=%d' % port]</w:t>
      </w:r>
    </w:p>
    <w:p>
      <w:pPr>
        <w:jc w:val="both"/>
      </w:pPr>
      <w:r/>
    </w:p>
    <w:p>
      <w:pPr>
        <w:jc w:val="both"/>
      </w:pPr>
      <w:r>
        <w:t xml:space="preserve">    try:</w:t>
      </w:r>
    </w:p>
    <w:p>
      <w:pPr>
        <w:jc w:val="both"/>
      </w:pPr>
      <w:r>
        <w:t xml:space="preserve">      args = ['email_and_launch_tensorboard', mldash_path, '--'] + tensorboard_args</w:t>
      </w:r>
    </w:p>
    <w:p>
      <w:pPr>
        <w:jc w:val="both"/>
      </w:pPr>
      <w:r>
        <w:t xml:space="preserve">      self._tensorboard_handle = subprocess.Popen(args)</w:t>
      </w:r>
    </w:p>
    <w:p>
      <w:pPr>
        <w:jc w:val="both"/>
      </w:pPr>
      <w:r>
        <w:t xml:space="preserve">    except OSError:</w:t>
      </w:r>
    </w:p>
    <w:p>
      <w:pPr>
        <w:jc w:val="both"/>
      </w:pPr>
      <w:r>
        <w:t xml:space="preserve">      try:</w:t>
      </w:r>
    </w:p>
    <w:p>
      <w:pPr>
        <w:jc w:val="both"/>
      </w:pPr>
      <w:r>
        <w:t xml:space="preserve">        self._tensorboard_handle = subprocess.Popen(['tensorboard'] + tensorboard_args)</w:t>
      </w:r>
    </w:p>
    <w:p>
      <w:pPr>
        <w:jc w:val="both"/>
      </w:pPr>
      <w:r>
        <w:t xml:space="preserve">      except OSError:</w:t>
      </w:r>
    </w:p>
    <w:p>
      <w:pPr>
        <w:jc w:val="both"/>
      </w:pPr>
      <w:r>
        <w:t xml:space="preserve">        try:</w:t>
      </w:r>
    </w:p>
    <w:p>
      <w:pPr>
        <w:jc w:val="both"/>
      </w:pPr>
      <w:r>
        <w:t xml:space="preserve">          # this will work with Twitter internal pants build when run locally</w:t>
      </w:r>
    </w:p>
    <w:p>
      <w:pPr>
        <w:jc w:val="both"/>
      </w:pPr>
      <w:r>
        <w:t xml:space="preserve">          args = ['./pants', 'run', 'twml:tensorboard', '--'] + tensorboard_args</w:t>
      </w:r>
    </w:p>
    <w:p>
      <w:pPr>
        <w:jc w:val="both"/>
      </w:pPr>
      <w:r>
        <w:t xml:space="preserve">          self._tensorboard_handle = subprocess.Popen(args)</w:t>
      </w:r>
    </w:p>
    <w:p>
      <w:pPr>
        <w:jc w:val="both"/>
      </w:pPr>
      <w:r>
        <w:t xml:space="preserve">        except OSError:</w:t>
      </w:r>
    </w:p>
    <w:p>
      <w:pPr>
        <w:jc w:val="both"/>
      </w:pPr>
      <w:r>
        <w:t xml:space="preserve">          logging.error("No tensorboard installed, won't able to visualize training in tensorboard.")</w:t>
      </w:r>
    </w:p>
    <w:p>
      <w:pPr>
        <w:jc w:val="both"/>
      </w:pPr>
      <w:r/>
    </w:p>
    <w:p>
      <w:pPr>
        <w:jc w:val="both"/>
      </w:pPr>
      <w:r>
        <w:t xml:space="preserve">  def stop_tensorboard(self):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Shutdown this Trainer's associated Tensorboard.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self._tensorboard_handle:</w:t>
      </w:r>
    </w:p>
    <w:p>
      <w:pPr>
        <w:jc w:val="both"/>
      </w:pPr>
      <w:r>
        <w:t xml:space="preserve">      logging.info("Shutting down tensorboard.")</w:t>
      </w:r>
    </w:p>
    <w:p>
      <w:pPr>
        <w:jc w:val="both"/>
      </w:pPr>
      <w:r>
        <w:t xml:space="preserve">      self._tensorboard_handle.kill()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logging.warn("No known tensorboard process. Nothing done.")</w:t>
      </w:r>
    </w:p>
    <w:p>
      <w:pPr>
        <w:jc w:val="both"/>
      </w:pPr>
      <w:r/>
    </w:p>
    <w:p>
      <w:pPr>
        <w:jc w:val="both"/>
      </w:pPr>
      <w:r>
        <w:t xml:space="preserve">  def calibrate(self,</w:t>
      </w:r>
    </w:p>
    <w:p>
      <w:pPr>
        <w:jc w:val="both"/>
      </w:pPr>
      <w:r>
        <w:t xml:space="preserve">                calibrator,</w:t>
      </w:r>
    </w:p>
    <w:p>
      <w:pPr>
        <w:jc w:val="both"/>
      </w:pPr>
      <w:r>
        <w:t xml:space="preserve">                steps=None,</w:t>
      </w:r>
    </w:p>
    <w:p>
      <w:pPr>
        <w:jc w:val="both"/>
      </w:pPr>
      <w:r>
        <w:t xml:space="preserve">                input_fn=None,</w:t>
      </w:r>
    </w:p>
    <w:p>
      <w:pPr>
        <w:jc w:val="both"/>
      </w:pPr>
      <w:r>
        <w:t xml:space="preserve">                save_calibrator=True,</w:t>
      </w:r>
    </w:p>
    <w:p>
      <w:pPr>
        <w:jc w:val="both"/>
      </w:pPr>
      <w:r>
        <w:t xml:space="preserve">                hooks=None):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Calibrate the calibrator for `steps` calibration steps using the estimator.train method.</w:t>
      </w:r>
    </w:p>
    <w:p>
      <w:pPr>
        <w:jc w:val="both"/>
      </w:pPr>
      <w:r>
        <w:t xml:space="preserve">    The build_graph passed to the Trainer constructor should</w:t>
      </w:r>
    </w:p>
    <w:p>
      <w:pPr>
        <w:jc w:val="both"/>
      </w:pPr>
      <w:r>
        <w:t xml:space="preserve">    call calibrator.accumulate using something like tf.py_func.</w:t>
      </w:r>
    </w:p>
    <w:p>
      <w:pPr>
        <w:jc w:val="both"/>
      </w:pPr>
      <w:r>
        <w:t xml:space="preserve">    That way, when this method calls estimator.train the calibrator will</w:t>
      </w:r>
    </w:p>
    <w:p>
      <w:pPr>
        <w:jc w:val="both"/>
      </w:pPr>
      <w:r>
        <w:t xml:space="preserve">    accumulate one epoch of samples. After which, this method calls calibrator.calibrate().</w:t>
      </w:r>
    </w:p>
    <w:p>
      <w:pPr>
        <w:jc w:val="both"/>
      </w:pPr>
      <w:r>
        <w:t xml:space="preserve">    It is up to the user to then call calibrator.save() to save the calibrated Layer</w:t>
      </w:r>
    </w:p>
    <w:p>
      <w:pPr>
        <w:jc w:val="both"/>
      </w:pPr>
      <w:r>
        <w:t xml:space="preserve">    and other information to disk for multi-phase training.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calibrator:</w:t>
      </w:r>
    </w:p>
    <w:p>
      <w:pPr>
        <w:jc w:val="both"/>
      </w:pPr>
      <w:r>
        <w:t xml:space="preserve">        a twml.Calibrator instance or a dict of the form {name(str): twml.Calibrator}.</w:t>
      </w:r>
    </w:p>
    <w:p>
      <w:pPr>
        <w:jc w:val="both"/>
      </w:pPr>
      <w:r>
        <w:t xml:space="preserve">      steps:</w:t>
      </w:r>
    </w:p>
    <w:p>
      <w:pPr>
        <w:jc w:val="both"/>
      </w:pPr>
      <w:r>
        <w:t xml:space="preserve">        Maximum steps to accumulate examples for calibration. Optional.</w:t>
      </w:r>
    </w:p>
    <w:p>
      <w:pPr>
        <w:jc w:val="both"/>
      </w:pPr>
      <w:r>
        <w:t xml:space="preserve">        If not specified, examples will be accumulated until all downsampled parts are processed.</w:t>
      </w:r>
    </w:p>
    <w:p>
      <w:pPr>
        <w:jc w:val="both"/>
      </w:pPr>
      <w:r>
        <w:t xml:space="preserve">      input_fn:</w:t>
      </w:r>
    </w:p>
    <w:p>
      <w:pPr>
        <w:jc w:val="both"/>
      </w:pPr>
      <w:r>
        <w:t xml:space="preserve">        Function to iterate through training set. It is passed to estimator.train.</w:t>
      </w:r>
    </w:p>
    <w:p>
      <w:pPr>
        <w:jc w:val="both"/>
      </w:pPr>
      <w:r>
        <w:t xml:space="preserve">      hooks:</w:t>
      </w:r>
    </w:p>
    <w:p>
      <w:pPr>
        <w:jc w:val="both"/>
      </w:pPr>
      <w:r>
        <w:t xml:space="preserve">        List of SessionRunHooks uses for training. Defaults to self.get_train_hooks().</w:t>
      </w:r>
    </w:p>
    <w:p>
      <w:pPr>
        <w:jc w:val="both"/>
      </w:pPr>
      <w:r>
        <w:t xml:space="preserve">      save_calibrator:</w:t>
      </w:r>
    </w:p>
    <w:p>
      <w:pPr>
        <w:jc w:val="both"/>
      </w:pPr>
      <w:r>
        <w:t xml:space="preserve">        Boolean (default: True). If set to True it will save the calibrator layer.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if not callable(input_fn):</w:t>
      </w:r>
    </w:p>
    <w:p>
      <w:pPr>
        <w:jc w:val="both"/>
      </w:pPr>
      <w:r>
        <w:t xml:space="preserve">      raise ValueError("Expecting callable input_fn function")</w:t>
      </w:r>
    </w:p>
    <w:p>
      <w:pPr>
        <w:jc w:val="both"/>
      </w:pPr>
      <w:r/>
    </w:p>
    <w:p>
      <w:pPr>
        <w:jc w:val="both"/>
      </w:pPr>
      <w:r>
        <w:t xml:space="preserve">    # making everything a dict to avoid multiple ifs</w:t>
      </w:r>
    </w:p>
    <w:p>
      <w:pPr>
        <w:jc w:val="both"/>
      </w:pPr>
      <w:r>
        <w:t xml:space="preserve">    if isinstance(calibrator, twml.contrib.calibrators.Calibrator):</w:t>
      </w:r>
    </w:p>
    <w:p>
      <w:pPr>
        <w:jc w:val="both"/>
      </w:pPr>
      <w:r>
        <w:t xml:space="preserve">      calibrator = {"default": calibrator}</w:t>
      </w:r>
    </w:p>
    <w:p>
      <w:pPr>
        <w:jc w:val="both"/>
      </w:pPr>
      <w:r/>
    </w:p>
    <w:p>
      <w:pPr>
        <w:jc w:val="both"/>
      </w:pPr>
      <w:r>
        <w:t xml:space="preserve">    # This is a dummy call to train, since we cannot predict without training</w:t>
      </w:r>
    </w:p>
    <w:p>
      <w:pPr>
        <w:jc w:val="both"/>
      </w:pPr>
      <w:r>
        <w:t xml:space="preserve">    # from the Estimator API</w:t>
      </w:r>
    </w:p>
    <w:p>
      <w:pPr>
        <w:jc w:val="both"/>
      </w:pPr>
      <w:r>
        <w:t xml:space="preserve">    self._estimator.train(input_fn, steps=1)</w:t>
      </w:r>
    </w:p>
    <w:p>
      <w:pPr>
        <w:jc w:val="both"/>
      </w:pPr>
      <w:r>
        <w:t xml:space="preserve">    max_steps = steps if steps is not None else -1</w:t>
      </w:r>
    </w:p>
    <w:p>
      <w:pPr>
        <w:jc w:val="both"/>
      </w:pPr>
      <w:r>
        <w:t xml:space="preserve">    for name, clbrt in sorted(calibrator.items(), key=itemgetter(0)):</w:t>
      </w:r>
    </w:p>
    <w:p>
      <w:pPr>
        <w:jc w:val="both"/>
      </w:pPr>
      <w:r>
        <w:t xml:space="preserve">      count = 0</w:t>
      </w:r>
    </w:p>
    <w:p>
      <w:pPr>
        <w:jc w:val="both"/>
      </w:pPr>
      <w:r>
        <w:t xml:space="preserve">      for out in self._estimator.predict(input_fn, hooks=hooks, yield_single_examples=False):</w:t>
      </w:r>
    </w:p>
    <w:p>
      <w:pPr>
        <w:jc w:val="both"/>
      </w:pPr>
      <w:r>
        <w:t xml:space="preserve">        if max_steps &gt; 0 and count &gt; max_steps:</w:t>
      </w:r>
    </w:p>
    <w:p>
      <w:pPr>
        <w:jc w:val="both"/>
      </w:pPr>
      <w:r>
        <w:t xml:space="preserve">          break</w:t>
      </w:r>
    </w:p>
    <w:p>
      <w:pPr>
        <w:jc w:val="both"/>
      </w:pPr>
      <w:r>
        <w:t xml:space="preserve">        clbrt.accumulate_feature(out)</w:t>
      </w:r>
    </w:p>
    <w:p>
      <w:pPr>
        <w:jc w:val="both"/>
      </w:pPr>
      <w:r>
        <w:t xml:space="preserve">        count += 1</w:t>
      </w:r>
    </w:p>
    <w:p>
      <w:pPr>
        <w:jc w:val="both"/>
      </w:pPr>
      <w:r>
        <w:t xml:space="preserve">      clbrt.calibrate()</w:t>
      </w:r>
    </w:p>
    <w:p>
      <w:pPr>
        <w:jc w:val="both"/>
      </w:pPr>
      <w:r/>
    </w:p>
    <w:p>
      <w:pPr>
        <w:jc w:val="both"/>
      </w:pPr>
      <w:r>
        <w:t xml:space="preserve">    # this step is done to allow us to keep the current phases event file for</w:t>
      </w:r>
    </w:p>
    <w:p>
      <w:pPr>
        <w:jc w:val="both"/>
      </w:pPr>
      <w:r>
        <w:t xml:space="preserve">    # visualization on Tensorboard. It removes all files that</w:t>
      </w:r>
    </w:p>
    <w:p>
      <w:pPr>
        <w:jc w:val="both"/>
      </w:pPr>
      <w:r>
        <w:t xml:space="preserve">    # are not event files. This piece of code should be deprecated when</w:t>
      </w:r>
    </w:p>
    <w:p>
      <w:pPr>
        <w:jc w:val="both"/>
      </w:pPr>
      <w:r>
        <w:t xml:space="preserve">    # we deprecate the MDL calibrator (CX-12329)</w:t>
      </w:r>
    </w:p>
    <w:p>
      <w:pPr>
        <w:jc w:val="both"/>
      </w:pPr>
      <w:r>
        <w:t xml:space="preserve">    for fname in tf.io.gfile.listdir(self._save_dir):</w:t>
      </w:r>
    </w:p>
    <w:p>
      <w:pPr>
        <w:jc w:val="both"/>
      </w:pPr>
      <w:r>
        <w:t xml:space="preserve">      if not fname.startswith("events"):</w:t>
      </w:r>
    </w:p>
    <w:p>
      <w:pPr>
        <w:jc w:val="both"/>
      </w:pPr>
      <w:r>
        <w:t xml:space="preserve">        tf.io.gfile.remove(os.path.join(self._save_dir, fname))</w:t>
      </w:r>
    </w:p>
    <w:p>
      <w:pPr>
        <w:jc w:val="both"/>
      </w:pPr>
      <w:r/>
    </w:p>
    <w:p>
      <w:pPr>
        <w:jc w:val="both"/>
      </w:pPr>
      <w:r>
        <w:t xml:space="preserve">    if save_calibrator:</w:t>
      </w:r>
    </w:p>
    <w:p>
      <w:pPr>
        <w:jc w:val="both"/>
      </w:pPr>
      <w:r>
        <w:t xml:space="preserve">      # If we only have one calibrator, the calibrator signature</w:t>
      </w:r>
    </w:p>
    <w:p>
      <w:pPr>
        <w:jc w:val="both"/>
      </w:pPr>
      <w:r>
        <w:t xml:space="preserve">      # will be set to default</w:t>
      </w:r>
    </w:p>
    <w:p>
      <w:pPr>
        <w:jc w:val="both"/>
      </w:pPr>
      <w:r>
        <w:t xml:space="preserve">      if len(calibrator) == 1:</w:t>
      </w:r>
    </w:p>
    <w:p>
      <w:pPr>
        <w:jc w:val="both"/>
      </w:pPr>
      <w:r>
        <w:t xml:space="preserve">        calibrator = calibrator['default']</w:t>
      </w:r>
    </w:p>
    <w:p>
      <w:pPr>
        <w:jc w:val="both"/>
      </w:pPr>
      <w:r>
        <w:t xml:space="preserve">        calibrator.save(</w:t>
      </w:r>
    </w:p>
    <w:p>
      <w:pPr>
        <w:jc w:val="both"/>
      </w:pPr>
      <w:r>
        <w:t xml:space="preserve">          self.params.save_dir,</w:t>
      </w:r>
    </w:p>
    <w:p>
      <w:pPr>
        <w:jc w:val="both"/>
      </w:pPr>
      <w:r>
        <w:t xml:space="preserve">          name=calibrator.name,</w:t>
      </w:r>
    </w:p>
    <w:p>
      <w:pPr>
        <w:jc w:val="both"/>
      </w:pPr>
      <w:r>
        <w:t xml:space="preserve">          verbose=True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for name, clbrt in calibrator.items():</w:t>
      </w:r>
    </w:p>
    <w:p>
      <w:pPr>
        <w:jc w:val="both"/>
      </w:pPr>
      <w:r>
        <w:t xml:space="preserve">          clbrt.save(</w:t>
      </w:r>
    </w:p>
    <w:p>
      <w:pPr>
        <w:jc w:val="both"/>
      </w:pPr>
      <w:r>
        <w:t xml:space="preserve">            self.params.save_dir,</w:t>
      </w:r>
    </w:p>
    <w:p>
      <w:pPr>
        <w:jc w:val="both"/>
      </w:pPr>
      <w:r>
        <w:t xml:space="preserve">            name=clbrt.name + str(name),</w:t>
      </w:r>
    </w:p>
    <w:p>
      <w:pPr>
        <w:jc w:val="both"/>
      </w:pPr>
      <w:r>
        <w:t xml:space="preserve">            verbose=True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def predict(self, *args, **kwargs):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Wrapper over the tensorflow `Estimator.predict</w:t>
      </w:r>
    </w:p>
    <w:p>
      <w:pPr>
        <w:jc w:val="both"/>
      </w:pPr>
      <w:r>
        <w:t xml:space="preserve">    &lt;https://www.tensorflow.org/api_docs/python/tf/estimator/Estimator#predict&gt;`_.</w:t>
      </w:r>
    </w:p>
    <w:p>
      <w:pPr>
        <w:jc w:val="both"/>
      </w:pPr>
      <w:r>
        <w:t xml:space="preserve">    method. See that documentation for description of arguments accepted.</w:t>
      </w:r>
    </w:p>
    <w:p>
      <w:pPr>
        <w:jc w:val="both"/>
      </w:pPr>
      <w:r/>
    </w:p>
    <w:p>
      <w:pPr>
        <w:jc w:val="both"/>
      </w:pPr>
      <w:r>
        <w:t xml:space="preserve">    If hooks is passed as an argument, the specified hooks are used.</w:t>
      </w:r>
    </w:p>
    <w:p>
      <w:pPr>
        <w:jc w:val="both"/>
      </w:pPr>
      <w:r>
        <w:t xml:space="preserve">    Else when profiler_steps is specified in the constructor of the Trainer, a</w:t>
      </w:r>
    </w:p>
    <w:p>
      <w:pPr>
        <w:jc w:val="both"/>
      </w:pPr>
      <w:r>
        <w:t xml:space="preserve">    tf.train.ProfilerHook is passed to the predict interface.</w:t>
      </w:r>
    </w:p>
    <w:p>
      <w:pPr>
        <w:jc w:val="both"/>
      </w:pPr>
      <w:r>
        <w:t xml:space="preserve">    Otherwise, hooks is set to an empty list.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'hooks' not in kwargs and len(args) &lt; 3:</w:t>
      </w:r>
    </w:p>
    <w:p>
      <w:pPr>
        <w:jc w:val="both"/>
      </w:pPr>
      <w:r>
        <w:t xml:space="preserve">      # If hooks is not specified as a keyword argument, nor as a positional argument</w:t>
      </w:r>
    </w:p>
    <w:p>
      <w:pPr>
        <w:jc w:val="both"/>
      </w:pPr>
      <w:r>
        <w:t xml:space="preserve">      # add hooks as a keyword argument.</w:t>
      </w:r>
    </w:p>
    <w:p>
      <w:pPr>
        <w:jc w:val="both"/>
      </w:pPr>
      <w:r>
        <w:t xml:space="preserve">      kwargs['hooks'] = self.get_predict_hooks()</w:t>
      </w:r>
    </w:p>
    <w:p>
      <w:pPr>
        <w:jc w:val="both"/>
      </w:pPr>
      <w:r/>
    </w:p>
    <w:p>
      <w:pPr>
        <w:jc w:val="both"/>
      </w:pPr>
      <w:r>
        <w:t xml:space="preserve">    return self.estimator.predict(*args, **kwargs)</w:t>
      </w:r>
    </w:p>
    <w:p>
      <w:pPr>
        <w:jc w:val="both"/>
      </w:pPr>
      <w:r/>
    </w:p>
    <w:p>
      <w:pPr>
        <w:jc w:val="both"/>
      </w:pPr>
      <w:r>
        <w:t xml:space="preserve">  def hub_export(self,</w:t>
      </w:r>
    </w:p>
    <w:p>
      <w:pPr>
        <w:jc w:val="both"/>
      </w:pPr>
      <w:r>
        <w:t xml:space="preserve">                 name,</w:t>
      </w:r>
    </w:p>
    <w:p>
      <w:pPr>
        <w:jc w:val="both"/>
      </w:pPr>
      <w:r>
        <w:t xml:space="preserve">                 serving_input_receiver_fn,</w:t>
      </w:r>
    </w:p>
    <w:p>
      <w:pPr>
        <w:jc w:val="both"/>
      </w:pPr>
      <w:r>
        <w:t xml:space="preserve">                 export_dir=None,</w:t>
      </w:r>
    </w:p>
    <w:p>
      <w:pPr>
        <w:jc w:val="both"/>
      </w:pPr>
      <w:r>
        <w:t xml:space="preserve">                 checkpoint_path=None,</w:t>
      </w:r>
    </w:p>
    <w:p>
      <w:pPr>
        <w:jc w:val="both"/>
      </w:pPr>
      <w:r>
        <w:t xml:space="preserve">                 export_task_type_overrider=None):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Exports registered modules into a save directory.</w:t>
      </w:r>
    </w:p>
    <w:p>
      <w:pPr>
        <w:jc w:val="both"/>
      </w:pPr>
      <w:r/>
    </w:p>
    <w:p>
      <w:pPr>
        <w:jc w:val="both"/>
      </w:pPr>
      <w:r>
        <w:t xml:space="preserve">    This method creates a directory under export_path with the save TF Hub.</w:t>
      </w:r>
    </w:p>
    <w:p>
      <w:pPr>
        <w:jc w:val="both"/>
      </w:pPr>
      <w:r>
        <w:t xml:space="preserve">    One sub-directory (named export_name) per module registered via register_module_for_export.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name:</w:t>
      </w:r>
    </w:p>
    <w:p>
      <w:pPr>
        <w:jc w:val="both"/>
      </w:pPr>
      <w:r>
        <w:t xml:space="preserve">        unique name of the module to export.</w:t>
      </w:r>
    </w:p>
    <w:p>
      <w:pPr>
        <w:jc w:val="both"/>
      </w:pPr>
      <w:r>
        <w:t xml:space="preserve">      serving_input_receiver_fn:</w:t>
      </w:r>
    </w:p>
    <w:p>
      <w:pPr>
        <w:jc w:val="both"/>
      </w:pPr>
      <w:r>
        <w:t xml:space="preserve">        A function with no arguments that returns a ServingInputReceiver.</w:t>
      </w:r>
    </w:p>
    <w:p>
      <w:pPr>
        <w:jc w:val="both"/>
      </w:pPr>
      <w:r>
        <w:t xml:space="preserve">        This is used with the estimator passed to export() to build the graph (in PREDICT mode)</w:t>
      </w:r>
    </w:p>
    <w:p>
      <w:pPr>
        <w:jc w:val="both"/>
      </w:pPr>
      <w:r>
        <w:t xml:space="preserve">        that registers the modules for export. The model in that graph is never run,</w:t>
      </w:r>
    </w:p>
    <w:p>
      <w:pPr>
        <w:jc w:val="both"/>
      </w:pPr>
      <w:r>
        <w:t xml:space="preserve">        so the actual data provided by this input fn does not matter.</w:t>
      </w:r>
    </w:p>
    <w:p>
      <w:pPr>
        <w:jc w:val="both"/>
      </w:pPr>
      <w:r>
        <w:t xml:space="preserve">      export_dir:</w:t>
      </w:r>
    </w:p>
    <w:p>
      <w:pPr>
        <w:jc w:val="both"/>
      </w:pPr>
      <w:r>
        <w:t xml:space="preserve">        A string containing a directory where to write the export directories.</w:t>
      </w:r>
    </w:p>
    <w:p>
      <w:pPr>
        <w:jc w:val="both"/>
      </w:pPr>
      <w:r>
        <w:t xml:space="preserve">        Defaults to the save_dir.</w:t>
      </w:r>
    </w:p>
    <w:p>
      <w:pPr>
        <w:jc w:val="both"/>
      </w:pPr>
      <w:r>
        <w:t xml:space="preserve">      checkpoint_path:</w:t>
      </w:r>
    </w:p>
    <w:p>
      <w:pPr>
        <w:jc w:val="both"/>
      </w:pPr>
      <w:r>
        <w:t xml:space="preserve">        The checkpoint path to export. Defaults to the latest.</w:t>
      </w:r>
    </w:p>
    <w:p>
      <w:pPr>
        <w:jc w:val="both"/>
      </w:pPr>
      <w:r>
        <w:t xml:space="preserve">      export_task_type_overrider:</w:t>
      </w:r>
    </w:p>
    <w:p>
      <w:pPr>
        <w:jc w:val="both"/>
      </w:pPr>
      <w:r>
        <w:t xml:space="preserve">        Specifies the task type that will override the default task type used for export</w:t>
      </w:r>
    </w:p>
    <w:p>
      <w:pPr>
        <w:jc w:val="both"/>
      </w:pPr>
      <w:r>
        <w:t xml:space="preserve">        (hogwild training defaults to evaluator, otherwise, defaults to chief)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export_task_type_overrider:</w:t>
      </w:r>
    </w:p>
    <w:p>
      <w:pPr>
        <w:jc w:val="both"/>
      </w:pPr>
      <w:r>
        <w:t xml:space="preserve">      if not self.is_task_type(export_task_type_overrider):</w:t>
      </w:r>
    </w:p>
    <w:p>
      <w:pPr>
        <w:jc w:val="both"/>
      </w:pPr>
      <w:r>
        <w:t xml:space="preserve">        logging.info(</w:t>
      </w:r>
    </w:p>
    <w:p>
      <w:pPr>
        <w:jc w:val="both"/>
      </w:pPr>
      <w:r>
        <w:t xml:space="preserve">          f"Trainer.hub_export ignored due to process not being {export_task_type_overrider}")</w:t>
      </w:r>
    </w:p>
    <w:p>
      <w:pPr>
        <w:jc w:val="both"/>
      </w:pPr>
      <w:r>
        <w:t xml:space="preserve">        return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if self._using_hogwild:</w:t>
      </w:r>
    </w:p>
    <w:p>
      <w:pPr>
        <w:jc w:val="both"/>
      </w:pPr>
      <w:r>
        <w:t xml:space="preserve">        if not self.is_evaluator():</w:t>
      </w:r>
    </w:p>
    <w:p>
      <w:pPr>
        <w:jc w:val="both"/>
      </w:pPr>
      <w:r>
        <w:t xml:space="preserve">          logging.info("Trainer.hub_export ignored due to the process not being evaluator.")</w:t>
      </w:r>
    </w:p>
    <w:p>
      <w:pPr>
        <w:jc w:val="both"/>
      </w:pPr>
      <w:r>
        <w:t xml:space="preserve">          return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if not self.is_chief():</w:t>
      </w:r>
    </w:p>
    <w:p>
      <w:pPr>
        <w:jc w:val="both"/>
      </w:pPr>
      <w:r>
        <w:t xml:space="preserve">          logging.info("Trainer.hub_export ignored due to the process not being chief.")</w:t>
      </w:r>
    </w:p>
    <w:p>
      <w:pPr>
        <w:jc w:val="both"/>
      </w:pPr>
      <w:r>
        <w:t xml:space="preserve">          return</w:t>
      </w:r>
    </w:p>
    <w:p>
      <w:pPr>
        <w:jc w:val="both"/>
      </w:pPr>
      <w:r/>
    </w:p>
    <w:p>
      <w:pPr>
        <w:jc w:val="both"/>
      </w:pPr>
      <w:r>
        <w:t xml:space="preserve">    if export_dir:</w:t>
      </w:r>
    </w:p>
    <w:p>
      <w:pPr>
        <w:jc w:val="both"/>
      </w:pPr>
      <w:r>
        <w:t xml:space="preserve">      export_dir = sanitize_hdfs_path(export_dir)</w:t>
      </w:r>
    </w:p>
    <w:p>
      <w:pPr>
        <w:jc w:val="both"/>
      </w:pPr>
      <w:r/>
    </w:p>
    <w:p>
      <w:pPr>
        <w:jc w:val="both"/>
      </w:pPr>
      <w:r>
        <w:t xml:space="preserve">    if checkpoint_path:</w:t>
      </w:r>
    </w:p>
    <w:p>
      <w:pPr>
        <w:jc w:val="both"/>
      </w:pPr>
      <w:r>
        <w:t xml:space="preserve">      checkpoint_path = sanitize_hdfs_path(checkpoint_path)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checkpoint_path = self.best_or_latest_checkpoint</w:t>
      </w:r>
    </w:p>
    <w:p>
      <w:pPr>
        <w:jc w:val="both"/>
      </w:pPr>
      <w:r/>
    </w:p>
    <w:p>
      <w:pPr>
        <w:jc w:val="both"/>
      </w:pPr>
      <w:r>
        <w:t xml:space="preserve">    export_dir = export_dir if export_dir is not None else self._save_dir</w:t>
      </w:r>
    </w:p>
    <w:p>
      <w:pPr>
        <w:jc w:val="both"/>
      </w:pPr>
      <w:r>
        <w:t xml:space="preserve">    exporter = hub.LatestModuleExporter(name, serving_input_receiver_fn)</w:t>
      </w:r>
    </w:p>
    <w:p>
      <w:pPr>
        <w:jc w:val="both"/>
      </w:pPr>
      <w:r>
        <w:t xml:space="preserve">    # The path_exporter by default contains a timestamp directory in its path.</w:t>
      </w:r>
    </w:p>
    <w:p>
      <w:pPr>
        <w:jc w:val="both"/>
      </w:pPr>
      <w:r>
        <w:t xml:space="preserve">    path_exporter = exporter.export(estimator=self.estimator,</w:t>
      </w:r>
    </w:p>
    <w:p>
      <w:pPr>
        <w:jc w:val="both"/>
      </w:pPr>
      <w:r>
        <w:t xml:space="preserve">                                    export_path=export_dir,</w:t>
      </w:r>
    </w:p>
    <w:p>
      <w:pPr>
        <w:jc w:val="both"/>
      </w:pPr>
      <w:r>
        <w:t xml:space="preserve">                                    checkpoint_path=checkpoint_path)</w:t>
      </w:r>
    </w:p>
    <w:p>
      <w:pPr>
        <w:jc w:val="both"/>
      </w:pPr>
      <w:r/>
    </w:p>
    <w:p>
      <w:pPr>
        <w:jc w:val="both"/>
      </w:pPr>
      <w:r>
        <w:t xml:space="preserve">    # LatestModuleExporter.export() returns a binary string on Cloud ML Engine</w:t>
      </w:r>
    </w:p>
    <w:p>
      <w:pPr>
        <w:jc w:val="both"/>
      </w:pPr>
      <w:r>
        <w:t xml:space="preserve">    # but tf.io.gfile.listdir() does not; this is an issue when joining paths</w:t>
      </w:r>
    </w:p>
    <w:p>
      <w:pPr>
        <w:jc w:val="both"/>
      </w:pPr>
      <w:r>
        <w:t xml:space="preserve">    if isinstance(path_exporter, bytes):</w:t>
      </w:r>
    </w:p>
    <w:p>
      <w:pPr>
        <w:jc w:val="both"/>
      </w:pPr>
      <w:r>
        <w:t xml:space="preserve">      path_exporter = path_exporter.decode()</w:t>
      </w:r>
    </w:p>
    <w:p>
      <w:pPr>
        <w:jc w:val="both"/>
      </w:pPr>
      <w:r/>
    </w:p>
    <w:p>
      <w:pPr>
        <w:jc w:val="both"/>
      </w:pPr>
      <w:r>
        <w:t xml:space="preserve">    # Copying the saved hub module to export_dir so we don't need to specify</w:t>
      </w:r>
    </w:p>
    <w:p>
      <w:pPr>
        <w:jc w:val="both"/>
      </w:pPr>
      <w:r>
        <w:t xml:space="preserve">    # the timestamp when loading the module.</w:t>
      </w:r>
    </w:p>
    <w:p>
      <w:pPr>
        <w:jc w:val="both"/>
      </w:pPr>
      <w:r>
        <w:t xml:space="preserve">    # This is a workaround due to the current implementation of hub.LatestModuleExporter.</w:t>
      </w:r>
    </w:p>
    <w:p>
      <w:pPr>
        <w:jc w:val="both"/>
      </w:pPr>
      <w:r>
        <w:t xml:space="preserve">    # This works for multiple hub modules.</w:t>
      </w:r>
    </w:p>
    <w:p>
      <w:pPr>
        <w:jc w:val="both"/>
      </w:pPr>
      <w:r>
        <w:t xml:space="preserve">    hub_exported_modules = tf.io.gfile.listdir(path_exporter)</w:t>
      </w:r>
    </w:p>
    <w:p>
      <w:pPr>
        <w:jc w:val="both"/>
      </w:pPr>
      <w:r/>
    </w:p>
    <w:p>
      <w:pPr>
        <w:jc w:val="both"/>
      </w:pPr>
      <w:r>
        <w:t xml:space="preserve">    backup_dir = os.path.join(export_dir, "backups",</w:t>
      </w:r>
    </w:p>
    <w:p>
      <w:pPr>
        <w:jc w:val="both"/>
      </w:pPr>
      <w:r>
        <w:t xml:space="preserve">                              datetime.datetime.now().strftime('%Y-%m-%d_%H-%M-%S'))</w:t>
      </w:r>
    </w:p>
    <w:p>
      <w:pPr>
        <w:jc w:val="both"/>
      </w:pPr>
      <w:r/>
    </w:p>
    <w:p>
      <w:pPr>
        <w:jc w:val="both"/>
      </w:pPr>
      <w:r>
        <w:t xml:space="preserve">    for folder in hub_exported_modules:</w:t>
      </w:r>
    </w:p>
    <w:p>
      <w:pPr>
        <w:jc w:val="both"/>
      </w:pPr>
      <w:r>
        <w:t xml:space="preserve">      hub_module_oldpath = os.path.join(path_exporter, folder)</w:t>
      </w:r>
    </w:p>
    <w:p>
      <w:pPr>
        <w:jc w:val="both"/>
      </w:pPr>
      <w:r>
        <w:t xml:space="preserve">      hub_module_newpath = os.path.join(export_dir, folder)</w:t>
      </w:r>
    </w:p>
    <w:p>
      <w:pPr>
        <w:jc w:val="both"/>
      </w:pPr>
      <w:r/>
    </w:p>
    <w:p>
      <w:pPr>
        <w:jc w:val="both"/>
      </w:pPr>
      <w:r>
        <w:t xml:space="preserve">      # If the destination already exists, move to backup</w:t>
      </w:r>
    </w:p>
    <w:p>
      <w:pPr>
        <w:jc w:val="both"/>
      </w:pPr>
      <w:r>
        <w:t xml:space="preserve">      if tf.io.gfile.exists(hub_module_newpath):</w:t>
      </w:r>
    </w:p>
    <w:p>
      <w:pPr>
        <w:jc w:val="both"/>
      </w:pPr>
      <w:r>
        <w:t xml:space="preserve">        # Ensure backup_dir exists</w:t>
      </w:r>
    </w:p>
    <w:p>
      <w:pPr>
        <w:jc w:val="both"/>
      </w:pPr>
      <w:r>
        <w:t xml:space="preserve">        tf.io.gfile.makedirs(backup_dir)</w:t>
      </w:r>
    </w:p>
    <w:p>
      <w:pPr>
        <w:jc w:val="both"/>
      </w:pPr>
      <w:r>
        <w:t xml:space="preserve">        hub_module_backup = os.path.join(backup_dir, folder)</w:t>
      </w:r>
    </w:p>
    <w:p>
      <w:pPr>
        <w:jc w:val="both"/>
      </w:pPr>
      <w:r>
        <w:t xml:space="preserve">        tf.io.gfile.rename(hub_module_newpath, hub_module_backup)</w:t>
      </w:r>
    </w:p>
    <w:p>
      <w:pPr>
        <w:jc w:val="both"/>
      </w:pPr>
      <w:r/>
    </w:p>
    <w:p>
      <w:pPr>
        <w:jc w:val="both"/>
      </w:pPr>
      <w:r>
        <w:t xml:space="preserve">      tf.io.gfile.rename(hub_module_oldpath, hub_module_newpath)</w:t>
      </w:r>
    </w:p>
    <w:p>
      <w:pPr>
        <w:jc w:val="both"/>
      </w:pPr>
      <w:r/>
    </w:p>
    <w:p>
      <w:pPr>
        <w:jc w:val="both"/>
      </w:pPr>
      <w:r>
        <w:t xml:space="preserve">    # Since the timestamped folder exists but is empty, we can delete it.</w:t>
      </w:r>
    </w:p>
    <w:p>
      <w:pPr>
        <w:jc w:val="both"/>
      </w:pPr>
      <w:r>
        <w:t xml:space="preserve">    tf.io.gfile.rmtree(path_exporter)</w:t>
      </w:r>
    </w:p>
    <w:p>
      <w:pPr>
        <w:jc w:val="both"/>
      </w:pPr>
      <w:r/>
    </w:p>
    <w:p>
      <w:pPr>
        <w:jc w:val="both"/>
      </w:pPr>
      <w:r>
        <w:t xml:space="preserve">  def _is_on_gke(self) -&gt; bool:</w:t>
      </w:r>
    </w:p>
    <w:p>
      <w:pPr>
        <w:jc w:val="both"/>
      </w:pPr>
      <w:r>
        <w:t xml:space="preserve">    """Returns True if running on gke."""</w:t>
      </w:r>
    </w:p>
    <w:p>
      <w:pPr>
        <w:jc w:val="both"/>
      </w:pPr>
      <w:r>
        <w:t xml:space="preserve">    cluster = os.environ.get('TWML_JOB_CLUSTER')</w:t>
      </w:r>
    </w:p>
    <w:p>
      <w:pPr>
        <w:jc w:val="both"/>
      </w:pPr>
      <w:r>
        <w:t xml:space="preserve">    if not cluster or cluster in {'smf1', 'atla'}:</w:t>
      </w:r>
    </w:p>
    <w:p>
      <w:pPr>
        <w:jc w:val="both"/>
      </w:pPr>
      <w:r>
        <w:t xml:space="preserve">      return False</w:t>
      </w:r>
    </w:p>
    <w:p>
      <w:pPr>
        <w:jc w:val="both"/>
      </w:pPr>
      <w:r>
        <w:t xml:space="preserve">    return True</w:t>
      </w:r>
    </w:p>
    <w:p>
      <w:pPr>
        <w:jc w:val="both"/>
      </w:pPr>
      <w:r/>
    </w:p>
    <w:p>
      <w:pPr>
        <w:jc w:val="both"/>
      </w:pPr>
      <w:r>
        <w:t xml:space="preserve">  def _maybe_del_tsd_exit(self, state_files) -&gt; None:</w:t>
      </w:r>
    </w:p>
    <w:p>
      <w:pPr>
        <w:jc w:val="both"/>
      </w:pPr>
      <w:r>
        <w:t xml:space="preserve">    """Handle potential early exit and TwitterSetDeployment deletion.</w:t>
      </w:r>
    </w:p>
    <w:p>
      <w:pPr>
        <w:jc w:val="both"/>
      </w:pPr>
      <w:r/>
    </w:p>
    <w:p>
      <w:pPr>
        <w:jc w:val="both"/>
      </w:pPr>
      <w:r>
        <w:t xml:space="preserve">      If:</w:t>
      </w:r>
    </w:p>
    <w:p>
      <w:pPr>
        <w:jc w:val="both"/>
      </w:pPr>
      <w:r>
        <w:t xml:space="preserve">        - distributed training</w:t>
      </w:r>
    </w:p>
    <w:p>
      <w:pPr>
        <w:jc w:val="both"/>
      </w:pPr>
      <w:r>
        <w:t xml:space="preserve">        - running GKE</w:t>
      </w:r>
    </w:p>
    <w:p>
      <w:pPr>
        <w:jc w:val="both"/>
      </w:pPr>
      <w:r>
        <w:t xml:space="preserve">        - training is finished (all state_files exists)</w:t>
      </w:r>
    </w:p>
    <w:p>
      <w:pPr>
        <w:jc w:val="both"/>
      </w:pPr>
      <w:r>
        <w:t xml:space="preserve">      we will exit early and not restart work</w:t>
      </w:r>
    </w:p>
    <w:p>
      <w:pPr>
        <w:jc w:val="both"/>
      </w:pPr>
      <w:r/>
    </w:p>
    <w:p>
      <w:pPr>
        <w:jc w:val="both"/>
      </w:pPr>
      <w:r>
        <w:t xml:space="preserve">      If --distributed_training_cleanup = True then we will also handle</w:t>
      </w:r>
    </w:p>
    <w:p>
      <w:pPr>
        <w:jc w:val="both"/>
      </w:pPr>
      <w:r>
        <w:t xml:space="preserve">      cleaning up the TwitterSetDeployments.</w:t>
      </w:r>
    </w:p>
    <w:p>
      <w:pPr>
        <w:jc w:val="both"/>
      </w:pPr>
      <w:r/>
    </w:p>
    <w:p>
      <w:pPr>
        <w:jc w:val="both"/>
      </w:pPr>
      <w:r>
        <w:t xml:space="preserve">      Args:</w:t>
      </w:r>
    </w:p>
    <w:p>
      <w:pPr>
        <w:jc w:val="both"/>
      </w:pPr>
      <w:r>
        <w:t xml:space="preserve">        state_files: A python list indicate state files to determine the finish </w:t>
      </w:r>
    </w:p>
    <w:p>
      <w:pPr>
        <w:jc w:val="both"/>
      </w:pPr>
      <w:r>
        <w:t xml:space="preserve">        state of the job.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# job type that is responsible for experiment tracking will remain alive</w:t>
      </w:r>
    </w:p>
    <w:p>
      <w:pPr>
        <w:jc w:val="both"/>
      </w:pPr>
      <w:r>
        <w:t xml:space="preserve">    # until it marks the experiment as finished.</w:t>
      </w:r>
    </w:p>
    <w:p>
      <w:pPr>
        <w:jc w:val="both"/>
      </w:pPr>
      <w:r>
        <w:t xml:space="preserve">    if self.experiment_tracker._env_eligible_for_recording_experiment:</w:t>
      </w:r>
    </w:p>
    <w:p>
      <w:pPr>
        <w:jc w:val="both"/>
      </w:pPr>
      <w:r>
        <w:t xml:space="preserve">      exp_status = self.experiment_tracker.get_run_status()</w:t>
      </w:r>
    </w:p>
    <w:p>
      <w:pPr>
        <w:jc w:val="both"/>
      </w:pPr>
      <w:r>
        <w:t xml:space="preserve">      if exp_status and exp_status not in {'Success', 'Failed'}:</w:t>
      </w:r>
    </w:p>
    <w:p>
      <w:pPr>
        <w:jc w:val="both"/>
      </w:pPr>
      <w:r>
        <w:t xml:space="preserve">        logging.info(</w:t>
      </w:r>
    </w:p>
    <w:p>
      <w:pPr>
        <w:jc w:val="both"/>
      </w:pPr>
      <w:r>
        <w:t xml:space="preserve">          f"Not exiting early because experiment is still {exp_status}."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return</w:t>
      </w:r>
    </w:p>
    <w:p>
      <w:pPr>
        <w:jc w:val="both"/>
      </w:pPr>
      <w:r/>
    </w:p>
    <w:p>
      <w:pPr>
        <w:jc w:val="both"/>
      </w:pPr>
      <w:r>
        <w:t xml:space="preserve">    # do not bother if we are on prem</w:t>
      </w:r>
    </w:p>
    <w:p>
      <w:pPr>
        <w:jc w:val="both"/>
      </w:pPr>
      <w:r>
        <w:t xml:space="preserve">    if not self._is_on_gke():</w:t>
      </w:r>
    </w:p>
    <w:p>
      <w:pPr>
        <w:jc w:val="both"/>
      </w:pPr>
      <w:r>
        <w:t xml:space="preserve">      logging.info("No need to exit early because running on prem.")</w:t>
      </w:r>
    </w:p>
    <w:p>
      <w:pPr>
        <w:jc w:val="both"/>
      </w:pPr>
      <w:r>
        <w:t xml:space="preserve">      return</w:t>
      </w:r>
    </w:p>
    <w:p>
      <w:pPr>
        <w:jc w:val="both"/>
      </w:pPr>
      <w:r/>
    </w:p>
    <w:p>
      <w:pPr>
        <w:jc w:val="both"/>
      </w:pPr>
      <w:r>
        <w:t xml:space="preserve">    states = [</w:t>
      </w:r>
    </w:p>
    <w:p>
      <w:pPr>
        <w:jc w:val="both"/>
      </w:pPr>
      <w:r>
        <w:t xml:space="preserve">      twml.util.file_exist_in_dir(self._save_dir, state_file) for state_file in state_files]</w:t>
      </w:r>
    </w:p>
    <w:p>
      <w:pPr>
        <w:jc w:val="both"/>
      </w:pPr>
      <w:r>
        <w:t xml:space="preserve">    do_not_restart = (self._params.get('distributed') and all(states))</w:t>
      </w:r>
    </w:p>
    <w:p>
      <w:pPr>
        <w:jc w:val="both"/>
      </w:pPr>
      <w:r>
        <w:t xml:space="preserve">    if not do_not_restart:</w:t>
      </w:r>
    </w:p>
    <w:p>
      <w:pPr>
        <w:jc w:val="both"/>
      </w:pPr>
      <w:r>
        <w:t xml:space="preserve">      return</w:t>
      </w:r>
    </w:p>
    <w:p>
      <w:pPr>
        <w:jc w:val="both"/>
      </w:pPr>
      <w:r/>
    </w:p>
    <w:p>
      <w:pPr>
        <w:jc w:val="both"/>
      </w:pPr>
      <w:r>
        <w:t xml:space="preserve">    logging.info(</w:t>
      </w:r>
    </w:p>
    <w:p>
      <w:pPr>
        <w:jc w:val="both"/>
      </w:pPr>
      <w:r>
        <w:t xml:space="preserve">      f"Exiting early because a _SUCCESS file already exists in {self._save_dir}")</w:t>
      </w:r>
    </w:p>
    <w:p>
      <w:pPr>
        <w:jc w:val="both"/>
      </w:pPr>
      <w:r>
        <w:t xml:space="preserve">    if self._params.get('distributed_training_cleanup'):</w:t>
      </w:r>
    </w:p>
    <w:p>
      <w:pPr>
        <w:jc w:val="both"/>
      </w:pPr>
      <w:r>
        <w:t xml:space="preserve">      resource_name = '-'.join([</w:t>
      </w:r>
    </w:p>
    <w:p>
      <w:pPr>
        <w:jc w:val="both"/>
      </w:pPr>
      <w:r>
        <w:t xml:space="preserve">        os.environ['TWML_JOB_NAME'],</w:t>
      </w:r>
    </w:p>
    <w:p>
      <w:pPr>
        <w:jc w:val="both"/>
      </w:pPr>
      <w:r>
        <w:t xml:space="preserve">        os.environ['TWML_DISTRIBUTED_JOB_TYPE'],</w:t>
      </w:r>
    </w:p>
    <w:p>
      <w:pPr>
        <w:jc w:val="both"/>
      </w:pPr>
      <w:r>
        <w:t xml:space="preserve">        os.environ['TWML_JOB_ENV'],</w:t>
      </w:r>
    </w:p>
    <w:p>
      <w:pPr>
        <w:jc w:val="both"/>
      </w:pPr>
      <w:r>
        <w:t xml:space="preserve">      ])</w:t>
      </w:r>
    </w:p>
    <w:p>
      <w:pPr>
        <w:jc w:val="both"/>
      </w:pPr>
      <w:r>
        <w:t xml:space="preserve">      logging.info(f"Deleting TwitterSetDeployment {resource_name}")</w:t>
      </w:r>
    </w:p>
    <w:p>
      <w:pPr>
        <w:jc w:val="both"/>
      </w:pPr>
      <w:r>
        <w:t xml:space="preserve">      # each job type will manage its own deletion so that deletion happens</w:t>
      </w:r>
    </w:p>
    <w:p>
      <w:pPr>
        <w:jc w:val="both"/>
      </w:pPr>
      <w:r>
        <w:t xml:space="preserve">      # in the trainer init call for every job type</w:t>
      </w:r>
    </w:p>
    <w:p>
      <w:pPr>
        <w:jc w:val="both"/>
      </w:pPr>
      <w:r>
        <w:t xml:space="preserve">      # otherwise we may kill another job type during an important</w:t>
      </w:r>
    </w:p>
    <w:p>
      <w:pPr>
        <w:jc w:val="both"/>
      </w:pPr>
      <w:r>
        <w:t xml:space="preserve">      # process like experiment tracking management (handled by the evaluator</w:t>
      </w:r>
    </w:p>
    <w:p>
      <w:pPr>
        <w:jc w:val="both"/>
      </w:pPr>
      <w:r>
        <w:t xml:space="preserve">      kubectl_delete_by_name(</w:t>
      </w:r>
    </w:p>
    <w:p>
      <w:pPr>
        <w:jc w:val="both"/>
      </w:pPr>
      <w:r>
        <w:t xml:space="preserve">        zone=None,</w:t>
      </w:r>
    </w:p>
    <w:p>
      <w:pPr>
        <w:jc w:val="both"/>
      </w:pPr>
      <w:r>
        <w:t xml:space="preserve">        namespace=os.environ['TWML_JOB_ROLE'],</w:t>
      </w:r>
    </w:p>
    <w:p>
      <w:pPr>
        <w:jc w:val="both"/>
      </w:pPr>
      <w:r>
        <w:t xml:space="preserve">        resource_type=Resource.TWITTERSETDEPLOYMENTS.value,</w:t>
      </w:r>
    </w:p>
    <w:p>
      <w:pPr>
        <w:jc w:val="both"/>
      </w:pPr>
      <w:r>
        <w:t xml:space="preserve">        resource_name=resource_name,</w:t>
      </w:r>
    </w:p>
    <w:p>
      <w:pPr>
        <w:jc w:val="both"/>
      </w:pPr>
      <w:r>
        <w:t xml:space="preserve">        wait=False,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sys.exit(0)</w:t>
      </w:r>
    </w:p>
    <w:p>
      <w:pPr>
        <w:jc w:val="both"/>
      </w:pPr>
      <w:r/>
    </w:p>
    <w:p>
      <w:pPr>
        <w:jc w:val="both"/>
      </w:pPr>
      <w:r>
        <w:t xml:space="preserve">  def write_state_to_disk(self, save_dir, filename='_SUCCESS') -&gt; None:</w:t>
      </w:r>
    </w:p>
    <w:p>
      <w:pPr>
        <w:jc w:val="both"/>
      </w:pPr>
      <w:r>
        <w:t xml:space="preserve">    """Write state file to disk to indicate the state of training process. This is usually used </w:t>
      </w:r>
    </w:p>
    <w:p>
      <w:pPr>
        <w:jc w:val="both"/>
      </w:pPr>
      <w:r>
        <w:t xml:space="preserve">      to mark the state of training progress and determine the start when job restarts/resumes.</w:t>
      </w:r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save_dir: A str of local/gcs/hdfs dir to write the state file.</w:t>
      </w:r>
    </w:p>
    <w:p>
      <w:pPr>
        <w:jc w:val="both"/>
      </w:pPr>
      <w:r>
        <w:t xml:space="preserve">      file_name: A str indicate the state file. Default to `_SUCCESS`.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file_path = os.path.join(save_dir, filename)</w:t>
      </w:r>
    </w:p>
    <w:p>
      <w:pPr>
        <w:jc w:val="both"/>
      </w:pPr>
      <w:r>
        <w:t xml:space="preserve">    if tf.io.gfile.exists(file_path):</w:t>
      </w:r>
    </w:p>
    <w:p>
      <w:pPr>
        <w:jc w:val="both"/>
      </w:pPr>
      <w:r>
        <w:t xml:space="preserve">      tf.logging.warn(f'{file_path} already exist.')</w:t>
      </w:r>
    </w:p>
    <w:p>
      <w:pPr>
        <w:jc w:val="both"/>
      </w:pPr>
      <w:r>
        <w:t xml:space="preserve">      return</w:t>
      </w:r>
    </w:p>
    <w:p>
      <w:pPr>
        <w:jc w:val="both"/>
      </w:pPr>
      <w:r/>
    </w:p>
    <w:p>
      <w:pPr>
        <w:jc w:val="both"/>
      </w:pPr>
      <w:r>
        <w:t xml:space="preserve">    with tf.io.gfile.GFile(file_path, 'w') as f:</w:t>
      </w:r>
    </w:p>
    <w:p>
      <w:pPr>
        <w:jc w:val="both"/>
      </w:pPr>
      <w:r>
        <w:t xml:space="preserve">      f.write('')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