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disable=arguments-differ, invalid-name</w:t>
      </w:r>
    </w:p>
    <w:p>
      <w:pPr>
        <w:jc w:val="both"/>
      </w:pPr>
      <w:r>
        <w:t>"""</w:t>
      </w:r>
    </w:p>
    <w:p>
      <w:pPr>
        <w:jc w:val="both"/>
      </w:pPr>
      <w:r>
        <w:t>This module contains the ``DataRecordTrainer``.</w:t>
      </w:r>
    </w:p>
    <w:p>
      <w:pPr>
        <w:jc w:val="both"/>
      </w:pPr>
      <w:r>
        <w:t>Unlike the parent ``Trainer`` class, the ``DataRecordTrainer``</w:t>
      </w:r>
    </w:p>
    <w:p>
      <w:pPr>
        <w:jc w:val="both"/>
      </w:pPr>
      <w:r>
        <w:t>is used specifically for processing data records.</w:t>
      </w:r>
    </w:p>
    <w:p>
      <w:pPr>
        <w:jc w:val="both"/>
      </w:pPr>
      <w:r>
        <w:t>It abstracts away a lot of the intricacies of working with DataRecords.</w:t>
      </w:r>
    </w:p>
    <w:p>
      <w:pPr>
        <w:jc w:val="both"/>
      </w:pPr>
      <w:r>
        <w:t>`DataRecord &lt;http://go/datarecord&gt;`_ is the main piping format for data samples.</w:t>
      </w:r>
    </w:p>
    <w:p>
      <w:pPr>
        <w:jc w:val="both"/>
      </w:pPr>
      <w:r>
        <w:t>The `DataRecordTrainer` assumes training data and production responses and requests</w:t>
      </w:r>
    </w:p>
    <w:p>
      <w:pPr>
        <w:jc w:val="both"/>
      </w:pPr>
      <w:r>
        <w:t>to be organized as the `Thrift prediction service API</w:t>
      </w:r>
    </w:p>
    <w:p>
      <w:pPr>
        <w:jc w:val="both"/>
      </w:pPr>
      <w:r/>
    </w:p>
    <w:p>
      <w:pPr>
        <w:jc w:val="both"/>
      </w:pPr>
      <w:r>
        <w:t>A ``DataRecord`` is a Thrift struct that defines how to encode the data:</w:t>
      </w:r>
    </w:p>
    <w:p>
      <w:pPr>
        <w:jc w:val="both"/>
      </w:pPr>
      <w:r/>
    </w:p>
    <w:p>
      <w:pPr>
        <w:jc w:val="both"/>
      </w:pPr>
      <w:r>
        <w:t>::</w:t>
      </w:r>
    </w:p>
    <w:p>
      <w:pPr>
        <w:jc w:val="both"/>
      </w:pPr>
      <w:r/>
    </w:p>
    <w:p>
      <w:pPr>
        <w:jc w:val="both"/>
      </w:pPr>
      <w:r>
        <w:t xml:space="preserve">  struct DataRecord {</w:t>
      </w:r>
    </w:p>
    <w:p>
      <w:pPr>
        <w:jc w:val="both"/>
      </w:pPr>
      <w:r>
        <w:t xml:space="preserve">    1: optional set&lt;i64&gt; binaryFeatures;                     // stores BINARY features</w:t>
      </w:r>
    </w:p>
    <w:p>
      <w:pPr>
        <w:jc w:val="both"/>
      </w:pPr>
      <w:r>
        <w:t xml:space="preserve">    2: optional map&lt;i64, double&gt; continuousFeatures;         // stores CONTINUOUS features</w:t>
      </w:r>
    </w:p>
    <w:p>
      <w:pPr>
        <w:jc w:val="both"/>
      </w:pPr>
      <w:r>
        <w:t xml:space="preserve">    3: optional map&lt;i64, i64&gt; discreteFeatures;              // stores DISCRETE features</w:t>
      </w:r>
    </w:p>
    <w:p>
      <w:pPr>
        <w:jc w:val="both"/>
      </w:pPr>
      <w:r>
        <w:t xml:space="preserve">    4: optional map&lt;i64, string&gt; stringFeatures;             // stores STRING features</w:t>
      </w:r>
    </w:p>
    <w:p>
      <w:pPr>
        <w:jc w:val="both"/>
      </w:pPr>
      <w:r>
        <w:t xml:space="preserve">    5: optional map&lt;i64, set&lt;string&gt;&gt; sparseBinaryFeatures;  // stores sparse BINARY features</w:t>
      </w:r>
    </w:p>
    <w:p>
      <w:pPr>
        <w:jc w:val="both"/>
      </w:pPr>
      <w:r>
        <w:t xml:space="preserve">    6: optional map&lt;i64, map&lt;string, double&gt;&gt; sparseContinuousFeatures; // sparse CONTINUOUS feature</w:t>
      </w:r>
    </w:p>
    <w:p>
      <w:pPr>
        <w:jc w:val="both"/>
      </w:pPr>
      <w:r>
        <w:t xml:space="preserve">    7: optional map&lt;i64, binary&gt; blobFeatures; // stores features as BLOBs (binary large objects)</w:t>
      </w:r>
    </w:p>
    <w:p>
      <w:pPr>
        <w:jc w:val="both"/>
      </w:pPr>
      <w:r>
        <w:t xml:space="preserve">    8: optional map&lt;i64, tensor.GeneralTensor&gt; tensors; // stores TENSOR features</w:t>
      </w:r>
    </w:p>
    <w:p>
      <w:pPr>
        <w:jc w:val="both"/>
      </w:pPr>
      <w:r>
        <w:t xml:space="preserve">    9: optional map&lt;i64, tensor.SparseTensor&gt; sparseTensors; // stores SPARSE_TENSOR features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A significant portion of Twitter data is hydrated</w:t>
      </w:r>
    </w:p>
    <w:p>
      <w:pPr>
        <w:jc w:val="both"/>
      </w:pPr>
      <w:r>
        <w:t>and then temporarily stored on HDFS as DataRecords.</w:t>
      </w:r>
    </w:p>
    <w:p>
      <w:pPr>
        <w:jc w:val="both"/>
      </w:pPr>
      <w:r>
        <w:t>The files are compressed (.gz or .lzo) partitions of data records.</w:t>
      </w:r>
    </w:p>
    <w:p>
      <w:pPr>
        <w:jc w:val="both"/>
      </w:pPr>
      <w:r>
        <w:t>These form supervised datasets. Each sample captures the relationship</w:t>
      </w:r>
    </w:p>
    <w:p>
      <w:pPr>
        <w:jc w:val="both"/>
      </w:pPr>
      <w:r>
        <w:t>between input and output (cause and effect).</w:t>
      </w:r>
    </w:p>
    <w:p>
      <w:pPr>
        <w:jc w:val="both"/>
      </w:pPr>
      <w:r>
        <w:t>To create your own dataset, please see https://github.com/twitter/elephant-bird.</w:t>
      </w:r>
    </w:p>
    <w:p>
      <w:pPr>
        <w:jc w:val="both"/>
      </w:pPr>
      <w:r/>
    </w:p>
    <w:p>
      <w:pPr>
        <w:jc w:val="both"/>
      </w:pPr>
      <w:r>
        <w:t>The default ``DataRecordTrainer.[train,evaluate,learn]()`` reads these datarecords.</w:t>
      </w:r>
    </w:p>
    <w:p>
      <w:pPr>
        <w:jc w:val="both"/>
      </w:pPr>
      <w:r>
        <w:t>The data is a read from multiple ``part-*.[compression]`` files.</w:t>
      </w:r>
    </w:p>
    <w:p>
      <w:pPr>
        <w:jc w:val="both"/>
      </w:pPr>
      <w:r>
        <w:t>The default behavior of ``DataRecordTrainer`` is to read sparse features from ``DataRecords``.</w:t>
      </w:r>
    </w:p>
    <w:p>
      <w:pPr>
        <w:jc w:val="both"/>
      </w:pPr>
      <w:r>
        <w:t>This is a legacy default piping format at Twitter.</w:t>
      </w:r>
    </w:p>
    <w:p>
      <w:pPr>
        <w:jc w:val="both"/>
      </w:pPr>
      <w:r>
        <w:t>The ``DataRecordTrainer`` is flexible enough for research and yet simple enough</w:t>
      </w:r>
    </w:p>
    <w:p>
      <w:pPr>
        <w:jc w:val="both"/>
      </w:pPr>
      <w:r>
        <w:t>for a new beginner ML practioner.</w:t>
      </w:r>
    </w:p>
    <w:p>
      <w:pPr>
        <w:jc w:val="both"/>
      </w:pPr>
      <w:r/>
    </w:p>
    <w:p>
      <w:pPr>
        <w:jc w:val="both"/>
      </w:pPr>
      <w:r>
        <w:t>By means of the feature string to key hashing function,</w:t>
      </w:r>
    </w:p>
    <w:p>
      <w:pPr>
        <w:jc w:val="both"/>
      </w:pPr>
      <w:r>
        <w:t>the ``[train,eval]_feature_config`` constructor arguments</w:t>
      </w:r>
    </w:p>
    <w:p>
      <w:pPr>
        <w:jc w:val="both"/>
      </w:pPr>
      <w:r>
        <w:t>control which features can be used as sample labels, sample weights,</w:t>
      </w:r>
    </w:p>
    <w:p>
      <w:pPr>
        <w:jc w:val="both"/>
      </w:pPr>
      <w:r>
        <w:t>or sample features.</w:t>
      </w:r>
    </w:p>
    <w:p>
      <w:pPr>
        <w:jc w:val="both"/>
      </w:pPr>
      <w:r>
        <w:t>Samples ids, and feature keys, feature values and feature weights</w:t>
      </w:r>
    </w:p>
    <w:p>
      <w:pPr>
        <w:jc w:val="both"/>
      </w:pPr>
      <w:r>
        <w:t>can be skipped, included, excluded or used as labels, weights, or features.</w:t>
      </w:r>
    </w:p>
    <w:p>
      <w:pPr>
        <w:jc w:val="both"/>
      </w:pPr>
      <w:r>
        <w:t>This allows you to easily define and control sparse distributions of</w:t>
      </w:r>
    </w:p>
    <w:p>
      <w:pPr>
        <w:jc w:val="both"/>
      </w:pPr>
      <w:r>
        <w:t>named features.</w:t>
      </w:r>
    </w:p>
    <w:p>
      <w:pPr>
        <w:jc w:val="both"/>
      </w:pPr>
      <w:r/>
    </w:p>
    <w:p>
      <w:pPr>
        <w:jc w:val="both"/>
      </w:pPr>
      <w:r>
        <w:t>Yet sparse data is difficult to work with. We are currently working to</w:t>
      </w:r>
    </w:p>
    <w:p>
      <w:pPr>
        <w:jc w:val="both"/>
      </w:pPr>
      <w:r>
        <w:t>optimize the sparse operations due to inefficiencies in the gradient descent</w:t>
      </w:r>
    </w:p>
    <w:p>
      <w:pPr>
        <w:jc w:val="both"/>
      </w:pPr>
      <w:r>
        <w:t>and parameter update processes. There are efforts underway</w:t>
      </w:r>
    </w:p>
    <w:p>
      <w:pPr>
        <w:jc w:val="both"/>
      </w:pPr>
      <w:r>
        <w:t>to minimize the footprint of sparse data as it is inefficient to process.</w:t>
      </w:r>
    </w:p>
    <w:p>
      <w:pPr>
        <w:jc w:val="both"/>
      </w:pPr>
      <w:r>
        <w:t>CPUs and GPUs much prefer dense tensor data.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datetime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twitter.deepbird.io.dal import dal_to_hdfs_path, is_dal_path</w:t>
      </w:r>
    </w:p>
    <w:p>
      <w:pPr>
        <w:jc w:val="both"/>
      </w:pPr>
      <w:r>
        <w:t>import twml</w:t>
      </w:r>
    </w:p>
    <w:p>
      <w:pPr>
        <w:jc w:val="both"/>
      </w:pPr>
      <w:r>
        <w:t>from twml.trainers import Trainer</w:t>
      </w:r>
    </w:p>
    <w:p>
      <w:pPr>
        <w:jc w:val="both"/>
      </w:pPr>
      <w:r>
        <w:t>from twml.contrib.feature_importances.feature_importances import (</w:t>
      </w:r>
    </w:p>
    <w:p>
      <w:pPr>
        <w:jc w:val="both"/>
      </w:pPr>
      <w:r>
        <w:t xml:space="preserve">  compute_feature_importances,</w:t>
      </w:r>
    </w:p>
    <w:p>
      <w:pPr>
        <w:jc w:val="both"/>
      </w:pPr>
      <w:r>
        <w:t xml:space="preserve">  TREE,</w:t>
      </w:r>
    </w:p>
    <w:p>
      <w:pPr>
        <w:jc w:val="both"/>
      </w:pPr>
      <w:r>
        <w:t xml:space="preserve">  write_feature_importances_to_hdfs,</w:t>
      </w:r>
    </w:p>
    <w:p>
      <w:pPr>
        <w:jc w:val="both"/>
      </w:pPr>
      <w:r>
        <w:t xml:space="preserve">  write_feature_importances_to_ml_dash)</w:t>
      </w:r>
    </w:p>
    <w:p>
      <w:pPr>
        <w:jc w:val="both"/>
      </w:pPr>
      <w:r>
        <w:t>from absl import logging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DataRecordTrainer(Trainer):  # pylint: disable=abstract-method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The ``DataRecordTrainer`` implementation is intended to satisfy the most common use cases</w:t>
      </w:r>
    </w:p>
    <w:p>
      <w:pPr>
        <w:jc w:val="both"/>
      </w:pPr>
      <w:r>
        <w:t xml:space="preserve">  at Twitter where only the build_graph methods needs to be overridden.</w:t>
      </w:r>
    </w:p>
    <w:p>
      <w:pPr>
        <w:jc w:val="both"/>
      </w:pPr>
      <w:r>
        <w:t xml:space="preserve">  For this reason, ``Trainer.[train,eval]_input_fn`` methods</w:t>
      </w:r>
    </w:p>
    <w:p>
      <w:pPr>
        <w:jc w:val="both"/>
      </w:pPr>
      <w:r>
        <w:t xml:space="preserve">  assume a DataRecord dataset partitioned into part files stored in compressed (e.g. gzip) format.</w:t>
      </w:r>
    </w:p>
    <w:p>
      <w:pPr>
        <w:jc w:val="both"/>
      </w:pPr>
      <w:r/>
    </w:p>
    <w:p>
      <w:pPr>
        <w:jc w:val="both"/>
      </w:pPr>
      <w:r>
        <w:t xml:space="preserve">  For use-cases that differ from this common Twitter use-case,</w:t>
      </w:r>
    </w:p>
    <w:p>
      <w:pPr>
        <w:jc w:val="both"/>
      </w:pPr>
      <w:r>
        <w:t xml:space="preserve">  further Trainer methods can be overridden.</w:t>
      </w:r>
    </w:p>
    <w:p>
      <w:pPr>
        <w:jc w:val="both"/>
      </w:pPr>
      <w:r>
        <w:t xml:space="preserve">  If that still doesn't provide enough flexibility, the user can always</w:t>
      </w:r>
    </w:p>
    <w:p>
      <w:pPr>
        <w:jc w:val="both"/>
      </w:pPr>
      <w:r>
        <w:t xml:space="preserve">  use the tf.estimator.Esimator or tf.session.run directly.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      self, name, params,</w:t>
      </w:r>
    </w:p>
    <w:p>
      <w:pPr>
        <w:jc w:val="both"/>
      </w:pPr>
      <w:r>
        <w:t xml:space="preserve">          build_graph_fn,</w:t>
      </w:r>
    </w:p>
    <w:p>
      <w:pPr>
        <w:jc w:val="both"/>
      </w:pPr>
      <w:r>
        <w:t xml:space="preserve">          feature_config=None,</w:t>
      </w:r>
    </w:p>
    <w:p>
      <w:pPr>
        <w:jc w:val="both"/>
      </w:pPr>
      <w:r>
        <w:t xml:space="preserve">         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The DataRecordTrainer constructor builds a</w:t>
      </w:r>
    </w:p>
    <w:p>
      <w:pPr>
        <w:jc w:val="both"/>
      </w:pPr>
      <w:r>
        <w:t xml:space="preserve">    ``tf.estimator.Estimator`` and stores it in self.estimator.</w:t>
      </w:r>
    </w:p>
    <w:p>
      <w:pPr>
        <w:jc w:val="both"/>
      </w:pPr>
      <w:r>
        <w:t xml:space="preserve">    For this reason, DataRecordTrainer accepts the same Estimator constructor arguments.</w:t>
      </w:r>
    </w:p>
    <w:p>
      <w:pPr>
        <w:jc w:val="both"/>
      </w:pPr>
      <w:r>
        <w:t xml:space="preserve">    It also accepts additional arguments to facilitate metric evaluation and multi-phase training</w:t>
      </w:r>
    </w:p>
    <w:p>
      <w:pPr>
        <w:jc w:val="both"/>
      </w:pPr>
      <w:r>
        <w:t xml:space="preserve">    (init_from_dir, init_map).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parent arguments:</w:t>
      </w:r>
    </w:p>
    <w:p>
      <w:pPr>
        <w:jc w:val="both"/>
      </w:pPr>
      <w:r>
        <w:t xml:space="preserve">        See the `Trainer constructor &lt;#twml.trainers.Trainer.__init__&gt;`_ documentation</w:t>
      </w:r>
    </w:p>
    <w:p>
      <w:pPr>
        <w:jc w:val="both"/>
      </w:pPr>
      <w:r>
        <w:t xml:space="preserve">        for a full list of arguments accepted by the parent class.</w:t>
      </w:r>
    </w:p>
    <w:p>
      <w:pPr>
        <w:jc w:val="both"/>
      </w:pPr>
      <w:r>
        <w:t xml:space="preserve">      name, params, build_graph_fn (and other parent class args):</w:t>
      </w:r>
    </w:p>
    <w:p>
      <w:pPr>
        <w:jc w:val="both"/>
      </w:pPr>
      <w:r>
        <w:t xml:space="preserve">        see documentation for twml.Trainer doc.</w:t>
      </w:r>
    </w:p>
    <w:p>
      <w:pPr>
        <w:jc w:val="both"/>
      </w:pPr>
      <w:r>
        <w:t xml:space="preserve">      feature_config:</w:t>
      </w:r>
    </w:p>
    <w:p>
      <w:pPr>
        <w:jc w:val="both"/>
      </w:pPr>
      <w:r>
        <w:t xml:space="preserve">        An object of type FeatureConfig describing what features to decode.</w:t>
      </w:r>
    </w:p>
    <w:p>
      <w:pPr>
        <w:jc w:val="both"/>
      </w:pPr>
      <w:r>
        <w:t xml:space="preserve">        Defaults to None. But it is needed in the following cases:</w:t>
      </w:r>
    </w:p>
    <w:p>
      <w:pPr>
        <w:jc w:val="both"/>
      </w:pPr>
      <w:r>
        <w:t xml:space="preserve">          - `get_train_input_fn()` / `get_eval_input_fn()` is called without a `parse_fn`</w:t>
      </w:r>
    </w:p>
    <w:p>
      <w:pPr>
        <w:jc w:val="both"/>
      </w:pPr>
      <w:r>
        <w:t xml:space="preserve">          - `learn()`, `train()`, `eval()`, `calibrate()` are called without providing `*input_fn`.</w:t>
      </w:r>
    </w:p>
    <w:p>
      <w:pPr>
        <w:jc w:val="both"/>
      </w:pPr>
      <w:r/>
    </w:p>
    <w:p>
      <w:pPr>
        <w:jc w:val="both"/>
      </w:pPr>
      <w:r>
        <w:t xml:space="preserve">      **kwargs:</w:t>
      </w:r>
    </w:p>
    <w:p>
      <w:pPr>
        <w:jc w:val="both"/>
      </w:pPr>
      <w:r>
        <w:t xml:space="preserve">        further kwargs can be specified and passed to the Estimator constructor.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# NOTE: DO NOT MODIFY `params` BEFORE THIS CALL.</w:t>
      </w:r>
    </w:p>
    <w:p>
      <w:pPr>
        <w:jc w:val="both"/>
      </w:pPr>
      <w:r>
        <w:t xml:space="preserve">    super(DataRecordTrainer, self).__init__(</w:t>
      </w:r>
    </w:p>
    <w:p>
      <w:pPr>
        <w:jc w:val="both"/>
      </w:pPr>
      <w:r>
        <w:t xml:space="preserve">      name=name, params=params, build_graph_fn=build_graph_fn, **kwargs)</w:t>
      </w:r>
    </w:p>
    <w:p>
      <w:pPr>
        <w:jc w:val="both"/>
      </w:pPr>
      <w:r/>
    </w:p>
    <w:p>
      <w:pPr>
        <w:jc w:val="both"/>
      </w:pPr>
      <w:r>
        <w:t xml:space="preserve">    self._feature_config = feature_config</w:t>
      </w:r>
    </w:p>
    <w:p>
      <w:pPr>
        <w:jc w:val="both"/>
      </w:pPr>
      <w:r/>
    </w:p>
    <w:p>
      <w:pPr>
        <w:jc w:val="both"/>
      </w:pPr>
      <w:r>
        <w:t xml:space="preserve">    # date range parameters common to both training and evaluation data:</w:t>
      </w:r>
    </w:p>
    <w:p>
      <w:pPr>
        <w:jc w:val="both"/>
      </w:pPr>
      <w:r>
        <w:t xml:space="preserve">    hour_resolution = self.params.get("hour_resolution", 1)</w:t>
      </w:r>
    </w:p>
    <w:p>
      <w:pPr>
        <w:jc w:val="both"/>
      </w:pPr>
      <w:r>
        <w:t xml:space="preserve">    data_threads = self.params.get("data_threads", 4)</w:t>
      </w:r>
    </w:p>
    <w:p>
      <w:pPr>
        <w:jc w:val="both"/>
      </w:pPr>
      <w:r>
        <w:t xml:space="preserve">    datetime_format = self.params.get("datetime_format", "%Y/%m/%d")</w:t>
      </w:r>
    </w:p>
    <w:p>
      <w:pPr>
        <w:jc w:val="both"/>
      </w:pPr>
      <w:r/>
    </w:p>
    <w:p>
      <w:pPr>
        <w:jc w:val="both"/>
      </w:pPr>
      <w:r>
        <w:t xml:space="preserve">    # retrieve the desired training dataset files</w:t>
      </w:r>
    </w:p>
    <w:p>
      <w:pPr>
        <w:jc w:val="both"/>
      </w:pPr>
      <w:r>
        <w:t xml:space="preserve">    self._train_files = self.build_files_list(</w:t>
      </w:r>
    </w:p>
    <w:p>
      <w:pPr>
        <w:jc w:val="both"/>
      </w:pPr>
      <w:r>
        <w:t xml:space="preserve">      files_list_path=self.params.get("train_files_list", None),</w:t>
      </w:r>
    </w:p>
    <w:p>
      <w:pPr>
        <w:jc w:val="both"/>
      </w:pPr>
      <w:r>
        <w:t xml:space="preserve">      data_dir=self.params.get("train_data_dir", None),</w:t>
      </w:r>
    </w:p>
    <w:p>
      <w:pPr>
        <w:jc w:val="both"/>
      </w:pPr>
      <w:r>
        <w:t xml:space="preserve">      start_datetime=self.params.get("train_start_datetime", None),</w:t>
      </w:r>
    </w:p>
    <w:p>
      <w:pPr>
        <w:jc w:val="both"/>
      </w:pPr>
      <w:r>
        <w:t xml:space="preserve">      end_datetime=self.params.get("train_end_datetime", None),</w:t>
      </w:r>
    </w:p>
    <w:p>
      <w:pPr>
        <w:jc w:val="both"/>
      </w:pPr>
      <w:r>
        <w:t xml:space="preserve">      datetime_format=datetime_format, data_threads=data_threads,</w:t>
      </w:r>
    </w:p>
    <w:p>
      <w:pPr>
        <w:jc w:val="both"/>
      </w:pPr>
      <w:r>
        <w:t xml:space="preserve">      hour_resolution=hour_resolution, maybe_save=self.is_chief(),</w:t>
      </w:r>
    </w:p>
    <w:p>
      <w:pPr>
        <w:jc w:val="both"/>
      </w:pPr>
      <w:r>
        <w:t xml:space="preserve">      overwrite=self.params.get("train_overwrite_files_list", False),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# retrieve the desired evaluation dataset files</w:t>
      </w:r>
    </w:p>
    <w:p>
      <w:pPr>
        <w:jc w:val="both"/>
      </w:pPr>
      <w:r>
        <w:t xml:space="preserve">    eval_name = self.params.get("eval_name", None)</w:t>
      </w:r>
    </w:p>
    <w:p>
      <w:pPr>
        <w:jc w:val="both"/>
      </w:pPr>
      <w:r/>
    </w:p>
    <w:p>
      <w:pPr>
        <w:jc w:val="both"/>
      </w:pPr>
      <w:r>
        <w:t xml:space="preserve">    if eval_name == "train":</w:t>
      </w:r>
    </w:p>
    <w:p>
      <w:pPr>
        <w:jc w:val="both"/>
      </w:pPr>
      <w:r>
        <w:t xml:space="preserve">      self._eval_files = self._train_files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self._eval_files = self.build_files_list(</w:t>
      </w:r>
    </w:p>
    <w:p>
      <w:pPr>
        <w:jc w:val="both"/>
      </w:pPr>
      <w:r>
        <w:t xml:space="preserve">        files_list_path=self.params.get("eval_files_list", None),</w:t>
      </w:r>
    </w:p>
    <w:p>
      <w:pPr>
        <w:jc w:val="both"/>
      </w:pPr>
      <w:r>
        <w:t xml:space="preserve">        data_dir=self.params.get("eval_data_dir", None),</w:t>
      </w:r>
    </w:p>
    <w:p>
      <w:pPr>
        <w:jc w:val="both"/>
      </w:pPr>
      <w:r>
        <w:t xml:space="preserve">        start_datetime=self.params.get("eval_start_datetime", None),</w:t>
      </w:r>
    </w:p>
    <w:p>
      <w:pPr>
        <w:jc w:val="both"/>
      </w:pPr>
      <w:r>
        <w:t xml:space="preserve">        end_datetime=self.params.get("eval_end_datetime", None),</w:t>
      </w:r>
    </w:p>
    <w:p>
      <w:pPr>
        <w:jc w:val="both"/>
      </w:pPr>
      <w:r>
        <w:t xml:space="preserve">        datetime_format=datetime_format, data_threads=data_threads,</w:t>
      </w:r>
    </w:p>
    <w:p>
      <w:pPr>
        <w:jc w:val="both"/>
      </w:pPr>
      <w:r>
        <w:t xml:space="preserve">        hour_resolution=hour_resolution, maybe_save=self.is_chief(),</w:t>
      </w:r>
    </w:p>
    <w:p>
      <w:pPr>
        <w:jc w:val="both"/>
      </w:pPr>
      <w:r>
        <w:t xml:space="preserve">        overwrite=self.params.get("eval_overwrite_files_list", False),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if not self.params.get("allow_train_eval_overlap"):</w:t>
      </w:r>
    </w:p>
    <w:p>
      <w:pPr>
        <w:jc w:val="both"/>
      </w:pPr>
      <w:r>
        <w:t xml:space="preserve">        # if there is overlap between train and eval, error out!</w:t>
      </w:r>
    </w:p>
    <w:p>
      <w:pPr>
        <w:jc w:val="both"/>
      </w:pPr>
      <w:r>
        <w:t xml:space="preserve">        if self._train_files and self._eval_files:</w:t>
      </w:r>
    </w:p>
    <w:p>
      <w:pPr>
        <w:jc w:val="both"/>
      </w:pPr>
      <w:r>
        <w:t xml:space="preserve">          overlap_files = set(self._train_files) &amp; set(self._eval_files)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overlap_files = set()</w:t>
      </w:r>
    </w:p>
    <w:p>
      <w:pPr>
        <w:jc w:val="both"/>
      </w:pPr>
      <w:r>
        <w:t xml:space="preserve">        if overlap_files:</w:t>
      </w:r>
    </w:p>
    <w:p>
      <w:pPr>
        <w:jc w:val="both"/>
      </w:pPr>
      <w:r>
        <w:t xml:space="preserve">          raise ValueError("There is an overlap between train and eval files:\n %s" %</w:t>
      </w:r>
    </w:p>
    <w:p>
      <w:pPr>
        <w:jc w:val="both"/>
      </w:pPr>
      <w:r>
        <w:t xml:space="preserve">                           (overlap_files))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build_hdfs_files_list(</w:t>
      </w:r>
    </w:p>
    <w:p>
      <w:pPr>
        <w:jc w:val="both"/>
      </w:pPr>
      <w:r>
        <w:t xml:space="preserve">      files_list_path, data_dir,</w:t>
      </w:r>
    </w:p>
    <w:p>
      <w:pPr>
        <w:jc w:val="both"/>
      </w:pPr>
      <w:r>
        <w:t xml:space="preserve">      start_datetime, end_datetime, datetime_format,</w:t>
      </w:r>
    </w:p>
    <w:p>
      <w:pPr>
        <w:jc w:val="both"/>
      </w:pPr>
      <w:r>
        <w:t xml:space="preserve">      data_threads, hour_resolution, maybe_save, overwrite):</w:t>
      </w:r>
    </w:p>
    <w:p>
      <w:pPr>
        <w:jc w:val="both"/>
      </w:pPr>
      <w:r>
        <w:t xml:space="preserve">    if files_list_path:</w:t>
      </w:r>
    </w:p>
    <w:p>
      <w:pPr>
        <w:jc w:val="both"/>
      </w:pPr>
      <w:r>
        <w:t xml:space="preserve">      files_list_path = twml.util.preprocess_path(files_list_path)</w:t>
      </w:r>
    </w:p>
    <w:p>
      <w:pPr>
        <w:jc w:val="both"/>
      </w:pPr>
      <w:r/>
    </w:p>
    <w:p>
      <w:pPr>
        <w:jc w:val="both"/>
      </w:pPr>
      <w:r>
        <w:t xml:space="preserve">    if isinstance(start_datetime, datetime.datetime):</w:t>
      </w:r>
    </w:p>
    <w:p>
      <w:pPr>
        <w:jc w:val="both"/>
      </w:pPr>
      <w:r>
        <w:t xml:space="preserve">      start_datetime = start_datetime.strftime(datetime_format)</w:t>
      </w:r>
    </w:p>
    <w:p>
      <w:pPr>
        <w:jc w:val="both"/>
      </w:pPr>
      <w:r>
        <w:t xml:space="preserve">    if isinstance(end_datetime, datetime.datetime):</w:t>
      </w:r>
    </w:p>
    <w:p>
      <w:pPr>
        <w:jc w:val="both"/>
      </w:pPr>
      <w:r>
        <w:t xml:space="preserve">      end_datetime = end_datetime.strftime(datetime_format)</w:t>
      </w:r>
    </w:p>
    <w:p>
      <w:pPr>
        <w:jc w:val="both"/>
      </w:pPr>
      <w:r/>
    </w:p>
    <w:p>
      <w:pPr>
        <w:jc w:val="both"/>
      </w:pPr>
      <w:r>
        <w:t xml:space="preserve">    list_files_by_datetime_args = {</w:t>
      </w:r>
    </w:p>
    <w:p>
      <w:pPr>
        <w:jc w:val="both"/>
      </w:pPr>
      <w:r>
        <w:t xml:space="preserve">      "base_path": data_dir,</w:t>
      </w:r>
    </w:p>
    <w:p>
      <w:pPr>
        <w:jc w:val="both"/>
      </w:pPr>
      <w:r>
        <w:t xml:space="preserve">      "start_datetime": start_datetime,</w:t>
      </w:r>
    </w:p>
    <w:p>
      <w:pPr>
        <w:jc w:val="both"/>
      </w:pPr>
      <w:r>
        <w:t xml:space="preserve">      "end_datetime": end_datetime,</w:t>
      </w:r>
    </w:p>
    <w:p>
      <w:pPr>
        <w:jc w:val="both"/>
      </w:pPr>
      <w:r>
        <w:t xml:space="preserve">      "datetime_prefix_format": datetime_format,</w:t>
      </w:r>
    </w:p>
    <w:p>
      <w:pPr>
        <w:jc w:val="both"/>
      </w:pPr>
      <w:r>
        <w:t xml:space="preserve">      "extension": "lzo",</w:t>
      </w:r>
    </w:p>
    <w:p>
      <w:pPr>
        <w:jc w:val="both"/>
      </w:pPr>
      <w:r>
        <w:t xml:space="preserve">      "parallelism": data_threads,</w:t>
      </w:r>
    </w:p>
    <w:p>
      <w:pPr>
        <w:jc w:val="both"/>
      </w:pPr>
      <w:r>
        <w:t xml:space="preserve">      "hour_resolution": hour_resolution,</w:t>
      </w:r>
    </w:p>
    <w:p>
      <w:pPr>
        <w:jc w:val="both"/>
      </w:pPr>
      <w:r>
        <w:t xml:space="preserve">      "sort": True,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# no cache of data file paths, just get the list by scraping the directory</w:t>
      </w:r>
    </w:p>
    <w:p>
      <w:pPr>
        <w:jc w:val="both"/>
      </w:pPr>
      <w:r>
        <w:t xml:space="preserve">    if not files_list_path or not tf.io.gfile.exists(files_list_path):</w:t>
      </w:r>
    </w:p>
    <w:p>
      <w:pPr>
        <w:jc w:val="both"/>
      </w:pPr>
      <w:r>
        <w:t xml:space="preserve">      # twml.util.list_files_by_datetime returns None if data_dir is None.</w:t>
      </w:r>
    </w:p>
    <w:p>
      <w:pPr>
        <w:jc w:val="both"/>
      </w:pPr>
      <w:r>
        <w:t xml:space="preserve">      # twml.util.list_files_by_datetime passes through data_dir if data_dir is a list</w:t>
      </w:r>
    </w:p>
    <w:p>
      <w:pPr>
        <w:jc w:val="both"/>
      </w:pPr>
      <w:r>
        <w:t xml:space="preserve">      files_list = twml.util.list_files_by_datetime(**list_files_by_datetime_args)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the cached data file paths file exists.</w:t>
      </w:r>
    </w:p>
    <w:p>
      <w:pPr>
        <w:jc w:val="both"/>
      </w:pPr>
      <w:r>
        <w:t xml:space="preserve">      files_info = twml.util.read_file(files_list_path, decode="json")</w:t>
      </w:r>
    </w:p>
    <w:p>
      <w:pPr>
        <w:jc w:val="both"/>
      </w:pPr>
      <w:r>
        <w:t xml:space="preserve">      # use the cached list if data params match current params,</w:t>
      </w:r>
    </w:p>
    <w:p>
      <w:pPr>
        <w:jc w:val="both"/>
      </w:pPr>
      <w:r>
        <w:t xml:space="preserve">      #  or if current params are None</w:t>
      </w:r>
    </w:p>
    <w:p>
      <w:pPr>
        <w:jc w:val="both"/>
      </w:pPr>
      <w:r>
        <w:t xml:space="preserve">      # Not including None checks for datetime_format and hour_resolution,</w:t>
      </w:r>
    </w:p>
    <w:p>
      <w:pPr>
        <w:jc w:val="both"/>
      </w:pPr>
      <w:r>
        <w:t xml:space="preserve">      #  since those are shared between eval and training.</w:t>
      </w:r>
    </w:p>
    <w:p>
      <w:pPr>
        <w:jc w:val="both"/>
      </w:pPr>
      <w:r>
        <w:t xml:space="preserve">      if (all(param is None for param in [data_dir, start_datetime, end_datetime]) or</w:t>
      </w:r>
    </w:p>
    <w:p>
      <w:pPr>
        <w:jc w:val="both"/>
      </w:pPr>
      <w:r>
        <w:t xml:space="preserve">          (files_info["data_dir"] == data_dir and</w:t>
      </w:r>
    </w:p>
    <w:p>
      <w:pPr>
        <w:jc w:val="both"/>
      </w:pPr>
      <w:r>
        <w:t xml:space="preserve">           files_info["start_datetime"] == start_datetime and</w:t>
      </w:r>
    </w:p>
    <w:p>
      <w:pPr>
        <w:jc w:val="both"/>
      </w:pPr>
      <w:r>
        <w:t xml:space="preserve">           files_info["end_datetime"] == end_datetime and</w:t>
      </w:r>
    </w:p>
    <w:p>
      <w:pPr>
        <w:jc w:val="both"/>
      </w:pPr>
      <w:r>
        <w:t xml:space="preserve">           files_info["datetime_format"] == datetime_format and</w:t>
      </w:r>
    </w:p>
    <w:p>
      <w:pPr>
        <w:jc w:val="both"/>
      </w:pPr>
      <w:r>
        <w:t xml:space="preserve">           files_info["hour_resolution"] == hour_resolution)):</w:t>
      </w:r>
    </w:p>
    <w:p>
      <w:pPr>
        <w:jc w:val="both"/>
      </w:pPr>
      <w:r>
        <w:t xml:space="preserve">        files_list = files_info["files"]</w:t>
      </w:r>
    </w:p>
    <w:p>
      <w:pPr>
        <w:jc w:val="both"/>
      </w:pPr>
      <w:r>
        <w:t xml:space="preserve">      elif overwrite:</w:t>
      </w:r>
    </w:p>
    <w:p>
      <w:pPr>
        <w:jc w:val="both"/>
      </w:pPr>
      <w:r>
        <w:t xml:space="preserve">        # current params are not none and don't match saved params</w:t>
      </w:r>
    </w:p>
    <w:p>
      <w:pPr>
        <w:jc w:val="both"/>
      </w:pPr>
      <w:r>
        <w:t xml:space="preserve">        # `overwrite` indicates we should thus update the list</w:t>
      </w:r>
    </w:p>
    <w:p>
      <w:pPr>
        <w:jc w:val="both"/>
      </w:pPr>
      <w:r>
        <w:t xml:space="preserve">        files_list = twml.util.list_files_by_datetime(**list_files_by_datetime_args)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# dont update the cached list</w:t>
      </w:r>
    </w:p>
    <w:p>
      <w:pPr>
        <w:jc w:val="both"/>
      </w:pPr>
      <w:r>
        <w:t xml:space="preserve">        raise ValueError("Information in files_list is inconsistent with provided args.\n"</w:t>
      </w:r>
    </w:p>
    <w:p>
      <w:pPr>
        <w:jc w:val="both"/>
      </w:pPr>
      <w:r>
        <w:t xml:space="preserve">                         "Did you intend to overwrite files_list using "</w:t>
      </w:r>
    </w:p>
    <w:p>
      <w:pPr>
        <w:jc w:val="both"/>
      </w:pPr>
      <w:r>
        <w:t xml:space="preserve">                         "--train.overwrite_files_list or --eval.overwrite_files_list?\n"</w:t>
      </w:r>
    </w:p>
    <w:p>
      <w:pPr>
        <w:jc w:val="both"/>
      </w:pPr>
      <w:r>
        <w:t xml:space="preserve">                         "If you instead want to use the paths in files_list, ensure that "</w:t>
      </w:r>
    </w:p>
    <w:p>
      <w:pPr>
        <w:jc w:val="both"/>
      </w:pPr>
      <w:r>
        <w:t xml:space="preserve">                         "data_dir, start_datetime, and end_datetime are None.")</w:t>
      </w:r>
    </w:p>
    <w:p>
      <w:pPr>
        <w:jc w:val="both"/>
      </w:pPr>
      <w:r/>
    </w:p>
    <w:p>
      <w:pPr>
        <w:jc w:val="both"/>
      </w:pPr>
      <w:r>
        <w:t xml:space="preserve">    if maybe_save and files_list_path and (overwrite or not tf.io.gfile.exists(files_list_path)):</w:t>
      </w:r>
    </w:p>
    <w:p>
      <w:pPr>
        <w:jc w:val="both"/>
      </w:pPr>
      <w:r>
        <w:t xml:space="preserve">      save_dict = {}</w:t>
      </w:r>
    </w:p>
    <w:p>
      <w:pPr>
        <w:jc w:val="both"/>
      </w:pPr>
      <w:r>
        <w:t xml:space="preserve">      save_dict["files"] = files_list</w:t>
      </w:r>
    </w:p>
    <w:p>
      <w:pPr>
        <w:jc w:val="both"/>
      </w:pPr>
      <w:r>
        <w:t xml:space="preserve">      save_dict["data_dir"] = data_dir</w:t>
      </w:r>
    </w:p>
    <w:p>
      <w:pPr>
        <w:jc w:val="both"/>
      </w:pPr>
      <w:r>
        <w:t xml:space="preserve">      save_dict["start_datetime"] = start_datetime</w:t>
      </w:r>
    </w:p>
    <w:p>
      <w:pPr>
        <w:jc w:val="both"/>
      </w:pPr>
      <w:r>
        <w:t xml:space="preserve">      save_dict["end_datetime"] = end_datetime</w:t>
      </w:r>
    </w:p>
    <w:p>
      <w:pPr>
        <w:jc w:val="both"/>
      </w:pPr>
      <w:r>
        <w:t xml:space="preserve">      save_dict["datetime_format"] = datetime_format</w:t>
      </w:r>
    </w:p>
    <w:p>
      <w:pPr>
        <w:jc w:val="both"/>
      </w:pPr>
      <w:r>
        <w:t xml:space="preserve">      save_dict["hour_resolution"] = hour_resolution</w:t>
      </w:r>
    </w:p>
    <w:p>
      <w:pPr>
        <w:jc w:val="both"/>
      </w:pPr>
      <w:r>
        <w:t xml:space="preserve">      twml.util.write_file(files_list_path, save_dict, encode="json")</w:t>
      </w:r>
    </w:p>
    <w:p>
      <w:pPr>
        <w:jc w:val="both"/>
      </w:pPr>
      <w:r/>
    </w:p>
    <w:p>
      <w:pPr>
        <w:jc w:val="both"/>
      </w:pPr>
      <w:r>
        <w:t xml:space="preserve">    return files_list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build_files_list(files_list_path, data_dir,</w:t>
      </w:r>
    </w:p>
    <w:p>
      <w:pPr>
        <w:jc w:val="both"/>
      </w:pPr>
      <w:r>
        <w:t xml:space="preserve">                        start_datetime, end_datetime, datetime_format,</w:t>
      </w:r>
    </w:p>
    <w:p>
      <w:pPr>
        <w:jc w:val="both"/>
      </w:pPr>
      <w:r>
        <w:t xml:space="preserve">                        data_threads, hour_resolution, maybe_save, overwrite):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When specifying DAL datasets, only data_dir, start_dateime, and end_datetime</w:t>
      </w:r>
    </w:p>
    <w:p>
      <w:pPr>
        <w:jc w:val="both"/>
      </w:pPr>
      <w:r>
        <w:t xml:space="preserve">    should be given with the format:</w:t>
      </w:r>
    </w:p>
    <w:p>
      <w:pPr>
        <w:jc w:val="both"/>
      </w:pPr>
      <w:r/>
    </w:p>
    <w:p>
      <w:pPr>
        <w:jc w:val="both"/>
      </w:pPr>
      <w:r>
        <w:t xml:space="preserve">    dal://{cluster}/{role}/{dataset_name}/{env}</w:t>
      </w:r>
    </w:p>
    <w:p>
      <w:pPr>
        <w:jc w:val="both"/>
      </w:pPr>
      <w:r/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not data_dir or not is_dal_path(data_dir):</w:t>
      </w:r>
    </w:p>
    <w:p>
      <w:pPr>
        <w:jc w:val="both"/>
      </w:pPr>
      <w:r>
        <w:t xml:space="preserve">      logging.warn(f"Please consider specifying a dal:// dataset rather than passing a physical hdfs path.")</w:t>
      </w:r>
    </w:p>
    <w:p>
      <w:pPr>
        <w:jc w:val="both"/>
      </w:pPr>
      <w:r>
        <w:t xml:space="preserve">      return DataRecordTrainer.build_hdfs_files_list(</w:t>
      </w:r>
    </w:p>
    <w:p>
      <w:pPr>
        <w:jc w:val="both"/>
      </w:pPr>
      <w:r>
        <w:t xml:space="preserve">        files_list_path, data_dir,</w:t>
      </w:r>
    </w:p>
    <w:p>
      <w:pPr>
        <w:jc w:val="both"/>
      </w:pPr>
      <w:r>
        <w:t xml:space="preserve">        start_datetime, end_datetime, datetime_format,</w:t>
      </w:r>
    </w:p>
    <w:p>
      <w:pPr>
        <w:jc w:val="both"/>
      </w:pPr>
      <w:r>
        <w:t xml:space="preserve">        data_threads, hour_resolution, maybe_save, overwrite)</w:t>
      </w:r>
    </w:p>
    <w:p>
      <w:pPr>
        <w:jc w:val="both"/>
      </w:pPr>
      <w:r/>
    </w:p>
    <w:p>
      <w:pPr>
        <w:jc w:val="both"/>
      </w:pPr>
      <w:r>
        <w:t xml:space="preserve">    del datetime_format</w:t>
      </w:r>
    </w:p>
    <w:p>
      <w:pPr>
        <w:jc w:val="both"/>
      </w:pPr>
      <w:r>
        <w:t xml:space="preserve">    del data_threads</w:t>
      </w:r>
    </w:p>
    <w:p>
      <w:pPr>
        <w:jc w:val="both"/>
      </w:pPr>
      <w:r>
        <w:t xml:space="preserve">    del hour_resolution</w:t>
      </w:r>
    </w:p>
    <w:p>
      <w:pPr>
        <w:jc w:val="both"/>
      </w:pPr>
      <w:r>
        <w:t xml:space="preserve">    del maybe_save</w:t>
      </w:r>
    </w:p>
    <w:p>
      <w:pPr>
        <w:jc w:val="both"/>
      </w:pPr>
      <w:r>
        <w:t xml:space="preserve">    del overwrite</w:t>
      </w:r>
    </w:p>
    <w:p>
      <w:pPr>
        <w:jc w:val="both"/>
      </w:pPr>
      <w:r/>
    </w:p>
    <w:p>
      <w:pPr>
        <w:jc w:val="both"/>
      </w:pPr>
      <w:r>
        <w:t xml:space="preserve">    return dal_to_hdfs_path(</w:t>
      </w:r>
    </w:p>
    <w:p>
      <w:pPr>
        <w:jc w:val="both"/>
      </w:pPr>
      <w:r>
        <w:t xml:space="preserve">      path=data_dir,</w:t>
      </w:r>
    </w:p>
    <w:p>
      <w:pPr>
        <w:jc w:val="both"/>
      </w:pPr>
      <w:r>
        <w:t xml:space="preserve">      start_datetime=start_datetime,</w:t>
      </w:r>
    </w:p>
    <w:p>
      <w:pPr>
        <w:jc w:val="both"/>
      </w:pPr>
      <w:r>
        <w:t xml:space="preserve">      end_datetime=end_datetime,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train_files(self):</w:t>
      </w:r>
    </w:p>
    <w:p>
      <w:pPr>
        <w:jc w:val="both"/>
      </w:pPr>
      <w:r>
        <w:t xml:space="preserve">    return self._train_files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eval_files(self):</w:t>
      </w:r>
    </w:p>
    <w:p>
      <w:pPr>
        <w:jc w:val="both"/>
      </w:pPr>
      <w:r>
        <w:t xml:space="preserve">    return self._eval_files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add_parser_arguments():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Add common commandline args to parse for the Trainer class.</w:t>
      </w:r>
    </w:p>
    <w:p>
      <w:pPr>
        <w:jc w:val="both"/>
      </w:pPr>
      <w:r>
        <w:t xml:space="preserve">    Typically, the user calls this function and then parses cmd-line arguments</w:t>
      </w:r>
    </w:p>
    <w:p>
      <w:pPr>
        <w:jc w:val="both"/>
      </w:pPr>
      <w:r>
        <w:t xml:space="preserve">    into an argparse.Namespace object which is then passed to the Trainer constructor</w:t>
      </w:r>
    </w:p>
    <w:p>
      <w:pPr>
        <w:jc w:val="both"/>
      </w:pPr>
      <w:r>
        <w:t xml:space="preserve">    via the params argument.</w:t>
      </w:r>
    </w:p>
    <w:p>
      <w:pPr>
        <w:jc w:val="both"/>
      </w:pPr>
      <w:r/>
    </w:p>
    <w:p>
      <w:pPr>
        <w:jc w:val="both"/>
      </w:pPr>
      <w:r>
        <w:t xml:space="preserve">    See the `Trainer code &lt;_modules/twml/trainers/trainer.html#Trainer.add_parser_arguments&gt;`_</w:t>
      </w:r>
    </w:p>
    <w:p>
      <w:pPr>
        <w:jc w:val="both"/>
      </w:pPr>
      <w:r>
        <w:t xml:space="preserve">    and `DataRecordTrainer code</w:t>
      </w:r>
    </w:p>
    <w:p>
      <w:pPr>
        <w:jc w:val="both"/>
      </w:pPr>
      <w:r>
        <w:t xml:space="preserve">    &lt;_modules/twml/trainers/trainer.html#DataRecordTrainer.add_parser_arguments&gt;`_</w:t>
      </w:r>
    </w:p>
    <w:p>
      <w:pPr>
        <w:jc w:val="both"/>
      </w:pPr>
      <w:r>
        <w:t xml:space="preserve">    for a list and description of all cmd-line arguments.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learning_rate_decay:</w:t>
      </w:r>
    </w:p>
    <w:p>
      <w:pPr>
        <w:jc w:val="both"/>
      </w:pPr>
      <w:r>
        <w:t xml:space="preserve">        Defaults to False. When True, parses learning rate decay arguments.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argparse.ArgumentParser instance with some useful args already added.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parser = super(DataRecordTrainer, DataRecordTrainer).add_parser_arguments()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"--train.files_list", "--train_files_list", type=str, default=None,</w:t>
      </w:r>
    </w:p>
    <w:p>
      <w:pPr>
        <w:jc w:val="both"/>
      </w:pPr>
      <w:r>
        <w:t xml:space="preserve">      dest="train_files_list",</w:t>
      </w:r>
    </w:p>
    <w:p>
      <w:pPr>
        <w:jc w:val="both"/>
      </w:pPr>
      <w:r>
        <w:t xml:space="preserve">      help="Path for a json file storing information on training data.\n"</w:t>
      </w:r>
    </w:p>
    <w:p>
      <w:pPr>
        <w:jc w:val="both"/>
      </w:pPr>
      <w:r>
        <w:t xml:space="preserve">           "Specifically, the file at files_list should contain the dataset parameters "</w:t>
      </w:r>
    </w:p>
    <w:p>
      <w:pPr>
        <w:jc w:val="both"/>
      </w:pPr>
      <w:r>
        <w:t xml:space="preserve">           "for constructing the list of data files, and the list of data file paths.\n"</w:t>
      </w:r>
    </w:p>
    <w:p>
      <w:pPr>
        <w:jc w:val="both"/>
      </w:pPr>
      <w:r>
        <w:t xml:space="preserve">           "If the json file does not exist, other args are used to construct the "</w:t>
      </w:r>
    </w:p>
    <w:p>
      <w:pPr>
        <w:jc w:val="both"/>
      </w:pPr>
      <w:r>
        <w:t xml:space="preserve">           "training files list, and that list will be saved to the indicated json file.\n"</w:t>
      </w:r>
    </w:p>
    <w:p>
      <w:pPr>
        <w:jc w:val="both"/>
      </w:pPr>
      <w:r>
        <w:t xml:space="preserve">           "If the json file does exist, and current args are consistent with "</w:t>
      </w:r>
    </w:p>
    <w:p>
      <w:pPr>
        <w:jc w:val="both"/>
      </w:pPr>
      <w:r>
        <w:t xml:space="preserve">           "saved args, or are all None, then the saved files list will be used.\n"</w:t>
      </w:r>
    </w:p>
    <w:p>
      <w:pPr>
        <w:jc w:val="both"/>
      </w:pPr>
      <w:r>
        <w:t xml:space="preserve">           "If current args are not consistent with the saved args, then error out "</w:t>
      </w:r>
    </w:p>
    <w:p>
      <w:pPr>
        <w:jc w:val="both"/>
      </w:pPr>
      <w:r>
        <w:t xml:space="preserve">           "if train_overwrite_files_list==False, else overwrite files_list with "</w:t>
      </w:r>
    </w:p>
    <w:p>
      <w:pPr>
        <w:jc w:val="both"/>
      </w:pPr>
      <w:r>
        <w:t xml:space="preserve">           "a newly constructed list.")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"--train.overwrite_files_list", "--train_overwrite_files_list", action="store_true", default=False,</w:t>
      </w:r>
    </w:p>
    <w:p>
      <w:pPr>
        <w:jc w:val="both"/>
      </w:pPr>
      <w:r>
        <w:t xml:space="preserve">      dest="train_overwrite_files_list",</w:t>
      </w:r>
    </w:p>
    <w:p>
      <w:pPr>
        <w:jc w:val="both"/>
      </w:pPr>
      <w:r>
        <w:t xml:space="preserve">      help="When the --train.files_list param is used, indicates whether to "</w:t>
      </w:r>
    </w:p>
    <w:p>
      <w:pPr>
        <w:jc w:val="both"/>
      </w:pPr>
      <w:r>
        <w:t xml:space="preserve">           "overwrite the existing --train.files_list when there are differences "</w:t>
      </w:r>
    </w:p>
    <w:p>
      <w:pPr>
        <w:jc w:val="both"/>
      </w:pPr>
      <w:r>
        <w:t xml:space="preserve">           "between the current and saved dataset args. Default (False) is to "</w:t>
      </w:r>
    </w:p>
    <w:p>
      <w:pPr>
        <w:jc w:val="both"/>
      </w:pPr>
      <w:r>
        <w:t xml:space="preserve">           "error out if files_list exists and differs from current params.")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"--train.data_dir", "--train_data_dir", type=str, default=None,</w:t>
      </w:r>
    </w:p>
    <w:p>
      <w:pPr>
        <w:jc w:val="both"/>
      </w:pPr>
      <w:r>
        <w:t xml:space="preserve">      dest="train_data_dir",</w:t>
      </w:r>
    </w:p>
    <w:p>
      <w:pPr>
        <w:jc w:val="both"/>
      </w:pPr>
      <w:r>
        <w:t xml:space="preserve">      help="Path to the training data directory."</w:t>
      </w:r>
    </w:p>
    <w:p>
      <w:pPr>
        <w:jc w:val="both"/>
      </w:pPr>
      <w:r>
        <w:t xml:space="preserve">           "Supports local, dal://{cluster}-{region}/{role}/{dataset_name}/{environment}, "</w:t>
      </w:r>
    </w:p>
    <w:p>
      <w:pPr>
        <w:jc w:val="both"/>
      </w:pPr>
      <w:r>
        <w:t xml:space="preserve">           "and HDFS (hdfs://default/&lt;path&gt; ) paths.")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"--train.start_date", "--train_start_datetime",</w:t>
      </w:r>
    </w:p>
    <w:p>
      <w:pPr>
        <w:jc w:val="both"/>
      </w:pPr>
      <w:r>
        <w:t xml:space="preserve">      type=str, default=None,</w:t>
      </w:r>
    </w:p>
    <w:p>
      <w:pPr>
        <w:jc w:val="both"/>
      </w:pPr>
      <w:r>
        <w:t xml:space="preserve">      dest="train_start_datetime",</w:t>
      </w:r>
    </w:p>
    <w:p>
      <w:pPr>
        <w:jc w:val="both"/>
      </w:pPr>
      <w:r>
        <w:t xml:space="preserve">      help="Starting date for training inside the train data dir."</w:t>
      </w:r>
    </w:p>
    <w:p>
      <w:pPr>
        <w:jc w:val="both"/>
      </w:pPr>
      <w:r>
        <w:t xml:space="preserve">           "The start datetime is inclusive."</w:t>
      </w:r>
    </w:p>
    <w:p>
      <w:pPr>
        <w:jc w:val="both"/>
      </w:pPr>
      <w:r>
        <w:t xml:space="preserve">           "e.g. 2019/01/15")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"--train.end_date", "--train_end_datetime", type=str, default=None,</w:t>
      </w:r>
    </w:p>
    <w:p>
      <w:pPr>
        <w:jc w:val="both"/>
      </w:pPr>
      <w:r>
        <w:t xml:space="preserve">      dest="train_end_datetime",</w:t>
      </w:r>
    </w:p>
    <w:p>
      <w:pPr>
        <w:jc w:val="both"/>
      </w:pPr>
      <w:r>
        <w:t xml:space="preserve">      help="Ending date for training inside the train data dir."</w:t>
      </w:r>
    </w:p>
    <w:p>
      <w:pPr>
        <w:jc w:val="both"/>
      </w:pPr>
      <w:r>
        <w:t xml:space="preserve">           "The end datetime is inclusive."</w:t>
      </w:r>
    </w:p>
    <w:p>
      <w:pPr>
        <w:jc w:val="both"/>
      </w:pPr>
      <w:r>
        <w:t xml:space="preserve">           "e.g. 2019/01/15")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"--eval.files_list", "--eval_files_list", type=str, default=None,</w:t>
      </w:r>
    </w:p>
    <w:p>
      <w:pPr>
        <w:jc w:val="both"/>
      </w:pPr>
      <w:r>
        <w:t xml:space="preserve">      dest="eval_files_list",</w:t>
      </w:r>
    </w:p>
    <w:p>
      <w:pPr>
        <w:jc w:val="both"/>
      </w:pPr>
      <w:r>
        <w:t xml:space="preserve">      help="Path for a json file storing information on evaluation data.\n"</w:t>
      </w:r>
    </w:p>
    <w:p>
      <w:pPr>
        <w:jc w:val="both"/>
      </w:pPr>
      <w:r>
        <w:t xml:space="preserve">           "Specifically, the file at files_list should contain the dataset parameters "</w:t>
      </w:r>
    </w:p>
    <w:p>
      <w:pPr>
        <w:jc w:val="both"/>
      </w:pPr>
      <w:r>
        <w:t xml:space="preserve">           "for constructing the list of data files, and the list of data file paths.\n"</w:t>
      </w:r>
    </w:p>
    <w:p>
      <w:pPr>
        <w:jc w:val="both"/>
      </w:pPr>
      <w:r>
        <w:t xml:space="preserve">           "If the json file does not exist, other args are used to construct the "</w:t>
      </w:r>
    </w:p>
    <w:p>
      <w:pPr>
        <w:jc w:val="both"/>
      </w:pPr>
      <w:r>
        <w:t xml:space="preserve">           "evaluation files list, and that list will be saved to the indicated json file.\n"</w:t>
      </w:r>
    </w:p>
    <w:p>
      <w:pPr>
        <w:jc w:val="both"/>
      </w:pPr>
      <w:r>
        <w:t xml:space="preserve">           "If the json file does exist, and current args are consistent with "</w:t>
      </w:r>
    </w:p>
    <w:p>
      <w:pPr>
        <w:jc w:val="both"/>
      </w:pPr>
      <w:r>
        <w:t xml:space="preserve">           "saved args, or are all None, then the saved files list will be used.\n"</w:t>
      </w:r>
    </w:p>
    <w:p>
      <w:pPr>
        <w:jc w:val="both"/>
      </w:pPr>
      <w:r>
        <w:t xml:space="preserve">           "If current args are not consistent with the saved args, then error out "</w:t>
      </w:r>
    </w:p>
    <w:p>
      <w:pPr>
        <w:jc w:val="both"/>
      </w:pPr>
      <w:r>
        <w:t xml:space="preserve">           "if eval_overwrite_files_list==False, else overwrite files_list with "</w:t>
      </w:r>
    </w:p>
    <w:p>
      <w:pPr>
        <w:jc w:val="both"/>
      </w:pPr>
      <w:r>
        <w:t xml:space="preserve">           "a newly constructed list.")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"--eval.overwrite_files_list", "--eval_overwrite_files_list", action="store_true", default=False,</w:t>
      </w:r>
    </w:p>
    <w:p>
      <w:pPr>
        <w:jc w:val="both"/>
      </w:pPr>
      <w:r>
        <w:t xml:space="preserve">      dest="eval_overwrite_files_list",</w:t>
      </w:r>
    </w:p>
    <w:p>
      <w:pPr>
        <w:jc w:val="both"/>
      </w:pPr>
      <w:r>
        <w:t xml:space="preserve">      help="When the --eval.files_list param is used, indicates whether to "</w:t>
      </w:r>
    </w:p>
    <w:p>
      <w:pPr>
        <w:jc w:val="both"/>
      </w:pPr>
      <w:r>
        <w:t xml:space="preserve">           "overwrite the existing --eval.files_list when there are differences "</w:t>
      </w:r>
    </w:p>
    <w:p>
      <w:pPr>
        <w:jc w:val="both"/>
      </w:pPr>
      <w:r>
        <w:t xml:space="preserve">           "between the current and saved dataset args. Default (False) is to "</w:t>
      </w:r>
    </w:p>
    <w:p>
      <w:pPr>
        <w:jc w:val="both"/>
      </w:pPr>
      <w:r>
        <w:t xml:space="preserve">           "error out if files_list exists and differs from current params.")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"--eval.data_dir", "--eval_data_dir", type=str, default=None,</w:t>
      </w:r>
    </w:p>
    <w:p>
      <w:pPr>
        <w:jc w:val="both"/>
      </w:pPr>
      <w:r>
        <w:t xml:space="preserve">      dest="eval_data_dir",</w:t>
      </w:r>
    </w:p>
    <w:p>
      <w:pPr>
        <w:jc w:val="both"/>
      </w:pPr>
      <w:r>
        <w:t xml:space="preserve">      help="Path to the cross-validation data directory."</w:t>
      </w:r>
    </w:p>
    <w:p>
      <w:pPr>
        <w:jc w:val="both"/>
      </w:pPr>
      <w:r>
        <w:t xml:space="preserve">           "Supports local, dal://{cluster}-{region}/{role}/{dataset_name}/{environment}, "</w:t>
      </w:r>
    </w:p>
    <w:p>
      <w:pPr>
        <w:jc w:val="both"/>
      </w:pPr>
      <w:r>
        <w:t xml:space="preserve">           "and HDFS (hdfs://default/&lt;path&gt; ) paths.")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"--eval.start_date", "--eval_start_datetime",</w:t>
      </w:r>
    </w:p>
    <w:p>
      <w:pPr>
        <w:jc w:val="both"/>
      </w:pPr>
      <w:r>
        <w:t xml:space="preserve">      type=str, default=None,</w:t>
      </w:r>
    </w:p>
    <w:p>
      <w:pPr>
        <w:jc w:val="both"/>
      </w:pPr>
      <w:r>
        <w:t xml:space="preserve">      dest="eval_start_datetime",</w:t>
      </w:r>
    </w:p>
    <w:p>
      <w:pPr>
        <w:jc w:val="both"/>
      </w:pPr>
      <w:r>
        <w:t xml:space="preserve">      help="Starting date for evaluating inside the eval data dir."</w:t>
      </w:r>
    </w:p>
    <w:p>
      <w:pPr>
        <w:jc w:val="both"/>
      </w:pPr>
      <w:r>
        <w:t xml:space="preserve">           "The start datetime is inclusive."</w:t>
      </w:r>
    </w:p>
    <w:p>
      <w:pPr>
        <w:jc w:val="both"/>
      </w:pPr>
      <w:r>
        <w:t xml:space="preserve">           "e.g. 2019/01/15")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"--eval.end_date", "--eval_end_datetime", type=str, default=None,</w:t>
      </w:r>
    </w:p>
    <w:p>
      <w:pPr>
        <w:jc w:val="both"/>
      </w:pPr>
      <w:r>
        <w:t xml:space="preserve">      dest="eval_end_datetime",</w:t>
      </w:r>
    </w:p>
    <w:p>
      <w:pPr>
        <w:jc w:val="both"/>
      </w:pPr>
      <w:r>
        <w:t xml:space="preserve">      help="Ending date for evaluating inside the eval data dir."</w:t>
      </w:r>
    </w:p>
    <w:p>
      <w:pPr>
        <w:jc w:val="both"/>
      </w:pPr>
      <w:r>
        <w:t xml:space="preserve">           "The end datetime is inclusive."</w:t>
      </w:r>
    </w:p>
    <w:p>
      <w:pPr>
        <w:jc w:val="both"/>
      </w:pPr>
      <w:r>
        <w:t xml:space="preserve">           "e.g. 2019/01/15")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"--datetime_format", type=str, default="%Y/%m/%d",</w:t>
      </w:r>
    </w:p>
    <w:p>
      <w:pPr>
        <w:jc w:val="both"/>
      </w:pPr>
      <w:r>
        <w:t xml:space="preserve">      help="Date format for training and evaluation datasets."</w:t>
      </w:r>
    </w:p>
    <w:p>
      <w:pPr>
        <w:jc w:val="both"/>
      </w:pPr>
      <w:r>
        <w:t xml:space="preserve">           "Has to be a format that is understood by python datetime."</w:t>
      </w:r>
    </w:p>
    <w:p>
      <w:pPr>
        <w:jc w:val="both"/>
      </w:pPr>
      <w:r>
        <w:t xml:space="preserve">           "e.g. %%Y/%%m/%%d for 2019/01/15."</w:t>
      </w:r>
    </w:p>
    <w:p>
      <w:pPr>
        <w:jc w:val="both"/>
      </w:pPr>
      <w:r>
        <w:t xml:space="preserve">           "Used only if {train/eval}.{start/end}_date are provided.")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"--hour_resolution", type=int, default=None,</w:t>
      </w:r>
    </w:p>
    <w:p>
      <w:pPr>
        <w:jc w:val="both"/>
      </w:pPr>
      <w:r>
        <w:t xml:space="preserve">      help="Specify the hourly resolution of the stored data.")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"--data_spec", type=str, required=True,</w:t>
      </w:r>
    </w:p>
    <w:p>
      <w:pPr>
        <w:jc w:val="both"/>
      </w:pPr>
      <w:r>
        <w:t xml:space="preserve">      help="Path to data specification JSON file. This file is used to decode DataRecords")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"--train.keep_rate", "--train_keep_rate", type=float, default=None,</w:t>
      </w:r>
    </w:p>
    <w:p>
      <w:pPr>
        <w:jc w:val="both"/>
      </w:pPr>
      <w:r>
        <w:t xml:space="preserve">      dest="train_keep_rate",</w:t>
      </w:r>
    </w:p>
    <w:p>
      <w:pPr>
        <w:jc w:val="both"/>
      </w:pPr>
      <w:r>
        <w:t xml:space="preserve">      help="A float value in (0.0, 1.0] that indicates to drop records according to the Bernoulli \</w:t>
      </w:r>
    </w:p>
    <w:p>
      <w:pPr>
        <w:jc w:val="both"/>
      </w:pPr>
      <w:r>
        <w:t xml:space="preserve">      distribution with p = 1 - keep_rate.")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"--eval.keep_rate", "--eval_keep_rate", type=float, default=None,</w:t>
      </w:r>
    </w:p>
    <w:p>
      <w:pPr>
        <w:jc w:val="both"/>
      </w:pPr>
      <w:r>
        <w:t xml:space="preserve">      dest="eval_keep_rate",</w:t>
      </w:r>
    </w:p>
    <w:p>
      <w:pPr>
        <w:jc w:val="both"/>
      </w:pPr>
      <w:r>
        <w:t xml:space="preserve">      help="A float value in (0.0, 1.0] that indicates to drop records according to the Bernoulli \</w:t>
      </w:r>
    </w:p>
    <w:p>
      <w:pPr>
        <w:jc w:val="both"/>
      </w:pPr>
      <w:r>
        <w:t xml:space="preserve">      distribution with p = 1 - keep_rate.")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"--train.parts_downsampling_rate", "--train_parts_downsampling_rate",</w:t>
      </w:r>
    </w:p>
    <w:p>
      <w:pPr>
        <w:jc w:val="both"/>
      </w:pPr>
      <w:r>
        <w:t xml:space="preserve">      dest="train_parts_downsampling_rate",</w:t>
      </w:r>
    </w:p>
    <w:p>
      <w:pPr>
        <w:jc w:val="both"/>
      </w:pPr>
      <w:r>
        <w:t xml:space="preserve">      type=float, default=None,</w:t>
      </w:r>
    </w:p>
    <w:p>
      <w:pPr>
        <w:jc w:val="both"/>
      </w:pPr>
      <w:r>
        <w:t xml:space="preserve">      help="A float value in (0.0, 1.0] that indicates the factor by which to downsample part \</w:t>
      </w:r>
    </w:p>
    <w:p>
      <w:pPr>
        <w:jc w:val="both"/>
      </w:pPr>
      <w:r>
        <w:t xml:space="preserve">      files. For example, a value of 0.2 means only 20 percent of part files become part of the \</w:t>
      </w:r>
    </w:p>
    <w:p>
      <w:pPr>
        <w:jc w:val="both"/>
      </w:pPr>
      <w:r>
        <w:t xml:space="preserve">      dataset.")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"--eval.parts_downsampling_rate", "--eval_parts_downsampling_rate",</w:t>
      </w:r>
    </w:p>
    <w:p>
      <w:pPr>
        <w:jc w:val="both"/>
      </w:pPr>
      <w:r>
        <w:t xml:space="preserve">      dest="eval_parts_downsampling_rate",</w:t>
      </w:r>
    </w:p>
    <w:p>
      <w:pPr>
        <w:jc w:val="both"/>
      </w:pPr>
      <w:r>
        <w:t xml:space="preserve">      type=float, default=None,</w:t>
      </w:r>
    </w:p>
    <w:p>
      <w:pPr>
        <w:jc w:val="both"/>
      </w:pPr>
      <w:r>
        <w:t xml:space="preserve">      help="A float value in (0.0, 1.0] that indicates the factor by which to downsample part \</w:t>
      </w:r>
    </w:p>
    <w:p>
      <w:pPr>
        <w:jc w:val="both"/>
      </w:pPr>
      <w:r>
        <w:t xml:space="preserve">      files. For example, a value of 0.2 means only 20 percent of part files become part of the \</w:t>
      </w:r>
    </w:p>
    <w:p>
      <w:pPr>
        <w:jc w:val="both"/>
      </w:pPr>
      <w:r>
        <w:t xml:space="preserve">      dataset.")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"--allow_train_eval_overlap",</w:t>
      </w:r>
    </w:p>
    <w:p>
      <w:pPr>
        <w:jc w:val="both"/>
      </w:pPr>
      <w:r>
        <w:t xml:space="preserve">      dest="allow_train_eval_overlap",</w:t>
      </w:r>
    </w:p>
    <w:p>
      <w:pPr>
        <w:jc w:val="both"/>
      </w:pPr>
      <w:r>
        <w:t xml:space="preserve">      action="store_true",</w:t>
      </w:r>
    </w:p>
    <w:p>
      <w:pPr>
        <w:jc w:val="both"/>
      </w:pPr>
      <w:r>
        <w:t xml:space="preserve">      help="Allow overlap between train and eval datasets."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"--eval_name", type=str, default=None,</w:t>
      </w:r>
    </w:p>
    <w:p>
      <w:pPr>
        <w:jc w:val="both"/>
      </w:pPr>
      <w:r>
        <w:t xml:space="preserve">      help="String denoting what we want to name the eval. If this is `train`, then we eval on \</w:t>
      </w:r>
    </w:p>
    <w:p>
      <w:pPr>
        <w:jc w:val="both"/>
      </w:pPr>
      <w:r>
        <w:t xml:space="preserve">      the training dataset."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return parser</w:t>
      </w:r>
    </w:p>
    <w:p>
      <w:pPr>
        <w:jc w:val="both"/>
      </w:pPr>
      <w:r/>
    </w:p>
    <w:p>
      <w:pPr>
        <w:jc w:val="both"/>
      </w:pPr>
      <w:r>
        <w:t xml:space="preserve">  def contrib_run_feature_importances(self, feature_importances_parse_fn=None, write_to_hdfs=True, extra_groups=None, datarecord_filter_fn=None, datarecord_filter_run_name=None):</w:t>
      </w:r>
    </w:p>
    <w:p>
      <w:pPr>
        <w:jc w:val="both"/>
      </w:pPr>
      <w:r>
        <w:t xml:space="preserve">    """Compute feature importances on a trained model (this is a contrib feature)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feature_importances_parse_fn (fn): The same parse_fn that we use for training/evaluation.</w:t>
      </w:r>
    </w:p>
    <w:p>
      <w:pPr>
        <w:jc w:val="both"/>
      </w:pPr>
      <w:r>
        <w:t xml:space="preserve">        Defaults to feature_config.get_parse_fn()</w:t>
      </w:r>
    </w:p>
    <w:p>
      <w:pPr>
        <w:jc w:val="both"/>
      </w:pPr>
      <w:r>
        <w:t xml:space="preserve">      write_to_hdfs (bool): Setting this to True writes the feature importance metrics to HDFS</w:t>
      </w:r>
    </w:p>
    <w:p>
      <w:pPr>
        <w:jc w:val="both"/>
      </w:pPr>
      <w:r>
        <w:t xml:space="preserve">    extra_groups (dict&lt;str, list&lt;str&gt;&gt;): A dictionary mapping the name of extra feature groups to the list of</w:t>
      </w:r>
    </w:p>
    <w:p>
      <w:pPr>
        <w:jc w:val="both"/>
      </w:pPr>
      <w:r>
        <w:t xml:space="preserve">      the names of the features in the group</w:t>
      </w:r>
    </w:p>
    <w:p>
      <w:pPr>
        <w:jc w:val="both"/>
      </w:pPr>
      <w:r>
        <w:t xml:space="preserve">    datarecord_filter_fn (function): a function takes a single data sample in com.twitter.ml.api.ttypes.DataRecord format</w:t>
      </w:r>
    </w:p>
    <w:p>
      <w:pPr>
        <w:jc w:val="both"/>
      </w:pPr>
      <w:r>
        <w:t xml:space="preserve">        and return a boolean value, to indicate if this data record should be kept in feature importance module or not.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logging.info("Computing feature importance")</w:t>
      </w:r>
    </w:p>
    <w:p>
      <w:pPr>
        <w:jc w:val="both"/>
      </w:pPr>
      <w:r>
        <w:t xml:space="preserve">    algorithm = self._params.feature_importance_algorithm</w:t>
      </w:r>
    </w:p>
    <w:p>
      <w:pPr>
        <w:jc w:val="both"/>
      </w:pPr>
      <w:r/>
    </w:p>
    <w:p>
      <w:pPr>
        <w:jc w:val="both"/>
      </w:pPr>
      <w:r>
        <w:t xml:space="preserve">    kwargs = {}</w:t>
      </w:r>
    </w:p>
    <w:p>
      <w:pPr>
        <w:jc w:val="both"/>
      </w:pPr>
      <w:r>
        <w:t xml:space="preserve">    if algorithm == TREE:</w:t>
      </w:r>
    </w:p>
    <w:p>
      <w:pPr>
        <w:jc w:val="both"/>
      </w:pPr>
      <w:r>
        <w:t xml:space="preserve">      kwargs["split_feature_group_on_period"] = self._params.split_feature_group_on_period</w:t>
      </w:r>
    </w:p>
    <w:p>
      <w:pPr>
        <w:jc w:val="both"/>
      </w:pPr>
      <w:r>
        <w:t xml:space="preserve">      kwargs["stopping_metric"] = self._params.feature_importance_metric</w:t>
      </w:r>
    </w:p>
    <w:p>
      <w:pPr>
        <w:jc w:val="both"/>
      </w:pPr>
      <w:r>
        <w:t xml:space="preserve">      kwargs["sensitivity"] = self._params.feature_importance_sensitivity</w:t>
      </w:r>
    </w:p>
    <w:p>
      <w:pPr>
        <w:jc w:val="both"/>
      </w:pPr>
      <w:r>
        <w:t xml:space="preserve">      kwargs["dont_build_tree"] = self._params.dont_build_tree</w:t>
      </w:r>
    </w:p>
    <w:p>
      <w:pPr>
        <w:jc w:val="both"/>
      </w:pPr>
      <w:r>
        <w:t xml:space="preserve">      kwargs["extra_groups"] = extra_groups</w:t>
      </w:r>
    </w:p>
    <w:p>
      <w:pPr>
        <w:jc w:val="both"/>
      </w:pPr>
      <w:r>
        <w:t xml:space="preserve">      if self._params.feature_importance_is_metric_larger_the_better:</w:t>
      </w:r>
    </w:p>
    <w:p>
      <w:pPr>
        <w:jc w:val="both"/>
      </w:pPr>
      <w:r>
        <w:t xml:space="preserve">        # The user has specified that the stopping metric is one where larger values are better (e.g. ROC_AUC)</w:t>
      </w:r>
    </w:p>
    <w:p>
      <w:pPr>
        <w:jc w:val="both"/>
      </w:pPr>
      <w:r>
        <w:t xml:space="preserve">        kwargs["is_metric_larger_the_better"] = True</w:t>
      </w:r>
    </w:p>
    <w:p>
      <w:pPr>
        <w:jc w:val="both"/>
      </w:pPr>
      <w:r>
        <w:t xml:space="preserve">      elif self._params.feature_importance_is_metric_smaller_the_better:</w:t>
      </w:r>
    </w:p>
    <w:p>
      <w:pPr>
        <w:jc w:val="both"/>
      </w:pPr>
      <w:r>
        <w:t xml:space="preserve">        # The user has specified that the stopping metric is one where smaller values are better (e.g. LOSS)</w:t>
      </w:r>
    </w:p>
    <w:p>
      <w:pPr>
        <w:jc w:val="both"/>
      </w:pPr>
      <w:r>
        <w:t xml:space="preserve">        kwargs["is_metric_larger_the_better"] = False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# The user has not specified which direction is better for the stopping metric</w:t>
      </w:r>
    </w:p>
    <w:p>
      <w:pPr>
        <w:jc w:val="both"/>
      </w:pPr>
      <w:r>
        <w:t xml:space="preserve">        kwargs["is_metric_larger_the_better"] = None</w:t>
      </w:r>
    </w:p>
    <w:p>
      <w:pPr>
        <w:jc w:val="both"/>
      </w:pPr>
      <w:r>
        <w:t xml:space="preserve">      logging.info("Using the tree algorithm with kwargs {}".format(kwargs))</w:t>
      </w:r>
    </w:p>
    <w:p>
      <w:pPr>
        <w:jc w:val="both"/>
      </w:pPr>
      <w:r/>
    </w:p>
    <w:p>
      <w:pPr>
        <w:jc w:val="both"/>
      </w:pPr>
      <w:r>
        <w:t xml:space="preserve">    feature_importances = compute_feature_importances(</w:t>
      </w:r>
    </w:p>
    <w:p>
      <w:pPr>
        <w:jc w:val="both"/>
      </w:pPr>
      <w:r>
        <w:t xml:space="preserve">      trainer=self,</w:t>
      </w:r>
    </w:p>
    <w:p>
      <w:pPr>
        <w:jc w:val="both"/>
      </w:pPr>
      <w:r>
        <w:t xml:space="preserve">      data_dir=self._params.get('feature_importance_data_dir'),</w:t>
      </w:r>
    </w:p>
    <w:p>
      <w:pPr>
        <w:jc w:val="both"/>
      </w:pPr>
      <w:r>
        <w:t xml:space="preserve">      feature_config=self._feature_config,</w:t>
      </w:r>
    </w:p>
    <w:p>
      <w:pPr>
        <w:jc w:val="both"/>
      </w:pPr>
      <w:r>
        <w:t xml:space="preserve">      algorithm=algorithm,</w:t>
      </w:r>
    </w:p>
    <w:p>
      <w:pPr>
        <w:jc w:val="both"/>
      </w:pPr>
      <w:r>
        <w:t xml:space="preserve">      record_count=self._params.feature_importance_example_count,</w:t>
      </w:r>
    </w:p>
    <w:p>
      <w:pPr>
        <w:jc w:val="both"/>
      </w:pPr>
      <w:r>
        <w:t xml:space="preserve">      parse_fn=feature_importances_parse_fn,</w:t>
      </w:r>
    </w:p>
    <w:p>
      <w:pPr>
        <w:jc w:val="both"/>
      </w:pPr>
      <w:r>
        <w:t xml:space="preserve">      datarecord_filter_fn=datarecord_filter_fn,</w:t>
      </w:r>
    </w:p>
    <w:p>
      <w:pPr>
        <w:jc w:val="both"/>
      </w:pPr>
      <w:r>
        <w:t xml:space="preserve">      **kwargs)</w:t>
      </w:r>
    </w:p>
    <w:p>
      <w:pPr>
        <w:jc w:val="both"/>
      </w:pPr>
      <w:r/>
    </w:p>
    <w:p>
      <w:pPr>
        <w:jc w:val="both"/>
      </w:pPr>
      <w:r>
        <w:t xml:space="preserve">    if not feature_importances:</w:t>
      </w:r>
    </w:p>
    <w:p>
      <w:pPr>
        <w:jc w:val="both"/>
      </w:pPr>
      <w:r>
        <w:t xml:space="preserve">      logging.info("Feature importances returned None")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if write_to_hdfs:</w:t>
      </w:r>
    </w:p>
    <w:p>
      <w:pPr>
        <w:jc w:val="both"/>
      </w:pPr>
      <w:r>
        <w:t xml:space="preserve">        logging.info("Writing feature importance to HDFS")</w:t>
      </w:r>
    </w:p>
    <w:p>
      <w:pPr>
        <w:jc w:val="both"/>
      </w:pPr>
      <w:r>
        <w:t xml:space="preserve">        write_feature_importances_to_hdfs(</w:t>
      </w:r>
    </w:p>
    <w:p>
      <w:pPr>
        <w:jc w:val="both"/>
      </w:pPr>
      <w:r>
        <w:t xml:space="preserve">          trainer=self,</w:t>
      </w:r>
    </w:p>
    <w:p>
      <w:pPr>
        <w:jc w:val="both"/>
      </w:pPr>
      <w:r>
        <w:t xml:space="preserve">          feature_importances=feature_importances,</w:t>
      </w:r>
    </w:p>
    <w:p>
      <w:pPr>
        <w:jc w:val="both"/>
      </w:pPr>
      <w:r>
        <w:t xml:space="preserve">          output_path=datarecord_filter_run_name,</w:t>
      </w:r>
    </w:p>
    <w:p>
      <w:pPr>
        <w:jc w:val="both"/>
      </w:pPr>
      <w:r>
        <w:t xml:space="preserve">          metric=self._params.get('feature_importance_metric'))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logging.info("Not writing feature importance to HDFS")</w:t>
      </w:r>
    </w:p>
    <w:p>
      <w:pPr>
        <w:jc w:val="both"/>
      </w:pPr>
      <w:r/>
    </w:p>
    <w:p>
      <w:pPr>
        <w:jc w:val="both"/>
      </w:pPr>
      <w:r>
        <w:t xml:space="preserve">      logging.info("Writing feature importance to ML Metastore")</w:t>
      </w:r>
    </w:p>
    <w:p>
      <w:pPr>
        <w:jc w:val="both"/>
      </w:pPr>
      <w:r>
        <w:t xml:space="preserve">      write_feature_importances_to_ml_dash(</w:t>
      </w:r>
    </w:p>
    <w:p>
      <w:pPr>
        <w:jc w:val="both"/>
      </w:pPr>
      <w:r>
        <w:t xml:space="preserve">        trainer=self, feature_importances=feature_importances)</w:t>
      </w:r>
    </w:p>
    <w:p>
      <w:pPr>
        <w:jc w:val="both"/>
      </w:pPr>
      <w:r>
        <w:t xml:space="preserve">    return feature_importances</w:t>
      </w:r>
    </w:p>
    <w:p>
      <w:pPr>
        <w:jc w:val="both"/>
      </w:pPr>
      <w:r/>
    </w:p>
    <w:p>
      <w:pPr>
        <w:jc w:val="both"/>
      </w:pPr>
      <w:r>
        <w:t xml:space="preserve">  def export_model(self, serving_input_receiver_fn=None,</w:t>
      </w:r>
    </w:p>
    <w:p>
      <w:pPr>
        <w:jc w:val="both"/>
      </w:pPr>
      <w:r>
        <w:t xml:space="preserve">                   export_output_fn=None,</w:t>
      </w:r>
    </w:p>
    <w:p>
      <w:pPr>
        <w:jc w:val="both"/>
      </w:pPr>
      <w:r>
        <w:t xml:space="preserve">                   export_dir=None, checkpoint_path=None,</w:t>
      </w:r>
    </w:p>
    <w:p>
      <w:pPr>
        <w:jc w:val="both"/>
      </w:pPr>
      <w:r>
        <w:t xml:space="preserve">                   feature_spec=None):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Export the model for prediction. Typically, the exported model</w:t>
      </w:r>
    </w:p>
    <w:p>
      <w:pPr>
        <w:jc w:val="both"/>
      </w:pPr>
      <w:r>
        <w:t xml:space="preserve">    will later be run in production servers. This method is called</w:t>
      </w:r>
    </w:p>
    <w:p>
      <w:pPr>
        <w:jc w:val="both"/>
      </w:pPr>
      <w:r>
        <w:t xml:space="preserve">    by the user to export the PREDICT graph to disk.</w:t>
      </w:r>
    </w:p>
    <w:p>
      <w:pPr>
        <w:jc w:val="both"/>
      </w:pPr>
      <w:r/>
    </w:p>
    <w:p>
      <w:pPr>
        <w:jc w:val="both"/>
      </w:pPr>
      <w:r>
        <w:t xml:space="preserve">    Internally, this method calls `tf.estimator.Estimator.export_savedmodel</w:t>
      </w:r>
    </w:p>
    <w:p>
      <w:pPr>
        <w:jc w:val="both"/>
      </w:pPr>
      <w:r>
        <w:t xml:space="preserve">    &lt;https://www.tensorflow.org/api_docs/python/tf/estimator/Estimator#export_savedmodel&gt;`_.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serving_input_receiver_fn (Function):</w:t>
      </w:r>
    </w:p>
    <w:p>
      <w:pPr>
        <w:jc w:val="both"/>
      </w:pPr>
      <w:r>
        <w:t xml:space="preserve">        function preparing the model for inference requests.</w:t>
      </w:r>
    </w:p>
    <w:p>
      <w:pPr>
        <w:jc w:val="both"/>
      </w:pPr>
      <w:r>
        <w:t xml:space="preserve">        If not set; defaults to the the serving input receiver fn set by the FeatureConfig.</w:t>
      </w:r>
    </w:p>
    <w:p>
      <w:pPr>
        <w:jc w:val="both"/>
      </w:pPr>
      <w:r>
        <w:t xml:space="preserve">      export_output_fn (Function):</w:t>
      </w:r>
    </w:p>
    <w:p>
      <w:pPr>
        <w:jc w:val="both"/>
      </w:pPr>
      <w:r>
        <w:t xml:space="preserve">        Function to export the graph_output (output of build_graph) for</w:t>
      </w:r>
    </w:p>
    <w:p>
      <w:pPr>
        <w:jc w:val="both"/>
      </w:pPr>
      <w:r>
        <w:t xml:space="preserve">        prediction. Takes a graph_output dict as sole argument and returns</w:t>
      </w:r>
    </w:p>
    <w:p>
      <w:pPr>
        <w:jc w:val="both"/>
      </w:pPr>
      <w:r>
        <w:t xml:space="preserve">        the export_output_fns dict.</w:t>
      </w:r>
    </w:p>
    <w:p>
      <w:pPr>
        <w:jc w:val="both"/>
      </w:pPr>
      <w:r>
        <w:t xml:space="preserve">        Defaults to ``twml.export_output_fns.batch_prediction_continuous_output_fn``.</w:t>
      </w:r>
    </w:p>
    <w:p>
      <w:pPr>
        <w:jc w:val="both"/>
      </w:pPr>
      <w:r>
        <w:t xml:space="preserve">      export_dir:</w:t>
      </w:r>
    </w:p>
    <w:p>
      <w:pPr>
        <w:jc w:val="both"/>
      </w:pPr>
      <w:r>
        <w:t xml:space="preserve">        directory to export a SavedModel for prediction servers.</w:t>
      </w:r>
    </w:p>
    <w:p>
      <w:pPr>
        <w:jc w:val="both"/>
      </w:pPr>
      <w:r>
        <w:t xml:space="preserve">        Defaults to ``[save_dir]/exported_models``.</w:t>
      </w:r>
    </w:p>
    <w:p>
      <w:pPr>
        <w:jc w:val="both"/>
      </w:pPr>
      <w:r>
        <w:t xml:space="preserve">      checkpoint_path:</w:t>
      </w:r>
    </w:p>
    <w:p>
      <w:pPr>
        <w:jc w:val="both"/>
      </w:pPr>
      <w:r>
        <w:t xml:space="preserve">        the checkpoint path to export. If None (the default), the most recent checkpoint</w:t>
      </w:r>
    </w:p>
    <w:p>
      <w:pPr>
        <w:jc w:val="both"/>
      </w:pPr>
      <w:r>
        <w:t xml:space="preserve">        found within the model directory ``save_dir`` is chosen.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export directory where the PREDICT graph is saved.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serving_input_receiver_fn is None:</w:t>
      </w:r>
    </w:p>
    <w:p>
      <w:pPr>
        <w:jc w:val="both"/>
      </w:pPr>
      <w:r>
        <w:t xml:space="preserve">      if self._feature_config is None:</w:t>
      </w:r>
    </w:p>
    <w:p>
      <w:pPr>
        <w:jc w:val="both"/>
      </w:pPr>
      <w:r>
        <w:t xml:space="preserve">        raise ValueError("`feature_config` was not passed to `DataRecordTrainer`")</w:t>
      </w:r>
    </w:p>
    <w:p>
      <w:pPr>
        <w:jc w:val="both"/>
      </w:pPr>
      <w:r>
        <w:t xml:space="preserve">      serving_input_receiver_fn = self._feature_config.get_serving_input_receiver_fn()</w:t>
      </w:r>
    </w:p>
    <w:p>
      <w:pPr>
        <w:jc w:val="both"/>
      </w:pPr>
      <w:r/>
    </w:p>
    <w:p>
      <w:pPr>
        <w:jc w:val="both"/>
      </w:pPr>
      <w:r>
        <w:t xml:space="preserve">    if feature_spec is None:</w:t>
      </w:r>
    </w:p>
    <w:p>
      <w:pPr>
        <w:jc w:val="both"/>
      </w:pPr>
      <w:r>
        <w:t xml:space="preserve">      if self._feature_config is None:</w:t>
      </w:r>
    </w:p>
    <w:p>
      <w:pPr>
        <w:jc w:val="both"/>
      </w:pPr>
      <w:r>
        <w:t xml:space="preserve">        raise ValueError("feature_spec can not be inferred."</w:t>
      </w:r>
    </w:p>
    <w:p>
      <w:pPr>
        <w:jc w:val="both"/>
      </w:pPr>
      <w:r>
        <w:t xml:space="preserve">                         "Please pass feature_spec=feature_config.get_feature_spec() to the trainer.export_model method")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feature_spec = self._feature_config.get_feature_spec()</w:t>
      </w:r>
    </w:p>
    <w:p>
      <w:pPr>
        <w:jc w:val="both"/>
      </w:pPr>
      <w:r/>
    </w:p>
    <w:p>
      <w:pPr>
        <w:jc w:val="both"/>
      </w:pPr>
      <w:r>
        <w:t xml:space="preserve">    if isinstance(serving_input_receiver_fn, twml.feature_config.FeatureConfig):</w:t>
      </w:r>
    </w:p>
    <w:p>
      <w:pPr>
        <w:jc w:val="both"/>
      </w:pPr>
      <w:r>
        <w:t xml:space="preserve">      raise ValueError("Cannot pass FeatureConfig as a parameter to serving_input_receiver_fn")</w:t>
      </w:r>
    </w:p>
    <w:p>
      <w:pPr>
        <w:jc w:val="both"/>
      </w:pPr>
      <w:r>
        <w:t xml:space="preserve">    elif not callable(serving_input_receiver_fn):</w:t>
      </w:r>
    </w:p>
    <w:p>
      <w:pPr>
        <w:jc w:val="both"/>
      </w:pPr>
      <w:r>
        <w:t xml:space="preserve">      raise ValueError("Expecting Function for serving_input_receiver_fn")</w:t>
      </w:r>
    </w:p>
    <w:p>
      <w:pPr>
        <w:jc w:val="both"/>
      </w:pPr>
      <w:r/>
    </w:p>
    <w:p>
      <w:pPr>
        <w:jc w:val="both"/>
      </w:pPr>
      <w:r>
        <w:t xml:space="preserve">    if export_output_fn is None:</w:t>
      </w:r>
    </w:p>
    <w:p>
      <w:pPr>
        <w:jc w:val="both"/>
      </w:pPr>
      <w:r>
        <w:t xml:space="preserve">      export_output_fn = twml.export_output_fns.batch_prediction_continuous_output_fn</w:t>
      </w:r>
    </w:p>
    <w:p>
      <w:pPr>
        <w:jc w:val="both"/>
      </w:pPr>
      <w:r/>
    </w:p>
    <w:p>
      <w:pPr>
        <w:jc w:val="both"/>
      </w:pPr>
      <w:r>
        <w:t xml:space="preserve">    return super(DataRecordTrainer, self).export_model(</w:t>
      </w:r>
    </w:p>
    <w:p>
      <w:pPr>
        <w:jc w:val="both"/>
      </w:pPr>
      <w:r>
        <w:t xml:space="preserve">      export_dir=export_dir,</w:t>
      </w:r>
    </w:p>
    <w:p>
      <w:pPr>
        <w:jc w:val="both"/>
      </w:pPr>
      <w:r>
        <w:t xml:space="preserve">      serving_input_receiver_fn=serving_input_receiver_fn,</w:t>
      </w:r>
    </w:p>
    <w:p>
      <w:pPr>
        <w:jc w:val="both"/>
      </w:pPr>
      <w:r>
        <w:t xml:space="preserve">      checkpoint_path=checkpoint_path,</w:t>
      </w:r>
    </w:p>
    <w:p>
      <w:pPr>
        <w:jc w:val="both"/>
      </w:pPr>
      <w:r>
        <w:t xml:space="preserve">      export_output_fn=export_output_fn,</w:t>
      </w:r>
    </w:p>
    <w:p>
      <w:pPr>
        <w:jc w:val="both"/>
      </w:pPr>
      <w:r>
        <w:t xml:space="preserve">      feature_spec=feature_spec,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get_train_input_fn(</w:t>
      </w:r>
    </w:p>
    <w:p>
      <w:pPr>
        <w:jc w:val="both"/>
      </w:pPr>
      <w:r>
        <w:t xml:space="preserve">      self, parse_fn=None, repeat=None, shuffle=True, interleave=True, shuffle_files=None,</w:t>
      </w:r>
    </w:p>
    <w:p>
      <w:pPr>
        <w:jc w:val="both"/>
      </w:pPr>
      <w:r>
        <w:t xml:space="preserve">      initializable=False, log_tf_data_summaries=False,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This method is used to create input function used by estimator.train().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parse_fn:</w:t>
      </w:r>
    </w:p>
    <w:p>
      <w:pPr>
        <w:jc w:val="both"/>
      </w:pPr>
      <w:r>
        <w:t xml:space="preserve">        Function to parse a data record into a set of features.</w:t>
      </w:r>
    </w:p>
    <w:p>
      <w:pPr>
        <w:jc w:val="both"/>
      </w:pPr>
      <w:r>
        <w:t xml:space="preserve">        Defaults to the parser returned by the FeatureConfig selected</w:t>
      </w:r>
    </w:p>
    <w:p>
      <w:pPr>
        <w:jc w:val="both"/>
      </w:pPr>
      <w:r>
        <w:t xml:space="preserve">      repeat (optional):</w:t>
      </w:r>
    </w:p>
    <w:p>
      <w:pPr>
        <w:jc w:val="both"/>
      </w:pPr>
      <w:r>
        <w:t xml:space="preserve">        Specifies if the dataset is to be repeated. Defaults to `params.train_steps &gt; 0`.</w:t>
      </w:r>
    </w:p>
    <w:p>
      <w:pPr>
        <w:jc w:val="both"/>
      </w:pPr>
      <w:r>
        <w:t xml:space="preserve">        This ensures the training is run for atleast `params.train_steps`.</w:t>
      </w:r>
    </w:p>
    <w:p>
      <w:pPr>
        <w:jc w:val="both"/>
      </w:pPr>
      <w:r>
        <w:t xml:space="preserve">        Toggling this to `False` results in training finishing when one of the following happens:</w:t>
      </w:r>
    </w:p>
    <w:p>
      <w:pPr>
        <w:jc w:val="both"/>
      </w:pPr>
      <w:r>
        <w:t xml:space="preserve">          - The entire dataset has been trained upon once.</w:t>
      </w:r>
    </w:p>
    <w:p>
      <w:pPr>
        <w:jc w:val="both"/>
      </w:pPr>
      <w:r>
        <w:t xml:space="preserve">          - `params.train_steps` has been reached.</w:t>
      </w:r>
    </w:p>
    <w:p>
      <w:pPr>
        <w:jc w:val="both"/>
      </w:pPr>
      <w:r>
        <w:t xml:space="preserve">      shuffle (optional):</w:t>
      </w:r>
    </w:p>
    <w:p>
      <w:pPr>
        <w:jc w:val="both"/>
      </w:pPr>
      <w:r>
        <w:t xml:space="preserve">        Specifies if the files and records in the files need to be shuffled.</w:t>
      </w:r>
    </w:p>
    <w:p>
      <w:pPr>
        <w:jc w:val="both"/>
      </w:pPr>
      <w:r>
        <w:t xml:space="preserve">        When `True`,  files are shuffled, and records of each files are shuffled.</w:t>
      </w:r>
    </w:p>
    <w:p>
      <w:pPr>
        <w:jc w:val="both"/>
      </w:pPr>
      <w:r>
        <w:t xml:space="preserve">        When `False`, files are read in alpha-numerical order. Also when `False`</w:t>
      </w:r>
    </w:p>
    <w:p>
      <w:pPr>
        <w:jc w:val="both"/>
      </w:pPr>
      <w:r>
        <w:t xml:space="preserve">        the dataset is sharded among workers for Hogwild and distributed training</w:t>
      </w:r>
    </w:p>
    <w:p>
      <w:pPr>
        <w:jc w:val="both"/>
      </w:pPr>
      <w:r>
        <w:t xml:space="preserve">        if no sharding configuration is provided in `params.train_dataset_shards`.</w:t>
      </w:r>
    </w:p>
    <w:p>
      <w:pPr>
        <w:jc w:val="both"/>
      </w:pPr>
      <w:r>
        <w:t xml:space="preserve">        Defaults to `True`.</w:t>
      </w:r>
    </w:p>
    <w:p>
      <w:pPr>
        <w:jc w:val="both"/>
      </w:pPr>
      <w:r>
        <w:t xml:space="preserve">      interleave (optional):</w:t>
      </w:r>
    </w:p>
    <w:p>
      <w:pPr>
        <w:jc w:val="both"/>
      </w:pPr>
      <w:r>
        <w:t xml:space="preserve">        Specifies if records from multiple files need to be interleaved in parallel.</w:t>
      </w:r>
    </w:p>
    <w:p>
      <w:pPr>
        <w:jc w:val="both"/>
      </w:pPr>
      <w:r>
        <w:t xml:space="preserve">        Defaults to `True`.</w:t>
      </w:r>
    </w:p>
    <w:p>
      <w:pPr>
        <w:jc w:val="both"/>
      </w:pPr>
      <w:r>
        <w:t xml:space="preserve">      shuffle_files (optional):</w:t>
      </w:r>
    </w:p>
    <w:p>
      <w:pPr>
        <w:jc w:val="both"/>
      </w:pPr>
      <w:r>
        <w:t xml:space="preserve">        Shuffle the list of files. Defaults to 'Shuffle' if not provided.</w:t>
      </w:r>
    </w:p>
    <w:p>
      <w:pPr>
        <w:jc w:val="both"/>
      </w:pPr>
      <w:r>
        <w:t xml:space="preserve">      initializable (optional):</w:t>
      </w:r>
    </w:p>
    <w:p>
      <w:pPr>
        <w:jc w:val="both"/>
      </w:pPr>
      <w:r>
        <w:t xml:space="preserve">        A boolean indicator. When the parsing function depends on some resource, e.g. a HashTable or</w:t>
      </w:r>
    </w:p>
    <w:p>
      <w:pPr>
        <w:jc w:val="both"/>
      </w:pPr>
      <w:r>
        <w:t xml:space="preserve">        a Tensor, i.e. it's an initializable iterator, set it to True. Otherwise, default value</w:t>
      </w:r>
    </w:p>
    <w:p>
      <w:pPr>
        <w:jc w:val="both"/>
      </w:pPr>
      <w:r>
        <w:t xml:space="preserve">        (false) is used for most plain iterators.</w:t>
      </w:r>
    </w:p>
    <w:p>
      <w:pPr>
        <w:jc w:val="both"/>
      </w:pPr>
      <w:r>
        <w:t xml:space="preserve">      log_tf_data_summaries (optional):</w:t>
      </w:r>
    </w:p>
    <w:p>
      <w:pPr>
        <w:jc w:val="both"/>
      </w:pPr>
      <w:r>
        <w:t xml:space="preserve">        A boolean indicator denoting whether to add a `tf.data.experimental.StatsAggregator` to the</w:t>
      </w:r>
    </w:p>
    <w:p>
      <w:pPr>
        <w:jc w:val="both"/>
      </w:pPr>
      <w:r>
        <w:t xml:space="preserve">        tf.data pipeline. This adds summaries of pipeline utilization and buffer sizes to the output</w:t>
      </w:r>
    </w:p>
    <w:p>
      <w:pPr>
        <w:jc w:val="both"/>
      </w:pPr>
      <w:r>
        <w:t xml:space="preserve">        events files. This requires that `initializable` is `True` above.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An input_fn that can be consumed by `estimator.train()`.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parse_fn is None:</w:t>
      </w:r>
    </w:p>
    <w:p>
      <w:pPr>
        <w:jc w:val="both"/>
      </w:pPr>
      <w:r>
        <w:t xml:space="preserve">      if self._feature_config is None:</w:t>
      </w:r>
    </w:p>
    <w:p>
      <w:pPr>
        <w:jc w:val="both"/>
      </w:pPr>
      <w:r>
        <w:t xml:space="preserve">        raise ValueError("`feature_config` was not passed to `DataRecordTrainer`")</w:t>
      </w:r>
    </w:p>
    <w:p>
      <w:pPr>
        <w:jc w:val="both"/>
      </w:pPr>
      <w:r>
        <w:t xml:space="preserve">      parse_fn = self._feature_config.get_parse_fn()</w:t>
      </w:r>
    </w:p>
    <w:p>
      <w:pPr>
        <w:jc w:val="both"/>
      </w:pPr>
      <w:r/>
    </w:p>
    <w:p>
      <w:pPr>
        <w:jc w:val="both"/>
      </w:pPr>
      <w:r>
        <w:t xml:space="preserve">    if not callable(parse_fn):</w:t>
      </w:r>
    </w:p>
    <w:p>
      <w:pPr>
        <w:jc w:val="both"/>
      </w:pPr>
      <w:r>
        <w:t xml:space="preserve">      raise ValueError("Expecting parse_fn to be a function.")</w:t>
      </w:r>
    </w:p>
    <w:p>
      <w:pPr>
        <w:jc w:val="both"/>
      </w:pPr>
      <w:r/>
    </w:p>
    <w:p>
      <w:pPr>
        <w:jc w:val="both"/>
      </w:pPr>
      <w:r>
        <w:t xml:space="preserve">    if log_tf_data_summaries and not initializable:</w:t>
      </w:r>
    </w:p>
    <w:p>
      <w:pPr>
        <w:jc w:val="both"/>
      </w:pPr>
      <w:r>
        <w:t xml:space="preserve">      raise ValueError("Require `initializable` if `log_tf_data_summaries`.")</w:t>
      </w:r>
    </w:p>
    <w:p>
      <w:pPr>
        <w:jc w:val="both"/>
      </w:pPr>
      <w:r/>
    </w:p>
    <w:p>
      <w:pPr>
        <w:jc w:val="both"/>
      </w:pPr>
      <w:r>
        <w:t xml:space="preserve">    if repeat is None:</w:t>
      </w:r>
    </w:p>
    <w:p>
      <w:pPr>
        <w:jc w:val="both"/>
      </w:pPr>
      <w:r>
        <w:t xml:space="preserve">      repeat = self.params.train_steps &gt; 0 or self.params.get('distributed', False)</w:t>
      </w:r>
    </w:p>
    <w:p>
      <w:pPr>
        <w:jc w:val="both"/>
      </w:pPr>
      <w:r/>
    </w:p>
    <w:p>
      <w:pPr>
        <w:jc w:val="both"/>
      </w:pPr>
      <w:r>
        <w:t xml:space="preserve">    if not shuffle and self.num_workers &gt; 1 and self.params.train_dataset_shards is None:</w:t>
      </w:r>
    </w:p>
    <w:p>
      <w:pPr>
        <w:jc w:val="both"/>
      </w:pPr>
      <w:r>
        <w:t xml:space="preserve">      num_shards = self.num_workers</w:t>
      </w:r>
    </w:p>
    <w:p>
      <w:pPr>
        <w:jc w:val="both"/>
      </w:pPr>
      <w:r>
        <w:t xml:space="preserve">      shard_index = self.worker_index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num_shards = self.params.train_dataset_shards</w:t>
      </w:r>
    </w:p>
    <w:p>
      <w:pPr>
        <w:jc w:val="both"/>
      </w:pPr>
      <w:r>
        <w:t xml:space="preserve">      shard_index = self.params.train_dataset_shard_index</w:t>
      </w:r>
    </w:p>
    <w:p>
      <w:pPr>
        <w:jc w:val="both"/>
      </w:pPr>
      <w:r/>
    </w:p>
    <w:p>
      <w:pPr>
        <w:jc w:val="both"/>
      </w:pPr>
      <w:r>
        <w:t xml:space="preserve">    return lambda: twml.input_fns.default_input_fn(</w:t>
      </w:r>
    </w:p>
    <w:p>
      <w:pPr>
        <w:jc w:val="both"/>
      </w:pPr>
      <w:r>
        <w:t xml:space="preserve">      files=self._train_files,</w:t>
      </w:r>
    </w:p>
    <w:p>
      <w:pPr>
        <w:jc w:val="both"/>
      </w:pPr>
      <w:r>
        <w:t xml:space="preserve">      batch_size=self.params.train_batch_size,</w:t>
      </w:r>
    </w:p>
    <w:p>
      <w:pPr>
        <w:jc w:val="both"/>
      </w:pPr>
      <w:r>
        <w:t xml:space="preserve">      parse_fn=parse_fn,</w:t>
      </w:r>
    </w:p>
    <w:p>
      <w:pPr>
        <w:jc w:val="both"/>
      </w:pPr>
      <w:r>
        <w:t xml:space="preserve">      num_threads=self.params.num_threads,</w:t>
      </w:r>
    </w:p>
    <w:p>
      <w:pPr>
        <w:jc w:val="both"/>
      </w:pPr>
      <w:r>
        <w:t xml:space="preserve">      repeat=repeat,</w:t>
      </w:r>
    </w:p>
    <w:p>
      <w:pPr>
        <w:jc w:val="both"/>
      </w:pPr>
      <w:r>
        <w:t xml:space="preserve">      keep_rate=self.params.train_keep_rate,</w:t>
      </w:r>
    </w:p>
    <w:p>
      <w:pPr>
        <w:jc w:val="both"/>
      </w:pPr>
      <w:r>
        <w:t xml:space="preserve">      parts_downsampling_rate=self.params.train_parts_downsampling_rate,</w:t>
      </w:r>
    </w:p>
    <w:p>
      <w:pPr>
        <w:jc w:val="both"/>
      </w:pPr>
      <w:r>
        <w:t xml:space="preserve">      shards=num_shards,</w:t>
      </w:r>
    </w:p>
    <w:p>
      <w:pPr>
        <w:jc w:val="both"/>
      </w:pPr>
      <w:r>
        <w:t xml:space="preserve">      shard_index=shard_index,</w:t>
      </w:r>
    </w:p>
    <w:p>
      <w:pPr>
        <w:jc w:val="both"/>
      </w:pPr>
      <w:r>
        <w:t xml:space="preserve">      shuffle=shuffle,</w:t>
      </w:r>
    </w:p>
    <w:p>
      <w:pPr>
        <w:jc w:val="both"/>
      </w:pPr>
      <w:r>
        <w:t xml:space="preserve">      shuffle_files=(shuffle if shuffle_files is None else shuffle_files),</w:t>
      </w:r>
    </w:p>
    <w:p>
      <w:pPr>
        <w:jc w:val="both"/>
      </w:pPr>
      <w:r>
        <w:t xml:space="preserve">      interleave=interleave,</w:t>
      </w:r>
    </w:p>
    <w:p>
      <w:pPr>
        <w:jc w:val="both"/>
      </w:pPr>
      <w:r>
        <w:t xml:space="preserve">      initializable=initializable,</w:t>
      </w:r>
    </w:p>
    <w:p>
      <w:pPr>
        <w:jc w:val="both"/>
      </w:pPr>
      <w:r>
        <w:t xml:space="preserve">      log_tf_data_summaries=log_tf_data_summaries,</w:t>
      </w:r>
    </w:p>
    <w:p>
      <w:pPr>
        <w:jc w:val="both"/>
      </w:pPr>
      <w:r>
        <w:t xml:space="preserve">      **kwargs)</w:t>
      </w:r>
    </w:p>
    <w:p>
      <w:pPr>
        <w:jc w:val="both"/>
      </w:pPr>
      <w:r/>
    </w:p>
    <w:p>
      <w:pPr>
        <w:jc w:val="both"/>
      </w:pPr>
      <w:r>
        <w:t xml:space="preserve">  def get_eval_input_fn(</w:t>
      </w:r>
    </w:p>
    <w:p>
      <w:pPr>
        <w:jc w:val="both"/>
      </w:pPr>
      <w:r>
        <w:t xml:space="preserve">      self, parse_fn=None, repeat=None,</w:t>
      </w:r>
    </w:p>
    <w:p>
      <w:pPr>
        <w:jc w:val="both"/>
      </w:pPr>
      <w:r>
        <w:t xml:space="preserve">      shuffle=True, interleave=True,</w:t>
      </w:r>
    </w:p>
    <w:p>
      <w:pPr>
        <w:jc w:val="both"/>
      </w:pPr>
      <w:r>
        <w:t xml:space="preserve">      shuffle_files=None, initializable=False, log_tf_data_summaries=False,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This method is used to create input function used by estimator.eval().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parse_fn:</w:t>
      </w:r>
    </w:p>
    <w:p>
      <w:pPr>
        <w:jc w:val="both"/>
      </w:pPr>
      <w:r>
        <w:t xml:space="preserve">        Function to parse a data record into a set of features.</w:t>
      </w:r>
    </w:p>
    <w:p>
      <w:pPr>
        <w:jc w:val="both"/>
      </w:pPr>
      <w:r>
        <w:t xml:space="preserve">        Defaults to twml.parsers.get_sparse_parse_fn(feature_config).</w:t>
      </w:r>
    </w:p>
    <w:p>
      <w:pPr>
        <w:jc w:val="both"/>
      </w:pPr>
      <w:r>
        <w:t xml:space="preserve">      repeat (optional):</w:t>
      </w:r>
    </w:p>
    <w:p>
      <w:pPr>
        <w:jc w:val="both"/>
      </w:pPr>
      <w:r>
        <w:t xml:space="preserve">        Specifies if the dataset is to be repeated. Defaults to `params.eval_steps &gt; 0`.</w:t>
      </w:r>
    </w:p>
    <w:p>
      <w:pPr>
        <w:jc w:val="both"/>
      </w:pPr>
      <w:r>
        <w:t xml:space="preserve">        This ensures the evaluation is run for atleast `params.eval_steps`.</w:t>
      </w:r>
    </w:p>
    <w:p>
      <w:pPr>
        <w:jc w:val="both"/>
      </w:pPr>
      <w:r>
        <w:t xml:space="preserve">        Toggling this to `False` results in evaluation finishing when one of the following happens:</w:t>
      </w:r>
    </w:p>
    <w:p>
      <w:pPr>
        <w:jc w:val="both"/>
      </w:pPr>
      <w:r>
        <w:t xml:space="preserve">          - The entire dataset has been evaled upon once.</w:t>
      </w:r>
    </w:p>
    <w:p>
      <w:pPr>
        <w:jc w:val="both"/>
      </w:pPr>
      <w:r>
        <w:t xml:space="preserve">          - `params.eval_steps` has been reached.</w:t>
      </w:r>
    </w:p>
    <w:p>
      <w:pPr>
        <w:jc w:val="both"/>
      </w:pPr>
      <w:r>
        <w:t xml:space="preserve">      shuffle (optional):</w:t>
      </w:r>
    </w:p>
    <w:p>
      <w:pPr>
        <w:jc w:val="both"/>
      </w:pPr>
      <w:r>
        <w:t xml:space="preserve">        Specifies if the files and records in the files need to be shuffled.</w:t>
      </w:r>
    </w:p>
    <w:p>
      <w:pPr>
        <w:jc w:val="both"/>
      </w:pPr>
      <w:r>
        <w:t xml:space="preserve">        When `False`, files are read in alpha-numerical order.</w:t>
      </w:r>
    </w:p>
    <w:p>
      <w:pPr>
        <w:jc w:val="both"/>
      </w:pPr>
      <w:r>
        <w:t xml:space="preserve">        When `True`,  files are shuffled, and records of each files are shuffled.</w:t>
      </w:r>
    </w:p>
    <w:p>
      <w:pPr>
        <w:jc w:val="both"/>
      </w:pPr>
      <w:r>
        <w:t xml:space="preserve">        Defaults to `True`.</w:t>
      </w:r>
    </w:p>
    <w:p>
      <w:pPr>
        <w:jc w:val="both"/>
      </w:pPr>
      <w:r>
        <w:t xml:space="preserve">      interleave (optional):</w:t>
      </w:r>
    </w:p>
    <w:p>
      <w:pPr>
        <w:jc w:val="both"/>
      </w:pPr>
      <w:r>
        <w:t xml:space="preserve">        Specifies if records from multiple files need to be interleaved in parallel.</w:t>
      </w:r>
    </w:p>
    <w:p>
      <w:pPr>
        <w:jc w:val="both"/>
      </w:pPr>
      <w:r>
        <w:t xml:space="preserve">        Defaults to `True`.</w:t>
      </w:r>
    </w:p>
    <w:p>
      <w:pPr>
        <w:jc w:val="both"/>
      </w:pPr>
      <w:r>
        <w:t xml:space="preserve">      shuffle_files (optional):</w:t>
      </w:r>
    </w:p>
    <w:p>
      <w:pPr>
        <w:jc w:val="both"/>
      </w:pPr>
      <w:r>
        <w:t xml:space="preserve">        Shuffles the list of files. Defaults to 'Shuffle' if not provided.</w:t>
      </w:r>
    </w:p>
    <w:p>
      <w:pPr>
        <w:jc w:val="both"/>
      </w:pPr>
      <w:r>
        <w:t xml:space="preserve">      initializable (optional):</w:t>
      </w:r>
    </w:p>
    <w:p>
      <w:pPr>
        <w:jc w:val="both"/>
      </w:pPr>
      <w:r>
        <w:t xml:space="preserve">        A boolean indicator. When the parsing function depends on some resource, e.g. a HashTable or</w:t>
      </w:r>
    </w:p>
    <w:p>
      <w:pPr>
        <w:jc w:val="both"/>
      </w:pPr>
      <w:r>
        <w:t xml:space="preserve">        a Tensor, i.e. it's an initializable iterator, set it to True. Otherwise, default value</w:t>
      </w:r>
    </w:p>
    <w:p>
      <w:pPr>
        <w:jc w:val="both"/>
      </w:pPr>
      <w:r>
        <w:t xml:space="preserve">        (false) is used for most plain iterators.</w:t>
      </w:r>
    </w:p>
    <w:p>
      <w:pPr>
        <w:jc w:val="both"/>
      </w:pPr>
      <w:r>
        <w:t xml:space="preserve">      log_tf_data_summaries (optional):</w:t>
      </w:r>
    </w:p>
    <w:p>
      <w:pPr>
        <w:jc w:val="both"/>
      </w:pPr>
      <w:r>
        <w:t xml:space="preserve">        A boolean indicator denoting whether to add a `tf.data.experimental.StatsAggregator` to the</w:t>
      </w:r>
    </w:p>
    <w:p>
      <w:pPr>
        <w:jc w:val="both"/>
      </w:pPr>
      <w:r>
        <w:t xml:space="preserve">        tf.data pipeline. This adds summaries of pipeline utilization and buffer sizes to the output</w:t>
      </w:r>
    </w:p>
    <w:p>
      <w:pPr>
        <w:jc w:val="both"/>
      </w:pPr>
      <w:r>
        <w:t xml:space="preserve">        events files. This requires that `initializable` is `True` above.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An input_fn that can be consumed by `estimator.eval()`.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parse_fn is None:</w:t>
      </w:r>
    </w:p>
    <w:p>
      <w:pPr>
        <w:jc w:val="both"/>
      </w:pPr>
      <w:r>
        <w:t xml:space="preserve">      if self._feature_config is None:</w:t>
      </w:r>
    </w:p>
    <w:p>
      <w:pPr>
        <w:jc w:val="both"/>
      </w:pPr>
      <w:r>
        <w:t xml:space="preserve">        raise ValueError("`feature_config` was not passed to `DataRecordTrainer`")</w:t>
      </w:r>
    </w:p>
    <w:p>
      <w:pPr>
        <w:jc w:val="both"/>
      </w:pPr>
      <w:r>
        <w:t xml:space="preserve">      parse_fn = self._feature_config.get_parse_fn()</w:t>
      </w:r>
    </w:p>
    <w:p>
      <w:pPr>
        <w:jc w:val="both"/>
      </w:pPr>
      <w:r/>
    </w:p>
    <w:p>
      <w:pPr>
        <w:jc w:val="both"/>
      </w:pPr>
      <w:r>
        <w:t xml:space="preserve">    if not self._eval_files:</w:t>
      </w:r>
    </w:p>
    <w:p>
      <w:pPr>
        <w:jc w:val="both"/>
      </w:pPr>
      <w:r>
        <w:t xml:space="preserve">      raise ValueError("`eval_files` was not present in `params` passed to `DataRecordTrainer`")</w:t>
      </w:r>
    </w:p>
    <w:p>
      <w:pPr>
        <w:jc w:val="both"/>
      </w:pPr>
      <w:r/>
    </w:p>
    <w:p>
      <w:pPr>
        <w:jc w:val="both"/>
      </w:pPr>
      <w:r>
        <w:t xml:space="preserve">    if not callable(parse_fn):</w:t>
      </w:r>
    </w:p>
    <w:p>
      <w:pPr>
        <w:jc w:val="both"/>
      </w:pPr>
      <w:r>
        <w:t xml:space="preserve">      raise ValueError("Expecting parse_fn to be a function.")</w:t>
      </w:r>
    </w:p>
    <w:p>
      <w:pPr>
        <w:jc w:val="both"/>
      </w:pPr>
      <w:r/>
    </w:p>
    <w:p>
      <w:pPr>
        <w:jc w:val="both"/>
      </w:pPr>
      <w:r>
        <w:t xml:space="preserve">    if log_tf_data_summaries and not initializable:</w:t>
      </w:r>
    </w:p>
    <w:p>
      <w:pPr>
        <w:jc w:val="both"/>
      </w:pPr>
      <w:r>
        <w:t xml:space="preserve">      raise ValueError("Require `initializable` if `log_tf_data_summaries`.")</w:t>
      </w:r>
    </w:p>
    <w:p>
      <w:pPr>
        <w:jc w:val="both"/>
      </w:pPr>
      <w:r/>
    </w:p>
    <w:p>
      <w:pPr>
        <w:jc w:val="both"/>
      </w:pPr>
      <w:r>
        <w:t xml:space="preserve">    if repeat is None:</w:t>
      </w:r>
    </w:p>
    <w:p>
      <w:pPr>
        <w:jc w:val="both"/>
      </w:pPr>
      <w:r>
        <w:t xml:space="preserve">      repeat = self.params.eval_steps &gt; 0</w:t>
      </w:r>
    </w:p>
    <w:p>
      <w:pPr>
        <w:jc w:val="both"/>
      </w:pPr>
      <w:r/>
    </w:p>
    <w:p>
      <w:pPr>
        <w:jc w:val="both"/>
      </w:pPr>
      <w:r>
        <w:t xml:space="preserve">    return lambda: twml.input_fns.default_input_fn(</w:t>
      </w:r>
    </w:p>
    <w:p>
      <w:pPr>
        <w:jc w:val="both"/>
      </w:pPr>
      <w:r>
        <w:t xml:space="preserve">      files=self._eval_files,</w:t>
      </w:r>
    </w:p>
    <w:p>
      <w:pPr>
        <w:jc w:val="both"/>
      </w:pPr>
      <w:r>
        <w:t xml:space="preserve">      batch_size=self.params.eval_batch_size,</w:t>
      </w:r>
    </w:p>
    <w:p>
      <w:pPr>
        <w:jc w:val="both"/>
      </w:pPr>
      <w:r>
        <w:t xml:space="preserve">      parse_fn=parse_fn,</w:t>
      </w:r>
    </w:p>
    <w:p>
      <w:pPr>
        <w:jc w:val="both"/>
      </w:pPr>
      <w:r>
        <w:t xml:space="preserve">      num_threads=self.params.num_threads,</w:t>
      </w:r>
    </w:p>
    <w:p>
      <w:pPr>
        <w:jc w:val="both"/>
      </w:pPr>
      <w:r>
        <w:t xml:space="preserve">      repeat=repeat,</w:t>
      </w:r>
    </w:p>
    <w:p>
      <w:pPr>
        <w:jc w:val="both"/>
      </w:pPr>
      <w:r>
        <w:t xml:space="preserve">      keep_rate=self.params.eval_keep_rate,</w:t>
      </w:r>
    </w:p>
    <w:p>
      <w:pPr>
        <w:jc w:val="both"/>
      </w:pPr>
      <w:r>
        <w:t xml:space="preserve">      parts_downsampling_rate=self.params.eval_parts_downsampling_rate,</w:t>
      </w:r>
    </w:p>
    <w:p>
      <w:pPr>
        <w:jc w:val="both"/>
      </w:pPr>
      <w:r>
        <w:t xml:space="preserve">      shuffle=shuffle,</w:t>
      </w:r>
    </w:p>
    <w:p>
      <w:pPr>
        <w:jc w:val="both"/>
      </w:pPr>
      <w:r>
        <w:t xml:space="preserve">      shuffle_files=(shuffle if shuffle_files is None else shuffle_files),</w:t>
      </w:r>
    </w:p>
    <w:p>
      <w:pPr>
        <w:jc w:val="both"/>
      </w:pPr>
      <w:r>
        <w:t xml:space="preserve">      interleave=interleave,</w:t>
      </w:r>
    </w:p>
    <w:p>
      <w:pPr>
        <w:jc w:val="both"/>
      </w:pPr>
      <w:r>
        <w:t xml:space="preserve">      initializable=initializable,</w:t>
      </w:r>
    </w:p>
    <w:p>
      <w:pPr>
        <w:jc w:val="both"/>
      </w:pPr>
      <w:r>
        <w:t xml:space="preserve">      log_tf_data_summaries=log_tf_data_summaries,</w:t>
      </w:r>
    </w:p>
    <w:p>
      <w:pPr>
        <w:jc w:val="both"/>
      </w:pPr>
      <w:r>
        <w:t xml:space="preserve">      **kwargs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_assert_train_files(self):</w:t>
      </w:r>
    </w:p>
    <w:p>
      <w:pPr>
        <w:jc w:val="both"/>
      </w:pPr>
      <w:r>
        <w:t xml:space="preserve">    if not self._train_files:</w:t>
      </w:r>
    </w:p>
    <w:p>
      <w:pPr>
        <w:jc w:val="both"/>
      </w:pPr>
      <w:r>
        <w:t xml:space="preserve">      raise ValueError("train.data_dir was not set in params passed to DataRecordTrainer.")</w:t>
      </w:r>
    </w:p>
    <w:p>
      <w:pPr>
        <w:jc w:val="both"/>
      </w:pPr>
      <w:r/>
    </w:p>
    <w:p>
      <w:pPr>
        <w:jc w:val="both"/>
      </w:pPr>
      <w:r>
        <w:t xml:space="preserve">  def _assert_eval_files(self):</w:t>
      </w:r>
    </w:p>
    <w:p>
      <w:pPr>
        <w:jc w:val="both"/>
      </w:pPr>
      <w:r>
        <w:t xml:space="preserve">    if not self._eval_files:</w:t>
      </w:r>
    </w:p>
    <w:p>
      <w:pPr>
        <w:jc w:val="both"/>
      </w:pPr>
      <w:r>
        <w:t xml:space="preserve">      raise ValueError("eval.data_dir was not set in params passed to DataRecordTrainer.")</w:t>
      </w:r>
    </w:p>
    <w:p>
      <w:pPr>
        <w:jc w:val="both"/>
      </w:pPr>
      <w:r/>
    </w:p>
    <w:p>
      <w:pPr>
        <w:jc w:val="both"/>
      </w:pPr>
      <w:r>
        <w:t xml:space="preserve">  def train(self, input_fn=None, steps=None, hooks=None):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Makes input functions optional. input_fn defaults to self.get_train_input_fn().</w:t>
      </w:r>
    </w:p>
    <w:p>
      <w:pPr>
        <w:jc w:val="both"/>
      </w:pPr>
      <w:r>
        <w:t xml:space="preserve">    See Trainer for more detailed documentation documentation.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input_fn is None:</w:t>
      </w:r>
    </w:p>
    <w:p>
      <w:pPr>
        <w:jc w:val="both"/>
      </w:pPr>
      <w:r>
        <w:t xml:space="preserve">      self._assert_train_files()</w:t>
      </w:r>
    </w:p>
    <w:p>
      <w:pPr>
        <w:jc w:val="both"/>
      </w:pPr>
      <w:r>
        <w:t xml:space="preserve">    input_fn = input_fn if input_fn else self.get_train_input_fn()</w:t>
      </w:r>
    </w:p>
    <w:p>
      <w:pPr>
        <w:jc w:val="both"/>
      </w:pPr>
      <w:r>
        <w:t xml:space="preserve">    super(DataRecordTrainer, self).train(input_fn=input_fn, steps=steps, hooks=hooks)</w:t>
      </w:r>
    </w:p>
    <w:p>
      <w:pPr>
        <w:jc w:val="both"/>
      </w:pPr>
      <w:r/>
    </w:p>
    <w:p>
      <w:pPr>
        <w:jc w:val="both"/>
      </w:pPr>
      <w:r>
        <w:t xml:space="preserve">  def evaluate(self, input_fn=None, steps=None, hooks=None, name=None):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Makes input functions optional. input_fn defaults to self.get_eval_input_fn().</w:t>
      </w:r>
    </w:p>
    <w:p>
      <w:pPr>
        <w:jc w:val="both"/>
      </w:pPr>
      <w:r>
        <w:t xml:space="preserve">    See Trainer for more detailed documentation.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input_fn is None:</w:t>
      </w:r>
    </w:p>
    <w:p>
      <w:pPr>
        <w:jc w:val="both"/>
      </w:pPr>
      <w:r>
        <w:t xml:space="preserve">      self._assert_eval_files()</w:t>
      </w:r>
    </w:p>
    <w:p>
      <w:pPr>
        <w:jc w:val="both"/>
      </w:pPr>
      <w:r>
        <w:t xml:space="preserve">    input_fn = input_fn if input_fn else self.get_eval_input_fn(repeat=False)</w:t>
      </w:r>
    </w:p>
    <w:p>
      <w:pPr>
        <w:jc w:val="both"/>
      </w:pPr>
      <w:r>
        <w:t xml:space="preserve">    return super(DataRecordTrainer, self).evaluate(</w:t>
      </w:r>
    </w:p>
    <w:p>
      <w:pPr>
        <w:jc w:val="both"/>
      </w:pPr>
      <w:r>
        <w:t xml:space="preserve">      input_fn=input_fn,</w:t>
      </w:r>
    </w:p>
    <w:p>
      <w:pPr>
        <w:jc w:val="both"/>
      </w:pPr>
      <w:r>
        <w:t xml:space="preserve">      steps=steps,</w:t>
      </w:r>
    </w:p>
    <w:p>
      <w:pPr>
        <w:jc w:val="both"/>
      </w:pPr>
      <w:r>
        <w:t xml:space="preserve">      hooks=hooks,</w:t>
      </w:r>
    </w:p>
    <w:p>
      <w:pPr>
        <w:jc w:val="both"/>
      </w:pPr>
      <w:r>
        <w:t xml:space="preserve">      name=name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learn(self, train_input_fn=None, eval_input_fn=None,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Overrides ``Trainer.learn`` to make ``input_fn`` functions optional.</w:t>
      </w:r>
    </w:p>
    <w:p>
      <w:pPr>
        <w:jc w:val="both"/>
      </w:pPr>
      <w:r>
        <w:t xml:space="preserve">    Respectively, ``train_input_fn`` and ``eval_input_fn`` default to</w:t>
      </w:r>
    </w:p>
    <w:p>
      <w:pPr>
        <w:jc w:val="both"/>
      </w:pPr>
      <w:r>
        <w:t xml:space="preserve">    ``self.train_input_fn`` and ``self.eval_input_fn``.</w:t>
      </w:r>
    </w:p>
    <w:p>
      <w:pPr>
        <w:jc w:val="both"/>
      </w:pPr>
      <w:r>
        <w:t xml:space="preserve">    See ``Trainer.learn`` for more detailed documentation.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train_input_fn is None:</w:t>
      </w:r>
    </w:p>
    <w:p>
      <w:pPr>
        <w:jc w:val="both"/>
      </w:pPr>
      <w:r>
        <w:t xml:space="preserve">      self._assert_train_files()</w:t>
      </w:r>
    </w:p>
    <w:p>
      <w:pPr>
        <w:jc w:val="both"/>
      </w:pPr>
      <w:r>
        <w:t xml:space="preserve">    if eval_input_fn is None:</w:t>
      </w:r>
    </w:p>
    <w:p>
      <w:pPr>
        <w:jc w:val="both"/>
      </w:pPr>
      <w:r>
        <w:t xml:space="preserve">      self._assert_eval_files()</w:t>
      </w:r>
    </w:p>
    <w:p>
      <w:pPr>
        <w:jc w:val="both"/>
      </w:pPr>
      <w:r>
        <w:t xml:space="preserve">    train_input_fn = train_input_fn if train_input_fn else self.get_train_input_fn()</w:t>
      </w:r>
    </w:p>
    <w:p>
      <w:pPr>
        <w:jc w:val="both"/>
      </w:pPr>
      <w:r>
        <w:t xml:space="preserve">    eval_input_fn = eval_input_fn if eval_input_fn else self.get_eval_input_fn()</w:t>
      </w:r>
    </w:p>
    <w:p>
      <w:pPr>
        <w:jc w:val="both"/>
      </w:pPr>
      <w:r/>
    </w:p>
    <w:p>
      <w:pPr>
        <w:jc w:val="both"/>
      </w:pPr>
      <w:r>
        <w:t xml:space="preserve">    super(DataRecordTrainer, self).learn(</w:t>
      </w:r>
    </w:p>
    <w:p>
      <w:pPr>
        <w:jc w:val="both"/>
      </w:pPr>
      <w:r>
        <w:t xml:space="preserve">      train_input_fn=train_input_fn,</w:t>
      </w:r>
    </w:p>
    <w:p>
      <w:pPr>
        <w:jc w:val="both"/>
      </w:pPr>
      <w:r>
        <w:t xml:space="preserve">      eval_input_fn=eval_input_fn,</w:t>
      </w:r>
    </w:p>
    <w:p>
      <w:pPr>
        <w:jc w:val="both"/>
      </w:pPr>
      <w:r>
        <w:t xml:space="preserve">      **kwargs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train_and_evaluate(self,</w:t>
      </w:r>
    </w:p>
    <w:p>
      <w:pPr>
        <w:jc w:val="both"/>
      </w:pPr>
      <w:r>
        <w:t xml:space="preserve">                         train_input_fn=None, eval_input_fn=None,</w:t>
      </w:r>
    </w:p>
    <w:p>
      <w:pPr>
        <w:jc w:val="both"/>
      </w:pPr>
      <w:r>
        <w:t xml:space="preserve">                         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Overrides ``Trainer.train_and_evaluate`` to make ``input_fn`` functions optional.</w:t>
      </w:r>
    </w:p>
    <w:p>
      <w:pPr>
        <w:jc w:val="both"/>
      </w:pPr>
      <w:r>
        <w:t xml:space="preserve">    Respectively, ``train_input_fn`` and ``eval_input_fn`` default to</w:t>
      </w:r>
    </w:p>
    <w:p>
      <w:pPr>
        <w:jc w:val="both"/>
      </w:pPr>
      <w:r>
        <w:t xml:space="preserve">    ``self.train_input_fn`` and ``self.eval_input_fn``.</w:t>
      </w:r>
    </w:p>
    <w:p>
      <w:pPr>
        <w:jc w:val="both"/>
      </w:pPr>
      <w:r>
        <w:t xml:space="preserve">    See ``Trainer.train_and_evaluate`` for detailed documentation.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train_input_fn is None:</w:t>
      </w:r>
    </w:p>
    <w:p>
      <w:pPr>
        <w:jc w:val="both"/>
      </w:pPr>
      <w:r>
        <w:t xml:space="preserve">      self._assert_train_files()</w:t>
      </w:r>
    </w:p>
    <w:p>
      <w:pPr>
        <w:jc w:val="both"/>
      </w:pPr>
      <w:r>
        <w:t xml:space="preserve">    if eval_input_fn is None:</w:t>
      </w:r>
    </w:p>
    <w:p>
      <w:pPr>
        <w:jc w:val="both"/>
      </w:pPr>
      <w:r>
        <w:t xml:space="preserve">      self._assert_eval_files()</w:t>
      </w:r>
    </w:p>
    <w:p>
      <w:pPr>
        <w:jc w:val="both"/>
      </w:pPr>
      <w:r>
        <w:t xml:space="preserve">    train_input_fn = train_input_fn if train_input_fn else self.get_train_input_fn()</w:t>
      </w:r>
    </w:p>
    <w:p>
      <w:pPr>
        <w:jc w:val="both"/>
      </w:pPr>
      <w:r>
        <w:t xml:space="preserve">    eval_input_fn = eval_input_fn if eval_input_fn else self.get_eval_input_fn()</w:t>
      </w:r>
    </w:p>
    <w:p>
      <w:pPr>
        <w:jc w:val="both"/>
      </w:pPr>
      <w:r/>
    </w:p>
    <w:p>
      <w:pPr>
        <w:jc w:val="both"/>
      </w:pPr>
      <w:r>
        <w:t xml:space="preserve">    super(DataRecordTrainer, self).train_and_evaluate(</w:t>
      </w:r>
    </w:p>
    <w:p>
      <w:pPr>
        <w:jc w:val="both"/>
      </w:pPr>
      <w:r>
        <w:t xml:space="preserve">      train_input_fn=train_input_fn,</w:t>
      </w:r>
    </w:p>
    <w:p>
      <w:pPr>
        <w:jc w:val="both"/>
      </w:pPr>
      <w:r>
        <w:t xml:space="preserve">      eval_input_fn=eval_input_fn,</w:t>
      </w:r>
    </w:p>
    <w:p>
      <w:pPr>
        <w:jc w:val="both"/>
      </w:pPr>
      <w:r>
        <w:t xml:space="preserve">      **kwargs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_model_fn(self, features, labels, mode, params, config=None):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Overrides the _model_fn to correct for the features shape of the sparse features</w:t>
      </w:r>
    </w:p>
    <w:p>
      <w:pPr>
        <w:jc w:val="both"/>
      </w:pPr>
      <w:r>
        <w:t xml:space="preserve">    extracted with the contrib.FeatureConfig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isinstance(self._feature_config, twml.contrib.feature_config.FeatureConfig):</w:t>
      </w:r>
    </w:p>
    <w:p>
      <w:pPr>
        <w:jc w:val="both"/>
      </w:pPr>
      <w:r>
        <w:t xml:space="preserve">      # Fix the shape of the features. The features dictionary will be modified to</w:t>
      </w:r>
    </w:p>
    <w:p>
      <w:pPr>
        <w:jc w:val="both"/>
      </w:pPr>
      <w:r>
        <w:t xml:space="preserve">      # contain the shape changes.</w:t>
      </w:r>
    </w:p>
    <w:p>
      <w:pPr>
        <w:jc w:val="both"/>
      </w:pPr>
      <w:r>
        <w:t xml:space="preserve">      twml.util.fix_shape_sparse(features, self._feature_config)</w:t>
      </w:r>
    </w:p>
    <w:p>
      <w:pPr>
        <w:jc w:val="both"/>
      </w:pPr>
      <w:r>
        <w:t xml:space="preserve">    return super(DataRecordTrainer, self)._model_fn(</w:t>
      </w:r>
    </w:p>
    <w:p>
      <w:pPr>
        <w:jc w:val="both"/>
      </w:pPr>
      <w:r>
        <w:t xml:space="preserve">      features=features,</w:t>
      </w:r>
    </w:p>
    <w:p>
      <w:pPr>
        <w:jc w:val="both"/>
      </w:pPr>
      <w:r>
        <w:t xml:space="preserve">      labels=labels,</w:t>
      </w:r>
    </w:p>
    <w:p>
      <w:pPr>
        <w:jc w:val="both"/>
      </w:pPr>
      <w:r>
        <w:t xml:space="preserve">      mode=mode,</w:t>
      </w:r>
    </w:p>
    <w:p>
      <w:pPr>
        <w:jc w:val="both"/>
      </w:pPr>
      <w:r>
        <w:t xml:space="preserve">      params=params,</w:t>
      </w:r>
    </w:p>
    <w:p>
      <w:pPr>
        <w:jc w:val="both"/>
      </w:pPr>
      <w:r>
        <w:t xml:space="preserve">      config=config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calibrate(self,</w:t>
      </w:r>
    </w:p>
    <w:p>
      <w:pPr>
        <w:jc w:val="both"/>
      </w:pPr>
      <w:r>
        <w:t xml:space="preserve">                calibrator,</w:t>
      </w:r>
    </w:p>
    <w:p>
      <w:pPr>
        <w:jc w:val="both"/>
      </w:pPr>
      <w:r>
        <w:t xml:space="preserve">                input_fn=None,</w:t>
      </w:r>
    </w:p>
    <w:p>
      <w:pPr>
        <w:jc w:val="both"/>
      </w:pPr>
      <w:r>
        <w:t xml:space="preserve">                steps=None,</w:t>
      </w:r>
    </w:p>
    <w:p>
      <w:pPr>
        <w:jc w:val="both"/>
      </w:pPr>
      <w:r>
        <w:t xml:space="preserve">                save_calibrator=True,</w:t>
      </w:r>
    </w:p>
    <w:p>
      <w:pPr>
        <w:jc w:val="both"/>
      </w:pPr>
      <w:r>
        <w:t xml:space="preserve">                hooks=None):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Makes input functions optional. input_fn defaults to self.train_input_fn.</w:t>
      </w:r>
    </w:p>
    <w:p>
      <w:pPr>
        <w:jc w:val="both"/>
      </w:pPr>
      <w:r>
        <w:t xml:space="preserve">    See Trainer for more detailed documentation.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input_fn is None:</w:t>
      </w:r>
    </w:p>
    <w:p>
      <w:pPr>
        <w:jc w:val="both"/>
      </w:pPr>
      <w:r>
        <w:t xml:space="preserve">      self._assert_train_files()</w:t>
      </w:r>
    </w:p>
    <w:p>
      <w:pPr>
        <w:jc w:val="both"/>
      </w:pPr>
      <w:r>
        <w:t xml:space="preserve">    input_fn = input_fn if input_fn else self.get_train_input_fn()</w:t>
      </w:r>
    </w:p>
    <w:p>
      <w:pPr>
        <w:jc w:val="both"/>
      </w:pPr>
      <w:r>
        <w:t xml:space="preserve">    super(DataRecordTrainer, self).calibrate(calibrator=calibrator,</w:t>
      </w:r>
    </w:p>
    <w:p>
      <w:pPr>
        <w:jc w:val="both"/>
      </w:pPr>
      <w:r>
        <w:t xml:space="preserve">                                             input_fn=input_fn,</w:t>
      </w:r>
    </w:p>
    <w:p>
      <w:pPr>
        <w:jc w:val="both"/>
      </w:pPr>
      <w:r>
        <w:t xml:space="preserve">                                             steps=steps,</w:t>
      </w:r>
    </w:p>
    <w:p>
      <w:pPr>
        <w:jc w:val="both"/>
      </w:pPr>
      <w:r>
        <w:t xml:space="preserve">                                             save_calibrator=save_calibrator,</w:t>
      </w:r>
    </w:p>
    <w:p>
      <w:pPr>
        <w:jc w:val="both"/>
      </w:pPr>
      <w:r>
        <w:t xml:space="preserve">                                             hooks=hooks)</w:t>
      </w:r>
    </w:p>
    <w:p>
      <w:pPr>
        <w:jc w:val="both"/>
      </w:pPr>
      <w:r/>
    </w:p>
    <w:p>
      <w:pPr>
        <w:jc w:val="both"/>
      </w:pPr>
      <w:r>
        <w:t xml:space="preserve">  def save_checkpoints_and_export_model(self,</w:t>
      </w:r>
    </w:p>
    <w:p>
      <w:pPr>
        <w:jc w:val="both"/>
      </w:pPr>
      <w:r>
        <w:t xml:space="preserve">                                        serving_input_receiver_fn,</w:t>
      </w:r>
    </w:p>
    <w:p>
      <w:pPr>
        <w:jc w:val="both"/>
      </w:pPr>
      <w:r>
        <w:t xml:space="preserve">                                        export_output_fn=None,</w:t>
      </w:r>
    </w:p>
    <w:p>
      <w:pPr>
        <w:jc w:val="both"/>
      </w:pPr>
      <w:r>
        <w:t xml:space="preserve">                                        export_dir=None,</w:t>
      </w:r>
    </w:p>
    <w:p>
      <w:pPr>
        <w:jc w:val="both"/>
      </w:pPr>
      <w:r>
        <w:t xml:space="preserve">                                        checkpoint_path=None,</w:t>
      </w:r>
    </w:p>
    <w:p>
      <w:pPr>
        <w:jc w:val="both"/>
      </w:pPr>
      <w:r>
        <w:t xml:space="preserve">                                        input_fn=None):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Exports saved module after saving checkpoint to save_dir.</w:t>
      </w:r>
    </w:p>
    <w:p>
      <w:pPr>
        <w:jc w:val="both"/>
      </w:pPr>
      <w:r>
        <w:t xml:space="preserve">    Please note that to use this method, you need to assign a loss to the output</w:t>
      </w:r>
    </w:p>
    <w:p>
      <w:pPr>
        <w:jc w:val="both"/>
      </w:pPr>
      <w:r>
        <w:t xml:space="preserve">    of the build_graph (for the train mode).</w:t>
      </w:r>
    </w:p>
    <w:p>
      <w:pPr>
        <w:jc w:val="both"/>
      </w:pPr>
      <w:r>
        <w:t xml:space="preserve">    See export_model for more detailed information.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self.train(input_fn=input_fn, steps=1)</w:t>
      </w:r>
    </w:p>
    <w:p>
      <w:pPr>
        <w:jc w:val="both"/>
      </w:pPr>
      <w:r>
        <w:t xml:space="preserve">    self.export_model(serving_input_receiver_fn, export_output_fn, export_dir, checkpoint_path)</w:t>
      </w:r>
    </w:p>
    <w:p>
      <w:pPr>
        <w:jc w:val="both"/>
      </w:pPr>
      <w:r/>
    </w:p>
    <w:p>
      <w:pPr>
        <w:jc w:val="both"/>
      </w:pPr>
      <w:r>
        <w:t xml:space="preserve">  def save_checkpoints_and_evaluate(self,</w:t>
      </w:r>
    </w:p>
    <w:p>
      <w:pPr>
        <w:jc w:val="both"/>
      </w:pPr>
      <w:r>
        <w:t xml:space="preserve">                                    input_fn=None,</w:t>
      </w:r>
    </w:p>
    <w:p>
      <w:pPr>
        <w:jc w:val="both"/>
      </w:pPr>
      <w:r>
        <w:t xml:space="preserve">                                    steps=None,</w:t>
      </w:r>
    </w:p>
    <w:p>
      <w:pPr>
        <w:jc w:val="both"/>
      </w:pPr>
      <w:r>
        <w:t xml:space="preserve">                                    hooks=None,</w:t>
      </w:r>
    </w:p>
    <w:p>
      <w:pPr>
        <w:jc w:val="both"/>
      </w:pPr>
      <w:r>
        <w:t xml:space="preserve">                                    name=None):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Evaluates model after saving checkpoint to save_dir.</w:t>
      </w:r>
    </w:p>
    <w:p>
      <w:pPr>
        <w:jc w:val="both"/>
      </w:pPr>
      <w:r>
        <w:t xml:space="preserve">    Please note that to use this method, you need to assign a loss to the output</w:t>
      </w:r>
    </w:p>
    <w:p>
      <w:pPr>
        <w:jc w:val="both"/>
      </w:pPr>
      <w:r>
        <w:t xml:space="preserve">    of the build_graph (for the train mode).</w:t>
      </w:r>
    </w:p>
    <w:p>
      <w:pPr>
        <w:jc w:val="both"/>
      </w:pPr>
      <w:r>
        <w:t xml:space="preserve">    See evaluate for more detailed information.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self.train(input_fn=input_fn, steps=1)</w:t>
      </w:r>
    </w:p>
    <w:p>
      <w:pPr>
        <w:jc w:val="both"/>
      </w:pPr>
      <w:r>
        <w:t xml:space="preserve">    self.evaluate(input_fn, steps, hooks, name)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