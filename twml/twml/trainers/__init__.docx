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disable=wildcard-import</w:t>
      </w:r>
    </w:p>
    <w:p>
      <w:pPr>
        <w:jc w:val="both"/>
      </w:pPr>
      <w:r>
        <w:t>"""</w:t>
      </w:r>
    </w:p>
    <w:p>
      <w:pPr>
        <w:jc w:val="both"/>
      </w:pPr>
      <w:r>
        <w:t>This module contains the Trainer and DataRecordTrainer classes.</w:t>
      </w:r>
    </w:p>
    <w:p>
      <w:pPr>
        <w:jc w:val="both"/>
      </w:pPr>
      <w:r>
        <w:t>Trainers wrap a</w:t>
      </w:r>
    </w:p>
    <w:p>
      <w:pPr>
        <w:jc w:val="both"/>
      </w:pPr>
      <w:r>
        <w:t>`tf.estimator.Estimator</w:t>
      </w:r>
    </w:p>
    <w:p>
      <w:pPr>
        <w:jc w:val="both"/>
      </w:pPr>
      <w:r>
        <w:t>&lt;https://www.tensorflow.org/versions/master/api_docs/python/tf/estimator/Estimator&gt;`_.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.trainer import Trainer  # noqa: F401</w:t>
      </w:r>
    </w:p>
    <w:p>
      <w:pPr>
        <w:jc w:val="both"/>
      </w:pPr>
      <w:r>
        <w:t>from .data_record_trainer import DataRecordTrainer  # noqa: F401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