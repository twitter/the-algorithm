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disable=protected-access, arguments-differ</w:t>
      </w:r>
    </w:p>
    <w:p>
      <w:pPr>
        <w:jc w:val="both"/>
      </w:pPr>
      <w:r>
        <w:t>"""</w:t>
      </w:r>
    </w:p>
    <w:p>
      <w:pPr>
        <w:jc w:val="both"/>
      </w:pPr>
      <w:r>
        <w:t>Command-line argument parsing for the Trainer.</w:t>
      </w:r>
    </w:p>
    <w:p>
      <w:pPr>
        <w:jc w:val="both"/>
      </w:pPr>
      <w:r>
        <w:t>"""</w:t>
      </w:r>
    </w:p>
    <w:p>
      <w:pPr>
        <w:jc w:val="both"/>
      </w:pPr>
      <w:r>
        <w:t>import argparse</w:t>
      </w:r>
    </w:p>
    <w:p>
      <w:pPr>
        <w:jc w:val="both"/>
      </w:pPr>
      <w:r>
        <w:t>from argparse import ArgumentError</w:t>
      </w:r>
    </w:p>
    <w:p>
      <w:pPr>
        <w:jc w:val="both"/>
      </w:pPr>
      <w:r>
        <w:t>from operator import attrgetter</w:t>
      </w:r>
    </w:p>
    <w:p>
      <w:pPr>
        <w:jc w:val="both"/>
      </w:pPr>
      <w:r>
        <w:t>import tempfile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SERIAL = "serial"</w:t>
      </w:r>
    </w:p>
    <w:p>
      <w:pPr>
        <w:jc w:val="both"/>
      </w:pPr>
      <w:r>
        <w:t>TREE = "tree"</w:t>
      </w:r>
    </w:p>
    <w:p>
      <w:pPr>
        <w:jc w:val="both"/>
      </w:pPr>
      <w:r>
        <w:t>LOG_LEVELS = {</w:t>
      </w:r>
    </w:p>
    <w:p>
      <w:pPr>
        <w:jc w:val="both"/>
      </w:pPr>
      <w:r>
        <w:t xml:space="preserve">  "debug": tf.logging.DEBUG,</w:t>
      </w:r>
    </w:p>
    <w:p>
      <w:pPr>
        <w:jc w:val="both"/>
      </w:pPr>
      <w:r>
        <w:t xml:space="preserve">  "info": tf.logging.INFO,</w:t>
      </w:r>
    </w:p>
    <w:p>
      <w:pPr>
        <w:jc w:val="both"/>
      </w:pPr>
      <w:r>
        <w:t xml:space="preserve">  "warn": tf.logging.WARN,</w:t>
      </w:r>
    </w:p>
    <w:p>
      <w:pPr>
        <w:jc w:val="both"/>
      </w:pPr>
      <w:r>
        <w:t xml:space="preserve">  "error": tf.logging.ERROR}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SortingHelpFormatter(argparse.HelpFormatter):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Used to sort args alphabetically in the help message.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add_arguments(self, actions):</w:t>
      </w:r>
    </w:p>
    <w:p>
      <w:pPr>
        <w:jc w:val="both"/>
      </w:pPr>
      <w:r>
        <w:t xml:space="preserve">    actions = sorted(actions, key=attrgetter('option_strings'))</w:t>
      </w:r>
    </w:p>
    <w:p>
      <w:pPr>
        <w:jc w:val="both"/>
      </w:pPr>
      <w:r>
        <w:t xml:space="preserve">    super(SortingHelpFormatter, self).add_arguments(actions)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_set_log_level(level=None):</w:t>
      </w:r>
    </w:p>
    <w:p>
      <w:pPr>
        <w:jc w:val="both"/>
      </w:pPr>
      <w:r>
        <w:t xml:space="preserve">  """Sets the tensorflow log level to the input level."""</w:t>
      </w:r>
    </w:p>
    <w:p>
      <w:pPr>
        <w:jc w:val="both"/>
      </w:pPr>
      <w:r>
        <w:t xml:space="preserve">  if level is None:</w:t>
      </w:r>
    </w:p>
    <w:p>
      <w:pPr>
        <w:jc w:val="both"/>
      </w:pPr>
      <w:r>
        <w:t xml:space="preserve">    return None</w:t>
      </w:r>
    </w:p>
    <w:p>
      <w:pPr>
        <w:jc w:val="both"/>
      </w:pPr>
      <w:r>
        <w:t xml:space="preserve">  level = level.lower()</w:t>
      </w:r>
    </w:p>
    <w:p>
      <w:pPr>
        <w:jc w:val="both"/>
      </w:pPr>
      <w:r>
        <w:t xml:space="preserve">  if level not in LOG_LEVELS.keys():</w:t>
      </w:r>
    </w:p>
    <w:p>
      <w:pPr>
        <w:jc w:val="both"/>
      </w:pPr>
      <w:r>
        <w:t xml:space="preserve">    raise ValueError(f"Unexpected log level {level} was given but expected one of {LOG_LEVELS.keys()}.")</w:t>
      </w:r>
    </w:p>
    <w:p>
      <w:pPr>
        <w:jc w:val="both"/>
      </w:pPr>
      <w:r>
        <w:t xml:space="preserve">  tf.logging.set_verbosity(LOG_LEVELS[level])</w:t>
      </w:r>
    </w:p>
    <w:p>
      <w:pPr>
        <w:jc w:val="both"/>
      </w:pPr>
      <w:r>
        <w:t xml:space="preserve">  tf.logging.info(f"Setting tensorflow logging level to {level} or {LOG_LEVELS[level]}")</w:t>
      </w:r>
    </w:p>
    <w:p>
      <w:pPr>
        <w:jc w:val="both"/>
      </w:pPr>
      <w:r>
        <w:t xml:space="preserve">  return level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get_trainer_parser():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Add common commandline args to parse for the Trainer class.</w:t>
      </w:r>
    </w:p>
    <w:p>
      <w:pPr>
        <w:jc w:val="both"/>
      </w:pPr>
      <w:r>
        <w:t xml:space="preserve">  Typically, the user calls this function and then parses cmd-line arguments</w:t>
      </w:r>
    </w:p>
    <w:p>
      <w:pPr>
        <w:jc w:val="both"/>
      </w:pPr>
      <w:r>
        <w:t xml:space="preserve">  into an argparse.Namespace object which is then passed to the Trainer constructor</w:t>
      </w:r>
    </w:p>
    <w:p>
      <w:pPr>
        <w:jc w:val="both"/>
      </w:pPr>
      <w:r>
        <w:t xml:space="preserve">  via the params argument.</w:t>
      </w:r>
    </w:p>
    <w:p>
      <w:pPr>
        <w:jc w:val="both"/>
      </w:pPr>
      <w:r/>
    </w:p>
    <w:p>
      <w:pPr>
        <w:jc w:val="both"/>
      </w:pPr>
      <w:r>
        <w:t xml:space="preserve">  See the `code &lt;_modules/twml/argument_parser.html#get_trainer_parser&gt;`_</w:t>
      </w:r>
    </w:p>
    <w:p>
      <w:pPr>
        <w:jc w:val="both"/>
      </w:pPr>
      <w:r>
        <w:t xml:space="preserve">  for a list and description of all cmd-line arguments.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learning_rate_decay:</w:t>
      </w:r>
    </w:p>
    <w:p>
      <w:pPr>
        <w:jc w:val="both"/>
      </w:pPr>
      <w:r>
        <w:t xml:space="preserve">      Defaults to False. When True, parses learning rate decay arguments.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argparse.ArgumentParser instance with some useful args already added.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parser = twml.DefaultSubcommandArgParse(formatter_class=SortingHelpFormatter)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"--save_dir", type=str, default=tempfile.mkdtemp(),</w:t>
      </w:r>
    </w:p>
    <w:p>
      <w:pPr>
        <w:jc w:val="both"/>
      </w:pPr>
      <w:r>
        <w:t xml:space="preserve">    help="Path to the training result directory."</w:t>
      </w:r>
    </w:p>
    <w:p>
      <w:pPr>
        <w:jc w:val="both"/>
      </w:pPr>
      <w:r>
        <w:t xml:space="preserve">         "supports local filesystem path and hdfs://default/&lt;path&gt; which requires "</w:t>
      </w:r>
    </w:p>
    <w:p>
      <w:pPr>
        <w:jc w:val="both"/>
      </w:pPr>
      <w:r>
        <w:t xml:space="preserve">         "setting HDFS configuration via env variable HADOOP_CONF_DIR 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"--export_dir", type=str, default=None,</w:t>
      </w:r>
    </w:p>
    <w:p>
      <w:pPr>
        <w:jc w:val="both"/>
      </w:pPr>
      <w:r>
        <w:t xml:space="preserve">    help="Path to the directory to export a SavedModel for prediction servers.")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"--log_aggregation_app_id", type=str, default=None,</w:t>
      </w:r>
    </w:p>
    <w:p>
      <w:pPr>
        <w:jc w:val="both"/>
      </w:pPr>
      <w:r>
        <w:t xml:space="preserve">    help="specify app_id for log aggregation. disabled by default.")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"--train.batch_size", "--train_batch_size", type=int, default=32,</w:t>
      </w:r>
    </w:p>
    <w:p>
      <w:pPr>
        <w:jc w:val="both"/>
      </w:pPr>
      <w:r>
        <w:t xml:space="preserve">    dest='train_batch_size',</w:t>
      </w:r>
    </w:p>
    <w:p>
      <w:pPr>
        <w:jc w:val="both"/>
      </w:pPr>
      <w:r>
        <w:t xml:space="preserve">    help="number of samples per training batch")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"--eval.batch_size", "--eval_batch_size", type=int, default=32,</w:t>
      </w:r>
    </w:p>
    <w:p>
      <w:pPr>
        <w:jc w:val="both"/>
      </w:pPr>
      <w:r>
        <w:t xml:space="preserve">    dest='eval_batch_size',</w:t>
      </w:r>
    </w:p>
    <w:p>
      <w:pPr>
        <w:jc w:val="both"/>
      </w:pPr>
      <w:r>
        <w:t xml:space="preserve">    help="number of samples per cross-validation batch. Defaults to train_batch_size")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"--train.learning_rate", "--learning_rate", type=float, default=0.002,</w:t>
      </w:r>
    </w:p>
    <w:p>
      <w:pPr>
        <w:jc w:val="both"/>
      </w:pPr>
      <w:r>
        <w:t xml:space="preserve">    dest='learning_rate',</w:t>
      </w:r>
    </w:p>
    <w:p>
      <w:pPr>
        <w:jc w:val="both"/>
      </w:pPr>
      <w:r>
        <w:t xml:space="preserve">    help="learning rate. Scales the gradient update.")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"--train.steps", "--train_steps", type=int, default=-1,</w:t>
      </w:r>
    </w:p>
    <w:p>
      <w:pPr>
        <w:jc w:val="both"/>
      </w:pPr>
      <w:r>
        <w:t xml:space="preserve">    dest='train_steps',</w:t>
      </w:r>
    </w:p>
    <w:p>
      <w:pPr>
        <w:jc w:val="both"/>
      </w:pPr>
      <w:r>
        <w:t xml:space="preserve">    help="number of training batches before running evaluation."</w:t>
      </w:r>
    </w:p>
    <w:p>
      <w:pPr>
        <w:jc w:val="both"/>
      </w:pPr>
      <w:r>
        <w:t xml:space="preserve">         "Defaults to -1 (runs through entire dataset). "</w:t>
      </w:r>
    </w:p>
    <w:p>
      <w:pPr>
        <w:jc w:val="both"/>
      </w:pPr>
      <w:r>
        <w:t xml:space="preserve">         "Only used for Trainer.[train,learn]. "</w:t>
      </w:r>
    </w:p>
    <w:p>
      <w:pPr>
        <w:jc w:val="both"/>
      </w:pPr>
      <w:r>
        <w:t xml:space="preserve">         "For Trainer.train_and_evaluate, use train.max_steps instead. 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"--eval.steps", "--eval_steps", type=int, default=-1,</w:t>
      </w:r>
    </w:p>
    <w:p>
      <w:pPr>
        <w:jc w:val="both"/>
      </w:pPr>
      <w:r>
        <w:t xml:space="preserve">    dest="eval_steps",</w:t>
      </w:r>
    </w:p>
    <w:p>
      <w:pPr>
        <w:jc w:val="both"/>
      </w:pPr>
      <w:r>
        <w:t xml:space="preserve">    help="number of steps per evaluation. Each batch is a step."</w:t>
      </w:r>
    </w:p>
    <w:p>
      <w:pPr>
        <w:jc w:val="both"/>
      </w:pPr>
      <w:r>
        <w:t xml:space="preserve">         "Defaults to -1 (runs through entire dataset). 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"--eval.period", "--eval_period", type=int, default=600,</w:t>
      </w:r>
    </w:p>
    <w:p>
      <w:pPr>
        <w:jc w:val="both"/>
      </w:pPr>
      <w:r>
        <w:t xml:space="preserve">    dest="eval_period",</w:t>
      </w:r>
    </w:p>
    <w:p>
      <w:pPr>
        <w:jc w:val="both"/>
      </w:pPr>
      <w:r>
        <w:t xml:space="preserve">    help="Trainer.train_and_evaluate waits for this long after each evaluation. "</w:t>
      </w:r>
    </w:p>
    <w:p>
      <w:pPr>
        <w:jc w:val="both"/>
      </w:pPr>
      <w:r>
        <w:t xml:space="preserve">         "Defaults to 600 seconds (evaluate every ten minutes). "</w:t>
      </w:r>
    </w:p>
    <w:p>
      <w:pPr>
        <w:jc w:val="both"/>
      </w:pPr>
      <w:r>
        <w:t xml:space="preserve">         "Note that anything lower than 10*60seconds is probably a bad idea because TF saves "</w:t>
      </w:r>
    </w:p>
    <w:p>
      <w:pPr>
        <w:jc w:val="both"/>
      </w:pPr>
      <w:r>
        <w:t xml:space="preserve">         "checkpoints every 10mins by default. eval.delay is time to wait before doing first eval. "</w:t>
      </w:r>
    </w:p>
    <w:p>
      <w:pPr>
        <w:jc w:val="both"/>
      </w:pPr>
      <w:r>
        <w:t xml:space="preserve">         "eval.period is time between successive evals.")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"--eval.delay", "--eval_delay", type=int, default=120,</w:t>
      </w:r>
    </w:p>
    <w:p>
      <w:pPr>
        <w:jc w:val="both"/>
      </w:pPr>
      <w:r>
        <w:t xml:space="preserve">    dest="eval_delay",</w:t>
      </w:r>
    </w:p>
    <w:p>
      <w:pPr>
        <w:jc w:val="both"/>
      </w:pPr>
      <w:r>
        <w:t xml:space="preserve">    help="Trainer.train_and_evaluate waits for this long before performing the first evaluation"</w:t>
      </w:r>
    </w:p>
    <w:p>
      <w:pPr>
        <w:jc w:val="both"/>
      </w:pPr>
      <w:r>
        <w:t xml:space="preserve">         "Defaults to 120 seconds (evaluate after first 2 minutes of training). "</w:t>
      </w:r>
    </w:p>
    <w:p>
      <w:pPr>
        <w:jc w:val="both"/>
      </w:pPr>
      <w:r>
        <w:t xml:space="preserve">         "eval.delay is time to wait before doing first eval. "</w:t>
      </w:r>
    </w:p>
    <w:p>
      <w:pPr>
        <w:jc w:val="both"/>
      </w:pPr>
      <w:r>
        <w:t xml:space="preserve">         "eval.period is time between successive evals.")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"--train.max_steps", "--train_max_steps", type=int, default=None,</w:t>
      </w:r>
    </w:p>
    <w:p>
      <w:pPr>
        <w:jc w:val="both"/>
      </w:pPr>
      <w:r>
        <w:t xml:space="preserve">    dest="train_max_steps",</w:t>
      </w:r>
    </w:p>
    <w:p>
      <w:pPr>
        <w:jc w:val="both"/>
      </w:pPr>
      <w:r>
        <w:t xml:space="preserve">    help="Stop training after this many global steps. Each training batch is its own step."</w:t>
      </w:r>
    </w:p>
    <w:p>
      <w:pPr>
        <w:jc w:val="both"/>
      </w:pPr>
      <w:r>
        <w:t xml:space="preserve">         "If set to None, step after one train()/evaluate() call. Useful when train.steps=-1."</w:t>
      </w:r>
    </w:p>
    <w:p>
      <w:pPr>
        <w:jc w:val="both"/>
      </w:pPr>
      <w:r>
        <w:t xml:space="preserve">         "If set to a non-positive value, loop forever. Usually useful with early stopping.")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"--train.log_metrics", dest="train_log_metrics", action="store_true", default=False,</w:t>
      </w:r>
    </w:p>
    <w:p>
      <w:pPr>
        <w:jc w:val="both"/>
      </w:pPr>
      <w:r>
        <w:t xml:space="preserve">    help="Set this to true to see metrics during training. "</w:t>
      </w:r>
    </w:p>
    <w:p>
      <w:pPr>
        <w:jc w:val="both"/>
      </w:pPr>
      <w:r>
        <w:t xml:space="preserve">         "WARNING: metrics during training does not represent model performance. "</w:t>
      </w:r>
    </w:p>
    <w:p>
      <w:pPr>
        <w:jc w:val="both"/>
      </w:pPr>
      <w:r>
        <w:t xml:space="preserve">         "WARNING: use for debugging only as this slows down training.")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"--train.early_stop_patience", "--early_stop_patience", type=int, default=-1,</w:t>
      </w:r>
    </w:p>
    <w:p>
      <w:pPr>
        <w:jc w:val="both"/>
      </w:pPr>
      <w:r>
        <w:t xml:space="preserve">    dest="early_stop_patience",</w:t>
      </w:r>
    </w:p>
    <w:p>
      <w:pPr>
        <w:jc w:val="both"/>
      </w:pPr>
      <w:r>
        <w:t xml:space="preserve">    help="max number of evaluations (epochs) to wait for an improvement in the early_stop_metric."</w:t>
      </w:r>
    </w:p>
    <w:p>
      <w:pPr>
        <w:jc w:val="both"/>
      </w:pPr>
      <w:r>
        <w:t xml:space="preserve">         "Defaults to -1 (no early-stopping)."</w:t>
      </w:r>
    </w:p>
    <w:p>
      <w:pPr>
        <w:jc w:val="both"/>
      </w:pPr>
      <w:r>
        <w:t xml:space="preserve">         "NOTE: This can not be enabled when --distributed is also set.")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"--train.early_stop_tolerance", "--early_stop_tolerance", type=float, default=0,</w:t>
      </w:r>
    </w:p>
    <w:p>
      <w:pPr>
        <w:jc w:val="both"/>
      </w:pPr>
      <w:r>
        <w:t xml:space="preserve">    dest="early_stop_tolerance",</w:t>
      </w:r>
    </w:p>
    <w:p>
      <w:pPr>
        <w:jc w:val="both"/>
      </w:pPr>
      <w:r>
        <w:t xml:space="preserve">    help="a non-negative tolerance for comparing early_stop_metric."</w:t>
      </w:r>
    </w:p>
    <w:p>
      <w:pPr>
        <w:jc w:val="both"/>
      </w:pPr>
      <w:r>
        <w:t xml:space="preserve">         "e.g. when maximizing the condition is current_metric &gt; best_metric + tolerance."</w:t>
      </w:r>
    </w:p>
    <w:p>
      <w:pPr>
        <w:jc w:val="both"/>
      </w:pPr>
      <w:r>
        <w:t xml:space="preserve">         "Defaults to 0.")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"--train.dataset_shards", "--train_dataset_shards",</w:t>
      </w:r>
    </w:p>
    <w:p>
      <w:pPr>
        <w:jc w:val="both"/>
      </w:pPr>
      <w:r>
        <w:t xml:space="preserve">    dest="train_dataset_shards",</w:t>
      </w:r>
    </w:p>
    <w:p>
      <w:pPr>
        <w:jc w:val="both"/>
      </w:pPr>
      <w:r>
        <w:t xml:space="preserve">    type=int, default=None,</w:t>
      </w:r>
    </w:p>
    <w:p>
      <w:pPr>
        <w:jc w:val="both"/>
      </w:pPr>
      <w:r>
        <w:t xml:space="preserve">    help="An int value that indicates the number of partitions (shards) for the dataset. This is"</w:t>
      </w:r>
    </w:p>
    <w:p>
      <w:pPr>
        <w:jc w:val="both"/>
      </w:pPr>
      <w:r>
        <w:t xml:space="preserve">    " useful for codistillation and other techniques that require each worker to train on disjoint"</w:t>
      </w:r>
    </w:p>
    <w:p>
      <w:pPr>
        <w:jc w:val="both"/>
      </w:pPr>
      <w:r>
        <w:t xml:space="preserve">    " partitions of the dataset.")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"--train.dataset_shard_index", "--train_dataset_shard_index",</w:t>
      </w:r>
    </w:p>
    <w:p>
      <w:pPr>
        <w:jc w:val="both"/>
      </w:pPr>
      <w:r>
        <w:t xml:space="preserve">    dest="train_dataset_shard_index",</w:t>
      </w:r>
    </w:p>
    <w:p>
      <w:pPr>
        <w:jc w:val="both"/>
      </w:pPr>
      <w:r>
        <w:t xml:space="preserve">    type=int, default=None,</w:t>
      </w:r>
    </w:p>
    <w:p>
      <w:pPr>
        <w:jc w:val="both"/>
      </w:pPr>
      <w:r>
        <w:t xml:space="preserve">    help="An int value (starting at zero) that indicates which partition (shard) of the dataset"</w:t>
      </w:r>
    </w:p>
    <w:p>
      <w:pPr>
        <w:jc w:val="both"/>
      </w:pPr>
      <w:r>
        <w:t xml:space="preserve">    " to use if --train.dataset_shards is set.")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"--continue_from_checkpoint", dest="continue_from_checkpoint", action="store_true",</w:t>
      </w:r>
    </w:p>
    <w:p>
      <w:pPr>
        <w:jc w:val="both"/>
      </w:pPr>
      <w:r>
        <w:t xml:space="preserve">    help="DEPRECATED. This option is currently a no-op."</w:t>
      </w:r>
    </w:p>
    <w:p>
      <w:pPr>
        <w:jc w:val="both"/>
      </w:pPr>
      <w:r>
        <w:t xml:space="preserve">    " Continuing from the provided checkpoint is now the default."</w:t>
      </w:r>
    </w:p>
    <w:p>
      <w:pPr>
        <w:jc w:val="both"/>
      </w:pPr>
      <w:r>
        <w:t xml:space="preserve">    " Use --overwrite_save_dir if you would like to override it instead"</w:t>
      </w:r>
    </w:p>
    <w:p>
      <w:pPr>
        <w:jc w:val="both"/>
      </w:pPr>
      <w:r>
        <w:t xml:space="preserve">    " and restart training from scratch.")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"--overwrite_save_dir", dest="overwrite_save_dir", action="store_true",</w:t>
      </w:r>
    </w:p>
    <w:p>
      <w:pPr>
        <w:jc w:val="both"/>
      </w:pPr>
      <w:r>
        <w:t xml:space="preserve">    help="Delete the contents of the current save_dir if it exists")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"--data_threads", "--num_threads", type=int, default=2,</w:t>
      </w:r>
    </w:p>
    <w:p>
      <w:pPr>
        <w:jc w:val="both"/>
      </w:pPr>
      <w:r>
        <w:t xml:space="preserve">    dest="num_threads",</w:t>
      </w:r>
    </w:p>
    <w:p>
      <w:pPr>
        <w:jc w:val="both"/>
      </w:pPr>
      <w:r>
        <w:t xml:space="preserve">    help="Number of threads to use for loading the dataset. "</w:t>
      </w:r>
    </w:p>
    <w:p>
      <w:pPr>
        <w:jc w:val="both"/>
      </w:pPr>
      <w:r>
        <w:t xml:space="preserve">         "num_threads is deprecated and to be removed in future versions. Use data_threads.")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"--max_duration", "--max_duration", type=float, default=None,</w:t>
      </w:r>
    </w:p>
    <w:p>
      <w:pPr>
        <w:jc w:val="both"/>
      </w:pPr>
      <w:r>
        <w:t xml:space="preserve">    dest="max_duration",</w:t>
      </w:r>
    </w:p>
    <w:p>
      <w:pPr>
        <w:jc w:val="both"/>
      </w:pPr>
      <w:r>
        <w:t xml:space="preserve">    help="Maximum duration (in secs) that training/validation will be allowed to run for before being automatically terminated.")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"--num_workers", type=int, default=None,</w:t>
      </w:r>
    </w:p>
    <w:p>
      <w:pPr>
        <w:jc w:val="both"/>
      </w:pPr>
      <w:r>
        <w:t xml:space="preserve">    help="Number of workers to use when training in hogwild manner on a single node.")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"--distributed", dest="distributed", action="store_true",</w:t>
      </w:r>
    </w:p>
    <w:p>
      <w:pPr>
        <w:jc w:val="both"/>
      </w:pPr>
      <w:r>
        <w:t xml:space="preserve">    help="Pass this flag to use train_and_evaluate to train in a distributed fashion"</w:t>
      </w:r>
    </w:p>
    <w:p>
      <w:pPr>
        <w:jc w:val="both"/>
      </w:pPr>
      <w:r>
        <w:t xml:space="preserve">         "NOTE: You can not use early stopping when --distributed is enabled"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"--distributed_training_cleanup",</w:t>
      </w:r>
    </w:p>
    <w:p>
      <w:pPr>
        <w:jc w:val="both"/>
      </w:pPr>
      <w:r>
        <w:t xml:space="preserve">    dest="distributed_training_cleanup",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help="Set if using distributed training on GKE to stop TwitterSetDeployment"</w:t>
      </w:r>
    </w:p>
    <w:p>
      <w:pPr>
        <w:jc w:val="both"/>
      </w:pPr>
      <w:r>
        <w:t xml:space="preserve">         "from continuing training upon restarts (will be deprecated once we migrate off"</w:t>
      </w:r>
    </w:p>
    <w:p>
      <w:pPr>
        <w:jc w:val="both"/>
      </w:pPr>
      <w:r>
        <w:t xml:space="preserve">         "TwitterSetDeployment for distributed training on GKE)."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"--disable_auto_ps_shutdown", default=False, action="store_true",</w:t>
      </w:r>
    </w:p>
    <w:p>
      <w:pPr>
        <w:jc w:val="both"/>
      </w:pPr>
      <w:r>
        <w:t xml:space="preserve">    help="Disable the functionality of automatically shutting down parameter server after "</w:t>
      </w:r>
    </w:p>
    <w:p>
      <w:pPr>
        <w:jc w:val="both"/>
      </w:pPr>
      <w:r>
        <w:t xml:space="preserve">         "distributed training complete (either succeed or failed)."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"--disable_tensorboard", default=False, action="store_true",</w:t>
      </w:r>
    </w:p>
    <w:p>
      <w:pPr>
        <w:jc w:val="both"/>
      </w:pPr>
      <w:r>
        <w:t xml:space="preserve">    help="Do not start the TensorBoard server."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"--tensorboard_port", type=int, default=None,</w:t>
      </w:r>
    </w:p>
    <w:p>
      <w:pPr>
        <w:jc w:val="both"/>
      </w:pPr>
      <w:r>
        <w:t xml:space="preserve">    help="Port for tensorboard to run on. Ignored if --disable_tensorboard is set.")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"--health_port", type=int, default=None,</w:t>
      </w:r>
    </w:p>
    <w:p>
      <w:pPr>
        <w:jc w:val="both"/>
      </w:pPr>
      <w:r>
        <w:t xml:space="preserve">    help="Port to listen on for health-related endpoints (e.g. graceful shutdown)."</w:t>
      </w:r>
    </w:p>
    <w:p>
      <w:pPr>
        <w:jc w:val="both"/>
      </w:pPr>
      <w:r>
        <w:t xml:space="preserve">         "Not user-facing as it is set automatically by the twml_cli."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"--stats_port", type=int, default=None,</w:t>
      </w:r>
    </w:p>
    <w:p>
      <w:pPr>
        <w:jc w:val="both"/>
      </w:pPr>
      <w:r>
        <w:t xml:space="preserve">    help="Port to listen on for stats endpoints"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"--experiment_tracking_path",</w:t>
      </w:r>
    </w:p>
    <w:p>
      <w:pPr>
        <w:jc w:val="both"/>
      </w:pPr>
      <w:r>
        <w:t xml:space="preserve">    dest="experiment_tracking_path",</w:t>
      </w:r>
    </w:p>
    <w:p>
      <w:pPr>
        <w:jc w:val="both"/>
      </w:pPr>
      <w:r>
        <w:t xml:space="preserve">    type=str, default=None,</w:t>
      </w:r>
    </w:p>
    <w:p>
      <w:pPr>
        <w:jc w:val="both"/>
      </w:pPr>
      <w:r>
        <w:t xml:space="preserve">    help="The tracking path of this experiment. Format: \</w:t>
      </w:r>
    </w:p>
    <w:p>
      <w:pPr>
        <w:jc w:val="both"/>
      </w:pPr>
      <w:r>
        <w:t xml:space="preserve">        user_name:project_name:experiment_name:run_name. The path is used to track and display \</w:t>
      </w:r>
    </w:p>
    <w:p>
      <w:pPr>
        <w:jc w:val="both"/>
      </w:pPr>
      <w:r>
        <w:t xml:space="preserve">        a record of this experiment on ML Dashboard. Note: this embedded experiment tracking is \</w:t>
      </w:r>
    </w:p>
    <w:p>
      <w:pPr>
        <w:jc w:val="both"/>
      </w:pPr>
      <w:r>
        <w:t xml:space="preserve">        disabled when the deprecated Model Repo TrackRun is used in your model config. 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"--disable_experiment_tracking",</w:t>
      </w:r>
    </w:p>
    <w:p>
      <w:pPr>
        <w:jc w:val="both"/>
      </w:pPr>
      <w:r>
        <w:t xml:space="preserve">    dest="disable_experiment_tracking",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experiment tracking should be disabled.")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"--config.save_checkpoints_secs", "--save_checkpoints_secs", type=int, default=600,</w:t>
      </w:r>
    </w:p>
    <w:p>
      <w:pPr>
        <w:jc w:val="both"/>
      </w:pPr>
      <w:r>
        <w:t xml:space="preserve">    dest='save_checkpoints_secs',</w:t>
      </w:r>
    </w:p>
    <w:p>
      <w:pPr>
        <w:jc w:val="both"/>
      </w:pPr>
      <w:r>
        <w:t xml:space="preserve">    help="Configures the tf.estimator.RunConfig.save_checkpoints_secs attribute. "</w:t>
      </w:r>
    </w:p>
    <w:p>
      <w:pPr>
        <w:jc w:val="both"/>
      </w:pPr>
      <w:r>
        <w:t xml:space="preserve">    "Specifies how often checkpoints are saved in seconds. Defaults to 10*60 seconds.")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"--config.keep_checkpoint_max", "--keep_checkpoint_max", type=int, default=20,</w:t>
      </w:r>
    </w:p>
    <w:p>
      <w:pPr>
        <w:jc w:val="both"/>
      </w:pPr>
      <w:r>
        <w:t xml:space="preserve">    dest='keep_checkpoint_max',</w:t>
      </w:r>
    </w:p>
    <w:p>
      <w:pPr>
        <w:jc w:val="both"/>
      </w:pPr>
      <w:r>
        <w:t xml:space="preserve">    help="Configures the tf.estimator.RunConfig.keep_checkpoint_max attribute. "</w:t>
      </w:r>
    </w:p>
    <w:p>
      <w:pPr>
        <w:jc w:val="both"/>
      </w:pPr>
      <w:r>
        <w:t xml:space="preserve">    "Specifies how many checkpoints to keep. Defaults to 20.")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"--config.tf_random_seed", "--tf_random_seed", type=int, default=None,</w:t>
      </w:r>
    </w:p>
    <w:p>
      <w:pPr>
        <w:jc w:val="both"/>
      </w:pPr>
      <w:r>
        <w:t xml:space="preserve">    dest='tf_random_seed',</w:t>
      </w:r>
    </w:p>
    <w:p>
      <w:pPr>
        <w:jc w:val="both"/>
      </w:pPr>
      <w:r>
        <w:t xml:space="preserve">    help="Configures the tf.estimator.RunConfig.tf_random_seed attribute. "</w:t>
      </w:r>
    </w:p>
    <w:p>
      <w:pPr>
        <w:jc w:val="both"/>
      </w:pPr>
      <w:r>
        <w:t xml:space="preserve">         "Specifies the seed to use. Defaults to None.")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"--optimizer", type=str, default='SGD',</w:t>
      </w:r>
    </w:p>
    <w:p>
      <w:pPr>
        <w:jc w:val="both"/>
      </w:pPr>
      <w:r>
        <w:t xml:space="preserve">    help="Optimizer to use: SGD (Default), Adagrad, Adam, Ftrl, Momentum, RMSProp, LazyAdam, DGC.")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"--gradient_noise_scale", type=float, default=None,</w:t>
      </w:r>
    </w:p>
    <w:p>
      <w:pPr>
        <w:jc w:val="both"/>
      </w:pPr>
      <w:r>
        <w:t xml:space="preserve">    help="adds 0-mean normal noise scaled by this value. Defaults to None.")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"--clip_gradients", type=float, default=None,</w:t>
      </w:r>
    </w:p>
    <w:p>
      <w:pPr>
        <w:jc w:val="both"/>
      </w:pPr>
      <w:r>
        <w:t xml:space="preserve">    help="If specified, a global clipping is applied to prevent "</w:t>
      </w:r>
    </w:p>
    <w:p>
      <w:pPr>
        <w:jc w:val="both"/>
      </w:pPr>
      <w:r>
        <w:t xml:space="preserve">         "the norm of the gradient to exceed this value. Defaults to None.")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"--dgc.density", "--dgc_density", type=float, default=0.1,</w:t>
      </w:r>
    </w:p>
    <w:p>
      <w:pPr>
        <w:jc w:val="both"/>
      </w:pPr>
      <w:r>
        <w:t xml:space="preserve">    dest="dgc_density",</w:t>
      </w:r>
    </w:p>
    <w:p>
      <w:pPr>
        <w:jc w:val="both"/>
      </w:pPr>
      <w:r>
        <w:t xml:space="preserve">    help="Specifies gradient density level when using deep gradient compression optimizer."</w:t>
      </w:r>
    </w:p>
    <w:p>
      <w:pPr>
        <w:jc w:val="both"/>
      </w:pPr>
      <w:r>
        <w:t xml:space="preserve">         "E.g., default value being 0.1 means that only top 10%% most significant rows "</w:t>
      </w:r>
    </w:p>
    <w:p>
      <w:pPr>
        <w:jc w:val="both"/>
      </w:pPr>
      <w:r>
        <w:t xml:space="preserve">         "(based on absolute value sums) are kept."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"--dgc.density_decay", "--dgc_density_decay", type=bool, default=True,</w:t>
      </w:r>
    </w:p>
    <w:p>
      <w:pPr>
        <w:jc w:val="both"/>
      </w:pPr>
      <w:r>
        <w:t xml:space="preserve">    dest="dgc_density_decay",</w:t>
      </w:r>
    </w:p>
    <w:p>
      <w:pPr>
        <w:jc w:val="both"/>
      </w:pPr>
      <w:r>
        <w:t xml:space="preserve">    help="Specifies whether to (exponentially) decay the gradient density level when"</w:t>
      </w:r>
    </w:p>
    <w:p>
      <w:pPr>
        <w:jc w:val="both"/>
      </w:pPr>
      <w:r>
        <w:t xml:space="preserve">         " doing gradient compression. If set 'False', the 'density_decay_steps', "</w:t>
      </w:r>
    </w:p>
    <w:p>
      <w:pPr>
        <w:jc w:val="both"/>
      </w:pPr>
      <w:r>
        <w:t xml:space="preserve">         "'density_decay_rate' and 'min_density' arguments will be ignored."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"--dgc.density_decay_steps", "--dgc_density_decay_steps", type=int, default=10000,</w:t>
      </w:r>
    </w:p>
    <w:p>
      <w:pPr>
        <w:jc w:val="both"/>
      </w:pPr>
      <w:r>
        <w:t xml:space="preserve">    dest="dgc_density_decay_steps",</w:t>
      </w:r>
    </w:p>
    <w:p>
      <w:pPr>
        <w:jc w:val="both"/>
      </w:pPr>
      <w:r>
        <w:t xml:space="preserve">    help="Specifies the step interval to perform density decay."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"--dgc.density_decay_rate", "--dgc_density_decay_rate", type=float, default=0.5,</w:t>
      </w:r>
    </w:p>
    <w:p>
      <w:pPr>
        <w:jc w:val="both"/>
      </w:pPr>
      <w:r>
        <w:t xml:space="preserve">    dest="dgc_density_decay_rate",</w:t>
      </w:r>
    </w:p>
    <w:p>
      <w:pPr>
        <w:jc w:val="both"/>
      </w:pPr>
      <w:r>
        <w:t xml:space="preserve">    help="Specifies the decay rate when perfoming density decay."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"--dgc.min_density", "--dgc_min_density", type=float, default=0.1,</w:t>
      </w:r>
    </w:p>
    <w:p>
      <w:pPr>
        <w:jc w:val="both"/>
      </w:pPr>
      <w:r>
        <w:t xml:space="preserve">    dest="dgc_min_density",</w:t>
      </w:r>
    </w:p>
    <w:p>
      <w:pPr>
        <w:jc w:val="both"/>
      </w:pPr>
      <w:r>
        <w:t xml:space="preserve">    help="Specifies the minimum density level when perfoming density decay."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"--dgc.accumulation", "--dgc_accumulation", type=bool, default=False,</w:t>
      </w:r>
    </w:p>
    <w:p>
      <w:pPr>
        <w:jc w:val="both"/>
      </w:pPr>
      <w:r>
        <w:t xml:space="preserve">    dest="dgc_accumulation",</w:t>
      </w:r>
    </w:p>
    <w:p>
      <w:pPr>
        <w:jc w:val="both"/>
      </w:pPr>
      <w:r>
        <w:t xml:space="preserve">    help="Specifies whether to accumulate small gradients when using deep gradient compression "</w:t>
      </w:r>
    </w:p>
    <w:p>
      <w:pPr>
        <w:jc w:val="both"/>
      </w:pPr>
      <w:r>
        <w:t xml:space="preserve">         "optimizer."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"--show_optimizer_summaries", dest="show_optimizer_summaries", action="store_true",</w:t>
      </w:r>
    </w:p>
    <w:p>
      <w:pPr>
        <w:jc w:val="both"/>
      </w:pPr>
      <w:r>
        <w:t xml:space="preserve">    help="When specified, displays gradients and learning rate in tensorboard."</w:t>
      </w:r>
    </w:p>
    <w:p>
      <w:pPr>
        <w:jc w:val="both"/>
      </w:pPr>
      <w:r>
        <w:t xml:space="preserve">    "Turning it on has 10-20%% performance hit. Enable for debugging only")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"--num_mkl_threads", dest="num_mkl_threads", default=1, type=int,</w:t>
      </w:r>
    </w:p>
    <w:p>
      <w:pPr>
        <w:jc w:val="both"/>
      </w:pPr>
      <w:r>
        <w:t xml:space="preserve">    help="Specifies how many threads to use for MKL"</w:t>
      </w:r>
    </w:p>
    <w:p>
      <w:pPr>
        <w:jc w:val="both"/>
      </w:pPr>
      <w:r>
        <w:t xml:space="preserve">    "inter_op_ parallelism_threds is set to TWML_NUM_CPUS / num_mkl_threads."</w:t>
      </w:r>
    </w:p>
    <w:p>
      <w:pPr>
        <w:jc w:val="both"/>
      </w:pPr>
      <w:r>
        <w:t xml:space="preserve">    "intra_op_parallelism_threads is set to num_mkl_threads.")</w:t>
      </w:r>
    </w:p>
    <w:p>
      <w:pPr>
        <w:jc w:val="both"/>
      </w:pPr>
      <w:r/>
    </w:p>
    <w:p>
      <w:pPr>
        <w:jc w:val="both"/>
      </w:pPr>
      <w:r>
        <w:t xml:space="preserve">  parser.add_argument("--verbosity", type=_set_log_level, choices=LOG_LEVELS.keys(), default=None,</w:t>
      </w:r>
    </w:p>
    <w:p>
      <w:pPr>
        <w:jc w:val="both"/>
      </w:pPr>
      <w:r>
        <w:t xml:space="preserve">    help="Sets log level to a given verbosity.")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"--feature_importance.algorithm", dest="feature_importance_algorithm",</w:t>
      </w:r>
    </w:p>
    <w:p>
      <w:pPr>
        <w:jc w:val="both"/>
      </w:pPr>
      <w:r>
        <w:t xml:space="preserve">    type=str, default=TREE, choices=[SERIAL, TREE],</w:t>
      </w:r>
    </w:p>
    <w:p>
      <w:pPr>
        <w:jc w:val="both"/>
      </w:pPr>
      <w:r>
        <w:t xml:space="preserve">    help="""</w:t>
      </w:r>
    </w:p>
    <w:p>
      <w:pPr>
        <w:jc w:val="both"/>
      </w:pPr>
      <w:r>
        <w:t xml:space="preserve">    There are two algorithms that the module supports, `serial` and `tree`.</w:t>
      </w:r>
    </w:p>
    <w:p>
      <w:pPr>
        <w:jc w:val="both"/>
      </w:pPr>
      <w:r>
        <w:t xml:space="preserve">      The `serial` algorithm computes feature importances for each feature, and</w:t>
      </w:r>
    </w:p>
    <w:p>
      <w:pPr>
        <w:jc w:val="both"/>
      </w:pPr>
      <w:r>
        <w:t xml:space="preserve">      the `tree` algorithm groups features by feature name prefix, computes feature</w:t>
      </w:r>
    </w:p>
    <w:p>
      <w:pPr>
        <w:jc w:val="both"/>
      </w:pPr>
      <w:r>
        <w:t xml:space="preserve">      importances for groups of features, and then only 'zooms-in' on a group when the</w:t>
      </w:r>
    </w:p>
    <w:p>
      <w:pPr>
        <w:jc w:val="both"/>
      </w:pPr>
      <w:r>
        <w:t xml:space="preserve">      importance is greater than the `--feature_importance.sensitivity` value. The `tree` algorithm</w:t>
      </w:r>
    </w:p>
    <w:p>
      <w:pPr>
        <w:jc w:val="both"/>
      </w:pPr>
      <w:r>
        <w:t xml:space="preserve">      will usually run faster, but for relatively unimportant features it will only compute an</w:t>
      </w:r>
    </w:p>
    <w:p>
      <w:pPr>
        <w:jc w:val="both"/>
      </w:pPr>
      <w:r>
        <w:t xml:space="preserve">      upper bound rather than an exact importance value. We suggest that users generally stick</w:t>
      </w:r>
    </w:p>
    <w:p>
      <w:pPr>
        <w:jc w:val="both"/>
      </w:pPr>
      <w:r>
        <w:t xml:space="preserve">      to the `tree` algorithm, unless if they have a very small number of features or</w:t>
      </w:r>
    </w:p>
    <w:p>
      <w:pPr>
        <w:jc w:val="both"/>
      </w:pPr>
      <w:r>
        <w:t xml:space="preserve">      near-random model performance.</w:t>
      </w:r>
    </w:p>
    <w:p>
      <w:pPr>
        <w:jc w:val="both"/>
      </w:pPr>
      <w:r>
        <w:t xml:space="preserve">      """)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"--feature_importance.sensitivity", dest="feature_importance_sensitivity", type=float, default=0.03,</w:t>
      </w:r>
    </w:p>
    <w:p>
      <w:pPr>
        <w:jc w:val="both"/>
      </w:pPr>
      <w:r>
        <w:t xml:space="preserve">    help="""</w:t>
      </w:r>
    </w:p>
    <w:p>
      <w:pPr>
        <w:jc w:val="both"/>
      </w:pPr>
      <w:r>
        <w:t xml:space="preserve">    The maximum amount that permuting a feature group can cause the model performance (determined</w:t>
      </w:r>
    </w:p>
    <w:p>
      <w:pPr>
        <w:jc w:val="both"/>
      </w:pPr>
      <w:r>
        <w:t xml:space="preserve">      by `feature_importance.metric`) to drop before the algorithm decides to not expand the feature</w:t>
      </w:r>
    </w:p>
    <w:p>
      <w:pPr>
        <w:jc w:val="both"/>
      </w:pPr>
      <w:r>
        <w:t xml:space="preserve">      group. This is only used for the `tree` algorithm.</w:t>
      </w:r>
    </w:p>
    <w:p>
      <w:pPr>
        <w:jc w:val="both"/>
      </w:pPr>
      <w:r>
        <w:t xml:space="preserve">    """)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"--feature_importance.dont_build_tree", dest="dont_build_tree", action="store_true", default=False,</w:t>
      </w:r>
    </w:p>
    <w:p>
      <w:pPr>
        <w:jc w:val="both"/>
      </w:pPr>
      <w:r>
        <w:t xml:space="preserve">    help="""</w:t>
      </w:r>
    </w:p>
    <w:p>
      <w:pPr>
        <w:jc w:val="both"/>
      </w:pPr>
      <w:r>
        <w:t xml:space="preserve">    If True, don't build the feature trie for the tree algorithm and only use the extra_groups</w:t>
      </w:r>
    </w:p>
    <w:p>
      <w:pPr>
        <w:jc w:val="both"/>
      </w:pPr>
      <w:r>
        <w:t xml:space="preserve">    """)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"--feature_importance.split_feature_group_on_period", dest="split_feature_group_on_period", action="store_true", default=False,</w:t>
      </w:r>
    </w:p>
    <w:p>
      <w:pPr>
        <w:jc w:val="both"/>
      </w:pPr>
      <w:r>
        <w:t xml:space="preserve">    help="If true, split feature groups by the period rather than the optimal prefix. Only used for the TREE algorithm")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"--feature_importance.example_count", dest="feature_importance_example_count", type=int, default=10000,</w:t>
      </w:r>
    </w:p>
    <w:p>
      <w:pPr>
        <w:jc w:val="both"/>
      </w:pPr>
      <w:r>
        <w:t xml:space="preserve">    help="""</w:t>
      </w:r>
    </w:p>
    <w:p>
      <w:pPr>
        <w:jc w:val="both"/>
      </w:pPr>
      <w:r>
        <w:t xml:space="preserve">    The number of examples used to compute feature importance.</w:t>
      </w:r>
    </w:p>
    <w:p>
      <w:pPr>
        <w:jc w:val="both"/>
      </w:pPr>
      <w:r>
        <w:t xml:space="preserve">    Larger values yield more reliable results, but also take longer to compute.</w:t>
      </w:r>
    </w:p>
    <w:p>
      <w:pPr>
        <w:jc w:val="both"/>
      </w:pPr>
      <w:r>
        <w:t xml:space="preserve">    These records are loaded into memory. This number is agnostic to batch size.</w:t>
      </w:r>
    </w:p>
    <w:p>
      <w:pPr>
        <w:jc w:val="both"/>
      </w:pPr>
      <w:r>
        <w:t xml:space="preserve">    """)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"--feature_importance.data_dir", dest="feature_importance_data_dir", type=str, default=None,</w:t>
      </w:r>
    </w:p>
    <w:p>
      <w:pPr>
        <w:jc w:val="both"/>
      </w:pPr>
      <w:r>
        <w:t xml:space="preserve">    help="Path to the dataset used to compute feature importance."</w:t>
      </w:r>
    </w:p>
    <w:p>
      <w:pPr>
        <w:jc w:val="both"/>
      </w:pPr>
      <w:r>
        <w:t xml:space="preserve">         "supports local filesystem path and hdfs://default/&lt;path&gt; which requires "</w:t>
      </w:r>
    </w:p>
    <w:p>
      <w:pPr>
        <w:jc w:val="both"/>
      </w:pPr>
      <w:r>
        <w:t xml:space="preserve">         "setting HDFS configuration via env variable HADOOP_CONF_DIR "</w:t>
      </w:r>
    </w:p>
    <w:p>
      <w:pPr>
        <w:jc w:val="both"/>
      </w:pPr>
      <w:r>
        <w:t xml:space="preserve">         "Defaults to eval_data_dir")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"--feature_importance.metric", dest="feature_importance_metric", type=str, default="roc_auc",</w:t>
      </w:r>
    </w:p>
    <w:p>
      <w:pPr>
        <w:jc w:val="both"/>
      </w:pPr>
      <w:r>
        <w:t xml:space="preserve">    help="The metric used to determine when to stop expanding the feature importance tree. This is only used for the `tree` algorithm.")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"--feature_importance.is_metric_larger_the_better", dest="feature_importance_is_metric_larger_the_better", action="store_true", default=False,</w:t>
      </w:r>
    </w:p>
    <w:p>
      <w:pPr>
        <w:jc w:val="both"/>
      </w:pPr>
      <w:r>
        <w:t xml:space="preserve">    help="If true, interpret `--feature_importance.metric` to be a metric where larger values are better (e.g. ROC_AUC)")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"--feature_importance.is_metric_smaller_the_better", dest="feature_importance_is_metric_smaller_the_better", action="store_true", default=False,</w:t>
      </w:r>
    </w:p>
    <w:p>
      <w:pPr>
        <w:jc w:val="both"/>
      </w:pPr>
      <w:r>
        <w:t xml:space="preserve">    help="If true, interpret `--feature_importance.metric` to be a metric where smaller values are better (e.g. LOSS)")</w:t>
      </w:r>
    </w:p>
    <w:p>
      <w:pPr>
        <w:jc w:val="both"/>
      </w:pPr>
      <w:r/>
    </w:p>
    <w:p>
      <w:pPr>
        <w:jc w:val="both"/>
      </w:pPr>
      <w:r>
        <w:t xml:space="preserve">  subparsers = parser.add_subparsers(help='Learning Rate Decay Functions. Can only pass 1.'</w:t>
      </w:r>
    </w:p>
    <w:p>
      <w:pPr>
        <w:jc w:val="both"/>
      </w:pPr>
      <w:r>
        <w:t xml:space="preserve">                                          'Should be specified after all the optional arguments'</w:t>
      </w:r>
    </w:p>
    <w:p>
      <w:pPr>
        <w:jc w:val="both"/>
      </w:pPr>
      <w:r>
        <w:t xml:space="preserve">                                          'and followed by its specific args'</w:t>
      </w:r>
    </w:p>
    <w:p>
      <w:pPr>
        <w:jc w:val="both"/>
      </w:pPr>
      <w:r>
        <w:t xml:space="preserve">                                          'e.g. --learning_rate 0.01 inverse_learning_rate_decay_fn'</w:t>
      </w:r>
    </w:p>
    <w:p>
      <w:pPr>
        <w:jc w:val="both"/>
      </w:pPr>
      <w:r>
        <w:t xml:space="preserve">                                          ' --decay_rate 0.0004 --min_learning_rate 0.001',</w:t>
      </w:r>
    </w:p>
    <w:p>
      <w:pPr>
        <w:jc w:val="both"/>
      </w:pPr>
      <w:r>
        <w:t xml:space="preserve">                                     dest='learning_rate_decay')</w:t>
      </w:r>
    </w:p>
    <w:p>
      <w:pPr>
        <w:jc w:val="both"/>
      </w:pPr>
      <w:r/>
    </w:p>
    <w:p>
      <w:pPr>
        <w:jc w:val="both"/>
      </w:pPr>
      <w:r>
        <w:t xml:space="preserve">  # Create the parser for the "exponential_learning_rate_decay_fn"</w:t>
      </w:r>
    </w:p>
    <w:p>
      <w:pPr>
        <w:jc w:val="both"/>
      </w:pPr>
      <w:r>
        <w:t xml:space="preserve">  parser_exponential = subparsers.add_parser('exponential_learning_rate_decay',</w:t>
      </w:r>
    </w:p>
    <w:p>
      <w:pPr>
        <w:jc w:val="both"/>
      </w:pPr>
      <w:r>
        <w:t xml:space="preserve">                                             help='Exponential learning rate decay. '</w:t>
      </w:r>
    </w:p>
    <w:p>
      <w:pPr>
        <w:jc w:val="both"/>
      </w:pPr>
      <w:r>
        <w:t xml:space="preserve">                                             'Exponential decay implements:'</w:t>
      </w:r>
    </w:p>
    <w:p>
      <w:pPr>
        <w:jc w:val="both"/>
      </w:pPr>
      <w:r>
        <w:t xml:space="preserve">                                             'decayed_learning_rate = learning_rate * '</w:t>
      </w:r>
    </w:p>
    <w:p>
      <w:pPr>
        <w:jc w:val="both"/>
      </w:pPr>
      <w:r>
        <w:t xml:space="preserve">                                             'exponential_decay_rate ^ '</w:t>
      </w:r>
    </w:p>
    <w:p>
      <w:pPr>
        <w:jc w:val="both"/>
      </w:pPr>
      <w:r>
        <w:t xml:space="preserve">                                             '(global_step / decay_steps')</w:t>
      </w:r>
    </w:p>
    <w:p>
      <w:pPr>
        <w:jc w:val="both"/>
      </w:pPr>
      <w:r>
        <w:t xml:space="preserve">  parser_exponential.add_argument(</w:t>
      </w:r>
    </w:p>
    <w:p>
      <w:pPr>
        <w:jc w:val="both"/>
      </w:pPr>
      <w:r>
        <w:t xml:space="preserve">    "--decay_steps", type=float, default=None,</w:t>
      </w:r>
    </w:p>
    <w:p>
      <w:pPr>
        <w:jc w:val="both"/>
      </w:pPr>
      <w:r>
        <w:t xml:space="preserve">    help="Required for 'exponential' learning_rate_decay.")</w:t>
      </w:r>
    </w:p>
    <w:p>
      <w:pPr>
        <w:jc w:val="both"/>
      </w:pPr>
      <w:r>
        <w:t xml:space="preserve">  parser_exponential.add_argument(</w:t>
      </w:r>
    </w:p>
    <w:p>
      <w:pPr>
        <w:jc w:val="both"/>
      </w:pPr>
      <w:r>
        <w:t xml:space="preserve">    "--exponential_decay_rate", type=float, default=None,</w:t>
      </w:r>
    </w:p>
    <w:p>
      <w:pPr>
        <w:jc w:val="both"/>
      </w:pPr>
      <w:r>
        <w:t xml:space="preserve">    help="Required for 'exponential' learning_rate_decay. Must be positive. ")</w:t>
      </w:r>
    </w:p>
    <w:p>
      <w:pPr>
        <w:jc w:val="both"/>
      </w:pPr>
      <w:r/>
    </w:p>
    <w:p>
      <w:pPr>
        <w:jc w:val="both"/>
      </w:pPr>
      <w:r>
        <w:t xml:space="preserve">  # Create the parser for the "polynomial_learning_rate_decay_fn"</w:t>
      </w:r>
    </w:p>
    <w:p>
      <w:pPr>
        <w:jc w:val="both"/>
      </w:pPr>
      <w:r>
        <w:t xml:space="preserve">  parser_polynomial = subparsers.add_parser('polynomial_learning_rate_decay',</w:t>
      </w:r>
    </w:p>
    <w:p>
      <w:pPr>
        <w:jc w:val="both"/>
      </w:pPr>
      <w:r>
        <w:t xml:space="preserve">                                            help='Polynomial learning rate decay. '</w:t>
      </w:r>
    </w:p>
    <w:p>
      <w:pPr>
        <w:jc w:val="both"/>
      </w:pPr>
      <w:r>
        <w:t xml:space="preserve">                                            'Polynomial decay implements: '</w:t>
      </w:r>
    </w:p>
    <w:p>
      <w:pPr>
        <w:jc w:val="both"/>
      </w:pPr>
      <w:r>
        <w:t xml:space="preserve">                                            'global_step = min(global_step, decay_steps)'</w:t>
      </w:r>
    </w:p>
    <w:p>
      <w:pPr>
        <w:jc w:val="both"/>
      </w:pPr>
      <w:r>
        <w:t xml:space="preserve">                                            'decayed_learning_rate = '</w:t>
      </w:r>
    </w:p>
    <w:p>
      <w:pPr>
        <w:jc w:val="both"/>
      </w:pPr>
      <w:r>
        <w:t xml:space="preserve">                                            '(learning_rate - end_learning_rate) * '</w:t>
      </w:r>
    </w:p>
    <w:p>
      <w:pPr>
        <w:jc w:val="both"/>
      </w:pPr>
      <w:r>
        <w:t xml:space="preserve">                                            '(1 - global_step / decay_steps) ^ '</w:t>
      </w:r>
    </w:p>
    <w:p>
      <w:pPr>
        <w:jc w:val="both"/>
      </w:pPr>
      <w:r>
        <w:t xml:space="preserve">                                            '(polynomial_power) + end_learning_rate'</w:t>
      </w:r>
    </w:p>
    <w:p>
      <w:pPr>
        <w:jc w:val="both"/>
      </w:pPr>
      <w:r>
        <w:t xml:space="preserve">                                            'So for linear decay you can use a '</w:t>
      </w:r>
    </w:p>
    <w:p>
      <w:pPr>
        <w:jc w:val="both"/>
      </w:pPr>
      <w:r>
        <w:t xml:space="preserve">                                            'polynomial_power=1 (the default)')</w:t>
      </w:r>
    </w:p>
    <w:p>
      <w:pPr>
        <w:jc w:val="both"/>
      </w:pPr>
      <w:r>
        <w:t xml:space="preserve">  parser_polynomial.add_argument(</w:t>
      </w:r>
    </w:p>
    <w:p>
      <w:pPr>
        <w:jc w:val="both"/>
      </w:pPr>
      <w:r>
        <w:t xml:space="preserve">    "--end_learning_rate", type=float, default=0.0001,</w:t>
      </w:r>
    </w:p>
    <w:p>
      <w:pPr>
        <w:jc w:val="both"/>
      </w:pPr>
      <w:r>
        <w:t xml:space="preserve">    help="Required for 'polynomial' learning_rate_decay (ignored otherwise).")</w:t>
      </w:r>
    </w:p>
    <w:p>
      <w:pPr>
        <w:jc w:val="both"/>
      </w:pPr>
      <w:r>
        <w:t xml:space="preserve">  parser_polynomial.add_argument(</w:t>
      </w:r>
    </w:p>
    <w:p>
      <w:pPr>
        <w:jc w:val="both"/>
      </w:pPr>
      <w:r>
        <w:t xml:space="preserve">    "--polynomial_power", type=float, default=0.0001,</w:t>
      </w:r>
    </w:p>
    <w:p>
      <w:pPr>
        <w:jc w:val="both"/>
      </w:pPr>
      <w:r>
        <w:t xml:space="preserve">    help="Required for 'polynomial' learning_rate_decay."</w:t>
      </w:r>
    </w:p>
    <w:p>
      <w:pPr>
        <w:jc w:val="both"/>
      </w:pPr>
      <w:r>
        <w:t xml:space="preserve">         "The power of the polynomial. Defaults to linear, 1.0.")</w:t>
      </w:r>
    </w:p>
    <w:p>
      <w:pPr>
        <w:jc w:val="both"/>
      </w:pPr>
      <w:r>
        <w:t xml:space="preserve">  parser_polynomial.add_argument(</w:t>
      </w:r>
    </w:p>
    <w:p>
      <w:pPr>
        <w:jc w:val="both"/>
      </w:pPr>
      <w:r>
        <w:t xml:space="preserve">    "--decay_steps", type=float, default=None,</w:t>
      </w:r>
    </w:p>
    <w:p>
      <w:pPr>
        <w:jc w:val="both"/>
      </w:pPr>
      <w:r>
        <w:t xml:space="preserve">    help="Required for 'polynomial' learning_rate_decay. ")</w:t>
      </w:r>
    </w:p>
    <w:p>
      <w:pPr>
        <w:jc w:val="both"/>
      </w:pPr>
      <w:r/>
    </w:p>
    <w:p>
      <w:pPr>
        <w:jc w:val="both"/>
      </w:pPr>
      <w:r>
        <w:t xml:space="preserve">  # Create the parser for the "piecewise_constant_learning_rate_decay_fn"</w:t>
      </w:r>
    </w:p>
    <w:p>
      <w:pPr>
        <w:jc w:val="both"/>
      </w:pPr>
      <w:r>
        <w:t xml:space="preserve">  parser_piecewise_constant = subparsers.add_parser('piecewise_constant_learning_rate_decay',</w:t>
      </w:r>
    </w:p>
    <w:p>
      <w:pPr>
        <w:jc w:val="both"/>
      </w:pPr>
      <w:r>
        <w:t xml:space="preserve">                                                    help='Piecewise Constant '</w:t>
      </w:r>
    </w:p>
    <w:p>
      <w:pPr>
        <w:jc w:val="both"/>
      </w:pPr>
      <w:r>
        <w:t xml:space="preserve">                                                    'learning rate decay. '</w:t>
      </w:r>
    </w:p>
    <w:p>
      <w:pPr>
        <w:jc w:val="both"/>
      </w:pPr>
      <w:r>
        <w:t xml:space="preserve">                                                    'For piecewise_constant, '</w:t>
      </w:r>
    </w:p>
    <w:p>
      <w:pPr>
        <w:jc w:val="both"/>
      </w:pPr>
      <w:r>
        <w:t xml:space="preserve">                                                    'consider this example: '</w:t>
      </w:r>
    </w:p>
    <w:p>
      <w:pPr>
        <w:jc w:val="both"/>
      </w:pPr>
      <w:r>
        <w:t xml:space="preserve">                                                    'We want to use a learning rate '</w:t>
      </w:r>
    </w:p>
    <w:p>
      <w:pPr>
        <w:jc w:val="both"/>
      </w:pPr>
      <w:r>
        <w:t xml:space="preserve">                                                    'that is 1.0 for'</w:t>
      </w:r>
    </w:p>
    <w:p>
      <w:pPr>
        <w:jc w:val="both"/>
      </w:pPr>
      <w:r>
        <w:t xml:space="preserve">                                                    'the first 100000 steps,'</w:t>
      </w:r>
    </w:p>
    <w:p>
      <w:pPr>
        <w:jc w:val="both"/>
      </w:pPr>
      <w:r>
        <w:t xml:space="preserve">                                                    '0.5 for steps 100001 to 110000, '</w:t>
      </w:r>
    </w:p>
    <w:p>
      <w:pPr>
        <w:jc w:val="both"/>
      </w:pPr>
      <w:r>
        <w:t xml:space="preserve">                                                    'and 0.1 for any additional steps. '</w:t>
      </w:r>
    </w:p>
    <w:p>
      <w:pPr>
        <w:jc w:val="both"/>
      </w:pPr>
      <w:r>
        <w:t xml:space="preserve">                                                    'To do so, specify '</w:t>
      </w:r>
    </w:p>
    <w:p>
      <w:pPr>
        <w:jc w:val="both"/>
      </w:pPr>
      <w:r>
        <w:t xml:space="preserve">                                                    '--piecewise_constant_boundaries=100000,110000'</w:t>
      </w:r>
    </w:p>
    <w:p>
      <w:pPr>
        <w:jc w:val="both"/>
      </w:pPr>
      <w:r>
        <w:t xml:space="preserve">                                                    '--piecewise_constant_values=1.0,0.5,0.1')</w:t>
      </w:r>
    </w:p>
    <w:p>
      <w:pPr>
        <w:jc w:val="both"/>
      </w:pPr>
      <w:r>
        <w:t xml:space="preserve">  parser_piecewise_constant.add_argument(</w:t>
      </w:r>
    </w:p>
    <w:p>
      <w:pPr>
        <w:jc w:val="both"/>
      </w:pPr>
      <w:r>
        <w:t xml:space="preserve">    "--piecewise_constant_values",</w:t>
      </w:r>
    </w:p>
    <w:p>
      <w:pPr>
        <w:jc w:val="both"/>
      </w:pPr>
      <w:r>
        <w:t xml:space="preserve">    action=parse_comma_separated_list(element_type=float),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help="Required for 'piecewise_constant_values' learning_rate_decay. "</w:t>
      </w:r>
    </w:p>
    <w:p>
      <w:pPr>
        <w:jc w:val="both"/>
      </w:pPr>
      <w:r>
        <w:t xml:space="preserve">         "A list of comma seperated floats or ints that specifies the values "</w:t>
      </w:r>
    </w:p>
    <w:p>
      <w:pPr>
        <w:jc w:val="both"/>
      </w:pPr>
      <w:r>
        <w:t xml:space="preserve">         "for the intervals defined by boundaries. It should have one more "</w:t>
      </w:r>
    </w:p>
    <w:p>
      <w:pPr>
        <w:jc w:val="both"/>
      </w:pPr>
      <w:r>
        <w:t xml:space="preserve">         "element than boundaries.")</w:t>
      </w:r>
    </w:p>
    <w:p>
      <w:pPr>
        <w:jc w:val="both"/>
      </w:pPr>
      <w:r>
        <w:t xml:space="preserve">  parser_piecewise_constant.add_argument(</w:t>
      </w:r>
    </w:p>
    <w:p>
      <w:pPr>
        <w:jc w:val="both"/>
      </w:pPr>
      <w:r>
        <w:t xml:space="preserve">    "--piecewise_constant_boundaries",</w:t>
      </w:r>
    </w:p>
    <w:p>
      <w:pPr>
        <w:jc w:val="both"/>
      </w:pPr>
      <w:r>
        <w:t xml:space="preserve">    action=parse_comma_separated_list(element_type=int),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help="Required for 'piecewise_constant_values' learning_rate_decay. "</w:t>
      </w:r>
    </w:p>
    <w:p>
      <w:pPr>
        <w:jc w:val="both"/>
      </w:pPr>
      <w:r>
        <w:t xml:space="preserve">         "A list of comma seperated integers, with strictly increasing entries.")</w:t>
      </w:r>
    </w:p>
    <w:p>
      <w:pPr>
        <w:jc w:val="both"/>
      </w:pPr>
      <w:r/>
    </w:p>
    <w:p>
      <w:pPr>
        <w:jc w:val="both"/>
      </w:pPr>
      <w:r>
        <w:t xml:space="preserve">  # Create the parser for the "inverse_learning_rate_decay_fn"</w:t>
      </w:r>
    </w:p>
    <w:p>
      <w:pPr>
        <w:jc w:val="both"/>
      </w:pPr>
      <w:r>
        <w:t xml:space="preserve">  parser_inverse = subparsers.add_parser('inverse_learning_rate_decay',</w:t>
      </w:r>
    </w:p>
    <w:p>
      <w:pPr>
        <w:jc w:val="both"/>
      </w:pPr>
      <w:r>
        <w:t xml:space="preserve">                                         help='Inverse Leaning rate decay. '</w:t>
      </w:r>
    </w:p>
    <w:p>
      <w:pPr>
        <w:jc w:val="both"/>
      </w:pPr>
      <w:r>
        <w:t xml:space="preserve">                                         'Inverse implements:'</w:t>
      </w:r>
    </w:p>
    <w:p>
      <w:pPr>
        <w:jc w:val="both"/>
      </w:pPr>
      <w:r>
        <w:t xml:space="preserve">                                         'decayed_lr = max(lr /(1 + decay_rate * '</w:t>
      </w:r>
    </w:p>
    <w:p>
      <w:pPr>
        <w:jc w:val="both"/>
      </w:pPr>
      <w:r>
        <w:t xml:space="preserve">                                         'floor(global_step /decay_step)),'</w:t>
      </w:r>
    </w:p>
    <w:p>
      <w:pPr>
        <w:jc w:val="both"/>
      </w:pPr>
      <w:r>
        <w:t xml:space="preserve">                                         ' min_learning_rate)'</w:t>
      </w:r>
    </w:p>
    <w:p>
      <w:pPr>
        <w:jc w:val="both"/>
      </w:pPr>
      <w:r>
        <w:t xml:space="preserve">                                         'When decay_step=1 this mimics the behaviour'</w:t>
      </w:r>
    </w:p>
    <w:p>
      <w:pPr>
        <w:jc w:val="both"/>
      </w:pPr>
      <w:r>
        <w:t xml:space="preserve">                                         'of the default learning rate decay'</w:t>
      </w:r>
    </w:p>
    <w:p>
      <w:pPr>
        <w:jc w:val="both"/>
      </w:pPr>
      <w:r>
        <w:t xml:space="preserve">                                         'of DeepBird v1.')</w:t>
      </w:r>
    </w:p>
    <w:p>
      <w:pPr>
        <w:jc w:val="both"/>
      </w:pPr>
      <w:r/>
    </w:p>
    <w:p>
      <w:pPr>
        <w:jc w:val="both"/>
      </w:pPr>
      <w:r>
        <w:t xml:space="preserve">  parser_inverse.add_argument(</w:t>
      </w:r>
    </w:p>
    <w:p>
      <w:pPr>
        <w:jc w:val="both"/>
      </w:pPr>
      <w:r>
        <w:t xml:space="preserve">    "--decay_rate", type=float, default=None,</w:t>
      </w:r>
    </w:p>
    <w:p>
      <w:pPr>
        <w:jc w:val="both"/>
      </w:pPr>
      <w:r>
        <w:t xml:space="preserve">    help="Required for 'inverse' learning_rate_decay. Rate in which we decay the learning rate.")</w:t>
      </w:r>
    </w:p>
    <w:p>
      <w:pPr>
        <w:jc w:val="both"/>
      </w:pPr>
      <w:r>
        <w:t xml:space="preserve">  parser_inverse.add_argument(</w:t>
      </w:r>
    </w:p>
    <w:p>
      <w:pPr>
        <w:jc w:val="both"/>
      </w:pPr>
      <w:r>
        <w:t xml:space="preserve">    "--min_learning_rate", type=float, default=None,</w:t>
      </w:r>
    </w:p>
    <w:p>
      <w:pPr>
        <w:jc w:val="both"/>
      </w:pPr>
      <w:r>
        <w:t xml:space="preserve">    help="Required for 'inverse' learning_rate_decay.Minimum possible learning_rate.")</w:t>
      </w:r>
    </w:p>
    <w:p>
      <w:pPr>
        <w:jc w:val="both"/>
      </w:pPr>
      <w:r>
        <w:t xml:space="preserve">  parser_inverse.add_argument(</w:t>
      </w:r>
    </w:p>
    <w:p>
      <w:pPr>
        <w:jc w:val="both"/>
      </w:pPr>
      <w:r>
        <w:t xml:space="preserve">    "--decay_steps", type=float, default=1,</w:t>
      </w:r>
    </w:p>
    <w:p>
      <w:pPr>
        <w:jc w:val="both"/>
      </w:pPr>
      <w:r>
        <w:t xml:space="preserve">    help="Required for 'inverse' learning_rate_decay.")</w:t>
      </w:r>
    </w:p>
    <w:p>
      <w:pPr>
        <w:jc w:val="both"/>
      </w:pPr>
      <w:r/>
    </w:p>
    <w:p>
      <w:pPr>
        <w:jc w:val="both"/>
      </w:pPr>
      <w:r>
        <w:t xml:space="preserve">  # Create the parser for the "cosine_learning_rate_decay_fn"</w:t>
      </w:r>
    </w:p>
    <w:p>
      <w:pPr>
        <w:jc w:val="both"/>
      </w:pPr>
      <w:r>
        <w:t xml:space="preserve">  parser_cosine = subparsers.add_parser('cosine_learning_rate_decay',</w:t>
      </w:r>
    </w:p>
    <w:p>
      <w:pPr>
        <w:jc w:val="both"/>
      </w:pPr>
      <w:r>
        <w:t xml:space="preserve">                                        help='Cosine Leaning rate decay. '</w:t>
      </w:r>
    </w:p>
    <w:p>
      <w:pPr>
        <w:jc w:val="both"/>
      </w:pPr>
      <w:r>
        <w:t xml:space="preserve">                                        'Cosine implements:'</w:t>
      </w:r>
    </w:p>
    <w:p>
      <w:pPr>
        <w:jc w:val="both"/>
      </w:pPr>
      <w:r>
        <w:t xml:space="preserve">                                        'decayed_lr = 0.5 * (1 + cos(pi *\</w:t>
      </w:r>
    </w:p>
    <w:p>
      <w:pPr>
        <w:jc w:val="both"/>
      </w:pPr>
      <w:r>
        <w:t xml:space="preserve">                                         global_step / decay_steps)) * lr'</w:t>
      </w:r>
    </w:p>
    <w:p>
      <w:pPr>
        <w:jc w:val="both"/>
      </w:pPr>
      <w:r>
        <w:t xml:space="preserve">                                       )</w:t>
      </w:r>
    </w:p>
    <w:p>
      <w:pPr>
        <w:jc w:val="both"/>
      </w:pPr>
      <w:r/>
    </w:p>
    <w:p>
      <w:pPr>
        <w:jc w:val="both"/>
      </w:pPr>
      <w:r>
        <w:t xml:space="preserve">  parser_cosine.add_argument(</w:t>
      </w:r>
    </w:p>
    <w:p>
      <w:pPr>
        <w:jc w:val="both"/>
      </w:pPr>
      <w:r>
        <w:t xml:space="preserve">    "--alpha", type=float, default=0,</w:t>
      </w:r>
    </w:p>
    <w:p>
      <w:pPr>
        <w:jc w:val="both"/>
      </w:pPr>
      <w:r>
        <w:t xml:space="preserve">    help="A scalar float32 or float64 Tensor or a Python number.\</w:t>
      </w:r>
    </w:p>
    <w:p>
      <w:pPr>
        <w:jc w:val="both"/>
      </w:pPr>
      <w:r>
        <w:t xml:space="preserve">    Minimum learning rate value as a fraction of learning_rate.")</w:t>
      </w:r>
    </w:p>
    <w:p>
      <w:pPr>
        <w:jc w:val="both"/>
      </w:pPr>
      <w:r>
        <w:t xml:space="preserve">  parser_cosine.add_argument(</w:t>
      </w:r>
    </w:p>
    <w:p>
      <w:pPr>
        <w:jc w:val="both"/>
      </w:pPr>
      <w:r>
        <w:t xml:space="preserve">    "--decay_steps", type=float,</w:t>
      </w:r>
    </w:p>
    <w:p>
      <w:pPr>
        <w:jc w:val="both"/>
      </w:pPr>
      <w:r>
        <w:t xml:space="preserve">    help="Required for 'inverse' learning_rate_decay.")</w:t>
      </w:r>
    </w:p>
    <w:p>
      <w:pPr>
        <w:jc w:val="both"/>
      </w:pPr>
      <w:r/>
    </w:p>
    <w:p>
      <w:pPr>
        <w:jc w:val="both"/>
      </w:pPr>
      <w:r>
        <w:t xml:space="preserve">  # Create the parser for the "cosine_restart_learning_rate_decay_fn"</w:t>
      </w:r>
    </w:p>
    <w:p>
      <w:pPr>
        <w:jc w:val="both"/>
      </w:pPr>
      <w:r>
        <w:t xml:space="preserve">  parser_cosine_restart = subparsers.add_parser('cosine_restarts_learning_rate_decay',</w:t>
      </w:r>
    </w:p>
    <w:p>
      <w:pPr>
        <w:jc w:val="both"/>
      </w:pPr>
      <w:r>
        <w:t xml:space="preserve">                                                help='Applies cosine decay with restarts \</w:t>
      </w:r>
    </w:p>
    <w:p>
      <w:pPr>
        <w:jc w:val="both"/>
      </w:pPr>
      <w:r>
        <w:t xml:space="preserve">                                                  to the learning rate'</w:t>
      </w:r>
    </w:p>
    <w:p>
      <w:pPr>
        <w:jc w:val="both"/>
      </w:pPr>
      <w:r>
        <w:t xml:space="preserve">                                                'See [Loshchilov &amp; Hutter, ICLR2016],\</w:t>
      </w:r>
    </w:p>
    <w:p>
      <w:pPr>
        <w:jc w:val="both"/>
      </w:pPr>
      <w:r>
        <w:t xml:space="preserve">                                                   SGDR: Stochastic'</w:t>
      </w:r>
    </w:p>
    <w:p>
      <w:pPr>
        <w:jc w:val="both"/>
      </w:pPr>
      <w:r>
        <w:t xml:space="preserve">                                                'Gradient Descent with Warm Restarts.'</w:t>
      </w:r>
    </w:p>
    <w:p>
      <w:pPr>
        <w:jc w:val="both"/>
      </w:pPr>
      <w:r>
        <w:t xml:space="preserve">                                                'https://arxiv.org/abs/1608.03983'</w:t>
      </w:r>
    </w:p>
    <w:p>
      <w:pPr>
        <w:jc w:val="both"/>
      </w:pPr>
      <w:r>
        <w:t xml:space="preserve">                                               )</w:t>
      </w:r>
    </w:p>
    <w:p>
      <w:pPr>
        <w:jc w:val="both"/>
      </w:pPr>
      <w:r>
        <w:t xml:space="preserve">  parser_cosine_restart.add_argument(</w:t>
      </w:r>
    </w:p>
    <w:p>
      <w:pPr>
        <w:jc w:val="both"/>
      </w:pPr>
      <w:r>
        <w:t xml:space="preserve">    "--first_decay_steps", type=float,</w:t>
      </w:r>
    </w:p>
    <w:p>
      <w:pPr>
        <w:jc w:val="both"/>
      </w:pPr>
      <w:r>
        <w:t xml:space="preserve">    help="Required for 'cosine_restart' learning_rate_decay.")</w:t>
      </w:r>
    </w:p>
    <w:p>
      <w:pPr>
        <w:jc w:val="both"/>
      </w:pPr>
      <w:r>
        <w:t xml:space="preserve">  parser_cosine_restart.add_argument(</w:t>
      </w:r>
    </w:p>
    <w:p>
      <w:pPr>
        <w:jc w:val="both"/>
      </w:pPr>
      <w:r>
        <w:t xml:space="preserve">    "--alpha", type=float, default=0,</w:t>
      </w:r>
    </w:p>
    <w:p>
      <w:pPr>
        <w:jc w:val="both"/>
      </w:pPr>
      <w:r>
        <w:t xml:space="preserve">    help="A scalar float32 or float64 Tensor or a Python number. \</w:t>
      </w:r>
    </w:p>
    <w:p>
      <w:pPr>
        <w:jc w:val="both"/>
      </w:pPr>
      <w:r>
        <w:t xml:space="preserve">           Minimum learning rate value as a fraction of learning_rate.")</w:t>
      </w:r>
    </w:p>
    <w:p>
      <w:pPr>
        <w:jc w:val="both"/>
      </w:pPr>
      <w:r>
        <w:t xml:space="preserve">  parser_cosine_restart.add_argument(</w:t>
      </w:r>
    </w:p>
    <w:p>
      <w:pPr>
        <w:jc w:val="both"/>
      </w:pPr>
      <w:r>
        <w:t xml:space="preserve">    "--t_mul", type=float, default=2,</w:t>
      </w:r>
    </w:p>
    <w:p>
      <w:pPr>
        <w:jc w:val="both"/>
      </w:pPr>
      <w:r>
        <w:t xml:space="preserve">    help="A scalar float32 or float64 Tensor or a Python number. \</w:t>
      </w:r>
    </w:p>
    <w:p>
      <w:pPr>
        <w:jc w:val="both"/>
      </w:pPr>
      <w:r>
        <w:t xml:space="preserve">           Used to derive the number of iterations in the i-th period")</w:t>
      </w:r>
    </w:p>
    <w:p>
      <w:pPr>
        <w:jc w:val="both"/>
      </w:pPr>
      <w:r>
        <w:t xml:space="preserve">  parser_cosine_restart.add_argument(</w:t>
      </w:r>
    </w:p>
    <w:p>
      <w:pPr>
        <w:jc w:val="both"/>
      </w:pPr>
      <w:r>
        <w:t xml:space="preserve">    "--m_mul", type=float, default=1,</w:t>
      </w:r>
    </w:p>
    <w:p>
      <w:pPr>
        <w:jc w:val="both"/>
      </w:pPr>
      <w:r>
        <w:t xml:space="preserve">    help="A scalar float32 or float64 Tensor or a Python number. \</w:t>
      </w:r>
    </w:p>
    <w:p>
      <w:pPr>
        <w:jc w:val="both"/>
      </w:pPr>
      <w:r>
        <w:t xml:space="preserve">      Used to derive the initial learning rate of the i-th period.")</w:t>
      </w:r>
    </w:p>
    <w:p>
      <w:pPr>
        <w:jc w:val="both"/>
      </w:pPr>
      <w:r/>
    </w:p>
    <w:p>
      <w:pPr>
        <w:jc w:val="both"/>
      </w:pPr>
      <w:r>
        <w:t xml:space="preserve">  # Create dummy parser for None, which is the default.</w:t>
      </w:r>
    </w:p>
    <w:p>
      <w:pPr>
        <w:jc w:val="both"/>
      </w:pPr>
      <w:r>
        <w:t xml:space="preserve">  parser_default = subparsers.add_parser(</w:t>
      </w:r>
    </w:p>
    <w:p>
      <w:pPr>
        <w:jc w:val="both"/>
      </w:pPr>
      <w:r>
        <w:t xml:space="preserve">    'no_learning_rate_decay',</w:t>
      </w:r>
    </w:p>
    <w:p>
      <w:pPr>
        <w:jc w:val="both"/>
      </w:pPr>
      <w:r>
        <w:t xml:space="preserve">    help='No learning rate decay')  # noqa: F841</w:t>
      </w:r>
    </w:p>
    <w:p>
      <w:pPr>
        <w:jc w:val="both"/>
      </w:pPr>
      <w:r/>
    </w:p>
    <w:p>
      <w:pPr>
        <w:jc w:val="both"/>
      </w:pPr>
      <w:r>
        <w:t xml:space="preserve">  parser.set_default_subparser('no_learning_rate_decay')</w:t>
      </w:r>
    </w:p>
    <w:p>
      <w:pPr>
        <w:jc w:val="both"/>
      </w:pPr>
      <w:r/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DefaultSubcommandArgParse(argparse.ArgumentParser):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Subclass of argparse.ArgumentParser that sets default parser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_DEFAULT_SUBPARSER = None</w:t>
      </w:r>
    </w:p>
    <w:p>
      <w:pPr>
        <w:jc w:val="both"/>
      </w:pPr>
      <w:r/>
    </w:p>
    <w:p>
      <w:pPr>
        <w:jc w:val="both"/>
      </w:pPr>
      <w:r>
        <w:t xml:space="preserve">  def set_default_subparser(self, name):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sets the default subparser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self._DEFAULT_SUBPARSER = name</w:t>
      </w:r>
    </w:p>
    <w:p>
      <w:pPr>
        <w:jc w:val="both"/>
      </w:pPr>
      <w:r/>
    </w:p>
    <w:p>
      <w:pPr>
        <w:jc w:val="both"/>
      </w:pPr>
      <w:r>
        <w:t xml:space="preserve">  def _parse_known_args(self, arg_strings, *args,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Overwrites _parse_known_args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in_args = set(arg_strings)</w:t>
      </w:r>
    </w:p>
    <w:p>
      <w:pPr>
        <w:jc w:val="both"/>
      </w:pPr>
      <w:r>
        <w:t xml:space="preserve">    d_sp = self._DEFAULT_SUBPARSER</w:t>
      </w:r>
    </w:p>
    <w:p>
      <w:pPr>
        <w:jc w:val="both"/>
      </w:pPr>
      <w:r>
        <w:t xml:space="preserve">    if d_sp is not None and not {'-h', '--help'}.intersection(in_args):</w:t>
      </w:r>
    </w:p>
    <w:p>
      <w:pPr>
        <w:jc w:val="both"/>
      </w:pPr>
      <w:r>
        <w:t xml:space="preserve">      for x_val in self._subparsers._actions:</w:t>
      </w:r>
    </w:p>
    <w:p>
      <w:pPr>
        <w:jc w:val="both"/>
      </w:pPr>
      <w:r>
        <w:t xml:space="preserve">        subparser_found = (</w:t>
      </w:r>
    </w:p>
    <w:p>
      <w:pPr>
        <w:jc w:val="both"/>
      </w:pPr>
      <w:r>
        <w:t xml:space="preserve">          isinstance(x_val, argparse._SubParsersAction) and</w:t>
      </w:r>
    </w:p>
    <w:p>
      <w:pPr>
        <w:jc w:val="both"/>
      </w:pPr>
      <w:r>
        <w:t xml:space="preserve">          in_args.intersection(x_val._name_parser_map.keys())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if subparser_found:</w:t>
      </w:r>
    </w:p>
    <w:p>
      <w:pPr>
        <w:jc w:val="both"/>
      </w:pPr>
      <w:r>
        <w:t xml:space="preserve">          break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# insert default in first position, this implies no</w:t>
      </w:r>
    </w:p>
    <w:p>
      <w:pPr>
        <w:jc w:val="both"/>
      </w:pPr>
      <w:r>
        <w:t xml:space="preserve">        # global options without a sub_parsers specified</w:t>
      </w:r>
    </w:p>
    <w:p>
      <w:pPr>
        <w:jc w:val="both"/>
      </w:pPr>
      <w:r>
        <w:t xml:space="preserve">        arg_strings = arg_strings + [d_sp]</w:t>
      </w:r>
    </w:p>
    <w:p>
      <w:pPr>
        <w:jc w:val="both"/>
      </w:pPr>
      <w:r>
        <w:t xml:space="preserve">    return super(DefaultSubcommandArgParse, self)._parse_known_args(</w:t>
      </w:r>
    </w:p>
    <w:p>
      <w:pPr>
        <w:jc w:val="both"/>
      </w:pPr>
      <w:r>
        <w:t xml:space="preserve">      arg_strings, *args, **kwargs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_check_value(self, action, value):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super(DefaultSubcommandArgParse, self)._check_value(</w:t>
      </w:r>
    </w:p>
    <w:p>
      <w:pPr>
        <w:jc w:val="both"/>
      </w:pPr>
      <w:r>
        <w:t xml:space="preserve">        action, value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except ArgumentError as error:</w:t>
      </w:r>
    </w:p>
    <w:p>
      <w:pPr>
        <w:jc w:val="both"/>
      </w:pPr>
      <w:r>
        <w:t xml:space="preserve">      error.message += ("\nERROR: Deepbird is trying to interpret \"{}\" as a value of {}. If this is not what you expected, "</w:t>
      </w:r>
    </w:p>
    <w:p>
      <w:pPr>
        <w:jc w:val="both"/>
      </w:pPr>
      <w:r>
        <w:t xml:space="preserve">        "then most likely one of the following two things are happening: Either one of your cli arguments are not recognized, "</w:t>
      </w:r>
    </w:p>
    <w:p>
      <w:pPr>
        <w:jc w:val="both"/>
      </w:pPr>
      <w:r>
        <w:t xml:space="preserve">        "probably {} or whichever argument you are passing {} as a value to OR you are passing in an argument after "</w:t>
      </w:r>
    </w:p>
    <w:p>
      <w:pPr>
        <w:jc w:val="both"/>
      </w:pPr>
      <w:r>
        <w:t xml:space="preserve">        "the `learning_rate_decay` argument.\n").format(value, action.dest, value, value)</w:t>
      </w:r>
    </w:p>
    <w:p>
      <w:pPr>
        <w:jc w:val="both"/>
      </w:pPr>
      <w:r>
        <w:t xml:space="preserve">      raise error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parse_comma_separated_list(element_type=str):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Generates an argparse.Action that converts a string representing a comma separated list to a</w:t>
      </w:r>
    </w:p>
    <w:p>
      <w:pPr>
        <w:jc w:val="both"/>
      </w:pPr>
      <w:r>
        <w:t xml:space="preserve">  list and converts each element to a specified type.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# pylint: disable-msg=too-few-public-methods</w:t>
      </w:r>
    </w:p>
    <w:p>
      <w:pPr>
        <w:jc w:val="both"/>
      </w:pPr>
      <w:r>
        <w:t xml:space="preserve">  class _ParseCommaSeparatedList(argparse.Action):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Converts a string representing a comma separated list to a list and converts each element to a</w:t>
      </w:r>
    </w:p>
    <w:p>
      <w:pPr>
        <w:jc w:val="both"/>
      </w:pPr>
      <w:r>
        <w:t xml:space="preserve">    specified type.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def __call__(self, parser, namespace, values, option_string=None):</w:t>
      </w:r>
    </w:p>
    <w:p>
      <w:pPr>
        <w:jc w:val="both"/>
      </w:pPr>
      <w:r>
        <w:t xml:space="preserve">      if values is not None:</w:t>
      </w:r>
    </w:p>
    <w:p>
      <w:pPr>
        <w:jc w:val="both"/>
      </w:pPr>
      <w:r>
        <w:t xml:space="preserve">        values = [element_type(v) for v in values.split(',')]</w:t>
      </w:r>
    </w:p>
    <w:p>
      <w:pPr>
        <w:jc w:val="both"/>
      </w:pPr>
      <w:r>
        <w:t xml:space="preserve">      setattr(namespace, self.dest, values)</w:t>
      </w:r>
    </w:p>
    <w:p>
      <w:pPr>
        <w:jc w:val="both"/>
      </w:pPr>
      <w:r/>
    </w:p>
    <w:p>
      <w:pPr>
        <w:jc w:val="both"/>
      </w:pPr>
      <w:r>
        <w:t xml:space="preserve">  return _ParseCommaSeparatedList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