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"""Module containing wrapper class to write block format data"""</w:t>
      </w:r>
    </w:p>
    <w:p>
      <w:pPr>
        <w:jc w:val="both"/>
      </w:pPr>
      <w:r>
        <w:t>import ctypes as ct</w:t>
      </w:r>
    </w:p>
    <w:p>
      <w:pPr>
        <w:jc w:val="both"/>
      </w:pPr>
      <w:r/>
    </w:p>
    <w:p>
      <w:pPr>
        <w:jc w:val="both"/>
      </w:pPr>
      <w:r>
        <w:t>from libtwml import CLIB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BlockFormatWriter(object):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Class to write block format file.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file_name, records_per_block=100):</w:t>
      </w:r>
    </w:p>
    <w:p>
      <w:pPr>
        <w:jc w:val="both"/>
      </w:pPr>
      <w:r>
        <w:t xml:space="preserve">    file_name = file_name</w:t>
      </w:r>
    </w:p>
    <w:p>
      <w:pPr>
        <w:jc w:val="both"/>
      </w:pPr>
      <w:r>
        <w:t xml:space="preserve">    if not isinstance(file_name, str):</w:t>
      </w:r>
    </w:p>
    <w:p>
      <w:pPr>
        <w:jc w:val="both"/>
      </w:pPr>
      <w:r>
        <w:t xml:space="preserve">      raise ValueError("file_name has to be of type str")</w:t>
      </w:r>
    </w:p>
    <w:p>
      <w:pPr>
        <w:jc w:val="both"/>
      </w:pPr>
      <w:r/>
    </w:p>
    <w:p>
      <w:pPr>
        <w:jc w:val="both"/>
      </w:pPr>
      <w:r>
        <w:t xml:space="preserve">    self.file_name = ct.c_char_p(file_name.encode())</w:t>
      </w:r>
    </w:p>
    <w:p>
      <w:pPr>
        <w:jc w:val="both"/>
      </w:pPr>
      <w:r>
        <w:t xml:space="preserve">    self.records_per_block = ct.c_int(int(records_per_block))</w:t>
      </w:r>
    </w:p>
    <w:p>
      <w:pPr>
        <w:jc w:val="both"/>
      </w:pPr>
      <w:r>
        <w:t xml:space="preserve">    handle = ct.c_void_p(0)</w:t>
      </w:r>
    </w:p>
    <w:p>
      <w:pPr>
        <w:jc w:val="both"/>
      </w:pPr>
      <w:r>
        <w:t xml:space="preserve">    err = CLIB.block_format_writer_create(ct.pointer(handle),</w:t>
      </w:r>
    </w:p>
    <w:p>
      <w:pPr>
        <w:jc w:val="both"/>
      </w:pPr>
      <w:r>
        <w:t xml:space="preserve">                                          self.file_name,</w:t>
      </w:r>
    </w:p>
    <w:p>
      <w:pPr>
        <w:jc w:val="both"/>
      </w:pPr>
      <w:r>
        <w:t xml:space="preserve">                                          self.records_per_block)</w:t>
      </w:r>
    </w:p>
    <w:p>
      <w:pPr>
        <w:jc w:val="both"/>
      </w:pPr>
      <w:r>
        <w:t xml:space="preserve">    self._handle = None</w:t>
      </w:r>
    </w:p>
    <w:p>
      <w:pPr>
        <w:jc w:val="both"/>
      </w:pPr>
      <w:r>
        <w:t xml:space="preserve">    # 1000 means TWML_ERR_NONE</w:t>
      </w:r>
    </w:p>
    <w:p>
      <w:pPr>
        <w:jc w:val="both"/>
      </w:pPr>
      <w:r>
        <w:t xml:space="preserve">    if err != 1000:</w:t>
      </w:r>
    </w:p>
    <w:p>
      <w:pPr>
        <w:jc w:val="both"/>
      </w:pPr>
      <w:r>
        <w:t xml:space="preserve">      raise RuntimeError("Error from libtwml")</w:t>
      </w:r>
    </w:p>
    <w:p>
      <w:pPr>
        <w:jc w:val="both"/>
      </w:pPr>
      <w:r>
        <w:t xml:space="preserve">    self._handle = handle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handle(self):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the handle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self._handle</w:t>
      </w:r>
    </w:p>
    <w:p>
      <w:pPr>
        <w:jc w:val="both"/>
      </w:pPr>
      <w:r/>
    </w:p>
    <w:p>
      <w:pPr>
        <w:jc w:val="both"/>
      </w:pPr>
      <w:r>
        <w:t xml:space="preserve">  def write(self, class_name, record):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Write a record.</w:t>
      </w:r>
    </w:p>
    <w:p>
      <w:pPr>
        <w:jc w:val="both"/>
      </w:pPr>
      <w:r/>
    </w:p>
    <w:p>
      <w:pPr>
        <w:jc w:val="both"/>
      </w:pPr>
      <w:r>
        <w:t xml:space="preserve">    Note: `record` needs to be in a format that can be converted to ctypes.c_char_p.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not isinstance(class_name, str):</w:t>
      </w:r>
    </w:p>
    <w:p>
      <w:pPr>
        <w:jc w:val="both"/>
      </w:pPr>
      <w:r>
        <w:t xml:space="preserve">      raise ValueError("class_name has to be of type str")</w:t>
      </w:r>
    </w:p>
    <w:p>
      <w:pPr>
        <w:jc w:val="both"/>
      </w:pPr>
      <w:r/>
    </w:p>
    <w:p>
      <w:pPr>
        <w:jc w:val="both"/>
      </w:pPr>
      <w:r>
        <w:t xml:space="preserve">    record_len = len(record)</w:t>
      </w:r>
    </w:p>
    <w:p>
      <w:pPr>
        <w:jc w:val="both"/>
      </w:pPr>
      <w:r>
        <w:t xml:space="preserve">    class_name = ct.c_char_p(class_name.encode())</w:t>
      </w:r>
    </w:p>
    <w:p>
      <w:pPr>
        <w:jc w:val="both"/>
      </w:pPr>
      <w:r>
        <w:t xml:space="preserve">    record = ct.c_char_p(record)</w:t>
      </w:r>
    </w:p>
    <w:p>
      <w:pPr>
        <w:jc w:val="both"/>
      </w:pPr>
      <w:r>
        <w:t xml:space="preserve">    err = CLIB.block_format_write(self._handle, class_name, record, record_len)</w:t>
      </w:r>
    </w:p>
    <w:p>
      <w:pPr>
        <w:jc w:val="both"/>
      </w:pPr>
      <w:r>
        <w:t xml:space="preserve">    if err != 1000:</w:t>
      </w:r>
    </w:p>
    <w:p>
      <w:pPr>
        <w:jc w:val="both"/>
      </w:pPr>
      <w:r>
        <w:t xml:space="preserve">      raise RuntimeError("Error from libtwml")</w:t>
      </w:r>
    </w:p>
    <w:p>
      <w:pPr>
        <w:jc w:val="both"/>
      </w:pPr>
      <w:r/>
    </w:p>
    <w:p>
      <w:pPr>
        <w:jc w:val="both"/>
      </w:pPr>
      <w:r>
        <w:t xml:space="preserve">  def flush(self):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Flush records in buffer to outputfile.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err = CLIB.block_format_flush(self._handle)</w:t>
      </w:r>
    </w:p>
    <w:p>
      <w:pPr>
        <w:jc w:val="both"/>
      </w:pPr>
      <w:r>
        <w:t xml:space="preserve">    if err != 1000:</w:t>
      </w:r>
    </w:p>
    <w:p>
      <w:pPr>
        <w:jc w:val="both"/>
      </w:pPr>
      <w:r>
        <w:t xml:space="preserve">      raise RuntimeError("Error from libtwml")</w:t>
      </w:r>
    </w:p>
    <w:p>
      <w:pPr>
        <w:jc w:val="both"/>
      </w:pPr>
      <w:r/>
    </w:p>
    <w:p>
      <w:pPr>
        <w:jc w:val="both"/>
      </w:pPr>
      <w:r>
        <w:t xml:space="preserve">  def __del__(self):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Delete the handle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self._handle:</w:t>
      </w:r>
    </w:p>
    <w:p>
      <w:pPr>
        <w:jc w:val="both"/>
      </w:pPr>
      <w:r>
        <w:t xml:space="preserve">      CLIB.block_format_writer_delete(self._handle)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