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 This file contains tf.train.SessionRunHooks defined by TWML """</w:t>
      </w:r>
    </w:p>
    <w:p>
      <w:pPr>
        <w:jc w:val="both"/>
      </w:pPr>
      <w:r>
        <w:t>from datetime import datetime</w:t>
      </w:r>
    </w:p>
    <w:p>
      <w:pPr>
        <w:jc w:val="both"/>
      </w:pPr>
      <w:r>
        <w:t>import json</w:t>
      </w:r>
    </w:p>
    <w:p>
      <w:pPr>
        <w:jc w:val="both"/>
      </w:pPr>
      <w:r>
        <w:t>import operator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tensorflow.python.training.basic_session_run_hooks import NeverTriggerTimer, SecondOrStepTimer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StepProgressHook(tf.train.SessionRunHook):</w:t>
      </w:r>
    </w:p>
    <w:p>
      <w:pPr>
        <w:jc w:val="both"/>
      </w:pPr>
      <w:r>
        <w:t xml:space="preserve">  """Hook that displays a progress bar to monitor global step progress """</w:t>
      </w:r>
    </w:p>
    <w:p>
      <w:pPr>
        <w:jc w:val="both"/>
      </w:pPr>
      <w:r/>
    </w:p>
    <w:p>
      <w:pPr>
        <w:jc w:val="both"/>
      </w:pPr>
      <w:r>
        <w:t xml:space="preserve">  def __init__(self, max_step):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Initializes a `StepProgressHook`.</w:t>
      </w:r>
    </w:p>
    <w:p>
      <w:pPr>
        <w:jc w:val="both"/>
      </w:pPr>
      <w:r>
        <w:t xml:space="preserve">    This hook displays a progress bar for max_steps.</w:t>
      </w:r>
    </w:p>
    <w:p>
      <w:pPr>
        <w:jc w:val="both"/>
      </w:pPr>
      <w:r/>
    </w:p>
    <w:p>
      <w:pPr>
        <w:jc w:val="both"/>
      </w:pPr>
      <w:r>
        <w:t xml:space="preserve">    Note that this hook only works for training and calibration.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max_steps:</w:t>
      </w:r>
    </w:p>
    <w:p>
      <w:pPr>
        <w:jc w:val="both"/>
      </w:pPr>
      <w:r>
        <w:t xml:space="preserve">        maximum steps to monitor in progress bar.</w:t>
      </w:r>
    </w:p>
    <w:p>
      <w:pPr>
        <w:jc w:val="both"/>
      </w:pPr>
      <w:r>
        <w:t xml:space="preserve">        When this many steps is reached, the progress bar will be full.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self._max_step = max_step</w:t>
      </w:r>
    </w:p>
    <w:p>
      <w:pPr>
        <w:jc w:val="both"/>
      </w:pPr>
      <w:r>
        <w:t xml:space="preserve">    self._start_step = 0</w:t>
      </w:r>
    </w:p>
    <w:p>
      <w:pPr>
        <w:jc w:val="both"/>
      </w:pPr>
      <w:r>
        <w:t xml:space="preserve">    self._global_step_tensor = None</w:t>
      </w:r>
    </w:p>
    <w:p>
      <w:pPr>
        <w:jc w:val="both"/>
      </w:pPr>
      <w:r>
        <w:t xml:space="preserve">    self._progress_bar = None</w:t>
      </w:r>
    </w:p>
    <w:p>
      <w:pPr>
        <w:jc w:val="both"/>
      </w:pPr>
      <w:r/>
    </w:p>
    <w:p>
      <w:pPr>
        <w:jc w:val="both"/>
      </w:pPr>
      <w:r>
        <w:t xml:space="preserve">  def begin(self):</w:t>
      </w:r>
    </w:p>
    <w:p>
      <w:pPr>
        <w:jc w:val="both"/>
      </w:pPr>
      <w:r>
        <w:t xml:space="preserve">    """ sets the global_step_tensor """</w:t>
      </w:r>
    </w:p>
    <w:p>
      <w:pPr>
        <w:jc w:val="both"/>
      </w:pPr>
      <w:r>
        <w:t xml:space="preserve">    self._global_step_tensor = tf.train.get_or_create_global_step()</w:t>
      </w:r>
    </w:p>
    <w:p>
      <w:pPr>
        <w:jc w:val="both"/>
      </w:pPr>
      <w:r>
        <w:t xml:space="preserve">    if self._global_step_tensor is None:</w:t>
      </w:r>
    </w:p>
    <w:p>
      <w:pPr>
        <w:jc w:val="both"/>
      </w:pPr>
      <w:r>
        <w:t xml:space="preserve">      raise RuntimeError("Global step should be created to use StepProgressHook.")</w:t>
      </w:r>
    </w:p>
    <w:p>
      <w:pPr>
        <w:jc w:val="both"/>
      </w:pPr>
      <w:r/>
    </w:p>
    <w:p>
      <w:pPr>
        <w:jc w:val="both"/>
      </w:pPr>
      <w:r>
        <w:t xml:space="preserve">  def after_create_session(self, session, coord):</w:t>
      </w:r>
    </w:p>
    <w:p>
      <w:pPr>
        <w:jc w:val="both"/>
      </w:pPr>
      <w:r>
        <w:t xml:space="preserve">    """ creates the progress bar and keeps track of the first global step upon session creation """</w:t>
      </w:r>
    </w:p>
    <w:p>
      <w:pPr>
        <w:jc w:val="both"/>
      </w:pPr>
      <w:r>
        <w:t xml:space="preserve">    global_step = session.run(self._global_step_tensor)</w:t>
      </w:r>
    </w:p>
    <w:p>
      <w:pPr>
        <w:jc w:val="both"/>
      </w:pPr>
      <w:r>
        <w:t xml:space="preserve">    self._start_step = global_step</w:t>
      </w:r>
    </w:p>
    <w:p>
      <w:pPr>
        <w:jc w:val="both"/>
      </w:pPr>
      <w:r>
        <w:t xml:space="preserve">    self._progress_bar = tf.keras.utils.Progbar(self._max_step)</w:t>
      </w:r>
    </w:p>
    <w:p>
      <w:pPr>
        <w:jc w:val="both"/>
      </w:pPr>
      <w:r/>
    </w:p>
    <w:p>
      <w:pPr>
        <w:jc w:val="both"/>
      </w:pPr>
      <w:r>
        <w:t xml:space="preserve">  def before_run(self, run_context):  # pylint: disable=unused-argument</w:t>
      </w:r>
    </w:p>
    <w:p>
      <w:pPr>
        <w:jc w:val="both"/>
      </w:pPr>
      <w:r>
        <w:t xml:space="preserve">    """ invoked before calling session.run """</w:t>
      </w:r>
    </w:p>
    <w:p>
      <w:pPr>
        <w:jc w:val="both"/>
      </w:pPr>
      <w:r>
        <w:t xml:space="preserve">    return tf.train.SessionRunArgs(self._global_step_tensor)</w:t>
      </w:r>
    </w:p>
    <w:p>
      <w:pPr>
        <w:jc w:val="both"/>
      </w:pPr>
      <w:r/>
    </w:p>
    <w:p>
      <w:pPr>
        <w:jc w:val="both"/>
      </w:pPr>
      <w:r>
        <w:t xml:space="preserve">  def after_run(self, run_context, run_values):</w:t>
      </w:r>
    </w:p>
    <w:p>
      <w:pPr>
        <w:jc w:val="both"/>
      </w:pPr>
      <w:r>
        <w:t xml:space="preserve">    """ invoked after run is called. Updates the progress bar. """</w:t>
      </w:r>
    </w:p>
    <w:p>
      <w:pPr>
        <w:jc w:val="both"/>
      </w:pPr>
      <w:r>
        <w:t xml:space="preserve">    step = run_context.session.run(self._global_step_tensor)</w:t>
      </w:r>
    </w:p>
    <w:p>
      <w:pPr>
        <w:jc w:val="both"/>
      </w:pPr>
      <w:r>
        <w:t xml:space="preserve">    self._progress_bar.update(step - self._start_step)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GetMetricsHook(tf.train.SessionRunHook):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Hook used to obtain evaluation metrics.</w:t>
      </w:r>
    </w:p>
    <w:p>
      <w:pPr>
        <w:jc w:val="both"/>
      </w:pPr>
      <w:r>
        <w:t xml:space="preserve">  Typically used for early-stopping by obtaining the value of a</w:t>
      </w:r>
    </w:p>
    <w:p>
      <w:pPr>
        <w:jc w:val="both"/>
      </w:pPr>
      <w:r>
        <w:t xml:space="preserve">  metric at the end of an epoch.</w:t>
      </w:r>
    </w:p>
    <w:p>
      <w:pPr>
        <w:jc w:val="both"/>
      </w:pPr>
      <w:r>
        <w:t xml:space="preserve">  Note that the metric tensor and its commensurate update Op</w:t>
      </w:r>
    </w:p>
    <w:p>
      <w:pPr>
        <w:jc w:val="both"/>
      </w:pPr>
      <w:r>
        <w:t xml:space="preserve">  are responsible for aggregating the metric during the session</w:t>
      </w:r>
    </w:p>
    <w:p>
      <w:pPr>
        <w:jc w:val="both"/>
      </w:pPr>
      <w:r>
        <w:t xml:space="preserve">  (one session per epoch). Used for evaluation.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get_metrics_fn):</w:t>
      </w:r>
    </w:p>
    <w:p>
      <w:pPr>
        <w:jc w:val="both"/>
      </w:pPr>
      <w:r>
        <w:t xml:space="preserve">    """GetMetricsHook constructor.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get_metrics_fn:</w:t>
      </w:r>
    </w:p>
    <w:p>
      <w:pPr>
        <w:jc w:val="both"/>
      </w:pPr>
      <w:r>
        <w:t xml:space="preserve">        Function that returns a dict mapping metric keys to</w:t>
      </w:r>
    </w:p>
    <w:p>
      <w:pPr>
        <w:jc w:val="both"/>
      </w:pPr>
      <w:r>
        <w:t xml:space="preserve">        tensors as a tf.Tensor.</w:t>
      </w:r>
    </w:p>
    <w:p>
      <w:pPr>
        <w:jc w:val="both"/>
      </w:pPr>
      <w:r>
        <w:t xml:space="preserve">        See Trainer.learn for an example use-case.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self._get_metrics_fn = get_metrics_fn</w:t>
      </w:r>
    </w:p>
    <w:p>
      <w:pPr>
        <w:jc w:val="both"/>
      </w:pPr>
      <w:r>
        <w:t xml:space="preserve">    self._metric_tensors = None</w:t>
      </w:r>
    </w:p>
    <w:p>
      <w:pPr>
        <w:jc w:val="both"/>
      </w:pPr>
      <w:r>
        <w:t xml:space="preserve">    self.metric_values = None</w:t>
      </w:r>
    </w:p>
    <w:p>
      <w:pPr>
        <w:jc w:val="both"/>
      </w:pPr>
      <w:r/>
    </w:p>
    <w:p>
      <w:pPr>
        <w:jc w:val="both"/>
      </w:pPr>
      <w:r>
        <w:t xml:space="preserve">  def begin(self):</w:t>
      </w:r>
    </w:p>
    <w:p>
      <w:pPr>
        <w:jc w:val="both"/>
      </w:pPr>
      <w:r>
        <w:t xml:space="preserve">    """ sets the global_step_tensor and metric tensor"""</w:t>
      </w:r>
    </w:p>
    <w:p>
      <w:pPr>
        <w:jc w:val="both"/>
      </w:pPr>
      <w:r>
        <w:t xml:space="preserve">    self._metric_tensors = self._get_metrics_fn()</w:t>
      </w:r>
    </w:p>
    <w:p>
      <w:pPr>
        <w:jc w:val="both"/>
      </w:pPr>
      <w:r>
        <w:t xml:space="preserve">    assert isinstance(self._metric_tensors, dict)</w:t>
      </w:r>
    </w:p>
    <w:p>
      <w:pPr>
        <w:jc w:val="both"/>
      </w:pPr>
      <w:r/>
    </w:p>
    <w:p>
      <w:pPr>
        <w:jc w:val="both"/>
      </w:pPr>
      <w:r>
        <w:t xml:space="preserve">  def end(self, session):</w:t>
      </w:r>
    </w:p>
    <w:p>
      <w:pPr>
        <w:jc w:val="both"/>
      </w:pPr>
      <w:r>
        <w:t xml:space="preserve">    self.metric_values = session.run(self._metric_tensors)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EarlyStopHook(GetMetricsHook):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GetMetricsHook augmented with early-stopping logic for use</w:t>
      </w:r>
    </w:p>
    <w:p>
      <w:pPr>
        <w:jc w:val="both"/>
      </w:pPr>
      <w:r>
        <w:t xml:space="preserve">  within the Trainer.learn method.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metric,</w:t>
      </w:r>
    </w:p>
    <w:p>
      <w:pPr>
        <w:jc w:val="both"/>
      </w:pPr>
      <w:r>
        <w:t xml:space="preserve">               patience,</w:t>
      </w:r>
    </w:p>
    <w:p>
      <w:pPr>
        <w:jc w:val="both"/>
      </w:pPr>
      <w:r>
        <w:t xml:space="preserve">               minimize,</w:t>
      </w:r>
    </w:p>
    <w:p>
      <w:pPr>
        <w:jc w:val="both"/>
      </w:pPr>
      <w:r>
        <w:t xml:space="preserve">               get_estimator_spec_fn,</w:t>
      </w:r>
    </w:p>
    <w:p>
      <w:pPr>
        <w:jc w:val="both"/>
      </w:pPr>
      <w:r>
        <w:t xml:space="preserve">               checkpoint_dir,</w:t>
      </w:r>
    </w:p>
    <w:p>
      <w:pPr>
        <w:jc w:val="both"/>
      </w:pPr>
      <w:r>
        <w:t xml:space="preserve">               file_path=None,</w:t>
      </w:r>
    </w:p>
    <w:p>
      <w:pPr>
        <w:jc w:val="both"/>
      </w:pPr>
      <w:r>
        <w:t xml:space="preserve">               exit_on_end=True,</w:t>
      </w:r>
    </w:p>
    <w:p>
      <w:pPr>
        <w:jc w:val="both"/>
      </w:pPr>
      <w:r>
        <w:t xml:space="preserve">               start_epoch=0,</w:t>
      </w:r>
    </w:p>
    <w:p>
      <w:pPr>
        <w:jc w:val="both"/>
      </w:pPr>
      <w:r>
        <w:t xml:space="preserve">               tolerance=0):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Prepare early-stopping hook and variables.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metric:</w:t>
      </w:r>
    </w:p>
    <w:p>
      <w:pPr>
        <w:jc w:val="both"/>
      </w:pPr>
      <w:r>
        <w:t xml:space="preserve">        String specifying the metric to early-stop on. Required with positive</w:t>
      </w:r>
    </w:p>
    <w:p>
      <w:pPr>
        <w:jc w:val="both"/>
      </w:pPr>
      <w:r>
        <w:t xml:space="preserve">        ``early_stop_patience``. For example, 'accuracy', 'accuracy_0', 'loss', etc.</w:t>
      </w:r>
    </w:p>
    <w:p>
      <w:pPr>
        <w:jc w:val="both"/>
      </w:pPr>
      <w:r>
        <w:t xml:space="preserve">        The string is used to extract the relevant tensor Op from the dict returned by</w:t>
      </w:r>
    </w:p>
    <w:p>
      <w:pPr>
        <w:jc w:val="both"/>
      </w:pPr>
      <w:r>
        <w:t xml:space="preserve">        the get_eval_metric_ops method. For ``metrics`` pass to the constructor,</w:t>
      </w:r>
    </w:p>
    <w:p>
      <w:pPr>
        <w:jc w:val="both"/>
      </w:pPr>
      <w:r>
        <w:t xml:space="preserve">        the string is one of those. For multi-class (that is, multi-metric)</w:t>
      </w:r>
    </w:p>
    <w:p>
      <w:pPr>
        <w:jc w:val="both"/>
      </w:pPr>
      <w:r>
        <w:t xml:space="preserve">        metrics, the string may be appended with a ``_0``, ``_1``, etc. or one</w:t>
      </w:r>
    </w:p>
    <w:p>
      <w:pPr>
        <w:jc w:val="both"/>
      </w:pPr>
      <w:r>
        <w:t xml:space="preserve">        of the ``multi_metric_names`` (one per class).</w:t>
      </w:r>
    </w:p>
    <w:p>
      <w:pPr>
        <w:jc w:val="both"/>
      </w:pPr>
      <w:r>
        <w:t xml:space="preserve">      patience:</w:t>
      </w:r>
    </w:p>
    <w:p>
      <w:pPr>
        <w:jc w:val="both"/>
      </w:pPr>
      <w:r>
        <w:t xml:space="preserve">        Maximum number of epochs to wait for an improvement in the early_stop_metric</w:t>
      </w:r>
    </w:p>
    <w:p>
      <w:pPr>
        <w:jc w:val="both"/>
      </w:pPr>
      <w:r>
        <w:t xml:space="preserve">        before breaking off training. For example, a patience of 10 means that</w:t>
      </w:r>
    </w:p>
    <w:p>
      <w:pPr>
        <w:jc w:val="both"/>
      </w:pPr>
      <w:r>
        <w:t xml:space="preserve">        training will have 10 epochs to improve the metric before it is killed.</w:t>
      </w:r>
    </w:p>
    <w:p>
      <w:pPr>
        <w:jc w:val="both"/>
      </w:pPr>
      <w:r>
        <w:t xml:space="preserve">        Whenever the metric is improved before running out of patience,</w:t>
      </w:r>
    </w:p>
    <w:p>
      <w:pPr>
        <w:jc w:val="both"/>
      </w:pPr>
      <w:r>
        <w:t xml:space="preserve">        patience is reset to ``early_stop_patience``.</w:t>
      </w:r>
    </w:p>
    <w:p>
      <w:pPr>
        <w:jc w:val="both"/>
      </w:pPr>
      <w:r>
        <w:t xml:space="preserve">      minimize:</w:t>
      </w:r>
    </w:p>
    <w:p>
      <w:pPr>
        <w:jc w:val="both"/>
      </w:pPr>
      <w:r>
        <w:t xml:space="preserve">        Set this to True for metrics that need to be minimized</w:t>
      </w:r>
    </w:p>
    <w:p>
      <w:pPr>
        <w:jc w:val="both"/>
      </w:pPr>
      <w:r>
        <w:t xml:space="preserve">        (like ``loss``). Metrics like ``accuracy`` that need to be maximized</w:t>
      </w:r>
    </w:p>
    <w:p>
      <w:pPr>
        <w:jc w:val="both"/>
      </w:pPr>
      <w:r>
        <w:t xml:space="preserve">        should set this to False.</w:t>
      </w:r>
    </w:p>
    <w:p>
      <w:pPr>
        <w:jc w:val="both"/>
      </w:pPr>
      <w:r>
        <w:t xml:space="preserve">      tolerance:</w:t>
      </w:r>
    </w:p>
    <w:p>
      <w:pPr>
        <w:jc w:val="both"/>
      </w:pPr>
      <w:r>
        <w:t xml:space="preserve">        A non-negative tolerance for comparing early_stop_metric.</w:t>
      </w:r>
    </w:p>
    <w:p>
      <w:pPr>
        <w:jc w:val="both"/>
      </w:pPr>
      <w:r>
        <w:t xml:space="preserve">        e.g. when maximizing the condition is current_metric &gt; best_metric + tolerance."</w:t>
      </w:r>
    </w:p>
    <w:p>
      <w:pPr>
        <w:jc w:val="both"/>
      </w:pPr>
      <w:r>
        <w:t xml:space="preserve">        Defaults to 0.</w:t>
      </w:r>
    </w:p>
    <w:p>
      <w:pPr>
        <w:jc w:val="both"/>
      </w:pPr>
      <w:r>
        <w:t xml:space="preserve">      get_estimator_spec_fn:</w:t>
      </w:r>
    </w:p>
    <w:p>
      <w:pPr>
        <w:jc w:val="both"/>
      </w:pPr>
      <w:r>
        <w:t xml:space="preserve">        function that returns the current EstimatorSpec.</w:t>
      </w:r>
    </w:p>
    <w:p>
      <w:pPr>
        <w:jc w:val="both"/>
      </w:pPr>
      <w:r>
        <w:t xml:space="preserve">        The EstimatorSpec is used to obtain the current eval_metric_ops.</w:t>
      </w:r>
    </w:p>
    <w:p>
      <w:pPr>
        <w:jc w:val="both"/>
      </w:pPr>
      <w:r>
        <w:t xml:space="preserve">      checkpoint_dir:</w:t>
      </w:r>
    </w:p>
    <w:p>
      <w:pPr>
        <w:jc w:val="both"/>
      </w:pPr>
      <w:r>
        <w:t xml:space="preserve">        path to directory containing the Estimator checkpoints.</w:t>
      </w:r>
    </w:p>
    <w:p>
      <w:pPr>
        <w:jc w:val="both"/>
      </w:pPr>
      <w:r>
        <w:t xml:space="preserve">      file_path:</w:t>
      </w:r>
    </w:p>
    <w:p>
      <w:pPr>
        <w:jc w:val="both"/>
      </w:pPr>
      <w:r>
        <w:t xml:space="preserve">        path to file that is used by this hook to communicate early-stopping</w:t>
      </w:r>
    </w:p>
    <w:p>
      <w:pPr>
        <w:jc w:val="both"/>
      </w:pPr>
      <w:r>
        <w:t xml:space="preserve">        to StopIfExistsHook. This hook would be used for evaluation, while</w:t>
      </w:r>
    </w:p>
    <w:p>
      <w:pPr>
        <w:jc w:val="both"/>
      </w:pPr>
      <w:r>
        <w:t xml:space="preserve">        the StopIfExistsHooks (the listeners) would be used for training.</w:t>
      </w:r>
    </w:p>
    <w:p>
      <w:pPr>
        <w:jc w:val="both"/>
      </w:pPr>
      <w:r>
        <w:t xml:space="preserve">        When the file is created, the StopIfExistsHooks detect and terminate training.</w:t>
      </w:r>
    </w:p>
    <w:p>
      <w:pPr>
        <w:jc w:val="both"/>
      </w:pPr>
      <w:r>
        <w:t xml:space="preserve">        This argument is used by ``Trainer.train_and_evaluate``.</w:t>
      </w:r>
    </w:p>
    <w:p>
      <w:pPr>
        <w:jc w:val="both"/>
      </w:pPr>
      <w:r>
        <w:t xml:space="preserve">      exit_on_end:</w:t>
      </w:r>
    </w:p>
    <w:p>
      <w:pPr>
        <w:jc w:val="both"/>
      </w:pPr>
      <w:r>
        <w:t xml:space="preserve">        when the end() method is called to indicate that the session is terminating,</w:t>
      </w:r>
    </w:p>
    <w:p>
      <w:pPr>
        <w:jc w:val="both"/>
      </w:pPr>
      <w:r>
        <w:t xml:space="preserve">        and exit_on_end is True, twml.errors.EarlyStopError() is triggered to stop the evaluation job.</w:t>
      </w:r>
    </w:p>
    <w:p>
      <w:pPr>
        <w:jc w:val="both"/>
      </w:pPr>
      <w:r>
        <w:t xml:space="preserve">        This is set to False by the trainer for non distributed jobs.</w:t>
      </w:r>
    </w:p>
    <w:p>
      <w:pPr>
        <w:jc w:val="both"/>
      </w:pPr>
      <w:r>
        <w:t xml:space="preserve">      start_epoch:</w:t>
      </w:r>
    </w:p>
    <w:p>
      <w:pPr>
        <w:jc w:val="both"/>
      </w:pPr>
      <w:r>
        <w:t xml:space="preserve">        Specifies the starting epoch number. This is used for logging purposes only.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isinstance(metric, str):</w:t>
      </w:r>
    </w:p>
    <w:p>
      <w:pPr>
        <w:jc w:val="both"/>
      </w:pPr>
      <w:r>
        <w:t xml:space="preserve">      raise ValueError("Expecting string for metric arg")</w:t>
      </w:r>
    </w:p>
    <w:p>
      <w:pPr>
        <w:jc w:val="both"/>
      </w:pPr>
      <w:r>
        <w:t xml:space="preserve">    if not isinstance(patience, int):</w:t>
      </w:r>
    </w:p>
    <w:p>
      <w:pPr>
        <w:jc w:val="both"/>
      </w:pPr>
      <w:r>
        <w:t xml:space="preserve">      raise ValueError("Expecting positive number for metric arg")</w:t>
      </w:r>
    </w:p>
    <w:p>
      <w:pPr>
        <w:jc w:val="both"/>
      </w:pPr>
      <w:r/>
    </w:p>
    <w:p>
      <w:pPr>
        <w:jc w:val="both"/>
      </w:pPr>
      <w:r>
        <w:t xml:space="preserve">    self.should_stop = False</w:t>
      </w:r>
    </w:p>
    <w:p>
      <w:pPr>
        <w:jc w:val="both"/>
      </w:pPr>
      <w:r>
        <w:t xml:space="preserve">    self._metric = metric</w:t>
      </w:r>
    </w:p>
    <w:p>
      <w:pPr>
        <w:jc w:val="both"/>
      </w:pPr>
      <w:r>
        <w:t xml:space="preserve">    self._patience = patience</w:t>
      </w:r>
    </w:p>
    <w:p>
      <w:pPr>
        <w:jc w:val="both"/>
      </w:pPr>
      <w:r>
        <w:t xml:space="preserve">    self._current_patience = patience</w:t>
      </w:r>
    </w:p>
    <w:p>
      <w:pPr>
        <w:jc w:val="both"/>
      </w:pPr>
      <w:r>
        <w:t xml:space="preserve">    self._checkpoint_dir = checkpoint_dir</w:t>
      </w:r>
    </w:p>
    <w:p>
      <w:pPr>
        <w:jc w:val="both"/>
      </w:pPr>
      <w:r>
        <w:t xml:space="preserve">    self._exit_on_end = exit_on_end</w:t>
      </w:r>
    </w:p>
    <w:p>
      <w:pPr>
        <w:jc w:val="both"/>
      </w:pPr>
      <w:r>
        <w:t xml:space="preserve">    self._latest_checkpoint_path = None</w:t>
      </w:r>
    </w:p>
    <w:p>
      <w:pPr>
        <w:jc w:val="both"/>
      </w:pPr>
      <w:r>
        <w:t xml:space="preserve">    # used for distributed training (tf.estimator.train_and_evaluate)</w:t>
      </w:r>
    </w:p>
    <w:p>
      <w:pPr>
        <w:jc w:val="both"/>
      </w:pPr>
      <w:r>
        <w:t xml:space="preserve">    self._file_path = file_path</w:t>
      </w:r>
    </w:p>
    <w:p>
      <w:pPr>
        <w:jc w:val="both"/>
      </w:pPr>
      <w:r>
        <w:t xml:space="preserve">    self._epoch = start_epoch</w:t>
      </w:r>
    </w:p>
    <w:p>
      <w:pPr>
        <w:jc w:val="both"/>
      </w:pPr>
      <w:r>
        <w:t xml:space="preserve">    if self._file_path is not None:</w:t>
      </w:r>
    </w:p>
    <w:p>
      <w:pPr>
        <w:jc w:val="both"/>
      </w:pPr>
      <w:r>
        <w:t xml:space="preserve">      # TODO try to read epoch from a file that we create</w:t>
      </w:r>
    </w:p>
    <w:p>
      <w:pPr>
        <w:jc w:val="both"/>
      </w:pPr>
      <w:r>
        <w:t xml:space="preserve">      if tf.io.gfile.exists(self._file_path):</w:t>
      </w:r>
    </w:p>
    <w:p>
      <w:pPr>
        <w:jc w:val="both"/>
      </w:pPr>
      <w:r>
        <w:t xml:space="preserve">        # delete the file if it exists (not sure this makes sense)</w:t>
      </w:r>
    </w:p>
    <w:p>
      <w:pPr>
        <w:jc w:val="both"/>
      </w:pPr>
      <w:r>
        <w:t xml:space="preserve">        logging.info("EarlyStopHook: Removing existing file: %s.", self._file_path)</w:t>
      </w:r>
    </w:p>
    <w:p>
      <w:pPr>
        <w:jc w:val="both"/>
      </w:pPr>
      <w:r>
        <w:t xml:space="preserve">        tf.io.gfile.remove(self._file_path)</w:t>
      </w:r>
    </w:p>
    <w:p>
      <w:pPr>
        <w:jc w:val="both"/>
      </w:pPr>
      <w:r/>
    </w:p>
    <w:p>
      <w:pPr>
        <w:jc w:val="both"/>
      </w:pPr>
      <w:r>
        <w:t xml:space="preserve">    # best_checkpoint dir will contain the best checkpoint</w:t>
      </w:r>
    </w:p>
    <w:p>
      <w:pPr>
        <w:jc w:val="both"/>
      </w:pPr>
      <w:r>
        <w:t xml:space="preserve">    self._best_checkpoint_path = os.path.join(checkpoint_dir, 'best_checkpoint')</w:t>
      </w:r>
    </w:p>
    <w:p>
      <w:pPr>
        <w:jc w:val="both"/>
      </w:pPr>
      <w:r>
        <w:t xml:space="preserve">    self._eval_checkpoint_path = os.path.join(checkpoint_dir, 'eval_checkpoint')</w:t>
      </w:r>
    </w:p>
    <w:p>
      <w:pPr>
        <w:jc w:val="both"/>
      </w:pPr>
      <w:r>
        <w:t xml:space="preserve">    self._best_metric_path = os.path.join(self._best_checkpoint_path, self._metric)</w:t>
      </w:r>
    </w:p>
    <w:p>
      <w:pPr>
        <w:jc w:val="both"/>
      </w:pPr>
      <w:r/>
    </w:p>
    <w:p>
      <w:pPr>
        <w:jc w:val="both"/>
      </w:pPr>
      <w:r>
        <w:t xml:space="preserve">    if tf.io.gfile.exists(self._best_metric_path):</w:t>
      </w:r>
    </w:p>
    <w:p>
      <w:pPr>
        <w:jc w:val="both"/>
      </w:pPr>
      <w:r>
        <w:t xml:space="preserve">      with tf.io.gfile.GFile(self._best_metric_path, mode="r") as f:</w:t>
      </w:r>
    </w:p>
    <w:p>
      <w:pPr>
        <w:jc w:val="both"/>
      </w:pPr>
      <w:r>
        <w:t xml:space="preserve">        best_metric_from_file = float(f.read())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best_metric_from_file = None</w:t>
      </w:r>
    </w:p>
    <w:p>
      <w:pPr>
        <w:jc w:val="both"/>
      </w:pPr>
      <w:r/>
    </w:p>
    <w:p>
      <w:pPr>
        <w:jc w:val="both"/>
      </w:pPr>
      <w:r>
        <w:t xml:space="preserve">    if minimize:</w:t>
      </w:r>
    </w:p>
    <w:p>
      <w:pPr>
        <w:jc w:val="both"/>
      </w:pPr>
      <w:r>
        <w:t xml:space="preserve">      # current &lt; best : is better</w:t>
      </w:r>
    </w:p>
    <w:p>
      <w:pPr>
        <w:jc w:val="both"/>
      </w:pPr>
      <w:r>
        <w:t xml:space="preserve">      self._is_better_than = operator.lt</w:t>
      </w:r>
    </w:p>
    <w:p>
      <w:pPr>
        <w:jc w:val="both"/>
      </w:pPr>
      <w:r>
        <w:t xml:space="preserve">      # worse metric possible</w:t>
      </w:r>
    </w:p>
    <w:p>
      <w:pPr>
        <w:jc w:val="both"/>
      </w:pPr>
      <w:r>
        <w:t xml:space="preserve">      if best_metric_from_file is None:</w:t>
      </w:r>
    </w:p>
    <w:p>
      <w:pPr>
        <w:jc w:val="both"/>
      </w:pPr>
      <w:r>
        <w:t xml:space="preserve">        self._best_metric = np.inf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self._best_metric = best_metric_from_file - tolerance</w:t>
      </w:r>
    </w:p>
    <w:p>
      <w:pPr>
        <w:jc w:val="both"/>
      </w:pPr>
      <w:r>
        <w:t xml:space="preserve">      # used for printing</w:t>
      </w:r>
    </w:p>
    <w:p>
      <w:pPr>
        <w:jc w:val="both"/>
      </w:pPr>
      <w:r>
        <w:t xml:space="preserve">      self._early_stop_name = "minimum"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# current &gt; best : is better</w:t>
      </w:r>
    </w:p>
    <w:p>
      <w:pPr>
        <w:jc w:val="both"/>
      </w:pPr>
      <w:r>
        <w:t xml:space="preserve">      self._is_better_than = operator.gt</w:t>
      </w:r>
    </w:p>
    <w:p>
      <w:pPr>
        <w:jc w:val="both"/>
      </w:pPr>
      <w:r>
        <w:t xml:space="preserve">      # worse metric possible</w:t>
      </w:r>
    </w:p>
    <w:p>
      <w:pPr>
        <w:jc w:val="both"/>
      </w:pPr>
      <w:r>
        <w:t xml:space="preserve">      if best_metric_from_file is None:</w:t>
      </w:r>
    </w:p>
    <w:p>
      <w:pPr>
        <w:jc w:val="both"/>
      </w:pPr>
      <w:r>
        <w:t xml:space="preserve">        self._best_metric = -np.inf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self._best_metric = best_metric_from_file + tolerance</w:t>
      </w:r>
    </w:p>
    <w:p>
      <w:pPr>
        <w:jc w:val="both"/>
      </w:pPr>
      <w:r>
        <w:t xml:space="preserve">      # used for printing</w:t>
      </w:r>
    </w:p>
    <w:p>
      <w:pPr>
        <w:jc w:val="both"/>
      </w:pPr>
      <w:r>
        <w:t xml:space="preserve">      self._early_stop_name = "maximum"</w:t>
      </w:r>
    </w:p>
    <w:p>
      <w:pPr>
        <w:jc w:val="both"/>
      </w:pPr>
      <w:r/>
    </w:p>
    <w:p>
      <w:pPr>
        <w:jc w:val="both"/>
      </w:pPr>
      <w:r>
        <w:t xml:space="preserve">    def get_metrics_fn():</w:t>
      </w:r>
    </w:p>
    <w:p>
      <w:pPr>
        <w:jc w:val="both"/>
      </w:pPr>
      <w:r>
        <w:t xml:space="preserve">      """ function to get metric tensors to early-stopping """</w:t>
      </w:r>
    </w:p>
    <w:p>
      <w:pPr>
        <w:jc w:val="both"/>
      </w:pPr>
      <w:r>
        <w:t xml:space="preserve">      estimator_spec = get_estimator_spec_fn()</w:t>
      </w:r>
    </w:p>
    <w:p>
      <w:pPr>
        <w:jc w:val="both"/>
      </w:pPr>
      <w:r>
        <w:t xml:space="preserve">      eval_metric_ops = estimator_spec.eval_metric_ops</w:t>
      </w:r>
    </w:p>
    <w:p>
      <w:pPr>
        <w:jc w:val="both"/>
      </w:pPr>
      <w:r>
        <w:t xml:space="preserve">      if metric not in eval_metric_ops: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"Expecting early_stop_metric '%s' key in eval_metric_ops dict"</w:t>
      </w:r>
    </w:p>
    <w:p>
      <w:pPr>
        <w:jc w:val="both"/>
      </w:pPr>
      <w:r>
        <w:t xml:space="preserve">          % (metric))</w:t>
      </w:r>
    </w:p>
    <w:p>
      <w:pPr>
        <w:jc w:val="both"/>
      </w:pPr>
      <w:r>
        <w:t xml:space="preserve">      # get the value_op from the (value_op, update_op) value</w:t>
      </w:r>
    </w:p>
    <w:p>
      <w:pPr>
        <w:jc w:val="both"/>
      </w:pPr>
      <w:r>
        <w:t xml:space="preserve">      return {k: v[0] for k, v in eval_metric_ops.items()}</w:t>
      </w:r>
    </w:p>
    <w:p>
      <w:pPr>
        <w:jc w:val="both"/>
      </w:pPr>
      <w:r/>
    </w:p>
    <w:p>
      <w:pPr>
        <w:jc w:val="both"/>
      </w:pPr>
      <w:r>
        <w:t xml:space="preserve">    # initialize GetMetricsHook to get current value of metric from session</w:t>
      </w:r>
    </w:p>
    <w:p>
      <w:pPr>
        <w:jc w:val="both"/>
      </w:pPr>
      <w:r>
        <w:t xml:space="preserve">    super(EarlyStopHook, self).__init__(get_metrics_fn=get_metrics_fn)</w:t>
      </w:r>
    </w:p>
    <w:p>
      <w:pPr>
        <w:jc w:val="both"/>
      </w:pPr>
      <w:r/>
    </w:p>
    <w:p>
      <w:pPr>
        <w:jc w:val="both"/>
      </w:pPr>
      <w:r>
        <w:t xml:space="preserve">  def early_stop(self, epoch):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Looks at the current value of the early stopping metric.</w:t>
      </w:r>
    </w:p>
    <w:p>
      <w:pPr>
        <w:jc w:val="both"/>
      </w:pPr>
      <w:r>
        <w:t xml:space="preserve">    Decrements current patience. If metric improves, patience is reset</w:t>
      </w:r>
    </w:p>
    <w:p>
      <w:pPr>
        <w:jc w:val="both"/>
      </w:pPr>
      <w:r>
        <w:t xml:space="preserve">    and latest checkpoint is moved to checkpoint_dir/best_checkpoint.</w:t>
      </w:r>
    </w:p>
    <w:p>
      <w:pPr>
        <w:jc w:val="both"/>
      </w:pPr>
      <w:r>
        <w:t xml:space="preserve">    If current patience reaches zero, returns True.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epoch:</w:t>
      </w:r>
    </w:p>
    <w:p>
      <w:pPr>
        <w:jc w:val="both"/>
      </w:pPr>
      <w:r>
        <w:t xml:space="preserve">        The current epoch number.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True when early-stopped. False otherwise.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# decrement patience</w:t>
      </w:r>
    </w:p>
    <w:p>
      <w:pPr>
        <w:jc w:val="both"/>
      </w:pPr>
      <w:r>
        <w:t xml:space="preserve">    self._current_patience -= 1</w:t>
      </w:r>
    </w:p>
    <w:p>
      <w:pPr>
        <w:jc w:val="both"/>
      </w:pPr>
      <w:r/>
    </w:p>
    <w:p>
      <w:pPr>
        <w:jc w:val="both"/>
      </w:pPr>
      <w:r>
        <w:t xml:space="preserve">    # get the current metric value</w:t>
      </w:r>
    </w:p>
    <w:p>
      <w:pPr>
        <w:jc w:val="both"/>
      </w:pPr>
      <w:r>
        <w:t xml:space="preserve">    current_metric = self.metric_values[self._metric]</w:t>
      </w:r>
    </w:p>
    <w:p>
      <w:pPr>
        <w:jc w:val="both"/>
      </w:pPr>
      <w:r/>
    </w:p>
    <w:p>
      <w:pPr>
        <w:jc w:val="both"/>
      </w:pPr>
      <w:r>
        <w:t xml:space="preserve">    if self._is_better_than(current_metric, self._best_metric):</w:t>
      </w:r>
    </w:p>
    <w:p>
      <w:pPr>
        <w:jc w:val="both"/>
      </w:pPr>
      <w:r>
        <w:t xml:space="preserve">      # save best version of model</w:t>
      </w:r>
    </w:p>
    <w:p>
      <w:pPr>
        <w:jc w:val="both"/>
      </w:pPr>
      <w:r>
        <w:t xml:space="preserve">      self._best_metric = current_metric</w:t>
      </w:r>
    </w:p>
    <w:p>
      <w:pPr>
        <w:jc w:val="both"/>
      </w:pPr>
      <w:r>
        <w:t xml:space="preserve">      logging.info(</w:t>
      </w:r>
    </w:p>
    <w:p>
      <w:pPr>
        <w:jc w:val="both"/>
      </w:pPr>
      <w:r>
        <w:t xml:space="preserve">        "Found new %s %s=%f @ epoch %d",</w:t>
      </w:r>
    </w:p>
    <w:p>
      <w:pPr>
        <w:jc w:val="both"/>
      </w:pPr>
      <w:r>
        <w:t xml:space="preserve">        self._early_stop_name, self._metric, self._best_metric, epoch)</w:t>
      </w:r>
    </w:p>
    <w:p>
      <w:pPr>
        <w:jc w:val="both"/>
      </w:pPr>
      <w:r>
        <w:t xml:space="preserve">      # backup the file to checkpoint_dir/best_checkpoint</w:t>
      </w:r>
    </w:p>
    <w:p>
      <w:pPr>
        <w:jc w:val="both"/>
      </w:pPr>
      <w:r>
        <w:t xml:space="preserve">      assert self._latest_checkpoint_path, "expecting latest checkpoint"</w:t>
      </w:r>
    </w:p>
    <w:p>
      <w:pPr>
        <w:jc w:val="both"/>
      </w:pPr>
      <w:r>
        <w:t xml:space="preserve">      logging.info("Backing up " + self._latest_checkpoint_path)</w:t>
      </w:r>
    </w:p>
    <w:p>
      <w:pPr>
        <w:jc w:val="both"/>
      </w:pPr>
      <w:r/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eval_checkpoint = tf.train.latest_checkpoint(self._eval_checkpoint_path)</w:t>
      </w:r>
    </w:p>
    <w:p>
      <w:pPr>
        <w:jc w:val="both"/>
      </w:pPr>
      <w:r>
        <w:t xml:space="preserve">        twml.util.backup_checkpoint(</w:t>
      </w:r>
    </w:p>
    <w:p>
      <w:pPr>
        <w:jc w:val="both"/>
      </w:pPr>
      <w:r>
        <w:t xml:space="preserve">          checkpoint_path_prefix=eval_checkpoint,</w:t>
      </w:r>
    </w:p>
    <w:p>
      <w:pPr>
        <w:jc w:val="both"/>
      </w:pPr>
      <w:r>
        <w:t xml:space="preserve">          backup_path=self._best_checkpoint_path)</w:t>
      </w:r>
    </w:p>
    <w:p>
      <w:pPr>
        <w:jc w:val="both"/>
      </w:pPr>
      <w:r>
        <w:t xml:space="preserve">      except twml.errors.CheckpointNotFoundError as ex:</w:t>
      </w:r>
    </w:p>
    <w:p>
      <w:pPr>
        <w:jc w:val="both"/>
      </w:pPr>
      <w:r>
        <w:t xml:space="preserve">        msg = "Consider increasing 'keep_checkpoint_max' or 'save_checkpoint_secs'"</w:t>
      </w:r>
    </w:p>
    <w:p>
      <w:pPr>
        <w:jc w:val="both"/>
      </w:pPr>
      <w:r>
        <w:t xml:space="preserve">        raise twml.errors.CheckpointNotFoundError(str(ex) + "\n" + msg)</w:t>
      </w:r>
    </w:p>
    <w:p>
      <w:pPr>
        <w:jc w:val="both"/>
      </w:pPr>
      <w:r/>
    </w:p>
    <w:p>
      <w:pPr>
        <w:jc w:val="both"/>
      </w:pPr>
      <w:r>
        <w:t xml:space="preserve">      tf.io.gfile.makedirs(os.path.dirname(self._best_metric_path))</w:t>
      </w:r>
    </w:p>
    <w:p>
      <w:pPr>
        <w:jc w:val="both"/>
      </w:pPr>
      <w:r>
        <w:t xml:space="preserve">      with tf.io.gfile.GFile(self._best_metric_path, mode="w") as f:</w:t>
      </w:r>
    </w:p>
    <w:p>
      <w:pPr>
        <w:jc w:val="both"/>
      </w:pPr>
      <w:r>
        <w:t xml:space="preserve">        # Write with enough precision</w:t>
      </w:r>
    </w:p>
    <w:p>
      <w:pPr>
        <w:jc w:val="both"/>
      </w:pPr>
      <w:r>
        <w:t xml:space="preserve">        f.write("%.8f" % self._best_metric)</w:t>
      </w:r>
    </w:p>
    <w:p>
      <w:pPr>
        <w:jc w:val="both"/>
      </w:pPr>
      <w:r/>
    </w:p>
    <w:p>
      <w:pPr>
        <w:jc w:val="both"/>
      </w:pPr>
      <w:r>
        <w:t xml:space="preserve">      # reset patience</w:t>
      </w:r>
    </w:p>
    <w:p>
      <w:pPr>
        <w:jc w:val="both"/>
      </w:pPr>
      <w:r>
        <w:t xml:space="preserve">      self._current_patience = self._patience</w:t>
      </w:r>
    </w:p>
    <w:p>
      <w:pPr>
        <w:jc w:val="both"/>
      </w:pPr>
      <w:r/>
    </w:p>
    <w:p>
      <w:pPr>
        <w:jc w:val="both"/>
      </w:pPr>
      <w:r>
        <w:t xml:space="preserve">    elif self._current_patience &gt; 0:</w:t>
      </w:r>
    </w:p>
    <w:p>
      <w:pPr>
        <w:jc w:val="both"/>
      </w:pPr>
      <w:r>
        <w:t xml:space="preserve">      logging.info("No new %s found after %d epochs",</w:t>
      </w:r>
    </w:p>
    <w:p>
      <w:pPr>
        <w:jc w:val="both"/>
      </w:pPr>
      <w:r>
        <w:t xml:space="preserve">                   self._early_stop_name, self._patience - self._current_patience)</w:t>
      </w:r>
    </w:p>
    <w:p>
      <w:pPr>
        <w:jc w:val="both"/>
      </w:pPr>
      <w:r>
        <w:t xml:space="preserve">    elif self._current_patience == 0:</w:t>
      </w:r>
    </w:p>
    <w:p>
      <w:pPr>
        <w:jc w:val="both"/>
      </w:pPr>
      <w:r>
        <w:t xml:space="preserve">      logging.info(</w:t>
      </w:r>
    </w:p>
    <w:p>
      <w:pPr>
        <w:jc w:val="both"/>
      </w:pPr>
      <w:r>
        <w:t xml:space="preserve">        "No new %s found after %d epochs. Early-stopping experiment.",</w:t>
      </w:r>
    </w:p>
    <w:p>
      <w:pPr>
        <w:jc w:val="both"/>
      </w:pPr>
      <w:r>
        <w:t xml:space="preserve">        self._early_stop_name, self._patience)</w:t>
      </w:r>
    </w:p>
    <w:p>
      <w:pPr>
        <w:jc w:val="both"/>
      </w:pPr>
      <w:r>
        <w:t xml:space="preserve">      return True</w:t>
      </w:r>
    </w:p>
    <w:p>
      <w:pPr>
        <w:jc w:val="both"/>
      </w:pPr>
      <w:r/>
    </w:p>
    <w:p>
      <w:pPr>
        <w:jc w:val="both"/>
      </w:pPr>
      <w:r>
        <w:t xml:space="preserve">    return False</w:t>
      </w:r>
    </w:p>
    <w:p>
      <w:pPr>
        <w:jc w:val="both"/>
      </w:pPr>
      <w:r/>
    </w:p>
    <w:p>
      <w:pPr>
        <w:jc w:val="both"/>
      </w:pPr>
      <w:r>
        <w:t xml:space="preserve">  def cleanup_checkpoints(self):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makes it so that the best checkpoint is the only checkpoint</w:t>
      </w:r>
    </w:p>
    <w:p>
      <w:pPr>
        <w:jc w:val="both"/>
      </w:pPr>
      <w:r>
        <w:t xml:space="preserve">    in checkpoint_dir.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NotImplementedError("cleanup_checkpoints is no longer supported")</w:t>
      </w:r>
    </w:p>
    <w:p>
      <w:pPr>
        <w:jc w:val="both"/>
      </w:pPr>
      <w:r/>
    </w:p>
    <w:p>
      <w:pPr>
        <w:jc w:val="both"/>
      </w:pPr>
      <w:r>
        <w:t xml:space="preserve">  def end(self, session):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method is called at the end of an evaluation/epoch.</w:t>
      </w:r>
    </w:p>
    <w:p>
      <w:pPr>
        <w:jc w:val="both"/>
      </w:pPr>
      <w:r>
        <w:t xml:space="preserve">    When file_path constructor argument is provided, this</w:t>
      </w:r>
    </w:p>
    <w:p>
      <w:pPr>
        <w:jc w:val="both"/>
      </w:pPr>
      <w:r>
        <w:t xml:space="preserve">    will call ``early_stop()``.</w:t>
      </w:r>
    </w:p>
    <w:p>
      <w:pPr>
        <w:jc w:val="both"/>
      </w:pPr>
      <w:r>
        <w:t xml:space="preserve">    When ``early_stop()`` returns True, it creates the file_path,</w:t>
      </w:r>
    </w:p>
    <w:p>
      <w:pPr>
        <w:jc w:val="both"/>
      </w:pPr>
      <w:r>
        <w:t xml:space="preserve">    which will be detected by StopIfExistsHooks</w:t>
      </w:r>
    </w:p>
    <w:p>
      <w:pPr>
        <w:jc w:val="both"/>
      </w:pPr>
      <w:r>
        <w:t xml:space="preserve">    and stop training for all workers and the chief. It will</w:t>
      </w:r>
    </w:p>
    <w:p>
      <w:pPr>
        <w:jc w:val="both"/>
      </w:pPr>
      <w:r>
        <w:t xml:space="preserve">    also call ``cleanup_checkpoints()``.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super(EarlyStopHook, self).end(session)</w:t>
      </w:r>
    </w:p>
    <w:p>
      <w:pPr>
        <w:jc w:val="both"/>
      </w:pPr>
      <w:r/>
    </w:p>
    <w:p>
      <w:pPr>
        <w:jc w:val="both"/>
      </w:pPr>
      <w:r>
        <w:t xml:space="preserve">    # Checks for early stopping criteria and makes a backup</w:t>
      </w:r>
    </w:p>
    <w:p>
      <w:pPr>
        <w:jc w:val="both"/>
      </w:pPr>
      <w:r>
        <w:t xml:space="preserve">    self.should_stop = self.early_stop(self._epoch)</w:t>
      </w:r>
    </w:p>
    <w:p>
      <w:pPr>
        <w:jc w:val="both"/>
      </w:pPr>
      <w:r/>
    </w:p>
    <w:p>
      <w:pPr>
        <w:jc w:val="both"/>
      </w:pPr>
      <w:r>
        <w:t xml:space="preserve">    if self._file_path is not None:</w:t>
      </w:r>
    </w:p>
    <w:p>
      <w:pPr>
        <w:jc w:val="both"/>
      </w:pPr>
      <w:r>
        <w:t xml:space="preserve">      if self.should_stop:</w:t>
      </w:r>
    </w:p>
    <w:p>
      <w:pPr>
        <w:jc w:val="both"/>
      </w:pPr>
      <w:r>
        <w:t xml:space="preserve">        # create a file to inform workers</w:t>
      </w:r>
    </w:p>
    <w:p>
      <w:pPr>
        <w:jc w:val="both"/>
      </w:pPr>
      <w:r>
        <w:t xml:space="preserve">        with tf.io.gfile.GFile(self._file_path, "wb") as gfile:</w:t>
      </w:r>
    </w:p>
    <w:p>
      <w:pPr>
        <w:jc w:val="both"/>
      </w:pPr>
      <w:r>
        <w:t xml:space="preserve">          gfile.write("early-stop\n")</w:t>
      </w:r>
    </w:p>
    <w:p>
      <w:pPr>
        <w:jc w:val="both"/>
      </w:pPr>
      <w:r>
        <w:t xml:space="preserve">        # makes the best checkpoint the only checkpoint in save_dir.</w:t>
      </w:r>
    </w:p>
    <w:p>
      <w:pPr>
        <w:jc w:val="both"/>
      </w:pPr>
      <w:r>
        <w:t xml:space="preserve">        msg = "early-stopping evaluation at epoch %d" % self._epoch</w:t>
      </w:r>
    </w:p>
    <w:p>
      <w:pPr>
        <w:jc w:val="both"/>
      </w:pPr>
      <w:r>
        <w:t xml:space="preserve">        logging.info(msg)</w:t>
      </w:r>
    </w:p>
    <w:p>
      <w:pPr>
        <w:jc w:val="both"/>
      </w:pPr>
      <w:r>
        <w:t xml:space="preserve">        if self._exit_on_end:</w:t>
      </w:r>
    </w:p>
    <w:p>
      <w:pPr>
        <w:jc w:val="both"/>
      </w:pPr>
      <w:r>
        <w:t xml:space="preserve">          raise twml.errors.EarlyStopError(msg)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self._latest_checkpoint_path = None</w:t>
      </w:r>
    </w:p>
    <w:p>
      <w:pPr>
        <w:jc w:val="both"/>
      </w:pPr>
      <w:r/>
    </w:p>
    <w:p>
      <w:pPr>
        <w:jc w:val="both"/>
      </w:pPr>
      <w:r>
        <w:t xml:space="preserve">    self._epoch += 1</w:t>
      </w:r>
    </w:p>
    <w:p>
      <w:pPr>
        <w:jc w:val="both"/>
      </w:pPr>
      <w:r/>
    </w:p>
    <w:p>
      <w:pPr>
        <w:jc w:val="both"/>
      </w:pPr>
      <w:r>
        <w:t xml:space="preserve">  def begin(self):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Saves the latest_checkpoint in case it gets superseded by another checkpoint.</w:t>
      </w:r>
    </w:p>
    <w:p>
      <w:pPr>
        <w:jc w:val="both"/>
      </w:pPr>
      <w:r>
        <w:t xml:space="preserve">    Remember that when used with train_and_evaluate, the chief saves checkpoints</w:t>
      </w:r>
    </w:p>
    <w:p>
      <w:pPr>
        <w:jc w:val="both"/>
      </w:pPr>
      <w:r>
        <w:t xml:space="preserve">    continuouly. The chief could save a checkpoint after evaluation started.</w:t>
      </w:r>
    </w:p>
    <w:p>
      <w:pPr>
        <w:jc w:val="both"/>
      </w:pPr>
      <w:r>
        <w:t xml:space="preserve">    So saving the checkpoint at the beginning of evaluation ensures that we</w:t>
      </w:r>
    </w:p>
    <w:p>
      <w:pPr>
        <w:jc w:val="both"/>
      </w:pPr>
      <w:r>
        <w:t xml:space="preserve">    later save the correct best checkpoint.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super(EarlyStopHook, self).begin()</w:t>
      </w:r>
    </w:p>
    <w:p>
      <w:pPr>
        <w:jc w:val="both"/>
      </w:pPr>
      <w:r>
        <w:t xml:space="preserve">    self._latest_checkpoint_path = tf.train.latest_checkpoint(self._checkpoint_dir)</w:t>
      </w:r>
    </w:p>
    <w:p>
      <w:pPr>
        <w:jc w:val="both"/>
      </w:pPr>
      <w:r/>
    </w:p>
    <w:p>
      <w:pPr>
        <w:jc w:val="both"/>
      </w:pPr>
      <w:r>
        <w:t xml:space="preserve">    assert self._latest_checkpoint_path, "expecting latest checkpoint"</w:t>
      </w:r>
    </w:p>
    <w:p>
      <w:pPr>
        <w:jc w:val="both"/>
      </w:pPr>
      <w:r>
        <w:t xml:space="preserve">    # Backup to temporary directory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twml.util.backup_checkpoint(</w:t>
      </w:r>
    </w:p>
    <w:p>
      <w:pPr>
        <w:jc w:val="both"/>
      </w:pPr>
      <w:r>
        <w:t xml:space="preserve">        checkpoint_path_prefix=self._latest_checkpoint_path,</w:t>
      </w:r>
    </w:p>
    <w:p>
      <w:pPr>
        <w:jc w:val="both"/>
      </w:pPr>
      <w:r>
        <w:t xml:space="preserve">        backup_path=self._eval_checkpoint_path)</w:t>
      </w:r>
    </w:p>
    <w:p>
      <w:pPr>
        <w:jc w:val="both"/>
      </w:pPr>
      <w:r>
        <w:t xml:space="preserve">    except twml.errors.CheckpointNotFoundError as ex:</w:t>
      </w:r>
    </w:p>
    <w:p>
      <w:pPr>
        <w:jc w:val="both"/>
      </w:pPr>
      <w:r>
        <w:t xml:space="preserve">      msg = "Consider increasing 'keep_checkpoint_max' or 'save_checkpoint_secs'"</w:t>
      </w:r>
    </w:p>
    <w:p>
      <w:pPr>
        <w:jc w:val="both"/>
      </w:pPr>
      <w:r>
        <w:t xml:space="preserve">      raise twml.errors.CheckpointNotFoundError(str(ex) + "\n" + msg)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MetricsUpdateHook(GetMetricsHook):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GetMetricsHook augmented with logic to map SessionRun events to metrics updates.</w:t>
      </w:r>
    </w:p>
    <w:p>
      <w:pPr>
        <w:jc w:val="both"/>
      </w:pPr>
      <w:r>
        <w:t xml:space="preserve">  It is mainly used by `TrackRun` to persist model metrics via Model Repo.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get_estimator_spec_fn,</w:t>
      </w:r>
    </w:p>
    <w:p>
      <w:pPr>
        <w:jc w:val="both"/>
      </w:pPr>
      <w:r>
        <w:t xml:space="preserve">               add_metrics_fn,</w:t>
      </w:r>
    </w:p>
    <w:p>
      <w:pPr>
        <w:jc w:val="both"/>
      </w:pPr>
      <w:r>
        <w:t xml:space="preserve">               every_n_iter=None,</w:t>
      </w:r>
    </w:p>
    <w:p>
      <w:pPr>
        <w:jc w:val="both"/>
      </w:pPr>
      <w:r>
        <w:t xml:space="preserve">               every_n_secs=None</w:t>
      </w:r>
    </w:p>
    <w:p>
      <w:pPr>
        <w:jc w:val="both"/>
      </w:pPr>
      <w:r>
        <w:t xml:space="preserve">               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get_estimator_spec_fn:</w:t>
      </w:r>
    </w:p>
    <w:p>
      <w:pPr>
        <w:jc w:val="both"/>
      </w:pPr>
      <w:r>
        <w:t xml:space="preserve">        function that returns the current EstimatorSpec.</w:t>
      </w:r>
    </w:p>
    <w:p>
      <w:pPr>
        <w:jc w:val="both"/>
      </w:pPr>
      <w:r>
        <w:t xml:space="preserve">        The EstimatorSpec is used to obtain the current eval_metric_ops.</w:t>
      </w:r>
    </w:p>
    <w:p>
      <w:pPr>
        <w:jc w:val="both"/>
      </w:pPr>
      <w:r>
        <w:t xml:space="preserve">      add_metrics_fn: `function` callback used to report metrics, called automatically</w:t>
      </w:r>
    </w:p>
    <w:p>
      <w:pPr>
        <w:jc w:val="both"/>
      </w:pPr>
      <w:r>
        <w:t xml:space="preserve">        at the end of every epoch.</w:t>
      </w:r>
    </w:p>
    <w:p>
      <w:pPr>
        <w:jc w:val="both"/>
      </w:pPr>
      <w:r>
        <w:t xml:space="preserve">      every_n_iter: `int`, log the metrics once every N local</w:t>
      </w:r>
    </w:p>
    <w:p>
      <w:pPr>
        <w:jc w:val="both"/>
      </w:pPr>
      <w:r>
        <w:t xml:space="preserve">        steps taken in the current epoch.</w:t>
      </w:r>
    </w:p>
    <w:p>
      <w:pPr>
        <w:jc w:val="both"/>
      </w:pPr>
      <w:r>
        <w:t xml:space="preserve">      every_n_secs: `int` or `float`, log the metrics once every N</w:t>
      </w:r>
    </w:p>
    <w:p>
      <w:pPr>
        <w:jc w:val="both"/>
      </w:pPr>
      <w:r>
        <w:t xml:space="preserve">        seconds passed in the current epoch. Exactly one of `every_n_iter` and `every_n_secs`</w:t>
      </w:r>
    </w:p>
    <w:p>
      <w:pPr>
        <w:jc w:val="both"/>
      </w:pPr>
      <w:r>
        <w:t xml:space="preserve">        should be provided.</w:t>
      </w:r>
    </w:p>
    <w:p>
      <w:pPr>
        <w:jc w:val="both"/>
      </w:pPr>
      <w:r>
        <w:t xml:space="preserve">    Raises:</w:t>
      </w:r>
    </w:p>
    <w:p>
      <w:pPr>
        <w:jc w:val="both"/>
      </w:pPr>
      <w:r>
        <w:t xml:space="preserve">      ValueError: if `every_n_iter` is non-positive or if not exactly one of `every_n_iter` and</w:t>
      </w:r>
    </w:p>
    <w:p>
      <w:pPr>
        <w:jc w:val="both"/>
      </w:pPr>
      <w:r>
        <w:t xml:space="preserve">        `every_n_secs` is set when `add_progress_metrics_fn` is provided.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only_log_at_end = (every_n_iter is None) and (every_n_secs is None)</w:t>
      </w:r>
    </w:p>
    <w:p>
      <w:pPr>
        <w:jc w:val="both"/>
      </w:pPr>
      <w:r/>
    </w:p>
    <w:p>
      <w:pPr>
        <w:jc w:val="both"/>
      </w:pPr>
      <w:r>
        <w:t xml:space="preserve">    if (not only_log_at_end and every_n_iter and every_n_secs):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'exactly one of every_n_iter and every_n_secs must be provided'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# TODO: should have a minimum to avoid too many calls to ModelRepo?</w:t>
      </w:r>
    </w:p>
    <w:p>
      <w:pPr>
        <w:jc w:val="both"/>
      </w:pPr>
      <w:r>
        <w:t xml:space="preserve">    if every_n_iter is not None and every_n_iter &lt;= 0:</w:t>
      </w:r>
    </w:p>
    <w:p>
      <w:pPr>
        <w:jc w:val="both"/>
      </w:pPr>
      <w:r>
        <w:t xml:space="preserve">      raise ValueError("invalid every_n_iter=%s." % every_n_iter)</w:t>
      </w:r>
    </w:p>
    <w:p>
      <w:pPr>
        <w:jc w:val="both"/>
      </w:pPr>
      <w:r/>
    </w:p>
    <w:p>
      <w:pPr>
        <w:jc w:val="both"/>
      </w:pPr>
      <w:r>
        <w:t xml:space="preserve">    self._timer = (</w:t>
      </w:r>
    </w:p>
    <w:p>
      <w:pPr>
        <w:jc w:val="both"/>
      </w:pPr>
      <w:r>
        <w:t xml:space="preserve">      NeverTriggerTimer() if only_log_at_end else</w:t>
      </w:r>
    </w:p>
    <w:p>
      <w:pPr>
        <w:jc w:val="both"/>
      </w:pPr>
      <w:r>
        <w:t xml:space="preserve">      SecondOrStepTimer(every_secs=every_n_secs, every_steps=every_n_iter)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self._should_trigger = False</w:t>
      </w:r>
    </w:p>
    <w:p>
      <w:pPr>
        <w:jc w:val="both"/>
      </w:pPr>
      <w:r>
        <w:t xml:space="preserve">    self._iter_count = 0</w:t>
      </w:r>
    </w:p>
    <w:p>
      <w:pPr>
        <w:jc w:val="both"/>
      </w:pPr>
      <w:r/>
    </w:p>
    <w:p>
      <w:pPr>
        <w:jc w:val="both"/>
      </w:pPr>
      <w:r>
        <w:t xml:space="preserve">    self._add_metrics_fn = add_metrics_fn</w:t>
      </w:r>
    </w:p>
    <w:p>
      <w:pPr>
        <w:jc w:val="both"/>
      </w:pPr>
      <w:r/>
    </w:p>
    <w:p>
      <w:pPr>
        <w:jc w:val="both"/>
      </w:pPr>
      <w:r>
        <w:t xml:space="preserve">    def get_metrics_fn():</w:t>
      </w:r>
    </w:p>
    <w:p>
      <w:pPr>
        <w:jc w:val="both"/>
      </w:pPr>
      <w:r>
        <w:t xml:space="preserve">      """</w:t>
      </w:r>
    </w:p>
    <w:p>
      <w:pPr>
        <w:jc w:val="both"/>
      </w:pPr>
      <w:r>
        <w:t xml:space="preserve">      Function that returns the current EstimatorSpec.</w:t>
      </w:r>
    </w:p>
    <w:p>
      <w:pPr>
        <w:jc w:val="both"/>
      </w:pPr>
      <w:r>
        <w:t xml:space="preserve">        The EstimatorSpec is used to obtain the current eval_metric_ops.</w:t>
      </w:r>
    </w:p>
    <w:p>
      <w:pPr>
        <w:jc w:val="both"/>
      </w:pPr>
      <w:r>
        <w:t xml:space="preserve">      """</w:t>
      </w:r>
    </w:p>
    <w:p>
      <w:pPr>
        <w:jc w:val="both"/>
      </w:pPr>
      <w:r>
        <w:t xml:space="preserve">      estimator_spec = get_estimator_spec_fn()</w:t>
      </w:r>
    </w:p>
    <w:p>
      <w:pPr>
        <w:jc w:val="both"/>
      </w:pPr>
      <w:r>
        <w:t xml:space="preserve">      eval_metric_ops = estimator_spec.eval_metric_ops</w:t>
      </w:r>
    </w:p>
    <w:p>
      <w:pPr>
        <w:jc w:val="both"/>
      </w:pPr>
      <w:r>
        <w:t xml:space="preserve">      # get the value_op from the (value_op, update_op) value</w:t>
      </w:r>
    </w:p>
    <w:p>
      <w:pPr>
        <w:jc w:val="both"/>
      </w:pPr>
      <w:r>
        <w:t xml:space="preserve">      return {k: v[0] for k, v in eval_metric_ops.items()}</w:t>
      </w:r>
    </w:p>
    <w:p>
      <w:pPr>
        <w:jc w:val="both"/>
      </w:pPr>
      <w:r>
        <w:t xml:space="preserve">    super(MetricsUpdateHook, self).__init__(get_metrics_fn=get_metrics_fn)</w:t>
      </w:r>
    </w:p>
    <w:p>
      <w:pPr>
        <w:jc w:val="both"/>
      </w:pPr>
      <w:r/>
    </w:p>
    <w:p>
      <w:pPr>
        <w:jc w:val="both"/>
      </w:pPr>
      <w:r>
        <w:t xml:space="preserve">  def report_metrics(self):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Triggers a metrics report.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self._timer.update_last_triggered_step(self._iter_count)</w:t>
      </w:r>
    </w:p>
    <w:p>
      <w:pPr>
        <w:jc w:val="both"/>
      </w:pPr>
      <w:r>
        <w:t xml:space="preserve">    if self.metric_values is not None:</w:t>
      </w:r>
    </w:p>
    <w:p>
      <w:pPr>
        <w:jc w:val="both"/>
      </w:pPr>
      <w:r>
        <w:t xml:space="preserve">      self._add_metrics_fn(self.metric_values)</w:t>
      </w:r>
    </w:p>
    <w:p>
      <w:pPr>
        <w:jc w:val="both"/>
      </w:pPr>
      <w:r/>
    </w:p>
    <w:p>
      <w:pPr>
        <w:jc w:val="both"/>
      </w:pPr>
      <w:r>
        <w:t xml:space="preserve">  def begin(self):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Triggered before each epoch.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self._timer.reset()</w:t>
      </w:r>
    </w:p>
    <w:p>
      <w:pPr>
        <w:jc w:val="both"/>
      </w:pPr>
      <w:r>
        <w:t xml:space="preserve">    self._iter_count = 0</w:t>
      </w:r>
    </w:p>
    <w:p>
      <w:pPr>
        <w:jc w:val="both"/>
      </w:pPr>
      <w:r>
        <w:t xml:space="preserve">    return super(MetricsUpdateHook, self).begin()</w:t>
      </w:r>
    </w:p>
    <w:p>
      <w:pPr>
        <w:jc w:val="both"/>
      </w:pPr>
      <w:r/>
    </w:p>
    <w:p>
      <w:pPr>
        <w:jc w:val="both"/>
      </w:pPr>
      <w:r>
        <w:t xml:space="preserve">  def before_run(self, run_context):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Triggered before each step.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self._should_trigger = self._timer.should_trigger_for_step(self._iter_count)</w:t>
      </w:r>
    </w:p>
    <w:p>
      <w:pPr>
        <w:jc w:val="both"/>
      </w:pPr>
      <w:r>
        <w:t xml:space="preserve">    return super(MetricsUpdateHook, self).before_run(run_context)</w:t>
      </w:r>
    </w:p>
    <w:p>
      <w:pPr>
        <w:jc w:val="both"/>
      </w:pPr>
      <w:r/>
    </w:p>
    <w:p>
      <w:pPr>
        <w:jc w:val="both"/>
      </w:pPr>
      <w:r>
        <w:t xml:space="preserve">  def after_run(self, run_context, run_values):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Triggered after each step.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self._should_trigger:</w:t>
      </w:r>
    </w:p>
    <w:p>
      <w:pPr>
        <w:jc w:val="both"/>
      </w:pPr>
      <w:r>
        <w:t xml:space="preserve">      self.report_metrics()</w:t>
      </w:r>
    </w:p>
    <w:p>
      <w:pPr>
        <w:jc w:val="both"/>
      </w:pPr>
      <w:r>
        <w:t xml:space="preserve">    self._iter_count += 1</w:t>
      </w:r>
    </w:p>
    <w:p>
      <w:pPr>
        <w:jc w:val="both"/>
      </w:pPr>
      <w:r>
        <w:t xml:space="preserve">    return super(MetricsUpdateHook, self).after_run(run_context, run_values)</w:t>
      </w:r>
    </w:p>
    <w:p>
      <w:pPr>
        <w:jc w:val="both"/>
      </w:pPr>
      <w:r/>
    </w:p>
    <w:p>
      <w:pPr>
        <w:jc w:val="both"/>
      </w:pPr>
      <w:r>
        <w:t xml:space="preserve">  def end(self, session):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Triggered after each epoch.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self.report_metrics()</w:t>
      </w:r>
    </w:p>
    <w:p>
      <w:pPr>
        <w:jc w:val="both"/>
      </w:pPr>
      <w:r>
        <w:t xml:space="preserve">    return super(MetricsUpdateHook, self).end(session)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EarlyStopDuration(tf.train.SessionRunHook):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Hook that can be used to terminate a job (training or validation) after a certain duration.</w:t>
      </w:r>
    </w:p>
    <w:p>
      <w:pPr>
        <w:jc w:val="both"/>
      </w:pPr>
      <w:r>
        <w:t xml:space="preserve">  The hook is fault tolerant, i.e., if a job is allotted 1 hour to run and fails after 45 minutes,</w:t>
      </w:r>
    </w:p>
    <w:p>
      <w:pPr>
        <w:jc w:val="both"/>
      </w:pPr>
      <w:r>
        <w:t xml:space="preserve">  then it will only run for 15 minutes once restarted.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max_duration: </w:t>
      </w:r>
    </w:p>
    <w:p>
      <w:pPr>
        <w:jc w:val="both"/>
      </w:pPr>
      <w:r>
        <w:t xml:space="preserve">      A float. When this argument is defined, the job will automatically terminate after</w:t>
      </w:r>
    </w:p>
    <w:p>
      <w:pPr>
        <w:jc w:val="both"/>
      </w:pPr>
      <w:r>
        <w:t xml:space="preserve">      `max_duration` seconds if it has not already compeleted. </w:t>
      </w:r>
    </w:p>
    <w:p>
      <w:pPr>
        <w:jc w:val="both"/>
      </w:pPr>
      <w:r>
        <w:t xml:space="preserve">    </w:t>
      </w:r>
    </w:p>
    <w:p>
      <w:pPr>
        <w:jc w:val="both"/>
      </w:pPr>
      <w:r>
        <w:t xml:space="preserve">    overwrite:</w:t>
      </w:r>
    </w:p>
    <w:p>
      <w:pPr>
        <w:jc w:val="both"/>
      </w:pPr>
      <w:r>
        <w:t xml:space="preserve">      A boolean. If set to True, this hook will overwrite the file containing the elapsed time</w:t>
      </w:r>
    </w:p>
    <w:p>
      <w:pPr>
        <w:jc w:val="both"/>
      </w:pPr>
      <w:r>
        <w:t xml:space="preserve">      since the beginning of the job. In a distributed setting, this will be used so only one </w:t>
      </w:r>
    </w:p>
    <w:p>
      <w:pPr>
        <w:jc w:val="both"/>
      </w:pPr>
      <w:r>
        <w:t xml:space="preserve">      job writes to the file while all others will have read access. In a distributed setting,</w:t>
      </w:r>
    </w:p>
    <w:p>
      <w:pPr>
        <w:jc w:val="both"/>
      </w:pPr>
      <w:r>
        <w:t xml:space="preserve">      if all executors have this parameter set to False, then it just means that the hook will </w:t>
      </w:r>
    </w:p>
    <w:p>
      <w:pPr>
        <w:jc w:val="both"/>
      </w:pPr>
      <w:r>
        <w:t xml:space="preserve">      not be fault tolerant. When restarted, the job will restart the clock from 0.</w:t>
      </w:r>
    </w:p>
    <w:p>
      <w:pPr>
        <w:jc w:val="both"/>
      </w:pPr>
      <w:r>
        <w:t xml:space="preserve">      </w:t>
      </w:r>
    </w:p>
    <w:p>
      <w:pPr>
        <w:jc w:val="both"/>
      </w:pPr>
      <w:r>
        <w:t xml:space="preserve">    save_dir:</w:t>
      </w:r>
    </w:p>
    <w:p>
      <w:pPr>
        <w:jc w:val="both"/>
      </w:pPr>
      <w:r>
        <w:t xml:space="preserve">      String. A directory (located on a file system that is Tensorflow compatible) where </w:t>
      </w:r>
    </w:p>
    <w:p>
      <w:pPr>
        <w:jc w:val="both"/>
      </w:pPr>
      <w:r>
        <w:t xml:space="preserve">      we can store the file which contains the record of the elapsed time. This file is what makes </w:t>
      </w:r>
    </w:p>
    <w:p>
      <w:pPr>
        <w:jc w:val="both"/>
      </w:pPr>
      <w:r>
        <w:t xml:space="preserve">      the hook faul tolerant.</w:t>
      </w:r>
    </w:p>
    <w:p>
      <w:pPr>
        <w:jc w:val="both"/>
      </w:pPr>
      <w:r/>
    </w:p>
    <w:p>
      <w:pPr>
        <w:jc w:val="both"/>
      </w:pPr>
      <w:r>
        <w:t xml:space="preserve">    exit_on_end:</w:t>
      </w:r>
    </w:p>
    <w:p>
      <w:pPr>
        <w:jc w:val="both"/>
      </w:pPr>
      <w:r>
        <w:t xml:space="preserve">      when exit_on_end is True, twml.errors.EarlyStopError() is triggered to stop the job.</w:t>
      </w:r>
    </w:p>
    <w:p>
      <w:pPr>
        <w:jc w:val="both"/>
      </w:pPr>
      <w:r>
        <w:t xml:space="preserve">      This is usually set to True to kill a validation job in a distributed setting.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max_duration: float, exit_on_end: bool, save_dir: str, overwrite: bool):</w:t>
      </w:r>
    </w:p>
    <w:p>
      <w:pPr>
        <w:jc w:val="both"/>
      </w:pPr>
      <w:r>
        <w:t xml:space="preserve">    self._overwrite = overwrite</w:t>
      </w:r>
    </w:p>
    <w:p>
      <w:pPr>
        <w:jc w:val="both"/>
      </w:pPr>
      <w:r>
        <w:t xml:space="preserve">    self._save_dir = save_dir</w:t>
      </w:r>
    </w:p>
    <w:p>
      <w:pPr>
        <w:jc w:val="both"/>
      </w:pPr>
      <w:r>
        <w:t xml:space="preserve">    self._exit_on_end = exit_on_end</w:t>
      </w:r>
    </w:p>
    <w:p>
      <w:pPr>
        <w:jc w:val="both"/>
      </w:pPr>
      <w:r>
        <w:t xml:space="preserve">    self._max_duration = max_duration</w:t>
      </w:r>
    </w:p>
    <w:p>
      <w:pPr>
        <w:jc w:val="both"/>
      </w:pPr>
      <w:r>
        <w:t xml:space="preserve">    self._last_time_check = datetime.now()</w:t>
      </w:r>
    </w:p>
    <w:p>
      <w:pPr>
        <w:jc w:val="both"/>
      </w:pPr>
      <w:r/>
    </w:p>
    <w:p>
      <w:pPr>
        <w:jc w:val="both"/>
      </w:pPr>
      <w:r>
        <w:t xml:space="preserve">    # Initialize elapse time file</w:t>
      </w:r>
    </w:p>
    <w:p>
      <w:pPr>
        <w:jc w:val="both"/>
      </w:pPr>
      <w:r>
        <w:t xml:space="preserve">    if overwrite:</w:t>
      </w:r>
    </w:p>
    <w:p>
      <w:pPr>
        <w:jc w:val="both"/>
      </w:pPr>
      <w:r>
        <w:t xml:space="preserve">      self.elapsed_time()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elapsed_file_path(self):</w:t>
      </w:r>
    </w:p>
    <w:p>
      <w:pPr>
        <w:jc w:val="both"/>
      </w:pPr>
      <w:r>
        <w:t xml:space="preserve">    return os.path.join(self._save_dir, "early_stop_duration.txt")</w:t>
      </w:r>
    </w:p>
    <w:p>
      <w:pPr>
        <w:jc w:val="both"/>
      </w:pPr>
      <w:r/>
    </w:p>
    <w:p>
      <w:pPr>
        <w:jc w:val="both"/>
      </w:pPr>
      <w:r>
        <w:t xml:space="preserve">  def early_stop(self) -&gt; bool:</w:t>
      </w:r>
    </w:p>
    <w:p>
      <w:pPr>
        <w:jc w:val="both"/>
      </w:pPr>
      <w:r>
        <w:t xml:space="preserve">    return self.elapsed_time() &gt; self._max_duration</w:t>
      </w:r>
    </w:p>
    <w:p>
      <w:pPr>
        <w:jc w:val="both"/>
      </w:pPr>
      <w:r/>
    </w:p>
    <w:p>
      <w:pPr>
        <w:jc w:val="both"/>
      </w:pPr>
      <w:r>
        <w:t xml:space="preserve">  def elapsed_time(self) -&gt; float:</w:t>
      </w:r>
    </w:p>
    <w:p>
      <w:pPr>
        <w:jc w:val="both"/>
      </w:pPr>
      <w:r>
        <w:t xml:space="preserve">    # Recorded elapsed time is 0 unless it's been recorded in a file already</w:t>
      </w:r>
    </w:p>
    <w:p>
      <w:pPr>
        <w:jc w:val="both"/>
      </w:pPr>
      <w:r>
        <w:t xml:space="preserve">    recorded_elapsed_time = 0</w:t>
      </w:r>
    </w:p>
    <w:p>
      <w:pPr>
        <w:jc w:val="both"/>
      </w:pPr>
      <w:r>
        <w:t xml:space="preserve">    if tf.io.gfile.exists(self.elapsed_file_path):</w:t>
      </w:r>
    </w:p>
    <w:p>
      <w:pPr>
        <w:jc w:val="both"/>
      </w:pPr>
      <w:r>
        <w:t xml:space="preserve">      with tf.io.gfile.GFile(self.elapsed_file_path, mode="r") as file:</w:t>
      </w:r>
    </w:p>
    <w:p>
      <w:pPr>
        <w:jc w:val="both"/>
      </w:pPr>
      <w:r>
        <w:t xml:space="preserve">        recorded_elapsed_time = json.loads(file.read())["elapsed_time"]</w:t>
      </w:r>
    </w:p>
    <w:p>
      <w:pPr>
        <w:jc w:val="both"/>
      </w:pPr>
      <w:r/>
    </w:p>
    <w:p>
      <w:pPr>
        <w:jc w:val="both"/>
      </w:pPr>
      <w:r>
        <w:t xml:space="preserve">    elapsed_time = recorded_elapsed_time + (datetime.now() - self._last_time_check).total_seconds()</w:t>
      </w:r>
    </w:p>
    <w:p>
      <w:pPr>
        <w:jc w:val="both"/>
      </w:pPr>
      <w:r>
        <w:t xml:space="preserve">    self._last_time_check = datetime.now()</w:t>
      </w:r>
    </w:p>
    <w:p>
      <w:pPr>
        <w:jc w:val="both"/>
      </w:pPr>
      <w:r/>
    </w:p>
    <w:p>
      <w:pPr>
        <w:jc w:val="both"/>
      </w:pPr>
      <w:r>
        <w:t xml:space="preserve">    if self._overwrite:</w:t>
      </w:r>
    </w:p>
    <w:p>
      <w:pPr>
        <w:jc w:val="both"/>
      </w:pPr>
      <w:r>
        <w:t xml:space="preserve">      # Record the actualized new elapsed time to the file</w:t>
      </w:r>
    </w:p>
    <w:p>
      <w:pPr>
        <w:jc w:val="both"/>
      </w:pPr>
      <w:r>
        <w:t xml:space="preserve">      tf.io.gfile.makedirs(os.path.dirname(self.elapsed_file_path))</w:t>
      </w:r>
    </w:p>
    <w:p>
      <w:pPr>
        <w:jc w:val="both"/>
      </w:pPr>
      <w:r>
        <w:t xml:space="preserve">      with tf.io.gfile.GFile(self.elapsed_file_path, mode="w") as file:</w:t>
      </w:r>
    </w:p>
    <w:p>
      <w:pPr>
        <w:jc w:val="both"/>
      </w:pPr>
      <w:r>
        <w:t xml:space="preserve">        record = {</w:t>
      </w:r>
    </w:p>
    <w:p>
      <w:pPr>
        <w:jc w:val="both"/>
      </w:pPr>
      <w:r>
        <w:t xml:space="preserve">          "elapsed_time": elapsed_time,</w:t>
      </w:r>
    </w:p>
    <w:p>
      <w:pPr>
        <w:jc w:val="both"/>
      </w:pPr>
      <w:r>
        <w:t xml:space="preserve">          "max_duration": self._max_duration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file.write(json.dumps(record, indent=2))</w:t>
      </w:r>
    </w:p>
    <w:p>
      <w:pPr>
        <w:jc w:val="both"/>
      </w:pPr>
      <w:r/>
    </w:p>
    <w:p>
      <w:pPr>
        <w:jc w:val="both"/>
      </w:pPr>
      <w:r>
        <w:t xml:space="preserve">    return elapsed_time</w:t>
      </w:r>
    </w:p>
    <w:p>
      <w:pPr>
        <w:jc w:val="both"/>
      </w:pPr>
      <w:r/>
    </w:p>
    <w:p>
      <w:pPr>
        <w:jc w:val="both"/>
      </w:pPr>
      <w:r>
        <w:t xml:space="preserve">  def before_run(self, run_context: tf.estimator.SessionRunContext) -&gt; None:</w:t>
      </w:r>
    </w:p>
    <w:p>
      <w:pPr>
        <w:jc w:val="both"/>
      </w:pPr>
      <w:r>
        <w:t xml:space="preserve">    if self.early_stop():</w:t>
      </w:r>
    </w:p>
    <w:p>
      <w:pPr>
        <w:jc w:val="both"/>
      </w:pPr>
      <w:r>
        <w:t xml:space="preserve">      message = f"""</w:t>
      </w:r>
    </w:p>
    <w:p>
      <w:pPr>
        <w:jc w:val="both"/>
      </w:pPr>
      <w:r>
        <w:t xml:space="preserve">        Stopping job which now exceeded the maximum duration of {self._max_duration} seconds. </w:t>
      </w:r>
    </w:p>
    <w:p>
      <w:pPr>
        <w:jc w:val="both"/>
      </w:pPr>
      <w:r>
        <w:t xml:space="preserve">      """</w:t>
      </w:r>
    </w:p>
    <w:p>
      <w:pPr>
        <w:jc w:val="both"/>
      </w:pPr>
      <w:r>
        <w:t xml:space="preserve">      logging.info(message)</w:t>
      </w:r>
    </w:p>
    <w:p>
      <w:pPr>
        <w:jc w:val="both"/>
      </w:pPr>
      <w:r>
        <w:t xml:space="preserve">      run_context.request_stop()</w:t>
      </w:r>
    </w:p>
    <w:p>
      <w:pPr>
        <w:jc w:val="both"/>
      </w:pPr>
      <w:r/>
    </w:p>
    <w:p>
      <w:pPr>
        <w:jc w:val="both"/>
      </w:pPr>
      <w:r>
        <w:t xml:space="preserve">      if self._exit_on_end:</w:t>
      </w:r>
    </w:p>
    <w:p>
      <w:pPr>
        <w:jc w:val="both"/>
      </w:pPr>
      <w:r>
        <w:t xml:space="preserve">        raise twml.errors.EarlyStopError(message)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StopAtStepHook(tf.train.StopAtStepHook):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Overrides ``tf.train.StopAtStepHook`` so that</w:t>
      </w:r>
    </w:p>
    <w:p>
      <w:pPr>
        <w:jc w:val="both"/>
      </w:pPr>
      <w:r>
        <w:t xml:space="preserve">  a ``stop_requested`` property can be accessed to determine</w:t>
      </w:r>
    </w:p>
    <w:p>
      <w:pPr>
        <w:jc w:val="both"/>
      </w:pPr>
      <w:r>
        <w:t xml:space="preserve">  if this hook requested a stop.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*args, **kwargs):</w:t>
      </w:r>
    </w:p>
    <w:p>
      <w:pPr>
        <w:jc w:val="both"/>
      </w:pPr>
      <w:r>
        <w:t xml:space="preserve">    super(StopAtStepHook, self).__init__(*args, **kwargs)</w:t>
      </w:r>
    </w:p>
    <w:p>
      <w:pPr>
        <w:jc w:val="both"/>
      </w:pPr>
      <w:r>
        <w:t xml:space="preserve">    self._stop_requested = False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stop_requested(self):</w:t>
      </w:r>
    </w:p>
    <w:p>
      <w:pPr>
        <w:jc w:val="both"/>
      </w:pPr>
      <w:r>
        <w:t xml:space="preserve">    """ true if this hook requested a stop """</w:t>
      </w:r>
    </w:p>
    <w:p>
      <w:pPr>
        <w:jc w:val="both"/>
      </w:pPr>
      <w:r>
        <w:t xml:space="preserve">    return self._stop_requested</w:t>
      </w:r>
    </w:p>
    <w:p>
      <w:pPr>
        <w:jc w:val="both"/>
      </w:pPr>
      <w:r/>
    </w:p>
    <w:p>
      <w:pPr>
        <w:jc w:val="both"/>
      </w:pPr>
      <w:r>
        <w:t xml:space="preserve">  def after_run(self, run_context, run_values):</w:t>
      </w:r>
    </w:p>
    <w:p>
      <w:pPr>
        <w:jc w:val="both"/>
      </w:pPr>
      <w:r>
        <w:t xml:space="preserve">    """ sets self.stop_requested to true when requesting a stop """</w:t>
      </w:r>
    </w:p>
    <w:p>
      <w:pPr>
        <w:jc w:val="both"/>
      </w:pPr>
      <w:r>
        <w:t xml:space="preserve">    super(StopAtStepHook, self).after_run(run_context, run_values)</w:t>
      </w:r>
    </w:p>
    <w:p>
      <w:pPr>
        <w:jc w:val="both"/>
      </w:pPr>
      <w:r>
        <w:t xml:space="preserve">    self._stop_requested = run_context.stop_requested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StopIfExistsHook(tf.train.SessionRunHook):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Hook that requests stop if a file exists.</w:t>
      </w:r>
    </w:p>
    <w:p>
      <w:pPr>
        <w:jc w:val="both"/>
      </w:pPr>
      <w:r>
        <w:t xml:space="preserve">  This hook is used with the EarlyStopHook to implement</w:t>
      </w:r>
    </w:p>
    <w:p>
      <w:pPr>
        <w:jc w:val="both"/>
      </w:pPr>
      <w:r>
        <w:t xml:space="preserve">  early-stopping for distributed training (tf.estimator.train_and_evaluate).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file_path):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file_path:</w:t>
      </w:r>
    </w:p>
    <w:p>
      <w:pPr>
        <w:jc w:val="both"/>
      </w:pPr>
      <w:r>
        <w:t xml:space="preserve">        path to file. When this hook detects that the file exists,</w:t>
      </w:r>
    </w:p>
    <w:p>
      <w:pPr>
        <w:jc w:val="both"/>
      </w:pPr>
      <w:r>
        <w:t xml:space="preserve">        it requests a stop, which effectively kills this worker.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self._file_path = file_path</w:t>
      </w:r>
    </w:p>
    <w:p>
      <w:pPr>
        <w:jc w:val="both"/>
      </w:pPr>
      <w:r>
        <w:t xml:space="preserve">    self._stop_requested = False</w:t>
      </w:r>
    </w:p>
    <w:p>
      <w:pPr>
        <w:jc w:val="both"/>
      </w:pPr>
      <w:r/>
    </w:p>
    <w:p>
      <w:pPr>
        <w:jc w:val="both"/>
      </w:pPr>
      <w:r>
        <w:t xml:space="preserve">  def after_run(self, run_context, run_values):</w:t>
      </w:r>
    </w:p>
    <w:p>
      <w:pPr>
        <w:jc w:val="both"/>
      </w:pPr>
      <w:r>
        <w:t xml:space="preserve">    if tf.io.gfile.exists(self._file_path):</w:t>
      </w:r>
    </w:p>
    <w:p>
      <w:pPr>
        <w:jc w:val="both"/>
      </w:pPr>
      <w:r>
        <w:t xml:space="preserve">      logging.info("Early-stopping file detected; requesting stop")</w:t>
      </w:r>
    </w:p>
    <w:p>
      <w:pPr>
        <w:jc w:val="both"/>
      </w:pPr>
      <w:r>
        <w:t xml:space="preserve">      run_context.request_stop()</w:t>
      </w:r>
    </w:p>
    <w:p>
      <w:pPr>
        <w:jc w:val="both"/>
      </w:pPr>
      <w:r>
        <w:t xml:space="preserve">      self._stop_requested = True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stop_requested(self):</w:t>
      </w:r>
    </w:p>
    <w:p>
      <w:pPr>
        <w:jc w:val="both"/>
      </w:pPr>
      <w:r>
        <w:t xml:space="preserve">    """ true if this hook requested a stop """</w:t>
      </w:r>
    </w:p>
    <w:p>
      <w:pPr>
        <w:jc w:val="both"/>
      </w:pPr>
      <w:r>
        <w:t xml:space="preserve">    return self._stop_requested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