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Error classes for twml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EarlyStopError(Exception):</w:t>
      </w:r>
    </w:p>
    <w:p>
      <w:pPr>
        <w:jc w:val="both"/>
      </w:pPr>
      <w:r>
        <w:t xml:space="preserve">  """Exception used to indicate evaluator needs to early stop."""</w:t>
      </w:r>
    </w:p>
    <w:p>
      <w:pPr>
        <w:jc w:val="both"/>
      </w:pPr>
      <w:r>
        <w:t xml:space="preserve">  pass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CheckpointNotFoundError(Exception):</w:t>
      </w:r>
    </w:p>
    <w:p>
      <w:pPr>
        <w:jc w:val="both"/>
      </w:pPr>
      <w:r>
        <w:t xml:space="preserve">  """Exception used to indicate a checkpoint hasnt been found."""</w:t>
      </w:r>
    </w:p>
    <w:p>
      <w:pPr>
        <w:jc w:val="both"/>
      </w:pPr>
      <w:r>
        <w:t xml:space="preserve">  pass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