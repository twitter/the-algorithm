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"""Module containing wrapper class to allow numpy arrays to work with twml functions"""</w:t>
      </w:r>
    </w:p>
    <w:p>
      <w:pPr>
        <w:jc w:val="both"/>
      </w:pPr>
      <w:r/>
    </w:p>
    <w:p>
      <w:pPr>
        <w:jc w:val="both"/>
      </w:pPr>
      <w:r>
        <w:t>import ctypes as ct</w:t>
      </w:r>
    </w:p>
    <w:p>
      <w:pPr>
        <w:jc w:val="both"/>
      </w:pPr>
      <w:r/>
    </w:p>
    <w:p>
      <w:pPr>
        <w:jc w:val="both"/>
      </w:pPr>
      <w:r>
        <w:t>from absl import logging</w:t>
      </w:r>
    </w:p>
    <w:p>
      <w:pPr>
        <w:jc w:val="both"/>
      </w:pPr>
      <w:r>
        <w:t>from libtwml import CLIB</w:t>
      </w:r>
    </w:p>
    <w:p>
      <w:pPr>
        <w:jc w:val="both"/>
      </w:pPr>
      <w:r>
        <w:t>import numpy as np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_NP_TO_TWML_TYPE = {</w:t>
      </w:r>
    </w:p>
    <w:p>
      <w:pPr>
        <w:jc w:val="both"/>
      </w:pPr>
      <w:r>
        <w:t xml:space="preserve">  'float32': ct.c_int(1),</w:t>
      </w:r>
    </w:p>
    <w:p>
      <w:pPr>
        <w:jc w:val="both"/>
      </w:pPr>
      <w:r>
        <w:t xml:space="preserve">  'float64': ct.c_int(2),</w:t>
      </w:r>
    </w:p>
    <w:p>
      <w:pPr>
        <w:jc w:val="both"/>
      </w:pPr>
      <w:r>
        <w:t xml:space="preserve">  'int32': ct.c_int(3),</w:t>
      </w:r>
    </w:p>
    <w:p>
      <w:pPr>
        <w:jc w:val="both"/>
      </w:pPr>
      <w:r>
        <w:t xml:space="preserve">  'int64': ct.c_int(4),</w:t>
      </w:r>
    </w:p>
    <w:p>
      <w:pPr>
        <w:jc w:val="both"/>
      </w:pPr>
      <w:r>
        <w:t xml:space="preserve">  'int8': ct.c_int(5),</w:t>
      </w:r>
    </w:p>
    <w:p>
      <w:pPr>
        <w:jc w:val="both"/>
      </w:pPr>
      <w:r>
        <w:t xml:space="preserve">  'uint8': ct.c_int(6),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Array(object):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Wrapper class to allow numpy arrays to work with twml functions.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array):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Wraps numpy array and creates a handle that can be passed to C functions from libtwml.</w:t>
      </w:r>
    </w:p>
    <w:p>
      <w:pPr>
        <w:jc w:val="both"/>
      </w:pPr>
      <w:r/>
    </w:p>
    <w:p>
      <w:pPr>
        <w:jc w:val="both"/>
      </w:pPr>
      <w:r>
        <w:t xml:space="preserve">    array: Numpy array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not isinstance(array, np.ndarray):</w:t>
      </w:r>
    </w:p>
    <w:p>
      <w:pPr>
        <w:jc w:val="both"/>
      </w:pPr>
      <w:r>
        <w:t xml:space="preserve">      raise TypeError("Input must be a numpy array")</w:t>
      </w:r>
    </w:p>
    <w:p>
      <w:pPr>
        <w:jc w:val="both"/>
      </w:pPr>
      <w:r/>
    </w:p>
    <w:p>
      <w:pPr>
        <w:jc w:val="both"/>
      </w:pPr>
      <w:r>
        <w:t xml:space="preserve">    try:</w:t>
      </w:r>
    </w:p>
    <w:p>
      <w:pPr>
        <w:jc w:val="both"/>
      </w:pPr>
      <w:r>
        <w:t xml:space="preserve">      ttype = _NP_TO_TWML_TYPE[array.dtype.name]</w:t>
      </w:r>
    </w:p>
    <w:p>
      <w:pPr>
        <w:jc w:val="both"/>
      </w:pPr>
      <w:r>
        <w:t xml:space="preserve">    except KeyError as err:</w:t>
      </w:r>
    </w:p>
    <w:p>
      <w:pPr>
        <w:jc w:val="both"/>
      </w:pPr>
      <w:r>
        <w:t xml:space="preserve">      logging.error("Unsupported numpy type")</w:t>
      </w:r>
    </w:p>
    <w:p>
      <w:pPr>
        <w:jc w:val="both"/>
      </w:pPr>
      <w:r>
        <w:t xml:space="preserve">      raise err</w:t>
      </w:r>
    </w:p>
    <w:p>
      <w:pPr>
        <w:jc w:val="both"/>
      </w:pPr>
      <w:r/>
    </w:p>
    <w:p>
      <w:pPr>
        <w:jc w:val="both"/>
      </w:pPr>
      <w:r>
        <w:t xml:space="preserve">    handle = ct.c_void_p(0)</w:t>
      </w:r>
    </w:p>
    <w:p>
      <w:pPr>
        <w:jc w:val="both"/>
      </w:pPr>
      <w:r>
        <w:t xml:space="preserve">    ndim = ct.c_int(array.ndim)</w:t>
      </w:r>
    </w:p>
    <w:p>
      <w:pPr>
        <w:jc w:val="both"/>
      </w:pPr>
      <w:r>
        <w:t xml:space="preserve">    dims = array.ctypes.get_shape()</w:t>
      </w:r>
    </w:p>
    <w:p>
      <w:pPr>
        <w:jc w:val="both"/>
      </w:pPr>
      <w:r>
        <w:t xml:space="preserve">    isize = array.dtype.itemsize</w:t>
      </w:r>
    </w:p>
    <w:p>
      <w:pPr>
        <w:jc w:val="both"/>
      </w:pPr>
      <w:r/>
    </w:p>
    <w:p>
      <w:pPr>
        <w:jc w:val="both"/>
      </w:pPr>
      <w:r>
        <w:t xml:space="preserve">    strides_t = ct.c_size_t * array.ndim</w:t>
      </w:r>
    </w:p>
    <w:p>
      <w:pPr>
        <w:jc w:val="both"/>
      </w:pPr>
      <w:r>
        <w:t xml:space="preserve">    strides = strides_t(*[n // isize for n in array.strides])</w:t>
      </w:r>
    </w:p>
    <w:p>
      <w:pPr>
        <w:jc w:val="both"/>
      </w:pPr>
      <w:r/>
    </w:p>
    <w:p>
      <w:pPr>
        <w:jc w:val="both"/>
      </w:pPr>
      <w:r>
        <w:t xml:space="preserve">    err = CLIB.twml_tensor_create(ct.pointer(handle),</w:t>
      </w:r>
    </w:p>
    <w:p>
      <w:pPr>
        <w:jc w:val="both"/>
      </w:pPr>
      <w:r>
        <w:t xml:space="preserve">                                  array.ctypes.get_as_parameter(),</w:t>
      </w:r>
    </w:p>
    <w:p>
      <w:pPr>
        <w:jc w:val="both"/>
      </w:pPr>
      <w:r>
        <w:t xml:space="preserve">                                  ndim, dims, strides, ttype)</w:t>
      </w:r>
    </w:p>
    <w:p>
      <w:pPr>
        <w:jc w:val="both"/>
      </w:pPr>
      <w:r/>
    </w:p>
    <w:p>
      <w:pPr>
        <w:jc w:val="both"/>
      </w:pPr>
      <w:r>
        <w:t xml:space="preserve">    if err != 1000:</w:t>
      </w:r>
    </w:p>
    <w:p>
      <w:pPr>
        <w:jc w:val="both"/>
      </w:pPr>
      <w:r>
        <w:t xml:space="preserve">      raise RuntimeError("Error from libtwml")</w:t>
      </w:r>
    </w:p>
    <w:p>
      <w:pPr>
        <w:jc w:val="both"/>
      </w:pPr>
      <w:r/>
    </w:p>
    <w:p>
      <w:pPr>
        <w:jc w:val="both"/>
      </w:pPr>
      <w:r>
        <w:t xml:space="preserve">    # Store the numpy array to ensure it isn't deleted before self</w:t>
      </w:r>
    </w:p>
    <w:p>
      <w:pPr>
        <w:jc w:val="both"/>
      </w:pPr>
      <w:r>
        <w:t xml:space="preserve">    self._array = array</w:t>
      </w:r>
    </w:p>
    <w:p>
      <w:pPr>
        <w:jc w:val="both"/>
      </w:pPr>
      <w:r/>
    </w:p>
    <w:p>
      <w:pPr>
        <w:jc w:val="both"/>
      </w:pPr>
      <w:r>
        <w:t xml:space="preserve">    self._handle = handle</w:t>
      </w:r>
    </w:p>
    <w:p>
      <w:pPr>
        <w:jc w:val="both"/>
      </w:pPr>
      <w:r/>
    </w:p>
    <w:p>
      <w:pPr>
        <w:jc w:val="both"/>
      </w:pPr>
      <w:r>
        <w:t xml:space="preserve">    self._type = ttype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handle(self):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the twml handle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self._handle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shape(self):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the shape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self._array.shape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ndim(self):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the shape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self._array.ndim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array(self):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the numpy array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self._array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dtype(self):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numpy dtype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self._array.dtype</w:t>
      </w:r>
    </w:p>
    <w:p>
      <w:pPr>
        <w:jc w:val="both"/>
      </w:pPr>
      <w:r/>
    </w:p>
    <w:p>
      <w:pPr>
        <w:jc w:val="both"/>
      </w:pPr>
      <w:r>
        <w:t xml:space="preserve">  def __del__(self):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Delete the handle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CLIB.twml_tensor_delete(self._handle)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