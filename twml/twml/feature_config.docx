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"""</w:t>
      </w:r>
    </w:p>
    <w:p>
      <w:pPr>
        <w:jc w:val="both"/>
      </w:pPr>
      <w:r>
        <w:t>Feature configuration for DeepBird jobs:</w:t>
      </w:r>
    </w:p>
    <w:p>
      <w:pPr>
        <w:jc w:val="both"/>
      </w:pPr>
      <w:r>
        <w:t>- Which features to keep</w:t>
      </w:r>
    </w:p>
    <w:p>
      <w:pPr>
        <w:jc w:val="both"/>
      </w:pPr>
      <w:r>
        <w:t>- Which features to blacklist</w:t>
      </w:r>
    </w:p>
    <w:p>
      <w:pPr>
        <w:jc w:val="both"/>
      </w:pPr>
      <w:r>
        <w:t>- Which features are labels</w:t>
      </w:r>
    </w:p>
    <w:p>
      <w:pPr>
        <w:jc w:val="both"/>
      </w:pPr>
      <w:r>
        <w:t>- Which feature is the weight</w:t>
      </w:r>
    </w:p>
    <w:p>
      <w:pPr>
        <w:jc w:val="both"/>
      </w:pPr>
      <w:r>
        <w:t>"""</w:t>
      </w:r>
    </w:p>
    <w:p>
      <w:pPr>
        <w:jc w:val="both"/>
      </w:pPr>
      <w:r/>
    </w:p>
    <w:p>
      <w:pPr>
        <w:jc w:val="both"/>
      </w:pPr>
      <w:r>
        <w:t>from twitter.deepbird.io.legacy import feature_config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FeatureConfig(feature_config.FeatureConfig):</w:t>
      </w:r>
    </w:p>
    <w:p>
      <w:pPr>
        <w:jc w:val="both"/>
      </w:pPr>
      <w:r>
        <w:t xml:space="preserve">  def get_feature_spec(self):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Generates a serialization-friendly dict representing this FeatureConfig.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doc = super(FeatureConfig, self).get_feature_spec()</w:t>
      </w:r>
    </w:p>
    <w:p>
      <w:pPr>
        <w:jc w:val="both"/>
      </w:pPr>
      <w:r>
        <w:t xml:space="preserve">    # Override the class in the spec.</w:t>
      </w:r>
    </w:p>
    <w:p>
      <w:pPr>
        <w:jc w:val="both"/>
      </w:pPr>
      <w:r>
        <w:t xml:space="preserve">    doc["class"] = "twml.FeatureConfig"</w:t>
      </w:r>
    </w:p>
    <w:p>
      <w:pPr>
        <w:jc w:val="both"/>
      </w:pPr>
      <w:r>
        <w:t xml:space="preserve">    return doc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FeatureConfigBuilder(feature_config.FeatureConfigBuilder):</w:t>
      </w:r>
    </w:p>
    <w:p>
      <w:pPr>
        <w:jc w:val="both"/>
      </w:pPr>
      <w:r>
        <w:t xml:space="preserve">  def build(self):</w:t>
      </w:r>
    </w:p>
    <w:p>
      <w:pPr>
        <w:jc w:val="both"/>
      </w:pPr>
      <w:r>
        <w:t xml:space="preserve">    # Overwrite self.build() to return twml.FeatureConfig instead</w:t>
      </w:r>
    </w:p>
    <w:p>
      <w:pPr>
        <w:jc w:val="both"/>
      </w:pPr>
      <w:r>
        <w:t xml:space="preserve">    """</w:t>
      </w:r>
    </w:p>
    <w:p>
      <w:pPr>
        <w:jc w:val="both"/>
      </w:pPr>
      <w:r>
        <w:t xml:space="preserve">    Builds and returns FeatureConfig object.</w:t>
      </w:r>
    </w:p>
    <w:p>
      <w:pPr>
        <w:jc w:val="both"/>
      </w:pPr>
      <w:r>
        <w:t xml:space="preserve">    """</w:t>
      </w:r>
    </w:p>
    <w:p>
      <w:pPr>
        <w:jc w:val="both"/>
      </w:pPr>
      <w:r/>
    </w:p>
    <w:p>
      <w:pPr>
        <w:jc w:val="both"/>
      </w:pPr>
      <w:r>
        <w:t xml:space="preserve">    (</w:t>
      </w:r>
    </w:p>
    <w:p>
      <w:pPr>
        <w:jc w:val="both"/>
      </w:pPr>
      <w:r>
        <w:t xml:space="preserve">      features,</w:t>
      </w:r>
    </w:p>
    <w:p>
      <w:pPr>
        <w:jc w:val="both"/>
      </w:pPr>
      <w:r>
        <w:t xml:space="preserve">      tensor_types,</w:t>
      </w:r>
    </w:p>
    <w:p>
      <w:pPr>
        <w:jc w:val="both"/>
      </w:pPr>
      <w:r>
        <w:t xml:space="preserve">      sparse_tensor_types,</w:t>
      </w:r>
    </w:p>
    <w:p>
      <w:pPr>
        <w:jc w:val="both"/>
      </w:pPr>
      <w:r>
        <w:t xml:space="preserve">      feature_map,</w:t>
      </w:r>
    </w:p>
    <w:p>
      <w:pPr>
        <w:jc w:val="both"/>
      </w:pPr>
      <w:r>
        <w:t xml:space="preserve">      feature_name_to_feature_parser,</w:t>
      </w:r>
    </w:p>
    <w:p>
      <w:pPr>
        <w:jc w:val="both"/>
      </w:pPr>
      <w:r>
        <w:t xml:space="preserve">      feature_in_bq_name,</w:t>
      </w:r>
    </w:p>
    <w:p>
      <w:pPr>
        <w:jc w:val="both"/>
      </w:pPr>
      <w:r>
        <w:t xml:space="preserve">    ) = self._build()</w:t>
      </w:r>
    </w:p>
    <w:p>
      <w:pPr>
        <w:jc w:val="both"/>
      </w:pPr>
      <w:r/>
    </w:p>
    <w:p>
      <w:pPr>
        <w:jc w:val="both"/>
      </w:pPr>
      <w:r>
        <w:t xml:space="preserve">    return FeatureConfig(</w:t>
      </w:r>
    </w:p>
    <w:p>
      <w:pPr>
        <w:jc w:val="both"/>
      </w:pPr>
      <w:r>
        <w:t xml:space="preserve">      features=features,</w:t>
      </w:r>
    </w:p>
    <w:p>
      <w:pPr>
        <w:jc w:val="both"/>
      </w:pPr>
      <w:r>
        <w:t xml:space="preserve">      labels=self._labels,</w:t>
      </w:r>
    </w:p>
    <w:p>
      <w:pPr>
        <w:jc w:val="both"/>
      </w:pPr>
      <w:r>
        <w:t xml:space="preserve">      weight=self._weight,</w:t>
      </w:r>
    </w:p>
    <w:p>
      <w:pPr>
        <w:jc w:val="both"/>
      </w:pPr>
      <w:r>
        <w:t xml:space="preserve">      filters=self._filter_features,</w:t>
      </w:r>
    </w:p>
    <w:p>
      <w:pPr>
        <w:jc w:val="both"/>
      </w:pPr>
      <w:r>
        <w:t xml:space="preserve">      tensor_types=tensor_types,</w:t>
      </w:r>
    </w:p>
    <w:p>
      <w:pPr>
        <w:jc w:val="both"/>
      </w:pPr>
      <w:r>
        <w:t xml:space="preserve">      sparse_tensor_types=sparse_tensor_types,</w:t>
      </w:r>
    </w:p>
    <w:p>
      <w:pPr>
        <w:jc w:val="both"/>
      </w:pPr>
      <w:r>
        <w:t xml:space="preserve">      feature_types=feature_map,</w:t>
      </w:r>
    </w:p>
    <w:p>
      <w:pPr>
        <w:jc w:val="both"/>
      </w:pPr>
      <w:r>
        <w:t xml:space="preserve">      decode_mode=self._decode_mode,</w:t>
      </w:r>
    </w:p>
    <w:p>
      <w:pPr>
        <w:jc w:val="both"/>
      </w:pPr>
      <w:r>
        <w:t xml:space="preserve">      legacy_sparse=self._legacy_sparse,</w:t>
      </w:r>
    </w:p>
    <w:p>
      <w:pPr>
        <w:jc w:val="both"/>
      </w:pPr>
      <w:r>
        <w:t xml:space="preserve">      feature_name_to_feature_parser=self._feature_name_to_feature_parser,</w:t>
      </w:r>
    </w:p>
    <w:p>
      <w:pPr>
        <w:jc w:val="both"/>
      </w:pPr>
      <w:r>
        <w:t xml:space="preserve">      feature_in_bq_name=self._feature_in_bq_name,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_name_to_id = feature_config._name_to_id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