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disable=missing-docstring, bare-except, pointless-statement,</w:t>
      </w:r>
    </w:p>
    <w:p>
      <w:pPr>
        <w:jc w:val="both"/>
      </w:pPr>
      <w:r>
        <w:t># pointless-string-statement, redundant-unittest-assert, no-else-return,</w:t>
      </w:r>
    </w:p>
    <w:p>
      <w:pPr>
        <w:jc w:val="both"/>
      </w:pPr>
      <w:r>
        <w:t># no-member, old-style-class, dangerous-default-value, protected-access,</w:t>
      </w:r>
    </w:p>
    <w:p>
      <w:pPr>
        <w:jc w:val="both"/>
      </w:pPr>
      <w:r>
        <w:t># too-few-public-methods</w:t>
      </w:r>
    </w:p>
    <w:p>
      <w:pPr>
        <w:jc w:val="both"/>
      </w:pPr>
      <w:r/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import yaml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"""</w:t>
      </w:r>
    </w:p>
    <w:p>
      <w:pPr>
        <w:jc w:val="both"/>
      </w:pPr>
      <w:r>
        <w:t>Utility to load tensors serialized by Deepbird V1.</w:t>
      </w:r>
    </w:p>
    <w:p>
      <w:pPr>
        <w:jc w:val="both"/>
      </w:pPr>
      <w:r/>
    </w:p>
    <w:p>
      <w:pPr>
        <w:jc w:val="both"/>
      </w:pPr>
      <w:r>
        <w:t>Note that Deepbird V1 serialize tensor names as \"weight\".\'1\'.</w:t>
      </w:r>
    </w:p>
    <w:p>
      <w:pPr>
        <w:jc w:val="both"/>
      </w:pPr>
      <w:r>
        <w:t>For user-friendliness, the quotes are removed from the tensor names.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helper class used to assist hierarchical key access by remembering intermediate keys.</w:t>
      </w:r>
    </w:p>
    <w:p>
      <w:pPr>
        <w:jc w:val="both"/>
      </w:pPr>
      <w:r>
        <w:t>class _KeyRecorder(object):</w:t>
      </w:r>
    </w:p>
    <w:p>
      <w:pPr>
        <w:jc w:val="both"/>
      </w:pPr>
      <w:r>
        <w:t xml:space="preserve">  def __init__(self, tensorio, keys=[]):</w:t>
      </w:r>
    </w:p>
    <w:p>
      <w:pPr>
        <w:jc w:val="both"/>
      </w:pPr>
      <w:r>
        <w:t xml:space="preserve">    self.tensorio = tensorio</w:t>
      </w:r>
    </w:p>
    <w:p>
      <w:pPr>
        <w:jc w:val="both"/>
      </w:pPr>
      <w:r>
        <w:t xml:space="preserve">    self.keys = keys</w:t>
      </w:r>
    </w:p>
    <w:p>
      <w:pPr>
        <w:jc w:val="both"/>
      </w:pPr>
      <w:r/>
    </w:p>
    <w:p>
      <w:pPr>
        <w:jc w:val="both"/>
      </w:pPr>
      <w:r>
        <w:t xml:space="preserve">  def __getitem__(self, k):</w:t>
      </w:r>
    </w:p>
    <w:p>
      <w:pPr>
        <w:jc w:val="both"/>
      </w:pPr>
      <w:r>
        <w:t xml:space="preserve">    new_keys = self.keys + [str(k)]</w:t>
      </w:r>
    </w:p>
    <w:p>
      <w:pPr>
        <w:jc w:val="both"/>
      </w:pPr>
      <w:r>
        <w:t xml:space="preserve">    prefix = ".".join(new_keys)</w:t>
      </w:r>
    </w:p>
    <w:p>
      <w:pPr>
        <w:jc w:val="both"/>
      </w:pPr>
      <w:r/>
    </w:p>
    <w:p>
      <w:pPr>
        <w:jc w:val="both"/>
      </w:pPr>
      <w:r>
        <w:t xml:space="preserve">    key_list = self.tensorio.list_tensors()</w:t>
      </w:r>
    </w:p>
    <w:p>
      <w:pPr>
        <w:jc w:val="both"/>
      </w:pPr>
      <w:r/>
    </w:p>
    <w:p>
      <w:pPr>
        <w:jc w:val="both"/>
      </w:pPr>
      <w:r>
        <w:t xml:space="preserve">    # if we have a complete key, load the tensor.</w:t>
      </w:r>
    </w:p>
    <w:p>
      <w:pPr>
        <w:jc w:val="both"/>
      </w:pPr>
      <w:r>
        <w:t xml:space="preserve">    if prefix in key_list:</w:t>
      </w:r>
    </w:p>
    <w:p>
      <w:pPr>
        <w:jc w:val="both"/>
      </w:pPr>
      <w:r>
        <w:t xml:space="preserve">      return self.tensorio._load(prefix)</w:t>
      </w:r>
    </w:p>
    <w:p>
      <w:pPr>
        <w:jc w:val="both"/>
      </w:pPr>
      <w:r/>
    </w:p>
    <w:p>
      <w:pPr>
        <w:jc w:val="both"/>
      </w:pPr>
      <w:r>
        <w:t xml:space="preserve">    # we don't have a complete key yet, but at least one tensor should start with this prefix.</w:t>
      </w:r>
    </w:p>
    <w:p>
      <w:pPr>
        <w:jc w:val="both"/>
      </w:pPr>
      <w:r>
        <w:t xml:space="preserve">    for k_value in key_list:</w:t>
      </w:r>
    </w:p>
    <w:p>
      <w:pPr>
        <w:jc w:val="both"/>
      </w:pPr>
      <w:r>
        <w:t xml:space="preserve">      if k_value.startswith(prefix):</w:t>
      </w:r>
    </w:p>
    <w:p>
      <w:pPr>
        <w:jc w:val="both"/>
      </w:pPr>
      <w:r>
        <w:t xml:space="preserve">        return _KeyRecorder(self.tensorio, new_keys)</w:t>
      </w:r>
    </w:p>
    <w:p>
      <w:pPr>
        <w:jc w:val="both"/>
      </w:pPr>
      <w:r/>
    </w:p>
    <w:p>
      <w:pPr>
        <w:jc w:val="both"/>
      </w:pPr>
      <w:r>
        <w:t xml:space="preserve">    # if no key starts with the prefix, this _key_recorder is not valid.</w:t>
      </w:r>
    </w:p>
    <w:p>
      <w:pPr>
        <w:jc w:val="both"/>
      </w:pPr>
      <w:r>
        <w:t xml:space="preserve">    raise ValueError("Key not found: " + prefix)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# convert tensorio tensor type to numpy data type.</w:t>
      </w:r>
    </w:p>
    <w:p>
      <w:pPr>
        <w:jc w:val="both"/>
      </w:pPr>
      <w:r>
        <w:t># also returns element size in bytes.</w:t>
      </w:r>
    </w:p>
    <w:p>
      <w:pPr>
        <w:jc w:val="both"/>
      </w:pPr>
      <w:r>
        <w:t>def _get_data_type(data_type):</w:t>
      </w:r>
    </w:p>
    <w:p>
      <w:pPr>
        <w:jc w:val="both"/>
      </w:pPr>
      <w:r>
        <w:t xml:space="preserve">  if data_type == 'Double':</w:t>
      </w:r>
    </w:p>
    <w:p>
      <w:pPr>
        <w:jc w:val="both"/>
      </w:pPr>
      <w:r>
        <w:t xml:space="preserve">    return (np.float64, 8)</w:t>
      </w:r>
    </w:p>
    <w:p>
      <w:pPr>
        <w:jc w:val="both"/>
      </w:pPr>
      <w:r/>
    </w:p>
    <w:p>
      <w:pPr>
        <w:jc w:val="both"/>
      </w:pPr>
      <w:r>
        <w:t xml:space="preserve">  if data_type == 'Float':</w:t>
      </w:r>
    </w:p>
    <w:p>
      <w:pPr>
        <w:jc w:val="both"/>
      </w:pPr>
      <w:r>
        <w:t xml:space="preserve">    return (np.float32, 4)</w:t>
      </w:r>
    </w:p>
    <w:p>
      <w:pPr>
        <w:jc w:val="both"/>
      </w:pPr>
      <w:r/>
    </w:p>
    <w:p>
      <w:pPr>
        <w:jc w:val="both"/>
      </w:pPr>
      <w:r>
        <w:t xml:space="preserve">  if data_type == 'Int':</w:t>
      </w:r>
    </w:p>
    <w:p>
      <w:pPr>
        <w:jc w:val="both"/>
      </w:pPr>
      <w:r>
        <w:t xml:space="preserve">    return (np.int32, 4)</w:t>
      </w:r>
    </w:p>
    <w:p>
      <w:pPr>
        <w:jc w:val="both"/>
      </w:pPr>
      <w:r/>
    </w:p>
    <w:p>
      <w:pPr>
        <w:jc w:val="both"/>
      </w:pPr>
      <w:r>
        <w:t xml:space="preserve">  if data_type == 'Long':</w:t>
      </w:r>
    </w:p>
    <w:p>
      <w:pPr>
        <w:jc w:val="both"/>
      </w:pPr>
      <w:r>
        <w:t xml:space="preserve">    return (np.int64, 8)</w:t>
      </w:r>
    </w:p>
    <w:p>
      <w:pPr>
        <w:jc w:val="both"/>
      </w:pPr>
      <w:r/>
    </w:p>
    <w:p>
      <w:pPr>
        <w:jc w:val="both"/>
      </w:pPr>
      <w:r>
        <w:t xml:space="preserve">  if data_type == 'Byte':</w:t>
      </w:r>
    </w:p>
    <w:p>
      <w:pPr>
        <w:jc w:val="both"/>
      </w:pPr>
      <w:r>
        <w:t xml:space="preserve">    return (np.int8, 1)</w:t>
      </w:r>
    </w:p>
    <w:p>
      <w:pPr>
        <w:jc w:val="both"/>
      </w:pPr>
      <w:r/>
    </w:p>
    <w:p>
      <w:pPr>
        <w:jc w:val="both"/>
      </w:pPr>
      <w:r>
        <w:t xml:space="preserve">  raise ValueError('Unexpected tensorio data type: ' + data_type)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TensorIO(object):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Construct a TensorIO class.</w:t>
      </w:r>
    </w:p>
    <w:p>
      <w:pPr>
        <w:jc w:val="both"/>
      </w:pPr>
      <w:r>
        <w:t xml:space="preserve">  tensorio_path: a directory containing tensors serialized using tensorio. tar file not supported.</w:t>
      </w:r>
    </w:p>
    <w:p>
      <w:pPr>
        <w:jc w:val="both"/>
      </w:pPr>
      <w:r>
        <w:t xml:space="preserve">  mmap_tensor:</w:t>
      </w:r>
    </w:p>
    <w:p>
      <w:pPr>
        <w:jc w:val="both"/>
      </w:pPr>
      <w:r>
        <w:t xml:space="preserve">    By default, loaded tensors use mmap storage.</w:t>
      </w:r>
    </w:p>
    <w:p>
      <w:pPr>
        <w:jc w:val="both"/>
      </w:pPr>
      <w:r>
        <w:t xml:space="preserve">    Set this to false to not use mmap. Useful when loading multiple tensors.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 tensorio_path, mmap_tensor=True):</w:t>
      </w:r>
    </w:p>
    <w:p>
      <w:pPr>
        <w:jc w:val="both"/>
      </w:pPr>
      <w:r>
        <w:t xml:space="preserve">    self._tensorio_path = tensorio_path</w:t>
      </w:r>
    </w:p>
    <w:p>
      <w:pPr>
        <w:jc w:val="both"/>
      </w:pPr>
      <w:r>
        <w:t xml:space="preserve">    self._mmap_tensor = mmap_tensor</w:t>
      </w:r>
    </w:p>
    <w:p>
      <w:pPr>
        <w:jc w:val="both"/>
      </w:pPr>
      <w:r/>
    </w:p>
    <w:p>
      <w:pPr>
        <w:jc w:val="both"/>
      </w:pPr>
      <w:r>
        <w:t xml:space="preserve">    # Make sure we can locate spec.yaml.</w:t>
      </w:r>
    </w:p>
    <w:p>
      <w:pPr>
        <w:jc w:val="both"/>
      </w:pPr>
      <w:r>
        <w:t xml:space="preserve">    yaml_file = os.path.join(tensorio_path, 'spec.yaml')</w:t>
      </w:r>
    </w:p>
    <w:p>
      <w:pPr>
        <w:jc w:val="both"/>
      </w:pPr>
      <w:r>
        <w:t xml:space="preserve">    if not os.path.exists(yaml_file):</w:t>
      </w:r>
    </w:p>
    <w:p>
      <w:pPr>
        <w:jc w:val="both"/>
      </w:pPr>
      <w:r>
        <w:t xml:space="preserve">      raise ValueError('Invalid tensorio path: no spec.yaml found.')</w:t>
      </w:r>
    </w:p>
    <w:p>
      <w:pPr>
        <w:jc w:val="both"/>
      </w:pPr>
      <w:r/>
    </w:p>
    <w:p>
      <w:pPr>
        <w:jc w:val="both"/>
      </w:pPr>
      <w:r>
        <w:t xml:space="preserve">    # load spec.yaml.</w:t>
      </w:r>
    </w:p>
    <w:p>
      <w:pPr>
        <w:jc w:val="both"/>
      </w:pPr>
      <w:r>
        <w:t xml:space="preserve">    with open(yaml_file, 'r') as file_open:</w:t>
      </w:r>
    </w:p>
    <w:p>
      <w:pPr>
        <w:jc w:val="both"/>
      </w:pPr>
      <w:r>
        <w:t xml:space="preserve">      # Note that tensor names in the yaml are like this: \"weight\".\'1\'</w:t>
      </w:r>
    </w:p>
    <w:p>
      <w:pPr>
        <w:jc w:val="both"/>
      </w:pPr>
      <w:r>
        <w:t xml:space="preserve">      # For user-friendliness, we remove the quotes.</w:t>
      </w:r>
    </w:p>
    <w:p>
      <w:pPr>
        <w:jc w:val="both"/>
      </w:pPr>
      <w:r>
        <w:t xml:space="preserve">      _spec = yaml.safe_load(file_open)</w:t>
      </w:r>
    </w:p>
    <w:p>
      <w:pPr>
        <w:jc w:val="both"/>
      </w:pPr>
      <w:r>
        <w:t xml:space="preserve">      self._spec = {k.replace("'", '').replace('"', ''): v for (k, v) in _spec.items()}</w:t>
      </w:r>
    </w:p>
    <w:p>
      <w:pPr>
        <w:jc w:val="both"/>
      </w:pPr>
      <w:r/>
    </w:p>
    <w:p>
      <w:pPr>
        <w:jc w:val="both"/>
      </w:pPr>
      <w:r>
        <w:t xml:space="preserve">  def list_tensors(self):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Returns a list of tensors saved in the given path.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self._spec.keys()</w:t>
      </w:r>
    </w:p>
    <w:p>
      <w:pPr>
        <w:jc w:val="both"/>
      </w:pPr>
      <w:r/>
    </w:p>
    <w:p>
      <w:pPr>
        <w:jc w:val="both"/>
      </w:pPr>
      <w:r>
        <w:t xml:space="preserve">  def _load_tensor(self, name):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Load Tensor with the given name.</w:t>
      </w:r>
    </w:p>
    <w:p>
      <w:pPr>
        <w:jc w:val="both"/>
      </w:pPr>
      <w:r>
        <w:t xml:space="preserve">    Raise value error if the named tensor is not found.</w:t>
      </w:r>
    </w:p>
    <w:p>
      <w:pPr>
        <w:jc w:val="both"/>
      </w:pPr>
      <w:r>
        <w:t xml:space="preserve">    Returns a numpy array if the named tensor is found.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tensor_info = self._spec[name]</w:t>
      </w:r>
    </w:p>
    <w:p>
      <w:pPr>
        <w:jc w:val="both"/>
      </w:pPr>
      <w:r>
        <w:t xml:space="preserve">    if tensor_info['type'] != 'tensor':</w:t>
      </w:r>
    </w:p>
    <w:p>
      <w:pPr>
        <w:jc w:val="both"/>
      </w:pPr>
      <w:r>
        <w:t xml:space="preserve">      raise ValueError('Trying to load a tensor of unknown type: ' + tensor_info['type'])</w:t>
      </w:r>
    </w:p>
    <w:p>
      <w:pPr>
        <w:jc w:val="both"/>
      </w:pPr>
      <w:r/>
    </w:p>
    <w:p>
      <w:pPr>
        <w:jc w:val="both"/>
      </w:pPr>
      <w:r>
        <w:t xml:space="preserve">    filename = os.path.join(self._tensorio_path, tensor_info['filename'])</w:t>
      </w:r>
    </w:p>
    <w:p>
      <w:pPr>
        <w:jc w:val="both"/>
      </w:pPr>
      <w:r>
        <w:t xml:space="preserve">    (data_type, element_size) = _get_data_type(tensor_info['tensorType'])</w:t>
      </w:r>
    </w:p>
    <w:p>
      <w:pPr>
        <w:jc w:val="both"/>
      </w:pPr>
      <w:r/>
    </w:p>
    <w:p>
      <w:pPr>
        <w:jc w:val="both"/>
      </w:pPr>
      <w:r>
        <w:t xml:space="preserve">    np_array = np.memmap(</w:t>
      </w:r>
    </w:p>
    <w:p>
      <w:pPr>
        <w:jc w:val="both"/>
      </w:pPr>
      <w:r>
        <w:t xml:space="preserve">      filename,</w:t>
      </w:r>
    </w:p>
    <w:p>
      <w:pPr>
        <w:jc w:val="both"/>
      </w:pPr>
      <w:r>
        <w:t xml:space="preserve">      dtype=data_type,</w:t>
      </w:r>
    </w:p>
    <w:p>
      <w:pPr>
        <w:jc w:val="both"/>
      </w:pPr>
      <w:r>
        <w:t xml:space="preserve">      mode='r',</w:t>
      </w:r>
    </w:p>
    <w:p>
      <w:pPr>
        <w:jc w:val="both"/>
      </w:pPr>
      <w:r>
        <w:t xml:space="preserve">      # -1 because lua offset is 1 based.</w:t>
      </w:r>
    </w:p>
    <w:p>
      <w:pPr>
        <w:jc w:val="both"/>
      </w:pPr>
      <w:r>
        <w:t xml:space="preserve">      offset=(tensor_info['offset'] - 1) * element_size,</w:t>
      </w:r>
    </w:p>
    <w:p>
      <w:pPr>
        <w:jc w:val="both"/>
      </w:pPr>
      <w:r>
        <w:t xml:space="preserve">      shape=tuple(tensor_info['size']),</w:t>
      </w:r>
    </w:p>
    <w:p>
      <w:pPr>
        <w:jc w:val="both"/>
      </w:pPr>
      <w:r>
        <w:t xml:space="preserve">      order='C',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return np_array if self._mmap_tensor else np_array[:].copy()</w:t>
      </w:r>
    </w:p>
    <w:p>
      <w:pPr>
        <w:jc w:val="both"/>
      </w:pPr>
      <w:r/>
    </w:p>
    <w:p>
      <w:pPr>
        <w:jc w:val="both"/>
      </w:pPr>
      <w:r>
        <w:t xml:space="preserve">  def _load_nontensor_data(self, name):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Load non-tensor data with the given name.</w:t>
      </w:r>
    </w:p>
    <w:p>
      <w:pPr>
        <w:jc w:val="both"/>
      </w:pPr>
      <w:r>
        <w:t xml:space="preserve">    Returns a python string.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tensor_info = self._spec[name]</w:t>
      </w:r>
    </w:p>
    <w:p>
      <w:pPr>
        <w:jc w:val="both"/>
      </w:pPr>
      <w:r>
        <w:t xml:space="preserve">    return tensor_info['data']</w:t>
      </w:r>
    </w:p>
    <w:p>
      <w:pPr>
        <w:jc w:val="both"/>
      </w:pPr>
      <w:r/>
    </w:p>
    <w:p>
      <w:pPr>
        <w:jc w:val="both"/>
      </w:pPr>
      <w:r>
        <w:t xml:space="preserve">  def _load(self, name):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Load data serialized under the given name, it could be a tensor or regular data.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name not in self._spec:</w:t>
      </w:r>
    </w:p>
    <w:p>
      <w:pPr>
        <w:jc w:val="both"/>
      </w:pPr>
      <w:r>
        <w:t xml:space="preserve">      raise ValueError('The specified key {} is not found in {}'.format(name, self._tensorio_path))</w:t>
      </w:r>
    </w:p>
    <w:p>
      <w:pPr>
        <w:jc w:val="both"/>
      </w:pPr>
      <w:r/>
    </w:p>
    <w:p>
      <w:pPr>
        <w:jc w:val="both"/>
      </w:pPr>
      <w:r>
        <w:t xml:space="preserve">    data_type = self._spec[name]['type']</w:t>
      </w:r>
    </w:p>
    <w:p>
      <w:pPr>
        <w:jc w:val="both"/>
      </w:pPr>
      <w:r>
        <w:t xml:space="preserve">    if data_type == 'tensor':</w:t>
      </w:r>
    </w:p>
    <w:p>
      <w:pPr>
        <w:jc w:val="both"/>
      </w:pPr>
      <w:r>
        <w:t xml:space="preserve">      return self._load_tensor(name)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self._load_nontensor_data(name)</w:t>
      </w:r>
    </w:p>
    <w:p>
      <w:pPr>
        <w:jc w:val="both"/>
      </w:pPr>
      <w:r/>
    </w:p>
    <w:p>
      <w:pPr>
        <w:jc w:val="both"/>
      </w:pPr>
      <w:r>
        <w:t xml:space="preserve">  def load_all(self):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Load all tensors stored in the tensorio directory.</w:t>
      </w:r>
    </w:p>
    <w:p>
      <w:pPr>
        <w:jc w:val="both"/>
      </w:pPr>
      <w:r>
        <w:t xml:space="preserve">    Returns a dictionary from tensor name to numpy arrays.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{k: self._load(k) for k in self._spec}</w:t>
      </w:r>
    </w:p>
    <w:p>
      <w:pPr>
        <w:jc w:val="both"/>
      </w:pPr>
      <w:r/>
    </w:p>
    <w:p>
      <w:pPr>
        <w:jc w:val="both"/>
      </w:pPr>
      <w:r>
        <w:t xml:space="preserve">  ###########################################</w:t>
      </w:r>
    </w:p>
    <w:p>
      <w:pPr>
        <w:jc w:val="both"/>
      </w:pPr>
      <w:r>
        <w:t xml:space="preserve">  # The below are utilities for convenience #</w:t>
      </w:r>
    </w:p>
    <w:p>
      <w:pPr>
        <w:jc w:val="both"/>
      </w:pPr>
      <w:r>
        <w:t xml:space="preserve">  ###########################################</w:t>
      </w:r>
    </w:p>
    <w:p>
      <w:pPr>
        <w:jc w:val="both"/>
      </w:pPr>
      <w:r>
        <w:t xml:space="preserve">  def __getitem__(self, k):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Shorthand for _load_tensor, but also supports hierarchical access like: tensorio['a']['b']['1']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if k in self._spec:</w:t>
      </w:r>
    </w:p>
    <w:p>
      <w:pPr>
        <w:jc w:val="both"/>
      </w:pPr>
      <w:r>
        <w:t xml:space="preserve">      # We have a full tensor name, directly load it.</w:t>
      </w:r>
    </w:p>
    <w:p>
      <w:pPr>
        <w:jc w:val="both"/>
      </w:pPr>
      <w:r>
        <w:t xml:space="preserve">      return self._load_tensor(k)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return _KeyRecorder(self)[k]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