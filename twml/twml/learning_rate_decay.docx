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disable=too-many-branches</w:t>
      </w:r>
    </w:p>
    <w:p>
      <w:pPr>
        <w:jc w:val="both"/>
      </w:pPr>
      <w:r>
        <w:t>""" This module includes functions for managing learning rate decay """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get_learning_rate_decay_fn(params):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learning rate decay function that takes the initial</w:t>
      </w:r>
    </w:p>
    <w:p>
      <w:pPr>
        <w:jc w:val="both"/>
      </w:pPr>
      <w:r>
        <w:t xml:space="preserve">  learning_rate and global_step</w:t>
      </w:r>
    </w:p>
    <w:p>
      <w:pPr>
        <w:jc w:val="both"/>
      </w:pPr>
      <w:r>
        <w:t xml:space="preserve">  as arguments and returns the current learning rate.</w:t>
      </w:r>
    </w:p>
    <w:p>
      <w:pPr>
        <w:jc w:val="both"/>
      </w:pPr>
      <w:r/>
    </w:p>
    <w:p>
      <w:pPr>
        <w:jc w:val="both"/>
      </w:pPr>
      <w:r>
        <w:t xml:space="preserve">  Currently supports params.learning_rate_decay values of:</w:t>
      </w:r>
    </w:p>
    <w:p>
      <w:pPr>
        <w:jc w:val="both"/>
      </w:pPr>
      <w:r>
        <w:t xml:space="preserve">  exponential | polynomial | piecewise_constant | cosine | cosine restarts.</w:t>
      </w:r>
    </w:p>
    <w:p>
      <w:pPr>
        <w:jc w:val="both"/>
      </w:pPr>
      <w:r>
        <w:t xml:space="preserve">  See `Decaying the Leanring Rate</w:t>
      </w:r>
    </w:p>
    <w:p>
      <w:pPr>
        <w:jc w:val="both"/>
      </w:pPr>
      <w:r>
        <w:t xml:space="preserve">  &lt;https://www.tensorflow.org/api_guides/python/train#Decaying_the_learning_rate&gt;`_ for details.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a tensorflow.contrib.train.HParams object containing the relevant hyperparameters.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paramsv = params.values()</w:t>
      </w:r>
    </w:p>
    <w:p>
      <w:pPr>
        <w:jc w:val="both"/>
      </w:pPr>
      <w:r>
        <w:t xml:space="preserve">  if 'learning_rate_decay' not in paramsv or params.learning_rate_decay == 'no_learning_rate_decay':</w:t>
      </w:r>
    </w:p>
    <w:p>
      <w:pPr>
        <w:jc w:val="both"/>
      </w:pPr>
      <w:r>
        <w:t xml:space="preserve">    return None</w:t>
      </w:r>
    </w:p>
    <w:p>
      <w:pPr>
        <w:jc w:val="both"/>
      </w:pPr>
      <w:r>
        <w:t xml:space="preserve">  elif params.learning_rate_decay == 'exponential_learning_rate_decay':</w:t>
      </w:r>
    </w:p>
    <w:p>
      <w:pPr>
        <w:jc w:val="both"/>
      </w:pPr>
      <w:r>
        <w:t xml:space="preserve">    if 'decay_steps' not in paramsv:</w:t>
      </w:r>
    </w:p>
    <w:p>
      <w:pPr>
        <w:jc w:val="both"/>
      </w:pPr>
      <w:r>
        <w:t xml:space="preserve">      raise ValueError("Expecting params.decay_steps for "</w:t>
      </w:r>
    </w:p>
    <w:p>
      <w:pPr>
        <w:jc w:val="both"/>
      </w:pPr>
      <w:r>
        <w:t xml:space="preserve">                       "params.learning_rate_decay == 'exponential'")</w:t>
      </w:r>
    </w:p>
    <w:p>
      <w:pPr>
        <w:jc w:val="both"/>
      </w:pPr>
      <w:r>
        <w:t xml:space="preserve">    if 'exponential_decay_rate' not in paramsv:</w:t>
      </w:r>
    </w:p>
    <w:p>
      <w:pPr>
        <w:jc w:val="both"/>
      </w:pPr>
      <w:r>
        <w:t xml:space="preserve">      raise ValueError("Expecting params.exponential_decay_rate for "</w:t>
      </w:r>
    </w:p>
    <w:p>
      <w:pPr>
        <w:jc w:val="both"/>
      </w:pPr>
      <w:r>
        <w:t xml:space="preserve">                       "params.learning_rate_decay == 'exponential'")</w:t>
      </w:r>
    </w:p>
    <w:p>
      <w:pPr>
        <w:jc w:val="both"/>
      </w:pPr>
      <w:r/>
    </w:p>
    <w:p>
      <w:pPr>
        <w:jc w:val="both"/>
      </w:pPr>
      <w:r>
        <w:t xml:space="preserve">    def exponential_decay_fn(learning_rate, global_step):</w:t>
      </w:r>
    </w:p>
    <w:p>
      <w:pPr>
        <w:jc w:val="both"/>
      </w:pPr>
      <w:r>
        <w:t xml:space="preserve">      """ exponential decay function to be passed to optimize_loss """</w:t>
      </w:r>
    </w:p>
    <w:p>
      <w:pPr>
        <w:jc w:val="both"/>
      </w:pPr>
      <w:r>
        <w:t xml:space="preserve">      return tf.train.exponential_decay(</w:t>
      </w:r>
    </w:p>
    <w:p>
      <w:pPr>
        <w:jc w:val="both"/>
      </w:pPr>
      <w:r>
        <w:t xml:space="preserve">        learning_rate=learning_rate,</w:t>
      </w:r>
    </w:p>
    <w:p>
      <w:pPr>
        <w:jc w:val="both"/>
      </w:pPr>
      <w:r>
        <w:t xml:space="preserve">        global_step=global_step,</w:t>
      </w:r>
    </w:p>
    <w:p>
      <w:pPr>
        <w:jc w:val="both"/>
      </w:pPr>
      <w:r>
        <w:t xml:space="preserve">        decay_steps=params.decay_steps,</w:t>
      </w:r>
    </w:p>
    <w:p>
      <w:pPr>
        <w:jc w:val="both"/>
      </w:pPr>
      <w:r>
        <w:t xml:space="preserve">        decay_rate=params.exponential_decay_rate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exponential_decay_fn</w:t>
      </w:r>
    </w:p>
    <w:p>
      <w:pPr>
        <w:jc w:val="both"/>
      </w:pPr>
      <w:r>
        <w:t xml:space="preserve">  elif params.learning_rate_decay == 'piecewise_constant_learning_rate_decay':</w:t>
      </w:r>
    </w:p>
    <w:p>
      <w:pPr>
        <w:jc w:val="both"/>
      </w:pPr>
      <w:r>
        <w:t xml:space="preserve">    if 'piecewise_constant_boundaries' not in paramsv:</w:t>
      </w:r>
    </w:p>
    <w:p>
      <w:pPr>
        <w:jc w:val="both"/>
      </w:pPr>
      <w:r>
        <w:t xml:space="preserve">      raise ValueError("Expecting params.piecewise_constant_boundaries for "</w:t>
      </w:r>
    </w:p>
    <w:p>
      <w:pPr>
        <w:jc w:val="both"/>
      </w:pPr>
      <w:r>
        <w:t xml:space="preserve">                       "params.learning_rate_decay == 'piecewise_constant'")</w:t>
      </w:r>
    </w:p>
    <w:p>
      <w:pPr>
        <w:jc w:val="both"/>
      </w:pPr>
      <w:r>
        <w:t xml:space="preserve">    if 'piecewise_constant_values' not in paramsv:</w:t>
      </w:r>
    </w:p>
    <w:p>
      <w:pPr>
        <w:jc w:val="both"/>
      </w:pPr>
      <w:r>
        <w:t xml:space="preserve">      raise ValueError("Expecting params.piecewise_constant_values for "</w:t>
      </w:r>
    </w:p>
    <w:p>
      <w:pPr>
        <w:jc w:val="both"/>
      </w:pPr>
      <w:r>
        <w:t xml:space="preserve">                       "params.learning_rate_decay == 'piecewise_constant'")</w:t>
      </w:r>
    </w:p>
    <w:p>
      <w:pPr>
        <w:jc w:val="both"/>
      </w:pPr>
      <w:r>
        <w:t xml:space="preserve">    # pylint: disable=unused-argument</w:t>
      </w:r>
    </w:p>
    <w:p>
      <w:pPr>
        <w:jc w:val="both"/>
      </w:pPr>
      <w:r/>
    </w:p>
    <w:p>
      <w:pPr>
        <w:jc w:val="both"/>
      </w:pPr>
      <w:r>
        <w:t xml:space="preserve">    def piecewise_constant_fn(learning_rate, global_step):</w:t>
      </w:r>
    </w:p>
    <w:p>
      <w:pPr>
        <w:jc w:val="both"/>
      </w:pPr>
      <w:r>
        <w:t xml:space="preserve">      """ piecewise_constant decay function to be passed to optimize_loss """</w:t>
      </w:r>
    </w:p>
    <w:p>
      <w:pPr>
        <w:jc w:val="both"/>
      </w:pPr>
      <w:r>
        <w:t xml:space="preserve">      return tf.train.piecewise_constant(</w:t>
      </w:r>
    </w:p>
    <w:p>
      <w:pPr>
        <w:jc w:val="both"/>
      </w:pPr>
      <w:r>
        <w:t xml:space="preserve">        x=global_step,</w:t>
      </w:r>
    </w:p>
    <w:p>
      <w:pPr>
        <w:jc w:val="both"/>
      </w:pPr>
      <w:r>
        <w:t xml:space="preserve">        boundaries=params.piecewise_constant_boundaries,</w:t>
      </w:r>
    </w:p>
    <w:p>
      <w:pPr>
        <w:jc w:val="both"/>
      </w:pPr>
      <w:r>
        <w:t xml:space="preserve">        values=params.piecewise_constant_values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piecewise_constant_fn</w:t>
      </w:r>
    </w:p>
    <w:p>
      <w:pPr>
        <w:jc w:val="both"/>
      </w:pPr>
      <w:r>
        <w:t xml:space="preserve">  elif params.learning_rate_decay == 'polynomial_learning_rate_decay':</w:t>
      </w:r>
    </w:p>
    <w:p>
      <w:pPr>
        <w:jc w:val="both"/>
      </w:pPr>
      <w:r>
        <w:t xml:space="preserve">    if 'decay_steps' not in paramsv:</w:t>
      </w:r>
    </w:p>
    <w:p>
      <w:pPr>
        <w:jc w:val="both"/>
      </w:pPr>
      <w:r>
        <w:t xml:space="preserve">      raise ValueError("Expecting params.decay_steps for "</w:t>
      </w:r>
    </w:p>
    <w:p>
      <w:pPr>
        <w:jc w:val="both"/>
      </w:pPr>
      <w:r>
        <w:t xml:space="preserve">                       "params.learning_rate_decay == 'polynomial'")</w:t>
      </w:r>
    </w:p>
    <w:p>
      <w:pPr>
        <w:jc w:val="both"/>
      </w:pPr>
      <w:r>
        <w:t xml:space="preserve">    if 'end_learning_rate' not in paramsv:</w:t>
      </w:r>
    </w:p>
    <w:p>
      <w:pPr>
        <w:jc w:val="both"/>
      </w:pPr>
      <w:r>
        <w:t xml:space="preserve">      raise ValueError("Expecting params.end_learning_rate for "</w:t>
      </w:r>
    </w:p>
    <w:p>
      <w:pPr>
        <w:jc w:val="both"/>
      </w:pPr>
      <w:r>
        <w:t xml:space="preserve">                       "params.learning_rate_decay == 'polynomial'")</w:t>
      </w:r>
    </w:p>
    <w:p>
      <w:pPr>
        <w:jc w:val="both"/>
      </w:pPr>
      <w:r/>
    </w:p>
    <w:p>
      <w:pPr>
        <w:jc w:val="both"/>
      </w:pPr>
      <w:r>
        <w:t xml:space="preserve">    def polynomial_decay_fn(learning_rate, global_step):</w:t>
      </w:r>
    </w:p>
    <w:p>
      <w:pPr>
        <w:jc w:val="both"/>
      </w:pPr>
      <w:r>
        <w:t xml:space="preserve">      """ polynomial decay function to be passed to optimize_loss """</w:t>
      </w:r>
    </w:p>
    <w:p>
      <w:pPr>
        <w:jc w:val="both"/>
      </w:pPr>
      <w:r>
        <w:t xml:space="preserve">      return tf.train.polynomial_decay(</w:t>
      </w:r>
    </w:p>
    <w:p>
      <w:pPr>
        <w:jc w:val="both"/>
      </w:pPr>
      <w:r>
        <w:t xml:space="preserve">        learning_rate=learning_rate,</w:t>
      </w:r>
    </w:p>
    <w:p>
      <w:pPr>
        <w:jc w:val="both"/>
      </w:pPr>
      <w:r>
        <w:t xml:space="preserve">        global_step=global_step,</w:t>
      </w:r>
    </w:p>
    <w:p>
      <w:pPr>
        <w:jc w:val="both"/>
      </w:pPr>
      <w:r>
        <w:t xml:space="preserve">        decay_steps=params.decay_steps,</w:t>
      </w:r>
    </w:p>
    <w:p>
      <w:pPr>
        <w:jc w:val="both"/>
      </w:pPr>
      <w:r>
        <w:t xml:space="preserve">        end_learning_rate=params.end_learning_rate,</w:t>
      </w:r>
    </w:p>
    <w:p>
      <w:pPr>
        <w:jc w:val="both"/>
      </w:pPr>
      <w:r>
        <w:t xml:space="preserve">        power=params.polynomial_power if 'polynomial_power' in paramsv else 1.0,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polynomial_decay_fn</w:t>
      </w:r>
    </w:p>
    <w:p>
      <w:pPr>
        <w:jc w:val="both"/>
      </w:pPr>
      <w:r/>
    </w:p>
    <w:p>
      <w:pPr>
        <w:jc w:val="both"/>
      </w:pPr>
      <w:r>
        <w:t xml:space="preserve">  elif params.learning_rate_decay == 'inverse_learning_rate_decay':</w:t>
      </w:r>
    </w:p>
    <w:p>
      <w:pPr>
        <w:jc w:val="both"/>
      </w:pPr>
      <w:r>
        <w:t xml:space="preserve">    if 'min_learning_rate' not in paramsv:</w:t>
      </w:r>
    </w:p>
    <w:p>
      <w:pPr>
        <w:jc w:val="both"/>
      </w:pPr>
      <w:r>
        <w:t xml:space="preserve">      raise ValueError("Expecting params.min_learning_rate for "</w:t>
      </w:r>
    </w:p>
    <w:p>
      <w:pPr>
        <w:jc w:val="both"/>
      </w:pPr>
      <w:r>
        <w:t xml:space="preserve">                       "params.learning_rate_decay == 'inverse'")</w:t>
      </w:r>
    </w:p>
    <w:p>
      <w:pPr>
        <w:jc w:val="both"/>
      </w:pPr>
      <w:r>
        <w:t xml:space="preserve">    if 'decay_rate' not in paramsv:</w:t>
      </w:r>
    </w:p>
    <w:p>
      <w:pPr>
        <w:jc w:val="both"/>
      </w:pPr>
      <w:r>
        <w:t xml:space="preserve">      raise ValueError("Expecting params.decay_rate for "</w:t>
      </w:r>
    </w:p>
    <w:p>
      <w:pPr>
        <w:jc w:val="both"/>
      </w:pPr>
      <w:r>
        <w:t xml:space="preserve">                       "params.learning_rate_decay == 'inverse'")</w:t>
      </w:r>
    </w:p>
    <w:p>
      <w:pPr>
        <w:jc w:val="both"/>
      </w:pPr>
      <w:r>
        <w:t xml:space="preserve">    if 'decay_steps' not in paramsv:</w:t>
      </w:r>
    </w:p>
    <w:p>
      <w:pPr>
        <w:jc w:val="both"/>
      </w:pPr>
      <w:r>
        <w:t xml:space="preserve">      raise ValueError("Expecting params.decay_steps for "</w:t>
      </w:r>
    </w:p>
    <w:p>
      <w:pPr>
        <w:jc w:val="both"/>
      </w:pPr>
      <w:r>
        <w:t xml:space="preserve">                       "params.learning_rate_decay == 'inverse'")</w:t>
      </w:r>
    </w:p>
    <w:p>
      <w:pPr>
        <w:jc w:val="both"/>
      </w:pPr>
      <w:r/>
    </w:p>
    <w:p>
      <w:pPr>
        <w:jc w:val="both"/>
      </w:pPr>
      <w:r>
        <w:t xml:space="preserve">    def bounded_inverse_time_decay_fn(learning_rate, global_step):</w:t>
      </w:r>
    </w:p>
    <w:p>
      <w:pPr>
        <w:jc w:val="both"/>
      </w:pPr>
      <w:r>
        <w:t xml:space="preserve">      '''</w:t>
      </w:r>
    </w:p>
    <w:p>
      <w:pPr>
        <w:jc w:val="both"/>
      </w:pPr>
      <w:r>
        <w:t xml:space="preserve">      Returns the decayed learning_rate by applying the function:</w:t>
      </w:r>
    </w:p>
    <w:p>
      <w:pPr>
        <w:jc w:val="both"/>
      </w:pPr>
      <w:r>
        <w:t xml:space="preserve">      decayed_lr = max(lr /(1 + decay_rate * floor(global_step /decay_step)),</w:t>
      </w:r>
    </w:p>
    <w:p>
      <w:pPr>
        <w:jc w:val="both"/>
      </w:pPr>
      <w:r>
        <w:t xml:space="preserve">                       min_learning_rate)</w:t>
      </w:r>
    </w:p>
    <w:p>
      <w:pPr>
        <w:jc w:val="both"/>
      </w:pPr>
      <w:r>
        <w:t xml:space="preserve">      Arguments:</w:t>
      </w:r>
    </w:p>
    <w:p>
      <w:pPr>
        <w:jc w:val="both"/>
      </w:pPr>
      <w:r>
        <w:t xml:space="preserve">        learning_rate:</w:t>
      </w:r>
    </w:p>
    <w:p>
      <w:pPr>
        <w:jc w:val="both"/>
      </w:pPr>
      <w:r>
        <w:t xml:space="preserve">          A scalar `float32` or `float64` `Tensor` or a Python number.</w:t>
      </w:r>
    </w:p>
    <w:p>
      <w:pPr>
        <w:jc w:val="both"/>
      </w:pPr>
      <w:r>
        <w:t xml:space="preserve">          The initial learning rate.</w:t>
      </w:r>
    </w:p>
    <w:p>
      <w:pPr>
        <w:jc w:val="both"/>
      </w:pPr>
      <w:r>
        <w:t xml:space="preserve">        global_step:</w:t>
      </w:r>
    </w:p>
    <w:p>
      <w:pPr>
        <w:jc w:val="both"/>
      </w:pPr>
      <w:r>
        <w:t xml:space="preserve">          A scalar `int32` or `int64` `Tensor` or a Python number.</w:t>
      </w:r>
    </w:p>
    <w:p>
      <w:pPr>
        <w:jc w:val="both"/>
      </w:pPr>
      <w:r>
        <w:t xml:space="preserve">          Global step to use for the decay computation.  Must not be negative.</w:t>
      </w:r>
    </w:p>
    <w:p>
      <w:pPr>
        <w:jc w:val="both"/>
      </w:pPr>
      <w:r>
        <w:t xml:space="preserve">        min_learning_rate:</w:t>
      </w:r>
    </w:p>
    <w:p>
      <w:pPr>
        <w:jc w:val="both"/>
      </w:pPr>
      <w:r>
        <w:t xml:space="preserve">          A scalar `int32` or `int64` `Tensor` or a Python number.</w:t>
      </w:r>
    </w:p>
    <w:p>
      <w:pPr>
        <w:jc w:val="both"/>
      </w:pPr>
      <w:r>
        <w:t xml:space="preserve">          Minimum possible learning_rate. The decayed learning_rate will not be</w:t>
      </w:r>
    </w:p>
    <w:p>
      <w:pPr>
        <w:jc w:val="both"/>
      </w:pPr>
      <w:r>
        <w:t xml:space="preserve">          smaller than the min_learning_rate</w:t>
      </w:r>
    </w:p>
    <w:p>
      <w:pPr>
        <w:jc w:val="both"/>
      </w:pPr>
      <w:r>
        <w:t xml:space="preserve">        decay_steps:</w:t>
      </w:r>
    </w:p>
    <w:p>
      <w:pPr>
        <w:jc w:val="both"/>
      </w:pPr>
      <w:r>
        <w:t xml:space="preserve">          How often to apply decay. In dbv1, this should be 1.</w:t>
      </w:r>
    </w:p>
    <w:p>
      <w:pPr>
        <w:jc w:val="both"/>
      </w:pPr>
      <w:r>
        <w:t xml:space="preserve">        decay_rate:</w:t>
      </w:r>
    </w:p>
    <w:p>
      <w:pPr>
        <w:jc w:val="both"/>
      </w:pPr>
      <w:r>
        <w:t xml:space="preserve">          A scalar `int32` or `int64` `Tensor` or a Python number.</w:t>
      </w:r>
    </w:p>
    <w:p>
      <w:pPr>
        <w:jc w:val="both"/>
      </w:pPr>
      <w:r>
        <w:t xml:space="preserve">          Rate in which we decay the learning rate.</w:t>
      </w:r>
    </w:p>
    <w:p>
      <w:pPr>
        <w:jc w:val="both"/>
      </w:pPr>
      <w:r>
        <w:t xml:space="preserve">        Returns:</w:t>
      </w:r>
    </w:p>
    <w:p>
      <w:pPr>
        <w:jc w:val="both"/>
      </w:pPr>
      <w:r>
        <w:t xml:space="preserve">        A scalar `Tensor` of the same type as `learning_rate`.  The decayed</w:t>
      </w:r>
    </w:p>
    <w:p>
      <w:pPr>
        <w:jc w:val="both"/>
      </w:pPr>
      <w:r>
        <w:t xml:space="preserve">        learning rate.</w:t>
      </w:r>
    </w:p>
    <w:p>
      <w:pPr>
        <w:jc w:val="both"/>
      </w:pPr>
      <w:r>
        <w:t xml:space="preserve">      '''</w:t>
      </w:r>
    </w:p>
    <w:p>
      <w:pPr>
        <w:jc w:val="both"/>
      </w:pPr>
      <w:r>
        <w:t xml:space="preserve">      decayed_rate = tf.train.inverse_time_decay(</w:t>
      </w:r>
    </w:p>
    <w:p>
      <w:pPr>
        <w:jc w:val="both"/>
      </w:pPr>
      <w:r>
        <w:t xml:space="preserve">        learning_rate=learning_rate,</w:t>
      </w:r>
    </w:p>
    <w:p>
      <w:pPr>
        <w:jc w:val="both"/>
      </w:pPr>
      <w:r>
        <w:t xml:space="preserve">        global_step=global_step,</w:t>
      </w:r>
    </w:p>
    <w:p>
      <w:pPr>
        <w:jc w:val="both"/>
      </w:pPr>
      <w:r>
        <w:t xml:space="preserve">        decay_steps=params.decay_steps,</w:t>
      </w:r>
    </w:p>
    <w:p>
      <w:pPr>
        <w:jc w:val="both"/>
      </w:pPr>
      <w:r>
        <w:t xml:space="preserve">        decay_rate=params.decay_rate)</w:t>
      </w:r>
    </w:p>
    <w:p>
      <w:pPr>
        <w:jc w:val="both"/>
      </w:pPr>
      <w:r>
        <w:t xml:space="preserve">      # Getting dtype of returned Tensor</w:t>
      </w:r>
    </w:p>
    <w:p>
      <w:pPr>
        <w:jc w:val="both"/>
      </w:pPr>
      <w:r>
        <w:t xml:space="preserve">      dtype = decayed_rate.dtype</w:t>
      </w:r>
    </w:p>
    <w:p>
      <w:pPr>
        <w:jc w:val="both"/>
      </w:pPr>
      <w:r>
        <w:t xml:space="preserve">      # Casting the min_learning rate the same dtype as decayes rate</w:t>
      </w:r>
    </w:p>
    <w:p>
      <w:pPr>
        <w:jc w:val="both"/>
      </w:pPr>
      <w:r>
        <w:t xml:space="preserve">      min_learning_rate = tf.cast(params.min_learning_rate, dtype)</w:t>
      </w:r>
    </w:p>
    <w:p>
      <w:pPr>
        <w:jc w:val="both"/>
      </w:pPr>
      <w:r>
        <w:t xml:space="preserve">      # Returning the maximum between the two</w:t>
      </w:r>
    </w:p>
    <w:p>
      <w:pPr>
        <w:jc w:val="both"/>
      </w:pPr>
      <w:r>
        <w:t xml:space="preserve">      return tf.maximum(decayed_rate, min_learning_rate)</w:t>
      </w:r>
    </w:p>
    <w:p>
      <w:pPr>
        <w:jc w:val="both"/>
      </w:pPr>
      <w:r/>
    </w:p>
    <w:p>
      <w:pPr>
        <w:jc w:val="both"/>
      </w:pPr>
      <w:r>
        <w:t xml:space="preserve">    return bounded_inverse_time_decay_fn</w:t>
      </w:r>
    </w:p>
    <w:p>
      <w:pPr>
        <w:jc w:val="both"/>
      </w:pPr>
      <w:r/>
    </w:p>
    <w:p>
      <w:pPr>
        <w:jc w:val="both"/>
      </w:pPr>
      <w:r>
        <w:t xml:space="preserve">  elif params.learning_rate_decay == 'cosine_learning_rate_decay':</w:t>
      </w:r>
    </w:p>
    <w:p>
      <w:pPr>
        <w:jc w:val="both"/>
      </w:pPr>
      <w:r>
        <w:t xml:space="preserve">    if 'decay_steps' not in paramsv:</w:t>
      </w:r>
    </w:p>
    <w:p>
      <w:pPr>
        <w:jc w:val="both"/>
      </w:pPr>
      <w:r>
        <w:t xml:space="preserve">      raise ValueError("Expecting params.decay_steps for "</w:t>
      </w:r>
    </w:p>
    <w:p>
      <w:pPr>
        <w:jc w:val="both"/>
      </w:pPr>
      <w:r>
        <w:t xml:space="preserve">                       "params.learning_rate_decay == 'cosine_decay'")</w:t>
      </w:r>
    </w:p>
    <w:p>
      <w:pPr>
        <w:jc w:val="both"/>
      </w:pPr>
      <w:r>
        <w:t xml:space="preserve">    if "alpha" not in paramsv:</w:t>
      </w:r>
    </w:p>
    <w:p>
      <w:pPr>
        <w:jc w:val="both"/>
      </w:pPr>
      <w:r>
        <w:t xml:space="preserve">      raise ValueError("Expecting params.alpha for "</w:t>
      </w:r>
    </w:p>
    <w:p>
      <w:pPr>
        <w:jc w:val="both"/>
      </w:pPr>
      <w:r>
        <w:t xml:space="preserve">                       "params.learning_rate_decay == 'cosine_decay'")</w:t>
      </w:r>
    </w:p>
    <w:p>
      <w:pPr>
        <w:jc w:val="both"/>
      </w:pPr>
      <w:r>
        <w:t xml:space="preserve">    def cosine_decay_fn(learning_rate, global_step):</w:t>
      </w:r>
    </w:p>
    <w:p>
      <w:pPr>
        <w:jc w:val="both"/>
      </w:pPr>
      <w:r>
        <w:t xml:space="preserve">      """ cosine decay function to be passed to optimize_loss """</w:t>
      </w:r>
    </w:p>
    <w:p>
      <w:pPr>
        <w:jc w:val="both"/>
      </w:pPr>
      <w:r>
        <w:t xml:space="preserve">      return tf.train.cosine_decay(</w:t>
      </w:r>
    </w:p>
    <w:p>
      <w:pPr>
        <w:jc w:val="both"/>
      </w:pPr>
      <w:r>
        <w:t xml:space="preserve">        learning_rate=learning_rate,</w:t>
      </w:r>
    </w:p>
    <w:p>
      <w:pPr>
        <w:jc w:val="both"/>
      </w:pPr>
      <w:r>
        <w:t xml:space="preserve">        global_step=global_step,</w:t>
      </w:r>
    </w:p>
    <w:p>
      <w:pPr>
        <w:jc w:val="both"/>
      </w:pPr>
      <w:r>
        <w:t xml:space="preserve">        decay_steps=params.decay_steps,</w:t>
      </w:r>
    </w:p>
    <w:p>
      <w:pPr>
        <w:jc w:val="both"/>
      </w:pPr>
      <w:r>
        <w:t xml:space="preserve">        alpha=params.alpha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cosine_decay_fn</w:t>
      </w:r>
    </w:p>
    <w:p>
      <w:pPr>
        <w:jc w:val="both"/>
      </w:pPr>
      <w:r>
        <w:t xml:space="preserve">  elif params.learning_rate_decay == 'cosine_restarts_learning_rate_decay':</w:t>
      </w:r>
    </w:p>
    <w:p>
      <w:pPr>
        <w:jc w:val="both"/>
      </w:pPr>
      <w:r>
        <w:t xml:space="preserve">    if 'first_decay_steps' not in paramsv:</w:t>
      </w:r>
    </w:p>
    <w:p>
      <w:pPr>
        <w:jc w:val="both"/>
      </w:pPr>
      <w:r>
        <w:t xml:space="preserve">      raise ValueError("Expecting params.first_decay_steps for "</w:t>
      </w:r>
    </w:p>
    <w:p>
      <w:pPr>
        <w:jc w:val="both"/>
      </w:pPr>
      <w:r>
        <w:t xml:space="preserve">                       "params.learning_rate_decay == 'cosine_restarts_decay'")</w:t>
      </w:r>
    </w:p>
    <w:p>
      <w:pPr>
        <w:jc w:val="both"/>
      </w:pPr>
      <w:r>
        <w:t xml:space="preserve">    if 't_mul' not in paramsv:</w:t>
      </w:r>
    </w:p>
    <w:p>
      <w:pPr>
        <w:jc w:val="both"/>
      </w:pPr>
      <w:r>
        <w:t xml:space="preserve">      raise ValueError("Expecting params.t_mul for "</w:t>
      </w:r>
    </w:p>
    <w:p>
      <w:pPr>
        <w:jc w:val="both"/>
      </w:pPr>
      <w:r>
        <w:t xml:space="preserve">                       "params.learning_rate_decay == 'cosine_restarts_decay'")</w:t>
      </w:r>
    </w:p>
    <w:p>
      <w:pPr>
        <w:jc w:val="both"/>
      </w:pPr>
      <w:r>
        <w:t xml:space="preserve">    if 'm_mul' not in paramsv:</w:t>
      </w:r>
    </w:p>
    <w:p>
      <w:pPr>
        <w:jc w:val="both"/>
      </w:pPr>
      <w:r>
        <w:t xml:space="preserve">      raise ValueError("Expecting params.m_mul for "</w:t>
      </w:r>
    </w:p>
    <w:p>
      <w:pPr>
        <w:jc w:val="both"/>
      </w:pPr>
      <w:r>
        <w:t xml:space="preserve">                       "params.learning_rate_decay == 'cosine_restarts_decay'")</w:t>
      </w:r>
    </w:p>
    <w:p>
      <w:pPr>
        <w:jc w:val="both"/>
      </w:pPr>
      <w:r>
        <w:t xml:space="preserve">    if "alpha" not in paramsv:</w:t>
      </w:r>
    </w:p>
    <w:p>
      <w:pPr>
        <w:jc w:val="both"/>
      </w:pPr>
      <w:r>
        <w:t xml:space="preserve">      raise ValueError("Expecting params.alpha for "</w:t>
      </w:r>
    </w:p>
    <w:p>
      <w:pPr>
        <w:jc w:val="both"/>
      </w:pPr>
      <w:r>
        <w:t xml:space="preserve">                       "params.learning_rate_decay == 'cosine_restarts_decay'")</w:t>
      </w:r>
    </w:p>
    <w:p>
      <w:pPr>
        <w:jc w:val="both"/>
      </w:pPr>
      <w:r>
        <w:t xml:space="preserve">    def cosine_restart_decay_fn(learning_rate, global_step):</w:t>
      </w:r>
    </w:p>
    <w:p>
      <w:pPr>
        <w:jc w:val="both"/>
      </w:pPr>
      <w:r>
        <w:t xml:space="preserve">      """ cosine decay function to be passed to optimize_loss """</w:t>
      </w:r>
    </w:p>
    <w:p>
      <w:pPr>
        <w:jc w:val="both"/>
      </w:pPr>
      <w:r>
        <w:t xml:space="preserve">      return tf.train.cosine_decay_restarts(</w:t>
      </w:r>
    </w:p>
    <w:p>
      <w:pPr>
        <w:jc w:val="both"/>
      </w:pPr>
      <w:r>
        <w:t xml:space="preserve">        learning_rate=learning_rate,</w:t>
      </w:r>
    </w:p>
    <w:p>
      <w:pPr>
        <w:jc w:val="both"/>
      </w:pPr>
      <w:r>
        <w:t xml:space="preserve">        global_step=global_step,</w:t>
      </w:r>
    </w:p>
    <w:p>
      <w:pPr>
        <w:jc w:val="both"/>
      </w:pPr>
      <w:r>
        <w:t xml:space="preserve">        first_decay_steps=params.first_decay_steps,</w:t>
      </w:r>
    </w:p>
    <w:p>
      <w:pPr>
        <w:jc w:val="both"/>
      </w:pPr>
      <w:r>
        <w:t xml:space="preserve">        t_mul=params.t_mul,</w:t>
      </w:r>
    </w:p>
    <w:p>
      <w:pPr>
        <w:jc w:val="both"/>
      </w:pPr>
      <w:r>
        <w:t xml:space="preserve">        m_mul=params.m_mul,</w:t>
      </w:r>
    </w:p>
    <w:p>
      <w:pPr>
        <w:jc w:val="both"/>
      </w:pPr>
      <w:r>
        <w:t xml:space="preserve">        alpha=params.alpha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cosine_restart_decay_fn</w:t>
      </w:r>
    </w:p>
    <w:p>
      <w:pPr>
        <w:jc w:val="both"/>
      </w:pPr>
      <w:r/>
    </w:p>
    <w:p>
      <w:pPr>
        <w:jc w:val="both"/>
      </w:pPr>
      <w:r>
        <w:t xml:space="preserve">  raise ValueError("Unsupported params.learning_rate_decay: %s" % params.learning_rate_decay)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