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Implementing partition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Partition(Layer):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layer implements: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tf.dynamic_partition(input_vals, partition_ids, self.partitions)</w:t>
      </w:r>
    </w:p>
    <w:p>
      <w:pPr>
        <w:jc w:val="both"/>
      </w:pPr>
      <w:r/>
    </w:p>
    <w:p>
      <w:pPr>
        <w:jc w:val="both"/>
      </w:pPr>
      <w:r>
        <w:t xml:space="preserve">  Input:</w:t>
      </w:r>
    </w:p>
    <w:p>
      <w:pPr>
        <w:jc w:val="both"/>
      </w:pPr>
      <w:r>
        <w:t xml:space="preserve">    partitions:</w:t>
      </w:r>
    </w:p>
    <w:p>
      <w:pPr>
        <w:jc w:val="both"/>
      </w:pPr>
      <w:r>
        <w:t xml:space="preserve">      the number of partitions which we will divide the hashmap keys/bvalues</w:t>
      </w:r>
    </w:p>
    <w:p>
      <w:pPr>
        <w:jc w:val="both"/>
      </w:pPr>
      <w:r/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  A layer that performs partitioning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__init__(self, partitions=2, **kwargs):</w:t>
      </w:r>
    </w:p>
    <w:p>
      <w:pPr>
        <w:jc w:val="both"/>
      </w:pPr>
      <w:r>
        <w:t xml:space="preserve">    self.partitions = partitions</w:t>
      </w:r>
    </w:p>
    <w:p>
      <w:pPr>
        <w:jc w:val="both"/>
      </w:pPr>
      <w:r>
        <w:t xml:space="preserve">    super(Partition, self).__init__(**kwargs)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call(self, partition_ids, input_vals, input_keys, **kwargs):</w:t>
      </w:r>
    </w:p>
    <w:p>
      <w:pPr>
        <w:jc w:val="both"/>
      </w:pPr>
      <w:r>
        <w:t xml:space="preserve">    """This layer is responsible for partitioning the values/keys of a hashmap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partition_ids:</w:t>
      </w:r>
    </w:p>
    <w:p>
      <w:pPr>
        <w:jc w:val="both"/>
      </w:pPr>
      <w:r>
        <w:t xml:space="preserve">        Tensor that is equivalent to boolean (int32).</w:t>
      </w:r>
    </w:p>
    <w:p>
      <w:pPr>
        <w:jc w:val="both"/>
      </w:pPr>
      <w:r>
        <w:t xml:space="preserve">      input_vals:</w:t>
      </w:r>
    </w:p>
    <w:p>
      <w:pPr>
        <w:jc w:val="both"/>
      </w:pPr>
      <w:r>
        <w:t xml:space="preserve">        Tensor that represents the values of the hashmap(float).</w:t>
      </w:r>
    </w:p>
    <w:p>
      <w:pPr>
        <w:jc w:val="both"/>
      </w:pPr>
      <w:r>
        <w:t xml:space="preserve">      input_keys:</w:t>
      </w:r>
    </w:p>
    <w:p>
      <w:pPr>
        <w:jc w:val="both"/>
      </w:pPr>
      <w:r>
        <w:t xml:space="preserve">        Tensor that represents the keys of the hashmap(float)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output of the partition layer, which is a list of lists which looks</w:t>
      </w:r>
    </w:p>
    <w:p>
      <w:pPr>
        <w:jc w:val="both"/>
      </w:pPr>
      <w:r>
        <w:t xml:space="preserve">      something like:</w:t>
      </w:r>
    </w:p>
    <w:p>
      <w:pPr>
        <w:jc w:val="both"/>
      </w:pPr>
      <w:r/>
    </w:p>
    <w:p>
      <w:pPr>
        <w:jc w:val="both"/>
      </w:pPr>
      <w:r>
        <w:t xml:space="preserve">      .. code-block:: python</w:t>
      </w:r>
    </w:p>
    <w:p>
      <w:pPr>
        <w:jc w:val="both"/>
      </w:pPr>
      <w:r/>
    </w:p>
    <w:p>
      <w:pPr>
        <w:jc w:val="both"/>
      </w:pPr>
      <w:r>
        <w:t xml:space="preserve">        [[vals_0, vals_1], [keys_0, keys_1], [indices_0, indices_1]]</w:t>
      </w:r>
    </w:p>
    <w:p>
      <w:pPr>
        <w:jc w:val="both"/>
      </w:pPr>
      <w:r/>
    </w:p>
    <w:p>
      <w:pPr>
        <w:jc w:val="both"/>
      </w:pPr>
      <w:r>
        <w:t xml:space="preserve">      where:</w:t>
      </w:r>
    </w:p>
    <w:p>
      <w:pPr>
        <w:jc w:val="both"/>
      </w:pPr>
      <w:r>
        <w:t xml:space="preserve">        vals_x:</w:t>
      </w:r>
    </w:p>
    <w:p>
      <w:pPr>
        <w:jc w:val="both"/>
      </w:pPr>
      <w:r>
        <w:t xml:space="preserve">          values of the hashmap for partition x</w:t>
      </w:r>
    </w:p>
    <w:p>
      <w:pPr>
        <w:jc w:val="both"/>
      </w:pPr>
      <w:r>
        <w:t xml:space="preserve">        keys_x:</w:t>
      </w:r>
    </w:p>
    <w:p>
      <w:pPr>
        <w:jc w:val="both"/>
      </w:pPr>
      <w:r>
        <w:t xml:space="preserve">          keys of the hashmap for partition x</w:t>
      </w:r>
    </w:p>
    <w:p>
      <w:pPr>
        <w:jc w:val="both"/>
      </w:pPr>
      <w:r>
        <w:t xml:space="preserve">        indices_x:</w:t>
      </w:r>
    </w:p>
    <w:p>
      <w:pPr>
        <w:jc w:val="both"/>
      </w:pPr>
      <w:r>
        <w:t xml:space="preserve">          indices of the hashmap for partition x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partioned_val = tf.dynamic_partition(input_vals, partition_ids, self.partitions)</w:t>
      </w:r>
    </w:p>
    <w:p>
      <w:pPr>
        <w:jc w:val="both"/>
      </w:pPr>
      <w:r>
        <w:t xml:space="preserve">    partioned_keys = tf.dynamic_partition(input_keys, partition_ids, self.partitions)</w:t>
      </w:r>
    </w:p>
    <w:p>
      <w:pPr>
        <w:jc w:val="both"/>
      </w:pPr>
      <w:r>
        <w:t xml:space="preserve">    partioned_indices = tf.dynamic_partition(tf.range(tf.shape(partition_ids)[0]),</w:t>
      </w:r>
    </w:p>
    <w:p>
      <w:pPr>
        <w:jc w:val="both"/>
      </w:pPr>
      <w:r>
        <w:t xml:space="preserve">                                             tf.cast(partition_ids, tf.int32), self.partitions)</w:t>
      </w:r>
    </w:p>
    <w:p>
      <w:pPr>
        <w:jc w:val="both"/>
      </w:pPr>
      <w:r>
        <w:t xml:space="preserve">    return [partioned_val, partioned_keys, partioned_indices]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