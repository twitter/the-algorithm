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disable=useless-super-delegation</w:t>
      </w:r>
    </w:p>
    <w:p>
      <w:pPr>
        <w:jc w:val="both"/>
      </w:pPr>
      <w:r>
        <w:t>"""</w:t>
      </w:r>
    </w:p>
    <w:p>
      <w:pPr>
        <w:jc w:val="both"/>
      </w:pPr>
      <w:r>
        <w:t>Implementing Stitch Layer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from .layer import Layer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Stitch(Layer):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layer is responsible for stitching a partioned layer together.</w:t>
      </w:r>
    </w:p>
    <w:p>
      <w:pPr>
        <w:jc w:val="both"/>
      </w:pPr>
      <w:r/>
    </w:p>
    <w:p>
      <w:pPr>
        <w:jc w:val="both"/>
      </w:pPr>
      <w:r>
        <w:t xml:space="preserve">  Output:</w:t>
      </w:r>
    </w:p>
    <w:p>
      <w:pPr>
        <w:jc w:val="both"/>
      </w:pPr>
      <w:r>
        <w:t xml:space="preserve">    A layer that performs stitching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Raises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call(self, partioned_val, partioned_keys,</w:t>
      </w:r>
    </w:p>
    <w:p>
      <w:pPr>
        <w:jc w:val="both"/>
      </w:pPr>
      <w:r>
        <w:t xml:space="preserve">           partioned_indices, **kwargs):  # pylint: disable=unused-argument, arguments-differ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This layer is responsible for stitching a partioned layer together.</w:t>
      </w:r>
    </w:p>
    <w:p>
      <w:pPr>
        <w:jc w:val="both"/>
      </w:pPr>
      <w:r/>
    </w:p>
    <w:p>
      <w:pPr>
        <w:jc w:val="both"/>
      </w:pPr>
      <w:r>
        <w:t xml:space="preserve">    Input:</w:t>
      </w:r>
    </w:p>
    <w:p>
      <w:pPr>
        <w:jc w:val="both"/>
      </w:pPr>
      <w:r>
        <w:t xml:space="preserve">      partioned_val:</w:t>
      </w:r>
    </w:p>
    <w:p>
      <w:pPr>
        <w:jc w:val="both"/>
      </w:pPr>
      <w:r>
        <w:t xml:space="preserve">        a list of partioned Tensors which represent the vals of the hashmap</w:t>
      </w:r>
    </w:p>
    <w:p>
      <w:pPr>
        <w:jc w:val="both"/>
      </w:pPr>
      <w:r>
        <w:t xml:space="preserve">      partioned_keys:</w:t>
      </w:r>
    </w:p>
    <w:p>
      <w:pPr>
        <w:jc w:val="both"/>
      </w:pPr>
      <w:r>
        <w:t xml:space="preserve">        a list of partioned Tensors which represent the keys of the hashmap</w:t>
      </w:r>
    </w:p>
    <w:p>
      <w:pPr>
        <w:jc w:val="both"/>
      </w:pPr>
      <w:r>
        <w:t xml:space="preserve">      partioned_indices:</w:t>
      </w:r>
    </w:p>
    <w:p>
      <w:pPr>
        <w:jc w:val="both"/>
      </w:pPr>
      <w:r>
        <w:t xml:space="preserve">        a list of partioned Tensors which represent the indices of the hashmap</w:t>
      </w:r>
    </w:p>
    <w:p>
      <w:pPr>
        <w:jc w:val="both"/>
      </w:pPr>
      <w:r>
        <w:t xml:space="preserve">    Output:</w:t>
      </w:r>
    </w:p>
    <w:p>
      <w:pPr>
        <w:jc w:val="both"/>
      </w:pPr>
      <w:r>
        <w:t xml:space="preserve">      List which contains: [output_vals, output_keys]</w:t>
      </w:r>
    </w:p>
    <w:p>
      <w:pPr>
        <w:jc w:val="both"/>
      </w:pPr>
      <w:r>
        <w:t xml:space="preserve">        output_vals:</w:t>
      </w:r>
    </w:p>
    <w:p>
      <w:pPr>
        <w:jc w:val="both"/>
      </w:pPr>
      <w:r>
        <w:t xml:space="preserve">          Values of the HashMap (float)</w:t>
      </w:r>
    </w:p>
    <w:p>
      <w:pPr>
        <w:jc w:val="both"/>
      </w:pPr>
      <w:r>
        <w:t xml:space="preserve">        output_keys:</w:t>
      </w:r>
    </w:p>
    <w:p>
      <w:pPr>
        <w:jc w:val="both"/>
      </w:pPr>
      <w:r>
        <w:t xml:space="preserve">          Keys of HashMap (float)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indices = [tf.to_int32(index) for index in partioned_indices]</w:t>
      </w:r>
    </w:p>
    <w:p>
      <w:pPr>
        <w:jc w:val="both"/>
      </w:pPr>
      <w:r>
        <w:t xml:space="preserve">    concat_keys = tf.dynamic_stitch(indices, partioned_keys)</w:t>
      </w:r>
    </w:p>
    <w:p>
      <w:pPr>
        <w:jc w:val="both"/>
      </w:pPr>
      <w:r>
        <w:t xml:space="preserve">    concat_vals = tf.dynamic_stitch(indices, partioned_val)</w:t>
      </w:r>
    </w:p>
    <w:p>
      <w:pPr>
        <w:jc w:val="both"/>
      </w:pPr>
      <w:r>
        <w:t xml:space="preserve">    return [concat_vals, concat_keys]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