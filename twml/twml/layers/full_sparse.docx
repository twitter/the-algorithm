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arguments-differ, attribute-defined-outside-init, unused-argument</w:t>
      </w:r>
    </w:p>
    <w:p>
      <w:pPr>
        <w:jc w:val="both"/>
      </w:pPr>
      <w:r>
        <w:t>"""</w:t>
      </w:r>
    </w:p>
    <w:p>
      <w:pPr>
        <w:jc w:val="both"/>
      </w:pPr>
      <w:r>
        <w:t>Implementing Full Sparse Layer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from twitter.deepbird.sparse import sparse_dense_matmul</w:t>
      </w:r>
    </w:p>
    <w:p>
      <w:pPr>
        <w:jc w:val="both"/>
      </w:pPr>
      <w:r/>
    </w:p>
    <w:p>
      <w:pPr>
        <w:jc w:val="both"/>
      </w:pPr>
      <w:r>
        <w:t>from .layer import Layer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FullSparse(Layer):</w:t>
      </w:r>
    </w:p>
    <w:p>
      <w:pPr>
        <w:jc w:val="both"/>
      </w:pPr>
      <w:r>
        <w:t xml:space="preserve">  """Fully-sparse layer class.</w:t>
      </w:r>
    </w:p>
    <w:p>
      <w:pPr>
        <w:jc w:val="both"/>
      </w:pPr>
      <w:r>
        <w:t xml:space="preserve">  This layer implements the operation: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outputs = activation(inputs.weight + bias)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output_size:</w:t>
      </w:r>
    </w:p>
    <w:p>
      <w:pPr>
        <w:jc w:val="both"/>
      </w:pPr>
      <w:r>
        <w:t xml:space="preserve">      Long or Integer, dimensionality of the output space.</w:t>
      </w:r>
    </w:p>
    <w:p>
      <w:pPr>
        <w:jc w:val="both"/>
      </w:pPr>
      <w:r>
        <w:t xml:space="preserve">    input_size:</w:t>
      </w:r>
    </w:p>
    <w:p>
      <w:pPr>
        <w:jc w:val="both"/>
      </w:pPr>
      <w:r>
        <w:t xml:space="preserve">      The number of input units. (Deprecated)</w:t>
      </w:r>
    </w:p>
    <w:p>
      <w:pPr>
        <w:jc w:val="both"/>
      </w:pPr>
      <w:r>
        <w:t xml:space="preserve">    weight_initializer:</w:t>
      </w:r>
    </w:p>
    <w:p>
      <w:pPr>
        <w:jc w:val="both"/>
      </w:pPr>
      <w:r>
        <w:t xml:space="preserve">      Initializer function for the weight matrix.</w:t>
      </w:r>
    </w:p>
    <w:p>
      <w:pPr>
        <w:jc w:val="both"/>
      </w:pPr>
      <w:r>
        <w:t xml:space="preserve">      This argument defaults to zeros_initializer().</w:t>
      </w:r>
    </w:p>
    <w:p>
      <w:pPr>
        <w:jc w:val="both"/>
      </w:pPr>
      <w:r>
        <w:t xml:space="preserve">      This is valid when the FullSparse is the first layer of</w:t>
      </w:r>
    </w:p>
    <w:p>
      <w:pPr>
        <w:jc w:val="both"/>
      </w:pPr>
      <w:r>
        <w:t xml:space="preserve">      parameters but should be changed otherwise.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function for the weight matrix.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bias_regularizer:</w:t>
      </w:r>
    </w:p>
    <w:p>
      <w:pPr>
        <w:jc w:val="both"/>
      </w:pPr>
      <w:r>
        <w:t xml:space="preserve">      Regularizer function for the bias.</w:t>
      </w:r>
    </w:p>
    <w:p>
      <w:pPr>
        <w:jc w:val="both"/>
      </w:pPr>
      <w:r>
        <w:t xml:space="preserve">      Ensure to add tf.losses.get_regularization_loss() to your loss for this to take effect</w:t>
      </w:r>
    </w:p>
    <w:p>
      <w:pPr>
        <w:jc w:val="both"/>
      </w:pPr>
      <w:r>
        <w:t xml:space="preserve">    activation:</w:t>
      </w:r>
    </w:p>
    <w:p>
      <w:pPr>
        <w:jc w:val="both"/>
      </w:pPr>
      <w:r>
        <w:t xml:space="preserve">      Activation function (callable). Set it to None to maintain a linear activation.</w:t>
      </w:r>
    </w:p>
    <w:p>
      <w:pPr>
        <w:jc w:val="both"/>
      </w:pPr>
      <w:r>
        <w:t xml:space="preserve">    bias_initializer:</w:t>
      </w:r>
    </w:p>
    <w:p>
      <w:pPr>
        <w:jc w:val="both"/>
      </w:pPr>
      <w:r>
        <w:t xml:space="preserve">      Initializer function for the bias.</w:t>
      </w:r>
    </w:p>
    <w:p>
      <w:pPr>
        <w:jc w:val="both"/>
      </w:pPr>
      <w:r>
        <w:t xml:space="preserve">      This argument defaults to tf.constant_initializer(1/output_size)</w:t>
      </w:r>
    </w:p>
    <w:p>
      <w:pPr>
        <w:jc w:val="both"/>
      </w:pPr>
      <w:r>
        <w:t xml:space="preserve">    trainable:</w:t>
      </w:r>
    </w:p>
    <w:p>
      <w:pPr>
        <w:jc w:val="both"/>
      </w:pPr>
      <w:r>
        <w:t xml:space="preserve">      Boolean, if `True` also add variables to the graph collection</w:t>
      </w:r>
    </w:p>
    <w:p>
      <w:pPr>
        <w:jc w:val="both"/>
      </w:pPr>
      <w:r>
        <w:t xml:space="preserve">      ``GraphKeys.TRAINABLE_VARIABLES`` (see `tf.Variable</w:t>
      </w:r>
    </w:p>
    <w:p>
      <w:pPr>
        <w:jc w:val="both"/>
      </w:pPr>
      <w:r>
        <w:t xml:space="preserve">      &lt;https://www.tensorflow.org/versions/master/api_docs/python/tf/Variable&gt;`_).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String, the name of the layer. Layers with the same name will</w:t>
      </w:r>
    </w:p>
    <w:p>
      <w:pPr>
        <w:jc w:val="both"/>
      </w:pPr>
      <w:r>
        <w:t xml:space="preserve">      share weights, but to avoid mistakes we require ``reuse=True`` in such cases.</w:t>
      </w:r>
    </w:p>
    <w:p>
      <w:pPr>
        <w:jc w:val="both"/>
      </w:pPr>
      <w:r>
        <w:t xml:space="preserve">    use_sparse_grads:</w:t>
      </w:r>
    </w:p>
    <w:p>
      <w:pPr>
        <w:jc w:val="both"/>
      </w:pPr>
      <w:r>
        <w:t xml:space="preserve">      Boolean, if `True` do sparse mat mul with `embedding_lookup_sparse`, which will</w:t>
      </w:r>
    </w:p>
    <w:p>
      <w:pPr>
        <w:jc w:val="both"/>
      </w:pPr>
      <w:r>
        <w:t xml:space="preserve">      make gradients to weight matrix also sparse in backward pass. This can lead to non-trivial</w:t>
      </w:r>
    </w:p>
    <w:p>
      <w:pPr>
        <w:jc w:val="both"/>
      </w:pPr>
      <w:r>
        <w:t xml:space="preserve">      speed up at training time when input_size is large and optimizer handles sparse gradients</w:t>
      </w:r>
    </w:p>
    <w:p>
      <w:pPr>
        <w:jc w:val="both"/>
      </w:pPr>
      <w:r>
        <w:t xml:space="preserve">      correctly (eg. with SGD or LazyAdamOptimizer). If weight matrix is small, it's recommended</w:t>
      </w:r>
    </w:p>
    <w:p>
      <w:pPr>
        <w:jc w:val="both"/>
      </w:pPr>
      <w:r>
        <w:t xml:space="preserve">      to set this flag to `False`; for most use cases of FullSparse, however, weight matrix will</w:t>
      </w:r>
    </w:p>
    <w:p>
      <w:pPr>
        <w:jc w:val="both"/>
      </w:pPr>
      <w:r>
        <w:t xml:space="preserve">      be large, so it's better to set it to `True`</w:t>
      </w:r>
    </w:p>
    <w:p>
      <w:pPr>
        <w:jc w:val="both"/>
      </w:pPr>
      <w:r>
        <w:t xml:space="preserve">    num_partitions:</w:t>
      </w:r>
    </w:p>
    <w:p>
      <w:pPr>
        <w:jc w:val="both"/>
      </w:pPr>
      <w:r>
        <w:t xml:space="preserve">      Number of partitions to use for the weight variable. Defaults to 1.</w:t>
      </w:r>
    </w:p>
    <w:p>
      <w:pPr>
        <w:jc w:val="both"/>
      </w:pPr>
      <w:r>
        <w:t xml:space="preserve">    partition_axis:</w:t>
      </w:r>
    </w:p>
    <w:p>
      <w:pPr>
        <w:jc w:val="both"/>
      </w:pPr>
      <w:r>
        <w:t xml:space="preserve">      If num_partitions is specified, the partition axis for the weight variable</w:t>
      </w:r>
    </w:p>
    <w:p>
      <w:pPr>
        <w:jc w:val="both"/>
      </w:pPr>
      <w:r>
        <w:t xml:space="preserve">      Defaults to 0 (partition by row).</w:t>
      </w:r>
    </w:p>
    <w:p>
      <w:pPr>
        <w:jc w:val="both"/>
      </w:pPr>
      <w:r>
        <w:t xml:space="preserve">      Must be 0 (row) or 1 (column)</w:t>
      </w:r>
    </w:p>
    <w:p>
      <w:pPr>
        <w:jc w:val="both"/>
      </w:pPr>
      <w:r>
        <w:t xml:space="preserve">    use_binary_values:</w:t>
      </w:r>
    </w:p>
    <w:p>
      <w:pPr>
        <w:jc w:val="both"/>
      </w:pPr>
      <w:r>
        <w:t xml:space="preserve">      Assume all non zero values are 1. Defaults to False.</w:t>
      </w:r>
    </w:p>
    <w:p>
      <w:pPr>
        <w:jc w:val="both"/>
      </w:pPr>
      <w:r>
        <w:t xml:space="preserve">      This can improve training if used in conjunction with MDL.</w:t>
      </w:r>
    </w:p>
    <w:p>
      <w:pPr>
        <w:jc w:val="both"/>
      </w:pPr>
      <w:r>
        <w:t xml:space="preserve">      This parameter can also be a list of binary values if `inputs` passed to `call` a list.</w:t>
      </w:r>
    </w:p>
    <w:p>
      <w:pPr>
        <w:jc w:val="both"/>
      </w:pPr>
      <w:r>
        <w:t xml:space="preserve">    use_compression:</w:t>
      </w:r>
    </w:p>
    <w:p>
      <w:pPr>
        <w:jc w:val="both"/>
      </w:pPr>
      <w:r>
        <w:t xml:space="preserve">      Default False. Set True to enable data compression techniques for</w:t>
      </w:r>
    </w:p>
    <w:p>
      <w:pPr>
        <w:jc w:val="both"/>
      </w:pPr>
      <w:r>
        <w:t xml:space="preserve">      optimization of network traffic for distributed training.</w:t>
      </w:r>
    </w:p>
    <w:p>
      <w:pPr>
        <w:jc w:val="both"/>
      </w:pPr>
      <w:r>
        <w:t xml:space="preserve">    use_binary_sparse_dense_matmul:</w:t>
      </w:r>
    </w:p>
    <w:p>
      <w:pPr>
        <w:jc w:val="both"/>
      </w:pPr>
      <w:r>
        <w:t xml:space="preserve">      If binary sparse dense matmul op is to be used. It will only be enabled if</w:t>
      </w:r>
    </w:p>
    <w:p>
      <w:pPr>
        <w:jc w:val="both"/>
      </w:pPr>
      <w:r>
        <w:t xml:space="preserve">      `use_binary_values` is set true. It only should be used for inference, best practice is</w:t>
      </w:r>
    </w:p>
    <w:p>
      <w:pPr>
        <w:jc w:val="both"/>
      </w:pPr>
      <w:r>
        <w:t xml:space="preserve">      to set `use_binary_sparse_dense_matmul = not is_training`.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           output_size,</w:t>
      </w:r>
    </w:p>
    <w:p>
      <w:pPr>
        <w:jc w:val="both"/>
      </w:pPr>
      <w:r>
        <w:t xml:space="preserve">               input_size=None,</w:t>
      </w:r>
    </w:p>
    <w:p>
      <w:pPr>
        <w:jc w:val="both"/>
      </w:pPr>
      <w:r>
        <w:t xml:space="preserve">               weight_initializer=None,</w:t>
      </w:r>
    </w:p>
    <w:p>
      <w:pPr>
        <w:jc w:val="both"/>
      </w:pPr>
      <w:r>
        <w:t xml:space="preserve">               activation=None,</w:t>
      </w:r>
    </w:p>
    <w:p>
      <w:pPr>
        <w:jc w:val="both"/>
      </w:pPr>
      <w:r>
        <w:t xml:space="preserve">               bias_initializer=None,</w:t>
      </w:r>
    </w:p>
    <w:p>
      <w:pPr>
        <w:jc w:val="both"/>
      </w:pPr>
      <w:r>
        <w:t xml:space="preserve">               trainable=True,</w:t>
      </w:r>
    </w:p>
    <w:p>
      <w:pPr>
        <w:jc w:val="both"/>
      </w:pPr>
      <w:r>
        <w:t xml:space="preserve">               name=None,</w:t>
      </w:r>
    </w:p>
    <w:p>
      <w:pPr>
        <w:jc w:val="both"/>
      </w:pPr>
      <w:r>
        <w:t xml:space="preserve">               use_sparse_grads=True,</w:t>
      </w:r>
    </w:p>
    <w:p>
      <w:pPr>
        <w:jc w:val="both"/>
      </w:pPr>
      <w:r>
        <w:t xml:space="preserve">               num_partitions=None,</w:t>
      </w:r>
    </w:p>
    <w:p>
      <w:pPr>
        <w:jc w:val="both"/>
      </w:pPr>
      <w:r>
        <w:t xml:space="preserve">               partition_axis=0,</w:t>
      </w:r>
    </w:p>
    <w:p>
      <w:pPr>
        <w:jc w:val="both"/>
      </w:pPr>
      <w:r>
        <w:t xml:space="preserve">               use_binary_values=False,</w:t>
      </w:r>
    </w:p>
    <w:p>
      <w:pPr>
        <w:jc w:val="both"/>
      </w:pPr>
      <w:r>
        <w:t xml:space="preserve">               bias_regularizer=None,</w:t>
      </w:r>
    </w:p>
    <w:p>
      <w:pPr>
        <w:jc w:val="both"/>
      </w:pPr>
      <w:r>
        <w:t xml:space="preserve">               weight_regularizer=None,</w:t>
      </w:r>
    </w:p>
    <w:p>
      <w:pPr>
        <w:jc w:val="both"/>
      </w:pPr>
      <w:r>
        <w:t xml:space="preserve">               use_compression=False,</w:t>
      </w:r>
    </w:p>
    <w:p>
      <w:pPr>
        <w:jc w:val="both"/>
      </w:pPr>
      <w:r>
        <w:t xml:space="preserve">               use_binary_sparse_dense_matmul=False,</w:t>
      </w:r>
    </w:p>
    <w:p>
      <w:pPr>
        <w:jc w:val="both"/>
      </w:pPr>
      <w:r>
        <w:t xml:space="preserve">               **kwargs):</w:t>
      </w:r>
    </w:p>
    <w:p>
      <w:pPr>
        <w:jc w:val="both"/>
      </w:pPr>
      <w:r>
        <w:t xml:space="preserve">    super(FullSparse, self).__init__(trainable=trainable, name=name, **kwargs)</w:t>
      </w:r>
    </w:p>
    <w:p>
      <w:pPr>
        <w:jc w:val="both"/>
      </w:pPr>
      <w:r>
        <w:t xml:space="preserve">    # TODO - remove input_size warning.</w:t>
      </w:r>
    </w:p>
    <w:p>
      <w:pPr>
        <w:jc w:val="both"/>
      </w:pPr>
      <w:r>
        <w:t xml:space="preserve">    if input_size:</w:t>
      </w:r>
    </w:p>
    <w:p>
      <w:pPr>
        <w:jc w:val="both"/>
      </w:pPr>
      <w:r>
        <w:t xml:space="preserve">      raise ValueError('input_size is deprecated - it is now automatically \</w:t>
      </w:r>
    </w:p>
    <w:p>
      <w:pPr>
        <w:jc w:val="both"/>
      </w:pPr>
      <w:r>
        <w:t xml:space="preserve">                       inferred from your input.')</w:t>
      </w:r>
    </w:p>
    <w:p>
      <w:pPr>
        <w:jc w:val="both"/>
      </w:pPr>
      <w:r/>
    </w:p>
    <w:p>
      <w:pPr>
        <w:jc w:val="both"/>
      </w:pPr>
      <w:r>
        <w:t xml:space="preserve">    # The bias initialization and weights initialization is set to match v1's implementation.</w:t>
      </w:r>
    </w:p>
    <w:p>
      <w:pPr>
        <w:jc w:val="both"/>
      </w:pPr>
      <w:r>
        <w:t xml:space="preserve">    if bias_initializer is None:</w:t>
      </w:r>
    </w:p>
    <w:p>
      <w:pPr>
        <w:jc w:val="both"/>
      </w:pPr>
      <w:r>
        <w:t xml:space="preserve">      bias_initializer = tf.constant_initializer(1 / output_size)</w:t>
      </w:r>
    </w:p>
    <w:p>
      <w:pPr>
        <w:jc w:val="both"/>
      </w:pPr>
      <w:r>
        <w:t xml:space="preserve">    # Weights initialization is set to 0s. This is safe for full sparse layers because</w:t>
      </w:r>
    </w:p>
    <w:p>
      <w:pPr>
        <w:jc w:val="both"/>
      </w:pPr>
      <w:r>
        <w:t xml:space="preserve">    # you are supposed to learn your embedding from the label.</w:t>
      </w:r>
    </w:p>
    <w:p>
      <w:pPr>
        <w:jc w:val="both"/>
      </w:pPr>
      <w:r>
        <w:t xml:space="preserve">    if weight_initializer is None:</w:t>
      </w:r>
    </w:p>
    <w:p>
      <w:pPr>
        <w:jc w:val="both"/>
      </w:pPr>
      <w:r>
        <w:t xml:space="preserve">      weight_initializer = tf.zeros_initializer()</w:t>
      </w:r>
    </w:p>
    <w:p>
      <w:pPr>
        <w:jc w:val="both"/>
      </w:pPr>
      <w:r>
        <w:t xml:space="preserve">    self.weight_initializer = weight_initializer</w:t>
      </w:r>
    </w:p>
    <w:p>
      <w:pPr>
        <w:jc w:val="both"/>
      </w:pPr>
      <w:r>
        <w:t xml:space="preserve">    self.bias_initializer = bias_initializer</w:t>
      </w:r>
    </w:p>
    <w:p>
      <w:pPr>
        <w:jc w:val="both"/>
      </w:pPr>
      <w:r>
        <w:t xml:space="preserve">    self.output_size = output_size</w:t>
      </w:r>
    </w:p>
    <w:p>
      <w:pPr>
        <w:jc w:val="both"/>
      </w:pPr>
      <w:r>
        <w:t xml:space="preserve">    self.activation = activation</w:t>
      </w:r>
    </w:p>
    <w:p>
      <w:pPr>
        <w:jc w:val="both"/>
      </w:pPr>
      <w:r>
        <w:t xml:space="preserve">    self.use_sparse_grads = use_sparse_grads</w:t>
      </w:r>
    </w:p>
    <w:p>
      <w:pPr>
        <w:jc w:val="both"/>
      </w:pPr>
      <w:r>
        <w:t xml:space="preserve">    self.num_partitions = num_partitions</w:t>
      </w:r>
    </w:p>
    <w:p>
      <w:pPr>
        <w:jc w:val="both"/>
      </w:pPr>
      <w:r>
        <w:t xml:space="preserve">    if partition_axis != 0 and partition_axis != 1:</w:t>
      </w:r>
    </w:p>
    <w:p>
      <w:pPr>
        <w:jc w:val="both"/>
      </w:pPr>
      <w:r>
        <w:t xml:space="preserve">      raise ValueError('partition_axis must be 0 or 1')</w:t>
      </w:r>
    </w:p>
    <w:p>
      <w:pPr>
        <w:jc w:val="both"/>
      </w:pPr>
      <w:r>
        <w:t xml:space="preserve">    self.partition_axis = partition_axis</w:t>
      </w:r>
    </w:p>
    <w:p>
      <w:pPr>
        <w:jc w:val="both"/>
      </w:pPr>
      <w:r>
        <w:t xml:space="preserve">    self.use_binary_values = use_binary_values</w:t>
      </w:r>
    </w:p>
    <w:p>
      <w:pPr>
        <w:jc w:val="both"/>
      </w:pPr>
      <w:r>
        <w:t xml:space="preserve">    self.weight_regularizer = weight_regularizer</w:t>
      </w:r>
    </w:p>
    <w:p>
      <w:pPr>
        <w:jc w:val="both"/>
      </w:pPr>
      <w:r>
        <w:t xml:space="preserve">    self.bias_regularizer = bias_regularizer</w:t>
      </w:r>
    </w:p>
    <w:p>
      <w:pPr>
        <w:jc w:val="both"/>
      </w:pPr>
      <w:r>
        <w:t xml:space="preserve">    self._use_compression = use_compression</w:t>
      </w:r>
    </w:p>
    <w:p>
      <w:pPr>
        <w:jc w:val="both"/>
      </w:pPr>
      <w:r>
        <w:t xml:space="preserve">    self._cast_indices_dtype = tf.int32 if self._use_compression else None</w:t>
      </w:r>
    </w:p>
    <w:p>
      <w:pPr>
        <w:jc w:val="both"/>
      </w:pPr>
      <w:r>
        <w:t xml:space="preserve">    self.use_binary_sparse_dense_matmul = use_binary_sparse_dense_matmul</w:t>
      </w:r>
    </w:p>
    <w:p>
      <w:pPr>
        <w:jc w:val="both"/>
      </w:pPr>
      <w:r/>
    </w:p>
    <w:p>
      <w:pPr>
        <w:jc w:val="both"/>
      </w:pPr>
      <w:r>
        <w:t xml:space="preserve">  def _make_weight_var(self, shape, partitioner):</w:t>
      </w:r>
    </w:p>
    <w:p>
      <w:pPr>
        <w:jc w:val="both"/>
      </w:pPr>
      <w:r>
        <w:t xml:space="preserve">    self.weight = self.add_variable(</w:t>
      </w:r>
    </w:p>
    <w:p>
      <w:pPr>
        <w:jc w:val="both"/>
      </w:pPr>
      <w:r>
        <w:t xml:space="preserve">      'weight',</w:t>
      </w:r>
    </w:p>
    <w:p>
      <w:pPr>
        <w:jc w:val="both"/>
      </w:pPr>
      <w:r>
        <w:t xml:space="preserve">      initializer=self.weight_initializer,</w:t>
      </w:r>
    </w:p>
    <w:p>
      <w:pPr>
        <w:jc w:val="both"/>
      </w:pPr>
      <w:r>
        <w:t xml:space="preserve">      regularizer=self.weight_regularizer,</w:t>
      </w:r>
    </w:p>
    <w:p>
      <w:pPr>
        <w:jc w:val="both"/>
      </w:pPr>
      <w:r>
        <w:t xml:space="preserve">      shape=shape,</w:t>
      </w:r>
    </w:p>
    <w:p>
      <w:pPr>
        <w:jc w:val="both"/>
      </w:pPr>
      <w:r>
        <w:t xml:space="preserve">      dtype=self.dtype,</w:t>
      </w:r>
    </w:p>
    <w:p>
      <w:pPr>
        <w:jc w:val="both"/>
      </w:pPr>
      <w:r>
        <w:t xml:space="preserve">      trainable=True,</w:t>
      </w:r>
    </w:p>
    <w:p>
      <w:pPr>
        <w:jc w:val="both"/>
      </w:pPr>
      <w:r>
        <w:t xml:space="preserve">      partitioner=partitioner,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build(self, input_shapes):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the ``bias`` and ``weight`` Variables</w:t>
      </w:r>
    </w:p>
    <w:p>
      <w:pPr>
        <w:jc w:val="both"/>
      </w:pPr>
      <w:r>
        <w:t xml:space="preserve">    of shape ``[output_size]`` and ``[input_size, output_size]`` respectively.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if isinstance(input_shapes, (list, tuple)):</w:t>
      </w:r>
    </w:p>
    <w:p>
      <w:pPr>
        <w:jc w:val="both"/>
      </w:pPr>
      <w:r>
        <w:t xml:space="preserve">      input_shape = input_shapes[0]</w:t>
      </w:r>
    </w:p>
    <w:p>
      <w:pPr>
        <w:jc w:val="both"/>
      </w:pPr>
      <w:r>
        <w:t xml:space="preserve">      is_compatible = True</w:t>
      </w:r>
    </w:p>
    <w:p>
      <w:pPr>
        <w:jc w:val="both"/>
      </w:pPr>
      <w:r>
        <w:t xml:space="preserve">      for other_shape in input_shapes[1:]:</w:t>
      </w:r>
    </w:p>
    <w:p>
      <w:pPr>
        <w:jc w:val="both"/>
      </w:pPr>
      <w:r>
        <w:t xml:space="preserve">        is_compatible &amp;= input_shape.is_compatible_with(other_shape)</w:t>
      </w:r>
    </w:p>
    <w:p>
      <w:pPr>
        <w:jc w:val="both"/>
      </w:pPr>
      <w:r>
        <w:t xml:space="preserve">      if not is_compatible:</w:t>
      </w:r>
    </w:p>
    <w:p>
      <w:pPr>
        <w:jc w:val="both"/>
      </w:pPr>
      <w:r>
        <w:t xml:space="preserve">        raise ValueError("Input shapes %s are not compatible." % input_shapes)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input_shape = input_shapes</w:t>
      </w:r>
    </w:p>
    <w:p>
      <w:pPr>
        <w:jc w:val="both"/>
      </w:pPr>
      <w:r/>
    </w:p>
    <w:p>
      <w:pPr>
        <w:jc w:val="both"/>
      </w:pPr>
      <w:r>
        <w:t xml:space="preserve">    self.bias = self.add_variable(</w:t>
      </w:r>
    </w:p>
    <w:p>
      <w:pPr>
        <w:jc w:val="both"/>
      </w:pPr>
      <w:r>
        <w:t xml:space="preserve">      'bias',</w:t>
      </w:r>
    </w:p>
    <w:p>
      <w:pPr>
        <w:jc w:val="both"/>
      </w:pPr>
      <w:r>
        <w:t xml:space="preserve">      initializer=self.bias_initializer,</w:t>
      </w:r>
    </w:p>
    <w:p>
      <w:pPr>
        <w:jc w:val="both"/>
      </w:pPr>
      <w:r>
        <w:t xml:space="preserve">      regularizer=self.bias_regularizer,</w:t>
      </w:r>
    </w:p>
    <w:p>
      <w:pPr>
        <w:jc w:val="both"/>
      </w:pPr>
      <w:r>
        <w:t xml:space="preserve">      shape=[self.output_size, ],</w:t>
      </w:r>
    </w:p>
    <w:p>
      <w:pPr>
        <w:jc w:val="both"/>
      </w:pPr>
      <w:r>
        <w:t xml:space="preserve">      dtype=self.dtype,</w:t>
      </w:r>
    </w:p>
    <w:p>
      <w:pPr>
        <w:jc w:val="both"/>
      </w:pPr>
      <w:r>
        <w:t xml:space="preserve">      trainable=True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partitioner = None</w:t>
      </w:r>
    </w:p>
    <w:p>
      <w:pPr>
        <w:jc w:val="both"/>
      </w:pPr>
      <w:r>
        <w:t xml:space="preserve">    shape = [input_shape[1], self.output_size]</w:t>
      </w:r>
    </w:p>
    <w:p>
      <w:pPr>
        <w:jc w:val="both"/>
      </w:pPr>
      <w:r/>
    </w:p>
    <w:p>
      <w:pPr>
        <w:jc w:val="both"/>
      </w:pPr>
      <w:r>
        <w:t xml:space="preserve">    # There is a 2gb limitation for each tensor because of protobuf.</w:t>
      </w:r>
    </w:p>
    <w:p>
      <w:pPr>
        <w:jc w:val="both"/>
      </w:pPr>
      <w:r>
        <w:t xml:space="preserve">    # 2**30 is 1GB. 2 * (2**30) is 2GB.</w:t>
      </w:r>
    </w:p>
    <w:p>
      <w:pPr>
        <w:jc w:val="both"/>
      </w:pPr>
      <w:r>
        <w:t xml:space="preserve">    dtype = tf.as_dtype(self.dtype)</w:t>
      </w:r>
    </w:p>
    <w:p>
      <w:pPr>
        <w:jc w:val="both"/>
      </w:pPr>
      <w:r>
        <w:t xml:space="preserve">    num_partitions = 1 if self.num_partitions is None else self.num_partitions</w:t>
      </w:r>
    </w:p>
    <w:p>
      <w:pPr>
        <w:jc w:val="both"/>
      </w:pPr>
      <w:r>
        <w:t xml:space="preserve">    in_shape = input_shape[1]</w:t>
      </w:r>
    </w:p>
    <w:p>
      <w:pPr>
        <w:jc w:val="both"/>
      </w:pPr>
      <w:r>
        <w:t xml:space="preserve">    out_shape = self.output_size</w:t>
      </w:r>
    </w:p>
    <w:p>
      <w:pPr>
        <w:jc w:val="both"/>
      </w:pPr>
      <w:r/>
    </w:p>
    <w:p>
      <w:pPr>
        <w:jc w:val="both"/>
      </w:pPr>
      <w:r>
        <w:t xml:space="preserve">    # when v2 behavior is disabled, in_shape is tf.Dimension. otherwise it is int.</w:t>
      </w:r>
    </w:p>
    <w:p>
      <w:pPr>
        <w:jc w:val="both"/>
      </w:pPr>
      <w:r>
        <w:t xml:space="preserve">    if isinstance(in_shape, tf.Dimension):</w:t>
      </w:r>
    </w:p>
    <w:p>
      <w:pPr>
        <w:jc w:val="both"/>
      </w:pPr>
      <w:r>
        <w:t xml:space="preserve">      in_shape = in_shape.value</w:t>
      </w:r>
    </w:p>
    <w:p>
      <w:pPr>
        <w:jc w:val="both"/>
      </w:pPr>
      <w:r/>
    </w:p>
    <w:p>
      <w:pPr>
        <w:jc w:val="both"/>
      </w:pPr>
      <w:r>
        <w:t xml:space="preserve">    if in_shape is None:</w:t>
      </w:r>
    </w:p>
    <w:p>
      <w:pPr>
        <w:jc w:val="both"/>
      </w:pPr>
      <w:r>
        <w:t xml:space="preserve">      raise ValueError("Input tensor should have shape."</w:t>
      </w:r>
    </w:p>
    <w:p>
      <w:pPr>
        <w:jc w:val="both"/>
      </w:pPr>
      <w:r>
        <w:t xml:space="preserve">                       " You can set it using twml.util.limit_sparse_tensor_size")</w:t>
      </w:r>
    </w:p>
    <w:p>
      <w:pPr>
        <w:jc w:val="both"/>
      </w:pPr>
      <w:r/>
    </w:p>
    <w:p>
      <w:pPr>
        <w:jc w:val="both"/>
      </w:pPr>
      <w:r>
        <w:t xml:space="preserve">    (split_dim, other_dim) = (in_shape, out_shape) if self.partition_axis == 0 else (out_shape, in_shape)</w:t>
      </w:r>
    </w:p>
    <w:p>
      <w:pPr>
        <w:jc w:val="both"/>
      </w:pPr>
      <w:r>
        <w:t xml:space="preserve">    requested_size = math.ceil(float(split_dim) / num_partitions) * other_dim * dtype.size</w:t>
      </w:r>
    </w:p>
    <w:p>
      <w:pPr>
        <w:jc w:val="both"/>
      </w:pPr>
      <w:r>
        <w:t xml:space="preserve">    if (requested_size &gt;= 2**31):</w:t>
      </w:r>
    </w:p>
    <w:p>
      <w:pPr>
        <w:jc w:val="both"/>
      </w:pPr>
      <w:r>
        <w:t xml:space="preserve">      raise ValueError("Weight tensor partitions cannot be larger than 2GB.\n"</w:t>
      </w:r>
    </w:p>
    <w:p>
      <w:pPr>
        <w:jc w:val="both"/>
      </w:pPr>
      <w:r>
        <w:t xml:space="preserve">                       "Requested Dimensions(%d, %d) of type %s (%d bytes total) over %d partitions.\n"</w:t>
      </w:r>
    </w:p>
    <w:p>
      <w:pPr>
        <w:jc w:val="both"/>
      </w:pPr>
      <w:r>
        <w:t xml:space="preserve">                       "Possible solutions:\n"</w:t>
      </w:r>
    </w:p>
    <w:p>
      <w:pPr>
        <w:jc w:val="both"/>
      </w:pPr>
      <w:r>
        <w:t xml:space="preserve">                       "- reduce the params.output_size_bits\n"</w:t>
      </w:r>
    </w:p>
    <w:p>
      <w:pPr>
        <w:jc w:val="both"/>
      </w:pPr>
      <w:r>
        <w:t xml:space="preserve">                       "- reduce the output_size of the sparse_layer\n"</w:t>
      </w:r>
    </w:p>
    <w:p>
      <w:pPr>
        <w:jc w:val="both"/>
      </w:pPr>
      <w:r>
        <w:t xml:space="preserve">                       "- specify a larger num_partitions argument\n"</w:t>
      </w:r>
    </w:p>
    <w:p>
      <w:pPr>
        <w:jc w:val="both"/>
      </w:pPr>
      <w:r>
        <w:t xml:space="preserve">                       "- reduce input_size_bits" %</w:t>
      </w:r>
    </w:p>
    <w:p>
      <w:pPr>
        <w:jc w:val="both"/>
      </w:pPr>
      <w:r>
        <w:t xml:space="preserve">                       (in_shape, self.output_size, dtype.name, requested_size, num_partitions))</w:t>
      </w:r>
    </w:p>
    <w:p>
      <w:pPr>
        <w:jc w:val="both"/>
      </w:pPr>
      <w:r/>
    </w:p>
    <w:p>
      <w:pPr>
        <w:jc w:val="both"/>
      </w:pPr>
      <w:r>
        <w:t xml:space="preserve">    if self.num_partitions:</w:t>
      </w:r>
    </w:p>
    <w:p>
      <w:pPr>
        <w:jc w:val="both"/>
      </w:pPr>
      <w:r>
        <w:t xml:space="preserve">      partition_axis = int(self.partition_axis)</w:t>
      </w:r>
    </w:p>
    <w:p>
      <w:pPr>
        <w:jc w:val="both"/>
      </w:pPr>
      <w:r>
        <w:t xml:space="preserve">      partitioner = tf.fixed_size_partitioner(self.num_partitions, axis=partition_axis)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Regular variables do not like it when you pass both constant tensors and shape</w:t>
      </w:r>
    </w:p>
    <w:p>
      <w:pPr>
        <w:jc w:val="both"/>
      </w:pPr>
      <w:r>
        <w:t xml:space="preserve">      if not callable(self.weight_initializer):</w:t>
      </w:r>
    </w:p>
    <w:p>
      <w:pPr>
        <w:jc w:val="both"/>
      </w:pPr>
      <w:r>
        <w:t xml:space="preserve">        shape = None</w:t>
      </w:r>
    </w:p>
    <w:p>
      <w:pPr>
        <w:jc w:val="both"/>
      </w:pPr>
      <w:r/>
    </w:p>
    <w:p>
      <w:pPr>
        <w:jc w:val="both"/>
      </w:pPr>
      <w:r>
        <w:t xml:space="preserve">    self._make_weight_var(shape, partitioner)</w:t>
      </w:r>
    </w:p>
    <w:p>
      <w:pPr>
        <w:jc w:val="both"/>
      </w:pPr>
      <w:r/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Raises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call(self, inputs, **kwargs):  # pylint: disable=unused-argument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A SparseTensor or a list of SparseTensors.</w:t>
      </w:r>
    </w:p>
    <w:p>
      <w:pPr>
        <w:jc w:val="both"/>
      </w:pPr>
      <w:r>
        <w:t xml:space="preserve">        If `inputs` is a list, all tensors must have same `dense_shape`.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- If `inputs` is `SparseTensor`, then returns `bias + inputs * dense_b`.</w:t>
      </w:r>
    </w:p>
    <w:p>
      <w:pPr>
        <w:jc w:val="both"/>
      </w:pPr>
      <w:r>
        <w:t xml:space="preserve">      - If `inputs` is a `list[SparseTensor`, then returns</w:t>
      </w:r>
    </w:p>
    <w:p>
      <w:pPr>
        <w:jc w:val="both"/>
      </w:pPr>
      <w:r>
        <w:t xml:space="preserve">        `bias + add_n([sp_a * dense_b for sp_a in inputs])`.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isinstance(inputs, (list, tuple)):</w:t>
      </w:r>
    </w:p>
    <w:p>
      <w:pPr>
        <w:jc w:val="both"/>
      </w:pPr>
      <w:r/>
    </w:p>
    <w:p>
      <w:pPr>
        <w:jc w:val="both"/>
      </w:pPr>
      <w:r>
        <w:t xml:space="preserve">      if isinstance(self.use_binary_values, (list, tuple)):</w:t>
      </w:r>
    </w:p>
    <w:p>
      <w:pPr>
        <w:jc w:val="both"/>
      </w:pPr>
      <w:r>
        <w:t xml:space="preserve">        use_binary_values = self.use_binary_values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use_binary_values = [self.use_binary_values] * len(inputs)</w:t>
      </w:r>
    </w:p>
    <w:p>
      <w:pPr>
        <w:jc w:val="both"/>
      </w:pPr>
      <w:r/>
    </w:p>
    <w:p>
      <w:pPr>
        <w:jc w:val="both"/>
      </w:pPr>
      <w:r>
        <w:t xml:space="preserve">      num_inputs = len(inputs)</w:t>
      </w:r>
    </w:p>
    <w:p>
      <w:pPr>
        <w:jc w:val="both"/>
      </w:pPr>
      <w:r>
        <w:t xml:space="preserve">      if num_inputs != len(use_binary_values):</w:t>
      </w:r>
    </w:p>
    <w:p>
      <w:pPr>
        <w:jc w:val="both"/>
      </w:pPr>
      <w:r>
        <w:t xml:space="preserve">        raise ValueError("#inputs is %d while #use_binary_values is %d"</w:t>
      </w:r>
    </w:p>
    <w:p>
      <w:pPr>
        <w:jc w:val="both"/>
      </w:pPr>
      <w:r>
        <w:t xml:space="preserve">                         % (num_inputs, len(use_binary_values)))</w:t>
      </w:r>
    </w:p>
    <w:p>
      <w:pPr>
        <w:jc w:val="both"/>
      </w:pPr>
      <w:r/>
    </w:p>
    <w:p>
      <w:pPr>
        <w:jc w:val="both"/>
      </w:pPr>
      <w:r>
        <w:t xml:space="preserve">      outputs = []</w:t>
      </w:r>
    </w:p>
    <w:p>
      <w:pPr>
        <w:jc w:val="both"/>
      </w:pPr>
      <w:r>
        <w:t xml:space="preserve">      for n in range(num_inputs):</w:t>
      </w:r>
    </w:p>
    <w:p>
      <w:pPr>
        <w:jc w:val="both"/>
      </w:pPr>
      <w:r>
        <w:t xml:space="preserve">        outputs.append(sparse_dense_matmul(inputs[n], self.weight,</w:t>
      </w:r>
    </w:p>
    <w:p>
      <w:pPr>
        <w:jc w:val="both"/>
      </w:pPr>
      <w:r>
        <w:t xml:space="preserve">                                           self.use_sparse_grads,</w:t>
      </w:r>
    </w:p>
    <w:p>
      <w:pPr>
        <w:jc w:val="both"/>
      </w:pPr>
      <w:r>
        <w:t xml:space="preserve">                                           use_binary_values[n],</w:t>
      </w:r>
    </w:p>
    <w:p>
      <w:pPr>
        <w:jc w:val="both"/>
      </w:pPr>
      <w:r>
        <w:t xml:space="preserve">                                           name='sparse_mm_' + str(n),</w:t>
      </w:r>
    </w:p>
    <w:p>
      <w:pPr>
        <w:jc w:val="both"/>
      </w:pPr>
      <w:r>
        <w:t xml:space="preserve">                                           partition_axis=self.partition_axis,</w:t>
      </w:r>
    </w:p>
    <w:p>
      <w:pPr>
        <w:jc w:val="both"/>
      </w:pPr>
      <w:r>
        <w:t xml:space="preserve">                                           num_partitions=self.num_partitions,</w:t>
      </w:r>
    </w:p>
    <w:p>
      <w:pPr>
        <w:jc w:val="both"/>
      </w:pPr>
      <w:r>
        <w:t xml:space="preserve">                                           compress_ids=self._use_compression,</w:t>
      </w:r>
    </w:p>
    <w:p>
      <w:pPr>
        <w:jc w:val="both"/>
      </w:pPr>
      <w:r>
        <w:t xml:space="preserve">                                           cast_indices_dtype=self._cast_indices_dtype,</w:t>
      </w:r>
    </w:p>
    <w:p>
      <w:pPr>
        <w:jc w:val="both"/>
      </w:pPr>
      <w:r>
        <w:t xml:space="preserve">                                           use_binary_sparse_dense_matmul=self.use_binary_sparse_dense_matmul))</w:t>
      </w:r>
    </w:p>
    <w:p>
      <w:pPr>
        <w:jc w:val="both"/>
      </w:pPr>
      <w:r>
        <w:t xml:space="preserve">      outputs = tf.accumulate_n(outputs)</w:t>
      </w:r>
    </w:p>
    <w:p>
      <w:pPr>
        <w:jc w:val="both"/>
      </w:pPr>
      <w:r>
        <w:t xml:space="preserve">    else:</w:t>
      </w:r>
    </w:p>
    <w:p>
      <w:pPr>
        <w:jc w:val="both"/>
      </w:pPr>
      <w:r/>
    </w:p>
    <w:p>
      <w:pPr>
        <w:jc w:val="both"/>
      </w:pPr>
      <w:r>
        <w:t xml:space="preserve">      if isinstance(self.use_binary_values, (list, tuple)):</w:t>
      </w:r>
    </w:p>
    <w:p>
      <w:pPr>
        <w:jc w:val="both"/>
      </w:pPr>
      <w:r>
        <w:t xml:space="preserve">        raise ValueError("use_binary_values can not be %s when inputs is %s" %</w:t>
      </w:r>
    </w:p>
    <w:p>
      <w:pPr>
        <w:jc w:val="both"/>
      </w:pPr>
      <w:r>
        <w:t xml:space="preserve">                         (type(self.use_binary_values), type(inputs)))</w:t>
      </w:r>
    </w:p>
    <w:p>
      <w:pPr>
        <w:jc w:val="both"/>
      </w:pPr>
      <w:r/>
    </w:p>
    <w:p>
      <w:pPr>
        <w:jc w:val="both"/>
      </w:pPr>
      <w:r>
        <w:t xml:space="preserve">      outputs = sparse_dense_matmul(inputs, self.weight,</w:t>
      </w:r>
    </w:p>
    <w:p>
      <w:pPr>
        <w:jc w:val="both"/>
      </w:pPr>
      <w:r>
        <w:t xml:space="preserve">                                    self.use_sparse_grads,</w:t>
      </w:r>
    </w:p>
    <w:p>
      <w:pPr>
        <w:jc w:val="both"/>
      </w:pPr>
      <w:r>
        <w:t xml:space="preserve">                                    self.use_binary_values,</w:t>
      </w:r>
    </w:p>
    <w:p>
      <w:pPr>
        <w:jc w:val="both"/>
      </w:pPr>
      <w:r>
        <w:t xml:space="preserve">                                    name='sparse_mm',</w:t>
      </w:r>
    </w:p>
    <w:p>
      <w:pPr>
        <w:jc w:val="both"/>
      </w:pPr>
      <w:r>
        <w:t xml:space="preserve">                                    partition_axis=self.partition_axis,</w:t>
      </w:r>
    </w:p>
    <w:p>
      <w:pPr>
        <w:jc w:val="both"/>
      </w:pPr>
      <w:r>
        <w:t xml:space="preserve">                                    num_partitions=self.num_partitions,</w:t>
      </w:r>
    </w:p>
    <w:p>
      <w:pPr>
        <w:jc w:val="both"/>
      </w:pPr>
      <w:r>
        <w:t xml:space="preserve">                                    compress_ids=self._use_compression,</w:t>
      </w:r>
    </w:p>
    <w:p>
      <w:pPr>
        <w:jc w:val="both"/>
      </w:pPr>
      <w:r>
        <w:t xml:space="preserve">                                    cast_indices_dtype=self._cast_indices_dtype,</w:t>
      </w:r>
    </w:p>
    <w:p>
      <w:pPr>
        <w:jc w:val="both"/>
      </w:pPr>
      <w:r>
        <w:t xml:space="preserve">                                    use_binary_sparse_dense_matmul=self.use_binary_sparse_dense_matmul)</w:t>
      </w:r>
    </w:p>
    <w:p>
      <w:pPr>
        <w:jc w:val="both"/>
      </w:pPr>
      <w:r/>
    </w:p>
    <w:p>
      <w:pPr>
        <w:jc w:val="both"/>
      </w:pPr>
      <w:r>
        <w:t xml:space="preserve">    if self.bias is not None:</w:t>
      </w:r>
    </w:p>
    <w:p>
      <w:pPr>
        <w:jc w:val="both"/>
      </w:pPr>
      <w:r>
        <w:t xml:space="preserve">      outputs = tf.nn.bias_add(outputs, self.bias)</w:t>
      </w:r>
    </w:p>
    <w:p>
      <w:pPr>
        <w:jc w:val="both"/>
      </w:pPr>
      <w:r/>
    </w:p>
    <w:p>
      <w:pPr>
        <w:jc w:val="both"/>
      </w:pPr>
      <w:r>
        <w:t xml:space="preserve">    if self.activation is not None:</w:t>
      </w:r>
    </w:p>
    <w:p>
      <w:pPr>
        <w:jc w:val="both"/>
      </w:pPr>
      <w:r>
        <w:t xml:space="preserve">      return self.activation(outputs)  # pylint: disable=not-callable</w:t>
      </w:r>
    </w:p>
    <w:p>
      <w:pPr>
        <w:jc w:val="both"/>
      </w:pPr>
      <w:r>
        <w:t xml:space="preserve">    return outputs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full_sparse(</w:t>
      </w:r>
    </w:p>
    <w:p>
      <w:pPr>
        <w:jc w:val="both"/>
      </w:pPr>
      <w:r>
        <w:t xml:space="preserve">        inputs, output_size,</w:t>
      </w:r>
    </w:p>
    <w:p>
      <w:pPr>
        <w:jc w:val="both"/>
      </w:pPr>
      <w:r>
        <w:t xml:space="preserve">        input_size=None,</w:t>
      </w:r>
    </w:p>
    <w:p>
      <w:pPr>
        <w:jc w:val="both"/>
      </w:pPr>
      <w:r>
        <w:t xml:space="preserve">        activation=None,</w:t>
      </w:r>
    </w:p>
    <w:p>
      <w:pPr>
        <w:jc w:val="both"/>
      </w:pPr>
      <w:r>
        <w:t xml:space="preserve">        bias_regularizer=None,</w:t>
      </w:r>
    </w:p>
    <w:p>
      <w:pPr>
        <w:jc w:val="both"/>
      </w:pPr>
      <w:r>
        <w:t xml:space="preserve">        weight_regularizer=None,</w:t>
      </w:r>
    </w:p>
    <w:p>
      <w:pPr>
        <w:jc w:val="both"/>
      </w:pPr>
      <w:r>
        <w:t xml:space="preserve">        bias_initializer=None,</w:t>
      </w:r>
    </w:p>
    <w:p>
      <w:pPr>
        <w:jc w:val="both"/>
      </w:pPr>
      <w:r>
        <w:t xml:space="preserve">        weight_initializer=None,</w:t>
      </w:r>
    </w:p>
    <w:p>
      <w:pPr>
        <w:jc w:val="both"/>
      </w:pPr>
      <w:r>
        <w:t xml:space="preserve">        trainable=True,</w:t>
      </w:r>
    </w:p>
    <w:p>
      <w:pPr>
        <w:jc w:val="both"/>
      </w:pPr>
      <w:r>
        <w:t xml:space="preserve">        name=None,</w:t>
      </w:r>
    </w:p>
    <w:p>
      <w:pPr>
        <w:jc w:val="both"/>
      </w:pPr>
      <w:r>
        <w:t xml:space="preserve">        reuse=None,</w:t>
      </w:r>
    </w:p>
    <w:p>
      <w:pPr>
        <w:jc w:val="both"/>
      </w:pPr>
      <w:r>
        <w:t xml:space="preserve">        use_sparse_grads=True,</w:t>
      </w:r>
    </w:p>
    <w:p>
      <w:pPr>
        <w:jc w:val="both"/>
      </w:pPr>
      <w:r>
        <w:t xml:space="preserve">        num_partitions=None,</w:t>
      </w:r>
    </w:p>
    <w:p>
      <w:pPr>
        <w:jc w:val="both"/>
      </w:pPr>
      <w:r>
        <w:t xml:space="preserve">        partition_axis=0,</w:t>
      </w:r>
    </w:p>
    <w:p>
      <w:pPr>
        <w:jc w:val="both"/>
      </w:pPr>
      <w:r>
        <w:t xml:space="preserve">        use_binary_values=False,</w:t>
      </w:r>
    </w:p>
    <w:p>
      <w:pPr>
        <w:jc w:val="both"/>
      </w:pPr>
      <w:r>
        <w:t xml:space="preserve">        use_compression=False):</w:t>
      </w:r>
    </w:p>
    <w:p>
      <w:pPr>
        <w:jc w:val="both"/>
      </w:pPr>
      <w:r>
        <w:t xml:space="preserve">  """Functional interface for the sparsely-connected layer.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inputs:</w:t>
      </w:r>
    </w:p>
    <w:p>
      <w:pPr>
        <w:jc w:val="both"/>
      </w:pPr>
      <w:r>
        <w:t xml:space="preserve">      A sparse tensor (can be twml.SparseTensor or tf.SparseTensor)</w:t>
      </w:r>
    </w:p>
    <w:p>
      <w:pPr>
        <w:jc w:val="both"/>
      </w:pPr>
      <w:r>
        <w:t xml:space="preserve">    output_size:</w:t>
      </w:r>
    </w:p>
    <w:p>
      <w:pPr>
        <w:jc w:val="both"/>
      </w:pPr>
      <w:r>
        <w:t xml:space="preserve">      Long or Integer, dimensionality of the output space.</w:t>
      </w:r>
    </w:p>
    <w:p>
      <w:pPr>
        <w:jc w:val="both"/>
      </w:pPr>
      <w:r>
        <w:t xml:space="preserve">    weight_initializer:</w:t>
      </w:r>
    </w:p>
    <w:p>
      <w:pPr>
        <w:jc w:val="both"/>
      </w:pPr>
      <w:r>
        <w:t xml:space="preserve">      Initializer function for the weight matrix.</w:t>
      </w:r>
    </w:p>
    <w:p>
      <w:pPr>
        <w:jc w:val="both"/>
      </w:pPr>
      <w:r>
        <w:t xml:space="preserve">    activation:</w:t>
      </w:r>
    </w:p>
    <w:p>
      <w:pPr>
        <w:jc w:val="both"/>
      </w:pPr>
      <w:r>
        <w:t xml:space="preserve">      Activation function (callable). Set it to None to maintain a linear activation.</w:t>
      </w:r>
    </w:p>
    <w:p>
      <w:pPr>
        <w:jc w:val="both"/>
      </w:pPr>
      <w:r>
        <w:t xml:space="preserve">    bias_initializer:</w:t>
      </w:r>
    </w:p>
    <w:p>
      <w:pPr>
        <w:jc w:val="both"/>
      </w:pPr>
      <w:r>
        <w:t xml:space="preserve">      Initializer function for the bias.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function for the weight matrix.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bias_regularizer:</w:t>
      </w:r>
    </w:p>
    <w:p>
      <w:pPr>
        <w:jc w:val="both"/>
      </w:pPr>
      <w:r>
        <w:t xml:space="preserve">      Regularizer function for the bias.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trainable:</w:t>
      </w:r>
    </w:p>
    <w:p>
      <w:pPr>
        <w:jc w:val="both"/>
      </w:pPr>
      <w:r>
        <w:t xml:space="preserve">      Boolean, if `True` also add variables to the graph collection</w:t>
      </w:r>
    </w:p>
    <w:p>
      <w:pPr>
        <w:jc w:val="both"/>
      </w:pPr>
      <w:r>
        <w:t xml:space="preserve">      ``GraphKeys.TRAINABLE_VARIABLES`` (see `tf.Variable</w:t>
      </w:r>
    </w:p>
    <w:p>
      <w:pPr>
        <w:jc w:val="both"/>
      </w:pPr>
      <w:r>
        <w:t xml:space="preserve">      &lt;https://www.tensorflow.org/versions/master/api_docs/python/tf/Variable&gt;`_).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String, the name of the layer. Layers with the same name will</w:t>
      </w:r>
    </w:p>
    <w:p>
      <w:pPr>
        <w:jc w:val="both"/>
      </w:pPr>
      <w:r>
        <w:t xml:space="preserve">      share weights, but to avoid mistakes we require ``reuse=True`` in such cases.</w:t>
      </w:r>
    </w:p>
    <w:p>
      <w:pPr>
        <w:jc w:val="both"/>
      </w:pPr>
      <w:r>
        <w:t xml:space="preserve">    use_sparse_grads:</w:t>
      </w:r>
    </w:p>
    <w:p>
      <w:pPr>
        <w:jc w:val="both"/>
      </w:pPr>
      <w:r>
        <w:t xml:space="preserve">      Boolean, if `True` do sparse mat mul with `embedding_lookup_sparse`, which will</w:t>
      </w:r>
    </w:p>
    <w:p>
      <w:pPr>
        <w:jc w:val="both"/>
      </w:pPr>
      <w:r>
        <w:t xml:space="preserve">      make gradients to weight matrix also sparse in backward pass. This can lead to non-trivial</w:t>
      </w:r>
    </w:p>
    <w:p>
      <w:pPr>
        <w:jc w:val="both"/>
      </w:pPr>
      <w:r>
        <w:t xml:space="preserve">      speed up at training time when input_size is large and optimizer handles sparse gradients</w:t>
      </w:r>
    </w:p>
    <w:p>
      <w:pPr>
        <w:jc w:val="both"/>
      </w:pPr>
      <w:r>
        <w:t xml:space="preserve">      correctly (eg. with SGD or LazyAdamOptimizer). If weight matrix is small, it's recommended</w:t>
      </w:r>
    </w:p>
    <w:p>
      <w:pPr>
        <w:jc w:val="both"/>
      </w:pPr>
      <w:r>
        <w:t xml:space="preserve">      to set this flag to `False`; for most use cases of FullSparse, however, weight matrix will</w:t>
      </w:r>
    </w:p>
    <w:p>
      <w:pPr>
        <w:jc w:val="both"/>
      </w:pPr>
      <w:r>
        <w:t xml:space="preserve">      be large, so it's better to set it to `True`</w:t>
      </w:r>
    </w:p>
    <w:p>
      <w:pPr>
        <w:jc w:val="both"/>
      </w:pPr>
      <w:r>
        <w:t xml:space="preserve">    num_partitions:</w:t>
      </w:r>
    </w:p>
    <w:p>
      <w:pPr>
        <w:jc w:val="both"/>
      </w:pPr>
      <w:r>
        <w:t xml:space="preserve">      Number of partitions to use for the weight variable. Defaults to 1.</w:t>
      </w:r>
    </w:p>
    <w:p>
      <w:pPr>
        <w:jc w:val="both"/>
      </w:pPr>
      <w:r>
        <w:t xml:space="preserve">    partition_axis:</w:t>
      </w:r>
    </w:p>
    <w:p>
      <w:pPr>
        <w:jc w:val="both"/>
      </w:pPr>
      <w:r>
        <w:t xml:space="preserve">      If num_partitions is specified, the partition axis for the weight variable</w:t>
      </w:r>
    </w:p>
    <w:p>
      <w:pPr>
        <w:jc w:val="both"/>
      </w:pPr>
      <w:r>
        <w:t xml:space="preserve">      Defaults to 0 (partition by row).</w:t>
      </w:r>
    </w:p>
    <w:p>
      <w:pPr>
        <w:jc w:val="both"/>
      </w:pPr>
      <w:r>
        <w:t xml:space="preserve">      Must be 0 (row) or 1 (column)</w:t>
      </w:r>
    </w:p>
    <w:p>
      <w:pPr>
        <w:jc w:val="both"/>
      </w:pPr>
      <w:r>
        <w:t xml:space="preserve">    use_binary_values:</w:t>
      </w:r>
    </w:p>
    <w:p>
      <w:pPr>
        <w:jc w:val="both"/>
      </w:pPr>
      <w:r>
        <w:t xml:space="preserve">      Assume all non zero values are 1. Defaults to False.</w:t>
      </w:r>
    </w:p>
    <w:p>
      <w:pPr>
        <w:jc w:val="both"/>
      </w:pPr>
      <w:r>
        <w:t xml:space="preserve">      This can improve training if used in conjunction with MDL.</w:t>
      </w:r>
    </w:p>
    <w:p>
      <w:pPr>
        <w:jc w:val="both"/>
      </w:pPr>
      <w:r>
        <w:t xml:space="preserve">    use_compression:</w:t>
      </w:r>
    </w:p>
    <w:p>
      <w:pPr>
        <w:jc w:val="both"/>
      </w:pPr>
      <w:r>
        <w:t xml:space="preserve">      Default False. Set True to enable data compression techniques for</w:t>
      </w:r>
    </w:p>
    <w:p>
      <w:pPr>
        <w:jc w:val="both"/>
      </w:pPr>
      <w:r>
        <w:t xml:space="preserve">      optimization of network traffic for distributed training.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Outputs a ``tf.Tensor`` of size ``[batch_size x output_size]``.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TODO - remove input_size warning.</w:t>
      </w:r>
    </w:p>
    <w:p>
      <w:pPr>
        <w:jc w:val="both"/>
      </w:pPr>
      <w:r>
        <w:t xml:space="preserve">  if input_size:</w:t>
      </w:r>
    </w:p>
    <w:p>
      <w:pPr>
        <w:jc w:val="both"/>
      </w:pPr>
      <w:r>
        <w:t xml:space="preserve">    raise ValueError('input_size is deprecated - it is now \</w:t>
      </w:r>
    </w:p>
    <w:p>
      <w:pPr>
        <w:jc w:val="both"/>
      </w:pPr>
      <w:r>
        <w:t xml:space="preserve">                      automatically inferred from your input.')</w:t>
      </w:r>
    </w:p>
    <w:p>
      <w:pPr>
        <w:jc w:val="both"/>
      </w:pPr>
      <w:r/>
    </w:p>
    <w:p>
      <w:pPr>
        <w:jc w:val="both"/>
      </w:pPr>
      <w:r>
        <w:t xml:space="preserve">  dtype = None</w:t>
      </w:r>
    </w:p>
    <w:p>
      <w:pPr>
        <w:jc w:val="both"/>
      </w:pPr>
      <w:r>
        <w:t xml:space="preserve">  if isinstance(inputs, twml.SparseTensor):</w:t>
      </w:r>
    </w:p>
    <w:p>
      <w:pPr>
        <w:jc w:val="both"/>
      </w:pPr>
      <w:r>
        <w:t xml:space="preserve">    inputs = inputs.to_tf()</w:t>
      </w:r>
    </w:p>
    <w:p>
      <w:pPr>
        <w:jc w:val="both"/>
      </w:pPr>
      <w:r>
        <w:t xml:space="preserve">    dtype = inputs.dtype.base_dtype</w:t>
      </w:r>
    </w:p>
    <w:p>
      <w:pPr>
        <w:jc w:val="both"/>
      </w:pPr>
      <w:r/>
    </w:p>
    <w:p>
      <w:pPr>
        <w:jc w:val="both"/>
      </w:pPr>
      <w:r>
        <w:t xml:space="preserve">  if isinstance(inputs, (list, tuple)):</w:t>
      </w:r>
    </w:p>
    <w:p>
      <w:pPr>
        <w:jc w:val="both"/>
      </w:pPr>
      <w:r>
        <w:t xml:space="preserve">    inputs = [inp.to_tf() if isinstance(inp, twml.SparseTensor) else inp for inp in inputs]</w:t>
      </w:r>
    </w:p>
    <w:p>
      <w:pPr>
        <w:jc w:val="both"/>
      </w:pPr>
      <w:r>
        <w:t xml:space="preserve">    dtype = inputs[0].dtype.base_dtype</w:t>
      </w:r>
    </w:p>
    <w:p>
      <w:pPr>
        <w:jc w:val="both"/>
      </w:pPr>
      <w:r/>
    </w:p>
    <w:p>
      <w:pPr>
        <w:jc w:val="both"/>
      </w:pPr>
      <w:r>
        <w:t xml:space="preserve">  layer = FullSparse(output_size=output_size,</w:t>
      </w:r>
    </w:p>
    <w:p>
      <w:pPr>
        <w:jc w:val="both"/>
      </w:pPr>
      <w:r>
        <w:t xml:space="preserve">                     activation=activation,</w:t>
      </w:r>
    </w:p>
    <w:p>
      <w:pPr>
        <w:jc w:val="both"/>
      </w:pPr>
      <w:r>
        <w:t xml:space="preserve">                     trainable=trainable,</w:t>
      </w:r>
    </w:p>
    <w:p>
      <w:pPr>
        <w:jc w:val="both"/>
      </w:pPr>
      <w:r>
        <w:t xml:space="preserve">                     name=name,</w:t>
      </w:r>
    </w:p>
    <w:p>
      <w:pPr>
        <w:jc w:val="both"/>
      </w:pPr>
      <w:r>
        <w:t xml:space="preserve">                     weight_initializer=weight_initializer,</w:t>
      </w:r>
    </w:p>
    <w:p>
      <w:pPr>
        <w:jc w:val="both"/>
      </w:pPr>
      <w:r>
        <w:t xml:space="preserve">                     bias_initializer=bias_initializer,</w:t>
      </w:r>
    </w:p>
    <w:p>
      <w:pPr>
        <w:jc w:val="both"/>
      </w:pPr>
      <w:r>
        <w:t xml:space="preserve">                     weight_regularizer=weight_regularizer,</w:t>
      </w:r>
    </w:p>
    <w:p>
      <w:pPr>
        <w:jc w:val="both"/>
      </w:pPr>
      <w:r>
        <w:t xml:space="preserve">                     bias_regularizer=bias_regularizer,</w:t>
      </w:r>
    </w:p>
    <w:p>
      <w:pPr>
        <w:jc w:val="both"/>
      </w:pPr>
      <w:r>
        <w:t xml:space="preserve">                     dtype=dtype,</w:t>
      </w:r>
    </w:p>
    <w:p>
      <w:pPr>
        <w:jc w:val="both"/>
      </w:pPr>
      <w:r>
        <w:t xml:space="preserve">                     _scope=name,</w:t>
      </w:r>
    </w:p>
    <w:p>
      <w:pPr>
        <w:jc w:val="both"/>
      </w:pPr>
      <w:r>
        <w:t xml:space="preserve">                     _reuse=reuse,</w:t>
      </w:r>
    </w:p>
    <w:p>
      <w:pPr>
        <w:jc w:val="both"/>
      </w:pPr>
      <w:r>
        <w:t xml:space="preserve">                     use_sparse_grads=use_sparse_grads,</w:t>
      </w:r>
    </w:p>
    <w:p>
      <w:pPr>
        <w:jc w:val="both"/>
      </w:pPr>
      <w:r>
        <w:t xml:space="preserve">                     num_partitions=num_partitions,</w:t>
      </w:r>
    </w:p>
    <w:p>
      <w:pPr>
        <w:jc w:val="both"/>
      </w:pPr>
      <w:r>
        <w:t xml:space="preserve">                     partition_axis=partition_axis,</w:t>
      </w:r>
    </w:p>
    <w:p>
      <w:pPr>
        <w:jc w:val="both"/>
      </w:pPr>
      <w:r>
        <w:t xml:space="preserve">                     use_compression=use_compression,</w:t>
      </w:r>
    </w:p>
    <w:p>
      <w:pPr>
        <w:jc w:val="both"/>
      </w:pPr>
      <w:r>
        <w:t xml:space="preserve">                     use_binary_values=use_binary_values)</w:t>
      </w:r>
    </w:p>
    <w:p>
      <w:pPr>
        <w:jc w:val="both"/>
      </w:pPr>
      <w:r>
        <w:t xml:space="preserve">  return layer(inputs)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