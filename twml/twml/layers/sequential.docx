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"""</w:t>
      </w:r>
    </w:p>
    <w:p>
      <w:pPr>
        <w:jc w:val="both"/>
      </w:pPr>
      <w:r>
        <w:t>Implementing Sequential Layer container</w:t>
      </w:r>
    </w:p>
    <w:p>
      <w:pPr>
        <w:jc w:val="both"/>
      </w:pPr>
      <w:r>
        <w:t>"""</w:t>
      </w:r>
    </w:p>
    <w:p>
      <w:pPr>
        <w:jc w:val="both"/>
      </w:pPr>
      <w:r/>
    </w:p>
    <w:p>
      <w:pPr>
        <w:jc w:val="both"/>
      </w:pPr>
      <w:r/>
    </w:p>
    <w:p>
      <w:pPr>
        <w:jc w:val="both"/>
      </w:pPr>
      <w:r>
        <w:t>from .layer import Layer</w:t>
      </w:r>
    </w:p>
    <w:p>
      <w:pPr>
        <w:jc w:val="both"/>
      </w:pPr>
      <w:r/>
    </w:p>
    <w:p>
      <w:pPr>
        <w:jc w:val="both"/>
      </w:pPr>
      <w:r>
        <w:t>from tensorflow import keras</w:t>
      </w:r>
    </w:p>
    <w:p>
      <w:pPr>
        <w:jc w:val="both"/>
      </w:pPr>
      <w:r>
        <w:t>from tensorflow.python.layers import base</w:t>
      </w:r>
    </w:p>
    <w:p>
      <w:pPr>
        <w:jc w:val="both"/>
      </w:pPr>
      <w:r/>
    </w:p>
    <w:p>
      <w:pPr>
        <w:jc w:val="both"/>
      </w:pPr>
      <w:r/>
    </w:p>
    <w:p>
      <w:pPr>
        <w:jc w:val="both"/>
      </w:pPr>
      <w:r>
        <w:t>class Sequential(Layer):</w:t>
      </w:r>
    </w:p>
    <w:p>
      <w:pPr>
        <w:jc w:val="both"/>
      </w:pPr>
      <w:r>
        <w:t xml:space="preserve">  """</w:t>
      </w:r>
    </w:p>
    <w:p>
      <w:pPr>
        <w:jc w:val="both"/>
      </w:pPr>
      <w:r>
        <w:t xml:space="preserve">  A sequential stack of layers.</w:t>
      </w:r>
    </w:p>
    <w:p>
      <w:pPr>
        <w:jc w:val="both"/>
      </w:pPr>
      <w:r/>
    </w:p>
    <w:p>
      <w:pPr>
        <w:jc w:val="both"/>
      </w:pPr>
      <w:r>
        <w:t xml:space="preserve">  Arguments:</w:t>
      </w:r>
    </w:p>
    <w:p>
      <w:pPr>
        <w:jc w:val="both"/>
      </w:pPr>
      <w:r>
        <w:t xml:space="preserve">      layers: list of layers to add to the model.</w:t>
      </w:r>
    </w:p>
    <w:p>
      <w:pPr>
        <w:jc w:val="both"/>
      </w:pPr>
      <w:r/>
    </w:p>
    <w:p>
      <w:pPr>
        <w:jc w:val="both"/>
      </w:pPr>
      <w:r>
        <w:t xml:space="preserve">  Output:</w:t>
      </w:r>
    </w:p>
    <w:p>
      <w:pPr>
        <w:jc w:val="both"/>
      </w:pPr>
      <w:r>
        <w:t xml:space="preserve">      the output of the sequential layers</w:t>
      </w:r>
    </w:p>
    <w:p>
      <w:pPr>
        <w:jc w:val="both"/>
      </w:pPr>
      <w:r>
        <w:t xml:space="preserve">   """</w:t>
      </w:r>
    </w:p>
    <w:p>
      <w:pPr>
        <w:jc w:val="both"/>
      </w:pPr>
      <w:r/>
    </w:p>
    <w:p>
      <w:pPr>
        <w:jc w:val="both"/>
      </w:pPr>
      <w:r>
        <w:t xml:space="preserve">  def __init__(self, layers=None, **kwargs):</w:t>
      </w:r>
    </w:p>
    <w:p>
      <w:pPr>
        <w:jc w:val="both"/>
      </w:pPr>
      <w:r>
        <w:t xml:space="preserve">    self._layers = []  # Stack of layers.</w:t>
      </w:r>
    </w:p>
    <w:p>
      <w:pPr>
        <w:jc w:val="both"/>
      </w:pPr>
      <w:r>
        <w:t xml:space="preserve">    self._layer_names = []  # Stack of layers names</w:t>
      </w:r>
    </w:p>
    <w:p>
      <w:pPr>
        <w:jc w:val="both"/>
      </w:pPr>
      <w:r>
        <w:t xml:space="preserve">    self._layer_outputs = []</w:t>
      </w:r>
    </w:p>
    <w:p>
      <w:pPr>
        <w:jc w:val="both"/>
      </w:pPr>
      <w:r>
        <w:t xml:space="preserve">    # Add to the model any layers passed to the constructor.</w:t>
      </w:r>
    </w:p>
    <w:p>
      <w:pPr>
        <w:jc w:val="both"/>
      </w:pPr>
      <w:r>
        <w:t xml:space="preserve">    if layers:</w:t>
      </w:r>
    </w:p>
    <w:p>
      <w:pPr>
        <w:jc w:val="both"/>
      </w:pPr>
      <w:r>
        <w:t xml:space="preserve">      for layer in layers:</w:t>
      </w:r>
    </w:p>
    <w:p>
      <w:pPr>
        <w:jc w:val="both"/>
      </w:pPr>
      <w:r>
        <w:t xml:space="preserve">        self.add(layer)</w:t>
      </w:r>
    </w:p>
    <w:p>
      <w:pPr>
        <w:jc w:val="both"/>
      </w:pPr>
      <w:r>
        <w:t xml:space="preserve">    super(Sequential, self).__init__(**kwargs)</w:t>
      </w:r>
    </w:p>
    <w:p>
      <w:pPr>
        <w:jc w:val="both"/>
      </w:pPr>
      <w:r/>
    </w:p>
    <w:p>
      <w:pPr>
        <w:jc w:val="both"/>
      </w:pPr>
      <w:r>
        <w:t xml:space="preserve">  def add(self, layer):</w:t>
      </w:r>
    </w:p>
    <w:p>
      <w:pPr>
        <w:jc w:val="both"/>
      </w:pPr>
      <w:r>
        <w:t xml:space="preserve">    """Adds a layer instance on top of the layer stack.</w:t>
      </w:r>
    </w:p>
    <w:p>
      <w:pPr>
        <w:jc w:val="both"/>
      </w:pPr>
      <w:r/>
    </w:p>
    <w:p>
      <w:pPr>
        <w:jc w:val="both"/>
      </w:pPr>
      <w:r>
        <w:t xml:space="preserve">    Arguments:</w:t>
      </w:r>
    </w:p>
    <w:p>
      <w:pPr>
        <w:jc w:val="both"/>
      </w:pPr>
      <w:r>
        <w:t xml:space="preserve">      layer:</w:t>
      </w:r>
    </w:p>
    <w:p>
      <w:pPr>
        <w:jc w:val="both"/>
      </w:pPr>
      <w:r>
        <w:t xml:space="preserve">        layer instance.</w:t>
      </w:r>
    </w:p>
    <w:p>
      <w:pPr>
        <w:jc w:val="both"/>
      </w:pPr>
      <w:r/>
    </w:p>
    <w:p>
      <w:pPr>
        <w:jc w:val="both"/>
      </w:pPr>
      <w:r>
        <w:t xml:space="preserve">    Raises:</w:t>
      </w:r>
    </w:p>
    <w:p>
      <w:pPr>
        <w:jc w:val="both"/>
      </w:pPr>
      <w:r>
        <w:t xml:space="preserve">      TypeError:</w:t>
      </w:r>
    </w:p>
    <w:p>
      <w:pPr>
        <w:jc w:val="both"/>
      </w:pPr>
      <w:r>
        <w:t xml:space="preserve">        if the layer argument is not instance of base.Layer</w:t>
      </w:r>
    </w:p>
    <w:p>
      <w:pPr>
        <w:jc w:val="both"/>
      </w:pPr>
      <w:r>
        <w:t xml:space="preserve">    """</w:t>
      </w:r>
    </w:p>
    <w:p>
      <w:pPr>
        <w:jc w:val="both"/>
      </w:pPr>
      <w:r>
        <w:t xml:space="preserve">    if not isinstance(layer, base.Layer) and not isinstance(layer, keras.layers.Layer):</w:t>
      </w:r>
    </w:p>
    <w:p>
      <w:pPr>
        <w:jc w:val="both"/>
      </w:pPr>
      <w:r>
        <w:t xml:space="preserve">      raise TypeError('The added layer must be an instance of class Layer')</w:t>
      </w:r>
    </w:p>
    <w:p>
      <w:pPr>
        <w:jc w:val="both"/>
      </w:pPr>
      <w:r/>
    </w:p>
    <w:p>
      <w:pPr>
        <w:jc w:val="both"/>
      </w:pPr>
      <w:r>
        <w:t xml:space="preserve">    if layer.name in self._layer_names:</w:t>
      </w:r>
    </w:p>
    <w:p>
      <w:pPr>
        <w:jc w:val="both"/>
      </w:pPr>
      <w:r>
        <w:t xml:space="preserve">      raise ValueError('Layer with name %s already exists in sequential layer' % layer.name)</w:t>
      </w:r>
    </w:p>
    <w:p>
      <w:pPr>
        <w:jc w:val="both"/>
      </w:pPr>
      <w:r/>
    </w:p>
    <w:p>
      <w:pPr>
        <w:jc w:val="both"/>
      </w:pPr>
      <w:r>
        <w:t xml:space="preserve">    self._layers.append(layer)</w:t>
      </w:r>
    </w:p>
    <w:p>
      <w:pPr>
        <w:jc w:val="both"/>
      </w:pPr>
      <w:r>
        <w:t xml:space="preserve">    self._layer_names.append(layer.name)</w:t>
      </w:r>
    </w:p>
    <w:p>
      <w:pPr>
        <w:jc w:val="both"/>
      </w:pPr>
      <w:r/>
    </w:p>
    <w:p>
      <w:pPr>
        <w:jc w:val="both"/>
      </w:pPr>
      <w:r>
        <w:t xml:space="preserve">  def pop(self):</w:t>
      </w:r>
    </w:p>
    <w:p>
      <w:pPr>
        <w:jc w:val="both"/>
      </w:pPr>
      <w:r>
        <w:t xml:space="preserve">    """Removes the last layer in the model.</w:t>
      </w:r>
    </w:p>
    <w:p>
      <w:pPr>
        <w:jc w:val="both"/>
      </w:pPr>
      <w:r/>
    </w:p>
    <w:p>
      <w:pPr>
        <w:jc w:val="both"/>
      </w:pPr>
      <w:r>
        <w:t xml:space="preserve">    Raises:</w:t>
      </w:r>
    </w:p>
    <w:p>
      <w:pPr>
        <w:jc w:val="both"/>
      </w:pPr>
      <w:r>
        <w:t xml:space="preserve">      TypeError:</w:t>
      </w:r>
    </w:p>
    <w:p>
      <w:pPr>
        <w:jc w:val="both"/>
      </w:pPr>
      <w:r>
        <w:t xml:space="preserve">        if there are no layers in the model.</w:t>
      </w:r>
    </w:p>
    <w:p>
      <w:pPr>
        <w:jc w:val="both"/>
      </w:pPr>
      <w:r>
        <w:t xml:space="preserve">    """</w:t>
      </w:r>
    </w:p>
    <w:p>
      <w:pPr>
        <w:jc w:val="both"/>
      </w:pPr>
      <w:r>
        <w:t xml:space="preserve">    if not self._layers or not self._layer_names:</w:t>
      </w:r>
    </w:p>
    <w:p>
      <w:pPr>
        <w:jc w:val="both"/>
      </w:pPr>
      <w:r>
        <w:t xml:space="preserve">      raise TypeError('There are no layers in the model.')</w:t>
      </w:r>
    </w:p>
    <w:p>
      <w:pPr>
        <w:jc w:val="both"/>
      </w:pPr>
      <w:r>
        <w:t xml:space="preserve">    self._layers.pop()</w:t>
      </w:r>
    </w:p>
    <w:p>
      <w:pPr>
        <w:jc w:val="both"/>
      </w:pPr>
      <w:r>
        <w:t xml:space="preserve">    self._layer_names.pop()</w:t>
      </w:r>
    </w:p>
    <w:p>
      <w:pPr>
        <w:jc w:val="both"/>
      </w:pPr>
      <w:r/>
    </w:p>
    <w:p>
      <w:pPr>
        <w:jc w:val="both"/>
      </w:pPr>
      <w:r>
        <w:t xml:space="preserve">  def call(self, inputs, **kwargs):  # pylint: disable=unused-argument</w:t>
      </w:r>
    </w:p>
    <w:p>
      <w:pPr>
        <w:jc w:val="both"/>
      </w:pPr>
      <w:r>
        <w:t xml:space="preserve">    """The logic of the layer lives here.</w:t>
      </w:r>
    </w:p>
    <w:p>
      <w:pPr>
        <w:jc w:val="both"/>
      </w:pPr>
      <w:r/>
    </w:p>
    <w:p>
      <w:pPr>
        <w:jc w:val="both"/>
      </w:pPr>
      <w:r>
        <w:t xml:space="preserve">    Arguments:</w:t>
      </w:r>
    </w:p>
    <w:p>
      <w:pPr>
        <w:jc w:val="both"/>
      </w:pPr>
      <w:r>
        <w:t xml:space="preserve">      inputs:</w:t>
      </w:r>
    </w:p>
    <w:p>
      <w:pPr>
        <w:jc w:val="both"/>
      </w:pPr>
      <w:r>
        <w:t xml:space="preserve">        input tensor(s).</w:t>
      </w:r>
    </w:p>
    <w:p>
      <w:pPr>
        <w:jc w:val="both"/>
      </w:pPr>
      <w:r/>
    </w:p>
    <w:p>
      <w:pPr>
        <w:jc w:val="both"/>
      </w:pPr>
      <w:r>
        <w:t xml:space="preserve">    Returns:</w:t>
      </w:r>
    </w:p>
    <w:p>
      <w:pPr>
        <w:jc w:val="both"/>
      </w:pPr>
      <w:r>
        <w:t xml:space="preserve">      The output of the sequential layers</w:t>
      </w:r>
    </w:p>
    <w:p>
      <w:pPr>
        <w:jc w:val="both"/>
      </w:pPr>
      <w:r>
        <w:t xml:space="preserve">    """</w:t>
      </w:r>
    </w:p>
    <w:p>
      <w:pPr>
        <w:jc w:val="both"/>
      </w:pPr>
      <w:r>
        <w:t xml:space="preserve">    self._layer_outputs = []</w:t>
      </w:r>
    </w:p>
    <w:p>
      <w:pPr>
        <w:jc w:val="both"/>
      </w:pPr>
      <w:r>
        <w:t xml:space="preserve">    for layer in self._layers:</w:t>
      </w:r>
    </w:p>
    <w:p>
      <w:pPr>
        <w:jc w:val="both"/>
      </w:pPr>
      <w:r>
        <w:t xml:space="preserve">      # don't use layer.call because you want to build individual layers</w:t>
      </w:r>
    </w:p>
    <w:p>
      <w:pPr>
        <w:jc w:val="both"/>
      </w:pPr>
      <w:r>
        <w:t xml:space="preserve">      inputs = layer(inputs)  # overwrites the current input after it has been processed</w:t>
      </w:r>
    </w:p>
    <w:p>
      <w:pPr>
        <w:jc w:val="both"/>
      </w:pPr>
      <w:r>
        <w:t xml:space="preserve">      self._layer_outputs.append(inputs)</w:t>
      </w:r>
    </w:p>
    <w:p>
      <w:pPr>
        <w:jc w:val="both"/>
      </w:pPr>
      <w:r>
        <w:t xml:space="preserve">    return inputs</w:t>
      </w:r>
    </w:p>
    <w:p>
      <w:pPr>
        <w:jc w:val="both"/>
      </w:pPr>
      <w:r/>
    </w:p>
    <w:p>
      <w:pPr>
        <w:jc w:val="both"/>
      </w:pPr>
      <w:r>
        <w:t xml:space="preserve">  @property</w:t>
      </w:r>
    </w:p>
    <w:p>
      <w:pPr>
        <w:jc w:val="both"/>
      </w:pPr>
      <w:r>
        <w:t xml:space="preserve">  def layers(self):</w:t>
      </w:r>
    </w:p>
    <w:p>
      <w:pPr>
        <w:jc w:val="both"/>
      </w:pPr>
      <w:r>
        <w:t xml:space="preserve">    """ Return the layers in the sequential layer """</w:t>
      </w:r>
    </w:p>
    <w:p>
      <w:pPr>
        <w:jc w:val="both"/>
      </w:pPr>
      <w:r>
        <w:t xml:space="preserve">    return self._layers</w:t>
      </w:r>
    </w:p>
    <w:p>
      <w:pPr>
        <w:jc w:val="both"/>
      </w:pPr>
      <w:r/>
    </w:p>
    <w:p>
      <w:pPr>
        <w:jc w:val="both"/>
      </w:pPr>
      <w:r>
        <w:t xml:space="preserve">  @property</w:t>
      </w:r>
    </w:p>
    <w:p>
      <w:pPr>
        <w:jc w:val="both"/>
      </w:pPr>
      <w:r>
        <w:t xml:space="preserve">  def layer_names(self):</w:t>
      </w:r>
    </w:p>
    <w:p>
      <w:pPr>
        <w:jc w:val="both"/>
      </w:pPr>
      <w:r>
        <w:t xml:space="preserve">    """ Return the layer names in the sequential layer """</w:t>
      </w:r>
    </w:p>
    <w:p>
      <w:pPr>
        <w:jc w:val="both"/>
      </w:pPr>
      <w:r>
        <w:t xml:space="preserve">    return self._layer_names</w:t>
      </w:r>
    </w:p>
    <w:p>
      <w:pPr>
        <w:jc w:val="both"/>
      </w:pPr>
      <w:r/>
    </w:p>
    <w:p>
      <w:pPr>
        <w:jc w:val="both"/>
      </w:pPr>
      <w:r>
        <w:t xml:space="preserve">  @property</w:t>
      </w:r>
    </w:p>
    <w:p>
      <w:pPr>
        <w:jc w:val="both"/>
      </w:pPr>
      <w:r>
        <w:t xml:space="preserve">  def layer_outputs(self):</w:t>
      </w:r>
    </w:p>
    <w:p>
      <w:pPr>
        <w:jc w:val="both"/>
      </w:pPr>
      <w:r>
        <w:t xml:space="preserve">    """ Return the layer outputs in the sequential layer """</w:t>
      </w:r>
    </w:p>
    <w:p>
      <w:pPr>
        <w:jc w:val="both"/>
      </w:pPr>
      <w:r>
        <w:t xml:space="preserve">    return self._layer_outputs</w:t>
      </w:r>
    </w:p>
    <w:p>
      <w:pPr>
        <w:jc w:val="both"/>
      </w:pPr>
      <w:r/>
    </w:p>
    <w:p>
      <w:pPr>
        <w:jc w:val="both"/>
      </w:pPr>
      <w:r>
        <w:t xml:space="preserve">  def get(self, key):</w:t>
      </w:r>
    </w:p>
    <w:p>
      <w:pPr>
        <w:jc w:val="both"/>
      </w:pPr>
      <w:r>
        <w:t xml:space="preserve">    """Retrieves the n-th layer.</w:t>
      </w:r>
    </w:p>
    <w:p>
      <w:pPr>
        <w:jc w:val="both"/>
      </w:pPr>
      <w:r/>
    </w:p>
    <w:p>
      <w:pPr>
        <w:jc w:val="both"/>
      </w:pPr>
      <w:r>
        <w:t xml:space="preserve">    Arguments:</w:t>
      </w:r>
    </w:p>
    <w:p>
      <w:pPr>
        <w:jc w:val="both"/>
      </w:pPr>
      <w:r>
        <w:t xml:space="preserve">      key:</w:t>
      </w:r>
    </w:p>
    <w:p>
      <w:pPr>
        <w:jc w:val="both"/>
      </w:pPr>
      <w:r>
        <w:t xml:space="preserve">        index of the layer</w:t>
      </w:r>
    </w:p>
    <w:p>
      <w:pPr>
        <w:jc w:val="both"/>
      </w:pPr>
      <w:r/>
    </w:p>
    <w:p>
      <w:pPr>
        <w:jc w:val="both"/>
      </w:pPr>
      <w:r>
        <w:t xml:space="preserve">    Output:</w:t>
      </w:r>
    </w:p>
    <w:p>
      <w:pPr>
        <w:jc w:val="both"/>
      </w:pPr>
      <w:r>
        <w:t xml:space="preserve">      The n-th layer where n is equal to the key.</w:t>
      </w:r>
    </w:p>
    <w:p>
      <w:pPr>
        <w:jc w:val="both"/>
      </w:pPr>
      <w:r>
        <w:t xml:space="preserve">    """</w:t>
      </w:r>
    </w:p>
    <w:p>
      <w:pPr>
        <w:jc w:val="both"/>
      </w:pPr>
      <w:r>
        <w:t xml:space="preserve">    return self._layers[key]</w:t>
      </w:r>
    </w:p>
    <w:p>
      <w:pPr>
        <w:jc w:val="both"/>
      </w:pPr>
      <w:r/>
    </w:p>
    <w:p>
      <w:pPr>
        <w:jc w:val="both"/>
      </w:pPr>
      <w:r>
        <w:t xml:space="preserve">  def get_output(self, key):</w:t>
      </w:r>
    </w:p>
    <w:p>
      <w:pPr>
        <w:jc w:val="both"/>
      </w:pPr>
      <w:r>
        <w:t xml:space="preserve">    """Retrieves the n-th layer output.</w:t>
      </w:r>
    </w:p>
    <w:p>
      <w:pPr>
        <w:jc w:val="both"/>
      </w:pPr>
      <w:r/>
    </w:p>
    <w:p>
      <w:pPr>
        <w:jc w:val="both"/>
      </w:pPr>
      <w:r>
        <w:t xml:space="preserve">    Arguments:</w:t>
      </w:r>
    </w:p>
    <w:p>
      <w:pPr>
        <w:jc w:val="both"/>
      </w:pPr>
      <w:r>
        <w:t xml:space="preserve">      key:</w:t>
      </w:r>
    </w:p>
    <w:p>
      <w:pPr>
        <w:jc w:val="both"/>
      </w:pPr>
      <w:r>
        <w:t xml:space="preserve">        index of the layer</w:t>
      </w:r>
    </w:p>
    <w:p>
      <w:pPr>
        <w:jc w:val="both"/>
      </w:pPr>
      <w:r/>
    </w:p>
    <w:p>
      <w:pPr>
        <w:jc w:val="both"/>
      </w:pPr>
      <w:r>
        <w:t xml:space="preserve">    Output:</w:t>
      </w:r>
    </w:p>
    <w:p>
      <w:pPr>
        <w:jc w:val="both"/>
      </w:pPr>
      <w:r>
        <w:t xml:space="preserve">      The intermediary output equivalent to the nth layer, where n is equal to the key.</w:t>
      </w:r>
    </w:p>
    <w:p>
      <w:pPr>
        <w:jc w:val="both"/>
      </w:pPr>
      <w:r>
        <w:t xml:space="preserve">    """</w:t>
      </w:r>
    </w:p>
    <w:p>
      <w:pPr>
        <w:jc w:val="both"/>
      </w:pPr>
      <w:r>
        <w:t xml:space="preserve">    return self._layer_outputs[key]</w:t>
      </w:r>
    </w:p>
    <w:p>
      <w:pPr>
        <w:jc w:val="both"/>
      </w:pPr>
      <w:r/>
    </w:p>
    <w:p>
      <w:pPr>
        <w:jc w:val="both"/>
      </w:pPr>
      <w:r>
        <w:t xml:space="preserve">  def get_layer_by_name(self, name):</w:t>
      </w:r>
    </w:p>
    <w:p>
      <w:pPr>
        <w:jc w:val="both"/>
      </w:pPr>
      <w:r>
        <w:t xml:space="preserve">    """Retrieves the layer corresponding to the name.</w:t>
      </w:r>
    </w:p>
    <w:p>
      <w:pPr>
        <w:jc w:val="both"/>
      </w:pPr>
      <w:r/>
    </w:p>
    <w:p>
      <w:pPr>
        <w:jc w:val="both"/>
      </w:pPr>
      <w:r>
        <w:t xml:space="preserve">    Arguments:</w:t>
      </w:r>
    </w:p>
    <w:p>
      <w:pPr>
        <w:jc w:val="both"/>
      </w:pPr>
      <w:r>
        <w:t xml:space="preserve">      name:</w:t>
      </w:r>
    </w:p>
    <w:p>
      <w:pPr>
        <w:jc w:val="both"/>
      </w:pPr>
      <w:r>
        <w:t xml:space="preserve">        name of the layer</w:t>
      </w:r>
    </w:p>
    <w:p>
      <w:pPr>
        <w:jc w:val="both"/>
      </w:pPr>
      <w:r/>
    </w:p>
    <w:p>
      <w:pPr>
        <w:jc w:val="both"/>
      </w:pPr>
      <w:r>
        <w:t xml:space="preserve">    Output:</w:t>
      </w:r>
    </w:p>
    <w:p>
      <w:pPr>
        <w:jc w:val="both"/>
      </w:pPr>
      <w:r>
        <w:t xml:space="preserve">      list of layers that have the name desired</w:t>
      </w:r>
    </w:p>
    <w:p>
      <w:pPr>
        <w:jc w:val="both"/>
      </w:pPr>
      <w:r>
        <w:t xml:space="preserve">    """</w:t>
      </w:r>
    </w:p>
    <w:p>
      <w:pPr>
        <w:jc w:val="both"/>
      </w:pPr>
      <w:r>
        <w:t xml:space="preserve">    return self._layers[self._layer_names.index(name)]</w:t>
      </w:r>
    </w:p>
    <w:p>
      <w:pPr>
        <w:jc w:val="both"/>
      </w:pPr>
      <w:r/>
    </w:p>
    <w:p>
      <w:pPr>
        <w:jc w:val="both"/>
      </w:pPr>
      <w:r>
        <w:t xml:space="preserve">  def get_layer_output_by_name(self, name):</w:t>
      </w:r>
    </w:p>
    <w:p>
      <w:pPr>
        <w:jc w:val="both"/>
      </w:pPr>
      <w:r>
        <w:t xml:space="preserve">    """Retrieves the layer output corresponding to the name.</w:t>
      </w:r>
    </w:p>
    <w:p>
      <w:pPr>
        <w:jc w:val="both"/>
      </w:pPr>
      <w:r/>
    </w:p>
    <w:p>
      <w:pPr>
        <w:jc w:val="both"/>
      </w:pPr>
      <w:r>
        <w:t xml:space="preserve">    Arguments:</w:t>
      </w:r>
    </w:p>
    <w:p>
      <w:pPr>
        <w:jc w:val="both"/>
      </w:pPr>
      <w:r>
        <w:t xml:space="preserve">      name:</w:t>
      </w:r>
    </w:p>
    <w:p>
      <w:pPr>
        <w:jc w:val="both"/>
      </w:pPr>
      <w:r>
        <w:t xml:space="preserve">        name of the layer</w:t>
      </w:r>
    </w:p>
    <w:p>
      <w:pPr>
        <w:jc w:val="both"/>
      </w:pPr>
      <w:r/>
    </w:p>
    <w:p>
      <w:pPr>
        <w:jc w:val="both"/>
      </w:pPr>
      <w:r>
        <w:t xml:space="preserve">    Output:</w:t>
      </w:r>
    </w:p>
    <w:p>
      <w:pPr>
        <w:jc w:val="both"/>
      </w:pPr>
      <w:r>
        <w:t xml:space="preserve">      list of the output of the layers that have the desired name</w:t>
      </w:r>
    </w:p>
    <w:p>
      <w:pPr>
        <w:jc w:val="both"/>
      </w:pPr>
      <w:r>
        <w:t xml:space="preserve">    """</w:t>
      </w:r>
    </w:p>
    <w:p>
      <w:pPr>
        <w:jc w:val="both"/>
      </w:pPr>
      <w:r>
        <w:t xml:space="preserve">    return self._layer_outputs[self._layer_names.index(name)]</w:t>
      </w:r>
    </w:p>
    <w:p>
      <w:pPr>
        <w:jc w:val="both"/>
      </w:pPr>
      <w:r/>
    </w:p>
    <w:p>
      <w:pPr>
        <w:jc w:val="both"/>
      </w:pPr>
      <w:r>
        <w:t xml:space="preserve">  @property</w:t>
      </w:r>
    </w:p>
    <w:p>
      <w:pPr>
        <w:jc w:val="both"/>
      </w:pPr>
      <w:r>
        <w:t xml:space="preserve">  def init(self):</w:t>
      </w:r>
    </w:p>
    <w:p>
      <w:pPr>
        <w:jc w:val="both"/>
      </w:pPr>
      <w:r>
        <w:t xml:space="preserve">    """ returns a list of initialization ops (one per layer) """</w:t>
      </w:r>
    </w:p>
    <w:p>
      <w:pPr>
        <w:jc w:val="both"/>
      </w:pPr>
      <w:r>
        <w:t xml:space="preserve">    return [layer.init for layer in self._layers]</w:t>
      </w:r>
    </w:p>
    <w:p>
      <w:pPr>
        <w:jc w:val="both"/>
      </w:pPr>
      <w:r/>
    </w:p>
    <w:p>
      <w:pPr>
        <w:jc w:val="both"/>
      </w:pPr>
      <w:r>
        <w:t xml:space="preserve">  def compute_output_shape(self, input_shape):</w:t>
      </w:r>
    </w:p>
    <w:p>
      <w:pPr>
        <w:jc w:val="both"/>
      </w:pPr>
      <w:r>
        <w:t xml:space="preserve">    """Computes the output shape of the layer given the input shape.</w:t>
      </w:r>
    </w:p>
    <w:p>
      <w:pPr>
        <w:jc w:val="both"/>
      </w:pPr>
      <w:r/>
    </w:p>
    <w:p>
      <w:pPr>
        <w:jc w:val="both"/>
      </w:pPr>
      <w:r>
        <w:t xml:space="preserve">    Args:</w:t>
      </w:r>
    </w:p>
    <w:p>
      <w:pPr>
        <w:jc w:val="both"/>
      </w:pPr>
      <w:r>
        <w:t xml:space="preserve">      input_shape: A (possibly nested tuple of) `TensorShape`.  It need not</w:t>
      </w:r>
    </w:p>
    <w:p>
      <w:pPr>
        <w:jc w:val="both"/>
      </w:pPr>
      <w:r>
        <w:t xml:space="preserve">        be fully defined (e.g. the batch size may be unknown).</w:t>
      </w:r>
    </w:p>
    <w:p>
      <w:pPr>
        <w:jc w:val="both"/>
      </w:pPr>
      <w:r/>
    </w:p>
    <w:p>
      <w:pPr>
        <w:jc w:val="both"/>
      </w:pPr>
      <w:r>
        <w:t xml:space="preserve">    Raise NotImplementedError.</w:t>
      </w:r>
    </w:p>
    <w:p>
      <w:pPr>
        <w:jc w:val="both"/>
      </w:pPr>
      <w:r/>
    </w:p>
    <w:p>
      <w:pPr>
        <w:jc w:val="both"/>
      </w:pPr>
      <w:r>
        <w:t xml:space="preserve">    """</w:t>
      </w:r>
    </w:p>
    <w:p>
      <w:pPr>
        <w:jc w:val="both"/>
      </w:pPr>
      <w:r>
        <w:t xml:space="preserve">    raise NotImplementedError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