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attribute-defined-outside-init, duplicate-code</w:t>
      </w:r>
    </w:p>
    <w:p>
      <w:pPr>
        <w:jc w:val="both"/>
      </w:pPr>
      <w:r>
        <w:t>"""</w:t>
      </w:r>
    </w:p>
    <w:p>
      <w:pPr>
        <w:jc w:val="both"/>
      </w:pPr>
      <w:r>
        <w:t>Contains the twml.layers.SparseMaxNorm layer.</w:t>
      </w:r>
    </w:p>
    <w:p>
      <w:pPr>
        <w:jc w:val="both"/>
      </w:pPr>
      <w:r>
        <w:t>"""</w:t>
      </w:r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from libtwml import OPLIB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SparseMaxNorm(Layer):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Computes a max-normalization and adds bias to the sparse_input,</w:t>
      </w:r>
    </w:p>
    <w:p>
      <w:pPr>
        <w:jc w:val="both"/>
      </w:pPr>
      <w:r>
        <w:t xml:space="preserve">  forwards that through a sparse affine transform followed</w:t>
      </w:r>
    </w:p>
    <w:p>
      <w:pPr>
        <w:jc w:val="both"/>
      </w:pPr>
      <w:r>
        <w:t xml:space="preserve">  by an non-linear activation on the resulting dense representation.</w:t>
      </w:r>
    </w:p>
    <w:p>
      <w:pPr>
        <w:jc w:val="both"/>
      </w:pPr>
      <w:r/>
    </w:p>
    <w:p>
      <w:pPr>
        <w:jc w:val="both"/>
      </w:pPr>
      <w:r>
        <w:t xml:space="preserve">  This layer has two parameters, one of which learns through gradient descent:</w:t>
      </w:r>
    </w:p>
    <w:p>
      <w:pPr>
        <w:jc w:val="both"/>
      </w:pPr>
      <w:r>
        <w:t xml:space="preserve">    bias_x (optional):</w:t>
      </w:r>
    </w:p>
    <w:p>
      <w:pPr>
        <w:jc w:val="both"/>
      </w:pPr>
      <w:r>
        <w:t xml:space="preserve">      vector of shape [input_size]. Learned through gradient descent.</w:t>
      </w:r>
    </w:p>
    <w:p>
      <w:pPr>
        <w:jc w:val="both"/>
      </w:pPr>
      <w:r>
        <w:t xml:space="preserve">    max_x:</w:t>
      </w:r>
    </w:p>
    <w:p>
      <w:pPr>
        <w:jc w:val="both"/>
      </w:pPr>
      <w:r>
        <w:t xml:space="preserve">      vector of shape [input_size]. Holds the maximas of input ``x`` for normalization.</w:t>
      </w:r>
    </w:p>
    <w:p>
      <w:pPr>
        <w:jc w:val="both"/>
      </w:pPr>
      <w:r>
        <w:t xml:space="preserve">      Either calibrated through SparseMaxNorm calibrator, or calibrated online, or both.</w:t>
      </w:r>
    </w:p>
    <w:p>
      <w:pPr>
        <w:jc w:val="both"/>
      </w:pPr>
      <w:r/>
    </w:p>
    <w:p>
      <w:pPr>
        <w:jc w:val="both"/>
      </w:pPr>
      <w:r>
        <w:t xml:space="preserve">  The pseudo-code for this layer looks like: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abs_x = abs(x)</w:t>
      </w:r>
    </w:p>
    <w:p>
      <w:pPr>
        <w:jc w:val="both"/>
      </w:pPr>
      <w:r>
        <w:t xml:space="preserve">    normed_x = clip_by_value(x / max_x, -1, 1)</w:t>
      </w:r>
    </w:p>
    <w:p>
      <w:pPr>
        <w:jc w:val="both"/>
      </w:pPr>
      <w:r>
        <w:t xml:space="preserve">    biased_x = normed_x + bias_x</w:t>
      </w:r>
    </w:p>
    <w:p>
      <w:pPr>
        <w:jc w:val="both"/>
      </w:pPr>
      <w:r>
        <w:t xml:space="preserve">    return biased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max_x_initializer:</w:t>
      </w:r>
    </w:p>
    <w:p>
      <w:pPr>
        <w:jc w:val="both"/>
      </w:pPr>
      <w:r>
        <w:t xml:space="preserve">      initializer vector of shape [input_size] used by variable `max_x`</w:t>
      </w:r>
    </w:p>
    <w:p>
      <w:pPr>
        <w:jc w:val="both"/>
      </w:pPr>
      <w:r>
        <w:t xml:space="preserve">    bias_x_initializer:</w:t>
      </w:r>
    </w:p>
    <w:p>
      <w:pPr>
        <w:jc w:val="both"/>
      </w:pPr>
      <w:r>
        <w:t xml:space="preserve">      initializer vector of shape [input_size] used by parameter `bias_x`</w:t>
      </w:r>
    </w:p>
    <w:p>
      <w:pPr>
        <w:jc w:val="both"/>
      </w:pPr>
      <w:r>
        <w:t xml:space="preserve">    is_training:</w:t>
      </w:r>
    </w:p>
    <w:p>
      <w:pPr>
        <w:jc w:val="both"/>
      </w:pPr>
      <w:r>
        <w:t xml:space="preserve">      Are we training the layer to learn the normalization maximas.</w:t>
      </w:r>
    </w:p>
    <w:p>
      <w:pPr>
        <w:jc w:val="both"/>
      </w:pPr>
      <w:r>
        <w:t xml:space="preserve">      If set to True, max_x will be able to learn. This is independent of bias_x</w:t>
      </w:r>
    </w:p>
    <w:p>
      <w:pPr>
        <w:jc w:val="both"/>
      </w:pPr>
      <w:r>
        <w:t xml:space="preserve">    epsilon:</w:t>
      </w:r>
    </w:p>
    <w:p>
      <w:pPr>
        <w:jc w:val="both"/>
      </w:pPr>
      <w:r>
        <w:t xml:space="preserve">      The minimum value used for max_x. Defaults to 1E-5.</w:t>
      </w:r>
    </w:p>
    <w:p>
      <w:pPr>
        <w:jc w:val="both"/>
      </w:pPr>
      <w:r>
        <w:t xml:space="preserve">    use_bias:</w:t>
      </w:r>
    </w:p>
    <w:p>
      <w:pPr>
        <w:jc w:val="both"/>
      </w:pPr>
      <w:r>
        <w:t xml:space="preserve">      Default True. Set to False to not use a bias term.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layer representing the output of the sparse_max_norm transformation.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      self,</w:t>
      </w:r>
    </w:p>
    <w:p>
      <w:pPr>
        <w:jc w:val="both"/>
      </w:pPr>
      <w:r>
        <w:t xml:space="preserve">          input_size=None,</w:t>
      </w:r>
    </w:p>
    <w:p>
      <w:pPr>
        <w:jc w:val="both"/>
      </w:pPr>
      <w:r>
        <w:t xml:space="preserve">          max_x_initializer=None,</w:t>
      </w:r>
    </w:p>
    <w:p>
      <w:pPr>
        <w:jc w:val="both"/>
      </w:pPr>
      <w:r>
        <w:t xml:space="preserve">          bias_x_initializer=None,</w:t>
      </w:r>
    </w:p>
    <w:p>
      <w:pPr>
        <w:jc w:val="both"/>
      </w:pPr>
      <w:r>
        <w:t xml:space="preserve">          is_training=True,</w:t>
      </w:r>
    </w:p>
    <w:p>
      <w:pPr>
        <w:jc w:val="both"/>
      </w:pPr>
      <w:r>
        <w:t xml:space="preserve">          epsilon=1E-5,</w:t>
      </w:r>
    </w:p>
    <w:p>
      <w:pPr>
        <w:jc w:val="both"/>
      </w:pPr>
      <w:r>
        <w:t xml:space="preserve">          use_bias=True,</w:t>
      </w:r>
    </w:p>
    <w:p>
      <w:pPr>
        <w:jc w:val="both"/>
      </w:pPr>
      <w:r>
        <w:t xml:space="preserve">          **kwargs):</w:t>
      </w:r>
    </w:p>
    <w:p>
      <w:pPr>
        <w:jc w:val="both"/>
      </w:pPr>
      <w:r/>
    </w:p>
    <w:p>
      <w:pPr>
        <w:jc w:val="both"/>
      </w:pPr>
      <w:r>
        <w:t xml:space="preserve">    super(SparseMaxNorm, self).__init__(**kwargs)</w:t>
      </w:r>
    </w:p>
    <w:p>
      <w:pPr>
        <w:jc w:val="both"/>
      </w:pPr>
      <w:r>
        <w:t xml:space="preserve">    if input_size:</w:t>
      </w:r>
    </w:p>
    <w:p>
      <w:pPr>
        <w:jc w:val="both"/>
      </w:pPr>
      <w:r>
        <w:t xml:space="preserve">      raise ValueError('input_size is deprecated - it is now automatically \</w:t>
      </w:r>
    </w:p>
    <w:p>
      <w:pPr>
        <w:jc w:val="both"/>
      </w:pPr>
      <w:r>
        <w:t xml:space="preserve">                       inferred from your input.')</w:t>
      </w:r>
    </w:p>
    <w:p>
      <w:pPr>
        <w:jc w:val="both"/>
      </w:pPr>
      <w:r>
        <w:t xml:space="preserve">    if max_x_initializer is None:</w:t>
      </w:r>
    </w:p>
    <w:p>
      <w:pPr>
        <w:jc w:val="both"/>
      </w:pPr>
      <w:r>
        <w:t xml:space="preserve">      max_x_initializer = tf.zeros_initializer()</w:t>
      </w:r>
    </w:p>
    <w:p>
      <w:pPr>
        <w:jc w:val="both"/>
      </w:pPr>
      <w:r>
        <w:t xml:space="preserve">    self.max_x_initializer = max_x_initializer</w:t>
      </w:r>
    </w:p>
    <w:p>
      <w:pPr>
        <w:jc w:val="both"/>
      </w:pPr>
      <w:r/>
    </w:p>
    <w:p>
      <w:pPr>
        <w:jc w:val="both"/>
      </w:pPr>
      <w:r>
        <w:t xml:space="preserve">    self._use_bias = use_bias</w:t>
      </w:r>
    </w:p>
    <w:p>
      <w:pPr>
        <w:jc w:val="both"/>
      </w:pPr>
      <w:r>
        <w:t xml:space="preserve">    if use_bias:</w:t>
      </w:r>
    </w:p>
    <w:p>
      <w:pPr>
        <w:jc w:val="both"/>
      </w:pPr>
      <w:r>
        <w:t xml:space="preserve">      if bias_x_initializer is None:</w:t>
      </w:r>
    </w:p>
    <w:p>
      <w:pPr>
        <w:jc w:val="both"/>
      </w:pPr>
      <w:r>
        <w:t xml:space="preserve">        bias_x_initializer = tf.zeros_initializer()</w:t>
      </w:r>
    </w:p>
    <w:p>
      <w:pPr>
        <w:jc w:val="both"/>
      </w:pPr>
      <w:r>
        <w:t xml:space="preserve">      self.bias_x_initializer = bias_x_initializer</w:t>
      </w:r>
    </w:p>
    <w:p>
      <w:pPr>
        <w:jc w:val="both"/>
      </w:pPr>
      <w:r/>
    </w:p>
    <w:p>
      <w:pPr>
        <w:jc w:val="both"/>
      </w:pPr>
      <w:r>
        <w:t xml:space="preserve">    self.epsilon = epsilon</w:t>
      </w:r>
    </w:p>
    <w:p>
      <w:pPr>
        <w:jc w:val="both"/>
      </w:pPr>
      <w:r>
        <w:t xml:space="preserve">    self.is_training = is_training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"""Creates the max_x and bias_x tf.Variables of the layer."""</w:t>
      </w:r>
    </w:p>
    <w:p>
      <w:pPr>
        <w:jc w:val="both"/>
      </w:pPr>
      <w:r/>
    </w:p>
    <w:p>
      <w:pPr>
        <w:jc w:val="both"/>
      </w:pPr>
      <w:r>
        <w:t xml:space="preserve">    self.max_x = self.add_variable(</w:t>
      </w:r>
    </w:p>
    <w:p>
      <w:pPr>
        <w:jc w:val="both"/>
      </w:pPr>
      <w:r>
        <w:t xml:space="preserve">      'max_x',</w:t>
      </w:r>
    </w:p>
    <w:p>
      <w:pPr>
        <w:jc w:val="both"/>
      </w:pPr>
      <w:r>
        <w:t xml:space="preserve">      initializer=self.max_x_initializer,</w:t>
      </w:r>
    </w:p>
    <w:p>
      <w:pPr>
        <w:jc w:val="both"/>
      </w:pPr>
      <w:r>
        <w:t xml:space="preserve">      shape=[input_shape[1]],</w:t>
      </w:r>
    </w:p>
    <w:p>
      <w:pPr>
        <w:jc w:val="both"/>
      </w:pPr>
      <w:r>
        <w:t xml:space="preserve">      dtype=tf.float32,</w:t>
      </w:r>
    </w:p>
    <w:p>
      <w:pPr>
        <w:jc w:val="both"/>
      </w:pPr>
      <w:r>
        <w:t xml:space="preserve">      trainable=False)</w:t>
      </w:r>
    </w:p>
    <w:p>
      <w:pPr>
        <w:jc w:val="both"/>
      </w:pPr>
      <w:r/>
    </w:p>
    <w:p>
      <w:pPr>
        <w:jc w:val="both"/>
      </w:pPr>
      <w:r>
        <w:t xml:space="preserve">    if self._use_bias:</w:t>
      </w:r>
    </w:p>
    <w:p>
      <w:pPr>
        <w:jc w:val="both"/>
      </w:pPr>
      <w:r>
        <w:t xml:space="preserve">      self.bias_x = self.add_variable(</w:t>
      </w:r>
    </w:p>
    <w:p>
      <w:pPr>
        <w:jc w:val="both"/>
      </w:pPr>
      <w:r>
        <w:t xml:space="preserve">        'bias_x',</w:t>
      </w:r>
    </w:p>
    <w:p>
      <w:pPr>
        <w:jc w:val="both"/>
      </w:pPr>
      <w:r>
        <w:t xml:space="preserve">        initializer=self.bias_x_initializer,</w:t>
      </w:r>
    </w:p>
    <w:p>
      <w:pPr>
        <w:jc w:val="both"/>
      </w:pPr>
      <w:r>
        <w:t xml:space="preserve">        shape=[input_shape[1]],</w:t>
      </w:r>
    </w:p>
    <w:p>
      <w:pPr>
        <w:jc w:val="both"/>
      </w:pPr>
      <w:r>
        <w:t xml:space="preserve">        dtype=tf.float32,</w:t>
      </w:r>
    </w:p>
    <w:p>
      <w:pPr>
        <w:jc w:val="both"/>
      </w:pPr>
      <w:r>
        <w:t xml:space="preserve">        trainable=True)</w:t>
      </w:r>
    </w:p>
    <w:p>
      <w:pPr>
        <w:jc w:val="both"/>
      </w:pPr>
      <w:r/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_call(self, inputs, **kwargs):  # pylint: disable=unused-argument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The forward propagation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sparse_input:</w:t>
      </w:r>
    </w:p>
    <w:p>
      <w:pPr>
        <w:jc w:val="both"/>
      </w:pPr>
      <w:r>
        <w:t xml:space="preserve">        A 2D ``tf.SparseTensor`` of dense_shape ``[batch_size, input_size]``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 A ``tf.SparseTensor`` representing the output of the max_norm transformation, this can</w:t>
      </w:r>
    </w:p>
    <w:p>
      <w:pPr>
        <w:jc w:val="both"/>
      </w:pPr>
      <w:r>
        <w:t xml:space="preserve">       be fed into twml.layers.FullSparse in order to be transformed into a ``tf.Tensor``.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isinstance(inputs, twml.SparseTensor):</w:t>
      </w:r>
    </w:p>
    <w:p>
      <w:pPr>
        <w:jc w:val="both"/>
      </w:pPr>
      <w:r>
        <w:t xml:space="preserve">      inputs = inputs.to_tf()</w:t>
      </w:r>
    </w:p>
    <w:p>
      <w:pPr>
        <w:jc w:val="both"/>
      </w:pPr>
      <w:r>
        <w:t xml:space="preserve">    elif not isinstance(inputs, tf.SparseTensor):</w:t>
      </w:r>
    </w:p>
    <w:p>
      <w:pPr>
        <w:jc w:val="both"/>
      </w:pPr>
      <w:r>
        <w:t xml:space="preserve">      raise TypeError("The inputs must be of type tf.SparseTensor or twml.SparseTensor")</w:t>
      </w:r>
    </w:p>
    <w:p>
      <w:pPr>
        <w:jc w:val="both"/>
      </w:pPr>
      <w:r/>
    </w:p>
    <w:p>
      <w:pPr>
        <w:jc w:val="both"/>
      </w:pPr>
      <w:r>
        <w:t xml:space="preserve">    indices_x = inputs.indices[:, 1]</w:t>
      </w:r>
    </w:p>
    <w:p>
      <w:pPr>
        <w:jc w:val="both"/>
      </w:pPr>
      <w:r>
        <w:t xml:space="preserve">    values_x = inputs.values</w:t>
      </w:r>
    </w:p>
    <w:p>
      <w:pPr>
        <w:jc w:val="both"/>
      </w:pPr>
      <w:r/>
    </w:p>
    <w:p>
      <w:pPr>
        <w:jc w:val="both"/>
      </w:pPr>
      <w:r>
        <w:t xml:space="preserve">    if self.is_training is False:</w:t>
      </w:r>
    </w:p>
    <w:p>
      <w:pPr>
        <w:jc w:val="both"/>
      </w:pPr>
      <w:r>
        <w:t xml:space="preserve">      normalized_x = OPLIB.sparse_max_norm_inference(self.max_x,</w:t>
      </w:r>
    </w:p>
    <w:p>
      <w:pPr>
        <w:jc w:val="both"/>
      </w:pPr>
      <w:r>
        <w:t xml:space="preserve">                                                     indices_x,</w:t>
      </w:r>
    </w:p>
    <w:p>
      <w:pPr>
        <w:jc w:val="both"/>
      </w:pPr>
      <w:r>
        <w:t xml:space="preserve">                                                     values_x,</w:t>
      </w:r>
    </w:p>
    <w:p>
      <w:pPr>
        <w:jc w:val="both"/>
      </w:pPr>
      <w:r>
        <w:t xml:space="preserve">                                                     self.epsilon)</w:t>
      </w:r>
    </w:p>
    <w:p>
      <w:pPr>
        <w:jc w:val="both"/>
      </w:pPr>
      <w:r/>
    </w:p>
    <w:p>
      <w:pPr>
        <w:jc w:val="both"/>
      </w:pPr>
      <w:r>
        <w:t xml:space="preserve">      update_op = tf.no_op()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max_x, normalized_x = OPLIB.sparse_max_norm_training(self.max_x,</w:t>
      </w:r>
    </w:p>
    <w:p>
      <w:pPr>
        <w:jc w:val="both"/>
      </w:pPr>
      <w:r>
        <w:t xml:space="preserve">                                                           indices_x,</w:t>
      </w:r>
    </w:p>
    <w:p>
      <w:pPr>
        <w:jc w:val="both"/>
      </w:pPr>
      <w:r>
        <w:t xml:space="preserve">                                                           values_x,</w:t>
      </w:r>
    </w:p>
    <w:p>
      <w:pPr>
        <w:jc w:val="both"/>
      </w:pPr>
      <w:r>
        <w:t xml:space="preserve">                                                           self.epsilon)</w:t>
      </w:r>
    </w:p>
    <w:p>
      <w:pPr>
        <w:jc w:val="both"/>
      </w:pPr>
      <w:r/>
    </w:p>
    <w:p>
      <w:pPr>
        <w:jc w:val="both"/>
      </w:pPr>
      <w:r>
        <w:t xml:space="preserve">      update_op = tf.assign(self.max_x, max_x)</w:t>
      </w:r>
    </w:p>
    <w:p>
      <w:pPr>
        <w:jc w:val="both"/>
      </w:pPr>
      <w:r/>
    </w:p>
    <w:p>
      <w:pPr>
        <w:jc w:val="both"/>
      </w:pPr>
      <w:r>
        <w:t xml:space="preserve">    with tf.control_dependencies([update_op]):</w:t>
      </w:r>
    </w:p>
    <w:p>
      <w:pPr>
        <w:jc w:val="both"/>
      </w:pPr>
      <w:r>
        <w:t xml:space="preserve">      normalized_x = tf.stop_gradient(normalized_x)</w:t>
      </w:r>
    </w:p>
    <w:p>
      <w:pPr>
        <w:jc w:val="both"/>
      </w:pPr>
      <w:r/>
    </w:p>
    <w:p>
      <w:pPr>
        <w:jc w:val="both"/>
      </w:pPr>
      <w:r>
        <w:t xml:space="preserve">    # add input bias</w:t>
      </w:r>
    </w:p>
    <w:p>
      <w:pPr>
        <w:jc w:val="both"/>
      </w:pPr>
      <w:r>
        <w:t xml:space="preserve">    if self._use_bias:</w:t>
      </w:r>
    </w:p>
    <w:p>
      <w:pPr>
        <w:jc w:val="both"/>
      </w:pPr>
      <w:r>
        <w:t xml:space="preserve">      normalized_x = normalized_x + tf.gather(self.bias_x, indices_x)</w:t>
      </w:r>
    </w:p>
    <w:p>
      <w:pPr>
        <w:jc w:val="both"/>
      </w:pPr>
      <w:r/>
    </w:p>
    <w:p>
      <w:pPr>
        <w:jc w:val="both"/>
      </w:pPr>
      <w:r>
        <w:t xml:space="preserve">    # convert back to sparse tensor</w:t>
      </w:r>
    </w:p>
    <w:p>
      <w:pPr>
        <w:jc w:val="both"/>
      </w:pPr>
      <w:r>
        <w:t xml:space="preserve">    return tf.SparseTensor(inputs.indices, normalized_x, inputs.dense_shape)</w:t>
      </w:r>
    </w:p>
    <w:p>
      <w:pPr>
        <w:jc w:val="both"/>
      </w:pPr>
      <w:r/>
    </w:p>
    <w:p>
      <w:pPr>
        <w:jc w:val="both"/>
      </w:pPr>
      <w:r>
        <w:t xml:space="preserve">  def call(self, inputs, **kwargs):  # pylint: disable=unused-argument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The forward propagation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sparse_input:</w:t>
      </w:r>
    </w:p>
    <w:p>
      <w:pPr>
        <w:jc w:val="both"/>
      </w:pPr>
      <w:r>
        <w:t xml:space="preserve">        A 2D ``tf.SparseTensor`` of dense_shape ``[batch_size, input_size]``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 A ``tf.SparseTensor`` representing the output of the max_norm transformation, this can</w:t>
      </w:r>
    </w:p>
    <w:p>
      <w:pPr>
        <w:jc w:val="both"/>
      </w:pPr>
      <w:r>
        <w:t xml:space="preserve">       be fed into twml.layers.FullSparse in order to be transformed into a ``tf.Tensor``.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with tf.device(self.max_x.device):</w:t>
      </w:r>
    </w:p>
    <w:p>
      <w:pPr>
        <w:jc w:val="both"/>
      </w:pPr>
      <w:r>
        <w:t xml:space="preserve">      return self._call(inputs, **kwargs)</w:t>
      </w:r>
    </w:p>
    <w:p>
      <w:pPr>
        <w:jc w:val="both"/>
      </w:pPr>
      <w:r/>
    </w:p>
    <w:p>
      <w:pPr>
        <w:jc w:val="both"/>
      </w:pPr>
      <w:r>
        <w:t># For backwards compatiblity and also because I don't want to change all the tests.</w:t>
      </w:r>
    </w:p>
    <w:p>
      <w:pPr>
        <w:jc w:val="both"/>
      </w:pPr>
      <w:r>
        <w:t>MaxNorm = SparseMaxNorm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sparse_max_norm(inputs,</w:t>
      </w:r>
    </w:p>
    <w:p>
      <w:pPr>
        <w:jc w:val="both"/>
      </w:pPr>
      <w:r>
        <w:t xml:space="preserve">                    input_size=None,</w:t>
      </w:r>
    </w:p>
    <w:p>
      <w:pPr>
        <w:jc w:val="both"/>
      </w:pPr>
      <w:r>
        <w:t xml:space="preserve">                    max_x_initializer=None,</w:t>
      </w:r>
    </w:p>
    <w:p>
      <w:pPr>
        <w:jc w:val="both"/>
      </w:pPr>
      <w:r>
        <w:t xml:space="preserve">                    bias_x_initializer=None,</w:t>
      </w:r>
    </w:p>
    <w:p>
      <w:pPr>
        <w:jc w:val="both"/>
      </w:pPr>
      <w:r>
        <w:t xml:space="preserve">                    is_training=True,</w:t>
      </w:r>
    </w:p>
    <w:p>
      <w:pPr>
        <w:jc w:val="both"/>
      </w:pPr>
      <w:r>
        <w:t xml:space="preserve">                    epsilon=1E-5,</w:t>
      </w:r>
    </w:p>
    <w:p>
      <w:pPr>
        <w:jc w:val="both"/>
      </w:pPr>
      <w:r>
        <w:t xml:space="preserve">                    use_bias=True,</w:t>
      </w:r>
    </w:p>
    <w:p>
      <w:pPr>
        <w:jc w:val="both"/>
      </w:pPr>
      <w:r>
        <w:t xml:space="preserve">                    name=None,</w:t>
      </w:r>
    </w:p>
    <w:p>
      <w:pPr>
        <w:jc w:val="both"/>
      </w:pPr>
      <w:r>
        <w:t xml:space="preserve">                    reuse=None):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Functional inteface to SparseMaxNorm.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inputs:</w:t>
      </w:r>
    </w:p>
    <w:p>
      <w:pPr>
        <w:jc w:val="both"/>
      </w:pPr>
      <w:r>
        <w:t xml:space="preserve">      A sparse tensor (can be twml.SparseTensor or tf.SparseTensor)</w:t>
      </w:r>
    </w:p>
    <w:p>
      <w:pPr>
        <w:jc w:val="both"/>
      </w:pPr>
      <w:r>
        <w:t xml:space="preserve">    input_size:</w:t>
      </w:r>
    </w:p>
    <w:p>
      <w:pPr>
        <w:jc w:val="both"/>
      </w:pPr>
      <w:r>
        <w:t xml:space="preserve">      number of input units</w:t>
      </w:r>
    </w:p>
    <w:p>
      <w:pPr>
        <w:jc w:val="both"/>
      </w:pPr>
      <w:r>
        <w:t xml:space="preserve">    max_x_initializer:</w:t>
      </w:r>
    </w:p>
    <w:p>
      <w:pPr>
        <w:jc w:val="both"/>
      </w:pPr>
      <w:r>
        <w:t xml:space="preserve">      initializer vector of shape [input_size] used by variable `max_x`</w:t>
      </w:r>
    </w:p>
    <w:p>
      <w:pPr>
        <w:jc w:val="both"/>
      </w:pPr>
      <w:r>
        <w:t xml:space="preserve">    bias_x_initializer:</w:t>
      </w:r>
    </w:p>
    <w:p>
      <w:pPr>
        <w:jc w:val="both"/>
      </w:pPr>
      <w:r>
        <w:t xml:space="preserve">      initializer vector of shape [input_size] used by parameter `bias_x`</w:t>
      </w:r>
    </w:p>
    <w:p>
      <w:pPr>
        <w:jc w:val="both"/>
      </w:pPr>
      <w:r>
        <w:t xml:space="preserve">    is_training:</w:t>
      </w:r>
    </w:p>
    <w:p>
      <w:pPr>
        <w:jc w:val="both"/>
      </w:pPr>
      <w:r>
        <w:t xml:space="preserve">      Are we training the layer to learn the normalization maximas.</w:t>
      </w:r>
    </w:p>
    <w:p>
      <w:pPr>
        <w:jc w:val="both"/>
      </w:pPr>
      <w:r>
        <w:t xml:space="preserve">      If set to True, max_x will be able to learn. This is independent of bias_x</w:t>
      </w:r>
    </w:p>
    <w:p>
      <w:pPr>
        <w:jc w:val="both"/>
      </w:pPr>
      <w:r>
        <w:t xml:space="preserve">    epsilon:</w:t>
      </w:r>
    </w:p>
    <w:p>
      <w:pPr>
        <w:jc w:val="both"/>
      </w:pPr>
      <w:r>
        <w:t xml:space="preserve">      The minimum value used for max_x. Defaults to 1E-5.</w:t>
      </w:r>
    </w:p>
    <w:p>
      <w:pPr>
        <w:jc w:val="both"/>
      </w:pPr>
      <w:r>
        <w:t xml:space="preserve">    use_bias:</w:t>
      </w:r>
    </w:p>
    <w:p>
      <w:pPr>
        <w:jc w:val="both"/>
      </w:pPr>
      <w:r>
        <w:t xml:space="preserve">      Default True. Set to False to not use a bias term.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Output after normalizing with the max value.</w:t>
      </w:r>
    </w:p>
    <w:p>
      <w:pPr>
        <w:jc w:val="both"/>
      </w:pPr>
      <w:r>
        <w:t xml:space="preserve">   """</w:t>
      </w:r>
    </w:p>
    <w:p>
      <w:pPr>
        <w:jc w:val="both"/>
      </w:pPr>
      <w:r>
        <w:t xml:space="preserve">  if input_size:</w:t>
      </w:r>
    </w:p>
    <w:p>
      <w:pPr>
        <w:jc w:val="both"/>
      </w:pPr>
      <w:r>
        <w:t xml:space="preserve">    raise ValueError('input_size is deprecated - it is now automatically \</w:t>
      </w:r>
    </w:p>
    <w:p>
      <w:pPr>
        <w:jc w:val="both"/>
      </w:pPr>
      <w:r>
        <w:t xml:space="preserve">                     inferred from your input.')</w:t>
      </w:r>
    </w:p>
    <w:p>
      <w:pPr>
        <w:jc w:val="both"/>
      </w:pPr>
      <w:r/>
    </w:p>
    <w:p>
      <w:pPr>
        <w:jc w:val="both"/>
      </w:pPr>
      <w:r>
        <w:t xml:space="preserve">  if isinstance(inputs, twml.SparseTensor):</w:t>
      </w:r>
    </w:p>
    <w:p>
      <w:pPr>
        <w:jc w:val="both"/>
      </w:pPr>
      <w:r>
        <w:t xml:space="preserve">    inputs = inputs.to_tf()</w:t>
      </w:r>
    </w:p>
    <w:p>
      <w:pPr>
        <w:jc w:val="both"/>
      </w:pPr>
      <w:r/>
    </w:p>
    <w:p>
      <w:pPr>
        <w:jc w:val="both"/>
      </w:pPr>
      <w:r>
        <w:t xml:space="preserve">  layer = SparseMaxNorm(max_x_initializer=max_x_initializer,</w:t>
      </w:r>
    </w:p>
    <w:p>
      <w:pPr>
        <w:jc w:val="both"/>
      </w:pPr>
      <w:r>
        <w:t xml:space="preserve">                        bias_x_initializer=bias_x_initializer,</w:t>
      </w:r>
    </w:p>
    <w:p>
      <w:pPr>
        <w:jc w:val="both"/>
      </w:pPr>
      <w:r>
        <w:t xml:space="preserve">                        is_training=is_training,</w:t>
      </w:r>
    </w:p>
    <w:p>
      <w:pPr>
        <w:jc w:val="both"/>
      </w:pPr>
      <w:r>
        <w:t xml:space="preserve">                        epsilon=epsilon,</w:t>
      </w:r>
    </w:p>
    <w:p>
      <w:pPr>
        <w:jc w:val="both"/>
      </w:pPr>
      <w:r>
        <w:t xml:space="preserve">                        use_bias=use_bias,</w:t>
      </w:r>
    </w:p>
    <w:p>
      <w:pPr>
        <w:jc w:val="both"/>
      </w:pPr>
      <w:r>
        <w:t xml:space="preserve">                        name=name,</w:t>
      </w:r>
    </w:p>
    <w:p>
      <w:pPr>
        <w:jc w:val="both"/>
      </w:pPr>
      <w:r>
        <w:t xml:space="preserve">                        _scope=name,</w:t>
      </w:r>
    </w:p>
    <w:p>
      <w:pPr>
        <w:jc w:val="both"/>
      </w:pPr>
      <w:r>
        <w:t xml:space="preserve">                        _reuse=reuse)</w:t>
      </w:r>
    </w:p>
    <w:p>
      <w:pPr>
        <w:jc w:val="both"/>
      </w:pPr>
      <w:r>
        <w:t xml:space="preserve">  return layer(inputs)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