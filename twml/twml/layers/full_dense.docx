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disable=no-member,arguments-differ, attribute-defined-outside-init</w:t>
      </w:r>
    </w:p>
    <w:p>
      <w:pPr>
        <w:jc w:val="both"/>
      </w:pPr>
      <w:r>
        <w:t>"""</w:t>
      </w:r>
    </w:p>
    <w:p>
      <w:pPr>
        <w:jc w:val="both"/>
      </w:pPr>
      <w:r>
        <w:t>Implementing Full Dense Layer</w:t>
      </w:r>
    </w:p>
    <w:p>
      <w:pPr>
        <w:jc w:val="both"/>
      </w:pPr>
      <w:r>
        <w:t>"""</w:t>
      </w:r>
    </w:p>
    <w:p>
      <w:pPr>
        <w:jc w:val="both"/>
      </w:pPr>
      <w:r>
        <w:t>from tensorflow.python.layers import core as core_layers</w:t>
      </w:r>
    </w:p>
    <w:p>
      <w:pPr>
        <w:jc w:val="both"/>
      </w:pPr>
      <w:r>
        <w:t>from tensorflow.python.ops import init_ops</w:t>
      </w:r>
    </w:p>
    <w:p>
      <w:pPr>
        <w:jc w:val="both"/>
      </w:pPr>
      <w:r>
        <w:t>from tensorflow.python.framework import tensor_shape</w:t>
      </w:r>
    </w:p>
    <w:p>
      <w:pPr>
        <w:jc w:val="both"/>
      </w:pPr>
      <w:r>
        <w:t>from tensorflow.python.keras.engine.base_layer import InputSpec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FullDense(core_layers.Dense):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Densely-connected layer class.</w:t>
      </w:r>
    </w:p>
    <w:p>
      <w:pPr>
        <w:jc w:val="both"/>
      </w:pPr>
      <w:r>
        <w:t xml:space="preserve">  This is wrapping tensorflow.python.layers.core.Dense</w:t>
      </w:r>
    </w:p>
    <w:p>
      <w:pPr>
        <w:jc w:val="both"/>
      </w:pPr>
      <w:r>
        <w:t xml:space="preserve">  This layer implements the operation: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outputs = activation(inputs.weight + bias)</w:t>
      </w:r>
    </w:p>
    <w:p>
      <w:pPr>
        <w:jc w:val="both"/>
      </w:pPr>
      <w:r/>
    </w:p>
    <w:p>
      <w:pPr>
        <w:jc w:val="both"/>
      </w:pPr>
      <w:r>
        <w:t xml:space="preserve">  Where ``activation`` is the activation function passed as the ``activation``</w:t>
      </w:r>
    </w:p>
    <w:p>
      <w:pPr>
        <w:jc w:val="both"/>
      </w:pPr>
      <w:r>
        <w:t xml:space="preserve">  argument (if not ``None``), ``weight`` is a weights matrix created by the layer,</w:t>
      </w:r>
    </w:p>
    <w:p>
      <w:pPr>
        <w:jc w:val="both"/>
      </w:pPr>
      <w:r>
        <w:t xml:space="preserve">  and ``bias`` is a bias vector created by the layer.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output_size:</w:t>
      </w:r>
    </w:p>
    <w:p>
      <w:pPr>
        <w:jc w:val="both"/>
      </w:pPr>
      <w:r>
        <w:t xml:space="preserve">      Integer or Long, dimensionality of the output space.</w:t>
      </w:r>
    </w:p>
    <w:p>
      <w:pPr>
        <w:jc w:val="both"/>
      </w:pPr>
      <w:r>
        <w:t xml:space="preserve">    activation:</w:t>
      </w:r>
    </w:p>
    <w:p>
      <w:pPr>
        <w:jc w:val="both"/>
      </w:pPr>
      <w:r>
        <w:t xml:space="preserve">      Activation function (callable). Set it to None to maintain a linear activation.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function for the weight matrix.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function for the bias.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function for the bias.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activity_regularizer:</w:t>
      </w:r>
    </w:p>
    <w:p>
      <w:pPr>
        <w:jc w:val="both"/>
      </w:pPr>
      <w:r>
        <w:t xml:space="preserve">      Regularizer function for the output.</w:t>
      </w:r>
    </w:p>
    <w:p>
      <w:pPr>
        <w:jc w:val="both"/>
      </w:pPr>
      <w:r>
        <w:t xml:space="preserve">    weight_constraint: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weight after being updated by an `Optimizer` (e.g. used to implement</w:t>
      </w:r>
    </w:p>
    <w:p>
      <w:pPr>
        <w:jc w:val="both"/>
      </w:pPr>
      <w:r>
        <w:t xml:space="preserve">      norm constraints or value constraints for layer weights). The function</w:t>
      </w:r>
    </w:p>
    <w:p>
      <w:pPr>
        <w:jc w:val="both"/>
      </w:pPr>
      <w:r>
        <w:t xml:space="preserve">      must take as input the unprojected variable and must return the</w:t>
      </w:r>
    </w:p>
    <w:p>
      <w:pPr>
        <w:jc w:val="both"/>
      </w:pPr>
      <w:r>
        <w:t xml:space="preserve">      projected variable (which must have the same shape). Constraints are</w:t>
      </w:r>
    </w:p>
    <w:p>
      <w:pPr>
        <w:jc w:val="both"/>
      </w:pPr>
      <w:r>
        <w:t xml:space="preserve">      not safe to use when doing asynchronous distributed training.</w:t>
      </w:r>
    </w:p>
    <w:p>
      <w:pPr>
        <w:jc w:val="both"/>
      </w:pPr>
      <w:r>
        <w:t xml:space="preserve">    bias_constraint: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bias after being updated by an `Optimizer`.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also add variables to the graph collection</w:t>
      </w:r>
    </w:p>
    <w:p>
      <w:pPr>
        <w:jc w:val="both"/>
      </w:pPr>
      <w:r>
        <w:t xml:space="preserve">      ``GraphKeys.TRAINABLE_VARIABLES`` (see `tf.Variable</w:t>
      </w:r>
    </w:p>
    <w:p>
      <w:pPr>
        <w:jc w:val="both"/>
      </w:pPr>
      <w:r>
        <w:t xml:space="preserve">      &lt;https://www.tensorflow.org/versions/master/api_docs/python/tf/Variable&gt;`_).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 Layers with the same name will</w:t>
      </w:r>
    </w:p>
    <w:p>
      <w:pPr>
        <w:jc w:val="both"/>
      </w:pPr>
      <w:r>
        <w:t xml:space="preserve">      share weights, but to avoid mistakes we require ``reuse=True`` in such cases.</w:t>
      </w:r>
    </w:p>
    <w:p>
      <w:pPr>
        <w:jc w:val="both"/>
      </w:pPr>
      <w:r/>
    </w:p>
    <w:p>
      <w:pPr>
        <w:jc w:val="both"/>
      </w:pPr>
      <w:r>
        <w:t xml:space="preserve">  Properties:</w:t>
      </w:r>
    </w:p>
    <w:p>
      <w:pPr>
        <w:jc w:val="both"/>
      </w:pPr>
      <w:r>
        <w:t xml:space="preserve">    output_size:</w:t>
      </w:r>
    </w:p>
    <w:p>
      <w:pPr>
        <w:jc w:val="both"/>
      </w:pPr>
      <w:r>
        <w:t xml:space="preserve">      Python integer, dimensionality of the output space.</w:t>
      </w:r>
    </w:p>
    <w:p>
      <w:pPr>
        <w:jc w:val="both"/>
      </w:pPr>
      <w:r>
        <w:t xml:space="preserve">    activation:</w:t>
      </w:r>
    </w:p>
    <w:p>
      <w:pPr>
        <w:jc w:val="both"/>
      </w:pPr>
      <w:r>
        <w:t xml:space="preserve">      Activation function (callable).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instance (or name) for the weight matrix.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instance (or name) for the bias.</w:t>
      </w:r>
    </w:p>
    <w:p>
      <w:pPr>
        <w:jc w:val="both"/>
      </w:pPr>
      <w:r>
        <w:t xml:space="preserve">    weight:</w:t>
      </w:r>
    </w:p>
    <w:p>
      <w:pPr>
        <w:jc w:val="both"/>
      </w:pPr>
      <w:r>
        <w:t xml:space="preserve">      Weight matrix (TensorFlow variable or tensor). (weight)</w:t>
      </w:r>
    </w:p>
    <w:p>
      <w:pPr>
        <w:jc w:val="both"/>
      </w:pPr>
      <w:r>
        <w:t xml:space="preserve">    bias:</w:t>
      </w:r>
    </w:p>
    <w:p>
      <w:pPr>
        <w:jc w:val="both"/>
      </w:pPr>
      <w:r>
        <w:t xml:space="preserve">      Bias vector, if applicable (TensorFlow variable or tensor).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instance for the weight matrix (callable)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instance for the bias (callable).</w:t>
      </w:r>
    </w:p>
    <w:p>
      <w:pPr>
        <w:jc w:val="both"/>
      </w:pPr>
      <w:r>
        <w:t xml:space="preserve">    activity_regularizer:</w:t>
      </w:r>
    </w:p>
    <w:p>
      <w:pPr>
        <w:jc w:val="both"/>
      </w:pPr>
      <w:r>
        <w:t xml:space="preserve">      Regularizer instance for the output (callable)</w:t>
      </w:r>
    </w:p>
    <w:p>
      <w:pPr>
        <w:jc w:val="both"/>
      </w:pPr>
      <w:r>
        <w:t xml:space="preserve">    weight_constraint:</w:t>
      </w:r>
    </w:p>
    <w:p>
      <w:pPr>
        <w:jc w:val="both"/>
      </w:pPr>
      <w:r>
        <w:t xml:space="preserve">      Constraint function for the weight matrix.</w:t>
      </w:r>
    </w:p>
    <w:p>
      <w:pPr>
        <w:jc w:val="both"/>
      </w:pPr>
      <w:r>
        <w:t xml:space="preserve">    bias_constraint:</w:t>
      </w:r>
    </w:p>
    <w:p>
      <w:pPr>
        <w:jc w:val="both"/>
      </w:pPr>
      <w:r>
        <w:t xml:space="preserve">      Constraint function for the bias.</w:t>
      </w:r>
    </w:p>
    <w:p>
      <w:pPr>
        <w:jc w:val="both"/>
      </w:pPr>
      <w:r/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output_size,</w:t>
      </w:r>
    </w:p>
    <w:p>
      <w:pPr>
        <w:jc w:val="both"/>
      </w:pPr>
      <w:r>
        <w:t xml:space="preserve">               weight_initializer=None,</w:t>
      </w:r>
    </w:p>
    <w:p>
      <w:pPr>
        <w:jc w:val="both"/>
      </w:pPr>
      <w:r>
        <w:t xml:space="preserve">               weight_regularizer=None,</w:t>
      </w:r>
    </w:p>
    <w:p>
      <w:pPr>
        <w:jc w:val="both"/>
      </w:pPr>
      <w:r>
        <w:t xml:space="preserve">               weight_constraint=None,</w:t>
      </w:r>
    </w:p>
    <w:p>
      <w:pPr>
        <w:jc w:val="both"/>
      </w:pPr>
      <w:r>
        <w:t xml:space="preserve">               bias_constraint=None,</w:t>
      </w:r>
    </w:p>
    <w:p>
      <w:pPr>
        <w:jc w:val="both"/>
      </w:pPr>
      <w:r>
        <w:t xml:space="preserve">               num_partitions=None,</w:t>
      </w:r>
    </w:p>
    <w:p>
      <w:pPr>
        <w:jc w:val="both"/>
      </w:pPr>
      <w:r>
        <w:t xml:space="preserve">               **kwargs):</w:t>
      </w:r>
    </w:p>
    <w:p>
      <w:pPr>
        <w:jc w:val="both"/>
      </w:pPr>
      <w:r>
        <w:t xml:space="preserve">    super(FullDense, self).__init__(units=output_size,</w:t>
      </w:r>
    </w:p>
    <w:p>
      <w:pPr>
        <w:jc w:val="both"/>
      </w:pPr>
      <w:r>
        <w:t xml:space="preserve">                                    kernel_initializer=weight_initializer,</w:t>
      </w:r>
    </w:p>
    <w:p>
      <w:pPr>
        <w:jc w:val="both"/>
      </w:pPr>
      <w:r>
        <w:t xml:space="preserve">                                    kernel_regularizer=weight_regularizer,</w:t>
      </w:r>
    </w:p>
    <w:p>
      <w:pPr>
        <w:jc w:val="both"/>
      </w:pPr>
      <w:r>
        <w:t xml:space="preserve">                                    kernel_constraint=weight_constraint,</w:t>
      </w:r>
    </w:p>
    <w:p>
      <w:pPr>
        <w:jc w:val="both"/>
      </w:pPr>
      <w:r>
        <w:t xml:space="preserve">                                    **kwargs)</w:t>
      </w:r>
    </w:p>
    <w:p>
      <w:pPr>
        <w:jc w:val="both"/>
      </w:pPr>
      <w:r>
        <w:t xml:space="preserve">    self._num_partitions = num_partitions</w:t>
      </w:r>
    </w:p>
    <w:p>
      <w:pPr>
        <w:jc w:val="both"/>
      </w:pPr>
      <w:r/>
    </w:p>
    <w:p>
      <w:pPr>
        <w:jc w:val="both"/>
      </w:pPr>
      <w:r>
        <w:t xml:space="preserve">  def build(self, input_shape):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code adapted from TF 1.12 Keras Dense layer:</w:t>
      </w:r>
    </w:p>
    <w:p>
      <w:pPr>
        <w:jc w:val="both"/>
      </w:pPr>
      <w:r>
        <w:t xml:space="preserve">    https://github.com/tensorflow/tensorflow/blob/r1.12/tensorflow/python/keras/layers/core.py#L930-L956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input_shape = tensor_shape.TensorShape(input_shape)</w:t>
      </w:r>
    </w:p>
    <w:p>
      <w:pPr>
        <w:jc w:val="both"/>
      </w:pPr>
      <w:r>
        <w:t xml:space="preserve">    if input_shape[-1] is None:</w:t>
      </w:r>
    </w:p>
    <w:p>
      <w:pPr>
        <w:jc w:val="both"/>
      </w:pPr>
      <w:r>
        <w:t xml:space="preserve">      raise ValueError('The last dimension of the inputs to `Dense` '</w:t>
      </w:r>
    </w:p>
    <w:p>
      <w:pPr>
        <w:jc w:val="both"/>
      </w:pPr>
      <w:r>
        <w:t xml:space="preserve">                       'should be defined. Found `None`.')</w:t>
      </w:r>
    </w:p>
    <w:p>
      <w:pPr>
        <w:jc w:val="both"/>
      </w:pPr>
      <w:r>
        <w:t xml:space="preserve">    self.input_spec = InputSpec(min_ndim=2,</w:t>
      </w:r>
    </w:p>
    <w:p>
      <w:pPr>
        <w:jc w:val="both"/>
      </w:pPr>
      <w:r>
        <w:t xml:space="preserve">                                axes={-1: input_shape[-1]})</w:t>
      </w:r>
    </w:p>
    <w:p>
      <w:pPr>
        <w:jc w:val="both"/>
      </w:pPr>
      <w:r/>
    </w:p>
    <w:p>
      <w:pPr>
        <w:jc w:val="both"/>
      </w:pPr>
      <w:r>
        <w:t xml:space="preserve">    partitioner = None</w:t>
      </w:r>
    </w:p>
    <w:p>
      <w:pPr>
        <w:jc w:val="both"/>
      </w:pPr>
      <w:r>
        <w:t xml:space="preserve">    if self._num_partitions:</w:t>
      </w:r>
    </w:p>
    <w:p>
      <w:pPr>
        <w:jc w:val="both"/>
      </w:pPr>
      <w:r>
        <w:t xml:space="preserve">      partitioner = tf.fixed_size_partitioner(self._num_partitions)</w:t>
      </w:r>
    </w:p>
    <w:p>
      <w:pPr>
        <w:jc w:val="both"/>
      </w:pPr>
      <w:r/>
    </w:p>
    <w:p>
      <w:pPr>
        <w:jc w:val="both"/>
      </w:pPr>
      <w:r>
        <w:t xml:space="preserve">    self.kernel = self.add_weight(</w:t>
      </w:r>
    </w:p>
    <w:p>
      <w:pPr>
        <w:jc w:val="both"/>
      </w:pPr>
      <w:r>
        <w:t xml:space="preserve">        'kernel',</w:t>
      </w:r>
    </w:p>
    <w:p>
      <w:pPr>
        <w:jc w:val="both"/>
      </w:pPr>
      <w:r>
        <w:t xml:space="preserve">        shape=[input_shape[-1], self.units],</w:t>
      </w:r>
    </w:p>
    <w:p>
      <w:pPr>
        <w:jc w:val="both"/>
      </w:pPr>
      <w:r>
        <w:t xml:space="preserve">        initializer=self.kernel_initializer,</w:t>
      </w:r>
    </w:p>
    <w:p>
      <w:pPr>
        <w:jc w:val="both"/>
      </w:pPr>
      <w:r>
        <w:t xml:space="preserve">        regularizer=self.kernel_regularizer,</w:t>
      </w:r>
    </w:p>
    <w:p>
      <w:pPr>
        <w:jc w:val="both"/>
      </w:pPr>
      <w:r>
        <w:t xml:space="preserve">        constraint=self.kernel_constraint,</w:t>
      </w:r>
    </w:p>
    <w:p>
      <w:pPr>
        <w:jc w:val="both"/>
      </w:pPr>
      <w:r>
        <w:t xml:space="preserve">        dtype=self.dtype,</w:t>
      </w:r>
    </w:p>
    <w:p>
      <w:pPr>
        <w:jc w:val="both"/>
      </w:pPr>
      <w:r>
        <w:t xml:space="preserve">        partitioner=partitioner,</w:t>
      </w:r>
    </w:p>
    <w:p>
      <w:pPr>
        <w:jc w:val="both"/>
      </w:pPr>
      <w:r>
        <w:t xml:space="preserve">        trainable=True)</w:t>
      </w:r>
    </w:p>
    <w:p>
      <w:pPr>
        <w:jc w:val="both"/>
      </w:pPr>
      <w:r/>
    </w:p>
    <w:p>
      <w:pPr>
        <w:jc w:val="both"/>
      </w:pPr>
      <w:r>
        <w:t xml:space="preserve">    if self.use_bias:</w:t>
      </w:r>
    </w:p>
    <w:p>
      <w:pPr>
        <w:jc w:val="both"/>
      </w:pPr>
      <w:r>
        <w:t xml:space="preserve">      self.bias = self.add_weight(</w:t>
      </w:r>
    </w:p>
    <w:p>
      <w:pPr>
        <w:jc w:val="both"/>
      </w:pPr>
      <w:r>
        <w:t xml:space="preserve">          'bias',</w:t>
      </w:r>
    </w:p>
    <w:p>
      <w:pPr>
        <w:jc w:val="both"/>
      </w:pPr>
      <w:r>
        <w:t xml:space="preserve">          shape=[self.units, ],</w:t>
      </w:r>
    </w:p>
    <w:p>
      <w:pPr>
        <w:jc w:val="both"/>
      </w:pPr>
      <w:r>
        <w:t xml:space="preserve">          initializer=self.bias_initializer,</w:t>
      </w:r>
    </w:p>
    <w:p>
      <w:pPr>
        <w:jc w:val="both"/>
      </w:pPr>
      <w:r>
        <w:t xml:space="preserve">          regularizer=self.bias_regularizer,</w:t>
      </w:r>
    </w:p>
    <w:p>
      <w:pPr>
        <w:jc w:val="both"/>
      </w:pPr>
      <w:r>
        <w:t xml:space="preserve">          constraint=self.bias_constraint,</w:t>
      </w:r>
    </w:p>
    <w:p>
      <w:pPr>
        <w:jc w:val="both"/>
      </w:pPr>
      <w:r>
        <w:t xml:space="preserve">          dtype=self.dtype,</w:t>
      </w:r>
    </w:p>
    <w:p>
      <w:pPr>
        <w:jc w:val="both"/>
      </w:pPr>
      <w:r>
        <w:t xml:space="preserve">          trainable=True)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self.bias = None</w:t>
      </w:r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output_size(self):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output_size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self.units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weight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self.kernel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weight_regularizer(self):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weight_regularizer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self.kernel_regularizer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weight_initializer(self):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weight_initializer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self.kernel_initializer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weight_constraint(self):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weight_constraint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self.kernel_constraint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full_dense(inputs, output_size,</w:t>
      </w:r>
    </w:p>
    <w:p>
      <w:pPr>
        <w:jc w:val="both"/>
      </w:pPr>
      <w:r>
        <w:t xml:space="preserve">               activation=None,</w:t>
      </w:r>
    </w:p>
    <w:p>
      <w:pPr>
        <w:jc w:val="both"/>
      </w:pPr>
      <w:r>
        <w:t xml:space="preserve">               use_bias=True,</w:t>
      </w:r>
    </w:p>
    <w:p>
      <w:pPr>
        <w:jc w:val="both"/>
      </w:pPr>
      <w:r>
        <w:t xml:space="preserve">               weight_initializer=None,</w:t>
      </w:r>
    </w:p>
    <w:p>
      <w:pPr>
        <w:jc w:val="both"/>
      </w:pPr>
      <w:r>
        <w:t xml:space="preserve">               bias_initializer=init_ops.zeros_initializer(),</w:t>
      </w:r>
    </w:p>
    <w:p>
      <w:pPr>
        <w:jc w:val="both"/>
      </w:pPr>
      <w:r>
        <w:t xml:space="preserve">               weight_regularizer=None,</w:t>
      </w:r>
    </w:p>
    <w:p>
      <w:pPr>
        <w:jc w:val="both"/>
      </w:pPr>
      <w:r>
        <w:t xml:space="preserve">               bias_regularizer=None,</w:t>
      </w:r>
    </w:p>
    <w:p>
      <w:pPr>
        <w:jc w:val="both"/>
      </w:pPr>
      <w:r>
        <w:t xml:space="preserve">               activity_regularizer=None,</w:t>
      </w:r>
    </w:p>
    <w:p>
      <w:pPr>
        <w:jc w:val="both"/>
      </w:pPr>
      <w:r>
        <w:t xml:space="preserve">               weight_constraint=None,</w:t>
      </w:r>
    </w:p>
    <w:p>
      <w:pPr>
        <w:jc w:val="both"/>
      </w:pPr>
      <w:r>
        <w:t xml:space="preserve">               bias_constraint=None,</w:t>
      </w:r>
    </w:p>
    <w:p>
      <w:pPr>
        <w:jc w:val="both"/>
      </w:pPr>
      <w:r>
        <w:t xml:space="preserve">               trainable=True,</w:t>
      </w:r>
    </w:p>
    <w:p>
      <w:pPr>
        <w:jc w:val="both"/>
      </w:pPr>
      <w:r>
        <w:t xml:space="preserve">               name=None,</w:t>
      </w:r>
    </w:p>
    <w:p>
      <w:pPr>
        <w:jc w:val="both"/>
      </w:pPr>
      <w:r>
        <w:t xml:space="preserve">               num_partitions=None,</w:t>
      </w:r>
    </w:p>
    <w:p>
      <w:pPr>
        <w:jc w:val="both"/>
      </w:pPr>
      <w:r>
        <w:t xml:space="preserve">               reuse=None):</w:t>
      </w:r>
    </w:p>
    <w:p>
      <w:pPr>
        <w:jc w:val="both"/>
      </w:pPr>
      <w:r>
        <w:t xml:space="preserve">  """Functional interface for the densely-connected layer.</w:t>
      </w:r>
    </w:p>
    <w:p>
      <w:pPr>
        <w:jc w:val="both"/>
      </w:pPr>
      <w:r>
        <w:t xml:space="preserve">  This layer implements the operation:</w:t>
      </w:r>
    </w:p>
    <w:p>
      <w:pPr>
        <w:jc w:val="both"/>
      </w:pPr>
      <w:r>
        <w:t xml:space="preserve">  `outputs = activation(inputs.weight + bias)`</w:t>
      </w:r>
    </w:p>
    <w:p>
      <w:pPr>
        <w:jc w:val="both"/>
      </w:pPr>
      <w:r>
        <w:t xml:space="preserve">  Where `activation` is the activation function passed as the `activation`</w:t>
      </w:r>
    </w:p>
    <w:p>
      <w:pPr>
        <w:jc w:val="both"/>
      </w:pPr>
      <w:r>
        <w:t xml:space="preserve">  argument (if not `None`), `weight` is a weights matrix created by the layer,</w:t>
      </w:r>
    </w:p>
    <w:p>
      <w:pPr>
        <w:jc w:val="both"/>
      </w:pPr>
      <w:r>
        <w:t xml:space="preserve">  and `bias` is a bias vector created by the layer</w:t>
      </w:r>
    </w:p>
    <w:p>
      <w:pPr>
        <w:jc w:val="both"/>
      </w:pPr>
      <w:r>
        <w:t xml:space="preserve">  (only if `use_bias` is `True`).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inputs: Tensor input.</w:t>
      </w:r>
    </w:p>
    <w:p>
      <w:pPr>
        <w:jc w:val="both"/>
      </w:pPr>
      <w:r>
        <w:t xml:space="preserve">    units: Integer or Long, dimensionality of the output space.</w:t>
      </w:r>
    </w:p>
    <w:p>
      <w:pPr>
        <w:jc w:val="both"/>
      </w:pPr>
      <w:r>
        <w:t xml:space="preserve">    activation: Activation function (callable). Set it to None to maintain a</w:t>
      </w:r>
    </w:p>
    <w:p>
      <w:pPr>
        <w:jc w:val="both"/>
      </w:pPr>
      <w:r>
        <w:t xml:space="preserve">      linear activation.</w:t>
      </w:r>
    </w:p>
    <w:p>
      <w:pPr>
        <w:jc w:val="both"/>
      </w:pPr>
      <w:r>
        <w:t xml:space="preserve">    use_bias: Boolean, whether the layer uses a bias.</w:t>
      </w:r>
    </w:p>
    <w:p>
      <w:pPr>
        <w:jc w:val="both"/>
      </w:pPr>
      <w:r>
        <w:t xml:space="preserve">    weight_initializer: Initializer function for the weight matrix.</w:t>
      </w:r>
    </w:p>
    <w:p>
      <w:pPr>
        <w:jc w:val="both"/>
      </w:pPr>
      <w:r>
        <w:t xml:space="preserve">      If `None` (default), weights are initialized using the default</w:t>
      </w:r>
    </w:p>
    <w:p>
      <w:pPr>
        <w:jc w:val="both"/>
      </w:pPr>
      <w:r>
        <w:t xml:space="preserve">      initializer used by `tf.get_variable`.</w:t>
      </w:r>
    </w:p>
    <w:p>
      <w:pPr>
        <w:jc w:val="both"/>
      </w:pPr>
      <w:r>
        <w:t xml:space="preserve">    bias_initializer:</w:t>
      </w:r>
    </w:p>
    <w:p>
      <w:pPr>
        <w:jc w:val="both"/>
      </w:pPr>
      <w:r>
        <w:t xml:space="preserve">      Initializer function for the bias.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bias_regularizer:</w:t>
      </w:r>
    </w:p>
    <w:p>
      <w:pPr>
        <w:jc w:val="both"/>
      </w:pPr>
      <w:r>
        <w:t xml:space="preserve">      Regularizer function for the bias.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activity_regularizer:</w:t>
      </w:r>
    </w:p>
    <w:p>
      <w:pPr>
        <w:jc w:val="both"/>
      </w:pPr>
      <w:r>
        <w:t xml:space="preserve">      Regularizer function for the output.</w:t>
      </w:r>
    </w:p>
    <w:p>
      <w:pPr>
        <w:jc w:val="both"/>
      </w:pPr>
      <w:r>
        <w:t xml:space="preserve">    weight_constraint: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weight after being updated by an `Optimizer` (e.g. used to implement</w:t>
      </w:r>
    </w:p>
    <w:p>
      <w:pPr>
        <w:jc w:val="both"/>
      </w:pPr>
      <w:r>
        <w:t xml:space="preserve">      norm constraints or value constraints for layer weights). The function</w:t>
      </w:r>
    </w:p>
    <w:p>
      <w:pPr>
        <w:jc w:val="both"/>
      </w:pPr>
      <w:r>
        <w:t xml:space="preserve">      must take as input the unprojected variable and must return the</w:t>
      </w:r>
    </w:p>
    <w:p>
      <w:pPr>
        <w:jc w:val="both"/>
      </w:pPr>
      <w:r>
        <w:t xml:space="preserve">      projected variable (which must have the same shape). Constraints are</w:t>
      </w:r>
    </w:p>
    <w:p>
      <w:pPr>
        <w:jc w:val="both"/>
      </w:pPr>
      <w:r>
        <w:t xml:space="preserve">      not safe to use when doing asynchronous distributed training.</w:t>
      </w:r>
    </w:p>
    <w:p>
      <w:pPr>
        <w:jc w:val="both"/>
      </w:pPr>
      <w:r>
        <w:t xml:space="preserve">    bias_constraint:</w:t>
      </w:r>
    </w:p>
    <w:p>
      <w:pPr>
        <w:jc w:val="both"/>
      </w:pPr>
      <w:r>
        <w:t xml:space="preserve">      An optional projection function to be applied to the</w:t>
      </w:r>
    </w:p>
    <w:p>
      <w:pPr>
        <w:jc w:val="both"/>
      </w:pPr>
      <w:r>
        <w:t xml:space="preserve">      bias after being updated by an `Optimizer`.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also add variables to the graph collection</w:t>
      </w:r>
    </w:p>
    <w:p>
      <w:pPr>
        <w:jc w:val="both"/>
      </w:pPr>
      <w:r>
        <w:t xml:space="preserve">      `GraphKeys.TRAINABLE_VARIABLES` (see `tf.Variable`).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</w:t>
      </w:r>
    </w:p>
    <w:p>
      <w:pPr>
        <w:jc w:val="both"/>
      </w:pPr>
      <w:r>
        <w:t xml:space="preserve">    reuse:</w:t>
      </w:r>
    </w:p>
    <w:p>
      <w:pPr>
        <w:jc w:val="both"/>
      </w:pPr>
      <w:r>
        <w:t xml:space="preserve">      Boolean, whether to reuse the weights of a previous layer</w:t>
      </w:r>
    </w:p>
    <w:p>
      <w:pPr>
        <w:jc w:val="both"/>
      </w:pPr>
      <w:r>
        <w:t xml:space="preserve">      by the same name.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Output tensor the same shape as `inputs` except the last dimension is of</w:t>
      </w:r>
    </w:p>
    <w:p>
      <w:pPr>
        <w:jc w:val="both"/>
      </w:pPr>
      <w:r>
        <w:t xml:space="preserve">    size `units`.</w:t>
      </w:r>
    </w:p>
    <w:p>
      <w:pPr>
        <w:jc w:val="both"/>
      </w:pPr>
      <w:r/>
    </w:p>
    <w:p>
      <w:pPr>
        <w:jc w:val="both"/>
      </w:pPr>
      <w:r>
        <w:t xml:space="preserve">  Raises:</w:t>
      </w:r>
    </w:p>
    <w:p>
      <w:pPr>
        <w:jc w:val="both"/>
      </w:pPr>
      <w:r>
        <w:t xml:space="preserve">    ValueError: if eager execution is enabled.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layer = FullDense(output_size,</w:t>
      </w:r>
    </w:p>
    <w:p>
      <w:pPr>
        <w:jc w:val="both"/>
      </w:pPr>
      <w:r>
        <w:t xml:space="preserve">                    activation=activation,</w:t>
      </w:r>
    </w:p>
    <w:p>
      <w:pPr>
        <w:jc w:val="both"/>
      </w:pPr>
      <w:r>
        <w:t xml:space="preserve">                    use_bias=use_bias,</w:t>
      </w:r>
    </w:p>
    <w:p>
      <w:pPr>
        <w:jc w:val="both"/>
      </w:pPr>
      <w:r>
        <w:t xml:space="preserve">                    weight_initializer=weight_initializer,</w:t>
      </w:r>
    </w:p>
    <w:p>
      <w:pPr>
        <w:jc w:val="both"/>
      </w:pPr>
      <w:r>
        <w:t xml:space="preserve">                    bias_initializer=bias_initializer,</w:t>
      </w:r>
    </w:p>
    <w:p>
      <w:pPr>
        <w:jc w:val="both"/>
      </w:pPr>
      <w:r>
        <w:t xml:space="preserve">                    weight_regularizer=weight_regularizer,</w:t>
      </w:r>
    </w:p>
    <w:p>
      <w:pPr>
        <w:jc w:val="both"/>
      </w:pPr>
      <w:r>
        <w:t xml:space="preserve">                    bias_regularizer=bias_regularizer,</w:t>
      </w:r>
    </w:p>
    <w:p>
      <w:pPr>
        <w:jc w:val="both"/>
      </w:pPr>
      <w:r>
        <w:t xml:space="preserve">                    activity_regularizer=activity_regularizer,</w:t>
      </w:r>
    </w:p>
    <w:p>
      <w:pPr>
        <w:jc w:val="both"/>
      </w:pPr>
      <w:r>
        <w:t xml:space="preserve">                    weight_constraint=weight_constraint,</w:t>
      </w:r>
    </w:p>
    <w:p>
      <w:pPr>
        <w:jc w:val="both"/>
      </w:pPr>
      <w:r>
        <w:t xml:space="preserve">                    bias_constraint=bias_constraint,</w:t>
      </w:r>
    </w:p>
    <w:p>
      <w:pPr>
        <w:jc w:val="both"/>
      </w:pPr>
      <w:r>
        <w:t xml:space="preserve">                    trainable=trainable,</w:t>
      </w:r>
    </w:p>
    <w:p>
      <w:pPr>
        <w:jc w:val="both"/>
      </w:pPr>
      <w:r>
        <w:t xml:space="preserve">                    name=name,</w:t>
      </w:r>
    </w:p>
    <w:p>
      <w:pPr>
        <w:jc w:val="both"/>
      </w:pPr>
      <w:r>
        <w:t xml:space="preserve">                    dtype=inputs.dtype.base_dtype,</w:t>
      </w:r>
    </w:p>
    <w:p>
      <w:pPr>
        <w:jc w:val="both"/>
      </w:pPr>
      <w:r>
        <w:t xml:space="preserve">                    num_partitions=num_partitions,</w:t>
      </w:r>
    </w:p>
    <w:p>
      <w:pPr>
        <w:jc w:val="both"/>
      </w:pPr>
      <w:r>
        <w:t xml:space="preserve">                    _scope=name,</w:t>
      </w:r>
    </w:p>
    <w:p>
      <w:pPr>
        <w:jc w:val="both"/>
      </w:pPr>
      <w:r>
        <w:t xml:space="preserve">                    _reuse=reuse)</w:t>
      </w:r>
    </w:p>
    <w:p>
      <w:pPr>
        <w:jc w:val="both"/>
      </w:pPr>
      <w:r>
        <w:t xml:space="preserve">  return layer.apply(inputs)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