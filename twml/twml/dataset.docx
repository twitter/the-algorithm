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"""</w:t>
      </w:r>
    </w:p>
    <w:p>
      <w:pPr>
        <w:jc w:val="both"/>
      </w:pPr>
      <w:r>
        <w:t>This module implements custom tf.data.datasets for twml.</w:t>
      </w:r>
    </w:p>
    <w:p>
      <w:pPr>
        <w:jc w:val="both"/>
      </w:pPr>
      <w:r>
        <w:t>"""</w:t>
      </w:r>
    </w:p>
    <w:p>
      <w:pPr>
        <w:jc w:val="both"/>
      </w:pPr>
      <w:r>
        <w:t>import numbers</w:t>
      </w:r>
    </w:p>
    <w:p>
      <w:pPr>
        <w:jc w:val="both"/>
      </w:pPr>
      <w:r/>
    </w:p>
    <w:p>
      <w:pPr>
        <w:jc w:val="both"/>
      </w:pPr>
      <w:r>
        <w:t>from absl import logging</w:t>
      </w:r>
    </w:p>
    <w:p>
      <w:pPr>
        <w:jc w:val="both"/>
      </w:pPr>
      <w:r>
        <w:t>from kazoo.client import KazooClient</w:t>
      </w:r>
    </w:p>
    <w:p>
      <w:pPr>
        <w:jc w:val="both"/>
      </w:pPr>
      <w:r>
        <w:t>from libtwml import OPLIB</w:t>
      </w:r>
    </w:p>
    <w:p>
      <w:pPr>
        <w:jc w:val="both"/>
      </w:pPr>
      <w:r>
        <w:t>import tensorflow.compat.v1 as tf</w:t>
      </w:r>
    </w:p>
    <w:p>
      <w:pPr>
        <w:jc w:val="both"/>
      </w:pPr>
      <w:r>
        <w:t>from twml.constants import DEFAULT_ZOOKEEPER_BASE_ZNODE, DEFAULT_ZOOKEEPER_HOST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BlockFormatDataset(tf.data.Dataset):</w:t>
      </w:r>
    </w:p>
    <w:p>
      <w:pPr>
        <w:jc w:val="both"/>
      </w:pPr>
      <w:r>
        <w:t xml:space="preserve">  """A ``tf.data.Dataset`` comprising records from one or more TFRecord files."""</w:t>
      </w:r>
    </w:p>
    <w:p>
      <w:pPr>
        <w:jc w:val="both"/>
      </w:pPr>
      <w:r/>
    </w:p>
    <w:p>
      <w:pPr>
        <w:jc w:val="both"/>
      </w:pPr>
      <w:r>
        <w:t xml:space="preserve">  def __init__(self, filenames, compression_type="auto", buffer_size=1 &lt;&lt; 20):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Creates a ``BlockFormatDataset``.</w:t>
      </w:r>
    </w:p>
    <w:p>
      <w:pPr>
        <w:jc w:val="both"/>
      </w:pPr>
      <w:r/>
    </w:p>
    <w:p>
      <w:pPr>
        <w:jc w:val="both"/>
      </w:pPr>
      <w:r>
        <w:t xml:space="preserve">    Args:</w:t>
      </w:r>
    </w:p>
    <w:p>
      <w:pPr>
        <w:jc w:val="both"/>
      </w:pPr>
      <w:r>
        <w:t xml:space="preserve">      filenames:</w:t>
      </w:r>
    </w:p>
    <w:p>
      <w:pPr>
        <w:jc w:val="both"/>
      </w:pPr>
      <w:r>
        <w:t xml:space="preserve">        A `tf.string` tensor containing one or more filenames.</w:t>
      </w:r>
    </w:p>
    <w:p>
      <w:pPr>
        <w:jc w:val="both"/>
      </w:pPr>
      <w:r>
        <w:t xml:space="preserve">      compression_type:</w:t>
      </w:r>
    </w:p>
    <w:p>
      <w:pPr>
        <w:jc w:val="both"/>
      </w:pPr>
      <w:r>
        <w:t xml:space="preserve">        A string specifying the compression type.</w:t>
      </w:r>
    </w:p>
    <w:p>
      <w:pPr>
        <w:jc w:val="both"/>
      </w:pPr>
      <w:r>
        <w:t xml:space="preserve">        Can be one of 'gz' (or 'gzip'), 'none', 'auto' (default).</w:t>
      </w:r>
    </w:p>
    <w:p>
      <w:pPr>
        <w:jc w:val="both"/>
      </w:pPr>
      <w:r>
        <w:t xml:space="preserve">        When compression_type == 'auto', it is inferred from file extension.</w:t>
      </w:r>
    </w:p>
    <w:p>
      <w:pPr>
        <w:jc w:val="both"/>
      </w:pPr>
      <w:r>
        <w:t xml:space="preserve">      buffer_size:</w:t>
      </w:r>
    </w:p>
    <w:p>
      <w:pPr>
        <w:jc w:val="both"/>
      </w:pPr>
      <w:r>
        <w:t xml:space="preserve">        Buffer size to be used during decompression. default: 1&lt;&lt;20.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self._filenames = tf.convert_to_tensor(filenames, dtype=tf.string, name="filenames")</w:t>
      </w:r>
    </w:p>
    <w:p>
      <w:pPr>
        <w:jc w:val="both"/>
      </w:pPr>
      <w:r>
        <w:t xml:space="preserve">    self._compression_type = tf.convert_to_tensor(compression_type.lower(), name="compression_type")</w:t>
      </w:r>
    </w:p>
    <w:p>
      <w:pPr>
        <w:jc w:val="both"/>
      </w:pPr>
      <w:r>
        <w:t xml:space="preserve">    self._buffer_size = tf.convert_to_tensor(buffer_size, dtype=tf.int64, name="buffer_size")</w:t>
      </w:r>
    </w:p>
    <w:p>
      <w:pPr>
        <w:jc w:val="both"/>
      </w:pPr>
      <w:r>
        <w:t xml:space="preserve">    # Parent class calss self._as_variant_tensor in init. So call this at the end.</w:t>
      </w:r>
    </w:p>
    <w:p>
      <w:pPr>
        <w:jc w:val="both"/>
      </w:pPr>
      <w:r>
        <w:t xml:space="preserve">    super(BlockFormatDataset, self).__init__()</w:t>
      </w:r>
    </w:p>
    <w:p>
      <w:pPr>
        <w:jc w:val="both"/>
      </w:pPr>
      <w:r/>
    </w:p>
    <w:p>
      <w:pPr>
        <w:jc w:val="both"/>
      </w:pPr>
      <w:r>
        <w:t xml:space="preserve">  def _as_variant_tensor(self):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Create the resource handle for the dataset.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try:</w:t>
      </w:r>
    </w:p>
    <w:p>
      <w:pPr>
        <w:jc w:val="both"/>
      </w:pPr>
      <w:r>
        <w:t xml:space="preserve">      block_format_dataset = __import__("libtwml_internal").OPLIB.block_format_dataset</w:t>
      </w:r>
    </w:p>
    <w:p>
      <w:pPr>
        <w:jc w:val="both"/>
      </w:pPr>
      <w:r>
        <w:t xml:space="preserve">      return block_format_dataset(self._filenames)</w:t>
      </w:r>
    </w:p>
    <w:p>
      <w:pPr>
        <w:jc w:val="both"/>
      </w:pPr>
      <w:r>
        <w:t xml:space="preserve">    except ImportError:</w:t>
      </w:r>
    </w:p>
    <w:p>
      <w:pPr>
        <w:jc w:val="both"/>
      </w:pPr>
      <w:r>
        <w:t xml:space="preserve">      block_format_dataset = OPLIB.block_format_dataset_v2</w:t>
      </w:r>
    </w:p>
    <w:p>
      <w:pPr>
        <w:jc w:val="both"/>
      </w:pPr>
      <w:r>
        <w:t xml:space="preserve">      return block_format_dataset(self._filenames, self._compression_type, self._buffer_size)</w:t>
      </w:r>
    </w:p>
    <w:p>
      <w:pPr>
        <w:jc w:val="both"/>
      </w:pPr>
      <w:r/>
    </w:p>
    <w:p>
      <w:pPr>
        <w:jc w:val="both"/>
      </w:pPr>
      <w:r>
        <w:t xml:space="preserve">  def _inputs(self):</w:t>
      </w:r>
    </w:p>
    <w:p>
      <w:pPr>
        <w:jc w:val="both"/>
      </w:pPr>
      <w:r>
        <w:t xml:space="preserve">    return []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output_shapes(self):</w:t>
      </w:r>
    </w:p>
    <w:p>
      <w:pPr>
        <w:jc w:val="both"/>
      </w:pPr>
      <w:r>
        <w:t xml:space="preserve">    """Return output shapes"""</w:t>
      </w:r>
    </w:p>
    <w:p>
      <w:pPr>
        <w:jc w:val="both"/>
      </w:pPr>
      <w:r>
        <w:t xml:space="preserve">    return tf.TensorShape([])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output_types(self):</w:t>
      </w:r>
    </w:p>
    <w:p>
      <w:pPr>
        <w:jc w:val="both"/>
      </w:pPr>
      <w:r>
        <w:t xml:space="preserve">    """Return output types"""</w:t>
      </w:r>
    </w:p>
    <w:p>
      <w:pPr>
        <w:jc w:val="both"/>
      </w:pPr>
      <w:r>
        <w:t xml:space="preserve">    return tf.string</w:t>
      </w:r>
    </w:p>
    <w:p>
      <w:pPr>
        <w:jc w:val="both"/>
      </w:pPr>
      <w:r/>
    </w:p>
    <w:p>
      <w:pPr>
        <w:jc w:val="both"/>
      </w:pPr>
      <w:r>
        <w:t xml:space="preserve">  @property</w:t>
      </w:r>
    </w:p>
    <w:p>
      <w:pPr>
        <w:jc w:val="both"/>
      </w:pPr>
      <w:r>
        <w:t xml:space="preserve">  def output_classes(self):</w:t>
      </w:r>
    </w:p>
    <w:p>
      <w:pPr>
        <w:jc w:val="both"/>
      </w:pPr>
      <w:r>
        <w:t xml:space="preserve">    """Return output classes"""</w:t>
      </w:r>
    </w:p>
    <w:p>
      <w:pPr>
        <w:jc w:val="both"/>
      </w:pPr>
      <w:r>
        <w:t xml:space="preserve">    return tf.Tensor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downsample_dataset(dataset, sample_rate, rate_name):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Downsample a tf.data.Dataset at sample_rate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if sample_rate is None or sample_rate == 1.0:</w:t>
      </w:r>
    </w:p>
    <w:p>
      <w:pPr>
        <w:jc w:val="both"/>
      </w:pPr>
      <w:r>
        <w:t xml:space="preserve">    return dataset</w:t>
      </w:r>
    </w:p>
    <w:p>
      <w:pPr>
        <w:jc w:val="both"/>
      </w:pPr>
      <w:r>
        <w:t xml:space="preserve">  elif not isinstance(sample_rate, numbers.Real):</w:t>
      </w:r>
    </w:p>
    <w:p>
      <w:pPr>
        <w:jc w:val="both"/>
      </w:pPr>
      <w:r>
        <w:t xml:space="preserve">    raise TypeError("dataset %s must be a real number" % rate_name)</w:t>
      </w:r>
    </w:p>
    <w:p>
      <w:pPr>
        <w:jc w:val="both"/>
      </w:pPr>
      <w:r>
        <w:t xml:space="preserve">  elif sample_rate &lt;= 0 or sample_rate &gt; 1:</w:t>
      </w:r>
    </w:p>
    <w:p>
      <w:pPr>
        <w:jc w:val="both"/>
      </w:pPr>
      <w:r>
        <w:t xml:space="preserve">    raise ValueError("dataset %s must be in range (0, 1])" % rate_name)</w:t>
      </w:r>
    </w:p>
    <w:p>
      <w:pPr>
        <w:jc w:val="both"/>
      </w:pPr>
      <w:r>
        <w:t xml:space="preserve">  return dataset.filter(lambda _: tf.squeeze(tf.random_uniform([1])) &lt; sample_rate)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_filenames_dataset(files, shards=None, shard_index=None):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Get a tf.data.Dataset with file names from a list of files</w:t>
      </w:r>
    </w:p>
    <w:p>
      <w:pPr>
        <w:jc w:val="both"/>
      </w:pPr>
      <w:r>
        <w:t xml:space="preserve">  Optionally shard the file list (see stream_block_format_dataset)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files = tf.data.Dataset.from_tensor_slices(files)</w:t>
      </w:r>
    </w:p>
    <w:p>
      <w:pPr>
        <w:jc w:val="both"/>
      </w:pPr>
      <w:r/>
    </w:p>
    <w:p>
      <w:pPr>
        <w:jc w:val="both"/>
      </w:pPr>
      <w:r>
        <w:t xml:space="preserve">  if [shards, shard_index] != [None, None]:</w:t>
      </w:r>
    </w:p>
    <w:p>
      <w:pPr>
        <w:jc w:val="both"/>
      </w:pPr>
      <w:r>
        <w:t xml:space="preserve">    logging.info("Sharding files dataset (index: %d, shards: %d)" % (shard_index, shards))</w:t>
      </w:r>
    </w:p>
    <w:p>
      <w:pPr>
        <w:jc w:val="both"/>
      </w:pPr>
      <w:r>
        <w:t xml:space="preserve">    files = files.shard(num_shards=shards, index=shard_index)</w:t>
      </w:r>
    </w:p>
    <w:p>
      <w:pPr>
        <w:jc w:val="both"/>
      </w:pPr>
      <w:r/>
    </w:p>
    <w:p>
      <w:pPr>
        <w:jc w:val="both"/>
      </w:pPr>
      <w:r>
        <w:t xml:space="preserve">  return files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stream_block_format_dataset(</w:t>
      </w:r>
    </w:p>
    <w:p>
      <w:pPr>
        <w:jc w:val="both"/>
      </w:pPr>
      <w:r>
        <w:t xml:space="preserve">        files, parse_fn, batch_size, num_threads,</w:t>
      </w:r>
    </w:p>
    <w:p>
      <w:pPr>
        <w:jc w:val="both"/>
      </w:pPr>
      <w:r>
        <w:t xml:space="preserve">        shuffle=True, repeat=False,</w:t>
      </w:r>
    </w:p>
    <w:p>
      <w:pPr>
        <w:jc w:val="both"/>
      </w:pPr>
      <w:r>
        <w:t xml:space="preserve">        block_length=None, part_file_parallelism=None, file_shuffle_size=None,</w:t>
      </w:r>
    </w:p>
    <w:p>
      <w:pPr>
        <w:jc w:val="both"/>
      </w:pPr>
      <w:r>
        <w:t xml:space="preserve">        record_shuffle_size=None, dataset_fn=None,</w:t>
      </w:r>
    </w:p>
    <w:p>
      <w:pPr>
        <w:jc w:val="both"/>
      </w:pPr>
      <w:r>
        <w:t xml:space="preserve">        keep_rate=None, parts_downsampling_rate=None, prefetch_size=2,</w:t>
      </w:r>
    </w:p>
    <w:p>
      <w:pPr>
        <w:jc w:val="both"/>
      </w:pPr>
      <w:r>
        <w:t xml:space="preserve">        shards=None, shard_index=None, shuffle_files=True, interleave=True):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Helper function to stream a list of part files.</w:t>
      </w:r>
    </w:p>
    <w:p>
      <w:pPr>
        <w:jc w:val="both"/>
      </w:pPr>
      <w:r/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files:</w:t>
      </w:r>
    </w:p>
    <w:p>
      <w:pPr>
        <w:jc w:val="both"/>
      </w:pPr>
      <w:r>
        <w:t xml:space="preserve">      List of input files which will create a dataset.</w:t>
      </w:r>
    </w:p>
    <w:p>
      <w:pPr>
        <w:jc w:val="both"/>
      </w:pPr>
      <w:r>
        <w:t xml:space="preserve">    parse_fn:</w:t>
      </w:r>
    </w:p>
    <w:p>
      <w:pPr>
        <w:jc w:val="both"/>
      </w:pPr>
      <w:r>
        <w:t xml:space="preserve">      A function that takes a byte tensor containing a datarecord and decodes it.</w:t>
      </w:r>
    </w:p>
    <w:p>
      <w:pPr>
        <w:jc w:val="both"/>
      </w:pPr>
      <w:r>
        <w:t xml:space="preserve">    batch_size:</w:t>
      </w:r>
    </w:p>
    <w:p>
      <w:pPr>
        <w:jc w:val="both"/>
      </w:pPr>
      <w:r>
        <w:t xml:space="preserve">      The batch size for each step.</w:t>
      </w:r>
    </w:p>
    <w:p>
      <w:pPr>
        <w:jc w:val="both"/>
      </w:pPr>
      <w:r>
        <w:t xml:space="preserve">    num_threads:</w:t>
      </w:r>
    </w:p>
    <w:p>
      <w:pPr>
        <w:jc w:val="both"/>
      </w:pPr>
      <w:r>
        <w:t xml:space="preserve">      Number of threads working on the data in parallel.</w:t>
      </w:r>
    </w:p>
    <w:p>
      <w:pPr>
        <w:jc w:val="both"/>
      </w:pPr>
      <w:r>
        <w:t xml:space="preserve">    shuffle:</w:t>
      </w:r>
    </w:p>
    <w:p>
      <w:pPr>
        <w:jc w:val="both"/>
      </w:pPr>
      <w:r>
        <w:t xml:space="preserve">      Shuffle records within each file using ``record_shuffle_size``. Defaults to True.</w:t>
      </w:r>
    </w:p>
    <w:p>
      <w:pPr>
        <w:jc w:val="both"/>
      </w:pPr>
      <w:r>
        <w:t xml:space="preserve">    repeat:</w:t>
      </w:r>
    </w:p>
    <w:p>
      <w:pPr>
        <w:jc w:val="both"/>
      </w:pPr>
      <w:r>
        <w:t xml:space="preserve">      Repeat the dataset indefinitely. Defaults to False.</w:t>
      </w:r>
    </w:p>
    <w:p>
      <w:pPr>
        <w:jc w:val="both"/>
      </w:pPr>
      <w:r>
        <w:t xml:space="preserve">      Useful when you want to use an ``[train,eval]_steps`` greater than the size of the dataset</w:t>
      </w:r>
    </w:p>
    <w:p>
      <w:pPr>
        <w:jc w:val="both"/>
      </w:pPr>
      <w:r>
        <w:t xml:space="preserve">      (otherwise ``Estimator.[train,evaluate]`` stop when the end of the dataset is reached).</w:t>
      </w:r>
    </w:p>
    <w:p>
      <w:pPr>
        <w:jc w:val="both"/>
      </w:pPr>
      <w:r>
        <w:t xml:space="preserve">    block_length (optional):</w:t>
      </w:r>
    </w:p>
    <w:p>
      <w:pPr>
        <w:jc w:val="both"/>
      </w:pPr>
      <w:r>
        <w:t xml:space="preserve">      Number of consecutive records to pull from a single part file.</w:t>
      </w:r>
    </w:p>
    <w:p>
      <w:pPr>
        <w:jc w:val="both"/>
      </w:pPr>
      <w:r>
        <w:t xml:space="preserve">      Defaults to batch_size.</w:t>
      </w:r>
    </w:p>
    <w:p>
      <w:pPr>
        <w:jc w:val="both"/>
      </w:pPr>
      <w:r>
        <w:t xml:space="preserve">    part_file_parallelism (optional):</w:t>
      </w:r>
    </w:p>
    <w:p>
      <w:pPr>
        <w:jc w:val="both"/>
      </w:pPr>
      <w:r>
        <w:t xml:space="preserve">      Number of part files to read from in parallel. Once a part file is completely read, it will</w:t>
      </w:r>
    </w:p>
    <w:p>
      <w:pPr>
        <w:jc w:val="both"/>
      </w:pPr>
      <w:r>
        <w:t xml:space="preserve">      be replaced by the next part file in the part file list.</w:t>
      </w:r>
    </w:p>
    <w:p>
      <w:pPr>
        <w:jc w:val="both"/>
      </w:pPr>
      <w:r/>
    </w:p>
    <w:p>
      <w:pPr>
        <w:jc w:val="both"/>
      </w:pPr>
      <w:r>
        <w:t xml:space="preserve">      ``num_threads`` specifies a reader thread pool size, while ``part_file_parallelism`` specifies</w:t>
      </w:r>
    </w:p>
    <w:p>
      <w:pPr>
        <w:jc w:val="both"/>
      </w:pPr>
      <w:r>
        <w:t xml:space="preserve">      the number of files to read from in parallel. If ``part_file_parallelism`` is greater than or</w:t>
      </w:r>
    </w:p>
    <w:p>
      <w:pPr>
        <w:jc w:val="both"/>
      </w:pPr>
      <w:r>
        <w:t xml:space="preserve">      equal to ``num_threads``, the reads will be distributed over ``num_threads``. On the other hand,</w:t>
      </w:r>
    </w:p>
    <w:p>
      <w:pPr>
        <w:jc w:val="both"/>
      </w:pPr>
      <w:r>
        <w:t xml:space="preserve">      if ``part_file_parallelism`` is smaller than``num_threads``, it is very likely that the reader</w:t>
      </w:r>
    </w:p>
    <w:p>
      <w:pPr>
        <w:jc w:val="both"/>
      </w:pPr>
      <w:r>
        <w:t xml:space="preserve">      thread pool will be underutilized, since it can never be the case that every reader thread has</w:t>
      </w:r>
    </w:p>
    <w:p>
      <w:pPr>
        <w:jc w:val="both"/>
      </w:pPr>
      <w:r>
        <w:t xml:space="preserve">      a part file to read from.</w:t>
      </w:r>
    </w:p>
    <w:p>
      <w:pPr>
        <w:jc w:val="both"/>
      </w:pPr>
      <w:r/>
    </w:p>
    <w:p>
      <w:pPr>
        <w:jc w:val="both"/>
      </w:pPr>
      <w:r>
        <w:t xml:space="preserve">    file_shuffle_size (optional):</w:t>
      </w:r>
    </w:p>
    <w:p>
      <w:pPr>
        <w:jc w:val="both"/>
      </w:pPr>
      <w:r>
        <w:t xml:space="preserve">      the buffer_size used for shuffling of the list of files.</w:t>
      </w:r>
    </w:p>
    <w:p>
      <w:pPr>
        <w:jc w:val="both"/>
      </w:pPr>
      <w:r>
        <w:t xml:space="preserve">      Defaults to 1000. For example, if you have 2000 files, the first</w:t>
      </w:r>
    </w:p>
    <w:p>
      <w:pPr>
        <w:jc w:val="both"/>
      </w:pPr>
      <w:r>
        <w:t xml:space="preserve">      1000 files are shuffled together, iterated through, then the next 1000 files are shuffled</w:t>
      </w:r>
    </w:p>
    <w:p>
      <w:pPr>
        <w:jc w:val="both"/>
      </w:pPr>
      <w:r>
        <w:t xml:space="preserve">      and iterated through.</w:t>
      </w:r>
    </w:p>
    <w:p>
      <w:pPr>
        <w:jc w:val="both"/>
      </w:pPr>
      <w:r>
        <w:t xml:space="preserve">    record_shuffle_size (optional):</w:t>
      </w:r>
    </w:p>
    <w:p>
      <w:pPr>
        <w:jc w:val="both"/>
      </w:pPr>
      <w:r>
        <w:t xml:space="preserve">      the ``buffer_size`` used for shuffling records in each thread.</w:t>
      </w:r>
    </w:p>
    <w:p>
      <w:pPr>
        <w:jc w:val="both"/>
      </w:pPr>
      <w:r>
        <w:t xml:space="preserve">      Defaults to ``batch_size * 8`` records.</w:t>
      </w:r>
    </w:p>
    <w:p>
      <w:pPr>
        <w:jc w:val="both"/>
      </w:pPr>
      <w:r>
        <w:t xml:space="preserve">    dataset_fn (optional):</w:t>
      </w:r>
    </w:p>
    <w:p>
      <w:pPr>
        <w:jc w:val="both"/>
      </w:pPr>
      <w:r>
        <w:t xml:space="preserve">      A function of that modifies the dataset after it reads different interleaved parts files.</w:t>
      </w:r>
    </w:p>
    <w:p>
      <w:pPr>
        <w:jc w:val="both"/>
      </w:pPr>
      <w:r>
        <w:t xml:space="preserve">      Defaults to:</w:t>
      </w:r>
    </w:p>
    <w:p>
      <w:pPr>
        <w:jc w:val="both"/>
      </w:pPr>
      <w:r/>
    </w:p>
    <w:p>
      <w:pPr>
        <w:jc w:val="both"/>
      </w:pPr>
      <w:r>
        <w:t xml:space="preserve">      .. code-block:: python</w:t>
      </w:r>
    </w:p>
    <w:p>
      <w:pPr>
        <w:jc w:val="both"/>
      </w:pPr>
      <w:r/>
    </w:p>
    <w:p>
      <w:pPr>
        <w:jc w:val="both"/>
      </w:pPr>
      <w:r>
        <w:t xml:space="preserve">        def dataset_fn(dataset, parse_fn, batch_size):</w:t>
      </w:r>
    </w:p>
    <w:p>
      <w:pPr>
        <w:jc w:val="both"/>
      </w:pPr>
      <w:r>
        <w:t xml:space="preserve">          return dataset.batch(batch_size).map(parse_fn, 1)</w:t>
      </w:r>
    </w:p>
    <w:p>
      <w:pPr>
        <w:jc w:val="both"/>
      </w:pPr>
      <w:r/>
    </w:p>
    <w:p>
      <w:pPr>
        <w:jc w:val="both"/>
      </w:pPr>
      <w:r>
        <w:t xml:space="preserve">    keep_rate (optional):</w:t>
      </w:r>
    </w:p>
    <w:p>
      <w:pPr>
        <w:jc w:val="both"/>
      </w:pPr>
      <w:r>
        <w:t xml:space="preserve">      A float value in (0.0, 1.0] that indicates to drop records according to the Bernoulli</w:t>
      </w:r>
    </w:p>
    <w:p>
      <w:pPr>
        <w:jc w:val="both"/>
      </w:pPr>
      <w:r>
        <w:t xml:space="preserve">      distribution with p = 1 - keep_rate.</w:t>
      </w:r>
    </w:p>
    <w:p>
      <w:pPr>
        <w:jc w:val="both"/>
      </w:pPr>
      <w:r>
        <w:t xml:space="preserve">      Defaults to None (no records dropped).</w:t>
      </w:r>
    </w:p>
    <w:p>
      <w:pPr>
        <w:jc w:val="both"/>
      </w:pPr>
      <w:r/>
    </w:p>
    <w:p>
      <w:pPr>
        <w:jc w:val="both"/>
      </w:pPr>
      <w:r>
        <w:t xml:space="preserve">    parts_downsampling_rate (optional):</w:t>
      </w:r>
    </w:p>
    <w:p>
      <w:pPr>
        <w:jc w:val="both"/>
      </w:pPr>
      <w:r>
        <w:t xml:space="preserve">      A float value in ``(0.0, 1.0]`` that indicates the factor by which to downsample part files.</w:t>
      </w:r>
    </w:p>
    <w:p>
      <w:pPr>
        <w:jc w:val="both"/>
      </w:pPr>
      <w:r>
        <w:t xml:space="preserve">      For example, a value of 0.2 means only 20 percent of part files become part of the dataset.</w:t>
      </w:r>
    </w:p>
    <w:p>
      <w:pPr>
        <w:jc w:val="both"/>
      </w:pPr>
      <w:r/>
    </w:p>
    <w:p>
      <w:pPr>
        <w:jc w:val="both"/>
      </w:pPr>
      <w:r>
        <w:t xml:space="preserve">      Note that this argument is only useful in conjunction with a [train,eval]_steps of -1</w:t>
      </w:r>
    </w:p>
    <w:p>
      <w:pPr>
        <w:jc w:val="both"/>
      </w:pPr>
      <w:r>
        <w:t xml:space="preserve">      (that is, when the entire dataset is used). Furthermore, note that even in this case, each</w:t>
      </w:r>
    </w:p>
    <w:p>
      <w:pPr>
        <w:jc w:val="both"/>
      </w:pPr>
      <w:r>
        <w:t xml:space="preserve">      epoch will see a different set of part files. This is because new part files are re-sampled</w:t>
      </w:r>
    </w:p>
    <w:p>
      <w:pPr>
        <w:jc w:val="both"/>
      </w:pPr>
      <w:r>
        <w:t xml:space="preserve">      every epoch. In other words, this argument is only provided for backwards compatibility with</w:t>
      </w:r>
    </w:p>
    <w:p>
      <w:pPr>
        <w:jc w:val="both"/>
      </w:pPr>
      <w:r>
        <w:t xml:space="preserve">      DeepBird v1. We recommend you use a smaller [train,eval]_steps (or specify a keep_rate)</w:t>
      </w:r>
    </w:p>
    <w:p>
      <w:pPr>
        <w:jc w:val="both"/>
      </w:pPr>
      <w:r>
        <w:t xml:space="preserve">      instead.</w:t>
      </w:r>
    </w:p>
    <w:p>
      <w:pPr>
        <w:jc w:val="both"/>
      </w:pPr>
      <w:r/>
    </w:p>
    <w:p>
      <w:pPr>
        <w:jc w:val="both"/>
      </w:pPr>
      <w:r>
        <w:t xml:space="preserve">    shards (optional):</w:t>
      </w:r>
    </w:p>
    <w:p>
      <w:pPr>
        <w:jc w:val="both"/>
      </w:pPr>
      <w:r>
        <w:t xml:space="preserve">      Number of partitions to shard the dataset into. This is useful for codistillation and other</w:t>
      </w:r>
    </w:p>
    <w:p>
      <w:pPr>
        <w:jc w:val="both"/>
      </w:pPr>
      <w:r>
        <w:t xml:space="preserve">      techniques that require each worker to train on disjoint partitions of the dataset.</w:t>
      </w:r>
    </w:p>
    <w:p>
      <w:pPr>
        <w:jc w:val="both"/>
      </w:pPr>
      <w:r>
        <w:t xml:space="preserve">      The dataset is not sharded by default.</w:t>
      </w:r>
    </w:p>
    <w:p>
      <w:pPr>
        <w:jc w:val="both"/>
      </w:pPr>
      <w:r/>
    </w:p>
    <w:p>
      <w:pPr>
        <w:jc w:val="both"/>
      </w:pPr>
      <w:r>
        <w:t xml:space="preserve">    shard_index (optional):</w:t>
      </w:r>
    </w:p>
    <w:p>
      <w:pPr>
        <w:jc w:val="both"/>
      </w:pPr>
      <w:r>
        <w:t xml:space="preserve">      Which partition of the dataset to use if ``shards`` is set.</w:t>
      </w:r>
    </w:p>
    <w:p>
      <w:pPr>
        <w:jc w:val="both"/>
      </w:pPr>
      <w:r/>
    </w:p>
    <w:p>
      <w:pPr>
        <w:jc w:val="both"/>
      </w:pPr>
      <w:r>
        <w:t xml:space="preserve">    shuffle_files (optional):</w:t>
      </w:r>
    </w:p>
    <w:p>
      <w:pPr>
        <w:jc w:val="both"/>
      </w:pPr>
      <w:r>
        <w:t xml:space="preserve">      Shuffle the list of files. Defaults to True.</w:t>
      </w:r>
    </w:p>
    <w:p>
      <w:pPr>
        <w:jc w:val="both"/>
      </w:pPr>
      <w:r>
        <w:t xml:space="preserve">      When False, files are iterated in the order they are passed in.</w:t>
      </w:r>
    </w:p>
    <w:p>
      <w:pPr>
        <w:jc w:val="both"/>
      </w:pPr>
      <w:r/>
    </w:p>
    <w:p>
      <w:pPr>
        <w:jc w:val="both"/>
      </w:pPr>
      <w:r>
        <w:t xml:space="preserve">    interleave (optional):</w:t>
      </w:r>
    </w:p>
    <w:p>
      <w:pPr>
        <w:jc w:val="both"/>
      </w:pPr>
      <w:r>
        <w:t xml:space="preserve">      Interleave records from multiple files in parallel. Defaults to True.</w:t>
      </w:r>
    </w:p>
    <w:p>
      <w:pPr>
        <w:jc w:val="both"/>
      </w:pPr>
      <w:r/>
    </w:p>
    <w:p>
      <w:pPr>
        <w:jc w:val="both"/>
      </w:pPr>
      <w:r>
        <w:t xml:space="preserve">  Returns:</w:t>
      </w:r>
    </w:p>
    <w:p>
      <w:pPr>
        <w:jc w:val="both"/>
      </w:pPr>
      <w:r>
        <w:t xml:space="preserve">    tf.data.DataSet of batches of HashedDataRecord resource handles decoded and streamed online.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# Creating a dataset from an input directory</w:t>
      </w:r>
    </w:p>
    <w:p>
      <w:pPr>
        <w:jc w:val="both"/>
      </w:pPr>
      <w:r/>
    </w:p>
    <w:p>
      <w:pPr>
        <w:jc w:val="both"/>
      </w:pPr>
      <w:r>
        <w:t xml:space="preserve">  files = _filenames_dataset(files, shards=shards, shard_index=shard_index)</w:t>
      </w:r>
    </w:p>
    <w:p>
      <w:pPr>
        <w:jc w:val="both"/>
      </w:pPr>
      <w:r/>
    </w:p>
    <w:p>
      <w:pPr>
        <w:jc w:val="both"/>
      </w:pPr>
      <w:r>
        <w:t xml:space="preserve">  file_shuffle_size = file_shuffle_size if file_shuffle_size is not None else 100000</w:t>
      </w:r>
    </w:p>
    <w:p>
      <w:pPr>
        <w:jc w:val="both"/>
      </w:pPr>
      <w:r>
        <w:t xml:space="preserve">  record_shuffle_size = record_shuffle_size if record_shuffle_size is not None else (batch_size * 8)</w:t>
      </w:r>
    </w:p>
    <w:p>
      <w:pPr>
        <w:jc w:val="both"/>
      </w:pPr>
      <w:r>
        <w:t xml:space="preserve">  block_length = block_length if block_length is not None else batch_size</w:t>
      </w:r>
    </w:p>
    <w:p>
      <w:pPr>
        <w:jc w:val="both"/>
      </w:pPr>
      <w:r/>
    </w:p>
    <w:p>
      <w:pPr>
        <w:jc w:val="both"/>
      </w:pPr>
      <w:r>
        <w:t xml:space="preserve">  logging.info("NUM_THREADS: %d", num_threads)</w:t>
      </w:r>
    </w:p>
    <w:p>
      <w:pPr>
        <w:jc w:val="both"/>
      </w:pPr>
      <w:r/>
    </w:p>
    <w:p>
      <w:pPr>
        <w:jc w:val="both"/>
      </w:pPr>
      <w:r>
        <w:t xml:space="preserve">  if repeat:</w:t>
      </w:r>
    </w:p>
    <w:p>
      <w:pPr>
        <w:jc w:val="both"/>
      </w:pPr>
      <w:r>
        <w:t xml:space="preserve">    files = files.repeat()</w:t>
      </w:r>
    </w:p>
    <w:p>
      <w:pPr>
        <w:jc w:val="both"/>
      </w:pPr>
      <w:r/>
    </w:p>
    <w:p>
      <w:pPr>
        <w:jc w:val="both"/>
      </w:pPr>
      <w:r>
        <w:t xml:space="preserve">  if shuffle_files:</w:t>
      </w:r>
    </w:p>
    <w:p>
      <w:pPr>
        <w:jc w:val="both"/>
      </w:pPr>
      <w:r>
        <w:t xml:space="preserve">    # Randomly shuffle the files list.</w:t>
      </w:r>
    </w:p>
    <w:p>
      <w:pPr>
        <w:jc w:val="both"/>
      </w:pPr>
      <w:r>
        <w:t xml:space="preserve">    files = files.shuffle(buffer_size=file_shuffle_size)</w:t>
      </w:r>
    </w:p>
    <w:p>
      <w:pPr>
        <w:jc w:val="both"/>
      </w:pPr>
      <w:r/>
    </w:p>
    <w:p>
      <w:pPr>
        <w:jc w:val="both"/>
      </w:pPr>
      <w:r>
        <w:t xml:space="preserve">  # Downsample parts files</w:t>
      </w:r>
    </w:p>
    <w:p>
      <w:pPr>
        <w:jc w:val="both"/>
      </w:pPr>
      <w:r>
        <w:t xml:space="preserve">  files = downsample_dataset(files, parts_downsampling_rate, "parts_downsampling_rate")</w:t>
      </w:r>
    </w:p>
    <w:p>
      <w:pPr>
        <w:jc w:val="both"/>
      </w:pPr>
      <w:r/>
    </w:p>
    <w:p>
      <w:pPr>
        <w:jc w:val="both"/>
      </w:pPr>
      <w:r>
        <w:t xml:space="preserve">  # Interleave the result from BlockFormatDataset</w:t>
      </w:r>
    </w:p>
    <w:p>
      <w:pPr>
        <w:jc w:val="both"/>
      </w:pPr>
      <w:r>
        <w:t xml:space="preserve">  # block_length == batch_size results in batch_size records being read from a single file.</w:t>
      </w:r>
    </w:p>
    <w:p>
      <w:pPr>
        <w:jc w:val="both"/>
      </w:pPr>
      <w:r>
        <w:t xml:space="preserve">  def map_fn(filenames):</w:t>
      </w:r>
    </w:p>
    <w:p>
      <w:pPr>
        <w:jc w:val="both"/>
      </w:pPr>
      <w:r>
        <w:t xml:space="preserve">    '''function that maps each filename to a BlockFormatDataset'''</w:t>
      </w:r>
    </w:p>
    <w:p>
      <w:pPr>
        <w:jc w:val="both"/>
      </w:pPr>
      <w:r>
        <w:t xml:space="preserve">    # reach each file using BlockFormatDataset</w:t>
      </w:r>
    </w:p>
    <w:p>
      <w:pPr>
        <w:jc w:val="both"/>
      </w:pPr>
      <w:r>
        <w:t xml:space="preserve">    dataset = BlockFormatDataset(filenames)</w:t>
      </w:r>
    </w:p>
    <w:p>
      <w:pPr>
        <w:jc w:val="both"/>
      </w:pPr>
      <w:r/>
    </w:p>
    <w:p>
      <w:pPr>
        <w:jc w:val="both"/>
      </w:pPr>
      <w:r>
        <w:t xml:space="preserve">    # early prefetching can sometimes improve performance (like on GCS)</w:t>
      </w:r>
    </w:p>
    <w:p>
      <w:pPr>
        <w:jc w:val="both"/>
      </w:pPr>
      <w:r>
        <w:t xml:space="preserve">    dataset = dataset.prefetch(tf.data.experimental.AUTOTUNE)</w:t>
      </w:r>
    </w:p>
    <w:p>
      <w:pPr>
        <w:jc w:val="both"/>
      </w:pPr>
      <w:r/>
    </w:p>
    <w:p>
      <w:pPr>
        <w:jc w:val="both"/>
      </w:pPr>
      <w:r>
        <w:t xml:space="preserve">    # Shuffling before repeating ensures strong ordering.</w:t>
      </w:r>
    </w:p>
    <w:p>
      <w:pPr>
        <w:jc w:val="both"/>
      </w:pPr>
      <w:r>
        <w:t xml:space="preserve">    if shuffle:</w:t>
      </w:r>
    </w:p>
    <w:p>
      <w:pPr>
        <w:jc w:val="both"/>
      </w:pPr>
      <w:r>
        <w:t xml:space="preserve">      dataset = dataset.shuffle(buffer_size=record_shuffle_size)</w:t>
      </w:r>
    </w:p>
    <w:p>
      <w:pPr>
        <w:jc w:val="both"/>
      </w:pPr>
      <w:r/>
    </w:p>
    <w:p>
      <w:pPr>
        <w:jc w:val="both"/>
      </w:pPr>
      <w:r>
        <w:t xml:space="preserve">    return dataset</w:t>
      </w:r>
    </w:p>
    <w:p>
      <w:pPr>
        <w:jc w:val="both"/>
      </w:pPr>
      <w:r/>
    </w:p>
    <w:p>
      <w:pPr>
        <w:jc w:val="both"/>
      </w:pPr>
      <w:r>
        <w:t xml:space="preserve">  if interleave:</w:t>
      </w:r>
    </w:p>
    <w:p>
      <w:pPr>
        <w:jc w:val="both"/>
      </w:pPr>
      <w:r>
        <w:t xml:space="preserve">    part_file_parallelism = num_threads if part_file_parallelism is None else part_file_parallelism</w:t>
      </w:r>
    </w:p>
    <w:p>
      <w:pPr>
        <w:jc w:val="both"/>
      </w:pPr>
      <w:r>
        <w:t xml:space="preserve">    dataset = files.interleave(</w:t>
      </w:r>
    </w:p>
    <w:p>
      <w:pPr>
        <w:jc w:val="both"/>
      </w:pPr>
      <w:r>
        <w:t xml:space="preserve">      map_fn, cycle_length=part_file_parallelism, block_length=block_length, num_parallel_calls=num_threads)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dataset = files.flat_map(map_fn)</w:t>
      </w:r>
    </w:p>
    <w:p>
      <w:pPr>
        <w:jc w:val="both"/>
      </w:pPr>
      <w:r/>
    </w:p>
    <w:p>
      <w:pPr>
        <w:jc w:val="both"/>
      </w:pPr>
      <w:r>
        <w:t xml:space="preserve">  # Downsample DataRecords</w:t>
      </w:r>
    </w:p>
    <w:p>
      <w:pPr>
        <w:jc w:val="both"/>
      </w:pPr>
      <w:r>
        <w:t xml:space="preserve">  dataset = downsample_dataset(dataset, keep_rate, "keep_rate")</w:t>
      </w:r>
    </w:p>
    <w:p>
      <w:pPr>
        <w:jc w:val="both"/>
      </w:pPr>
      <w:r/>
    </w:p>
    <w:p>
      <w:pPr>
        <w:jc w:val="both"/>
      </w:pPr>
      <w:r>
        <w:t xml:space="preserve">  if dataset_fn is None:</w:t>
      </w:r>
    </w:p>
    <w:p>
      <w:pPr>
        <w:jc w:val="both"/>
      </w:pPr>
      <w:r>
        <w:t xml:space="preserve">    # Create a batch of datarecords and decode them</w:t>
      </w:r>
    </w:p>
    <w:p>
      <w:pPr>
        <w:jc w:val="both"/>
      </w:pPr>
      <w:r>
        <w:t xml:space="preserve">    return dataset.batch(batch_size).map(parse_fn, num_parallel_calls=tf.data.experimental.AUTOTUNE).prefetch(prefetch_size)</w:t>
      </w:r>
    </w:p>
    <w:p>
      <w:pPr>
        <w:jc w:val="both"/>
      </w:pPr>
      <w:r/>
    </w:p>
    <w:p>
      <w:pPr>
        <w:jc w:val="both"/>
      </w:pPr>
      <w:r>
        <w:t xml:space="preserve">  return dataset_fn(dataset, parse_fn, batch_size)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cx_zk_path(path):</w:t>
      </w:r>
    </w:p>
    <w:p>
      <w:pPr>
        <w:jc w:val="both"/>
      </w:pPr>
      <w:r>
        <w:t xml:space="preserve">  if path is None:</w:t>
      </w:r>
    </w:p>
    <w:p>
      <w:pPr>
        <w:jc w:val="both"/>
      </w:pPr>
      <w:r>
        <w:t xml:space="preserve">    raise ValueError("Path for zookeeper dataset pointer is None. You must specify a path.")</w:t>
      </w:r>
    </w:p>
    <w:p>
      <w:pPr>
        <w:jc w:val="both"/>
      </w:pPr>
      <w:r>
        <w:t xml:space="preserve">  return_path = "/".join([DEFAULT_ZOOKEEPER_BASE_ZNODE, path])</w:t>
      </w:r>
    </w:p>
    <w:p>
      <w:pPr>
        <w:jc w:val="both"/>
      </w:pPr>
      <w:r>
        <w:t xml:space="preserve">  logging.info("Zookeeper path is: {}".format(return_path))</w:t>
      </w:r>
    </w:p>
    <w:p>
      <w:pPr>
        <w:jc w:val="both"/>
      </w:pPr>
      <w:r>
        <w:t xml:space="preserve">  return return_path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def zookeeper_ordered_dataset(</w:t>
      </w:r>
    </w:p>
    <w:p>
      <w:pPr>
        <w:jc w:val="both"/>
      </w:pPr>
      <w:r>
        <w:t xml:space="preserve">        files, parse_fn, batch_size, zk_counter_path, repeat=False,</w:t>
      </w:r>
    </w:p>
    <w:p>
      <w:pPr>
        <w:jc w:val="both"/>
      </w:pPr>
      <w:r>
        <w:t xml:space="preserve">        num_threads=2, block_length=None, part_file_parallelism=None,</w:t>
      </w:r>
    </w:p>
    <w:p>
      <w:pPr>
        <w:jc w:val="both"/>
      </w:pPr>
      <w:r>
        <w:t xml:space="preserve">        batch_shuffle_size=None, file_keep_rate=None, record_keep_rate=None,</w:t>
      </w:r>
    </w:p>
    <w:p>
      <w:pPr>
        <w:jc w:val="both"/>
      </w:pPr>
      <w:r>
        <w:t xml:space="preserve">        prefetch_size=2, interleave=False, dataset_fn=None, verbose=False):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Make a tf.Dataset given an ordered list of filenames, using Zookeeper to keep track of</w:t>
      </w:r>
    </w:p>
    <w:p>
      <w:pPr>
        <w:jc w:val="both"/>
      </w:pPr>
      <w:r>
        <w:t xml:space="preserve">  which file to read, and to coordinate multiple workers.</w:t>
      </w:r>
    </w:p>
    <w:p>
      <w:pPr>
        <w:jc w:val="both"/>
      </w:pPr>
      <w:r/>
    </w:p>
    <w:p>
      <w:pPr>
        <w:jc w:val="both"/>
      </w:pPr>
      <w:r>
        <w:t xml:space="preserve">  Args:</w:t>
      </w:r>
    </w:p>
    <w:p>
      <w:pPr>
        <w:jc w:val="both"/>
      </w:pPr>
      <w:r>
        <w:t xml:space="preserve">    files:</w:t>
      </w:r>
    </w:p>
    <w:p>
      <w:pPr>
        <w:jc w:val="both"/>
      </w:pPr>
      <w:r>
        <w:t xml:space="preserve">      ordered list of (typically HDFS) filenames. This must remain consistent</w:t>
      </w:r>
    </w:p>
    <w:p>
      <w:pPr>
        <w:jc w:val="both"/>
      </w:pPr>
      <w:r>
        <w:t xml:space="preserve">      between different workers, and between worker restarts (e.g. in the case</w:t>
      </w:r>
    </w:p>
    <w:p>
      <w:pPr>
        <w:jc w:val="both"/>
      </w:pPr>
      <w:r>
        <w:t xml:space="preserve">      of instance failure or preemption).</w:t>
      </w:r>
    </w:p>
    <w:p>
      <w:pPr>
        <w:jc w:val="both"/>
      </w:pPr>
      <w:r>
        <w:t xml:space="preserve">      To ensure this remains consistent, consider using the --train.files_list</w:t>
      </w:r>
    </w:p>
    <w:p>
      <w:pPr>
        <w:jc w:val="both"/>
      </w:pPr>
      <w:r>
        <w:t xml:space="preserve">      option from DataRecordTrainer.</w:t>
      </w:r>
    </w:p>
    <w:p>
      <w:pPr>
        <w:jc w:val="both"/>
      </w:pPr>
      <w:r>
        <w:t xml:space="preserve">    parse_fn:</w:t>
      </w:r>
    </w:p>
    <w:p>
      <w:pPr>
        <w:jc w:val="both"/>
      </w:pPr>
      <w:r>
        <w:t xml:space="preserve">      A function that takes a byte tensor containing a datarecord and decodes it.</w:t>
      </w:r>
    </w:p>
    <w:p>
      <w:pPr>
        <w:jc w:val="both"/>
      </w:pPr>
      <w:r>
        <w:t xml:space="preserve">    batch_size:</w:t>
      </w:r>
    </w:p>
    <w:p>
      <w:pPr>
        <w:jc w:val="both"/>
      </w:pPr>
      <w:r>
        <w:t xml:space="preserve">      The batch size for each step.</w:t>
      </w:r>
    </w:p>
    <w:p>
      <w:pPr>
        <w:jc w:val="both"/>
      </w:pPr>
      <w:r>
        <w:t xml:space="preserve">    zk_counter_path:</w:t>
      </w:r>
    </w:p>
    <w:p>
      <w:pPr>
        <w:jc w:val="both"/>
      </w:pPr>
      <w:r>
        <w:t xml:space="preserve">      Path under the root node for the underlying zookeeper shared counter that</w:t>
      </w:r>
    </w:p>
    <w:p>
      <w:pPr>
        <w:jc w:val="both"/>
      </w:pPr>
      <w:r>
        <w:t xml:space="preserve">      is used to coordinate distributed iteration over the list of files.</w:t>
      </w:r>
    </w:p>
    <w:p>
      <w:pPr>
        <w:jc w:val="both"/>
      </w:pPr>
      <w:r>
        <w:t xml:space="preserve">      Full path will be `'/'.join([DEFAULT_ZOOKEEPER_BASE_ZNODE, zk_counter_path])`.</w:t>
      </w:r>
    </w:p>
    <w:p>
      <w:pPr>
        <w:jc w:val="both"/>
      </w:pPr>
      <w:r>
        <w:t xml:space="preserve">    repeat:</w:t>
      </w:r>
    </w:p>
    <w:p>
      <w:pPr>
        <w:jc w:val="both"/>
      </w:pPr>
      <w:r>
        <w:t xml:space="preserve">      Default False. Set True to repeat over the files forever.</w:t>
      </w:r>
    </w:p>
    <w:p>
      <w:pPr>
        <w:jc w:val="both"/>
      </w:pPr>
      <w:r>
        <w:t xml:space="preserve">    num_threads:</w:t>
      </w:r>
    </w:p>
    <w:p>
      <w:pPr>
        <w:jc w:val="both"/>
      </w:pPr>
      <w:r>
        <w:t xml:space="preserve">      Default 2. Number of threads working on the data in parallel.</w:t>
      </w:r>
    </w:p>
    <w:p>
      <w:pPr>
        <w:jc w:val="both"/>
      </w:pPr>
      <w:r>
        <w:t xml:space="preserve">      Only used if interleave=True.</w:t>
      </w:r>
    </w:p>
    <w:p>
      <w:pPr>
        <w:jc w:val="both"/>
      </w:pPr>
      <w:r>
        <w:t xml:space="preserve">    block_length:</w:t>
      </w:r>
    </w:p>
    <w:p>
      <w:pPr>
        <w:jc w:val="both"/>
      </w:pPr>
      <w:r>
        <w:t xml:space="preserve">      Default None. Number of consecutive records to pull from a single part file.</w:t>
      </w:r>
    </w:p>
    <w:p>
      <w:pPr>
        <w:jc w:val="both"/>
      </w:pPr>
      <w:r>
        <w:t xml:space="preserve">      If None, then block_length=batch_size will be used.</w:t>
      </w:r>
    </w:p>
    <w:p>
      <w:pPr>
        <w:jc w:val="both"/>
      </w:pPr>
      <w:r>
        <w:t xml:space="preserve">      Only used if interleave=True.</w:t>
      </w:r>
    </w:p>
    <w:p>
      <w:pPr>
        <w:jc w:val="both"/>
      </w:pPr>
      <w:r>
        <w:t xml:space="preserve">    part_file_parallelism:</w:t>
      </w:r>
    </w:p>
    <w:p>
      <w:pPr>
        <w:jc w:val="both"/>
      </w:pPr>
      <w:r>
        <w:t xml:space="preserve">      Default None. Number of part files to read from in parallel. Once a part file is completely</w:t>
      </w:r>
    </w:p>
    <w:p>
      <w:pPr>
        <w:jc w:val="both"/>
      </w:pPr>
      <w:r>
        <w:t xml:space="preserve">      read, it will be replaced by the next part file indicated by the zookeeper counter.</w:t>
      </w:r>
    </w:p>
    <w:p>
      <w:pPr>
        <w:jc w:val="both"/>
      </w:pPr>
      <w:r>
        <w:t xml:space="preserve">      Only used if interleave=True.</w:t>
      </w:r>
    </w:p>
    <w:p>
      <w:pPr>
        <w:jc w:val="both"/>
      </w:pPr>
      <w:r/>
    </w:p>
    <w:p>
      <w:pPr>
        <w:jc w:val="both"/>
      </w:pPr>
      <w:r>
        <w:t xml:space="preserve">      ``num_threads`` specifies a reader thread pool size, while ``part_file_parallelism`` specifies</w:t>
      </w:r>
    </w:p>
    <w:p>
      <w:pPr>
        <w:jc w:val="both"/>
      </w:pPr>
      <w:r>
        <w:t xml:space="preserve">      the number of files to read from in parallel. If ``part_file_parallelism`` is greater than or</w:t>
      </w:r>
    </w:p>
    <w:p>
      <w:pPr>
        <w:jc w:val="both"/>
      </w:pPr>
      <w:r>
        <w:t xml:space="preserve">      equal to ``num_threads``, the reads will be distributed over ``num_threads``. On the other hand,</w:t>
      </w:r>
    </w:p>
    <w:p>
      <w:pPr>
        <w:jc w:val="both"/>
      </w:pPr>
      <w:r>
        <w:t xml:space="preserve">      if ``part_file_parallelism`` is smaller than``num_threads``, it is very likely that the reader</w:t>
      </w:r>
    </w:p>
    <w:p>
      <w:pPr>
        <w:jc w:val="both"/>
      </w:pPr>
      <w:r>
        <w:t xml:space="preserve">      thread pool will be underutilized, since it can never be the case that every reader thread has</w:t>
      </w:r>
    </w:p>
    <w:p>
      <w:pPr>
        <w:jc w:val="both"/>
      </w:pPr>
      <w:r>
        <w:t xml:space="preserve">      a part file to read from.</w:t>
      </w:r>
    </w:p>
    <w:p>
      <w:pPr>
        <w:jc w:val="both"/>
      </w:pPr>
      <w:r/>
    </w:p>
    <w:p>
      <w:pPr>
        <w:jc w:val="both"/>
      </w:pPr>
      <w:r>
        <w:t xml:space="preserve">    batch_shuffle_size:</w:t>
      </w:r>
    </w:p>
    <w:p>
      <w:pPr>
        <w:jc w:val="both"/>
      </w:pPr>
      <w:r>
        <w:t xml:space="preserve">      Default None. Size of shuffle buffer, for shuffling that will be applied after batching.</w:t>
      </w:r>
    </w:p>
    <w:p>
      <w:pPr>
        <w:jc w:val="both"/>
      </w:pPr>
      <w:r>
        <w:t xml:space="preserve">      if None, then batches will not be shuffled. Ignored if dataset_fn is provided.</w:t>
      </w:r>
    </w:p>
    <w:p>
      <w:pPr>
        <w:jc w:val="both"/>
      </w:pPr>
      <w:r>
        <w:t xml:space="preserve">    file_keep_rate:</w:t>
      </w:r>
    </w:p>
    <w:p>
      <w:pPr>
        <w:jc w:val="both"/>
      </w:pPr>
      <w:r>
        <w:t xml:space="preserve">      Default None. Fraction of files to keep, or None to keep all files.</w:t>
      </w:r>
    </w:p>
    <w:p>
      <w:pPr>
        <w:jc w:val="both"/>
      </w:pPr>
      <w:r>
        <w:t xml:space="preserve">    record_keep_rate:</w:t>
      </w:r>
    </w:p>
    <w:p>
      <w:pPr>
        <w:jc w:val="both"/>
      </w:pPr>
      <w:r>
        <w:t xml:space="preserve">      Default None. Fraction of records to keep, or None to keep all records.</w:t>
      </w:r>
    </w:p>
    <w:p>
      <w:pPr>
        <w:jc w:val="both"/>
      </w:pPr>
      <w:r>
        <w:t xml:space="preserve">    prefetch_size:</w:t>
      </w:r>
    </w:p>
    <w:p>
      <w:pPr>
        <w:jc w:val="both"/>
      </w:pPr>
      <w:r>
        <w:t xml:space="preserve">      Default 2. Number of parsed batches to prefetch. Ignored if dataset_fn is provided.</w:t>
      </w:r>
    </w:p>
    <w:p>
      <w:pPr>
        <w:jc w:val="both"/>
      </w:pPr>
      <w:r>
        <w:t xml:space="preserve">    interleave:</w:t>
      </w:r>
    </w:p>
    <w:p>
      <w:pPr>
        <w:jc w:val="both"/>
      </w:pPr>
      <w:r>
        <w:t xml:space="preserve">      Default False. Set True to use tf.data.Dataset.interleave rather than flat_map.</w:t>
      </w:r>
    </w:p>
    <w:p>
      <w:pPr>
        <w:jc w:val="both"/>
      </w:pPr>
      <w:r>
        <w:t xml:space="preserve">    dataset_fn:</w:t>
      </w:r>
    </w:p>
    <w:p>
      <w:pPr>
        <w:jc w:val="both"/>
      </w:pPr>
      <w:r>
        <w:t xml:space="preserve">      A function that is applied to the dataset of individual records, after</w:t>
      </w:r>
    </w:p>
    <w:p>
      <w:pPr>
        <w:jc w:val="both"/>
      </w:pPr>
      <w:r>
        <w:t xml:space="preserve">      these have been read from the parts files.</w:t>
      </w:r>
    </w:p>
    <w:p>
      <w:pPr>
        <w:jc w:val="both"/>
      </w:pPr>
      <w:r>
        <w:t xml:space="preserve">      If ``None`` (the default), the behavior will be as though dataset_fn were set to:</w:t>
      </w:r>
    </w:p>
    <w:p>
      <w:pPr>
        <w:jc w:val="both"/>
      </w:pPr>
      <w:r/>
    </w:p>
    <w:p>
      <w:pPr>
        <w:jc w:val="both"/>
      </w:pPr>
      <w:r>
        <w:t xml:space="preserve">      .. code-block:: python</w:t>
      </w:r>
    </w:p>
    <w:p>
      <w:pPr>
        <w:jc w:val="both"/>
      </w:pPr>
      <w:r/>
    </w:p>
    <w:p>
      <w:pPr>
        <w:jc w:val="both"/>
      </w:pPr>
      <w:r>
        <w:t xml:space="preserve">        def dataset_fn(dataset, parse_fn, batch_size):</w:t>
      </w:r>
    </w:p>
    <w:p>
      <w:pPr>
        <w:jc w:val="both"/>
      </w:pPr>
      <w:r>
        <w:t xml:space="preserve">          dataset = dataset.batch(batch_size)</w:t>
      </w:r>
    </w:p>
    <w:p>
      <w:pPr>
        <w:jc w:val="both"/>
      </w:pPr>
      <w:r>
        <w:t xml:space="preserve">          dataset = dataset.map(parse_fn, tf.data.experimental.AUTOTUNE)</w:t>
      </w:r>
    </w:p>
    <w:p>
      <w:pPr>
        <w:jc w:val="both"/>
      </w:pPr>
      <w:r>
        <w:t xml:space="preserve">          if batch_shuffle_size:</w:t>
      </w:r>
    </w:p>
    <w:p>
      <w:pPr>
        <w:jc w:val="both"/>
      </w:pPr>
      <w:r>
        <w:t xml:space="preserve">            dataset = dataset.shuffle(batch_shuffle_size)</w:t>
      </w:r>
    </w:p>
    <w:p>
      <w:pPr>
        <w:jc w:val="both"/>
      </w:pPr>
      <w:r>
        <w:t xml:space="preserve">          return dataset.prefetch(prefetch_size)</w:t>
      </w:r>
    </w:p>
    <w:p>
      <w:pPr>
        <w:jc w:val="both"/>
      </w:pPr>
      <w:r/>
    </w:p>
    <w:p>
      <w:pPr>
        <w:jc w:val="both"/>
      </w:pPr>
      <w:r>
        <w:t xml:space="preserve">    verbose:</w:t>
      </w:r>
    </w:p>
    <w:p>
      <w:pPr>
        <w:jc w:val="both"/>
      </w:pPr>
      <w:r>
        <w:t xml:space="preserve">      Default False. Set True to log the names of files loaded by TF.</w:t>
      </w:r>
    </w:p>
    <w:p>
      <w:pPr>
        <w:jc w:val="both"/>
      </w:pPr>
      <w:r>
        <w:t xml:space="preserve">  """</w:t>
      </w:r>
    </w:p>
    <w:p>
      <w:pPr>
        <w:jc w:val="both"/>
      </w:pPr>
      <w:r>
        <w:t xml:space="preserve">  block_length = batch_size if block_length is None else block_length</w:t>
      </w:r>
    </w:p>
    <w:p>
      <w:pPr>
        <w:jc w:val="both"/>
      </w:pPr>
      <w:r>
        <w:t xml:space="preserve">  part_file_parallelism = num_threads if part_file_parallelism is None else part_file_parallelism</w:t>
      </w:r>
    </w:p>
    <w:p>
      <w:pPr>
        <w:jc w:val="both"/>
      </w:pPr>
      <w:r/>
    </w:p>
    <w:p>
      <w:pPr>
        <w:jc w:val="both"/>
      </w:pPr>
      <w:r>
        <w:t xml:space="preserve">  def zk_index_generator(my_files=files):</w:t>
      </w:r>
    </w:p>
    <w:p>
      <w:pPr>
        <w:jc w:val="both"/>
      </w:pPr>
      <w:r>
        <w:t xml:space="preserve">    zk = KazooClient(hosts=DEFAULT_ZOOKEEPER_HOST)</w:t>
      </w:r>
    </w:p>
    <w:p>
      <w:pPr>
        <w:jc w:val="both"/>
      </w:pPr>
      <w:r>
        <w:t xml:space="preserve">    zk.start()</w:t>
      </w:r>
    </w:p>
    <w:p>
      <w:pPr>
        <w:jc w:val="both"/>
      </w:pPr>
      <w:r>
        <w:t xml:space="preserve">    my_counter = zk.Counter(cx_zk_path(zk_counter_path), default=0)</w:t>
      </w:r>
    </w:p>
    <w:p>
      <w:pPr>
        <w:jc w:val="both"/>
      </w:pPr>
      <w:r>
        <w:t xml:space="preserve">    while True:</w:t>
      </w:r>
    </w:p>
    <w:p>
      <w:pPr>
        <w:jc w:val="both"/>
      </w:pPr>
      <w:r>
        <w:t xml:space="preserve">      my_counter += 1</w:t>
      </w:r>
    </w:p>
    <w:p>
      <w:pPr>
        <w:jc w:val="both"/>
      </w:pPr>
      <w:r>
        <w:t xml:space="preserve">      counter_pre_value = my_counter.pre_value</w:t>
      </w:r>
    </w:p>
    <w:p>
      <w:pPr>
        <w:jc w:val="both"/>
      </w:pPr>
      <w:r>
        <w:t xml:space="preserve">      if repeat:</w:t>
      </w:r>
    </w:p>
    <w:p>
      <w:pPr>
        <w:jc w:val="both"/>
      </w:pPr>
      <w:r>
        <w:t xml:space="preserve">        counter_pre_value = counter_pre_value % len(my_files)</w:t>
      </w:r>
    </w:p>
    <w:p>
      <w:pPr>
        <w:jc w:val="both"/>
      </w:pPr>
      <w:r>
        <w:t xml:space="preserve">      if counter_pre_value &gt;= len(my_files):</w:t>
      </w:r>
    </w:p>
    <w:p>
      <w:pPr>
        <w:jc w:val="both"/>
      </w:pPr>
      <w:r>
        <w:t xml:space="preserve">        break</w:t>
      </w:r>
    </w:p>
    <w:p>
      <w:pPr>
        <w:jc w:val="both"/>
      </w:pPr>
      <w:r>
        <w:t xml:space="preserve">      else:</w:t>
      </w:r>
    </w:p>
    <w:p>
      <w:pPr>
        <w:jc w:val="both"/>
      </w:pPr>
      <w:r>
        <w:t xml:space="preserve">        chosen_file = my_files[counter_pre_value]</w:t>
      </w:r>
    </w:p>
    <w:p>
      <w:pPr>
        <w:jc w:val="both"/>
      </w:pPr>
      <w:r>
        <w:t xml:space="preserve">        if verbose:</w:t>
      </w:r>
    </w:p>
    <w:p>
      <w:pPr>
        <w:jc w:val="both"/>
      </w:pPr>
      <w:r>
        <w:t xml:space="preserve">          logging.info("{}. yielding {}".format(counter_pre_value, chosen_file))</w:t>
      </w:r>
    </w:p>
    <w:p>
      <w:pPr>
        <w:jc w:val="both"/>
      </w:pPr>
      <w:r>
        <w:t xml:space="preserve">        yield chosen_file</w:t>
      </w:r>
    </w:p>
    <w:p>
      <w:pPr>
        <w:jc w:val="both"/>
      </w:pPr>
      <w:r>
        <w:t xml:space="preserve">    zk.stop()</w:t>
      </w:r>
    </w:p>
    <w:p>
      <w:pPr>
        <w:jc w:val="both"/>
      </w:pPr>
      <w:r/>
    </w:p>
    <w:p>
      <w:pPr>
        <w:jc w:val="both"/>
      </w:pPr>
      <w:r>
        <w:t xml:space="preserve">  files = tf.data.Dataset.from_generator(zk_index_generator, tf.string)</w:t>
      </w:r>
    </w:p>
    <w:p>
      <w:pPr>
        <w:jc w:val="both"/>
      </w:pPr>
      <w:r/>
    </w:p>
    <w:p>
      <w:pPr>
        <w:jc w:val="both"/>
      </w:pPr>
      <w:r>
        <w:t xml:space="preserve">  # Downsample parts files</w:t>
      </w:r>
    </w:p>
    <w:p>
      <w:pPr>
        <w:jc w:val="both"/>
      </w:pPr>
      <w:r>
        <w:t xml:space="preserve">  files = downsample_dataset(files, file_keep_rate, "file_keep_rate")</w:t>
      </w:r>
    </w:p>
    <w:p>
      <w:pPr>
        <w:jc w:val="both"/>
      </w:pPr>
      <w:r/>
    </w:p>
    <w:p>
      <w:pPr>
        <w:jc w:val="both"/>
      </w:pPr>
      <w:r>
        <w:t xml:space="preserve">  def map_fn(filenames):</w:t>
      </w:r>
    </w:p>
    <w:p>
      <w:pPr>
        <w:jc w:val="both"/>
      </w:pPr>
      <w:r>
        <w:t xml:space="preserve">    return BlockFormatDataset(filenames).prefetch(20)</w:t>
      </w:r>
    </w:p>
    <w:p>
      <w:pPr>
        <w:jc w:val="both"/>
      </w:pPr>
      <w:r/>
    </w:p>
    <w:p>
      <w:pPr>
        <w:jc w:val="both"/>
      </w:pPr>
      <w:r>
        <w:t xml:space="preserve">  # Dont interleave for sequential training</w:t>
      </w:r>
    </w:p>
    <w:p>
      <w:pPr>
        <w:jc w:val="both"/>
      </w:pPr>
      <w:r>
        <w:t xml:space="preserve">  if interleave:</w:t>
      </w:r>
    </w:p>
    <w:p>
      <w:pPr>
        <w:jc w:val="both"/>
      </w:pPr>
      <w:r>
        <w:t xml:space="preserve">    dataset = files.interleave(</w:t>
      </w:r>
    </w:p>
    <w:p>
      <w:pPr>
        <w:jc w:val="both"/>
      </w:pPr>
      <w:r>
        <w:t xml:space="preserve">      map_fn,</w:t>
      </w:r>
    </w:p>
    <w:p>
      <w:pPr>
        <w:jc w:val="both"/>
      </w:pPr>
      <w:r>
        <w:t xml:space="preserve">      cycle_length=part_file_parallelism,</w:t>
      </w:r>
    </w:p>
    <w:p>
      <w:pPr>
        <w:jc w:val="both"/>
      </w:pPr>
      <w:r>
        <w:t xml:space="preserve">      block_length=block_length,</w:t>
      </w:r>
    </w:p>
    <w:p>
      <w:pPr>
        <w:jc w:val="both"/>
      </w:pPr>
      <w:r>
        <w:t xml:space="preserve">      num_parallel_calls=num_threads)</w:t>
      </w:r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dataset = files.flat_map(map_fn)</w:t>
      </w:r>
    </w:p>
    <w:p>
      <w:pPr>
        <w:jc w:val="both"/>
      </w:pPr>
      <w:r/>
    </w:p>
    <w:p>
      <w:pPr>
        <w:jc w:val="both"/>
      </w:pPr>
      <w:r>
        <w:t xml:space="preserve">  # Downsample DataRecords</w:t>
      </w:r>
    </w:p>
    <w:p>
      <w:pPr>
        <w:jc w:val="both"/>
      </w:pPr>
      <w:r>
        <w:t xml:space="preserve">  dataset = downsample_dataset(dataset, record_keep_rate, "record_keep_rate")</w:t>
      </w:r>
    </w:p>
    <w:p>
      <w:pPr>
        <w:jc w:val="both"/>
      </w:pPr>
      <w:r/>
    </w:p>
    <w:p>
      <w:pPr>
        <w:jc w:val="both"/>
      </w:pPr>
      <w:r>
        <w:t xml:space="preserve">  if dataset_fn is None:</w:t>
      </w:r>
    </w:p>
    <w:p>
      <w:pPr>
        <w:jc w:val="both"/>
      </w:pPr>
      <w:r>
        <w:t xml:space="preserve">    # Create a batch of datarecords and decode them</w:t>
      </w:r>
    </w:p>
    <w:p>
      <w:pPr>
        <w:jc w:val="both"/>
      </w:pPr>
      <w:r>
        <w:t xml:space="preserve">    dataset = dataset.batch(batch_size)</w:t>
      </w:r>
    </w:p>
    <w:p>
      <w:pPr>
        <w:jc w:val="both"/>
      </w:pPr>
      <w:r>
        <w:t xml:space="preserve">    dataset = dataset.map(parse_fn, num_parallel_calls=tf.data.experimental.AUTOTUNE)</w:t>
      </w:r>
    </w:p>
    <w:p>
      <w:pPr>
        <w:jc w:val="both"/>
      </w:pPr>
      <w:r>
        <w:t xml:space="preserve">    # shuffle after batching and parsing for performance reasons</w:t>
      </w:r>
    </w:p>
    <w:p>
      <w:pPr>
        <w:jc w:val="both"/>
      </w:pPr>
      <w:r>
        <w:t xml:space="preserve">    # faster b/c 1 random selection is made per batch rather than per record</w:t>
      </w:r>
    </w:p>
    <w:p>
      <w:pPr>
        <w:jc w:val="both"/>
      </w:pPr>
      <w:r>
        <w:t xml:space="preserve">    if batch_shuffle_size:</w:t>
      </w:r>
    </w:p>
    <w:p>
      <w:pPr>
        <w:jc w:val="both"/>
      </w:pPr>
      <w:r>
        <w:t xml:space="preserve">      dataset = dataset.shuffle(buffer_size=batch_shuffle_size)</w:t>
      </w:r>
    </w:p>
    <w:p>
      <w:pPr>
        <w:jc w:val="both"/>
      </w:pPr>
      <w:r>
        <w:t xml:space="preserve">    dataset = dataset.prefetch(prefetch_size)</w:t>
      </w:r>
    </w:p>
    <w:p>
      <w:pPr>
        <w:jc w:val="both"/>
      </w:pPr>
      <w:r/>
    </w:p>
    <w:p>
      <w:pPr>
        <w:jc w:val="both"/>
      </w:pPr>
      <w:r>
        <w:t xml:space="preserve">  else:</w:t>
      </w:r>
    </w:p>
    <w:p>
      <w:pPr>
        <w:jc w:val="both"/>
      </w:pPr>
      <w:r>
        <w:t xml:space="preserve">    dataset = dataset_fn(dataset, parse_fn, batch_size)</w:t>
      </w:r>
    </w:p>
    <w:p>
      <w:pPr>
        <w:jc w:val="both"/>
      </w:pPr>
      <w:r/>
    </w:p>
    <w:p>
      <w:pPr>
        <w:jc w:val="both"/>
      </w:pPr>
      <w:r>
        <w:t xml:space="preserve">  return dataset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