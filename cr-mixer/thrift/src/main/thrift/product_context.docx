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struct HomeContext {</w:t>
      </w:r>
    </w:p>
    <w:p>
      <w:pPr>
        <w:jc w:val="both"/>
      </w:pPr>
      <w:r>
        <w:tab/>
        <w:t>2: optional i32 maxResults // enabled for QuaityFactor related DDGs only</w:t>
      </w:r>
    </w:p>
    <w:p>
      <w:pPr>
        <w:jc w:val="both"/>
      </w:pPr>
      <w:r>
        <w:t>} (persisted='true', hasPersonalData='false')</w:t>
      </w:r>
    </w:p>
    <w:p>
      <w:pPr>
        <w:jc w:val="both"/>
      </w:pPr>
      <w:r/>
    </w:p>
    <w:p>
      <w:pPr>
        <w:jc w:val="both"/>
      </w:pPr>
      <w:r>
        <w:t>struct NotificationsContext {</w:t>
      </w:r>
    </w:p>
    <w:p>
      <w:pPr>
        <w:jc w:val="both"/>
      </w:pPr>
      <w:r>
        <w:tab/>
        <w:t>1: optional i32 devNull // not being used. it's a placeholder</w:t>
      </w:r>
    </w:p>
    <w:p>
      <w:pPr>
        <w:jc w:val="both"/>
      </w:pPr>
      <w:r>
        <w:t>} (persisted='true', hasPersonalData='false')</w:t>
      </w:r>
    </w:p>
    <w:p>
      <w:pPr>
        <w:jc w:val="both"/>
      </w:pPr>
      <w:r/>
    </w:p>
    <w:p>
      <w:pPr>
        <w:jc w:val="both"/>
      </w:pPr>
      <w:r>
        <w:t>struct ExploreContext {</w:t>
      </w:r>
    </w:p>
    <w:p>
      <w:pPr>
        <w:jc w:val="both"/>
      </w:pPr>
      <w:r>
        <w:t xml:space="preserve">  1: required bool isVideoOnly</w:t>
      </w:r>
    </w:p>
    <w:p>
      <w:pPr>
        <w:jc w:val="both"/>
      </w:pPr>
      <w:r>
        <w:t>} (persisted='true', hasPersonalData='false')</w:t>
      </w:r>
    </w:p>
    <w:p>
      <w:pPr>
        <w:jc w:val="both"/>
      </w:pPr>
      <w:r/>
    </w:p>
    <w:p>
      <w:pPr>
        <w:jc w:val="both"/>
      </w:pPr>
      <w:r>
        <w:t>union ProductContext {</w:t>
      </w:r>
    </w:p>
    <w:p>
      <w:pPr>
        <w:jc w:val="both"/>
      </w:pPr>
      <w:r>
        <w:tab/>
        <w:t>1: HomeContext homeContext</w:t>
      </w:r>
    </w:p>
    <w:p>
      <w:pPr>
        <w:jc w:val="both"/>
      </w:pPr>
      <w:r>
        <w:tab/>
        <w:t>2: NotificationsContext notificationsContext</w:t>
      </w:r>
    </w:p>
    <w:p>
      <w:pPr>
        <w:jc w:val="both"/>
      </w:pPr>
      <w:r>
        <w:tab/>
        <w:t>3: ExploreContext exploreContext</w:t>
      </w:r>
    </w:p>
    <w:p>
      <w:pPr>
        <w:jc w:val="both"/>
      </w:pPr>
      <w:r>
        <w:t>} (persisted='true', hasPersonalData='false')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