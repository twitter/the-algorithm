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com.twitter.cr_mixer.thriftjava</w:t>
      </w:r>
    </w:p>
    <w:p>
      <w:pPr>
        <w:jc w:val="both"/>
      </w:pPr>
      <w:r>
        <w:t>#@namespace scala com.twitter.cr_mixer.thriftscala</w:t>
      </w:r>
    </w:p>
    <w:p>
      <w:pPr>
        <w:jc w:val="both"/>
      </w:pPr>
      <w:r>
        <w:t>#@namespace strato com.twitter.cr_mixer</w:t>
      </w:r>
    </w:p>
    <w:p>
      <w:pPr>
        <w:jc w:val="both"/>
      </w:pPr>
      <w:r/>
    </w:p>
    <w:p>
      <w:pPr>
        <w:jc w:val="both"/>
      </w:pPr>
      <w:r>
        <w:t>include "ads.thrift"</w:t>
      </w:r>
    </w:p>
    <w:p>
      <w:pPr>
        <w:jc w:val="both"/>
      </w:pPr>
      <w:r>
        <w:t>include "candidate_generation_key.thrift"</w:t>
      </w:r>
    </w:p>
    <w:p>
      <w:pPr>
        <w:jc w:val="both"/>
      </w:pPr>
      <w:r>
        <w:t>include "cr_mixer.thrift"</w:t>
      </w:r>
    </w:p>
    <w:p>
      <w:pPr>
        <w:jc w:val="both"/>
      </w:pPr>
      <w:r>
        <w:t>include "metric_tags.thrift"</w:t>
      </w:r>
    </w:p>
    <w:p>
      <w:pPr>
        <w:jc w:val="both"/>
      </w:pPr>
      <w:r>
        <w:t>include "product.thrift"</w:t>
      </w:r>
    </w:p>
    <w:p>
      <w:pPr>
        <w:jc w:val="both"/>
      </w:pPr>
      <w:r>
        <w:t>include "related_tweet.thrift"</w:t>
      </w:r>
    </w:p>
    <w:p>
      <w:pPr>
        <w:jc w:val="both"/>
      </w:pPr>
      <w:r>
        <w:t>include "source_type.thrift"</w:t>
      </w:r>
    </w:p>
    <w:p>
      <w:pPr>
        <w:jc w:val="both"/>
      </w:pPr>
      <w:r>
        <w:t>include "uteg.thrift"</w:t>
      </w:r>
    </w:p>
    <w:p>
      <w:pPr>
        <w:jc w:val="both"/>
      </w:pPr>
      <w:r>
        <w:t>include "com/twitter/ml/api/data.thrift"</w:t>
      </w:r>
    </w:p>
    <w:p>
      <w:pPr>
        <w:jc w:val="both"/>
      </w:pPr>
      <w:r>
        <w:t>include "com/twitter/simclusters_v2/identifier.thrift"</w:t>
      </w:r>
    </w:p>
    <w:p>
      <w:pPr>
        <w:jc w:val="both"/>
      </w:pPr>
      <w:r/>
    </w:p>
    <w:p>
      <w:pPr>
        <w:jc w:val="both"/>
      </w:pPr>
      <w:r>
        <w:t>struct VITTweetCandidatesScribe {</w:t>
      </w:r>
    </w:p>
    <w:p>
      <w:pPr>
        <w:jc w:val="both"/>
      </w:pPr>
      <w:r>
        <w:t xml:space="preserve">  1: required i64 uuid (personalDataType = 'UniversallyUniqueIdentifierUuid') # RequestUUID - unique scribe id for every request that comes in. Same request but different stages of scribe log (FetchCandidate, Filter, etc) share the same uuid</w:t>
      </w:r>
    </w:p>
    <w:p>
      <w:pPr>
        <w:jc w:val="both"/>
      </w:pPr>
      <w:r>
        <w:t xml:space="preserve">  2: required i64 userId (personalDataType = 'UserId')</w:t>
      </w:r>
    </w:p>
    <w:p>
      <w:pPr>
        <w:jc w:val="both"/>
      </w:pPr>
      <w:r>
        <w:t xml:space="preserve">  3: required list&lt;VITTweetCandidateScribe&gt; candidates</w:t>
      </w:r>
    </w:p>
    <w:p>
      <w:pPr>
        <w:jc w:val="both"/>
      </w:pPr>
      <w:r>
        <w:t xml:space="preserve">  7: required product.Product product</w:t>
      </w:r>
    </w:p>
    <w:p>
      <w:pPr>
        <w:jc w:val="both"/>
      </w:pPr>
      <w:r>
        <w:t xml:space="preserve">  8: required list&lt;ImpressesedBucketInfo&gt; impressedBuckets</w:t>
      </w:r>
    </w:p>
    <w:p>
      <w:pPr>
        <w:jc w:val="both"/>
      </w:pPr>
      <w:r>
        <w:t>} (persisted='true', hasPersonalData = 'true')</w:t>
      </w:r>
    </w:p>
    <w:p>
      <w:pPr>
        <w:jc w:val="both"/>
      </w:pPr>
      <w:r/>
    </w:p>
    <w:p>
      <w:pPr>
        <w:jc w:val="both"/>
      </w:pPr>
      <w:r>
        <w:t>struct VITTweetCandidateScribe {</w:t>
      </w:r>
    </w:p>
    <w:p>
      <w:pPr>
        <w:jc w:val="both"/>
      </w:pPr>
      <w:r>
        <w:t xml:space="preserve">  1: required i64 tweetId (personalDataType = 'TweetId')</w:t>
      </w:r>
    </w:p>
    <w:p>
      <w:pPr>
        <w:jc w:val="both"/>
      </w:pPr>
      <w:r>
        <w:t xml:space="preserve">  2: required i64 authorId (personalDataType = 'UserId')</w:t>
      </w:r>
    </w:p>
    <w:p>
      <w:pPr>
        <w:jc w:val="both"/>
      </w:pPr>
      <w:r>
        <w:t xml:space="preserve">  3: required double score</w:t>
      </w:r>
    </w:p>
    <w:p>
      <w:pPr>
        <w:jc w:val="both"/>
      </w:pPr>
      <w:r>
        <w:t xml:space="preserve">  4: required list&lt;metric_tags.MetricTag&gt; metricTags</w:t>
      </w:r>
    </w:p>
    <w:p>
      <w:pPr>
        <w:jc w:val="both"/>
      </w:pPr>
      <w:r>
        <w:t>} (persisted='true', hasPersonalData = 'true')</w:t>
      </w:r>
    </w:p>
    <w:p>
      <w:pPr>
        <w:jc w:val="both"/>
      </w:pPr>
      <w:r/>
    </w:p>
    <w:p>
      <w:pPr>
        <w:jc w:val="both"/>
      </w:pPr>
      <w:r>
        <w:t>struct GetTweetsRecommendationsScribe {</w:t>
      </w:r>
    </w:p>
    <w:p>
      <w:pPr>
        <w:jc w:val="both"/>
      </w:pPr>
      <w:r>
        <w:t xml:space="preserve">  1: required i64 uuid (personalDataType = 'UniversallyUniqueIdentifierUuid') # RequestUUID - unique scribe id for every request that comes in. Same request but different stages of scribe log (FetchCandidate, Filter, etc) share the same uuid</w:t>
      </w:r>
    </w:p>
    <w:p>
      <w:pPr>
        <w:jc w:val="both"/>
      </w:pPr>
      <w:r>
        <w:t xml:space="preserve">  2: required i64 userId (personalDataType = 'UserId')</w:t>
      </w:r>
    </w:p>
    <w:p>
      <w:pPr>
        <w:jc w:val="both"/>
      </w:pPr>
      <w:r>
        <w:t xml:space="preserve">  3: required Result result</w:t>
      </w:r>
    </w:p>
    <w:p>
      <w:pPr>
        <w:jc w:val="both"/>
      </w:pPr>
      <w:r>
        <w:t xml:space="preserve">  4: optional i64 traceId</w:t>
      </w:r>
    </w:p>
    <w:p>
      <w:pPr>
        <w:jc w:val="both"/>
      </w:pPr>
      <w:r>
        <w:t xml:space="preserve">  5: optional PerformanceMetrics performanceMetrics</w:t>
      </w:r>
    </w:p>
    <w:p>
      <w:pPr>
        <w:jc w:val="both"/>
      </w:pPr>
      <w:r>
        <w:t xml:space="preserve">  6: optional list&lt;ImpressesedBucketInfo&gt; impressedBuckets</w:t>
      </w:r>
    </w:p>
    <w:p>
      <w:pPr>
        <w:jc w:val="both"/>
      </w:pPr>
      <w:r>
        <w:t>} (persisted='true', hasPersonalData = 'true')</w:t>
      </w:r>
    </w:p>
    <w:p>
      <w:pPr>
        <w:jc w:val="both"/>
      </w:pPr>
      <w:r/>
    </w:p>
    <w:p>
      <w:pPr>
        <w:jc w:val="both"/>
      </w:pPr>
      <w:r>
        <w:t>struct SourceSignal {</w:t>
      </w:r>
    </w:p>
    <w:p>
      <w:pPr>
        <w:jc w:val="both"/>
      </w:pPr>
      <w:r>
        <w:t xml:space="preserve">  # optional, since that the next step covers all info here</w:t>
      </w:r>
    </w:p>
    <w:p>
      <w:pPr>
        <w:jc w:val="both"/>
      </w:pPr>
      <w:r>
        <w:t xml:space="preserve">  1: optional identifier.InternalId id</w:t>
      </w:r>
    </w:p>
    <w:p>
      <w:pPr>
        <w:jc w:val="both"/>
      </w:pPr>
      <w:r>
        <w:t>} (persisted='true')</w:t>
      </w:r>
    </w:p>
    <w:p>
      <w:pPr>
        <w:jc w:val="both"/>
      </w:pPr>
      <w:r/>
    </w:p>
    <w:p>
      <w:pPr>
        <w:jc w:val="both"/>
      </w:pPr>
      <w:r>
        <w:t>struct PerformanceMetrics {</w:t>
      </w:r>
    </w:p>
    <w:p>
      <w:pPr>
        <w:jc w:val="both"/>
      </w:pPr>
      <w:r>
        <w:t xml:space="preserve">  1: optional i64 latencyMs</w:t>
      </w:r>
    </w:p>
    <w:p>
      <w:pPr>
        <w:jc w:val="both"/>
      </w:pPr>
      <w:r>
        <w:t>} (persisted='true')</w:t>
      </w:r>
    </w:p>
    <w:p>
      <w:pPr>
        <w:jc w:val="both"/>
      </w:pPr>
      <w:r/>
    </w:p>
    <w:p>
      <w:pPr>
        <w:jc w:val="both"/>
      </w:pPr>
      <w:r>
        <w:t>struct TweetCandidateWithMetadata {</w:t>
      </w:r>
    </w:p>
    <w:p>
      <w:pPr>
        <w:jc w:val="both"/>
      </w:pPr>
      <w:r>
        <w:t xml:space="preserve">  1: required i64 tweetId (personalDataType = 'TweetId')</w:t>
      </w:r>
    </w:p>
    <w:p>
      <w:pPr>
        <w:jc w:val="both"/>
      </w:pPr>
      <w:r>
        <w:t xml:space="preserve">  2: optional candidate_generation_key.CandidateGenerationKey candidateGenerationKey</w:t>
      </w:r>
    </w:p>
    <w:p>
      <w:pPr>
        <w:jc w:val="both"/>
      </w:pPr>
      <w:r>
        <w:t xml:space="preserve">  3: optional i64 authorId (personalDataType = 'UserId') # only for InterleaveResult for hydrating training data</w:t>
      </w:r>
    </w:p>
    <w:p>
      <w:pPr>
        <w:jc w:val="both"/>
      </w:pPr>
      <w:r>
        <w:t xml:space="preserve">  4: optional double score # score with respect to candidateGenerationKey</w:t>
      </w:r>
    </w:p>
    <w:p>
      <w:pPr>
        <w:jc w:val="both"/>
      </w:pPr>
      <w:r>
        <w:t xml:space="preserve">  5: optional data.DataRecord dataRecord # attach any features to this candidate</w:t>
      </w:r>
    </w:p>
    <w:p>
      <w:pPr>
        <w:jc w:val="both"/>
      </w:pPr>
      <w:r>
        <w:t xml:space="preserve">  6: optional i32 numCandidateGenerationKeys # num CandidateGenerationKeys generating this tweetId  </w:t>
      </w:r>
    </w:p>
    <w:p>
      <w:pPr>
        <w:jc w:val="both"/>
      </w:pPr>
      <w:r>
        <w:t>} (persisted='true')</w:t>
      </w:r>
    </w:p>
    <w:p>
      <w:pPr>
        <w:jc w:val="both"/>
      </w:pPr>
      <w:r/>
    </w:p>
    <w:p>
      <w:pPr>
        <w:jc w:val="both"/>
      </w:pPr>
      <w:r>
        <w:t xml:space="preserve">struct FetchSignalSourcesResult { </w:t>
      </w:r>
    </w:p>
    <w:p>
      <w:pPr>
        <w:jc w:val="both"/>
      </w:pPr>
      <w:r>
        <w:t xml:space="preserve">  1: optional set&lt;SourceSignal&gt; signals</w:t>
      </w:r>
    </w:p>
    <w:p>
      <w:pPr>
        <w:jc w:val="both"/>
      </w:pPr>
      <w:r>
        <w:t>} (persisted='true')</w:t>
      </w:r>
    </w:p>
    <w:p>
      <w:pPr>
        <w:jc w:val="both"/>
      </w:pPr>
      <w:r/>
    </w:p>
    <w:p>
      <w:pPr>
        <w:jc w:val="both"/>
      </w:pPr>
      <w:r>
        <w:t>struct FetchCandidatesResult {</w:t>
      </w:r>
    </w:p>
    <w:p>
      <w:pPr>
        <w:jc w:val="both"/>
      </w:pPr>
      <w:r>
        <w:t xml:space="preserve">  1: optional list&lt;TweetCandidateWithMetadata&gt; tweets</w:t>
      </w:r>
    </w:p>
    <w:p>
      <w:pPr>
        <w:jc w:val="both"/>
      </w:pPr>
      <w:r>
        <w:t>} (persisted='true')</w:t>
      </w:r>
    </w:p>
    <w:p>
      <w:pPr>
        <w:jc w:val="both"/>
      </w:pPr>
      <w:r/>
    </w:p>
    <w:p>
      <w:pPr>
        <w:jc w:val="both"/>
      </w:pPr>
      <w:r>
        <w:t>struct PreRankFilterResult {</w:t>
      </w:r>
    </w:p>
    <w:p>
      <w:pPr>
        <w:jc w:val="both"/>
      </w:pPr>
      <w:r>
        <w:t xml:space="preserve">  1: optional list&lt;TweetCandidateWithMetadata&gt; tweets</w:t>
      </w:r>
    </w:p>
    <w:p>
      <w:pPr>
        <w:jc w:val="both"/>
      </w:pPr>
      <w:r>
        <w:t>} (persisted='true')</w:t>
      </w:r>
    </w:p>
    <w:p>
      <w:pPr>
        <w:jc w:val="both"/>
      </w:pPr>
      <w:r/>
    </w:p>
    <w:p>
      <w:pPr>
        <w:jc w:val="both"/>
      </w:pPr>
      <w:r>
        <w:t>struct InterleaveResult {</w:t>
      </w:r>
    </w:p>
    <w:p>
      <w:pPr>
        <w:jc w:val="both"/>
      </w:pPr>
      <w:r>
        <w:t xml:space="preserve">  1: optional list&lt;TweetCandidateWithMetadata&gt; tweets</w:t>
      </w:r>
    </w:p>
    <w:p>
      <w:pPr>
        <w:jc w:val="both"/>
      </w:pPr>
      <w:r>
        <w:t>} (persisted='true')</w:t>
      </w:r>
    </w:p>
    <w:p>
      <w:pPr>
        <w:jc w:val="both"/>
      </w:pPr>
      <w:r/>
    </w:p>
    <w:p>
      <w:pPr>
        <w:jc w:val="both"/>
      </w:pPr>
      <w:r>
        <w:t>struct RankResult {</w:t>
      </w:r>
    </w:p>
    <w:p>
      <w:pPr>
        <w:jc w:val="both"/>
      </w:pPr>
      <w:r>
        <w:t xml:space="preserve">  1: optional list&lt;TweetCandidateWithMetadata&gt; tweets</w:t>
      </w:r>
    </w:p>
    <w:p>
      <w:pPr>
        <w:jc w:val="both"/>
      </w:pPr>
      <w:r>
        <w:t>} (persisted='true')</w:t>
      </w:r>
    </w:p>
    <w:p>
      <w:pPr>
        <w:jc w:val="both"/>
      </w:pPr>
      <w:r/>
    </w:p>
    <w:p>
      <w:pPr>
        <w:jc w:val="both"/>
      </w:pPr>
      <w:r>
        <w:t>struct TopLevelApiResult {</w:t>
      </w:r>
    </w:p>
    <w:p>
      <w:pPr>
        <w:jc w:val="both"/>
      </w:pPr>
      <w:r>
        <w:t xml:space="preserve">  1: required i64 timestamp (personalDataType = 'PrivateTimestamp')</w:t>
      </w:r>
    </w:p>
    <w:p>
      <w:pPr>
        <w:jc w:val="both"/>
      </w:pPr>
      <w:r>
        <w:t xml:space="preserve">  2: required cr_mixer.CrMixerTweetRequest request</w:t>
      </w:r>
    </w:p>
    <w:p>
      <w:pPr>
        <w:jc w:val="both"/>
      </w:pPr>
      <w:r>
        <w:t xml:space="preserve">  3: required cr_mixer.CrMixerTweetResponse response</w:t>
      </w:r>
    </w:p>
    <w:p>
      <w:pPr>
        <w:jc w:val="both"/>
      </w:pPr>
      <w:r>
        <w:t>} (persisted='true')</w:t>
      </w:r>
    </w:p>
    <w:p>
      <w:pPr>
        <w:jc w:val="both"/>
      </w:pPr>
      <w:r/>
    </w:p>
    <w:p>
      <w:pPr>
        <w:jc w:val="both"/>
      </w:pPr>
      <w:r>
        <w:t>union Result {</w:t>
      </w:r>
    </w:p>
    <w:p>
      <w:pPr>
        <w:jc w:val="both"/>
      </w:pPr>
      <w:r>
        <w:t xml:space="preserve">  1: FetchSignalSourcesResult fetchSignalSourcesResult</w:t>
      </w:r>
    </w:p>
    <w:p>
      <w:pPr>
        <w:jc w:val="both"/>
      </w:pPr>
      <w:r>
        <w:t xml:space="preserve">  2: FetchCandidatesResult fetchCandidatesResult</w:t>
      </w:r>
    </w:p>
    <w:p>
      <w:pPr>
        <w:jc w:val="both"/>
      </w:pPr>
      <w:r>
        <w:t xml:space="preserve">  3: PreRankFilterResult preRankFilterResult</w:t>
      </w:r>
    </w:p>
    <w:p>
      <w:pPr>
        <w:jc w:val="both"/>
      </w:pPr>
      <w:r>
        <w:t xml:space="preserve">  4: InterleaveResult interleaveResult</w:t>
      </w:r>
    </w:p>
    <w:p>
      <w:pPr>
        <w:jc w:val="both"/>
      </w:pPr>
      <w:r>
        <w:t xml:space="preserve">  5: RankResult rankResult</w:t>
      </w:r>
    </w:p>
    <w:p>
      <w:pPr>
        <w:jc w:val="both"/>
      </w:pPr>
      <w:r>
        <w:t xml:space="preserve">  6: TopLevelApiResult topLevelApiResult</w:t>
      </w:r>
    </w:p>
    <w:p>
      <w:pPr>
        <w:jc w:val="both"/>
      </w:pPr>
      <w:r>
        <w:t>} (persisted='true', hasPersonalData = 'true')</w:t>
      </w:r>
    </w:p>
    <w:p>
      <w:pPr>
        <w:jc w:val="both"/>
      </w:pPr>
      <w:r/>
    </w:p>
    <w:p>
      <w:pPr>
        <w:jc w:val="both"/>
      </w:pPr>
      <w:r>
        <w:t>struct ImpressesedBucketInfo {</w:t>
      </w:r>
    </w:p>
    <w:p>
      <w:pPr>
        <w:jc w:val="both"/>
      </w:pPr>
      <w:r>
        <w:t xml:space="preserve">  1: required i64 experimentId (personalDataType = 'ExperimentId')</w:t>
      </w:r>
    </w:p>
    <w:p>
      <w:pPr>
        <w:jc w:val="both"/>
      </w:pPr>
      <w:r>
        <w:t xml:space="preserve">  2: required string bucketName</w:t>
      </w:r>
    </w:p>
    <w:p>
      <w:pPr>
        <w:jc w:val="both"/>
      </w:pPr>
      <w:r>
        <w:t xml:space="preserve">  3: required i32 version</w:t>
      </w:r>
    </w:p>
    <w:p>
      <w:pPr>
        <w:jc w:val="both"/>
      </w:pPr>
      <w:r>
        <w:t>} (persisted='true')</w:t>
      </w:r>
    </w:p>
    <w:p>
      <w:pPr>
        <w:jc w:val="both"/>
      </w:pPr>
      <w:r/>
    </w:p>
    <w:p>
      <w:pPr>
        <w:jc w:val="both"/>
      </w:pPr>
      <w:r>
        <w:t>############# RelatedTweets Scribe #############</w:t>
      </w:r>
    </w:p>
    <w:p>
      <w:pPr>
        <w:jc w:val="both"/>
      </w:pPr>
      <w:r/>
    </w:p>
    <w:p>
      <w:pPr>
        <w:jc w:val="both"/>
      </w:pPr>
      <w:r>
        <w:t>struct GetRelatedTweetsScribe {</w:t>
      </w:r>
    </w:p>
    <w:p>
      <w:pPr>
        <w:jc w:val="both"/>
      </w:pPr>
      <w:r>
        <w:t xml:space="preserve">  1: required i64 uuid (personalDataType = 'UniversallyUniqueIdentifierUuid') # RequestUUID - unique scribe id for every request that comes in. Same request but different stages of scribe log (FetchCandidate, Filter, etc) share the same uuid</w:t>
      </w:r>
    </w:p>
    <w:p>
      <w:pPr>
        <w:jc w:val="both"/>
      </w:pPr>
      <w:r>
        <w:t xml:space="preserve">  2: required identifier.InternalId internalId</w:t>
      </w:r>
    </w:p>
    <w:p>
      <w:pPr>
        <w:jc w:val="both"/>
      </w:pPr>
      <w:r>
        <w:t xml:space="preserve">  3: required RelatedTweetResult relatedTweetResult</w:t>
      </w:r>
    </w:p>
    <w:p>
      <w:pPr>
        <w:jc w:val="both"/>
      </w:pPr>
      <w:r>
        <w:t xml:space="preserve">  4: optional i64 requesterId (personalDataType = 'UserId')</w:t>
      </w:r>
    </w:p>
    <w:p>
      <w:pPr>
        <w:jc w:val="both"/>
      </w:pPr>
      <w:r>
        <w:t xml:space="preserve">  5: optional i64 guestId (personalDataType = 'GuestId')</w:t>
      </w:r>
    </w:p>
    <w:p>
      <w:pPr>
        <w:jc w:val="both"/>
      </w:pPr>
      <w:r>
        <w:t xml:space="preserve">  6: optional i64 traceId</w:t>
      </w:r>
    </w:p>
    <w:p>
      <w:pPr>
        <w:jc w:val="both"/>
      </w:pPr>
      <w:r>
        <w:t xml:space="preserve">  7: optional PerformanceMetrics performanceMetrics</w:t>
      </w:r>
    </w:p>
    <w:p>
      <w:pPr>
        <w:jc w:val="both"/>
      </w:pPr>
      <w:r>
        <w:t xml:space="preserve">  8: optional list&lt;ImpressesedBucketInfo&gt; impressedBuckets</w:t>
      </w:r>
    </w:p>
    <w:p>
      <w:pPr>
        <w:jc w:val="both"/>
      </w:pPr>
      <w:r>
        <w:t>} (persisted='true', hasPersonalData = 'true')</w:t>
      </w:r>
    </w:p>
    <w:p>
      <w:pPr>
        <w:jc w:val="both"/>
      </w:pPr>
      <w:r/>
    </w:p>
    <w:p>
      <w:pPr>
        <w:jc w:val="both"/>
      </w:pPr>
      <w:r>
        <w:t>struct RelatedTweetTopLevelApiResult {</w:t>
      </w:r>
    </w:p>
    <w:p>
      <w:pPr>
        <w:jc w:val="both"/>
      </w:pPr>
      <w:r>
        <w:t xml:space="preserve">  1: required i64 timestamp (personalDataType = 'PrivateTimestamp')</w:t>
      </w:r>
    </w:p>
    <w:p>
      <w:pPr>
        <w:jc w:val="both"/>
      </w:pPr>
      <w:r>
        <w:t xml:space="preserve">  2: required related_tweet.RelatedTweetRequest request</w:t>
      </w:r>
    </w:p>
    <w:p>
      <w:pPr>
        <w:jc w:val="both"/>
      </w:pPr>
      <w:r>
        <w:t xml:space="preserve">  3: required related_tweet.RelatedTweetResponse response</w:t>
      </w:r>
    </w:p>
    <w:p>
      <w:pPr>
        <w:jc w:val="both"/>
      </w:pPr>
      <w:r>
        <w:t>} (persisted='true')</w:t>
      </w:r>
    </w:p>
    <w:p>
      <w:pPr>
        <w:jc w:val="both"/>
      </w:pPr>
      <w:r/>
    </w:p>
    <w:p>
      <w:pPr>
        <w:jc w:val="both"/>
      </w:pPr>
      <w:r>
        <w:t>union RelatedTweetResult {</w:t>
      </w:r>
    </w:p>
    <w:p>
      <w:pPr>
        <w:jc w:val="both"/>
      </w:pPr>
      <w:r>
        <w:t xml:space="preserve">  1: RelatedTweetTopLevelApiResult relatedTweetTopLevelApiResult</w:t>
      </w:r>
    </w:p>
    <w:p>
      <w:pPr>
        <w:jc w:val="both"/>
      </w:pPr>
      <w:r>
        <w:t xml:space="preserve">  2: FetchCandidatesResult fetchCandidatesResult</w:t>
      </w:r>
    </w:p>
    <w:p>
      <w:pPr>
        <w:jc w:val="both"/>
      </w:pPr>
      <w:r>
        <w:t xml:space="preserve">  3: PreRankFilterResult preRankFilterResult # results after seqential filters</w:t>
      </w:r>
    </w:p>
    <w:p>
      <w:pPr>
        <w:jc w:val="both"/>
      </w:pPr>
      <w:r>
        <w:t xml:space="preserve">  # if later we need rankResult, we can add it here</w:t>
      </w:r>
    </w:p>
    <w:p>
      <w:pPr>
        <w:jc w:val="both"/>
      </w:pPr>
      <w:r>
        <w:t>} (persisted='true', hasPersonalData = 'true')</w:t>
      </w:r>
    </w:p>
    <w:p>
      <w:pPr>
        <w:jc w:val="both"/>
      </w:pPr>
      <w:r/>
    </w:p>
    <w:p>
      <w:pPr>
        <w:jc w:val="both"/>
      </w:pPr>
      <w:r>
        <w:t>############# UtegTweets Scribe #############</w:t>
      </w:r>
    </w:p>
    <w:p>
      <w:pPr>
        <w:jc w:val="both"/>
      </w:pPr>
      <w:r/>
    </w:p>
    <w:p>
      <w:pPr>
        <w:jc w:val="both"/>
      </w:pPr>
      <w:r>
        <w:t>struct GetUtegTweetsScribe {</w:t>
      </w:r>
    </w:p>
    <w:p>
      <w:pPr>
        <w:jc w:val="both"/>
      </w:pPr>
      <w:r>
        <w:t xml:space="preserve">  1: required i64 uuid (personalDataType = 'UniversallyUniqueIdentifierUuid') # RequestUUID - unique scribe id for every request that comes in. Same request but different stages of scribe log (FetchCandidate, Filter, etc) share the same uuid</w:t>
      </w:r>
    </w:p>
    <w:p>
      <w:pPr>
        <w:jc w:val="both"/>
      </w:pPr>
      <w:r>
        <w:t xml:space="preserve">  2: required i64 userId (personalDataType = 'UserId')</w:t>
      </w:r>
    </w:p>
    <w:p>
      <w:pPr>
        <w:jc w:val="both"/>
      </w:pPr>
      <w:r>
        <w:t xml:space="preserve">  3: required UtegTweetResult utegTweetResult</w:t>
      </w:r>
    </w:p>
    <w:p>
      <w:pPr>
        <w:jc w:val="both"/>
      </w:pPr>
      <w:r>
        <w:t xml:space="preserve">  4: optional i64 traceId</w:t>
      </w:r>
    </w:p>
    <w:p>
      <w:pPr>
        <w:jc w:val="both"/>
      </w:pPr>
      <w:r>
        <w:t xml:space="preserve">  5: optional PerformanceMetrics performanceMetrics</w:t>
      </w:r>
    </w:p>
    <w:p>
      <w:pPr>
        <w:jc w:val="both"/>
      </w:pPr>
      <w:r>
        <w:t xml:space="preserve">  6: optional list&lt;ImpressesedBucketInfo&gt; impressedBuckets</w:t>
      </w:r>
    </w:p>
    <w:p>
      <w:pPr>
        <w:jc w:val="both"/>
      </w:pPr>
      <w:r>
        <w:t>} (persisted='true', hasPersonalData = 'true')</w:t>
      </w:r>
    </w:p>
    <w:p>
      <w:pPr>
        <w:jc w:val="both"/>
      </w:pPr>
      <w:r/>
    </w:p>
    <w:p>
      <w:pPr>
        <w:jc w:val="both"/>
      </w:pPr>
      <w:r>
        <w:t>struct UtegTweetTopLevelApiResult {</w:t>
      </w:r>
    </w:p>
    <w:p>
      <w:pPr>
        <w:jc w:val="both"/>
      </w:pPr>
      <w:r>
        <w:t xml:space="preserve">  1: required i64 timestamp (personalDataType = 'PrivateTimestamp')</w:t>
      </w:r>
    </w:p>
    <w:p>
      <w:pPr>
        <w:jc w:val="both"/>
      </w:pPr>
      <w:r>
        <w:t xml:space="preserve">  2: required uteg.UtegTweetRequest request</w:t>
      </w:r>
    </w:p>
    <w:p>
      <w:pPr>
        <w:jc w:val="both"/>
      </w:pPr>
      <w:r>
        <w:t xml:space="preserve">  3: required uteg.UtegTweetResponse response</w:t>
      </w:r>
    </w:p>
    <w:p>
      <w:pPr>
        <w:jc w:val="both"/>
      </w:pPr>
      <w:r>
        <w:t>} (persisted='true')</w:t>
      </w:r>
    </w:p>
    <w:p>
      <w:pPr>
        <w:jc w:val="both"/>
      </w:pPr>
      <w:r/>
    </w:p>
    <w:p>
      <w:pPr>
        <w:jc w:val="both"/>
      </w:pPr>
      <w:r>
        <w:t>union UtegTweetResult {</w:t>
      </w:r>
    </w:p>
    <w:p>
      <w:pPr>
        <w:jc w:val="both"/>
      </w:pPr>
      <w:r>
        <w:t xml:space="preserve">  1: UtegTweetTopLevelApiResult utegTweetTopLevelApiResult</w:t>
      </w:r>
    </w:p>
    <w:p>
      <w:pPr>
        <w:jc w:val="both"/>
      </w:pPr>
      <w:r>
        <w:t xml:space="preserve">  2: FetchCandidatesResult fetchCandidatesResult</w:t>
      </w:r>
    </w:p>
    <w:p>
      <w:pPr>
        <w:jc w:val="both"/>
      </w:pPr>
      <w:r>
        <w:t xml:space="preserve">  # if later we need rankResult, we can add it here</w:t>
      </w:r>
    </w:p>
    <w:p>
      <w:pPr>
        <w:jc w:val="both"/>
      </w:pPr>
      <w:r>
        <w:t>} (persisted='true', hasPersonalData = 'true')</w:t>
      </w:r>
    </w:p>
    <w:p>
      <w:pPr>
        <w:jc w:val="both"/>
      </w:pPr>
      <w:r/>
    </w:p>
    <w:p>
      <w:pPr>
        <w:jc w:val="both"/>
      </w:pPr>
      <w:r>
        <w:t>############# getAdsRecommendations() Scribe #############</w:t>
      </w:r>
    </w:p>
    <w:p>
      <w:pPr>
        <w:jc w:val="both"/>
      </w:pPr>
      <w:r/>
    </w:p>
    <w:p>
      <w:pPr>
        <w:jc w:val="both"/>
      </w:pPr>
      <w:r>
        <w:t>struct GetAdsRecommendationsScribe {</w:t>
      </w:r>
    </w:p>
    <w:p>
      <w:pPr>
        <w:jc w:val="both"/>
      </w:pPr>
      <w:r>
        <w:t xml:space="preserve">  1: required i64 uuid (personalDataType = 'UniversallyUniqueIdentifierUuid') # RequestUUID - unique scribe id for every request that comes in. Same request but different stages of scribe log (FetchCandidate, Filter, etc) share the same uuid</w:t>
      </w:r>
    </w:p>
    <w:p>
      <w:pPr>
        <w:jc w:val="both"/>
      </w:pPr>
      <w:r>
        <w:t xml:space="preserve">  2: required i64 userId (personalDataType = 'UserId')</w:t>
      </w:r>
    </w:p>
    <w:p>
      <w:pPr>
        <w:jc w:val="both"/>
      </w:pPr>
      <w:r>
        <w:t xml:space="preserve">  3: required AdsRecommendationsResult result</w:t>
      </w:r>
    </w:p>
    <w:p>
      <w:pPr>
        <w:jc w:val="both"/>
      </w:pPr>
      <w:r>
        <w:t xml:space="preserve">  4: optional i64 traceId</w:t>
      </w:r>
    </w:p>
    <w:p>
      <w:pPr>
        <w:jc w:val="both"/>
      </w:pPr>
      <w:r>
        <w:t xml:space="preserve">  5: optional PerformanceMetrics performanceMetrics</w:t>
      </w:r>
    </w:p>
    <w:p>
      <w:pPr>
        <w:jc w:val="both"/>
      </w:pPr>
      <w:r>
        <w:t xml:space="preserve">  6: optional list&lt;ImpressesedBucketInfo&gt; impressedBuckets</w:t>
      </w:r>
    </w:p>
    <w:p>
      <w:pPr>
        <w:jc w:val="both"/>
      </w:pPr>
      <w:r>
        <w:t>} (persisted='true', hasPersonalData = 'true')</w:t>
      </w:r>
    </w:p>
    <w:p>
      <w:pPr>
        <w:jc w:val="both"/>
      </w:pPr>
      <w:r/>
    </w:p>
    <w:p>
      <w:pPr>
        <w:jc w:val="both"/>
      </w:pPr>
      <w:r>
        <w:t>struct AdsRecommendationTopLevelApiResult {</w:t>
      </w:r>
    </w:p>
    <w:p>
      <w:pPr>
        <w:jc w:val="both"/>
      </w:pPr>
      <w:r>
        <w:t xml:space="preserve">  1: required i64 timestamp (personalDataType = 'PrivateTimestamp')</w:t>
      </w:r>
    </w:p>
    <w:p>
      <w:pPr>
        <w:jc w:val="both"/>
      </w:pPr>
      <w:r>
        <w:t xml:space="preserve">  2: required ads.AdsRequest request</w:t>
      </w:r>
    </w:p>
    <w:p>
      <w:pPr>
        <w:jc w:val="both"/>
      </w:pPr>
      <w:r>
        <w:t xml:space="preserve">  3: required ads.AdsResponse response</w:t>
      </w:r>
    </w:p>
    <w:p>
      <w:pPr>
        <w:jc w:val="both"/>
      </w:pPr>
      <w:r>
        <w:t>} (persisted='true')</w:t>
      </w:r>
    </w:p>
    <w:p>
      <w:pPr>
        <w:jc w:val="both"/>
      </w:pPr>
      <w:r/>
    </w:p>
    <w:p>
      <w:pPr>
        <w:jc w:val="both"/>
      </w:pPr>
      <w:r>
        <w:t>union AdsRecommendationsResult{</w:t>
      </w:r>
    </w:p>
    <w:p>
      <w:pPr>
        <w:jc w:val="both"/>
      </w:pPr>
      <w:r>
        <w:t xml:space="preserve">  1: AdsRecommendationTopLevelApiResult adsRecommendationTopLevelApiResult</w:t>
      </w:r>
    </w:p>
    <w:p>
      <w:pPr>
        <w:jc w:val="both"/>
      </w:pPr>
      <w:r>
        <w:t xml:space="preserve">  2: FetchCandidatesResult fetchCandidatesResult</w:t>
      </w:r>
    </w:p>
    <w:p>
      <w:pPr>
        <w:jc w:val="both"/>
      </w:pPr>
      <w:r>
        <w:t>}(persisted='true', hasPersonalData = 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