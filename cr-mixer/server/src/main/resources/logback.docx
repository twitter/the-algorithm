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Service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&lt;property name="DEFAULT_SERVICE_PATTERN"</w:t>
      </w:r>
    </w:p>
    <w:p>
      <w:pPr>
        <w:jc w:val="both"/>
      </w:pPr>
      <w:r>
        <w:t xml:space="preserve">            value="%-16X{traceId} %-12X{clientId:--} %-16X{method} %-25logger{0} %msg"/&gt;</w:t>
      </w:r>
    </w:p>
    <w:p>
      <w:pPr>
        <w:jc w:val="both"/>
      </w:pPr>
      <w:r/>
    </w:p>
    <w:p>
      <w:pPr>
        <w:jc w:val="both"/>
      </w:pPr>
      <w:r>
        <w:t xml:space="preserve">  &lt;property name="DEFAULT_ACCESS_PATTERN"</w:t>
      </w:r>
    </w:p>
    <w:p>
      <w:pPr>
        <w:jc w:val="both"/>
      </w:pPr>
      <w:r>
        <w:t xml:space="preserve">            value="%msg"/&gt;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Common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JUL/JDK14 to Logback bridge --&gt;</w:t>
      </w:r>
    </w:p>
    <w:p>
      <w:pPr>
        <w:jc w:val="both"/>
      </w:pPr>
      <w:r>
        <w:t xml:space="preserve">  &lt;contextListener class="ch.qos.logback.classic.jul.LevelChangePropagator"&gt;</w:t>
      </w:r>
    </w:p>
    <w:p>
      <w:pPr>
        <w:jc w:val="both"/>
      </w:pPr>
      <w:r>
        <w:t xml:space="preserve">    &lt;resetJUL&gt;true&lt;/resetJUL&gt;</w:t>
      </w:r>
    </w:p>
    <w:p>
      <w:pPr>
        <w:jc w:val="both"/>
      </w:pPr>
      <w:r>
        <w:t xml:space="preserve">  &lt;/contextListener&gt;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====================================================================================== --&gt;</w:t>
      </w:r>
    </w:p>
    <w:p>
      <w:pPr>
        <w:jc w:val="both"/>
      </w:pPr>
      <w:r>
        <w:t xml:space="preserve">  &lt;!-- NOTE: The following appenders use a simple TimeBasedRollingPolicy configuration.       --&gt;</w:t>
      </w:r>
    </w:p>
    <w:p>
      <w:pPr>
        <w:jc w:val="both"/>
      </w:pPr>
      <w:r>
        <w:t xml:space="preserve">  &lt;!--       You may want to consider using a more advanced SizeAndTimeBasedRollingPolicy.    --&gt;</w:t>
      </w:r>
    </w:p>
    <w:p>
      <w:pPr>
        <w:jc w:val="both"/>
      </w:pPr>
      <w:r>
        <w:t xml:space="preserve">  &lt;!--       See: https://logback.qos.ch/manual/appenders.html#SizeAndTimeBasedRollingPolicy  --&gt;</w:t>
      </w:r>
    </w:p>
    <w:p>
      <w:pPr>
        <w:jc w:val="both"/>
      </w:pPr>
      <w:r>
        <w:t xml:space="preserve">  &lt;!-- ======================================================================================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Service Log (rollover daily, keep maximum of 21 days of gzip compressed logs) --&gt;</w:t>
      </w:r>
    </w:p>
    <w:p>
      <w:pPr>
        <w:jc w:val="both"/>
      </w:pPr>
      <w:r>
        <w:t xml:space="preserve">  &lt;appender name="SERVICE" class="ch.qos.logback.core.rolling.RollingFileAppender"&gt;</w:t>
      </w:r>
    </w:p>
    <w:p>
      <w:pPr>
        <w:jc w:val="both"/>
      </w:pPr>
      <w:r>
        <w:t xml:space="preserve">    &lt;file&gt;${log.service.output}&lt;/file&gt;</w:t>
      </w:r>
    </w:p>
    <w:p>
      <w:pPr>
        <w:jc w:val="both"/>
      </w:pPr>
      <w:r>
        <w:t xml:space="preserve">    &lt;rollingPolicy class="ch.qos.logback.core.rolling.TimeBasedRollingPolicy"&gt;</w:t>
      </w:r>
    </w:p>
    <w:p>
      <w:pPr>
        <w:jc w:val="both"/>
      </w:pPr>
      <w:r>
        <w:t xml:space="preserve">      &lt;!-- daily rollover --&gt;</w:t>
      </w:r>
    </w:p>
    <w:p>
      <w:pPr>
        <w:jc w:val="both"/>
      </w:pPr>
      <w:r>
        <w:t xml:space="preserve">      &lt;fileNamePattern&gt;${log.service.output}.%d.gz&lt;/fileNamePattern&gt;</w:t>
      </w:r>
    </w:p>
    <w:p>
      <w:pPr>
        <w:jc w:val="both"/>
      </w:pPr>
      <w:r>
        <w:t xml:space="preserve">      &lt;!-- keep 21 days' worth of history --&gt;</w:t>
      </w:r>
    </w:p>
    <w:p>
      <w:pPr>
        <w:jc w:val="both"/>
      </w:pPr>
      <w:r>
        <w:t xml:space="preserve">      &lt;maxHistory&gt;21&lt;/maxHistory&gt;</w:t>
      </w:r>
    </w:p>
    <w:p>
      <w:pPr>
        <w:jc w:val="both"/>
      </w:pPr>
      <w:r>
        <w:t xml:space="preserve">      &lt;cleanHistoryOnStart&gt;true&lt;/cleanHistoryOnStart&gt;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Access Log (rollover daily, keep maximum of 21 days of gzip compressed logs) --&gt;</w:t>
      </w:r>
    </w:p>
    <w:p>
      <w:pPr>
        <w:jc w:val="both"/>
      </w:pPr>
      <w:r>
        <w:t xml:space="preserve">  &lt;appender name="ACCESS" class="ch.qos.logback.core.rolling.RollingFileAppender"&gt;</w:t>
      </w:r>
    </w:p>
    <w:p>
      <w:pPr>
        <w:jc w:val="both"/>
      </w:pPr>
      <w:r>
        <w:t xml:space="preserve">    &lt;file&gt;${log.access.output}&lt;/file&gt;</w:t>
      </w:r>
    </w:p>
    <w:p>
      <w:pPr>
        <w:jc w:val="both"/>
      </w:pPr>
      <w:r>
        <w:t xml:space="preserve">    &lt;rollingPolicy class="ch.qos.logback.core.rolling.TimeBasedRollingPolicy"&gt;</w:t>
      </w:r>
    </w:p>
    <w:p>
      <w:pPr>
        <w:jc w:val="both"/>
      </w:pPr>
      <w:r>
        <w:t xml:space="preserve">      &lt;!-- daily rollover --&gt;</w:t>
      </w:r>
    </w:p>
    <w:p>
      <w:pPr>
        <w:jc w:val="both"/>
      </w:pPr>
      <w:r>
        <w:t xml:space="preserve">      &lt;fileNamePattern&gt;${log.access.output}.%d.gz&lt;/fileNamePattern&gt;</w:t>
      </w:r>
    </w:p>
    <w:p>
      <w:pPr>
        <w:jc w:val="both"/>
      </w:pPr>
      <w:r>
        <w:t xml:space="preserve">      &lt;!-- keep 21 days' worth of history --&gt;</w:t>
      </w:r>
    </w:p>
    <w:p>
      <w:pPr>
        <w:jc w:val="both"/>
      </w:pPr>
      <w:r>
        <w:t xml:space="preserve">      &lt;maxHistory&gt;21&lt;/maxHistory&gt;</w:t>
      </w:r>
    </w:p>
    <w:p>
      <w:pPr>
        <w:jc w:val="both"/>
      </w:pPr>
      <w:r>
        <w:t xml:space="preserve">      &lt;cleanHistoryOnStart&gt;true&lt;/cleanHistoryOnStart&gt;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&lt;pattern&gt;${DEFAULT_ACCESS_PATTERN}%n&lt;/pattern&gt;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&lt;!--LogLens --&gt;</w:t>
      </w:r>
    </w:p>
    <w:p>
      <w:pPr>
        <w:jc w:val="both"/>
      </w:pPr>
      <w:r>
        <w:t xml:space="preserve">  &lt;appender name="LOGLENS"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&lt;category&gt;${log.lens.category}&lt;/category&gt;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&lt;tag&gt;${log.lens.tag}/service&lt;/tag&gt;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LogLens Access --&gt;</w:t>
      </w:r>
    </w:p>
    <w:p>
      <w:pPr>
        <w:jc w:val="both"/>
      </w:pPr>
      <w:r>
        <w:t xml:space="preserve">  &lt;appender name="LOGLENS-ACCESS"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&lt;category&gt;${log.lens.category}&lt;/category&gt;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&lt;tag&gt;${log.lens.tag}/access&lt;/tag&gt;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Pipeline Execution Logs --&gt;</w:t>
      </w:r>
    </w:p>
    <w:p>
      <w:pPr>
        <w:jc w:val="both"/>
      </w:pPr>
      <w:r>
        <w:t xml:space="preserve">  &lt;appender name="ALLOW-LISTED-PIPELINE-EXECUTIONS" class="ch.qos.logback.core.rolling.RollingFileAppender"&gt;</w:t>
      </w:r>
    </w:p>
    <w:p>
      <w:pPr>
        <w:jc w:val="both"/>
      </w:pPr>
      <w:r>
        <w:t xml:space="preserve">    &lt;file&gt;allow_listed_pipeline_executions.log&lt;/file&gt;</w:t>
      </w:r>
    </w:p>
    <w:p>
      <w:pPr>
        <w:jc w:val="both"/>
      </w:pPr>
      <w:r>
        <w:t xml:space="preserve">    &lt;rollingPolicy class="ch.qos.logback.core.rolling.TimeBasedRollingPolicy"&gt;</w:t>
      </w:r>
    </w:p>
    <w:p>
      <w:pPr>
        <w:jc w:val="both"/>
      </w:pPr>
      <w:r>
        <w:t xml:space="preserve">      &lt;!-- daily rollover --&gt;</w:t>
      </w:r>
    </w:p>
    <w:p>
      <w:pPr>
        <w:jc w:val="both"/>
      </w:pPr>
      <w:r>
        <w:t xml:space="preserve">      &lt;fileNamePattern&gt;allow_listed_pipeline_executions.log.%d.gz&lt;/fileNamePattern&gt;</w:t>
      </w:r>
    </w:p>
    <w:p>
      <w:pPr>
        <w:jc w:val="both"/>
      </w:pPr>
      <w:r>
        <w:t xml:space="preserve">      &lt;!-- keep 7 days' worth of history --&gt;</w:t>
      </w:r>
    </w:p>
    <w:p>
      <w:pPr>
        <w:jc w:val="both"/>
      </w:pPr>
      <w:r>
        <w:t xml:space="preserve">      &lt;maxHistory&gt;7&lt;/maxHistory&gt;</w:t>
      </w:r>
    </w:p>
    <w:p>
      <w:pPr>
        <w:jc w:val="both"/>
      </w:pPr>
      <w:r>
        <w:t xml:space="preserve">      &lt;cleanHistoryOnStart&gt;true&lt;/cleanHistoryOnStart&gt;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Primary Async Appenders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&lt;property name="async_queue_size" value="${queue.size:-50000}"/&gt;</w:t>
      </w:r>
    </w:p>
    <w:p>
      <w:pPr>
        <w:jc w:val="both"/>
      </w:pPr>
      <w:r>
        <w:t xml:space="preserve">  &lt;property name="async_max_flush_time" value="${max.flush.time:-0}"/&gt;</w:t>
      </w:r>
    </w:p>
    <w:p>
      <w:pPr>
        <w:jc w:val="both"/>
      </w:pPr>
      <w:r/>
    </w:p>
    <w:p>
      <w:pPr>
        <w:jc w:val="both"/>
      </w:pPr>
      <w:r>
        <w:t xml:space="preserve">  &lt;appender name="ASYNC-SERVICE"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ref="SERVICE"/&gt;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name="ASYNC-ACCESS"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ref="ACCESS"/&gt;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name="ASYNC-ALLOW-LISTED-PIPELINE-EXECUTIONS"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ref="ALLOW-LISTED-PIPELINE-EXECUTIONS"/&gt;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name="ASYNC-LOGLENS-ACCESS"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ref="LOGLENS-ACCESS"/&gt;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Package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Per-Package Config --&gt;</w:t>
      </w:r>
    </w:p>
    <w:p>
      <w:pPr>
        <w:jc w:val="both"/>
      </w:pPr>
      <w:r>
        <w:t xml:space="preserve">  &lt;logger name="com.twitter" level="info"/&gt;</w:t>
      </w:r>
    </w:p>
    <w:p>
      <w:pPr>
        <w:jc w:val="both"/>
      </w:pPr>
      <w:r>
        <w:t xml:space="preserve">  &lt;logger name="com.twitter.wilyns" level="warn"/&gt;</w:t>
      </w:r>
    </w:p>
    <w:p>
      <w:pPr>
        <w:jc w:val="both"/>
      </w:pPr>
      <w:r>
        <w:t xml:space="preserve">  &lt;logger name="com.twitter.configbus.client.file" level="off"/&gt;  </w:t>
      </w:r>
    </w:p>
    <w:p>
      <w:pPr>
        <w:jc w:val="both"/>
      </w:pPr>
      <w:r>
        <w:t xml:space="preserve">  &lt;logger name="com.twitter.finagle.mux" level="warn"/&gt;</w:t>
      </w:r>
    </w:p>
    <w:p>
      <w:pPr>
        <w:jc w:val="both"/>
      </w:pPr>
      <w:r>
        <w:t xml:space="preserve">  &lt;logger name="com.twitter.finagle.serverset2" level="warn"/&gt;</w:t>
      </w:r>
    </w:p>
    <w:p>
      <w:pPr>
        <w:jc w:val="both"/>
      </w:pPr>
      <w:r>
        <w:t xml:space="preserve">  &lt;logger name="com.twitter.logging.ScribeHandler" level="off"/&gt;</w:t>
      </w:r>
    </w:p>
    <w:p>
      <w:pPr>
        <w:jc w:val="both"/>
      </w:pPr>
      <w:r>
        <w:t xml:space="preserve">  &lt;logger name="com.twitter.zookeeper.client.internal" level="warn"/&gt;</w:t>
      </w:r>
    </w:p>
    <w:p>
      <w:pPr>
        <w:jc w:val="both"/>
      </w:pPr>
      <w:r>
        <w:t xml:space="preserve">  &lt;logger name="io.netty.handler.ssl.SslHandler" level="OFF"/&gt;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&lt;!-- Root Config --&gt;</w:t>
      </w:r>
    </w:p>
    <w:p>
      <w:pPr>
        <w:jc w:val="both"/>
      </w:pPr>
      <w:r>
        <w:t xml:space="preserve">  &lt;root level="${log_level:-INFO}"&gt;</w:t>
      </w:r>
    </w:p>
    <w:p>
      <w:pPr>
        <w:jc w:val="both"/>
      </w:pPr>
      <w:r>
        <w:t xml:space="preserve">    &lt;appender-ref ref="ASYNC-SERVICE"/&gt;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&lt;/root&gt;</w:t>
      </w:r>
    </w:p>
    <w:p>
      <w:pPr>
        <w:jc w:val="both"/>
      </w:pPr>
      <w:r/>
    </w:p>
    <w:p>
      <w:pPr>
        <w:jc w:val="both"/>
      </w:pPr>
      <w:r>
        <w:t xml:space="preserve">  &lt;!-- Access Logging --&gt;</w:t>
      </w:r>
    </w:p>
    <w:p>
      <w:pPr>
        <w:jc w:val="both"/>
      </w:pPr>
      <w:r>
        <w:t xml:space="preserve">  &lt;logger name="com.twitter.finatra.thrift.filters.AccessLoggingFilter"</w:t>
      </w:r>
    </w:p>
    <w:p>
      <w:pPr>
        <w:jc w:val="both"/>
      </w:pPr>
      <w:r>
        <w:t xml:space="preserve">          level="info"</w:t>
      </w:r>
    </w:p>
    <w:p>
      <w:pPr>
        <w:jc w:val="both"/>
      </w:pPr>
      <w:r>
        <w:t xml:space="preserve">          additivity="false"&gt;</w:t>
      </w:r>
    </w:p>
    <w:p>
      <w:pPr>
        <w:jc w:val="both"/>
      </w:pPr>
      <w:r>
        <w:t xml:space="preserve">    &lt;appender-ref ref="ASYNC-ACCESS"/&gt;</w:t>
      </w:r>
    </w:p>
    <w:p>
      <w:pPr>
        <w:jc w:val="both"/>
      </w:pPr>
      <w:r>
        <w:t xml:space="preserve">    &lt;appender-ref ref="ASYNC-LOGLENS-ACCESS"/&gt;</w:t>
      </w:r>
    </w:p>
    <w:p>
      <w:pPr>
        <w:jc w:val="both"/>
      </w:pPr>
      <w:r>
        <w:t xml:space="preserve">  &lt;/logger&gt;</w:t>
      </w:r>
    </w:p>
    <w:p>
      <w:pPr>
        <w:jc w:val="both"/>
      </w:pPr>
      <w:r/>
    </w:p>
    <w:p>
      <w:pPr>
        <w:jc w:val="both"/>
      </w:pPr>
      <w:r>
        <w:t xml:space="preserve">  &lt;!-- Pipeline Executions Log --&gt;</w:t>
      </w:r>
    </w:p>
    <w:p>
      <w:pPr>
        <w:jc w:val="both"/>
      </w:pPr>
      <w:r>
        <w:t xml:space="preserve">  &lt;logger name="com.twitter.product_mixer.core.service.pipeline_execution_logger"</w:t>
      </w:r>
    </w:p>
    <w:p>
      <w:pPr>
        <w:jc w:val="both"/>
      </w:pPr>
      <w:r>
        <w:t xml:space="preserve">          level="info"</w:t>
      </w:r>
    </w:p>
    <w:p>
      <w:pPr>
        <w:jc w:val="both"/>
      </w:pPr>
      <w:r>
        <w:t xml:space="preserve">          additivity="false"&gt;</w:t>
      </w:r>
    </w:p>
    <w:p>
      <w:pPr>
        <w:jc w:val="both"/>
      </w:pPr>
      <w:r>
        <w:t xml:space="preserve">    &lt;appender-ref ref="ASYNC-ALLOW-LISTED-PIPELINE-EXECUTIONS" /&gt;</w:t>
      </w:r>
    </w:p>
    <w:p>
      <w:pPr>
        <w:jc w:val="both"/>
      </w:pPr>
      <w:r>
        <w:t xml:space="preserve">  &lt;/logger&gt;</w:t>
      </w:r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