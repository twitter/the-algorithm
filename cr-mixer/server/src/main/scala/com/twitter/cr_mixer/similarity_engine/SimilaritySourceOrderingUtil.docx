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com.twitter.cr_mixer.model.TweetWithCandidateGenerationInfo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scala.collection.mutable</w:t>
      </w:r>
    </w:p>
    <w:p>
      <w:pPr>
        <w:jc w:val="both"/>
      </w:pPr>
      <w:r>
        <w:t>import scala.collection.mutable.ArrayBuffer</w:t>
      </w:r>
    </w:p>
    <w:p>
      <w:pPr>
        <w:jc w:val="both"/>
      </w:pPr>
      <w:r/>
    </w:p>
    <w:p>
      <w:pPr>
        <w:jc w:val="both"/>
      </w:pPr>
      <w:r>
        <w:t>object SimilaritySourceOrderingUtil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function flatten and dedup input candidates according to the order in the input Seq</w:t>
      </w:r>
    </w:p>
    <w:p>
      <w:pPr>
        <w:jc w:val="both"/>
      </w:pPr>
      <w:r>
        <w:t xml:space="preserve">   * [[candidate10, candidate11], [candidate20, candidate21]] =&gt; [candidate10, candidate11, candidate20, candidate21]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keepGivenOrder(</w:t>
      </w:r>
    </w:p>
    <w:p>
      <w:pPr>
        <w:jc w:val="both"/>
      </w:pPr>
      <w:r>
        <w:t xml:space="preserve">    candidates: Seq[Seq[TweetWithCandidateGenerationInfo]],</w:t>
      </w:r>
    </w:p>
    <w:p>
      <w:pPr>
        <w:jc w:val="both"/>
      </w:pPr>
      <w:r>
        <w:t xml:space="preserve">  ): Seq[TweetWithCandidateGenerationInfo] = {</w:t>
      </w:r>
    </w:p>
    <w:p>
      <w:pPr>
        <w:jc w:val="both"/>
      </w:pPr>
      <w:r/>
    </w:p>
    <w:p>
      <w:pPr>
        <w:jc w:val="both"/>
      </w:pPr>
      <w:r>
        <w:t xml:space="preserve">    val seen = mutable.Set[TweetId]()</w:t>
      </w:r>
    </w:p>
    <w:p>
      <w:pPr>
        <w:jc w:val="both"/>
      </w:pPr>
      <w:r>
        <w:t xml:space="preserve">    val combinedCandidates = candidates.flatten</w:t>
      </w:r>
    </w:p>
    <w:p>
      <w:pPr>
        <w:jc w:val="both"/>
      </w:pPr>
      <w:r>
        <w:t xml:space="preserve">    val result = ArrayBuffer[TweetWithCandidateGenerationInfo]()</w:t>
      </w:r>
    </w:p>
    <w:p>
      <w:pPr>
        <w:jc w:val="both"/>
      </w:pPr>
      <w:r/>
    </w:p>
    <w:p>
      <w:pPr>
        <w:jc w:val="both"/>
      </w:pPr>
      <w:r>
        <w:t xml:space="preserve">    combinedCandidates.foreach { candidate =&gt;</w:t>
      </w:r>
    </w:p>
    <w:p>
      <w:pPr>
        <w:jc w:val="both"/>
      </w:pPr>
      <w:r>
        <w:t xml:space="preserve">      val candidateTweetId = candidate.tweetId</w:t>
      </w:r>
    </w:p>
    <w:p>
      <w:pPr>
        <w:jc w:val="both"/>
      </w:pPr>
      <w:r>
        <w:t xml:space="preserve">      val seenCandidate = seen.contains(candidateTweetId) // de-dup</w:t>
      </w:r>
    </w:p>
    <w:p>
      <w:pPr>
        <w:jc w:val="both"/>
      </w:pPr>
      <w:r>
        <w:t xml:space="preserve">      if (!seenCandidate) {</w:t>
      </w:r>
    </w:p>
    <w:p>
      <w:pPr>
        <w:jc w:val="both"/>
      </w:pPr>
      <w:r>
        <w:t xml:space="preserve">        result += candidate</w:t>
      </w:r>
    </w:p>
    <w:p>
      <w:pPr>
        <w:jc w:val="both"/>
      </w:pPr>
      <w:r>
        <w:t xml:space="preserve">        seen.add(candidate.tweetId)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//convert result to immutable seq</w:t>
      </w:r>
    </w:p>
    <w:p>
      <w:pPr>
        <w:jc w:val="both"/>
      </w:pPr>
      <w:r>
        <w:t xml:space="preserve">    result.toList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