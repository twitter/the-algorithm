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com.twitter.cr_mixer.source_signal</w:t>
      </w:r>
    </w:p>
    <w:p>
      <w:pPr>
        <w:jc w:val="both"/>
      </w:pPr>
      <w:r/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com.twitter.cr_mixer.model.SourceInfo</w:t>
      </w:r>
    </w:p>
    <w:p>
      <w:pPr>
        <w:jc w:val="both"/>
      </w:pPr>
      <w:r>
        <w:t>import com.twitter.cr_mixer.thriftscala.SourceType</w:t>
      </w:r>
    </w:p>
    <w:p>
      <w:pPr>
        <w:jc w:val="both"/>
      </w:pPr>
      <w:r>
        <w:t>import com.twitter.cr_mixer.source_signal.SourceFetcher.FetcherQuery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com.twitter.usersignalservice.thriftscala.{Signal =&gt; UssSignal}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com.twitter.frigate.common.util.StatsUtil.Size</w:t>
      </w:r>
    </w:p>
    <w:p>
      <w:pPr>
        <w:jc w:val="both"/>
      </w:pPr>
      <w:r>
        <w:t>import com.twitter.frigate.common.util.StatsUtil.Success</w:t>
      </w:r>
    </w:p>
    <w:p>
      <w:pPr>
        <w:jc w:val="both"/>
      </w:pPr>
      <w:r>
        <w:t>import com.twitter.frigate.common.util.StatsUtil.Empty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UssSourceSignalFetcher @Inject() (</w:t>
      </w:r>
    </w:p>
    <w:p>
      <w:pPr>
        <w:jc w:val="both"/>
      </w:pPr>
      <w:r>
        <w:t xml:space="preserve">  @Named(ModuleNames.UssStore) ussStore: ReadableStore[UssStore.Query, Seq[</w:t>
      </w:r>
    </w:p>
    <w:p>
      <w:pPr>
        <w:jc w:val="both"/>
      </w:pPr>
      <w:r>
        <w:t xml:space="preserve">    (SignalType, Seq[UssSignal])</w:t>
      </w:r>
    </w:p>
    <w:p>
      <w:pPr>
        <w:jc w:val="both"/>
      </w:pPr>
      <w:r>
        <w:t xml:space="preserve">  ]],</w:t>
      </w:r>
    </w:p>
    <w:p>
      <w:pPr>
        <w:jc w:val="both"/>
      </w:pPr>
      <w:r>
        <w:t xml:space="preserve">  override val timeoutConfig: TimeoutConfig,</w:t>
      </w:r>
    </w:p>
    <w:p>
      <w:pPr>
        <w:jc w:val="both"/>
      </w:pPr>
      <w:r>
        <w:t xml:space="preserve">  globalStats: StatsReceiver)</w:t>
      </w:r>
    </w:p>
    <w:p>
      <w:pPr>
        <w:jc w:val="both"/>
      </w:pPr>
      <w:r>
        <w:t xml:space="preserve">    extends SourceSignalFetcher {</w:t>
      </w:r>
    </w:p>
    <w:p>
      <w:pPr>
        <w:jc w:val="both"/>
      </w:pPr>
      <w:r/>
    </w:p>
    <w:p>
      <w:pPr>
        <w:jc w:val="both"/>
      </w:pPr>
      <w:r>
        <w:t xml:space="preserve">  override protected val stats: StatsReceiver = globalStats.scope(identifier)</w:t>
      </w:r>
    </w:p>
    <w:p>
      <w:pPr>
        <w:jc w:val="both"/>
      </w:pPr>
      <w:r>
        <w:t xml:space="preserve">  override type SignalConvertType = UssSignal</w:t>
      </w:r>
    </w:p>
    <w:p>
      <w:pPr>
        <w:jc w:val="both"/>
      </w:pPr>
      <w:r/>
    </w:p>
    <w:p>
      <w:pPr>
        <w:jc w:val="both"/>
      </w:pPr>
      <w:r>
        <w:t xml:space="preserve">  // always enable USS call. We have fine-grained FS to decider which signal to fetch</w:t>
      </w:r>
    </w:p>
    <w:p>
      <w:pPr>
        <w:jc w:val="both"/>
      </w:pPr>
      <w:r>
        <w:t xml:space="preserve">  override def isEnabled(query: FetcherQuery): Boolean = true</w:t>
      </w:r>
    </w:p>
    <w:p>
      <w:pPr>
        <w:jc w:val="both"/>
      </w:pPr>
      <w:r/>
    </w:p>
    <w:p>
      <w:pPr>
        <w:jc w:val="both"/>
      </w:pPr>
      <w:r>
        <w:t xml:space="preserve">  override def fetchAndProcess(</w:t>
      </w:r>
    </w:p>
    <w:p>
      <w:pPr>
        <w:jc w:val="both"/>
      </w:pPr>
      <w:r>
        <w:t xml:space="preserve">    query: FetcherQuery,</w:t>
      </w:r>
    </w:p>
    <w:p>
      <w:pPr>
        <w:jc w:val="both"/>
      </w:pPr>
      <w:r>
        <w:t xml:space="preserve">  ): Future[Option[Seq[SourceInfo]]] = {</w:t>
      </w:r>
    </w:p>
    <w:p>
      <w:pPr>
        <w:jc w:val="both"/>
      </w:pPr>
      <w:r>
        <w:t xml:space="preserve">    // Fetch raw signals</w:t>
      </w:r>
    </w:p>
    <w:p>
      <w:pPr>
        <w:jc w:val="both"/>
      </w:pPr>
      <w:r>
        <w:t xml:space="preserve">    val rawSignals = ussStore.get(UssStore.Query(query.userId, query.params, query.product)).map {</w:t>
      </w:r>
    </w:p>
    <w:p>
      <w:pPr>
        <w:jc w:val="both"/>
      </w:pPr>
      <w:r>
        <w:t xml:space="preserve">      _.map {</w:t>
      </w:r>
    </w:p>
    <w:p>
      <w:pPr>
        <w:jc w:val="both"/>
      </w:pPr>
      <w:r>
        <w:t xml:space="preserve">        _.map {</w:t>
      </w:r>
    </w:p>
    <w:p>
      <w:pPr>
        <w:jc w:val="both"/>
      </w:pPr>
      <w:r>
        <w:t xml:space="preserve">          case (signalType, signals) =&gt;</w:t>
      </w:r>
    </w:p>
    <w:p>
      <w:pPr>
        <w:jc w:val="both"/>
      </w:pPr>
      <w:r>
        <w:t xml:space="preserve">            trackUssSignalStatsPerSignalType(query, signalType, signals)</w:t>
      </w:r>
    </w:p>
    <w:p>
      <w:pPr>
        <w:jc w:val="both"/>
      </w:pPr>
      <w:r>
        <w:t xml:space="preserve">            (signalType, signals)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Process signals:</w:t>
      </w:r>
    </w:p>
    <w:p>
      <w:pPr>
        <w:jc w:val="both"/>
      </w:pPr>
      <w:r>
        <w:t xml:space="preserve">     * Transform a Seq of USS Signals with signalType specified to a Seq of SourceInfo</w:t>
      </w:r>
    </w:p>
    <w:p>
      <w:pPr>
        <w:jc w:val="both"/>
      </w:pPr>
      <w:r>
        <w:t xml:space="preserve">     * We do case match to make sure the SignalType can correctly map to a SourceType defined in CrMixer</w:t>
      </w:r>
    </w:p>
    <w:p>
      <w:pPr>
        <w:jc w:val="both"/>
      </w:pPr>
      <w:r>
        <w:t xml:space="preserve">     * and it should be simplified.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rawSignals.map {</w:t>
      </w:r>
    </w:p>
    <w:p>
      <w:pPr>
        <w:jc w:val="both"/>
      </w:pPr>
      <w:r>
        <w:t xml:space="preserve">      _.map { nestedSignal =&gt;</w:t>
      </w:r>
    </w:p>
    <w:p>
      <w:pPr>
        <w:jc w:val="both"/>
      </w:pPr>
      <w:r>
        <w:t xml:space="preserve">        val sourceInfoList = nestedSignal.flatMap {</w:t>
      </w:r>
    </w:p>
    <w:p>
      <w:pPr>
        <w:jc w:val="both"/>
      </w:pPr>
      <w:r>
        <w:t xml:space="preserve">          case (signalType, ussSignals) =&gt;</w:t>
      </w:r>
    </w:p>
    <w:p>
      <w:pPr>
        <w:jc w:val="both"/>
      </w:pPr>
      <w:r>
        <w:t xml:space="preserve">            signalType match {</w:t>
      </w:r>
    </w:p>
    <w:p>
      <w:pPr>
        <w:jc w:val="both"/>
      </w:pPr>
      <w:r>
        <w:t xml:space="preserve">              case SignalType.TweetFavorite =&gt;</w:t>
      </w:r>
    </w:p>
    <w:p>
      <w:pPr>
        <w:jc w:val="both"/>
      </w:pPr>
      <w:r>
        <w:t xml:space="preserve">                convertSourceInfo(sourceType = SourceType.TweetFavorite, signals = ussSignals)</w:t>
      </w:r>
    </w:p>
    <w:p>
      <w:pPr>
        <w:jc w:val="both"/>
      </w:pPr>
      <w:r>
        <w:t xml:space="preserve">              case SignalType.Retweet =&gt;</w:t>
      </w:r>
    </w:p>
    <w:p>
      <w:pPr>
        <w:jc w:val="both"/>
      </w:pPr>
      <w:r>
        <w:t xml:space="preserve">                convertSourceInfo(sourceType = SourceType.Retweet, signals = ussSignals)</w:t>
      </w:r>
    </w:p>
    <w:p>
      <w:pPr>
        <w:jc w:val="both"/>
      </w:pPr>
      <w:r>
        <w:t xml:space="preserve">              case SignalType.Reply =&gt;</w:t>
      </w:r>
    </w:p>
    <w:p>
      <w:pPr>
        <w:jc w:val="both"/>
      </w:pPr>
      <w:r>
        <w:t xml:space="preserve">                convertSourceInfo(sourceType = SourceType.Reply, signals = ussSignals)</w:t>
      </w:r>
    </w:p>
    <w:p>
      <w:pPr>
        <w:jc w:val="both"/>
      </w:pPr>
      <w:r>
        <w:t xml:space="preserve">              case SignalType.OriginalTweet =&gt;</w:t>
      </w:r>
    </w:p>
    <w:p>
      <w:pPr>
        <w:jc w:val="both"/>
      </w:pPr>
      <w:r>
        <w:t xml:space="preserve">                convertSourceInfo(sourceType = SourceType.OriginalTweet, signals = ussSignals)</w:t>
      </w:r>
    </w:p>
    <w:p>
      <w:pPr>
        <w:jc w:val="both"/>
      </w:pPr>
      <w:r>
        <w:t xml:space="preserve">              case SignalType.AccountFollow =&gt;</w:t>
      </w:r>
    </w:p>
    <w:p>
      <w:pPr>
        <w:jc w:val="both"/>
      </w:pPr>
      <w:r>
        <w:t xml:space="preserve">                convertSourceInfo(sourceType = SourceType.UserFollow, signals = ussSignals)</w:t>
      </w:r>
    </w:p>
    <w:p>
      <w:pPr>
        <w:jc w:val="both"/>
      </w:pPr>
      <w:r>
        <w:t xml:space="preserve">              case SignalType.RepeatedProfileVisit180dMinVisit6V1 |</w:t>
      </w:r>
    </w:p>
    <w:p>
      <w:pPr>
        <w:jc w:val="both"/>
      </w:pPr>
      <w:r>
        <w:t xml:space="preserve">                  SignalType.RepeatedProfileVisit90dMinVisit6V1 |</w:t>
      </w:r>
    </w:p>
    <w:p>
      <w:pPr>
        <w:jc w:val="both"/>
      </w:pPr>
      <w:r>
        <w:t xml:space="preserve">                  SignalType.RepeatedProfileVisit14dMinVisit2V1 =&gt;</w:t>
      </w:r>
    </w:p>
    <w:p>
      <w:pPr>
        <w:jc w:val="both"/>
      </w:pPr>
      <w:r>
        <w:t xml:space="preserve">                convertSourceInfo(</w:t>
      </w:r>
    </w:p>
    <w:p>
      <w:pPr>
        <w:jc w:val="both"/>
      </w:pPr>
      <w:r>
        <w:t xml:space="preserve">                  sourceType = SourceType.UserRepeatedProfileVisit,</w:t>
      </w:r>
    </w:p>
    <w:p>
      <w:pPr>
        <w:jc w:val="both"/>
      </w:pPr>
      <w:r>
        <w:t xml:space="preserve">                  signals = ussSignals)</w:t>
      </w:r>
    </w:p>
    <w:p>
      <w:pPr>
        <w:jc w:val="both"/>
      </w:pPr>
      <w:r>
        <w:t xml:space="preserve">              case SignalType.NotificationOpenAndClickV1 =&gt;</w:t>
      </w:r>
    </w:p>
    <w:p>
      <w:pPr>
        <w:jc w:val="both"/>
      </w:pPr>
      <w:r>
        <w:t xml:space="preserve">                convertSourceInfo(sourceType = SourceType.NotificationClick, signals = ussSignals)</w:t>
      </w:r>
    </w:p>
    <w:p>
      <w:pPr>
        <w:jc w:val="both"/>
      </w:pPr>
      <w:r>
        <w:t xml:space="preserve">              case SignalType.TweetShareV1 =&gt;</w:t>
      </w:r>
    </w:p>
    <w:p>
      <w:pPr>
        <w:jc w:val="both"/>
      </w:pPr>
      <w:r>
        <w:t xml:space="preserve">                convertSourceInfo(sourceType = SourceType.TweetShare, signals = ussSignals)</w:t>
      </w:r>
    </w:p>
    <w:p>
      <w:pPr>
        <w:jc w:val="both"/>
      </w:pPr>
      <w:r>
        <w:t xml:space="preserve">              case SignalType.RealGraphOon =&gt;</w:t>
      </w:r>
    </w:p>
    <w:p>
      <w:pPr>
        <w:jc w:val="both"/>
      </w:pPr>
      <w:r>
        <w:t xml:space="preserve">                convertSourceInfo(sourceType = SourceType.RealGraphOon, signals = ussSignals)</w:t>
      </w:r>
    </w:p>
    <w:p>
      <w:pPr>
        <w:jc w:val="both"/>
      </w:pPr>
      <w:r>
        <w:t xml:space="preserve">              case SignalType.GoodTweetClick | SignalType.GoodTweetClick5s |</w:t>
      </w:r>
    </w:p>
    <w:p>
      <w:pPr>
        <w:jc w:val="both"/>
      </w:pPr>
      <w:r>
        <w:t xml:space="preserve">                  SignalType.GoodTweetClick10s | SignalType.GoodTweetClick30s =&gt;</w:t>
      </w:r>
    </w:p>
    <w:p>
      <w:pPr>
        <w:jc w:val="both"/>
      </w:pPr>
      <w:r>
        <w:t xml:space="preserve">                convertSourceInfo(sourceType = SourceType.GoodTweetClick, signals = ussSignals)</w:t>
      </w:r>
    </w:p>
    <w:p>
      <w:pPr>
        <w:jc w:val="both"/>
      </w:pPr>
      <w:r>
        <w:t xml:space="preserve">              case SignalType.VideoView90dPlayback50V1 =&gt;</w:t>
      </w:r>
    </w:p>
    <w:p>
      <w:pPr>
        <w:jc w:val="both"/>
      </w:pPr>
      <w:r>
        <w:t xml:space="preserve">                convertSourceInfo(</w:t>
      </w:r>
    </w:p>
    <w:p>
      <w:pPr>
        <w:jc w:val="both"/>
      </w:pPr>
      <w:r>
        <w:t xml:space="preserve">                  sourceType = SourceType.VideoTweetPlayback50,</w:t>
      </w:r>
    </w:p>
    <w:p>
      <w:pPr>
        <w:jc w:val="both"/>
      </w:pPr>
      <w:r>
        <w:t xml:space="preserve">                  signals = ussSignals)</w:t>
      </w:r>
    </w:p>
    <w:p>
      <w:pPr>
        <w:jc w:val="both"/>
      </w:pPr>
      <w:r>
        <w:t xml:space="preserve">              case SignalType.VideoView90dQualityV1 =&gt;</w:t>
      </w:r>
    </w:p>
    <w:p>
      <w:pPr>
        <w:jc w:val="both"/>
      </w:pPr>
      <w:r>
        <w:t xml:space="preserve">                convertSourceInfo(</w:t>
      </w:r>
    </w:p>
    <w:p>
      <w:pPr>
        <w:jc w:val="both"/>
      </w:pPr>
      <w:r>
        <w:t xml:space="preserve">                  sourceType = SourceType.VideoTweetQualityView,</w:t>
      </w:r>
    </w:p>
    <w:p>
      <w:pPr>
        <w:jc w:val="both"/>
      </w:pPr>
      <w:r>
        <w:t xml:space="preserve">                  signals = ussSignals)</w:t>
      </w:r>
    </w:p>
    <w:p>
      <w:pPr>
        <w:jc w:val="both"/>
      </w:pPr>
      <w:r>
        <w:t xml:space="preserve">              case SignalType.GoodProfileClick | SignalType.GoodProfileClick20s |</w:t>
      </w:r>
    </w:p>
    <w:p>
      <w:pPr>
        <w:jc w:val="both"/>
      </w:pPr>
      <w:r>
        <w:t xml:space="preserve">                  SignalType.GoodProfileClick30s =&gt;</w:t>
      </w:r>
    </w:p>
    <w:p>
      <w:pPr>
        <w:jc w:val="both"/>
      </w:pPr>
      <w:r>
        <w:t xml:space="preserve">                convertSourceInfo(sourceType = SourceType.GoodProfileClick, signals = ussSignals)</w:t>
      </w:r>
    </w:p>
    <w:p>
      <w:pPr>
        <w:jc w:val="both"/>
      </w:pPr>
      <w:r>
        <w:t xml:space="preserve">              // negative signals</w:t>
      </w:r>
    </w:p>
    <w:p>
      <w:pPr>
        <w:jc w:val="both"/>
      </w:pPr>
      <w:r>
        <w:t xml:space="preserve">              case SignalType.AccountBlock =&gt;</w:t>
      </w:r>
    </w:p>
    <w:p>
      <w:pPr>
        <w:jc w:val="both"/>
      </w:pPr>
      <w:r>
        <w:t xml:space="preserve">                convertSourceInfo(sourceType = SourceType.AccountBlock, signals = ussSignals)</w:t>
      </w:r>
    </w:p>
    <w:p>
      <w:pPr>
        <w:jc w:val="both"/>
      </w:pPr>
      <w:r>
        <w:t xml:space="preserve">              case SignalType.AccountMute =&gt;</w:t>
      </w:r>
    </w:p>
    <w:p>
      <w:pPr>
        <w:jc w:val="both"/>
      </w:pPr>
      <w:r>
        <w:t xml:space="preserve">                convertSourceInfo(sourceType = SourceType.AccountMute, signals = ussSignals)</w:t>
      </w:r>
    </w:p>
    <w:p>
      <w:pPr>
        <w:jc w:val="both"/>
      </w:pPr>
      <w:r>
        <w:t xml:space="preserve">              case SignalType.TweetReport =&gt;</w:t>
      </w:r>
    </w:p>
    <w:p>
      <w:pPr>
        <w:jc w:val="both"/>
      </w:pPr>
      <w:r>
        <w:t xml:space="preserve">                convertSourceInfo(sourceType = SourceType.TweetReport, signals = ussSignals)</w:t>
      </w:r>
    </w:p>
    <w:p>
      <w:pPr>
        <w:jc w:val="both"/>
      </w:pPr>
      <w:r>
        <w:t xml:space="preserve">              case SignalType.TweetDontLike =&gt;</w:t>
      </w:r>
    </w:p>
    <w:p>
      <w:pPr>
        <w:jc w:val="both"/>
      </w:pPr>
      <w:r>
        <w:t xml:space="preserve">                convertSourceInfo(sourceType = SourceType.TweetDontLike, signals = ussSignals)</w:t>
      </w:r>
    </w:p>
    <w:p>
      <w:pPr>
        <w:jc w:val="both"/>
      </w:pPr>
      <w:r>
        <w:t xml:space="preserve">              // Aggregated Signals</w:t>
      </w:r>
    </w:p>
    <w:p>
      <w:pPr>
        <w:jc w:val="both"/>
      </w:pPr>
      <w:r>
        <w:t xml:space="preserve">              case SignalType.TweetBasedUnifiedEngagementWeightedSignal |</w:t>
      </w:r>
    </w:p>
    <w:p>
      <w:pPr>
        <w:jc w:val="both"/>
      </w:pPr>
      <w:r>
        <w:t xml:space="preserve">                  SignalType.TweetBasedUnifiedUniformSignal =&gt;</w:t>
      </w:r>
    </w:p>
    <w:p>
      <w:pPr>
        <w:jc w:val="both"/>
      </w:pPr>
      <w:r>
        <w:t xml:space="preserve">                convertSourceInfo(sourceType = SourceType.TweetAggregation, signals = ussSignals)</w:t>
      </w:r>
    </w:p>
    <w:p>
      <w:pPr>
        <w:jc w:val="both"/>
      </w:pPr>
      <w:r>
        <w:t xml:space="preserve">              case SignalType.ProducerBasedUnifiedEngagementWeightedSignal |</w:t>
      </w:r>
    </w:p>
    <w:p>
      <w:pPr>
        <w:jc w:val="both"/>
      </w:pPr>
      <w:r>
        <w:t xml:space="preserve">                  SignalType.ProducerBasedUnifiedUniformSignal =&gt;</w:t>
      </w:r>
    </w:p>
    <w:p>
      <w:pPr>
        <w:jc w:val="both"/>
      </w:pPr>
      <w:r>
        <w:t xml:space="preserve">                convertSourceInfo(sourceType = SourceType.ProducerAggregation, signals = ussSignals)</w:t>
      </w:r>
    </w:p>
    <w:p>
      <w:pPr>
        <w:jc w:val="both"/>
      </w:pPr>
      <w:r/>
    </w:p>
    <w:p>
      <w:pPr>
        <w:jc w:val="both"/>
      </w:pPr>
      <w:r>
        <w:t xml:space="preserve">              // Default</w:t>
      </w:r>
    </w:p>
    <w:p>
      <w:pPr>
        <w:jc w:val="both"/>
      </w:pPr>
      <w:r>
        <w:t xml:space="preserve">              case _ =&gt;</w:t>
      </w:r>
    </w:p>
    <w:p>
      <w:pPr>
        <w:jc w:val="both"/>
      </w:pPr>
      <w:r>
        <w:t xml:space="preserve">                Seq.empty[SourceInfo]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sourceInfoList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convertSourceInfo(</w:t>
      </w:r>
    </w:p>
    <w:p>
      <w:pPr>
        <w:jc w:val="both"/>
      </w:pPr>
      <w:r>
        <w:t xml:space="preserve">    sourceType: SourceType,</w:t>
      </w:r>
    </w:p>
    <w:p>
      <w:pPr>
        <w:jc w:val="both"/>
      </w:pPr>
      <w:r>
        <w:t xml:space="preserve">    signals: Seq[SignalConvertType]</w:t>
      </w:r>
    </w:p>
    <w:p>
      <w:pPr>
        <w:jc w:val="both"/>
      </w:pPr>
      <w:r>
        <w:t xml:space="preserve">  ): Seq[SourceInfo] = {</w:t>
      </w:r>
    </w:p>
    <w:p>
      <w:pPr>
        <w:jc w:val="both"/>
      </w:pPr>
      <w:r>
        <w:t xml:space="preserve">    signals.map { signal =&gt;</w:t>
      </w:r>
    </w:p>
    <w:p>
      <w:pPr>
        <w:jc w:val="both"/>
      </w:pPr>
      <w:r>
        <w:t xml:space="preserve">      SourceInfo(</w:t>
      </w:r>
    </w:p>
    <w:p>
      <w:pPr>
        <w:jc w:val="both"/>
      </w:pPr>
      <w:r>
        <w:t xml:space="preserve">        sourceType = sourceType,</w:t>
      </w:r>
    </w:p>
    <w:p>
      <w:pPr>
        <w:jc w:val="both"/>
      </w:pPr>
      <w:r>
        <w:t xml:space="preserve">        internalId = signal.targetInternalId.getOrElse(</w:t>
      </w:r>
    </w:p>
    <w:p>
      <w:pPr>
        <w:jc w:val="both"/>
      </w:pPr>
      <w:r>
        <w:t xml:space="preserve">          throw new IllegalArgumentException(</w:t>
      </w:r>
    </w:p>
    <w:p>
      <w:pPr>
        <w:jc w:val="both"/>
      </w:pPr>
      <w:r>
        <w:t xml:space="preserve">            s"${sourceType.toString} Signal does not have internalId")),</w:t>
      </w:r>
    </w:p>
    <w:p>
      <w:pPr>
        <w:jc w:val="both"/>
      </w:pPr>
      <w:r>
        <w:t xml:space="preserve">        sourceEventTime =</w:t>
      </w:r>
    </w:p>
    <w:p>
      <w:pPr>
        <w:jc w:val="both"/>
      </w:pPr>
      <w:r>
        <w:t xml:space="preserve">          if (signal.timestamp == 0L) None else Some(Time.fromMilliseconds(signal.timestamp))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trackUssSignalStatsPerSignalType(</w:t>
      </w:r>
    </w:p>
    <w:p>
      <w:pPr>
        <w:jc w:val="both"/>
      </w:pPr>
      <w:r>
        <w:t xml:space="preserve">    query: FetcherQuery,</w:t>
      </w:r>
    </w:p>
    <w:p>
      <w:pPr>
        <w:jc w:val="both"/>
      </w:pPr>
      <w:r>
        <w:t xml:space="preserve">    signalType: SignalType,</w:t>
      </w:r>
    </w:p>
    <w:p>
      <w:pPr>
        <w:jc w:val="both"/>
      </w:pPr>
      <w:r>
        <w:t xml:space="preserve">    ussSignals: Seq[UssSignal]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productScopedStats = stats.scope(query.product.originalName)</w:t>
      </w:r>
    </w:p>
    <w:p>
      <w:pPr>
        <w:jc w:val="both"/>
      </w:pPr>
      <w:r>
        <w:t xml:space="preserve">    val productUserStateScopedStats = productScopedStats.scope(query.userState.toString)</w:t>
      </w:r>
    </w:p>
    <w:p>
      <w:pPr>
        <w:jc w:val="both"/>
      </w:pPr>
      <w:r>
        <w:t xml:space="preserve">    val productStats = productScopedStats.scope(signalType.toString)</w:t>
      </w:r>
    </w:p>
    <w:p>
      <w:pPr>
        <w:jc w:val="both"/>
      </w:pPr>
      <w:r>
        <w:t xml:space="preserve">    val productUserStateStats = productUserStateScopedStats.scope(signalType.toString)</w:t>
      </w:r>
    </w:p>
    <w:p>
      <w:pPr>
        <w:jc w:val="both"/>
      </w:pPr>
      <w:r/>
    </w:p>
    <w:p>
      <w:pPr>
        <w:jc w:val="both"/>
      </w:pPr>
      <w:r>
        <w:t xml:space="preserve">    productStats.counter(Success).incr()</w:t>
      </w:r>
    </w:p>
    <w:p>
      <w:pPr>
        <w:jc w:val="both"/>
      </w:pPr>
      <w:r>
        <w:t xml:space="preserve">    productUserStateStats.counter(Success).incr()</w:t>
      </w:r>
    </w:p>
    <w:p>
      <w:pPr>
        <w:jc w:val="both"/>
      </w:pPr>
      <w:r>
        <w:t xml:space="preserve">    val size = ussSignals.size</w:t>
      </w:r>
    </w:p>
    <w:p>
      <w:pPr>
        <w:jc w:val="both"/>
      </w:pPr>
      <w:r>
        <w:t xml:space="preserve">    productStats.stat(Size).add(size)</w:t>
      </w:r>
    </w:p>
    <w:p>
      <w:pPr>
        <w:jc w:val="both"/>
      </w:pPr>
      <w:r>
        <w:t xml:space="preserve">    productUserStateStats.stat(Size).add(size)</w:t>
      </w:r>
    </w:p>
    <w:p>
      <w:pPr>
        <w:jc w:val="both"/>
      </w:pPr>
      <w:r>
        <w:t xml:space="preserve">    if (size == 0) {</w:t>
      </w:r>
    </w:p>
    <w:p>
      <w:pPr>
        <w:jc w:val="both"/>
      </w:pPr>
      <w:r>
        <w:t xml:space="preserve">      productStats.counter(Empty).incr()</w:t>
      </w:r>
    </w:p>
    <w:p>
      <w:pPr>
        <w:jc w:val="both"/>
      </w:pPr>
      <w:r>
        <w:t xml:space="preserve">      productUserStateStats.counter(Empty).incr()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