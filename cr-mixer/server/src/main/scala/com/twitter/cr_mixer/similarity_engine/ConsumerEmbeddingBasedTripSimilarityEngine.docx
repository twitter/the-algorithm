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com.twitter.cr_mixer.model.TripTweetWithScore</w:t>
      </w:r>
    </w:p>
    <w:p>
      <w:pPr>
        <w:jc w:val="both"/>
      </w:pPr>
      <w:r>
        <w:t>import com.twitter.cr_mixer.param.ConsumerEmbeddingBasedTripParams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com.twitter.trends.trip_v1.trip_tweets.thriftscala.Cluster</w:t>
      </w:r>
    </w:p>
    <w:p>
      <w:pPr>
        <w:jc w:val="both"/>
      </w:pPr>
      <w:r>
        <w:t>import com.twitter.trends.trip_v1.trip_tweets.thriftscala.ClusterDomain</w:t>
      </w:r>
    </w:p>
    <w:p>
      <w:pPr>
        <w:jc w:val="both"/>
      </w:pPr>
      <w:r>
        <w:t>import com.twitter.trends.trip_v1.trip_tweets.thriftscala.TripTweet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TripEngineQuery(</w:t>
      </w:r>
    </w:p>
    <w:p>
      <w:pPr>
        <w:jc w:val="both"/>
      </w:pPr>
      <w:r>
        <w:t xml:space="preserve">  modelId: String,</w:t>
      </w:r>
    </w:p>
    <w:p>
      <w:pPr>
        <w:jc w:val="both"/>
      </w:pPr>
      <w:r>
        <w:t xml:space="preserve">  sourceId: InternalId,</w:t>
      </w:r>
    </w:p>
    <w:p>
      <w:pPr>
        <w:jc w:val="both"/>
      </w:pPr>
      <w:r>
        <w:t xml:space="preserve">  tripSourceId: String,</w:t>
      </w:r>
    </w:p>
    <w:p>
      <w:pPr>
        <w:jc w:val="both"/>
      </w:pPr>
      <w:r>
        <w:t xml:space="preserve">  maxResult: Int,</w:t>
      </w:r>
    </w:p>
    <w:p>
      <w:pPr>
        <w:jc w:val="both"/>
      </w:pPr>
      <w:r>
        <w:t xml:space="preserve">  params: Params)</w:t>
      </w:r>
    </w:p>
    <w:p>
      <w:pPr>
        <w:jc w:val="both"/>
      </w:pPr>
      <w:r/>
    </w:p>
    <w:p>
      <w:pPr>
        <w:jc w:val="both"/>
      </w:pPr>
      <w:r>
        <w:t>case class ConsumerEmbeddingBasedTripSimilarityEngine(</w:t>
      </w:r>
    </w:p>
    <w:p>
      <w:pPr>
        <w:jc w:val="both"/>
      </w:pPr>
      <w:r>
        <w:t xml:space="preserve">  embeddingStoreLookUpMap: Map[String, ReadableStore[UserId, SimClustersEmbedding]],</w:t>
      </w:r>
    </w:p>
    <w:p>
      <w:pPr>
        <w:jc w:val="both"/>
      </w:pPr>
      <w:r>
        <w:t xml:space="preserve">  tripCandidateSource: ReadableStore[TripDomain, Seq[TripTweet]],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ReadableStore[TripEngineQuery, Seq[TripTweetWithScore]] {</w:t>
      </w:r>
    </w:p>
    <w:p>
      <w:pPr>
        <w:jc w:val="both"/>
      </w:pPr>
      <w:r>
        <w:t xml:space="preserve">  import ConsumerEmbeddingBasedTripSimilarityEngine._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statsReceiver.scope(name)</w:t>
      </w:r>
    </w:p>
    <w:p>
      <w:pPr>
        <w:jc w:val="both"/>
      </w:pPr>
      <w:r>
        <w:t xml:space="preserve">  private def fetchTopClusters(query: TripEngineQuery): Future[Option[Seq[ClusterId]]]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InternalId.UserId(userId) =&gt;</w:t>
      </w:r>
    </w:p>
    <w:p>
      <w:pPr>
        <w:jc w:val="both"/>
      </w:pPr>
      <w:r>
        <w:t xml:space="preserve">        val embeddingStore = embeddingStoreLookUpMap.getOrElse(</w:t>
      </w:r>
    </w:p>
    <w:p>
      <w:pPr>
        <w:jc w:val="both"/>
      </w:pPr>
      <w:r>
        <w:t xml:space="preserve">          query.modelId,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s"${this.getClass.getSimpleName}: " +</w:t>
      </w:r>
    </w:p>
    <w:p>
      <w:pPr>
        <w:jc w:val="both"/>
      </w:pPr>
      <w:r>
        <w:t xml:space="preserve">              s"ModelId ${query.modelId} does not exist for embeddingStore"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embeddingStore.get(userId).map(_.map(_.topClusterIds(MaxClusters)))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topClusters: Seq[ClusterId],</w:t>
      </w:r>
    </w:p>
    <w:p>
      <w:pPr>
        <w:jc w:val="both"/>
      </w:pPr>
      <w:r>
        <w:t xml:space="preserve">    tripSourceId: String</w:t>
      </w:r>
    </w:p>
    <w:p>
      <w:pPr>
        <w:jc w:val="both"/>
      </w:pPr>
      <w:r>
        <w:t xml:space="preserve">  ): Future[Seq[Seq[TripTweetWithScore]]]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topClusters.map { clusterId =&gt;</w:t>
      </w:r>
    </w:p>
    <w:p>
      <w:pPr>
        <w:jc w:val="both"/>
      </w:pPr>
      <w:r>
        <w:t xml:space="preserve">          tripCandidateSource</w:t>
      </w:r>
    </w:p>
    <w:p>
      <w:pPr>
        <w:jc w:val="both"/>
      </w:pPr>
      <w:r>
        <w:t xml:space="preserve">            .get(</w:t>
      </w:r>
    </w:p>
    <w:p>
      <w:pPr>
        <w:jc w:val="both"/>
      </w:pPr>
      <w:r>
        <w:t xml:space="preserve">              TripDomain(</w:t>
      </w:r>
    </w:p>
    <w:p>
      <w:pPr>
        <w:jc w:val="both"/>
      </w:pPr>
      <w:r>
        <w:t xml:space="preserve">                sourceId = tripSourceId,</w:t>
      </w:r>
    </w:p>
    <w:p>
      <w:pPr>
        <w:jc w:val="both"/>
      </w:pPr>
      <w:r>
        <w:t xml:space="preserve">                clusterDomain = Some(</w:t>
      </w:r>
    </w:p>
    <w:p>
      <w:pPr>
        <w:jc w:val="both"/>
      </w:pPr>
      <w:r>
        <w:t xml:space="preserve">                  ClusterDomain(simCluster = Some(Cluster(clusterIntId = Some(clusterId))))))).map {</w:t>
      </w:r>
    </w:p>
    <w:p>
      <w:pPr>
        <w:jc w:val="both"/>
      </w:pPr>
      <w:r>
        <w:t xml:space="preserve">              _.map {</w:t>
      </w:r>
    </w:p>
    <w:p>
      <w:pPr>
        <w:jc w:val="both"/>
      </w:pPr>
      <w:r>
        <w:t xml:space="preserve">                _.collect {</w:t>
      </w:r>
    </w:p>
    <w:p>
      <w:pPr>
        <w:jc w:val="both"/>
      </w:pPr>
      <w:r>
        <w:t xml:space="preserve">                  case TripTweet(tweetId, score) =&gt;</w:t>
      </w:r>
    </w:p>
    <w:p>
      <w:pPr>
        <w:jc w:val="both"/>
      </w:pPr>
      <w:r>
        <w:t xml:space="preserve">                    TripTweetWithScore(tweetId, score)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}.getOrElse(Seq.empty).take(MaxNumResultsPerCluster)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get(engineQuery: TripEngineQuery): Future[Option[Seq[TripTweetWithScore]]] = {</w:t>
      </w:r>
    </w:p>
    <w:p>
      <w:pPr>
        <w:jc w:val="both"/>
      </w:pPr>
      <w:r>
        <w:t xml:space="preserve">    val fetchTopClustersStat = scopedStats.scope(engineQuery.modelId).scope("fetchTopClusters")</w:t>
      </w:r>
    </w:p>
    <w:p>
      <w:pPr>
        <w:jc w:val="both"/>
      </w:pPr>
      <w:r>
        <w:t xml:space="preserve">    val fetchCandidatesStat = scopedStats.scope(engineQuery.modelId).scope("fetchCandidates")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topClustersOpt &lt;- StatsUtil.trackOptionStats(fetchTopClustersStat) {</w:t>
      </w:r>
    </w:p>
    <w:p>
      <w:pPr>
        <w:jc w:val="both"/>
      </w:pPr>
      <w:r>
        <w:t xml:space="preserve">        fetchTopClusters(engineQuery)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candidates &lt;- StatsUtil.trackItemsStats(fetchCandidatesStat) {</w:t>
      </w:r>
    </w:p>
    <w:p>
      <w:pPr>
        <w:jc w:val="both"/>
      </w:pPr>
      <w:r>
        <w:t xml:space="preserve">        topClustersOpt match {</w:t>
      </w:r>
    </w:p>
    <w:p>
      <w:pPr>
        <w:jc w:val="both"/>
      </w:pPr>
      <w:r>
        <w:t xml:space="preserve">          case Some(topClusters) =&gt; fetchCandidates(topClusters, engineQuery.tripSourceId)</w:t>
      </w:r>
    </w:p>
    <w:p>
      <w:pPr>
        <w:jc w:val="both"/>
      </w:pPr>
      <w:r>
        <w:t xml:space="preserve">          case None =&gt; Future.Nil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interleavedTweets = InterleaveUtil.interleave(candidates)</w:t>
      </w:r>
    </w:p>
    <w:p>
      <w:pPr>
        <w:jc w:val="both"/>
      </w:pPr>
      <w:r>
        <w:t xml:space="preserve">      val dedupCandidates = interleavedTweets</w:t>
      </w:r>
    </w:p>
    <w:p>
      <w:pPr>
        <w:jc w:val="both"/>
      </w:pPr>
      <w:r>
        <w:t xml:space="preserve">        .groupBy(_.tweetId).flatMap {</w:t>
      </w:r>
    </w:p>
    <w:p>
      <w:pPr>
        <w:jc w:val="both"/>
      </w:pPr>
      <w:r>
        <w:t xml:space="preserve">          case (_, tweetWithScoreSeq) =&gt; tweetWithScoreSeq.sortBy(-_.score).take(1)</w:t>
      </w:r>
    </w:p>
    <w:p>
      <w:pPr>
        <w:jc w:val="both"/>
      </w:pPr>
      <w:r>
        <w:t xml:space="preserve">        }.toSeq.take(engineQuery.maxResult)</w:t>
      </w:r>
    </w:p>
    <w:p>
      <w:pPr>
        <w:jc w:val="both"/>
      </w:pPr>
      <w:r>
        <w:t xml:space="preserve">      Some(dedupCandidates)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ConsumerEmbeddingBasedTripSimilarityEngine {</w:t>
      </w:r>
    </w:p>
    <w:p>
      <w:pPr>
        <w:jc w:val="both"/>
      </w:pPr>
      <w:r>
        <w:t xml:space="preserve">  private val MaxClusters: Int = 8</w:t>
      </w:r>
    </w:p>
    <w:p>
      <w:pPr>
        <w:jc w:val="both"/>
      </w:pPr>
      <w:r>
        <w:t xml:space="preserve">  private val MaxNumResultsPerCluster: Int = 25</w:t>
      </w:r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modelId: String,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TripEngineQuery = {</w:t>
      </w:r>
    </w:p>
    <w:p>
      <w:pPr>
        <w:jc w:val="both"/>
      </w:pPr>
      <w:r>
        <w:t xml:space="preserve">    TripEngineQuery(</w:t>
      </w:r>
    </w:p>
    <w:p>
      <w:pPr>
        <w:jc w:val="both"/>
      </w:pPr>
      <w:r>
        <w:t xml:space="preserve">      modelId = modelId,</w:t>
      </w:r>
    </w:p>
    <w:p>
      <w:pPr>
        <w:jc w:val="both"/>
      </w:pPr>
      <w:r>
        <w:t xml:space="preserve">      sourceId = sourceId,</w:t>
      </w:r>
    </w:p>
    <w:p>
      <w:pPr>
        <w:jc w:val="both"/>
      </w:pPr>
      <w:r>
        <w:t xml:space="preserve">      tripSourceId = params(ConsumerEmbeddingBasedTripParams.SourceIdParam),</w:t>
      </w:r>
    </w:p>
    <w:p>
      <w:pPr>
        <w:jc w:val="both"/>
      </w:pPr>
      <w:r>
        <w:t xml:space="preserve">      maxResult = params(ConsumerEmbeddingBasedTripParams.MaxNumCandidatesParam),</w:t>
      </w:r>
    </w:p>
    <w:p>
      <w:pPr>
        <w:jc w:val="both"/>
      </w:pPr>
      <w:r>
        <w:t xml:space="preserve">      params =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