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com.twitter.cr_mixer.param.InterestedInParams</w:t>
      </w:r>
    </w:p>
    <w:p>
      <w:pPr>
        <w:jc w:val="both"/>
      </w:pPr>
      <w:r>
        <w:t>import com.twitter.cr_mixer.param.SimClustersANNParams</w:t>
      </w:r>
    </w:p>
    <w:p>
      <w:pPr>
        <w:jc w:val="both"/>
      </w:pPr>
      <w:r>
        <w:t>import com.twitter.cr_mixer.similarity_engine.EngineQuery</w:t>
      </w:r>
    </w:p>
    <w:p>
      <w:pPr>
        <w:jc w:val="both"/>
      </w:pPr>
      <w:r>
        <w:t>import com.twitter.cr_mixer.similarity_engine.SimClustersANNSimilarityEngine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com.twitter.cr_mixer.model.ModuleNames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for a given UserId that generates UserInterestedIn</w:t>
      </w:r>
    </w:p>
    <w:p>
      <w:pPr>
        <w:jc w:val="both"/>
      </w:pPr>
      <w:r>
        <w:t xml:space="preserve"> * from SimClustersANN. It will be a standalone CandidateGeneration class moving forward.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After the abstraction improvement (apply SimilarityEngine trait)</w:t>
      </w:r>
    </w:p>
    <w:p>
      <w:pPr>
        <w:jc w:val="both"/>
      </w:pPr>
      <w:r>
        <w:t xml:space="preserve"> * these CG will be subjected to change.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SimClustersInterestedInCandidateGeneration @Inject() (</w:t>
      </w:r>
    </w:p>
    <w:p>
      <w:pPr>
        <w:jc w:val="both"/>
      </w:pPr>
      <w:r>
        <w:t xml:space="preserve">  @Named(ModuleNames.SimClustersANNSimilarityEngine)</w:t>
      </w:r>
    </w:p>
    <w:p>
      <w:pPr>
        <w:jc w:val="both"/>
      </w:pPr>
      <w:r>
        <w:t xml:space="preserve">  simClustersANNSimilarityEngine: StandardSimilarityEngine[</w:t>
      </w:r>
    </w:p>
    <w:p>
      <w:pPr>
        <w:jc w:val="both"/>
      </w:pPr>
      <w:r>
        <w:t xml:space="preserve">    SimClustersANNSimilarityEngine.Query,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SimClustersInterestedInCandidateGeneration.Query,</w:t>
      </w:r>
    </w:p>
    <w:p>
      <w:pPr>
        <w:jc w:val="both"/>
      </w:pPr>
      <w:r>
        <w:t xml:space="preserve">      Seq[TweetWithCandidateGenerationInfo]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SimClustersInterestedInCandidateGeneration.Query</w:t>
      </w:r>
    </w:p>
    <w:p>
      <w:pPr>
        <w:jc w:val="both"/>
      </w:pPr>
      <w:r>
        <w:t xml:space="preserve">  ): Future[Option[Seq[Seq[TweetWithCandidateGenerationInfo]]]] = {</w:t>
      </w:r>
    </w:p>
    <w:p>
      <w:pPr>
        <w:jc w:val="both"/>
      </w:pPr>
      <w:r/>
    </w:p>
    <w:p>
      <w:pPr>
        <w:jc w:val="both"/>
      </w:pPr>
      <w:r>
        <w:t xml:space="preserve">    query.internalId match {</w:t>
      </w:r>
    </w:p>
    <w:p>
      <w:pPr>
        <w:jc w:val="both"/>
      </w:pPr>
      <w:r>
        <w:t xml:space="preserve">      case _: InternalId.UserId =&gt;</w:t>
      </w:r>
    </w:p>
    <w:p>
      <w:pPr>
        <w:jc w:val="both"/>
      </w:pPr>
      <w:r>
        <w:t xml:space="preserve">        StatsUtil.trackOptionItemsStats(fetchCandidatesStat) {</w:t>
      </w:r>
    </w:p>
    <w:p>
      <w:pPr>
        <w:jc w:val="both"/>
      </w:pPr>
      <w:r>
        <w:t xml:space="preserve">          // UserInterestedIn Queries</w:t>
      </w:r>
    </w:p>
    <w:p>
      <w:pPr>
        <w:jc w:val="both"/>
      </w:pPr>
      <w:r>
        <w:t xml:space="preserve">          val userInterestedInCandidateResultFut =</w:t>
      </w:r>
    </w:p>
    <w:p>
      <w:pPr>
        <w:jc w:val="both"/>
      </w:pPr>
      <w:r>
        <w:t xml:space="preserve">            if (query.enableUserInterestedIn &amp;&amp; query.enableProdSimClustersANNSimilarityEngine)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userInterestedInExperimentalSANNCandidateResultFut =</w:t>
      </w:r>
    </w:p>
    <w:p>
      <w:pPr>
        <w:jc w:val="both"/>
      </w:pPr>
      <w:r>
        <w:t xml:space="preserve">            if (query.enableUserInterestedIn &amp;&amp; query.enableExperimentalSimClustersANNSimilarityEngine)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query.interestedInExperimentalSimClustersANNQuery,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userInterestedInSANN1CandidateResultFut =</w:t>
      </w:r>
    </w:p>
    <w:p>
      <w:pPr>
        <w:jc w:val="both"/>
      </w:pPr>
      <w:r>
        <w:t xml:space="preserve">            if (query.enableUserInterestedIn &amp;&amp; query.enableSimClustersANN1SimilarityEngine)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query.interestedInSimClustersANN1Query,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userInterestedInSANN2CandidateResultFut =</w:t>
      </w:r>
    </w:p>
    <w:p>
      <w:pPr>
        <w:jc w:val="both"/>
      </w:pPr>
      <w:r>
        <w:t xml:space="preserve">            if (query.enableUserInterestedIn &amp;&amp; query.enableSimClustersANN2SimilarityEngine)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query.interestedInSimClustersANN2Query,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userInterestedInSANN3CandidateResultFut =</w:t>
      </w:r>
    </w:p>
    <w:p>
      <w:pPr>
        <w:jc w:val="both"/>
      </w:pPr>
      <w:r>
        <w:t xml:space="preserve">            if (query.enableUserInterestedIn &amp;&amp; query.enableSimClustersANN3SimilarityEngine)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query.interestedInSimClustersANN3Query,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userInterestedInSANN5CandidateResultFut =</w:t>
      </w:r>
    </w:p>
    <w:p>
      <w:pPr>
        <w:jc w:val="both"/>
      </w:pPr>
      <w:r>
        <w:t xml:space="preserve">            if (query.enableUserInterestedIn &amp;&amp; query.enableSimClustersANN5SimilarityEngine)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query.interestedInSimClustersANN5Query,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userInterestedInSANN4CandidateResultFut =</w:t>
      </w:r>
    </w:p>
    <w:p>
      <w:pPr>
        <w:jc w:val="both"/>
      </w:pPr>
      <w:r>
        <w:t xml:space="preserve">            if (query.enableUserInterestedIn &amp;&amp; query.enableSimClustersANN4SimilarityEngine)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query.interestedInSimClustersANN4Query,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// UserNextInterestedIn Queries</w:t>
      </w:r>
    </w:p>
    <w:p>
      <w:pPr>
        <w:jc w:val="both"/>
      </w:pPr>
      <w:r>
        <w:t xml:space="preserve">          val userNextInterestedInCandidateResultFut =</w:t>
      </w:r>
    </w:p>
    <w:p>
      <w:pPr>
        <w:jc w:val="both"/>
      </w:pPr>
      <w:r>
        <w:t xml:space="preserve">            if (query.enableUserNextInterestedIn &amp;&amp; query.enableProdSimClustersANNSimilarityEngine)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userNextInterestedInExperimentalSANNCandidateResultFut =</w:t>
      </w:r>
    </w:p>
    <w:p>
      <w:pPr>
        <w:jc w:val="both"/>
      </w:pPr>
      <w:r>
        <w:t xml:space="preserve">            if (query.enableUserNextInterestedIn &amp;&amp; query.enableExperimentalSimClustersANNSimilarityEngine)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query.nextInterestedInExperimentalSimClustersANNQuery,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userNextInterestedInSANN1CandidateResultFut =</w:t>
      </w:r>
    </w:p>
    <w:p>
      <w:pPr>
        <w:jc w:val="both"/>
      </w:pPr>
      <w:r>
        <w:t xml:space="preserve">            if (query.enableUserNextInterestedIn &amp;&amp; query.enableSimClustersANN1SimilarityEngine)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query.nextInterestedInSimClustersANN1Query,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userNextInterestedInSANN2CandidateResultFut =</w:t>
      </w:r>
    </w:p>
    <w:p>
      <w:pPr>
        <w:jc w:val="both"/>
      </w:pPr>
      <w:r>
        <w:t xml:space="preserve">            if (query.enableUserNextInterestedIn &amp;&amp; query.enableSimClustersANN2SimilarityEngine)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query.nextInterestedInSimClustersANN2Query,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userNextInterestedInSANN3CandidateResultFut =</w:t>
      </w:r>
    </w:p>
    <w:p>
      <w:pPr>
        <w:jc w:val="both"/>
      </w:pPr>
      <w:r>
        <w:t xml:space="preserve">            if (query.enableUserNextInterestedIn &amp;&amp; query.enableSimClustersANN3SimilarityEngine)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query.nextInterestedInSimClustersANN3Query,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userNextInterestedInSANN5CandidateResultFut =</w:t>
      </w:r>
    </w:p>
    <w:p>
      <w:pPr>
        <w:jc w:val="both"/>
      </w:pPr>
      <w:r>
        <w:t xml:space="preserve">            if (query.enableUserNextInterestedIn &amp;&amp; query.enableSimClustersANN5SimilarityEngine)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query.nextInterestedInSimClustersANN5Query,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userNextInterestedInSANN4CandidateResultFut =</w:t>
      </w:r>
    </w:p>
    <w:p>
      <w:pPr>
        <w:jc w:val="both"/>
      </w:pPr>
      <w:r>
        <w:t xml:space="preserve">            if (query.enableUserNextInterestedIn &amp;&amp; query.enableSimClustersANN4SimilarityEngine)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query.nextInterestedInSimClustersANN4Query,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// AddressBookInterestedIn Queries</w:t>
      </w:r>
    </w:p>
    <w:p>
      <w:pPr>
        <w:jc w:val="both"/>
      </w:pPr>
      <w:r>
        <w:t xml:space="preserve">          val userAddressBookInterestedInCandidateResultFut =</w:t>
      </w:r>
    </w:p>
    <w:p>
      <w:pPr>
        <w:jc w:val="both"/>
      </w:pPr>
      <w:r>
        <w:t xml:space="preserve">            if (query.enableAddressBookNextInterestedIn &amp;&amp; query.enableProdSimClustersANNSimilarityEngine)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userAddressBookExperimentalSANNCandidateResultFut =</w:t>
      </w:r>
    </w:p>
    <w:p>
      <w:pPr>
        <w:jc w:val="both"/>
      </w:pPr>
      <w:r>
        <w:t xml:space="preserve">            if (query.enableAddressBookNextInterestedIn &amp;&amp; query.enableExperimentalSimClustersANNSimilarityEngine)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query.addressbookInterestedInExperimentalSimClustersANNQuery,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userAddressBookSANN1CandidateResultFut =</w:t>
      </w:r>
    </w:p>
    <w:p>
      <w:pPr>
        <w:jc w:val="both"/>
      </w:pPr>
      <w:r>
        <w:t xml:space="preserve">            if (query.enableAddressBookNextInterestedIn &amp;&amp; query.enableSimClustersANN1SimilarityEngine)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query.addressbookInterestedInSimClustersANN1Query,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userAddressBookSANN2CandidateResultFut =</w:t>
      </w:r>
    </w:p>
    <w:p>
      <w:pPr>
        <w:jc w:val="both"/>
      </w:pPr>
      <w:r>
        <w:t xml:space="preserve">            if (query.enableAddressBookNextInterestedIn &amp;&amp; query.enableSimClustersANN2SimilarityEngine)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query.addressbookInterestedInSimClustersANN2Query,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userAddressBookSANN3CandidateResultFut =</w:t>
      </w:r>
    </w:p>
    <w:p>
      <w:pPr>
        <w:jc w:val="both"/>
      </w:pPr>
      <w:r>
        <w:t xml:space="preserve">            if (query.enableAddressBookNextInterestedIn &amp;&amp; query.enableSimClustersANN3SimilarityEngine)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query.addressbookInterestedInSimClustersANN3Query,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userAddressBookSANN5CandidateResultFut =</w:t>
      </w:r>
    </w:p>
    <w:p>
      <w:pPr>
        <w:jc w:val="both"/>
      </w:pPr>
      <w:r>
        <w:t xml:space="preserve">            if (query.enableAddressBookNextInterestedIn &amp;&amp; query.enableSimClustersANN5SimilarityEngine)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query.addressbookInterestedInSimClustersANN5Query,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val userAddressBookSANN4CandidateResultFut =</w:t>
      </w:r>
    </w:p>
    <w:p>
      <w:pPr>
        <w:jc w:val="both"/>
      </w:pPr>
      <w:r>
        <w:t xml:space="preserve">            if (query.enableAddressBookNextInterestedIn &amp;&amp; query.enableSimClustersANN4SimilarityEngine)</w:t>
      </w:r>
    </w:p>
    <w:p>
      <w:pPr>
        <w:jc w:val="both"/>
      </w:pPr>
      <w:r>
        <w:t xml:space="preserve">              getInterestedInCandidateResult(</w:t>
      </w:r>
    </w:p>
    <w:p>
      <w:pPr>
        <w:jc w:val="both"/>
      </w:pPr>
      <w:r>
        <w:t xml:space="preserve">                simClustersANNSimilarityEngine,</w:t>
      </w:r>
    </w:p>
    <w:p>
      <w:pPr>
        <w:jc w:val="both"/>
      </w:pPr>
      <w:r>
        <w:t xml:space="preserve">                query.addressbookInterestedInSimClustersANN4Query,</w:t>
      </w:r>
    </w:p>
    <w:p>
      <w:pPr>
        <w:jc w:val="both"/>
      </w:pPr>
      <w:r>
        <w:t xml:space="preserve">                query.simClustersInterestedInMinScore)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.collect(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userInterestedInCandidateResultFut,</w:t>
      </w:r>
    </w:p>
    <w:p>
      <w:pPr>
        <w:jc w:val="both"/>
      </w:pPr>
      <w:r>
        <w:t xml:space="preserve">                userNextInterestedInCandidateResultFut,</w:t>
      </w:r>
    </w:p>
    <w:p>
      <w:pPr>
        <w:jc w:val="both"/>
      </w:pPr>
      <w:r>
        <w:t xml:space="preserve">                userAddressBookInterestedInCandidateResultFut,</w:t>
      </w:r>
    </w:p>
    <w:p>
      <w:pPr>
        <w:jc w:val="both"/>
      </w:pPr>
      <w:r>
        <w:t xml:space="preserve">                userInterestedInExperimentalSANNCandidateResultFut,</w:t>
      </w:r>
    </w:p>
    <w:p>
      <w:pPr>
        <w:jc w:val="both"/>
      </w:pPr>
      <w:r>
        <w:t xml:space="preserve">                userNextInterestedInExperimentalSANNCandidateResultFut,</w:t>
      </w:r>
    </w:p>
    <w:p>
      <w:pPr>
        <w:jc w:val="both"/>
      </w:pPr>
      <w:r>
        <w:t xml:space="preserve">                userAddressBookExperimentalSANNCandidateResultFut,</w:t>
      </w:r>
    </w:p>
    <w:p>
      <w:pPr>
        <w:jc w:val="both"/>
      </w:pPr>
      <w:r>
        <w:t xml:space="preserve">                userInterestedInSANN1CandidateResultFut,</w:t>
      </w:r>
    </w:p>
    <w:p>
      <w:pPr>
        <w:jc w:val="both"/>
      </w:pPr>
      <w:r>
        <w:t xml:space="preserve">                userNextInterestedInSANN1CandidateResultFut,</w:t>
      </w:r>
    </w:p>
    <w:p>
      <w:pPr>
        <w:jc w:val="both"/>
      </w:pPr>
      <w:r>
        <w:t xml:space="preserve">                userAddressBookSANN1CandidateResultFut,</w:t>
      </w:r>
    </w:p>
    <w:p>
      <w:pPr>
        <w:jc w:val="both"/>
      </w:pPr>
      <w:r>
        <w:t xml:space="preserve">                userInterestedInSANN2CandidateResultFut,</w:t>
      </w:r>
    </w:p>
    <w:p>
      <w:pPr>
        <w:jc w:val="both"/>
      </w:pPr>
      <w:r>
        <w:t xml:space="preserve">                userNextInterestedInSANN2CandidateResultFut,</w:t>
      </w:r>
    </w:p>
    <w:p>
      <w:pPr>
        <w:jc w:val="both"/>
      </w:pPr>
      <w:r>
        <w:t xml:space="preserve">                userAddressBookSANN2CandidateResultFut,</w:t>
      </w:r>
    </w:p>
    <w:p>
      <w:pPr>
        <w:jc w:val="both"/>
      </w:pPr>
      <w:r>
        <w:t xml:space="preserve">                userInterestedInSANN3CandidateResultFut,</w:t>
      </w:r>
    </w:p>
    <w:p>
      <w:pPr>
        <w:jc w:val="both"/>
      </w:pPr>
      <w:r>
        <w:t xml:space="preserve">                userNextInterestedInSANN3CandidateResultFut,</w:t>
      </w:r>
    </w:p>
    <w:p>
      <w:pPr>
        <w:jc w:val="both"/>
      </w:pPr>
      <w:r>
        <w:t xml:space="preserve">                userAddressBookSANN3CandidateResultFut,</w:t>
      </w:r>
    </w:p>
    <w:p>
      <w:pPr>
        <w:jc w:val="both"/>
      </w:pPr>
      <w:r>
        <w:t xml:space="preserve">                userInterestedInSANN5CandidateResultFut,</w:t>
      </w:r>
    </w:p>
    <w:p>
      <w:pPr>
        <w:jc w:val="both"/>
      </w:pPr>
      <w:r>
        <w:t xml:space="preserve">                userNextInterestedInSANN5CandidateResultFut,</w:t>
      </w:r>
    </w:p>
    <w:p>
      <w:pPr>
        <w:jc w:val="both"/>
      </w:pPr>
      <w:r>
        <w:t xml:space="preserve">                userAddressBookSANN5CandidateResultFut,</w:t>
      </w:r>
    </w:p>
    <w:p>
      <w:pPr>
        <w:jc w:val="both"/>
      </w:pPr>
      <w:r>
        <w:t xml:space="preserve">                userInterestedInSANN4CandidateResultFut,</w:t>
      </w:r>
    </w:p>
    <w:p>
      <w:pPr>
        <w:jc w:val="both"/>
      </w:pPr>
      <w:r>
        <w:t xml:space="preserve">                userNextInterestedInSANN4CandidateResultFut,</w:t>
      </w:r>
    </w:p>
    <w:p>
      <w:pPr>
        <w:jc w:val="both"/>
      </w:pPr>
      <w:r>
        <w:t xml:space="preserve">                userAddressBookSANN4CandidateResultFut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).map { candidateResults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candidateResults.map(candidateResult =&gt; candidateResult.getOrElse(Seq.empty))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stats.counter("sourceId_is_not_userId_cnt").incr()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simClustersCandidateMinScoreFilter(</w:t>
      </w:r>
    </w:p>
    <w:p>
      <w:pPr>
        <w:jc w:val="both"/>
      </w:pPr>
      <w:r>
        <w:t xml:space="preserve">    simClustersAnnCandidates: Seq[TweetWithScore],</w:t>
      </w:r>
    </w:p>
    <w:p>
      <w:pPr>
        <w:jc w:val="both"/>
      </w:pPr>
      <w:r>
        <w:t xml:space="preserve">    simClustersInterestedInMinScore: Double,</w:t>
      </w:r>
    </w:p>
    <w:p>
      <w:pPr>
        <w:jc w:val="both"/>
      </w:pPr>
      <w:r>
        <w:t xml:space="preserve">    simClustersANNConfigId: String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simClustersAnnCandidates</w:t>
      </w:r>
    </w:p>
    <w:p>
      <w:pPr>
        <w:jc w:val="both"/>
      </w:pPr>
      <w:r>
        <w:t xml:space="preserve">      .filter { candidate =&gt;</w:t>
      </w:r>
    </w:p>
    <w:p>
      <w:pPr>
        <w:jc w:val="both"/>
      </w:pPr>
      <w:r>
        <w:t xml:space="preserve">        candidate.score &gt; simClustersInterestedInMinScore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stats.stat(simClustersANNConfigId, "simClustersAnnCandidates_size").add(filteredCandidates.size)</w:t>
      </w:r>
    </w:p>
    <w:p>
      <w:pPr>
        <w:jc w:val="both"/>
      </w:pPr>
      <w:r>
        <w:t xml:space="preserve">    stats.counter(simClustersANNConfigId, "simClustersAnnRequests").incr()</w:t>
      </w:r>
    </w:p>
    <w:p>
      <w:pPr>
        <w:jc w:val="both"/>
      </w:pPr>
      <w:r>
        <w:t xml:space="preserve">    if (filteredCandidates.isEmpty)</w:t>
      </w:r>
    </w:p>
    <w:p>
      <w:pPr>
        <w:jc w:val="both"/>
      </w:pPr>
      <w:r>
        <w:t xml:space="preserve">      stats.counter(simClustersANNConfigId, "emptyFilteredSimClustersAnnCandidates").incr()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getInterestedInCandidateResult(</w:t>
      </w:r>
    </w:p>
    <w:p>
      <w:pPr>
        <w:jc w:val="both"/>
      </w:pPr>
      <w:r>
        <w:t xml:space="preserve">    simClustersANNSimilarityEngine: StandardSimilarityEngine[</w:t>
      </w:r>
    </w:p>
    <w:p>
      <w:pPr>
        <w:jc w:val="both"/>
      </w:pPr>
      <w:r>
        <w:t xml:space="preserve">      SimClustersANNSimilarityEngine.Query,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simClustersANNQuery: EngineQuery[SimClustersANNSimilarityEngine.Query],</w:t>
      </w:r>
    </w:p>
    <w:p>
      <w:pPr>
        <w:jc w:val="both"/>
      </w:pPr>
      <w:r>
        <w:t xml:space="preserve">    simClustersInterestedInMinScore: Double,</w:t>
      </w:r>
    </w:p>
    <w:p>
      <w:pPr>
        <w:jc w:val="both"/>
      </w:pPr>
      <w:r>
        <w:t xml:space="preserve">  ): Future[Option[Seq[TweetWithCandidateGenerationInfo]]] = {</w:t>
      </w:r>
    </w:p>
    <w:p>
      <w:pPr>
        <w:jc w:val="both"/>
      </w:pPr>
      <w:r>
        <w:t xml:space="preserve">    val interestedInCandidatesFut =</w:t>
      </w:r>
    </w:p>
    <w:p>
      <w:pPr>
        <w:jc w:val="both"/>
      </w:pPr>
      <w:r>
        <w:t xml:space="preserve">      simClustersANNSimilarityEngine.getCandidates(simClustersANNQuery)</w:t>
      </w:r>
    </w:p>
    <w:p>
      <w:pPr>
        <w:jc w:val="both"/>
      </w:pPr>
      <w:r/>
    </w:p>
    <w:p>
      <w:pPr>
        <w:jc w:val="both"/>
      </w:pPr>
      <w:r>
        <w:t xml:space="preserve">    val interestedInCandidateResultFut = interestedInCandidatesFut.map { interestedInCandidates =&gt;</w:t>
      </w:r>
    </w:p>
    <w:p>
      <w:pPr>
        <w:jc w:val="both"/>
      </w:pPr>
      <w:r>
        <w:t xml:space="preserve">      stats.stat("candidateSize").add(interestedInCandidates.size)</w:t>
      </w:r>
    </w:p>
    <w:p>
      <w:pPr>
        <w:jc w:val="both"/>
      </w:pPr>
      <w:r/>
    </w:p>
    <w:p>
      <w:pPr>
        <w:jc w:val="both"/>
      </w:pPr>
      <w:r>
        <w:t xml:space="preserve">      val embeddingCandidatesStat = stats.scope(</w:t>
      </w:r>
    </w:p>
    <w:p>
      <w:pPr>
        <w:jc w:val="both"/>
      </w:pPr>
      <w:r>
        <w:t xml:space="preserve">        simClustersANNQuery.storeQuery.simClustersANNQuery.sourceEmbeddingId.embeddingType.name)</w:t>
      </w:r>
    </w:p>
    <w:p>
      <w:pPr>
        <w:jc w:val="both"/>
      </w:pPr>
      <w:r/>
    </w:p>
    <w:p>
      <w:pPr>
        <w:jc w:val="both"/>
      </w:pPr>
      <w:r>
        <w:t xml:space="preserve">      embeddingCandidatesStat.stat("candidateSize").add(interestedInCandidates.size)</w:t>
      </w:r>
    </w:p>
    <w:p>
      <w:pPr>
        <w:jc w:val="both"/>
      </w:pPr>
      <w:r>
        <w:t xml:space="preserve">      if (interestedInCandidates.isEmpty) {</w:t>
      </w:r>
    </w:p>
    <w:p>
      <w:pPr>
        <w:jc w:val="both"/>
      </w:pPr>
      <w:r>
        <w:t xml:space="preserve">        embeddingCandidatesStat.counter("empty_results").incr()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embeddingCandidatesStat.counter("requests").incr()</w:t>
      </w:r>
    </w:p>
    <w:p>
      <w:pPr>
        <w:jc w:val="both"/>
      </w:pPr>
      <w:r/>
    </w:p>
    <w:p>
      <w:pPr>
        <w:jc w:val="both"/>
      </w:pPr>
      <w:r>
        <w:t xml:space="preserve">      val filteredTweets = simClustersCandidateMinScoreFilter(</w:t>
      </w:r>
    </w:p>
    <w:p>
      <w:pPr>
        <w:jc w:val="both"/>
      </w:pPr>
      <w:r>
        <w:t xml:space="preserve">        interestedInCandidates.toSeq.flatten,</w:t>
      </w:r>
    </w:p>
    <w:p>
      <w:pPr>
        <w:jc w:val="both"/>
      </w:pPr>
      <w:r>
        <w:t xml:space="preserve">        simClustersInterestedInMinScore,</w:t>
      </w:r>
    </w:p>
    <w:p>
      <w:pPr>
        <w:jc w:val="both"/>
      </w:pPr>
      <w:r>
        <w:t xml:space="preserve">        simClustersANNQuery.storeQuery.simClustersANNConfigId)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val interestedInTweetsWithCGInfo = filteredTweets.map { tweetWithScore =&gt;</w:t>
      </w:r>
    </w:p>
    <w:p>
      <w:pPr>
        <w:jc w:val="both"/>
      </w:pPr>
      <w:r>
        <w:t xml:space="preserve">        TweetWithCandidateGenerationInfo(</w:t>
      </w:r>
    </w:p>
    <w:p>
      <w:pPr>
        <w:jc w:val="both"/>
      </w:pPr>
      <w:r>
        <w:t xml:space="preserve">          tweetWithScore.tweetId,</w:t>
      </w:r>
    </w:p>
    <w:p>
      <w:pPr>
        <w:jc w:val="both"/>
      </w:pPr>
      <w:r>
        <w:t xml:space="preserve">          CandidateGenerationInfo(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SimClustersANNSimilarityEngine</w:t>
      </w:r>
    </w:p>
    <w:p>
      <w:pPr>
        <w:jc w:val="both"/>
      </w:pPr>
      <w:r>
        <w:t xml:space="preserve">              .toSimilarityEngineInfo(simClustersANNQuery, tweetWithScore.score),</w:t>
      </w:r>
    </w:p>
    <w:p>
      <w:pPr>
        <w:jc w:val="both"/>
      </w:pPr>
      <w:r>
        <w:t xml:space="preserve">            Seq.empty // SANN is an atomic SE, and hence it has no contributing SEs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interestedInResults = if (interestedInTweetsWithCGInfo.nonEmpty) {</w:t>
      </w:r>
    </w:p>
    <w:p>
      <w:pPr>
        <w:jc w:val="both"/>
      </w:pPr>
      <w:r>
        <w:t xml:space="preserve">        Some(interestedInTweetsWithCGInfo)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  interestedInResults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interestedInCandidateResultFut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SimClustersInterestedInCandidateGeneration {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enableUserInterestedIn: Boolean,</w:t>
      </w:r>
    </w:p>
    <w:p>
      <w:pPr>
        <w:jc w:val="both"/>
      </w:pPr>
      <w:r>
        <w:t xml:space="preserve">    enableUserNextInterestedIn: Boolean,</w:t>
      </w:r>
    </w:p>
    <w:p>
      <w:pPr>
        <w:jc w:val="both"/>
      </w:pPr>
      <w:r>
        <w:t xml:space="preserve">    enableAddressBookNextInterestedIn: Boolean,</w:t>
      </w:r>
    </w:p>
    <w:p>
      <w:pPr>
        <w:jc w:val="both"/>
      </w:pPr>
      <w:r>
        <w:t xml:space="preserve">    enableProdSimClustersANNSimilarityEngine: Boolean,</w:t>
      </w:r>
    </w:p>
    <w:p>
      <w:pPr>
        <w:jc w:val="both"/>
      </w:pPr>
      <w:r>
        <w:t xml:space="preserve">    enableExperimentalSimClustersANNSimilarityEngine: Boolean,</w:t>
      </w:r>
    </w:p>
    <w:p>
      <w:pPr>
        <w:jc w:val="both"/>
      </w:pPr>
      <w:r>
        <w:t xml:space="preserve">    enableSimClustersANN1SimilarityEngine: Boolean,</w:t>
      </w:r>
    </w:p>
    <w:p>
      <w:pPr>
        <w:jc w:val="both"/>
      </w:pPr>
      <w:r>
        <w:t xml:space="preserve">    enableSimClustersANN2SimilarityEngine: Boolean,</w:t>
      </w:r>
    </w:p>
    <w:p>
      <w:pPr>
        <w:jc w:val="both"/>
      </w:pPr>
      <w:r>
        <w:t xml:space="preserve">    enableSimClustersANN3SimilarityEngine: Boolean,</w:t>
      </w:r>
    </w:p>
    <w:p>
      <w:pPr>
        <w:jc w:val="both"/>
      </w:pPr>
      <w:r>
        <w:t xml:space="preserve">    enableSimClustersANN5SimilarityEngine: Boolean,</w:t>
      </w:r>
    </w:p>
    <w:p>
      <w:pPr>
        <w:jc w:val="both"/>
      </w:pPr>
      <w:r>
        <w:t xml:space="preserve">    enableSimClustersANN4SimilarityEngine: Boolean,</w:t>
      </w:r>
    </w:p>
    <w:p>
      <w:pPr>
        <w:jc w:val="both"/>
      </w:pPr>
      <w:r>
        <w:t xml:space="preserve">    simClustersInterestedInMinScore: Double,</w:t>
      </w:r>
    </w:p>
    <w:p>
      <w:pPr>
        <w:jc w:val="both"/>
      </w:pPr>
      <w:r>
        <w:t xml:space="preserve">    simClustersNextInterestedInMinScore: Double,</w:t>
      </w:r>
    </w:p>
    <w:p>
      <w:pPr>
        <w:jc w:val="both"/>
      </w:pPr>
      <w:r>
        <w:t xml:space="preserve">    simClustersAddressBookInterestedInMinScore: Double,</w:t>
      </w:r>
    </w:p>
    <w:p>
      <w:pPr>
        <w:jc w:val="both"/>
      </w:pPr>
      <w:r>
        <w:t xml:space="preserve">    interestedInSimClustersANNQuery: EngineQuery[SimClustersANNSimilarityEngine.Query],</w:t>
      </w:r>
    </w:p>
    <w:p>
      <w:pPr>
        <w:jc w:val="both"/>
      </w:pPr>
      <w:r>
        <w:t xml:space="preserve">    nextInterestedInSimClustersANNQuery: EngineQuery[SimClustersANNSimilarityEngine.Query],</w:t>
      </w:r>
    </w:p>
    <w:p>
      <w:pPr>
        <w:jc w:val="both"/>
      </w:pPr>
      <w:r>
        <w:t xml:space="preserve">    addressbookInterestedInSimClustersANNQuery: EngineQuery[SimClustersANNSimilarityEngine.Query],</w:t>
      </w:r>
    </w:p>
    <w:p>
      <w:pPr>
        <w:jc w:val="both"/>
      </w:pPr>
      <w:r>
        <w:t xml:space="preserve">    interestedInExperimentalSimClustersANNQuery: EngineQuery[SimClustersANNSimilarityEngine.Query],</w:t>
      </w:r>
    </w:p>
    <w:p>
      <w:pPr>
        <w:jc w:val="both"/>
      </w:pPr>
      <w:r>
        <w:t xml:space="preserve">    nextInterestedInExperimentalSimClustersANNQuery: EngineQuery[</w:t>
      </w:r>
    </w:p>
    <w:p>
      <w:pPr>
        <w:jc w:val="both"/>
      </w:pPr>
      <w:r>
        <w:t xml:space="preserve">      SimClustersANNSimilarityEngine.Query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addressbookInterestedInExperimentalSimClustersANNQuery: EngineQuery[</w:t>
      </w:r>
    </w:p>
    <w:p>
      <w:pPr>
        <w:jc w:val="both"/>
      </w:pPr>
      <w:r>
        <w:t xml:space="preserve">      SimClustersANNSimilarityEngine.Query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interestedInSimClustersANN1Query: EngineQuery[SimClustersANNSimilarityEngine.Query],</w:t>
      </w:r>
    </w:p>
    <w:p>
      <w:pPr>
        <w:jc w:val="both"/>
      </w:pPr>
      <w:r>
        <w:t xml:space="preserve">    nextInterestedInSimClustersANN1Query: EngineQuery[SimClustersANNSimilarityEngine.Query],</w:t>
      </w:r>
    </w:p>
    <w:p>
      <w:pPr>
        <w:jc w:val="both"/>
      </w:pPr>
      <w:r>
        <w:t xml:space="preserve">    addressbookInterestedInSimClustersANN1Query: EngineQuery[SimClustersANNSimilarityEngine.Query],</w:t>
      </w:r>
    </w:p>
    <w:p>
      <w:pPr>
        <w:jc w:val="both"/>
      </w:pPr>
      <w:r>
        <w:t xml:space="preserve">    interestedInSimClustersANN2Query: EngineQuery[SimClustersANNSimilarityEngine.Query],</w:t>
      </w:r>
    </w:p>
    <w:p>
      <w:pPr>
        <w:jc w:val="both"/>
      </w:pPr>
      <w:r>
        <w:t xml:space="preserve">    nextInterestedInSimClustersANN2Query: EngineQuery[SimClustersANNSimilarityEngine.Query],</w:t>
      </w:r>
    </w:p>
    <w:p>
      <w:pPr>
        <w:jc w:val="both"/>
      </w:pPr>
      <w:r>
        <w:t xml:space="preserve">    addressbookInterestedInSimClustersANN2Query: EngineQuery[SimClustersANNSimilarityEngine.Query],</w:t>
      </w:r>
    </w:p>
    <w:p>
      <w:pPr>
        <w:jc w:val="both"/>
      </w:pPr>
      <w:r>
        <w:t xml:space="preserve">    interestedInSimClustersANN3Query: EngineQuery[SimClustersANNSimilarityEngine.Query],</w:t>
      </w:r>
    </w:p>
    <w:p>
      <w:pPr>
        <w:jc w:val="both"/>
      </w:pPr>
      <w:r>
        <w:t xml:space="preserve">    nextInterestedInSimClustersANN3Query: EngineQuery[SimClustersANNSimilarityEngine.Query],</w:t>
      </w:r>
    </w:p>
    <w:p>
      <w:pPr>
        <w:jc w:val="both"/>
      </w:pPr>
      <w:r>
        <w:t xml:space="preserve">    addressbookInterestedInSimClustersANN3Query: EngineQuery[SimClustersANNSimilarityEngine.Query],</w:t>
      </w:r>
    </w:p>
    <w:p>
      <w:pPr>
        <w:jc w:val="both"/>
      </w:pPr>
      <w:r>
        <w:t xml:space="preserve">    interestedInSimClustersANN5Query: EngineQuery[SimClustersANNSimilarityEngine.Query],</w:t>
      </w:r>
    </w:p>
    <w:p>
      <w:pPr>
        <w:jc w:val="both"/>
      </w:pPr>
      <w:r>
        <w:t xml:space="preserve">    nextInterestedInSimClustersANN5Query: EngineQuery[SimClustersANNSimilarityEngine.Query],</w:t>
      </w:r>
    </w:p>
    <w:p>
      <w:pPr>
        <w:jc w:val="both"/>
      </w:pPr>
      <w:r>
        <w:t xml:space="preserve">    addressbookInterestedInSimClustersANN5Query: EngineQuery[SimClustersANNSimilarityEngine.Query],</w:t>
      </w:r>
    </w:p>
    <w:p>
      <w:pPr>
        <w:jc w:val="both"/>
      </w:pPr>
      <w:r>
        <w:t xml:space="preserve">    interestedInSimClustersANN4Query: EngineQuery[SimClustersANNSimilarityEngine.Query],</w:t>
      </w:r>
    </w:p>
    <w:p>
      <w:pPr>
        <w:jc w:val="both"/>
      </w:pPr>
      <w:r>
        <w:t xml:space="preserve">    nextInterestedInSimClustersANN4Query: EngineQuery[SimClustersANNSimilarityEngine.Query],</w:t>
      </w:r>
    </w:p>
    <w:p>
      <w:pPr>
        <w:jc w:val="both"/>
      </w:pPr>
      <w:r>
        <w:t xml:space="preserve">    addressbookInterestedInSimClustersANN4Query: EngineQuery[SimClustersANNSimilarityEngine.Query],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Query = {</w:t>
      </w:r>
    </w:p>
    <w:p>
      <w:pPr>
        <w:jc w:val="both"/>
      </w:pPr>
      <w:r>
        <w:t xml:space="preserve">    // SimClusters common configs</w:t>
      </w:r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/>
    </w:p>
    <w:p>
      <w:pPr>
        <w:jc w:val="both"/>
      </w:pPr>
      <w:r>
        <w:t xml:space="preserve">    val simClustersInterestedInMinScore = params(InterestedInParams.MinScoreParam)</w:t>
      </w:r>
    </w:p>
    <w:p>
      <w:pPr>
        <w:jc w:val="both"/>
      </w:pPr>
      <w:r>
        <w:t xml:space="preserve">    val simClustersNextInterestedInMinScore = params(</w:t>
      </w:r>
    </w:p>
    <w:p>
      <w:pPr>
        <w:jc w:val="both"/>
      </w:pPr>
      <w:r>
        <w:t xml:space="preserve">      InterestedInParams.MinScoreSequentialModelParam)</w:t>
      </w:r>
    </w:p>
    <w:p>
      <w:pPr>
        <w:jc w:val="both"/>
      </w:pPr>
      <w:r>
        <w:t xml:space="preserve">    val simClustersAddressBookInterestedInMinScore = params(</w:t>
      </w:r>
    </w:p>
    <w:p>
      <w:pPr>
        <w:jc w:val="both"/>
      </w:pPr>
      <w:r>
        <w:t xml:space="preserve">      InterestedInParams.MinScoreAddressBookParam)</w:t>
      </w:r>
    </w:p>
    <w:p>
      <w:pPr>
        <w:jc w:val="both"/>
      </w:pPr>
      <w:r/>
    </w:p>
    <w:p>
      <w:pPr>
        <w:jc w:val="both"/>
      </w:pPr>
      <w:r>
        <w:t xml:space="preserve">    // InterestedIn embeddings parameters</w:t>
      </w:r>
    </w:p>
    <w:p>
      <w:pPr>
        <w:jc w:val="both"/>
      </w:pPr>
      <w:r>
        <w:t xml:space="preserve">    val interestedInEmbedding = params(InterestedInParams.InterestedInEmbeddingIdParam)</w:t>
      </w:r>
    </w:p>
    <w:p>
      <w:pPr>
        <w:jc w:val="both"/>
      </w:pPr>
      <w:r>
        <w:t xml:space="preserve">    val nextInterestedInEmbedding = params(InterestedInParams.NextInterestedInEmbeddingIdParam)</w:t>
      </w:r>
    </w:p>
    <w:p>
      <w:pPr>
        <w:jc w:val="both"/>
      </w:pPr>
      <w:r>
        <w:t xml:space="preserve">    val addressbookInterestedInEmbedding = params(</w:t>
      </w:r>
    </w:p>
    <w:p>
      <w:pPr>
        <w:jc w:val="both"/>
      </w:pPr>
      <w:r>
        <w:t xml:space="preserve">      InterestedInParams.AddressBookInterestedInEmbeddingIdParam)</w:t>
      </w:r>
    </w:p>
    <w:p>
      <w:pPr>
        <w:jc w:val="both"/>
      </w:pPr>
      <w:r/>
    </w:p>
    <w:p>
      <w:pPr>
        <w:jc w:val="both"/>
      </w:pPr>
      <w:r>
        <w:t xml:space="preserve">    // Prod SimClustersANN Query</w:t>
      </w:r>
    </w:p>
    <w:p>
      <w:pPr>
        <w:jc w:val="both"/>
      </w:pPr>
      <w:r>
        <w:t xml:space="preserve">    val interestedInSimClustersANNQuery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// Experimental SANN cluster Query</w:t>
      </w:r>
    </w:p>
    <w:p>
      <w:pPr>
        <w:jc w:val="both"/>
      </w:pPr>
      <w:r>
        <w:t xml:space="preserve">    val interestedInExperimentalSimClustersANNQuery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experimentalSimClustersANNConfigId,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nextInterestedInExperimentalSimClustersANNQuery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experimentalSimClustersANNConfigId,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addressbookInterestedInExperimentalSimClustersANNQuery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experimentalSimClustersANNConfigId,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// SimClusters ANN cluster 1 Query</w:t>
      </w:r>
    </w:p>
    <w:p>
      <w:pPr>
        <w:jc w:val="both"/>
      </w:pPr>
      <w:r>
        <w:t xml:space="preserve">    val interestedInSimClustersANN1Query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simClustersANN1ConfigId,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nextInterestedInSimClustersANN1Query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simClustersANN1ConfigId,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addressbookInterestedInSimClustersANN1Query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simClustersANN1ConfigId,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// SimClusters ANN cluster 2 Query</w:t>
      </w:r>
    </w:p>
    <w:p>
      <w:pPr>
        <w:jc w:val="both"/>
      </w:pPr>
      <w:r>
        <w:t xml:space="preserve">    val interestedInSimClustersANN2Query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simClustersANN2ConfigId,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nextInterestedInSimClustersANN2Query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simClustersANN2ConfigId,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addressbookInterestedInSimClustersANN2Query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simClustersANN2ConfigId,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// SimClusters ANN cluster 3 Query</w:t>
      </w:r>
    </w:p>
    <w:p>
      <w:pPr>
        <w:jc w:val="both"/>
      </w:pPr>
      <w:r>
        <w:t xml:space="preserve">    val interestedInSimClustersANN3Query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simClustersANN3ConfigId,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nextInterestedInSimClustersANN3Query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simClustersANN3ConfigId,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addressbookInterestedInSimClustersANN3Query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simClustersANN3ConfigId,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// SimClusters ANN cluster 5 Query</w:t>
      </w:r>
    </w:p>
    <w:p>
      <w:pPr>
        <w:jc w:val="both"/>
      </w:pPr>
      <w:r>
        <w:t xml:space="preserve">    val interestedInSimClustersANN5Query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simClustersANN5ConfigId,</w:t>
      </w:r>
    </w:p>
    <w:p>
      <w:pPr>
        <w:jc w:val="both"/>
      </w:pPr>
      <w:r>
        <w:t xml:space="preserve">        params)</w:t>
      </w:r>
    </w:p>
    <w:p>
      <w:pPr>
        <w:jc w:val="both"/>
      </w:pPr>
      <w:r>
        <w:t xml:space="preserve">    // SimClusters ANN cluster 4 Query</w:t>
      </w:r>
    </w:p>
    <w:p>
      <w:pPr>
        <w:jc w:val="both"/>
      </w:pPr>
      <w:r>
        <w:t xml:space="preserve">    val interestedInSimClustersANN4Query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simClustersANN4ConfigId,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nextInterestedInSimClustersANN5Query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simClustersANN5ConfigId,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nextInterestedInSimClustersANN4Query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nextInterestedInEmbedding.embeddingType,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simClustersANN4ConfigId,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addressbookInterestedInSimClustersANN5Query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simClustersANN5ConfigId,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val addressbookInterestedInSimClustersANN4Query =</w:t>
      </w:r>
    </w:p>
    <w:p>
      <w:pPr>
        <w:jc w:val="both"/>
      </w:pPr>
      <w:r>
        <w:t xml:space="preserve">      SimClustersANNSimilarityEngine.fromParams(</w:t>
      </w:r>
    </w:p>
    <w:p>
      <w:pPr>
        <w:jc w:val="both"/>
      </w:pPr>
      <w:r>
        <w:t xml:space="preserve">        internalId,</w:t>
      </w:r>
    </w:p>
    <w:p>
      <w:pPr>
        <w:jc w:val="both"/>
      </w:pPr>
      <w:r>
        <w:t xml:space="preserve">        addressbookInterestedInEmbedding.embeddingType,</w:t>
      </w:r>
    </w:p>
    <w:p>
      <w:pPr>
        <w:jc w:val="both"/>
      </w:pPr>
      <w:r>
        <w:t xml:space="preserve">        simClustersModelVersion,</w:t>
      </w:r>
    </w:p>
    <w:p>
      <w:pPr>
        <w:jc w:val="both"/>
      </w:pPr>
      <w:r>
        <w:t xml:space="preserve">        simClustersANN4ConfigId,</w:t>
      </w:r>
    </w:p>
    <w:p>
      <w:pPr>
        <w:jc w:val="both"/>
      </w:pPr>
      <w:r>
        <w:t xml:space="preserve">        params)</w:t>
      </w:r>
    </w:p>
    <w:p>
      <w:pPr>
        <w:jc w:val="both"/>
      </w:pPr>
      <w:r/>
    </w:p>
    <w:p>
      <w:pPr>
        <w:jc w:val="both"/>
      </w:pPr>
      <w:r>
        <w:t xml:space="preserve">    Query(</w:t>
      </w:r>
    </w:p>
    <w:p>
      <w:pPr>
        <w:jc w:val="both"/>
      </w:pPr>
      <w:r>
        <w:t xml:space="preserve">      internalId = internalId,</w:t>
      </w:r>
    </w:p>
    <w:p>
      <w:pPr>
        <w:jc w:val="both"/>
      </w:pPr>
      <w:r>
        <w:t xml:space="preserve">      enableUserInterestedIn = params(InterestedInParams.EnableSourceParam),</w:t>
      </w:r>
    </w:p>
    <w:p>
      <w:pPr>
        <w:jc w:val="both"/>
      </w:pPr>
      <w:r>
        <w:t xml:space="preserve">      enableUserNextInterestedIn = params(InterestedInParams.EnableSourceSequentialModelParam),</w:t>
      </w:r>
    </w:p>
    <w:p>
      <w:pPr>
        <w:jc w:val="both"/>
      </w:pPr>
      <w:r>
        <w:t xml:space="preserve">      enableAddressBookNextInterestedIn = params(InterestedInParams.EnableSourceAddressBookParam),</w:t>
      </w:r>
    </w:p>
    <w:p>
      <w:pPr>
        <w:jc w:val="both"/>
      </w:pPr>
      <w:r>
        <w:t xml:space="preserve">      enableProdSimClustersANNSimilarityEngine =</w:t>
      </w:r>
    </w:p>
    <w:p>
      <w:pPr>
        <w:jc w:val="both"/>
      </w:pPr>
      <w:r>
        <w:t xml:space="preserve">        params(InterestedInParams.EnableProdSimClustersANNParam),</w:t>
      </w:r>
    </w:p>
    <w:p>
      <w:pPr>
        <w:jc w:val="both"/>
      </w:pPr>
      <w:r>
        <w:t xml:space="preserve">      enableExperimentalSimClustersANNSimilarityEngine =</w:t>
      </w:r>
    </w:p>
    <w:p>
      <w:pPr>
        <w:jc w:val="both"/>
      </w:pPr>
      <w:r>
        <w:t xml:space="preserve">        params(InterestedInParams.EnableExperimentalSimClustersANNParam),</w:t>
      </w:r>
    </w:p>
    <w:p>
      <w:pPr>
        <w:jc w:val="both"/>
      </w:pPr>
      <w:r>
        <w:t xml:space="preserve">      enableSimClustersANN1SimilarityEngine = params(InterestedInParams.EnableSimClustersANN1Param),</w:t>
      </w:r>
    </w:p>
    <w:p>
      <w:pPr>
        <w:jc w:val="both"/>
      </w:pPr>
      <w:r>
        <w:t xml:space="preserve">      enableSimClustersANN2SimilarityEngine = params(InterestedInParams.EnableSimClustersANN2Param),</w:t>
      </w:r>
    </w:p>
    <w:p>
      <w:pPr>
        <w:jc w:val="both"/>
      </w:pPr>
      <w:r>
        <w:t xml:space="preserve">      enableSimClustersANN3SimilarityEngine = params(InterestedInParams.EnableSimClustersANN3Param),</w:t>
      </w:r>
    </w:p>
    <w:p>
      <w:pPr>
        <w:jc w:val="both"/>
      </w:pPr>
      <w:r>
        <w:t xml:space="preserve">      enableSimClustersANN5SimilarityEngine = params(InterestedInParams.EnableSimClustersANN5Param),</w:t>
      </w:r>
    </w:p>
    <w:p>
      <w:pPr>
        <w:jc w:val="both"/>
      </w:pPr>
      <w:r>
        <w:t xml:space="preserve">      enableSimClustersANN4SimilarityEngine = params(InterestedInParams.EnableSimClustersANN4Param),</w:t>
      </w:r>
    </w:p>
    <w:p>
      <w:pPr>
        <w:jc w:val="both"/>
      </w:pPr>
      <w:r>
        <w:t xml:space="preserve">      simClustersInterestedInMinScore = simClustersInterestedInMinScore,</w:t>
      </w:r>
    </w:p>
    <w:p>
      <w:pPr>
        <w:jc w:val="both"/>
      </w:pPr>
      <w:r>
        <w:t xml:space="preserve">      simClustersNextInterestedInMinScore = simClustersNextInterestedInMinScore,</w:t>
      </w:r>
    </w:p>
    <w:p>
      <w:pPr>
        <w:jc w:val="both"/>
      </w:pPr>
      <w:r>
        <w:t xml:space="preserve">      simClustersAddressBookInterestedInMinScore = simClustersAddressBookInterestedInMinScore,</w:t>
      </w:r>
    </w:p>
    <w:p>
      <w:pPr>
        <w:jc w:val="both"/>
      </w:pPr>
      <w:r>
        <w:t xml:space="preserve">      interestedInSimClustersANNQuery = interestedInSimClustersANNQuery,</w:t>
      </w:r>
    </w:p>
    <w:p>
      <w:pPr>
        <w:jc w:val="both"/>
      </w:pPr>
      <w:r>
        <w:t xml:space="preserve">      nextInterestedInSimClustersANNQuery = nextInterestedInSimClustersANNQuery,</w:t>
      </w:r>
    </w:p>
    <w:p>
      <w:pPr>
        <w:jc w:val="both"/>
      </w:pPr>
      <w:r>
        <w:t xml:space="preserve">      addressbookInterestedInSimClustersANNQuery = addressbookInterestedInSimClustersANNQuery,</w:t>
      </w:r>
    </w:p>
    <w:p>
      <w:pPr>
        <w:jc w:val="both"/>
      </w:pPr>
      <w:r>
        <w:t xml:space="preserve">      interestedInExperimentalSimClustersANNQuery = interestedInExperimentalSimClustersANNQuery,</w:t>
      </w:r>
    </w:p>
    <w:p>
      <w:pPr>
        <w:jc w:val="both"/>
      </w:pPr>
      <w:r>
        <w:t xml:space="preserve">      nextInterestedInExperimentalSimClustersANNQuery =</w:t>
      </w:r>
    </w:p>
    <w:p>
      <w:pPr>
        <w:jc w:val="both"/>
      </w:pPr>
      <w:r>
        <w:t xml:space="preserve">        nextInterestedInExperimentalSimClustersANNQuery,</w:t>
      </w:r>
    </w:p>
    <w:p>
      <w:pPr>
        <w:jc w:val="both"/>
      </w:pPr>
      <w:r>
        <w:t xml:space="preserve">      addressbookInterestedInExperimentalSimClustersANNQuery =</w:t>
      </w:r>
    </w:p>
    <w:p>
      <w:pPr>
        <w:jc w:val="both"/>
      </w:pPr>
      <w:r>
        <w:t xml:space="preserve">        addressbookInterestedInExperimentalSimClustersANNQuery,</w:t>
      </w:r>
    </w:p>
    <w:p>
      <w:pPr>
        <w:jc w:val="both"/>
      </w:pPr>
      <w:r>
        <w:t xml:space="preserve">      interestedInSimClustersANN1Query = interestedInSimClustersANN1Query,</w:t>
      </w:r>
    </w:p>
    <w:p>
      <w:pPr>
        <w:jc w:val="both"/>
      </w:pPr>
      <w:r>
        <w:t xml:space="preserve">      nextInterestedInSimClustersANN1Query = nextInterestedInSimClustersANN1Query,</w:t>
      </w:r>
    </w:p>
    <w:p>
      <w:pPr>
        <w:jc w:val="both"/>
      </w:pPr>
      <w:r>
        <w:t xml:space="preserve">      addressbookInterestedInSimClustersANN1Query = addressbookInterestedInSimClustersANN1Query,</w:t>
      </w:r>
    </w:p>
    <w:p>
      <w:pPr>
        <w:jc w:val="both"/>
      </w:pPr>
      <w:r>
        <w:t xml:space="preserve">      interestedInSimClustersANN2Query = interestedInSimClustersANN2Query,</w:t>
      </w:r>
    </w:p>
    <w:p>
      <w:pPr>
        <w:jc w:val="both"/>
      </w:pPr>
      <w:r>
        <w:t xml:space="preserve">      nextInterestedInSimClustersANN2Query = nextInterestedInSimClustersANN2Query,</w:t>
      </w:r>
    </w:p>
    <w:p>
      <w:pPr>
        <w:jc w:val="both"/>
      </w:pPr>
      <w:r>
        <w:t xml:space="preserve">      addressbookInterestedInSimClustersANN2Query = addressbookInterestedInSimClustersANN2Query,</w:t>
      </w:r>
    </w:p>
    <w:p>
      <w:pPr>
        <w:jc w:val="both"/>
      </w:pPr>
      <w:r>
        <w:t xml:space="preserve">      interestedInSimClustersANN3Query = interestedInSimClustersANN3Query,</w:t>
      </w:r>
    </w:p>
    <w:p>
      <w:pPr>
        <w:jc w:val="both"/>
      </w:pPr>
      <w:r>
        <w:t xml:space="preserve">      nextInterestedInSimClustersANN3Query = nextInterestedInSimClustersANN3Query,</w:t>
      </w:r>
    </w:p>
    <w:p>
      <w:pPr>
        <w:jc w:val="both"/>
      </w:pPr>
      <w:r>
        <w:t xml:space="preserve">      addressbookInterestedInSimClustersANN3Query = addressbookInterestedInSimClustersANN3Query,</w:t>
      </w:r>
    </w:p>
    <w:p>
      <w:pPr>
        <w:jc w:val="both"/>
      </w:pPr>
      <w:r>
        <w:t xml:space="preserve">      interestedInSimClustersANN5Query = interestedInSimClustersANN5Query,</w:t>
      </w:r>
    </w:p>
    <w:p>
      <w:pPr>
        <w:jc w:val="both"/>
      </w:pPr>
      <w:r>
        <w:t xml:space="preserve">      nextInterestedInSimClustersANN5Query = nextInterestedInSimClustersANN5Query,</w:t>
      </w:r>
    </w:p>
    <w:p>
      <w:pPr>
        <w:jc w:val="both"/>
      </w:pPr>
      <w:r>
        <w:t xml:space="preserve">      addressbookInterestedInSimClustersANN5Query = addressbookInterestedInSimClustersANN5Query,</w:t>
      </w:r>
    </w:p>
    <w:p>
      <w:pPr>
        <w:jc w:val="both"/>
      </w:pPr>
      <w:r>
        <w:t xml:space="preserve">      interestedInSimClustersANN4Query = interestedInSimClustersANN4Query,</w:t>
      </w:r>
    </w:p>
    <w:p>
      <w:pPr>
        <w:jc w:val="both"/>
      </w:pPr>
      <w:r>
        <w:t xml:space="preserve">      nextInterestedInSimClustersANN4Query = nextInterestedInSimClustersANN4Query,</w:t>
      </w:r>
    </w:p>
    <w:p>
      <w:pPr>
        <w:jc w:val="both"/>
      </w:pPr>
      <w:r>
        <w:t xml:space="preserve">      addressbookInterestedInSimClustersANN4Query = addressbookInterestedInSimClustersANN4Query,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