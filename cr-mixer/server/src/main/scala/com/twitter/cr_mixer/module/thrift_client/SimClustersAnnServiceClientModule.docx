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com.twitter.simclustersann.{thriftscala =&gt; t}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SimClustersAnnServiceClientModule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@Named(ModuleNames.ProdSimClustersANNServiceClientName)</w:t>
      </w:r>
    </w:p>
    <w:p>
      <w:pPr>
        <w:jc w:val="both"/>
      </w:pPr>
      <w:r>
        <w:t xml:space="preserve">  def providesProdSimClustersANNServiceClient(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"simclusters-ann-server"</w:t>
      </w:r>
    </w:p>
    <w:p>
      <w:pPr>
        <w:jc w:val="both"/>
      </w:pPr>
      <w:r>
        <w:t xml:space="preserve">    val dest = "/s/simclusters-ann/simclusters-ann"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@Named(ModuleNames.ExperimentalSimClustersANNServiceClientName)</w:t>
      </w:r>
    </w:p>
    <w:p>
      <w:pPr>
        <w:jc w:val="both"/>
      </w:pPr>
      <w:r>
        <w:t xml:space="preserve">  def providesExperimentalSimClustersANNServiceClient(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"simclusters-ann-experimental-server"</w:t>
      </w:r>
    </w:p>
    <w:p>
      <w:pPr>
        <w:jc w:val="both"/>
      </w:pPr>
      <w:r>
        <w:t xml:space="preserve">    val dest = "/s/simclusters-ann/simclusters-ann-experimental"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@Named(ModuleNames.SimClustersANNServiceClientName1)</w:t>
      </w:r>
    </w:p>
    <w:p>
      <w:pPr>
        <w:jc w:val="both"/>
      </w:pPr>
      <w:r>
        <w:t xml:space="preserve">  def providesSimClustersANNServiceClient1(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"simclusters-ann-server-1"</w:t>
      </w:r>
    </w:p>
    <w:p>
      <w:pPr>
        <w:jc w:val="both"/>
      </w:pPr>
      <w:r>
        <w:t xml:space="preserve">    val dest = "/s/simclusters-ann/simclusters-ann-1"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@Named(ModuleNames.SimClustersANNServiceClientName2)</w:t>
      </w:r>
    </w:p>
    <w:p>
      <w:pPr>
        <w:jc w:val="both"/>
      </w:pPr>
      <w:r>
        <w:t xml:space="preserve">  def providesSimClustersANNServiceClient2(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"simclusters-ann-server-2"</w:t>
      </w:r>
    </w:p>
    <w:p>
      <w:pPr>
        <w:jc w:val="both"/>
      </w:pPr>
      <w:r>
        <w:t xml:space="preserve">    val dest = "/s/simclusters-ann/simclusters-ann-2"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@Named(ModuleNames.SimClustersANNServiceClientName3)</w:t>
      </w:r>
    </w:p>
    <w:p>
      <w:pPr>
        <w:jc w:val="both"/>
      </w:pPr>
      <w:r>
        <w:t xml:space="preserve">  def providesSimClustersANNServiceClient3(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"simclusters-ann-server-3"</w:t>
      </w:r>
    </w:p>
    <w:p>
      <w:pPr>
        <w:jc w:val="both"/>
      </w:pPr>
      <w:r>
        <w:t xml:space="preserve">    val dest = "/s/simclusters-ann/simclusters-ann-3"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@Named(ModuleNames.SimClustersANNServiceClientName5)</w:t>
      </w:r>
    </w:p>
    <w:p>
      <w:pPr>
        <w:jc w:val="both"/>
      </w:pPr>
      <w:r>
        <w:t xml:space="preserve">  def providesSimClustersANNServiceClient5(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"simclusters-ann-server-5"</w:t>
      </w:r>
    </w:p>
    <w:p>
      <w:pPr>
        <w:jc w:val="both"/>
      </w:pPr>
      <w:r>
        <w:t xml:space="preserve">    val dest = "/s/simclusters-ann/simclusters-ann-5"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@Named(ModuleNames.SimClustersANNServiceClientName4)</w:t>
      </w:r>
    </w:p>
    <w:p>
      <w:pPr>
        <w:jc w:val="both"/>
      </w:pPr>
      <w:r>
        <w:t xml:space="preserve">  def providesSimClustersANNServiceClient4(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label = "simclusters-ann-server-4"</w:t>
      </w:r>
    </w:p>
    <w:p>
      <w:pPr>
        <w:jc w:val="both"/>
      </w:pPr>
      <w:r>
        <w:t xml:space="preserve">    val dest = "/s/simclusters-ann/simclusters-ann-4"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buildClient(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</w:t>
      </w:r>
    </w:p>
    <w:p>
      <w:pPr>
        <w:jc w:val="both"/>
      </w:pPr>
      <w:r>
        <w:t xml:space="preserve">  ): t.SimClustersANNService.MethodPerEndpoint = {</w:t>
      </w:r>
    </w:p>
    <w:p>
      <w:pPr>
        <w:jc w:val="both"/>
      </w:pPr>
      <w:r>
        <w:t xml:space="preserve">    val stats = statsReceiver.scope("clnt")</w:t>
      </w:r>
    </w:p>
    <w:p>
      <w:pPr>
        <w:jc w:val="both"/>
      </w:pPr>
      <w:r/>
    </w:p>
    <w:p>
      <w:pPr>
        <w:jc w:val="both"/>
      </w:pPr>
      <w:r>
        <w:t xml:space="preserve">    val thriftClient = ThriftMux.client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.withLabel(label)</w:t>
      </w:r>
    </w:p>
    <w:p>
      <w:pPr>
        <w:jc w:val="both"/>
      </w:pPr>
      <w:r>
        <w:t xml:space="preserve">      .withStatsReceiver(stats)</w:t>
      </w:r>
    </w:p>
    <w:p>
      <w:pPr>
        <w:jc w:val="both"/>
      </w:pPr>
      <w:r>
        <w:t xml:space="preserve">      .methodBuilder(dest)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    .withTimeoutPerRequest(timeoutConfig.annServiceClientTimeout)</w:t>
      </w:r>
    </w:p>
    <w:p>
      <w:pPr>
        <w:jc w:val="both"/>
      </w:pPr>
      <w:r>
        <w:t xml:space="preserve">      .withRetryDisabled</w:t>
      </w:r>
    </w:p>
    <w:p>
      <w:pPr>
        <w:jc w:val="both"/>
      </w:pPr>
      <w:r>
        <w:t xml:space="preserve">      .servicePerEndpoint[t.SimClustersANNService.ServicePerEndpoint]</w:t>
      </w:r>
    </w:p>
    <w:p>
      <w:pPr>
        <w:jc w:val="both"/>
      </w:pPr>
      <w:r/>
    </w:p>
    <w:p>
      <w:pPr>
        <w:jc w:val="both"/>
      </w:pPr>
      <w:r>
        <w:t xml:space="preserve">    ThriftMux.Client.methodPerEndpoint(thriftClient)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