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com.twitter.cr_mixer.candidate_generation</w:t>
      </w:r>
    </w:p>
    <w:p>
      <w:pPr>
        <w:jc w:val="both"/>
      </w:pPr>
      <w:r/>
    </w:p>
    <w:p>
      <w:pPr>
        <w:jc w:val="both"/>
      </w:pPr>
      <w:r>
        <w:t>import com.twitter.contentrecommender.thriftscala.TweetInfo</w:t>
      </w:r>
    </w:p>
    <w:p>
      <w:pPr>
        <w:jc w:val="both"/>
      </w:pPr>
      <w:r>
        <w:t>import com.twitter.cr_mixer.logging.UtegTweetScribeLogger</w:t>
      </w:r>
    </w:p>
    <w:p>
      <w:pPr>
        <w:jc w:val="both"/>
      </w:pPr>
      <w:r>
        <w:t>import com.twitter.cr_mixer.filter.UtegFilterRunner</w:t>
      </w:r>
    </w:p>
    <w:p>
      <w:pPr>
        <w:jc w:val="both"/>
      </w:pPr>
      <w:r>
        <w:t>import com.twitter.cr_mixer.model.CandidateGenerationInfo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com.twitter.cr_mixer.model.RankedCandidate</w:t>
      </w:r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com.twitter.cr_mixer.model.TweetWithScoreAndSocialProof</w:t>
      </w:r>
    </w:p>
    <w:p>
      <w:pPr>
        <w:jc w:val="both"/>
      </w:pPr>
      <w:r>
        <w:t>import com.twitter.cr_mixer.model.UtegTweetCandidateGeneratorQuery</w:t>
      </w:r>
    </w:p>
    <w:p>
      <w:pPr>
        <w:jc w:val="both"/>
      </w:pPr>
      <w:r>
        <w:t>import com.twitter.cr_mixer.similarity_engine.UserTweetEntityGraphSimilarityEngine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com.twitter.cr_mixer.source_signal.RealGraphInSourceGraphFetcher</w:t>
      </w:r>
    </w:p>
    <w:p>
      <w:pPr>
        <w:jc w:val="both"/>
      </w:pPr>
      <w:r>
        <w:t>import com.twitter.cr_mixer.source_signal.SourceFetcher.FetcherQuery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UtegTweetCandidateGenerator @Inject() (</w:t>
      </w:r>
    </w:p>
    <w:p>
      <w:pPr>
        <w:jc w:val="both"/>
      </w:pPr>
      <w:r>
        <w:t xml:space="preserve">  @Named(ModuleNames.UserTweetEntityGraphSimilarityEngine) userTweetEntityGraphSimilarityEngine: StandardSimilarityEngine[</w:t>
      </w:r>
    </w:p>
    <w:p>
      <w:pPr>
        <w:jc w:val="both"/>
      </w:pPr>
      <w:r>
        <w:t xml:space="preserve">    UserTweetEntityGraphSimilarityEngine.Query,</w:t>
      </w:r>
    </w:p>
    <w:p>
      <w:pPr>
        <w:jc w:val="both"/>
      </w:pPr>
      <w:r>
        <w:t xml:space="preserve">    TweetWithScoreAndSocialProof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utegTweetScribeLogger: UtegTweetScribeLogger,</w:t>
      </w:r>
    </w:p>
    <w:p>
      <w:pPr>
        <w:jc w:val="both"/>
      </w:pPr>
      <w:r>
        <w:t xml:space="preserve">  tweetInfoStore: ReadableStore[TweetId, TweetInfo],</w:t>
      </w:r>
    </w:p>
    <w:p>
      <w:pPr>
        <w:jc w:val="both"/>
      </w:pPr>
      <w:r>
        <w:t xml:space="preserve">  realGraphInSourceGraphFetcher: RealGraphInSourceGraphFetcher,</w:t>
      </w:r>
    </w:p>
    <w:p>
      <w:pPr>
        <w:jc w:val="both"/>
      </w:pPr>
      <w:r>
        <w:t xml:space="preserve">  utegFilterRunner: UtegFilterRunner,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/>
    </w:p>
    <w:p>
      <w:pPr>
        <w:jc w:val="both"/>
      </w:pPr>
      <w:r>
        <w:t xml:space="preserve">  private val stats: StatsReceiver = globalStats.scope(this.getClass.getCanonicalName)</w:t>
      </w:r>
    </w:p>
    <w:p>
      <w:pPr>
        <w:jc w:val="both"/>
      </w:pPr>
      <w:r>
        <w:t xml:space="preserve">  private val fetchSeedsStats = stats.scope("fetchSeeds")</w:t>
      </w:r>
    </w:p>
    <w:p>
      <w:pPr>
        <w:jc w:val="both"/>
      </w:pPr>
      <w:r>
        <w:t xml:space="preserve">  private val fetchCandidatesStats = stats.scope("fetchCandidates")</w:t>
      </w:r>
    </w:p>
    <w:p>
      <w:pPr>
        <w:jc w:val="both"/>
      </w:pPr>
      <w:r>
        <w:t xml:space="preserve">  private val utegFilterStats = stats.scope("utegFilter")</w:t>
      </w:r>
    </w:p>
    <w:p>
      <w:pPr>
        <w:jc w:val="both"/>
      </w:pPr>
      <w:r>
        <w:t xml:space="preserve">  private val rankStats = stats.scope("rank")</w:t>
      </w:r>
    </w:p>
    <w:p>
      <w:pPr>
        <w:jc w:val="both"/>
      </w:pPr>
      <w:r/>
    </w:p>
    <w:p>
      <w:pPr>
        <w:jc w:val="both"/>
      </w:pPr>
      <w:r>
        <w:t xml:space="preserve">  def get(</w:t>
      </w:r>
    </w:p>
    <w:p>
      <w:pPr>
        <w:jc w:val="both"/>
      </w:pPr>
      <w:r>
        <w:t xml:space="preserve">    query: UtegTweetCandidateGeneratorQuery</w:t>
      </w:r>
    </w:p>
    <w:p>
      <w:pPr>
        <w:jc w:val="both"/>
      </w:pPr>
      <w:r>
        <w:t xml:space="preserve">  ): Future[Seq[TweetWithScoreAndSocialProof]] = {</w:t>
      </w:r>
    </w:p>
    <w:p>
      <w:pPr>
        <w:jc w:val="both"/>
      </w:pPr>
      <w:r/>
    </w:p>
    <w:p>
      <w:pPr>
        <w:jc w:val="both"/>
      </w:pPr>
      <w:r>
        <w:t xml:space="preserve">    val allStats = stats.scope("all")</w:t>
      </w:r>
    </w:p>
    <w:p>
      <w:pPr>
        <w:jc w:val="both"/>
      </w:pPr>
      <w:r>
        <w:t xml:space="preserve">    val perProductStats = stats.scope("perProduct", query.product.toString)</w:t>
      </w:r>
    </w:p>
    <w:p>
      <w:pPr>
        <w:jc w:val="both"/>
      </w:pPr>
      <w:r>
        <w:t xml:space="preserve">    StatsUtil.trackItemsStats(allStats) {</w:t>
      </w:r>
    </w:p>
    <w:p>
      <w:pPr>
        <w:jc w:val="both"/>
      </w:pPr>
      <w:r>
        <w:t xml:space="preserve">      StatsUtil.trackItemsStats(perProductStats) {</w:t>
      </w:r>
    </w:p>
    <w:p>
      <w:pPr>
        <w:jc w:val="both"/>
      </w:pPr>
      <w:r/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The candidate we return in the end needs a social proof field, which isn't</w:t>
      </w:r>
    </w:p>
    <w:p>
      <w:pPr>
        <w:jc w:val="both"/>
      </w:pPr>
      <w:r>
        <w:t xml:space="preserve">         * supported by the any existing Candidate type, so we created TweetWithScoreAndSocialProof</w:t>
      </w:r>
    </w:p>
    <w:p>
      <w:pPr>
        <w:jc w:val="both"/>
      </w:pPr>
      <w:r>
        <w:t xml:space="preserve">         * instead.</w:t>
      </w:r>
    </w:p>
    <w:p>
      <w:pPr>
        <w:jc w:val="both"/>
      </w:pPr>
      <w:r>
        <w:t xml:space="preserve">         *</w:t>
      </w:r>
    </w:p>
    <w:p>
      <w:pPr>
        <w:jc w:val="both"/>
      </w:pPr>
      <w:r>
        <w:t xml:space="preserve">         * However, filters and light ranker expect Candidate-typed param to work. In order to minimise the</w:t>
      </w:r>
    </w:p>
    <w:p>
      <w:pPr>
        <w:jc w:val="both"/>
      </w:pPr>
      <w:r>
        <w:t xml:space="preserve">         * changes to them, we are doing conversions from/to TweetWithScoreAndSocialProof to/from Candidate</w:t>
      </w:r>
    </w:p>
    <w:p>
      <w:pPr>
        <w:jc w:val="both"/>
      </w:pPr>
      <w:r>
        <w:t xml:space="preserve">         * in this method.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realGraphSeeds &lt;- StatsUtil.trackItemMapStats(fetchSeedsStats) {</w:t>
      </w:r>
    </w:p>
    <w:p>
      <w:pPr>
        <w:jc w:val="both"/>
      </w:pPr>
      <w:r>
        <w:t xml:space="preserve">            fetchSeeds(query)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initialTweets &lt;- StatsUtil.trackItemsStats(fetchCandidatesStats) {</w:t>
      </w:r>
    </w:p>
    <w:p>
      <w:pPr>
        <w:jc w:val="both"/>
      </w:pPr>
      <w:r>
        <w:t xml:space="preserve">            fetchCandidates(query, realGraphSeeds)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initialCandidates &lt;- convertToInitialCandidates(initialTweets)</w:t>
      </w:r>
    </w:p>
    <w:p>
      <w:pPr>
        <w:jc w:val="both"/>
      </w:pPr>
      <w:r>
        <w:t xml:space="preserve">          filteredCandidates &lt;- StatsUtil.trackItemsStats(utegFilterStats) {</w:t>
      </w:r>
    </w:p>
    <w:p>
      <w:pPr>
        <w:jc w:val="both"/>
      </w:pPr>
      <w:r>
        <w:t xml:space="preserve">            utegFilter(query, initialCandidates)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rankedCandidates &lt;- StatsUtil.trackItemsStats(rankStats) {</w:t>
      </w:r>
    </w:p>
    <w:p>
      <w:pPr>
        <w:jc w:val="both"/>
      </w:pPr>
      <w:r>
        <w:t xml:space="preserve">            rankCandidates(query, filteredCandidates)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val topTweets = rankedCandidates.take(query.maxNumResults)</w:t>
      </w:r>
    </w:p>
    <w:p>
      <w:pPr>
        <w:jc w:val="both"/>
      </w:pPr>
      <w:r>
        <w:t xml:space="preserve">          convertToTweets(topTweets, initialTweets.map(tweet =&gt; tweet.tweetId -&gt; tweet).toMap)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utegFilter(</w:t>
      </w:r>
    </w:p>
    <w:p>
      <w:pPr>
        <w:jc w:val="both"/>
      </w:pPr>
      <w:r>
        <w:t xml:space="preserve">    query: UtegTweetCandidateGeneratorQuery,</w:t>
      </w:r>
    </w:p>
    <w:p>
      <w:pPr>
        <w:jc w:val="both"/>
      </w:pPr>
      <w:r>
        <w:t xml:space="preserve">    candidates: Seq[InitialCandidate]</w:t>
      </w:r>
    </w:p>
    <w:p>
      <w:pPr>
        <w:jc w:val="both"/>
      </w:pPr>
      <w:r>
        <w:t xml:space="preserve">  ): Future[Seq[InitialCandidate]] = {</w:t>
      </w:r>
    </w:p>
    <w:p>
      <w:pPr>
        <w:jc w:val="both"/>
      </w:pPr>
      <w:r>
        <w:t xml:space="preserve">    utegFilterRunner.runSequentialFilters(query, Seq(candidates)).map(_.flatten)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fetchSeeds(</w:t>
      </w:r>
    </w:p>
    <w:p>
      <w:pPr>
        <w:jc w:val="both"/>
      </w:pPr>
      <w:r>
        <w:t xml:space="preserve">    query: UtegTweetCandidateGeneratorQuery</w:t>
      </w:r>
    </w:p>
    <w:p>
      <w:pPr>
        <w:jc w:val="both"/>
      </w:pPr>
      <w:r>
        <w:t xml:space="preserve">  ): Future[Map[UserId, Double]] = {</w:t>
      </w:r>
    </w:p>
    <w:p>
      <w:pPr>
        <w:jc w:val="both"/>
      </w:pPr>
      <w:r>
        <w:t xml:space="preserve">    realGraphInSourceGraphFetcher</w:t>
      </w:r>
    </w:p>
    <w:p>
      <w:pPr>
        <w:jc w:val="both"/>
      </w:pPr>
      <w:r>
        <w:t xml:space="preserve">      .get(FetcherQuery(query.userId, query.product, query.userState, query.params))</w:t>
      </w:r>
    </w:p>
    <w:p>
      <w:pPr>
        <w:jc w:val="both"/>
      </w:pPr>
      <w:r>
        <w:t xml:space="preserve">      .map(_.map(_.seedWithScores).getOrElse(Map.empty))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private[candidate_generation] def rankCandidates(</w:t>
      </w:r>
    </w:p>
    <w:p>
      <w:pPr>
        <w:jc w:val="both"/>
      </w:pPr>
      <w:r>
        <w:t xml:space="preserve">    query: UtegTweetCandidateGeneratorQuery,</w:t>
      </w:r>
    </w:p>
    <w:p>
      <w:pPr>
        <w:jc w:val="both"/>
      </w:pPr>
      <w:r>
        <w:t xml:space="preserve">    filteredCandidates: Seq[InitialCandidate],</w:t>
      </w:r>
    </w:p>
    <w:p>
      <w:pPr>
        <w:jc w:val="both"/>
      </w:pPr>
      <w:r>
        <w:t xml:space="preserve">  ): Future[Seq[RankedCandidate]] = {</w:t>
      </w:r>
    </w:p>
    <w:p>
      <w:pPr>
        <w:jc w:val="both"/>
      </w:pPr>
      <w:r>
        <w:t xml:space="preserve">    val blendedCandidates = filteredCandidates.map(candidate =&gt;</w:t>
      </w:r>
    </w:p>
    <w:p>
      <w:pPr>
        <w:jc w:val="both"/>
      </w:pPr>
      <w:r>
        <w:t xml:space="preserve">      candidate.toBlendedCandidate(Seq(candidate.candidateGenerationInfo)))</w:t>
      </w:r>
    </w:p>
    <w:p>
      <w:pPr>
        <w:jc w:val="both"/>
      </w:pPr>
      <w:r/>
    </w:p>
    <w:p>
      <w:pPr>
        <w:jc w:val="both"/>
      </w:pPr>
      <w:r>
        <w:t xml:space="preserve">    Future(</w:t>
      </w:r>
    </w:p>
    <w:p>
      <w:pPr>
        <w:jc w:val="both"/>
      </w:pPr>
      <w:r>
        <w:t xml:space="preserve">      blendedCandidates.map { candidate =&gt;</w:t>
      </w:r>
    </w:p>
    <w:p>
      <w:pPr>
        <w:jc w:val="both"/>
      </w:pPr>
      <w:r>
        <w:t xml:space="preserve">        val score = candidate.getSimilarityScore</w:t>
      </w:r>
    </w:p>
    <w:p>
      <w:pPr>
        <w:jc w:val="both"/>
      </w:pPr>
      <w:r>
        <w:t xml:space="preserve">        candidate.toRankedCandidate(score)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fetchCandidates(</w:t>
      </w:r>
    </w:p>
    <w:p>
      <w:pPr>
        <w:jc w:val="both"/>
      </w:pPr>
      <w:r>
        <w:t xml:space="preserve">    query: UtegTweetCandidateGeneratorQuery,</w:t>
      </w:r>
    </w:p>
    <w:p>
      <w:pPr>
        <w:jc w:val="both"/>
      </w:pPr>
      <w:r>
        <w:t xml:space="preserve">    realGraphSeeds: Map[UserId, Double],</w:t>
      </w:r>
    </w:p>
    <w:p>
      <w:pPr>
        <w:jc w:val="both"/>
      </w:pPr>
      <w:r>
        <w:t xml:space="preserve">  ): Future[Seq[TweetWithScoreAndSocialProof]] = {</w:t>
      </w:r>
    </w:p>
    <w:p>
      <w:pPr>
        <w:jc w:val="both"/>
      </w:pPr>
      <w:r>
        <w:t xml:space="preserve">    val engineQuery = UserTweetEntityGraphSimilarityEngine.fromParams(</w:t>
      </w:r>
    </w:p>
    <w:p>
      <w:pPr>
        <w:jc w:val="both"/>
      </w:pPr>
      <w:r>
        <w:t xml:space="preserve">      query.userId,</w:t>
      </w:r>
    </w:p>
    <w:p>
      <w:pPr>
        <w:jc w:val="both"/>
      </w:pPr>
      <w:r>
        <w:t xml:space="preserve">      realGraphSeeds,</w:t>
      </w:r>
    </w:p>
    <w:p>
      <w:pPr>
        <w:jc w:val="both"/>
      </w:pPr>
      <w:r>
        <w:t xml:space="preserve">      Some(query.impressedTweetList.toSeq),</w:t>
      </w:r>
    </w:p>
    <w:p>
      <w:pPr>
        <w:jc w:val="both"/>
      </w:pPr>
      <w:r>
        <w:t xml:space="preserve">      query.params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utegTweetScribeLogger.scribeInitialCandidates(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userTweetEntityGraphSimilarityEngine.getCandidates(engineQuery).map(_.toSeq.flatten)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private[candidate_generation] def convertToInitialCandidates(</w:t>
      </w:r>
    </w:p>
    <w:p>
      <w:pPr>
        <w:jc w:val="both"/>
      </w:pPr>
      <w:r>
        <w:t xml:space="preserve">    candidates: Seq[TweetWithScoreAndSocialProof],</w:t>
      </w:r>
    </w:p>
    <w:p>
      <w:pPr>
        <w:jc w:val="both"/>
      </w:pPr>
      <w:r>
        <w:t xml:space="preserve">  ): Future[Seq[InitialCandidate]] = {</w:t>
      </w:r>
    </w:p>
    <w:p>
      <w:pPr>
        <w:jc w:val="both"/>
      </w:pPr>
      <w:r>
        <w:t xml:space="preserve">    val tweetIds = candidates.map(_.tweetId).toSet</w:t>
      </w:r>
    </w:p>
    <w:p>
      <w:pPr>
        <w:jc w:val="both"/>
      </w:pPr>
      <w:r>
        <w:t xml:space="preserve">    Future.collect(tweetInfoStore.multiGet(tweetIds)).map { tweetInfos =&gt;</w:t>
      </w:r>
    </w:p>
    <w:p>
      <w:pPr>
        <w:jc w:val="both"/>
      </w:pPr>
      <w:r>
        <w:t xml:space="preserve">      /** *</w:t>
      </w:r>
    </w:p>
    <w:p>
      <w:pPr>
        <w:jc w:val="both"/>
      </w:pPr>
      <w:r>
        <w:t xml:space="preserve">       * If tweetInfo does not exist, we will filter out this tweet candidate.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candidates.collect {</w:t>
      </w:r>
    </w:p>
    <w:p>
      <w:pPr>
        <w:jc w:val="both"/>
      </w:pPr>
      <w:r>
        <w:t xml:space="preserve">        case candidate if tweetInfos.getOrElse(candidate.tweetId, None).isDefined =&gt;</w:t>
      </w:r>
    </w:p>
    <w:p>
      <w:pPr>
        <w:jc w:val="both"/>
      </w:pPr>
      <w:r>
        <w:t xml:space="preserve">          val tweetInfo = tweetInfos(candidate.tweetId)</w:t>
      </w:r>
    </w:p>
    <w:p>
      <w:pPr>
        <w:jc w:val="both"/>
      </w:pPr>
      <w:r>
        <w:t xml:space="preserve">            .getOrElse(throw new IllegalStateException("Check previous line's condition"))</w:t>
      </w:r>
    </w:p>
    <w:p>
      <w:pPr>
        <w:jc w:val="both"/>
      </w:pPr>
      <w:r/>
    </w:p>
    <w:p>
      <w:pPr>
        <w:jc w:val="both"/>
      </w:pPr>
      <w:r>
        <w:t xml:space="preserve">          InitialCandidate(</w:t>
      </w:r>
    </w:p>
    <w:p>
      <w:pPr>
        <w:jc w:val="both"/>
      </w:pPr>
      <w:r>
        <w:t xml:space="preserve">            tweetId = candidate.tweetId,</w:t>
      </w:r>
    </w:p>
    <w:p>
      <w:pPr>
        <w:jc w:val="both"/>
      </w:pPr>
      <w:r>
        <w:t xml:space="preserve">            tweetInfo = tweetInfo,</w:t>
      </w:r>
    </w:p>
    <w:p>
      <w:pPr>
        <w:jc w:val="both"/>
      </w:pPr>
      <w:r>
        <w:t xml:space="preserve">            CandidateGenerationInfo(</w:t>
      </w:r>
    </w:p>
    <w:p>
      <w:pPr>
        <w:jc w:val="both"/>
      </w:pPr>
      <w:r>
        <w:t xml:space="preserve">              None,</w:t>
      </w:r>
    </w:p>
    <w:p>
      <w:pPr>
        <w:jc w:val="both"/>
      </w:pPr>
      <w:r>
        <w:t xml:space="preserve">              SimilarityEngineInfo(</w:t>
      </w:r>
    </w:p>
    <w:p>
      <w:pPr>
        <w:jc w:val="both"/>
      </w:pPr>
      <w:r>
        <w:t xml:space="preserve">                similarityEngineType = SimilarityEngineType.Uteg,</w:t>
      </w:r>
    </w:p>
    <w:p>
      <w:pPr>
        <w:jc w:val="both"/>
      </w:pPr>
      <w:r>
        <w:t xml:space="preserve">                modelId = None,</w:t>
      </w:r>
    </w:p>
    <w:p>
      <w:pPr>
        <w:jc w:val="both"/>
      </w:pPr>
      <w:r>
        <w:t xml:space="preserve">                score = Some(candidate.score)),</w:t>
      </w:r>
    </w:p>
    <w:p>
      <w:pPr>
        <w:jc w:val="both"/>
      </w:pPr>
      <w:r>
        <w:t xml:space="preserve">              Seq.empty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private[candidate_generation] def convertToTweets(</w:t>
      </w:r>
    </w:p>
    <w:p>
      <w:pPr>
        <w:jc w:val="both"/>
      </w:pPr>
      <w:r>
        <w:t xml:space="preserve">    candidates: Seq[RankedCandidate],</w:t>
      </w:r>
    </w:p>
    <w:p>
      <w:pPr>
        <w:jc w:val="both"/>
      </w:pPr>
      <w:r>
        <w:t xml:space="preserve">    tweetMap: Map[TweetId, TweetWithScoreAndSocialProof]</w:t>
      </w:r>
    </w:p>
    <w:p>
      <w:pPr>
        <w:jc w:val="both"/>
      </w:pPr>
      <w:r>
        <w:t xml:space="preserve">  ): Seq[TweetWithScoreAndSocialProof] = {</w:t>
      </w:r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tweetMap</w:t>
      </w:r>
    </w:p>
    <w:p>
      <w:pPr>
        <w:jc w:val="both"/>
      </w:pPr>
      <w:r>
        <w:t xml:space="preserve">        .get(candidate.tweetId).map { tweet =&gt;</w:t>
      </w:r>
    </w:p>
    <w:p>
      <w:pPr>
        <w:jc w:val="both"/>
      </w:pPr>
      <w:r>
        <w:t xml:space="preserve">          TweetWithScoreAndSocialProof(</w:t>
      </w:r>
    </w:p>
    <w:p>
      <w:pPr>
        <w:jc w:val="both"/>
      </w:pPr>
      <w:r>
        <w:t xml:space="preserve">            tweet.tweetId,</w:t>
      </w:r>
    </w:p>
    <w:p>
      <w:pPr>
        <w:jc w:val="both"/>
      </w:pPr>
      <w:r>
        <w:t xml:space="preserve">            candidate.predictionScore,</w:t>
      </w:r>
    </w:p>
    <w:p>
      <w:pPr>
        <w:jc w:val="both"/>
      </w:pPr>
      <w:r>
        <w:t xml:space="preserve">            tweet.socialProofByType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// The exception should never be thrown</w:t>
      </w:r>
    </w:p>
    <w:p>
      <w:pPr>
        <w:jc w:val="both"/>
      </w:pPr>
      <w:r>
        <w:t xml:space="preserve">        }.getOrElse(throw new Exception("Cannot find ranked candidate in original UTEG tweets"))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