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com.twitter.cr_mixer.module.core.TimeoutConfigModule.UtegClientTimeoutFlagName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com.twitter.recos.user_tweet_entity_graph.thriftscala.UserTweetEntityGraph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object UserTweetEntityGraphClientModule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UserTweetEntityGraph.ServicePerEndpoint,</w:t>
      </w:r>
    </w:p>
    <w:p>
      <w:pPr>
        <w:jc w:val="both"/>
      </w:pPr>
      <w:r>
        <w:t xml:space="preserve">      UserTweetEntityGraph.MethodPerEndpoint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"user-tweet-entity-graph"</w:t>
      </w:r>
    </w:p>
    <w:p>
      <w:pPr>
        <w:jc w:val="both"/>
      </w:pPr>
      <w:r>
        <w:t xml:space="preserve">  override val dest = "/s/cassowary/user_tweet_entity_graph"</w:t>
      </w:r>
    </w:p>
    <w:p>
      <w:pPr>
        <w:jc w:val="both"/>
      </w:pPr>
      <w:r>
        <w:t xml:space="preserve">  private val userTweetEntityGraphClientTimeout: Flag[Duration] =</w:t>
      </w:r>
    </w:p>
    <w:p>
      <w:pPr>
        <w:jc w:val="both"/>
      </w:pPr>
      <w:r>
        <w:t xml:space="preserve">    flag[Duration](UtegClientTimeoutFlagName, "user tweet entity graph client timeout")</w:t>
      </w:r>
    </w:p>
    <w:p>
      <w:pPr>
        <w:jc w:val="both"/>
      </w:pPr>
      <w:r>
        <w:t xml:space="preserve">  override def requestTimeout: Duration = userTweetEntityGraphClientTimeout()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