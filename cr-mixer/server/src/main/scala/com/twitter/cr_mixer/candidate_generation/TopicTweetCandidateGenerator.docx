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com.twitter.cr_mixer.candidate_generation</w:t>
      </w:r>
    </w:p>
    <w:p>
      <w:pPr>
        <w:jc w:val="both"/>
      </w:pPr>
      <w:r/>
    </w:p>
    <w:p>
      <w:pPr>
        <w:jc w:val="both"/>
      </w:pPr>
      <w:r>
        <w:t>import com.twitter.contentrecommender.thriftscala.TweetInfo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com.twitter.cr_mixer.model.CandidateGenerationInfo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com.twitter.cr_mixer.model.SimilarityEngineInfo</w:t>
      </w:r>
    </w:p>
    <w:p>
      <w:pPr>
        <w:jc w:val="both"/>
      </w:pPr>
      <w:r>
        <w:t>import com.twitter.cr_mixer.model.TopicTweetCandidateGeneratorQuery</w:t>
      </w:r>
    </w:p>
    <w:p>
      <w:pPr>
        <w:jc w:val="both"/>
      </w:pPr>
      <w:r>
        <w:t>import com.twitter.cr_mixer.model.TopicTweetWithScore</w:t>
      </w:r>
    </w:p>
    <w:p>
      <w:pPr>
        <w:jc w:val="both"/>
      </w:pPr>
      <w:r>
        <w:t>import com.twitter.cr_mixer.param.TopicTweetParams</w:t>
      </w:r>
    </w:p>
    <w:p>
      <w:pPr>
        <w:jc w:val="both"/>
      </w:pPr>
      <w:r>
        <w:t>import com.twitter.cr_mixer.similarity_engine.CertoTopicTweetSimilarityEngine</w:t>
      </w:r>
    </w:p>
    <w:p>
      <w:pPr>
        <w:jc w:val="both"/>
      </w:pPr>
      <w:r>
        <w:t>import com.twitter.cr_mixer.similarity_engine.SkitHighPrecisionTopicTweetSimilarityEngine</w:t>
      </w:r>
    </w:p>
    <w:p>
      <w:pPr>
        <w:jc w:val="both"/>
      </w:pPr>
      <w:r>
        <w:t>import com.twitter.cr_mixer.similarity_engine.SkitTopicTweetSimilarityEngine</w:t>
      </w:r>
    </w:p>
    <w:p>
      <w:pPr>
        <w:jc w:val="both"/>
      </w:pPr>
      <w:r>
        <w:t>import com.twitter.cr_mixer.thriftscala.SimilarityEngineType</w:t>
      </w:r>
    </w:p>
    <w:p>
      <w:pPr>
        <w:jc w:val="both"/>
      </w:pPr>
      <w:r>
        <w:t>import com.twitter.cr_mixer.thriftscala.TopicTweet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com.twitter.servo.util.MemoizingStatsReceiver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Formerly CrTopic in legacy Content Recommender. This generator finds top Tweets per Topic.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TopicTweetCandidateGenerator @Inject() (</w:t>
      </w:r>
    </w:p>
    <w:p>
      <w:pPr>
        <w:jc w:val="both"/>
      </w:pPr>
      <w:r>
        <w:t xml:space="preserve">  certoTopicTweetSimilarityEngine: CertoTopicTweetSimilarityEngine,</w:t>
      </w:r>
    </w:p>
    <w:p>
      <w:pPr>
        <w:jc w:val="both"/>
      </w:pPr>
      <w:r>
        <w:t xml:space="preserve">  skitTopicTweetSimilarityEngine: SkitTopicTweetSimilarityEngine,</w:t>
      </w:r>
    </w:p>
    <w:p>
      <w:pPr>
        <w:jc w:val="both"/>
      </w:pPr>
      <w:r>
        <w:t xml:space="preserve">  skitHighPrecisionTopicTweetSimilarityEngine: SkitHighPrecisionTopicTweetSimilarityEngine,</w:t>
      </w:r>
    </w:p>
    <w:p>
      <w:pPr>
        <w:jc w:val="both"/>
      </w:pPr>
      <w:r>
        <w:t xml:space="preserve">  tweetInfoStore: ReadableStore[TweetId, TweetInfo],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private val timer = DefaultTimer</w:t>
      </w:r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private val fetchCandidatesStats = stats.scope("fetchCandidates")</w:t>
      </w:r>
    </w:p>
    <w:p>
      <w:pPr>
        <w:jc w:val="both"/>
      </w:pPr>
      <w:r>
        <w:t xml:space="preserve">  private val filterCandidatesStats = stats.scope("filterCandidates")</w:t>
      </w:r>
    </w:p>
    <w:p>
      <w:pPr>
        <w:jc w:val="both"/>
      </w:pPr>
      <w:r>
        <w:t xml:space="preserve">  private val tweetyPieFilteredStats = filterCandidatesStats.stat("tweetypie_filtered")</w:t>
      </w:r>
    </w:p>
    <w:p>
      <w:pPr>
        <w:jc w:val="both"/>
      </w:pPr>
      <w:r>
        <w:t xml:space="preserve">  private val memoizedStatsReceiver = new MemoizingStatsReceiver(stats)</w:t>
      </w:r>
    </w:p>
    <w:p>
      <w:pPr>
        <w:jc w:val="both"/>
      </w:pPr>
      <w:r/>
    </w:p>
    <w:p>
      <w:pPr>
        <w:jc w:val="both"/>
      </w:pPr>
      <w:r>
        <w:t xml:space="preserve">  def get(</w:t>
      </w:r>
    </w:p>
    <w:p>
      <w:pPr>
        <w:jc w:val="both"/>
      </w:pPr>
      <w:r>
        <w:t xml:space="preserve">    query: TopicTweetCandidateGeneratorQuery</w:t>
      </w:r>
    </w:p>
    <w:p>
      <w:pPr>
        <w:jc w:val="both"/>
      </w:pPr>
      <w:r>
        <w:t xml:space="preserve">  ): Future[Map[Long, Seq[TopicTweet]]] = {</w:t>
      </w:r>
    </w:p>
    <w:p>
      <w:pPr>
        <w:jc w:val="both"/>
      </w:pPr>
      <w:r>
        <w:t xml:space="preserve">    val maxTweetAge = query.params(TopicTweetParams.MaxTweetAge)</w:t>
      </w:r>
    </w:p>
    <w:p>
      <w:pPr>
        <w:jc w:val="both"/>
      </w:pPr>
      <w:r>
        <w:t xml:space="preserve">    val product = query.product</w:t>
      </w:r>
    </w:p>
    <w:p>
      <w:pPr>
        <w:jc w:val="both"/>
      </w:pPr>
      <w:r>
        <w:t xml:space="preserve">    val allStats = memoizedStatsReceiver.scope("all")</w:t>
      </w:r>
    </w:p>
    <w:p>
      <w:pPr>
        <w:jc w:val="both"/>
      </w:pPr>
      <w:r>
        <w:t xml:space="preserve">    val perProductStats = memoizedStatsReceiver.scope("perProduct", product.name)</w:t>
      </w:r>
    </w:p>
    <w:p>
      <w:pPr>
        <w:jc w:val="both"/>
      </w:pPr>
      <w:r>
        <w:t xml:space="preserve">    StatsUtil.trackMapValueStats(allStats) {</w:t>
      </w:r>
    </w:p>
    <w:p>
      <w:pPr>
        <w:jc w:val="both"/>
      </w:pPr>
      <w:r>
        <w:t xml:space="preserve">      StatsUtil.trackMapValueStats(perProductStats) {</w:t>
      </w:r>
    </w:p>
    <w:p>
      <w:pPr>
        <w:jc w:val="both"/>
      </w:pPr>
      <w:r>
        <w:t xml:space="preserve">        val result = for {</w:t>
      </w:r>
    </w:p>
    <w:p>
      <w:pPr>
        <w:jc w:val="both"/>
      </w:pPr>
      <w:r>
        <w:t xml:space="preserve">          retrievedTweets &lt;- fetchCandidates(query)</w:t>
      </w:r>
    </w:p>
    <w:p>
      <w:pPr>
        <w:jc w:val="both"/>
      </w:pPr>
      <w:r>
        <w:t xml:space="preserve">          initialTweetCandidates &lt;- convertToInitialCandidates(retrievedTweets)</w:t>
      </w:r>
    </w:p>
    <w:p>
      <w:pPr>
        <w:jc w:val="both"/>
      </w:pPr>
      <w:r>
        <w:t xml:space="preserve">          filteredTweetCandidates &lt;- filterCandidates(</w:t>
      </w:r>
    </w:p>
    <w:p>
      <w:pPr>
        <w:jc w:val="both"/>
      </w:pPr>
      <w:r>
        <w:t xml:space="preserve">            initialTweetCandidates,</w:t>
      </w:r>
    </w:p>
    <w:p>
      <w:pPr>
        <w:jc w:val="both"/>
      </w:pPr>
      <w:r>
        <w:t xml:space="preserve">            maxTweetAge,</w:t>
      </w:r>
    </w:p>
    <w:p>
      <w:pPr>
        <w:jc w:val="both"/>
      </w:pPr>
      <w:r>
        <w:t xml:space="preserve">            query.isVideoOnly,</w:t>
      </w:r>
    </w:p>
    <w:p>
      <w:pPr>
        <w:jc w:val="both"/>
      </w:pPr>
      <w:r>
        <w:t xml:space="preserve">            query.impressedTweetList)</w:t>
      </w:r>
    </w:p>
    <w:p>
      <w:pPr>
        <w:jc w:val="both"/>
      </w:pPr>
      <w:r>
        <w:t xml:space="preserve">          rankedTweetCandidates = rankCandidates(filteredTweetCandidates)</w:t>
      </w:r>
    </w:p>
    <w:p>
      <w:pPr>
        <w:jc w:val="both"/>
      </w:pPr>
      <w:r>
        <w:t xml:space="preserve">          hydratedTweetCandidates = hydrateCandidates(rankedTweetCandidates)</w:t>
      </w:r>
    </w:p>
    <w:p>
      <w:pPr>
        <w:jc w:val="both"/>
      </w:pPr>
      <w:r>
        <w:t xml:space="preserve">        } yield {</w:t>
      </w:r>
    </w:p>
    <w:p>
      <w:pPr>
        <w:jc w:val="both"/>
      </w:pPr>
      <w:r>
        <w:t xml:space="preserve">          hydratedTweetCandidates.map {</w:t>
      </w:r>
    </w:p>
    <w:p>
      <w:pPr>
        <w:jc w:val="both"/>
      </w:pPr>
      <w:r>
        <w:t xml:space="preserve">            case (topicId, topicTweets) =&gt;</w:t>
      </w:r>
    </w:p>
    <w:p>
      <w:pPr>
        <w:jc w:val="both"/>
      </w:pPr>
      <w:r>
        <w:t xml:space="preserve">              val topKTweets = topicTweets.take(query.maxNumResults)</w:t>
      </w:r>
    </w:p>
    <w:p>
      <w:pPr>
        <w:jc w:val="both"/>
      </w:pPr>
      <w:r>
        <w:t xml:space="preserve">              topicId -&gt; topKTweets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result.raiseWithin(timeoutConfig.topicTweetEndpointTimeout)(timer)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fetchCandidates(</w:t>
      </w:r>
    </w:p>
    <w:p>
      <w:pPr>
        <w:jc w:val="both"/>
      </w:pPr>
      <w:r>
        <w:t xml:space="preserve">    query: TopicTweetCandidateGeneratorQuery</w:t>
      </w:r>
    </w:p>
    <w:p>
      <w:pPr>
        <w:jc w:val="both"/>
      </w:pPr>
      <w:r>
        <w:t xml:space="preserve">  ): Future[Map[TopicId, Option[Seq[TopicTweetWithScore]]]] = {</w:t>
      </w:r>
    </w:p>
    <w:p>
      <w:pPr>
        <w:jc w:val="both"/>
      </w:pPr>
      <w:r>
        <w:t xml:space="preserve">    Future.collect {</w:t>
      </w:r>
    </w:p>
    <w:p>
      <w:pPr>
        <w:jc w:val="both"/>
      </w:pPr>
      <w:r>
        <w:t xml:space="preserve">      query.topicIds.map { topicId =&gt;</w:t>
      </w:r>
    </w:p>
    <w:p>
      <w:pPr>
        <w:jc w:val="both"/>
      </w:pPr>
      <w:r>
        <w:t xml:space="preserve">        topicId -&gt; StatsUtil.trackOptionStats(fetchCandidatesStats) {</w:t>
      </w:r>
    </w:p>
    <w:p>
      <w:pPr>
        <w:jc w:val="both"/>
      </w:pPr>
      <w:r>
        <w:t xml:space="preserve">          Future</w:t>
      </w:r>
    </w:p>
    <w:p>
      <w:pPr>
        <w:jc w:val="both"/>
      </w:pPr>
      <w:r>
        <w:t xml:space="preserve">            .join(</w:t>
      </w:r>
    </w:p>
    <w:p>
      <w:pPr>
        <w:jc w:val="both"/>
      </w:pPr>
      <w:r>
        <w:t xml:space="preserve">              certoTopicTweetSimilarityEngine.get(CertoTopicTweetSimilarityEngine</w:t>
      </w:r>
    </w:p>
    <w:p>
      <w:pPr>
        <w:jc w:val="both"/>
      </w:pPr>
      <w:r>
        <w:t xml:space="preserve">                .fromParams(topicId, query.isVideoOnly, query.params)),</w:t>
      </w:r>
    </w:p>
    <w:p>
      <w:pPr>
        <w:jc w:val="both"/>
      </w:pPr>
      <w:r>
        <w:t xml:space="preserve">              skitTopicTweetSimilarityEngine</w:t>
      </w:r>
    </w:p>
    <w:p>
      <w:pPr>
        <w:jc w:val="both"/>
      </w:pPr>
      <w:r>
        <w:t xml:space="preserve">                .get(SkitTopicTweetSimilarityEngine</w:t>
      </w:r>
    </w:p>
    <w:p>
      <w:pPr>
        <w:jc w:val="both"/>
      </w:pPr>
      <w:r>
        <w:t xml:space="preserve">                  .fromParams(topicId, query.isVideoOnly, query.params)),</w:t>
      </w:r>
    </w:p>
    <w:p>
      <w:pPr>
        <w:jc w:val="both"/>
      </w:pPr>
      <w:r>
        <w:t xml:space="preserve">              skitHighPrecisionTopicTweetSimilarityEngine</w:t>
      </w:r>
    </w:p>
    <w:p>
      <w:pPr>
        <w:jc w:val="both"/>
      </w:pPr>
      <w:r>
        <w:t xml:space="preserve">                .get(SkitHighPrecisionTopicTweetSimilarityEngine</w:t>
      </w:r>
    </w:p>
    <w:p>
      <w:pPr>
        <w:jc w:val="both"/>
      </w:pPr>
      <w:r>
        <w:t xml:space="preserve">                  .fromParams(topicId, query.isVideoOnly, query.params))</w:t>
      </w:r>
    </w:p>
    <w:p>
      <w:pPr>
        <w:jc w:val="both"/>
      </w:pPr>
      <w:r>
        <w:t xml:space="preserve">            ).map {</w:t>
      </w:r>
    </w:p>
    <w:p>
      <w:pPr>
        <w:jc w:val="both"/>
      </w:pPr>
      <w:r>
        <w:t xml:space="preserve">              case (certoTopicTweets, skitTfgTopicTweets, skitHighPrecisionTopicTweets) =&gt;</w:t>
      </w:r>
    </w:p>
    <w:p>
      <w:pPr>
        <w:jc w:val="both"/>
      </w:pPr>
      <w:r>
        <w:t xml:space="preserve">                val uniqueCandidates = (certoTopicTweets.getOrElse(Nil) ++</w:t>
      </w:r>
    </w:p>
    <w:p>
      <w:pPr>
        <w:jc w:val="both"/>
      </w:pPr>
      <w:r>
        <w:t xml:space="preserve">                  skitTfgTopicTweets.getOrElse(Nil) ++</w:t>
      </w:r>
    </w:p>
    <w:p>
      <w:pPr>
        <w:jc w:val="both"/>
      </w:pPr>
      <w:r>
        <w:t xml:space="preserve">                  skitHighPrecisionTopicTweets.getOrElse(Nil))</w:t>
      </w:r>
    </w:p>
    <w:p>
      <w:pPr>
        <w:jc w:val="both"/>
      </w:pPr>
      <w:r>
        <w:t xml:space="preserve">                  .groupBy(_.tweetId).map {</w:t>
      </w:r>
    </w:p>
    <w:p>
      <w:pPr>
        <w:jc w:val="both"/>
      </w:pPr>
      <w:r>
        <w:t xml:space="preserve">                    case (_, dupCandidates) =&gt; dupCandidates.head</w:t>
      </w:r>
    </w:p>
    <w:p>
      <w:pPr>
        <w:jc w:val="both"/>
      </w:pPr>
      <w:r>
        <w:t xml:space="preserve">                  }.toSeq</w:t>
      </w:r>
    </w:p>
    <w:p>
      <w:pPr>
        <w:jc w:val="both"/>
      </w:pPr>
      <w:r>
        <w:t xml:space="preserve">                Some(uniqueCandidates)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convertToInitialCandidates(</w:t>
      </w:r>
    </w:p>
    <w:p>
      <w:pPr>
        <w:jc w:val="both"/>
      </w:pPr>
      <w:r>
        <w:t xml:space="preserve">    candidatesMap: Map[TopicId, Option[Seq[TopicTweetWithScore]]]</w:t>
      </w:r>
    </w:p>
    <w:p>
      <w:pPr>
        <w:jc w:val="both"/>
      </w:pPr>
      <w:r>
        <w:t xml:space="preserve">  ): Future[Map[TopicId, Seq[InitialCandidate]]] = {</w:t>
      </w:r>
    </w:p>
    <w:p>
      <w:pPr>
        <w:jc w:val="both"/>
      </w:pPr>
      <w:r>
        <w:t xml:space="preserve">    val initialCandidates = candidatesMap.map {</w:t>
      </w:r>
    </w:p>
    <w:p>
      <w:pPr>
        <w:jc w:val="both"/>
      </w:pPr>
      <w:r>
        <w:t xml:space="preserve">      case (topicId, candidatesOpt) =&gt;</w:t>
      </w:r>
    </w:p>
    <w:p>
      <w:pPr>
        <w:jc w:val="both"/>
      </w:pPr>
      <w:r>
        <w:t xml:space="preserve">        val candidates = candidatesOpt.getOrElse(Nil)</w:t>
      </w:r>
    </w:p>
    <w:p>
      <w:pPr>
        <w:jc w:val="both"/>
      </w:pPr>
      <w:r>
        <w:t xml:space="preserve">        val tweetIds = candidates.map(_.tweetId).toSet</w:t>
      </w:r>
    </w:p>
    <w:p>
      <w:pPr>
        <w:jc w:val="both"/>
      </w:pPr>
      <w:r>
        <w:t xml:space="preserve">        val numTweetsPreFilter = tweetIds.size</w:t>
      </w:r>
    </w:p>
    <w:p>
      <w:pPr>
        <w:jc w:val="both"/>
      </w:pPr>
      <w:r>
        <w:t xml:space="preserve">        Future.collect(tweetInfoStore.multiGet(tweetIds)).map { tweetInfos =&gt;</w:t>
      </w:r>
    </w:p>
    <w:p>
      <w:pPr>
        <w:jc w:val="both"/>
      </w:pPr>
      <w:r>
        <w:t xml:space="preserve">          /** *</w:t>
      </w:r>
    </w:p>
    <w:p>
      <w:pPr>
        <w:jc w:val="both"/>
      </w:pPr>
      <w:r>
        <w:t xml:space="preserve">           * If tweetInfo does not exist, we will filter out this tweet candidate.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val tweetyPieFilteredInitialCandidates = candidates.collect {</w:t>
      </w:r>
    </w:p>
    <w:p>
      <w:pPr>
        <w:jc w:val="both"/>
      </w:pPr>
      <w:r>
        <w:t xml:space="preserve">            case candidate if tweetInfos.getOrElse(candidate.tweetId, None).isDefined =&gt;</w:t>
      </w:r>
    </w:p>
    <w:p>
      <w:pPr>
        <w:jc w:val="both"/>
      </w:pPr>
      <w:r>
        <w:t xml:space="preserve">              val tweetInfo = tweetInfos(candidate.tweetId)</w:t>
      </w:r>
    </w:p>
    <w:p>
      <w:pPr>
        <w:jc w:val="both"/>
      </w:pPr>
      <w:r>
        <w:t xml:space="preserve">                .getOrElse(throw new IllegalStateException("Check previous line's condition"))</w:t>
      </w:r>
    </w:p>
    <w:p>
      <w:pPr>
        <w:jc w:val="both"/>
      </w:pPr>
      <w:r/>
    </w:p>
    <w:p>
      <w:pPr>
        <w:jc w:val="both"/>
      </w:pPr>
      <w:r>
        <w:t xml:space="preserve">              InitialCandidate(</w:t>
      </w:r>
    </w:p>
    <w:p>
      <w:pPr>
        <w:jc w:val="both"/>
      </w:pPr>
      <w:r>
        <w:t xml:space="preserve">                tweetId = candidate.tweetId,</w:t>
      </w:r>
    </w:p>
    <w:p>
      <w:pPr>
        <w:jc w:val="both"/>
      </w:pPr>
      <w:r>
        <w:t xml:space="preserve">                tweetInfo = tweetInfo,</w:t>
      </w:r>
    </w:p>
    <w:p>
      <w:pPr>
        <w:jc w:val="both"/>
      </w:pPr>
      <w:r>
        <w:t xml:space="preserve">                CandidateGenerationInfo(</w:t>
      </w:r>
    </w:p>
    <w:p>
      <w:pPr>
        <w:jc w:val="both"/>
      </w:pPr>
      <w:r>
        <w:t xml:space="preserve">                  None,</w:t>
      </w:r>
    </w:p>
    <w:p>
      <w:pPr>
        <w:jc w:val="both"/>
      </w:pPr>
      <w:r>
        <w:t xml:space="preserve">                  SimilarityEngineInfo(</w:t>
      </w:r>
    </w:p>
    <w:p>
      <w:pPr>
        <w:jc w:val="both"/>
      </w:pPr>
      <w:r>
        <w:t xml:space="preserve">                    similarityEngineType = candidate.similarityEngineType,</w:t>
      </w:r>
    </w:p>
    <w:p>
      <w:pPr>
        <w:jc w:val="both"/>
      </w:pPr>
      <w:r>
        <w:t xml:space="preserve">                    modelId = None,</w:t>
      </w:r>
    </w:p>
    <w:p>
      <w:pPr>
        <w:jc w:val="both"/>
      </w:pPr>
      <w:r>
        <w:t xml:space="preserve">                    score = Some(candidate.score)),</w:t>
      </w:r>
    </w:p>
    <w:p>
      <w:pPr>
        <w:jc w:val="both"/>
      </w:pPr>
      <w:r>
        <w:t xml:space="preserve">                  Seq.empty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numTweetsPostFilter = tweetyPieFilteredInitialCandidates.size</w:t>
      </w:r>
    </w:p>
    <w:p>
      <w:pPr>
        <w:jc w:val="both"/>
      </w:pPr>
      <w:r>
        <w:t xml:space="preserve">          tweetyPieFilteredStats.add(numTweetsPreFilter - numTweetsPostFilter)</w:t>
      </w:r>
    </w:p>
    <w:p>
      <w:pPr>
        <w:jc w:val="both"/>
      </w:pPr>
      <w:r>
        <w:t xml:space="preserve">          topicId -&gt; tweetyPieFilteredInitialCandidates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Future.collect(initialCandidates.toSeq).map(_.toMap)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filterCandidates(</w:t>
      </w:r>
    </w:p>
    <w:p>
      <w:pPr>
        <w:jc w:val="both"/>
      </w:pPr>
      <w:r>
        <w:t xml:space="preserve">    topicTweetMap: Map[TopicId, Seq[InitialCandidate]],</w:t>
      </w:r>
    </w:p>
    <w:p>
      <w:pPr>
        <w:jc w:val="both"/>
      </w:pPr>
      <w:r>
        <w:t xml:space="preserve">    maxTweetAge: Duration,</w:t>
      </w:r>
    </w:p>
    <w:p>
      <w:pPr>
        <w:jc w:val="both"/>
      </w:pPr>
      <w:r>
        <w:t xml:space="preserve">    isVideoOnly: Boolean,</w:t>
      </w:r>
    </w:p>
    <w:p>
      <w:pPr>
        <w:jc w:val="both"/>
      </w:pPr>
      <w:r>
        <w:t xml:space="preserve">    excludeTweetIds: Set[TweetId]</w:t>
      </w:r>
    </w:p>
    <w:p>
      <w:pPr>
        <w:jc w:val="both"/>
      </w:pPr>
      <w:r>
        <w:t xml:space="preserve">  ): Future[Map[TopicId, Seq[InitialCandidate]]] = {</w:t>
      </w:r>
    </w:p>
    <w:p>
      <w:pPr>
        <w:jc w:val="both"/>
      </w:pPr>
      <w:r/>
    </w:p>
    <w:p>
      <w:pPr>
        <w:jc w:val="both"/>
      </w:pPr>
      <w:r>
        <w:t xml:space="preserve">    val earliestTweetId = SnowflakeId.firstIdFor(Time.now - maxTweetAge)</w:t>
      </w:r>
    </w:p>
    <w:p>
      <w:pPr>
        <w:jc w:val="both"/>
      </w:pPr>
      <w:r/>
    </w:p>
    <w:p>
      <w:pPr>
        <w:jc w:val="both"/>
      </w:pPr>
      <w:r>
        <w:t xml:space="preserve">    val filteredResults = topicTweetMap.map {</w:t>
      </w:r>
    </w:p>
    <w:p>
      <w:pPr>
        <w:jc w:val="both"/>
      </w:pPr>
      <w:r>
        <w:t xml:space="preserve">      case (topicId, tweetsWithScore) =&gt;</w:t>
      </w:r>
    </w:p>
    <w:p>
      <w:pPr>
        <w:jc w:val="both"/>
      </w:pPr>
      <w:r>
        <w:t xml:space="preserve">        topicId -&gt; StatsUtil.trackItemsStats(filterCandidatesStats) {</w:t>
      </w:r>
    </w:p>
    <w:p>
      <w:pPr>
        <w:jc w:val="both"/>
      </w:pPr>
      <w:r/>
    </w:p>
    <w:p>
      <w:pPr>
        <w:jc w:val="both"/>
      </w:pPr>
      <w:r>
        <w:t xml:space="preserve">          val timeFilteredTweets =</w:t>
      </w:r>
    </w:p>
    <w:p>
      <w:pPr>
        <w:jc w:val="both"/>
      </w:pPr>
      <w:r>
        <w:t xml:space="preserve">            tweetsWithScore.filter { tweetWithScore =&gt;</w:t>
      </w:r>
    </w:p>
    <w:p>
      <w:pPr>
        <w:jc w:val="both"/>
      </w:pPr>
      <w:r>
        <w:t xml:space="preserve">              tweetWithScore.tweetId &gt;= earliestTweetId &amp;&amp; !excludeTweetIds.contains(</w:t>
      </w:r>
    </w:p>
    <w:p>
      <w:pPr>
        <w:jc w:val="both"/>
      </w:pPr>
      <w:r>
        <w:t xml:space="preserve">                tweetWithScore.tweetId)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filterCandidatesStats</w:t>
      </w:r>
    </w:p>
    <w:p>
      <w:pPr>
        <w:jc w:val="both"/>
      </w:pPr>
      <w:r>
        <w:t xml:space="preserve">            .stat("exclude_and_time_filtered").add(tweetsWithScore.size - timeFilteredTweets.size)</w:t>
      </w:r>
    </w:p>
    <w:p>
      <w:pPr>
        <w:jc w:val="both"/>
      </w:pPr>
      <w:r/>
    </w:p>
    <w:p>
      <w:pPr>
        <w:jc w:val="both"/>
      </w:pPr>
      <w:r>
        <w:t xml:space="preserve">          val tweetNudityFilteredTweets =</w:t>
      </w:r>
    </w:p>
    <w:p>
      <w:pPr>
        <w:jc w:val="both"/>
      </w:pPr>
      <w:r>
        <w:t xml:space="preserve">            timeFilteredTweets.collect {</w:t>
      </w:r>
    </w:p>
    <w:p>
      <w:pPr>
        <w:jc w:val="both"/>
      </w:pPr>
      <w:r>
        <w:t xml:space="preserve">              case tweet if tweet.tweetInfo.isPassTweetMediaNudityTag.contains(true) =&gt; tweet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filterCandidatesStats</w:t>
      </w:r>
    </w:p>
    <w:p>
      <w:pPr>
        <w:jc w:val="both"/>
      </w:pPr>
      <w:r>
        <w:t xml:space="preserve">            .stat("tweet_nudity_filtered").add(</w:t>
      </w:r>
    </w:p>
    <w:p>
      <w:pPr>
        <w:jc w:val="both"/>
      </w:pPr>
      <w:r>
        <w:t xml:space="preserve">              timeFilteredTweets.size - tweetNudityFilteredTweets.size)</w:t>
      </w:r>
    </w:p>
    <w:p>
      <w:pPr>
        <w:jc w:val="both"/>
      </w:pPr>
      <w:r/>
    </w:p>
    <w:p>
      <w:pPr>
        <w:jc w:val="both"/>
      </w:pPr>
      <w:r>
        <w:t xml:space="preserve">          val userNudityFilteredTweets =</w:t>
      </w:r>
    </w:p>
    <w:p>
      <w:pPr>
        <w:jc w:val="both"/>
      </w:pPr>
      <w:r>
        <w:t xml:space="preserve">            tweetNudityFilteredTweets.collect {</w:t>
      </w:r>
    </w:p>
    <w:p>
      <w:pPr>
        <w:jc w:val="both"/>
      </w:pPr>
      <w:r>
        <w:t xml:space="preserve">              case tweet if tweet.tweetInfo.isPassUserNudityRateStrict.contains(true) =&gt; tweet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filterCandidatesStats</w:t>
      </w:r>
    </w:p>
    <w:p>
      <w:pPr>
        <w:jc w:val="both"/>
      </w:pPr>
      <w:r>
        <w:t xml:space="preserve">            .stat("user_nudity_filtered").add(</w:t>
      </w:r>
    </w:p>
    <w:p>
      <w:pPr>
        <w:jc w:val="both"/>
      </w:pPr>
      <w:r>
        <w:t xml:space="preserve">              tweetNudityFilteredTweets.size - userNudityFilteredTweets.size)</w:t>
      </w:r>
    </w:p>
    <w:p>
      <w:pPr>
        <w:jc w:val="both"/>
      </w:pPr>
      <w:r/>
    </w:p>
    <w:p>
      <w:pPr>
        <w:jc w:val="both"/>
      </w:pPr>
      <w:r>
        <w:t xml:space="preserve">          val videoFilteredTweets = {</w:t>
      </w:r>
    </w:p>
    <w:p>
      <w:pPr>
        <w:jc w:val="both"/>
      </w:pPr>
      <w:r>
        <w:t xml:space="preserve">            if (isVideoOnly) {</w:t>
      </w:r>
    </w:p>
    <w:p>
      <w:pPr>
        <w:jc w:val="both"/>
      </w:pPr>
      <w:r>
        <w:t xml:space="preserve">              userNudityFilteredTweets.collect {</w:t>
      </w:r>
    </w:p>
    <w:p>
      <w:pPr>
        <w:jc w:val="both"/>
      </w:pPr>
      <w:r>
        <w:t xml:space="preserve">                case tweet if tweet.tweetInfo.hasVideo.contains(true) =&gt; tweet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else {</w:t>
      </w:r>
    </w:p>
    <w:p>
      <w:pPr>
        <w:jc w:val="both"/>
      </w:pPr>
      <w:r>
        <w:t xml:space="preserve">              userNudityFilteredTweets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Future.value(videoFilteredTweets)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Future.collect(filteredResults)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rankCandidates(</w:t>
      </w:r>
    </w:p>
    <w:p>
      <w:pPr>
        <w:jc w:val="both"/>
      </w:pPr>
      <w:r>
        <w:t xml:space="preserve">    tweetCandidatesMap: Map[TopicId, Seq[InitialCandidate]]</w:t>
      </w:r>
    </w:p>
    <w:p>
      <w:pPr>
        <w:jc w:val="both"/>
      </w:pPr>
      <w:r>
        <w:t xml:space="preserve">  ): Map[TopicId, Seq[InitialCandidate]] = {</w:t>
      </w:r>
    </w:p>
    <w:p>
      <w:pPr>
        <w:jc w:val="both"/>
      </w:pPr>
      <w:r>
        <w:t xml:space="preserve">    tweetCandidatesMap.mapValues { tweetCandidates =&gt;</w:t>
      </w:r>
    </w:p>
    <w:p>
      <w:pPr>
        <w:jc w:val="both"/>
      </w:pPr>
      <w:r>
        <w:t xml:space="preserve">      tweetCandidates.sortBy { candidate =&gt;</w:t>
      </w:r>
    </w:p>
    <w:p>
      <w:pPr>
        <w:jc w:val="both"/>
      </w:pPr>
      <w:r>
        <w:t xml:space="preserve">        -candidate.tweetInfo.favCount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hydrateCandidates(</w:t>
      </w:r>
    </w:p>
    <w:p>
      <w:pPr>
        <w:jc w:val="both"/>
      </w:pPr>
      <w:r>
        <w:t xml:space="preserve">    topicCandidatesMap: Map[TopicId, Seq[InitialCandidate]]</w:t>
      </w:r>
    </w:p>
    <w:p>
      <w:pPr>
        <w:jc w:val="both"/>
      </w:pPr>
      <w:r>
        <w:t xml:space="preserve">  ): Map[Long, Seq[TopicTweet]] = {</w:t>
      </w:r>
    </w:p>
    <w:p>
      <w:pPr>
        <w:jc w:val="both"/>
      </w:pPr>
      <w:r>
        <w:t xml:space="preserve">    topicCandidatesMap.map {</w:t>
      </w:r>
    </w:p>
    <w:p>
      <w:pPr>
        <w:jc w:val="both"/>
      </w:pPr>
      <w:r>
        <w:t xml:space="preserve">      case (topicId, tweetsWithScore) =&gt;</w:t>
      </w:r>
    </w:p>
    <w:p>
      <w:pPr>
        <w:jc w:val="both"/>
      </w:pPr>
      <w:r>
        <w:t xml:space="preserve">        topicId.entityId -&gt;</w:t>
      </w:r>
    </w:p>
    <w:p>
      <w:pPr>
        <w:jc w:val="both"/>
      </w:pPr>
      <w:r>
        <w:t xml:space="preserve">          tweetsWithScore.map { tweetWithScore =&gt;</w:t>
      </w:r>
    </w:p>
    <w:p>
      <w:pPr>
        <w:jc w:val="both"/>
      </w:pPr>
      <w:r>
        <w:t xml:space="preserve">            val similarityEngineType: SimilarityEngineType =</w:t>
      </w:r>
    </w:p>
    <w:p>
      <w:pPr>
        <w:jc w:val="both"/>
      </w:pPr>
      <w:r>
        <w:t xml:space="preserve">              tweetWithScore.candidateGenerationInfo.similarityEngineInfo.similarityEngineType</w:t>
      </w:r>
    </w:p>
    <w:p>
      <w:pPr>
        <w:jc w:val="both"/>
      </w:pPr>
      <w:r>
        <w:t xml:space="preserve">            TopicTweet(</w:t>
      </w:r>
    </w:p>
    <w:p>
      <w:pPr>
        <w:jc w:val="both"/>
      </w:pPr>
      <w:r>
        <w:t xml:space="preserve">              tweetId = tweetWithScore.tweetId,</w:t>
      </w:r>
    </w:p>
    <w:p>
      <w:pPr>
        <w:jc w:val="both"/>
      </w:pPr>
      <w:r>
        <w:t xml:space="preserve">              score = tweetWithScore.getSimilarityScore,</w:t>
      </w:r>
    </w:p>
    <w:p>
      <w:pPr>
        <w:jc w:val="both"/>
      </w:pPr>
      <w:r>
        <w:t xml:space="preserve">              similarityEngineType = similarityEngineType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