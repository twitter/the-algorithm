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com.twitter.cr_mixer.candidate_generation</w:t>
      </w:r>
    </w:p>
    <w:p>
      <w:pPr>
        <w:jc w:val="both"/>
      </w:pPr>
      <w:r/>
    </w:p>
    <w:p>
      <w:pPr>
        <w:jc w:val="both"/>
      </w:pPr>
      <w:r>
        <w:t>import com.twitter.cr_mixer.blender.AdsBlender</w:t>
      </w:r>
    </w:p>
    <w:p>
      <w:pPr>
        <w:jc w:val="both"/>
      </w:pPr>
      <w:r>
        <w:t>import com.twitter.cr_mixer.logging.AdsRecommendationsScribeLogger</w:t>
      </w:r>
    </w:p>
    <w:p>
      <w:pPr>
        <w:jc w:val="both"/>
      </w:pPr>
      <w:r>
        <w:t>import com.twitter.cr_mixer.model.AdsCandidateGeneratorQuery</w:t>
      </w:r>
    </w:p>
    <w:p>
      <w:pPr>
        <w:jc w:val="both"/>
      </w:pPr>
      <w:r>
        <w:t>import com.twitter.cr_mixer.model.BlendedAdsCandidate</w:t>
      </w:r>
    </w:p>
    <w:p>
      <w:pPr>
        <w:jc w:val="both"/>
      </w:pPr>
      <w:r>
        <w:t>import com.twitter.cr_mixer.model.InitialAdsCandidate</w:t>
      </w:r>
    </w:p>
    <w:p>
      <w:pPr>
        <w:jc w:val="both"/>
      </w:pPr>
      <w:r>
        <w:t>import com.twitter.cr_mixer.model.RankedAdsCandidate</w:t>
      </w:r>
    </w:p>
    <w:p>
      <w:pPr>
        <w:jc w:val="both"/>
      </w:pPr>
      <w:r>
        <w:t>import com.twitter.cr_mixer.model.SourceInfo</w:t>
      </w:r>
    </w:p>
    <w:p>
      <w:pPr>
        <w:jc w:val="both"/>
      </w:pPr>
      <w:r>
        <w:t>import com.twitter.cr_mixer.param.AdsParams</w:t>
      </w:r>
    </w:p>
    <w:p>
      <w:pPr>
        <w:jc w:val="both"/>
      </w:pPr>
      <w:r>
        <w:t>import com.twitter.cr_mixer.param.ConsumersBasedUserAdGraphParams</w:t>
      </w:r>
    </w:p>
    <w:p>
      <w:pPr>
        <w:jc w:val="both"/>
      </w:pPr>
      <w:r>
        <w:t>import com.twitter.cr_mixer.source_signal.RealGraphInSourceGraphFetcher</w:t>
      </w:r>
    </w:p>
    <w:p>
      <w:pPr>
        <w:jc w:val="both"/>
      </w:pPr>
      <w:r>
        <w:t>import com.twitter.cr_mixer.source_signal.SourceFetcher.FetcherQuery</w:t>
      </w:r>
    </w:p>
    <w:p>
      <w:pPr>
        <w:jc w:val="both"/>
      </w:pPr>
      <w:r>
        <w:t>import com.twitter.cr_mixer.source_signal.UssSourceSignalFetcher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com.twitter.frigate.common.util.StatsUtil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AdsCandidateGenerator @Inject() (</w:t>
      </w:r>
    </w:p>
    <w:p>
      <w:pPr>
        <w:jc w:val="both"/>
      </w:pPr>
      <w:r>
        <w:t xml:space="preserve">  ussSourceSignalFetcher: UssSourceSignalFetcher,</w:t>
      </w:r>
    </w:p>
    <w:p>
      <w:pPr>
        <w:jc w:val="both"/>
      </w:pPr>
      <w:r>
        <w:t xml:space="preserve">  realGraphInSourceGraphFetcher: RealGraphInSourceGraphFetcher,</w:t>
      </w:r>
    </w:p>
    <w:p>
      <w:pPr>
        <w:jc w:val="both"/>
      </w:pPr>
      <w:r>
        <w:t xml:space="preserve">  adsCandidateSourceRouter: AdsCandidateSourcesRouter,</w:t>
      </w:r>
    </w:p>
    <w:p>
      <w:pPr>
        <w:jc w:val="both"/>
      </w:pPr>
      <w:r>
        <w:t xml:space="preserve">  adsBlender: AdsBlender,</w:t>
      </w:r>
    </w:p>
    <w:p>
      <w:pPr>
        <w:jc w:val="both"/>
      </w:pPr>
      <w:r>
        <w:t xml:space="preserve">  scribeLogger: AdsRecommendationsScribeLogger,</w:t>
      </w:r>
    </w:p>
    <w:p>
      <w:pPr>
        <w:jc w:val="both"/>
      </w:pPr>
      <w:r>
        <w:t xml:space="preserve">  globalStats: StatsReceiver) {</w:t>
      </w:r>
    </w:p>
    <w:p>
      <w:pPr>
        <w:jc w:val="both"/>
      </w:pPr>
      <w:r/>
    </w:p>
    <w:p>
      <w:pPr>
        <w:jc w:val="both"/>
      </w:pPr>
      <w:r>
        <w:t xml:space="preserve">  private val stats: StatsReceiver = globalStats.scope(this.getClass.getCanonicalName)</w:t>
      </w:r>
    </w:p>
    <w:p>
      <w:pPr>
        <w:jc w:val="both"/>
      </w:pPr>
      <w:r>
        <w:t xml:space="preserve">  private val fetchSourcesStats = stats.scope("fetchSources")</w:t>
      </w:r>
    </w:p>
    <w:p>
      <w:pPr>
        <w:jc w:val="both"/>
      </w:pPr>
      <w:r>
        <w:t xml:space="preserve">  private val fetchRealGraphSeedsStats = stats.scope("fetchRealGraphSeeds")</w:t>
      </w:r>
    </w:p>
    <w:p>
      <w:pPr>
        <w:jc w:val="both"/>
      </w:pPr>
      <w:r>
        <w:t xml:space="preserve">  private val fetchCandidatesStats = stats.scope("fetchCandidates")</w:t>
      </w:r>
    </w:p>
    <w:p>
      <w:pPr>
        <w:jc w:val="both"/>
      </w:pPr>
      <w:r>
        <w:t xml:space="preserve">  private val interleaveStats = stats.scope("interleave")</w:t>
      </w:r>
    </w:p>
    <w:p>
      <w:pPr>
        <w:jc w:val="both"/>
      </w:pPr>
      <w:r>
        <w:t xml:space="preserve">  private val rankStats = stats.scope("rank")</w:t>
      </w:r>
    </w:p>
    <w:p>
      <w:pPr>
        <w:jc w:val="both"/>
      </w:pPr>
      <w:r/>
    </w:p>
    <w:p>
      <w:pPr>
        <w:jc w:val="both"/>
      </w:pPr>
      <w:r>
        <w:t xml:space="preserve">  def get(query: AdsCandidateGeneratorQuery): Future[Seq[RankedAdsCandidate]] = {</w:t>
      </w:r>
    </w:p>
    <w:p>
      <w:pPr>
        <w:jc w:val="both"/>
      </w:pPr>
      <w:r>
        <w:t xml:space="preserve">    val allStats = stats.scope("all")</w:t>
      </w:r>
    </w:p>
    <w:p>
      <w:pPr>
        <w:jc w:val="both"/>
      </w:pPr>
      <w:r>
        <w:t xml:space="preserve">    val perProductStats = stats.scope("perProduct", query.product.toString)</w:t>
      </w:r>
    </w:p>
    <w:p>
      <w:pPr>
        <w:jc w:val="both"/>
      </w:pPr>
      <w:r/>
    </w:p>
    <w:p>
      <w:pPr>
        <w:jc w:val="both"/>
      </w:pPr>
      <w:r>
        <w:t xml:space="preserve">    StatsUtil.trackItemsStats(allStats) {</w:t>
      </w:r>
    </w:p>
    <w:p>
      <w:pPr>
        <w:jc w:val="both"/>
      </w:pPr>
      <w:r>
        <w:t xml:space="preserve">      StatsUtil.trackItemsStats(perProductStats) {</w:t>
      </w:r>
    </w:p>
    <w:p>
      <w:pPr>
        <w:jc w:val="both"/>
      </w:pPr>
      <w:r>
        <w:t xml:space="preserve">        for {</w:t>
      </w:r>
    </w:p>
    <w:p>
      <w:pPr>
        <w:jc w:val="both"/>
      </w:pPr>
      <w:r>
        <w:t xml:space="preserve">          // fetch source signals</w:t>
      </w:r>
    </w:p>
    <w:p>
      <w:pPr>
        <w:jc w:val="both"/>
      </w:pPr>
      <w:r>
        <w:t xml:space="preserve">          sourceSignals &lt;- StatsUtil.trackBlockStats(fetchSourcesStats) {</w:t>
      </w:r>
    </w:p>
    <w:p>
      <w:pPr>
        <w:jc w:val="both"/>
      </w:pPr>
      <w:r>
        <w:t xml:space="preserve">            fetchSources(query)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realGraphSeeds &lt;- StatsUtil.trackItemMapStats(fetchRealGraphSeedsStats) {</w:t>
      </w:r>
    </w:p>
    <w:p>
      <w:pPr>
        <w:jc w:val="both"/>
      </w:pPr>
      <w:r>
        <w:t xml:space="preserve">            fetchSeeds(query)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// get initial candidates from similarity engines</w:t>
      </w:r>
    </w:p>
    <w:p>
      <w:pPr>
        <w:jc w:val="both"/>
      </w:pPr>
      <w:r>
        <w:t xml:space="preserve">          // hydrate lineItemInfo and filter out non active ads</w:t>
      </w:r>
    </w:p>
    <w:p>
      <w:pPr>
        <w:jc w:val="both"/>
      </w:pPr>
      <w:r>
        <w:t xml:space="preserve">          initialCandidates &lt;- StatsUtil.trackBlockStats(fetchCandidatesStats) {</w:t>
      </w:r>
    </w:p>
    <w:p>
      <w:pPr>
        <w:jc w:val="both"/>
      </w:pPr>
      <w:r>
        <w:t xml:space="preserve">            fetchCandidates(query, sourceSignals, realGraphSeeds)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// blend candidates</w:t>
      </w:r>
    </w:p>
    <w:p>
      <w:pPr>
        <w:jc w:val="both"/>
      </w:pPr>
      <w:r>
        <w:t xml:space="preserve">          blendedCandidates &lt;- StatsUtil.trackItemsStats(interleaveStats) {</w:t>
      </w:r>
    </w:p>
    <w:p>
      <w:pPr>
        <w:jc w:val="both"/>
      </w:pPr>
      <w:r>
        <w:t xml:space="preserve">            interleave(initialCandidates)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rankedCandidates &lt;- StatsUtil.trackItemsStats(rankStats) {</w:t>
      </w:r>
    </w:p>
    <w:p>
      <w:pPr>
        <w:jc w:val="both"/>
      </w:pPr>
      <w:r>
        <w:t xml:space="preserve">            rank(</w:t>
      </w:r>
    </w:p>
    <w:p>
      <w:pPr>
        <w:jc w:val="both"/>
      </w:pPr>
      <w:r>
        <w:t xml:space="preserve">              blendedCandidates,</w:t>
      </w:r>
    </w:p>
    <w:p>
      <w:pPr>
        <w:jc w:val="both"/>
      </w:pPr>
      <w:r>
        <w:t xml:space="preserve">              query.params(AdsParams.EnableScoreBoost),</w:t>
      </w:r>
    </w:p>
    <w:p>
      <w:pPr>
        <w:jc w:val="both"/>
      </w:pPr>
      <w:r>
        <w:t xml:space="preserve">              query.params(AdsParams.AdsCandidateGenerationScoreBoostFactor),</w:t>
      </w:r>
    </w:p>
    <w:p>
      <w:pPr>
        <w:jc w:val="both"/>
      </w:pPr>
      <w:r>
        <w:t xml:space="preserve">              rankStats)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 yield {</w:t>
      </w:r>
    </w:p>
    <w:p>
      <w:pPr>
        <w:jc w:val="both"/>
      </w:pPr>
      <w:r>
        <w:t xml:space="preserve">          rankedCandidates.take(query.maxNumResults)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fetchSources(</w:t>
      </w:r>
    </w:p>
    <w:p>
      <w:pPr>
        <w:jc w:val="both"/>
      </w:pPr>
      <w:r>
        <w:t xml:space="preserve">    query: AdsCandidateGeneratorQuery</w:t>
      </w:r>
    </w:p>
    <w:p>
      <w:pPr>
        <w:jc w:val="both"/>
      </w:pPr>
      <w:r>
        <w:t xml:space="preserve">  ): Future[Set[SourceInfo]] = {</w:t>
      </w:r>
    </w:p>
    <w:p>
      <w:pPr>
        <w:jc w:val="both"/>
      </w:pPr>
      <w:r>
        <w:t xml:space="preserve">    val fetcherQuery =</w:t>
      </w:r>
    </w:p>
    <w:p>
      <w:pPr>
        <w:jc w:val="both"/>
      </w:pPr>
      <w:r>
        <w:t xml:space="preserve">      FetcherQuery(query.userId, query.product, query.userState, query.params)</w:t>
      </w:r>
    </w:p>
    <w:p>
      <w:pPr>
        <w:jc w:val="both"/>
      </w:pPr>
      <w:r>
        <w:t xml:space="preserve">    ussSourceSignalFetcher.get(fetcherQuery).map(_.getOrElse(Seq.empty).toSet)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fetchCandidates(</w:t>
      </w:r>
    </w:p>
    <w:p>
      <w:pPr>
        <w:jc w:val="both"/>
      </w:pPr>
      <w:r>
        <w:t xml:space="preserve">    query: AdsCandidateGeneratorQuery,</w:t>
      </w:r>
    </w:p>
    <w:p>
      <w:pPr>
        <w:jc w:val="both"/>
      </w:pPr>
      <w:r>
        <w:t xml:space="preserve">    sourceSignals: Set[SourceInfo],</w:t>
      </w:r>
    </w:p>
    <w:p>
      <w:pPr>
        <w:jc w:val="both"/>
      </w:pPr>
      <w:r>
        <w:t xml:space="preserve">    realGraphSeeds: Map[UserId, Double]</w:t>
      </w:r>
    </w:p>
    <w:p>
      <w:pPr>
        <w:jc w:val="both"/>
      </w:pPr>
      <w:r>
        <w:t xml:space="preserve">  ): Future[Seq[Seq[InitialAdsCandidate]]] = {</w:t>
      </w:r>
    </w:p>
    <w:p>
      <w:pPr>
        <w:jc w:val="both"/>
      </w:pPr>
      <w:r>
        <w:t xml:space="preserve">    scribeLogger.scribeInitialAdsCandidates(</w:t>
      </w:r>
    </w:p>
    <w:p>
      <w:pPr>
        <w:jc w:val="both"/>
      </w:pPr>
      <w:r>
        <w:t xml:space="preserve">      query,</w:t>
      </w:r>
    </w:p>
    <w:p>
      <w:pPr>
        <w:jc w:val="both"/>
      </w:pPr>
      <w:r>
        <w:t xml:space="preserve">      adsCandidateSourceRouter</w:t>
      </w:r>
    </w:p>
    <w:p>
      <w:pPr>
        <w:jc w:val="both"/>
      </w:pPr>
      <w:r>
        <w:t xml:space="preserve">        .fetchCandidates(query.userId, sourceSignals, realGraphSeeds, query.params),</w:t>
      </w:r>
    </w:p>
    <w:p>
      <w:pPr>
        <w:jc w:val="both"/>
      </w:pPr>
      <w:r>
        <w:t xml:space="preserve">      query.params(AdsParams.EnableScribe)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fetchSeeds(</w:t>
      </w:r>
    </w:p>
    <w:p>
      <w:pPr>
        <w:jc w:val="both"/>
      </w:pPr>
      <w:r>
        <w:t xml:space="preserve">    query: AdsCandidateGeneratorQuery</w:t>
      </w:r>
    </w:p>
    <w:p>
      <w:pPr>
        <w:jc w:val="both"/>
      </w:pPr>
      <w:r>
        <w:t xml:space="preserve">  ): Future[Map[UserId, Double]] = {</w:t>
      </w:r>
    </w:p>
    <w:p>
      <w:pPr>
        <w:jc w:val="both"/>
      </w:pPr>
      <w:r>
        <w:t xml:space="preserve">    if (query.params(ConsumersBasedUserAdGraphParams.EnableSourceParam)) {</w:t>
      </w:r>
    </w:p>
    <w:p>
      <w:pPr>
        <w:jc w:val="both"/>
      </w:pPr>
      <w:r>
        <w:t xml:space="preserve">      realGraphInSourceGraphFetcher</w:t>
      </w:r>
    </w:p>
    <w:p>
      <w:pPr>
        <w:jc w:val="both"/>
      </w:pPr>
      <w:r>
        <w:t xml:space="preserve">        .get(FetcherQuery(query.userId, query.product, query.userState, query.params))</w:t>
      </w:r>
    </w:p>
    <w:p>
      <w:pPr>
        <w:jc w:val="both"/>
      </w:pPr>
      <w:r>
        <w:t xml:space="preserve">        .map(_.map(_.seedWithScores).getOrElse(Map.empty))</w:t>
      </w:r>
    </w:p>
    <w:p>
      <w:pPr>
        <w:jc w:val="both"/>
      </w:pPr>
      <w:r>
        <w:t xml:space="preserve">    } else Future.value(Map.empty[UserId, Double])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interleave(</w:t>
      </w:r>
    </w:p>
    <w:p>
      <w:pPr>
        <w:jc w:val="both"/>
      </w:pPr>
      <w:r>
        <w:t xml:space="preserve">    candidates: Seq[Seq[InitialAdsCandidate]]</w:t>
      </w:r>
    </w:p>
    <w:p>
      <w:pPr>
        <w:jc w:val="both"/>
      </w:pPr>
      <w:r>
        <w:t xml:space="preserve">  ): Future[Seq[BlendedAdsCandidate]] = {</w:t>
      </w:r>
    </w:p>
    <w:p>
      <w:pPr>
        <w:jc w:val="both"/>
      </w:pPr>
      <w:r>
        <w:t xml:space="preserve">    adsBlender</w:t>
      </w:r>
    </w:p>
    <w:p>
      <w:pPr>
        <w:jc w:val="both"/>
      </w:pPr>
      <w:r>
        <w:t xml:space="preserve">      .blend(candidates)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rank(</w:t>
      </w:r>
    </w:p>
    <w:p>
      <w:pPr>
        <w:jc w:val="both"/>
      </w:pPr>
      <w:r>
        <w:t xml:space="preserve">    candidates: Seq[BlendedAdsCandidate],</w:t>
      </w:r>
    </w:p>
    <w:p>
      <w:pPr>
        <w:jc w:val="both"/>
      </w:pPr>
      <w:r>
        <w:t xml:space="preserve">    enableScoreBoost: Boolean,</w:t>
      </w:r>
    </w:p>
    <w:p>
      <w:pPr>
        <w:jc w:val="both"/>
      </w:pPr>
      <w:r>
        <w:t xml:space="preserve">    scoreBoostFactor: Double,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): Future[Seq[RankedAdsCandidate]] = {</w:t>
      </w:r>
    </w:p>
    <w:p>
      <w:pPr>
        <w:jc w:val="both"/>
      </w:pPr>
      <w:r/>
    </w:p>
    <w:p>
      <w:pPr>
        <w:jc w:val="both"/>
      </w:pPr>
      <w:r>
        <w:t xml:space="preserve">    val candidateSize = candidates.size</w:t>
      </w:r>
    </w:p>
    <w:p>
      <w:pPr>
        <w:jc w:val="both"/>
      </w:pPr>
      <w:r>
        <w:t xml:space="preserve">    val rankedCandidates = candidates.zipWithIndex.map {</w:t>
      </w:r>
    </w:p>
    <w:p>
      <w:pPr>
        <w:jc w:val="both"/>
      </w:pPr>
      <w:r>
        <w:t xml:space="preserve">      case (candidate, index) =&gt;</w:t>
      </w:r>
    </w:p>
    <w:p>
      <w:pPr>
        <w:jc w:val="both"/>
      </w:pPr>
      <w:r>
        <w:t xml:space="preserve">        val score = 0.5 + 0.5 * ((candidateSize - index).toDouble / candidateSize)</w:t>
      </w:r>
    </w:p>
    <w:p>
      <w:pPr>
        <w:jc w:val="both"/>
      </w:pPr>
      <w:r>
        <w:t xml:space="preserve">        val boostedScore = if (enableScoreBoost) {</w:t>
      </w:r>
    </w:p>
    <w:p>
      <w:pPr>
        <w:jc w:val="both"/>
      </w:pPr>
      <w:r>
        <w:t xml:space="preserve">          statsReceiver.stat("boostedScore").add((100.0 * score * scoreBoostFactor).toFloat)</w:t>
      </w:r>
    </w:p>
    <w:p>
      <w:pPr>
        <w:jc w:val="both"/>
      </w:pPr>
      <w:r>
        <w:t xml:space="preserve">          score * scoreBoostFactor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statsReceiver.stat("score").add((100.0 * score).toFloat)</w:t>
      </w:r>
    </w:p>
    <w:p>
      <w:pPr>
        <w:jc w:val="both"/>
      </w:pPr>
      <w:r>
        <w:t xml:space="preserve">          score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candidate.toRankedAdsCandidate(boostedScore)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Future.value(rankedCandidates)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