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com.twitter.contentrecommender.thriftscala.TweetInfo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com.twitter.cr_mixer.model.FrsTweetCandidateGeneratorQuery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com.twitter.cr_mixer.model.TweetWithAuthor</w:t>
      </w:r>
    </w:p>
    <w:p>
      <w:pPr>
        <w:jc w:val="both"/>
      </w:pPr>
      <w:r>
        <w:t>import com.twitter.cr_mixer.param.FrsParams</w:t>
      </w:r>
    </w:p>
    <w:p>
      <w:pPr>
        <w:jc w:val="both"/>
      </w:pPr>
      <w:r>
        <w:t>import com.twitter.cr_mixer.similarity_engine.EarlybirdSimilarityEngineRouter</w:t>
      </w:r>
    </w:p>
    <w:p>
      <w:pPr>
        <w:jc w:val="both"/>
      </w:pPr>
      <w:r>
        <w:t>import com.twitter.cr_mixer.source_signal.FrsStore</w:t>
      </w:r>
    </w:p>
    <w:p>
      <w:pPr>
        <w:jc w:val="both"/>
      </w:pPr>
      <w:r>
        <w:t>import com.twitter.cr_mixer.source_signal.FrsStore.FrsQueryResult</w:t>
      </w:r>
    </w:p>
    <w:p>
      <w:pPr>
        <w:jc w:val="both"/>
      </w:pPr>
      <w:r>
        <w:t>import com.twitter.cr_mixer.thriftscala.FrsTweet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com.twitter.hermit.constants.AlgorithmFeedbackTokens</w:t>
      </w:r>
    </w:p>
    <w:p>
      <w:pPr>
        <w:jc w:val="both"/>
      </w:pPr>
      <w:r>
        <w:t>import com.twitter.hermit.constants.AlgorithmFeedbackTokens.AlgorithmToFeedbackTokenMap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TweetCandidateGenerator based on FRS seed users. For now this candidate generator fetches seed</w:t>
      </w:r>
    </w:p>
    <w:p>
      <w:pPr>
        <w:jc w:val="both"/>
      </w:pPr>
      <w:r>
        <w:t xml:space="preserve"> * users from FRS, and retrieves the seed users' past tweets from Earlybird with Earlybird light</w:t>
      </w:r>
    </w:p>
    <w:p>
      <w:pPr>
        <w:jc w:val="both"/>
      </w:pPr>
      <w:r>
        <w:t xml:space="preserve"> * ranking models.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FrsTweetCandidateGenerator @Inject() (</w:t>
      </w:r>
    </w:p>
    <w:p>
      <w:pPr>
        <w:jc w:val="both"/>
      </w:pPr>
      <w:r>
        <w:t xml:space="preserve">  @Named(ModuleNames.FrsStore) frsStore: ReadableStore[FrsStore.Query, Seq[FrsQueryResult]],</w:t>
      </w:r>
    </w:p>
    <w:p>
      <w:pPr>
        <w:jc w:val="both"/>
      </w:pPr>
      <w:r>
        <w:t xml:space="preserve">  frsBasedSimilarityEngine: EarlybirdSimilarityEngineRouter,</w:t>
      </w:r>
    </w:p>
    <w:p>
      <w:pPr>
        <w:jc w:val="both"/>
      </w:pPr>
      <w:r>
        <w:t xml:space="preserve">  tweetInfoStore: ReadableStore[TweetId, TweetInfo],</w:t>
      </w:r>
    </w:p>
    <w:p>
      <w:pPr>
        <w:jc w:val="both"/>
      </w:pPr>
      <w:r>
        <w:t xml:space="preserve">  timeoutConfig: TimeoutConfig,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>
        <w:t xml:space="preserve">  import FrsTweetCandidateGenerator._</w:t>
      </w:r>
    </w:p>
    <w:p>
      <w:pPr>
        <w:jc w:val="both"/>
      </w:pPr>
      <w:r/>
    </w:p>
    <w:p>
      <w:pPr>
        <w:jc w:val="both"/>
      </w:pPr>
      <w:r>
        <w:t xml:space="preserve">  private val timer = DefaultTimer</w:t>
      </w:r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>
        <w:t xml:space="preserve">  private val fetchSeedsStats = stats.scope("fetchSeeds")</w:t>
      </w:r>
    </w:p>
    <w:p>
      <w:pPr>
        <w:jc w:val="both"/>
      </w:pPr>
      <w:r>
        <w:t xml:space="preserve">  private val fetchCandidatesStats = stats.scope("fetchCandidates")</w:t>
      </w:r>
    </w:p>
    <w:p>
      <w:pPr>
        <w:jc w:val="both"/>
      </w:pPr>
      <w:r>
        <w:t xml:space="preserve">  private val filterCandidatesStats = stats.scope("filterCandidates")</w:t>
      </w:r>
    </w:p>
    <w:p>
      <w:pPr>
        <w:jc w:val="both"/>
      </w:pPr>
      <w:r>
        <w:t xml:space="preserve">  private val hydrateCandidatesStats = stats.scope("hydrateCandidates")</w:t>
      </w:r>
    </w:p>
    <w:p>
      <w:pPr>
        <w:jc w:val="both"/>
      </w:pPr>
      <w:r>
        <w:t xml:space="preserve">  private val getCandidatesStats = stats.scope("getCandidates")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function retrieves the candidate for the given user as follows:</w:t>
      </w:r>
    </w:p>
    <w:p>
      <w:pPr>
        <w:jc w:val="both"/>
      </w:pPr>
      <w:r>
        <w:t xml:space="preserve">   * 1. Seed user fetch from FRS.</w:t>
      </w:r>
    </w:p>
    <w:p>
      <w:pPr>
        <w:jc w:val="both"/>
      </w:pPr>
      <w:r>
        <w:t xml:space="preserve">   * 2. Candidate fetch from Earlybird.</w:t>
      </w:r>
    </w:p>
    <w:p>
      <w:pPr>
        <w:jc w:val="both"/>
      </w:pPr>
      <w:r>
        <w:t xml:space="preserve">   * 3. Filtering.</w:t>
      </w:r>
    </w:p>
    <w:p>
      <w:pPr>
        <w:jc w:val="both"/>
      </w:pPr>
      <w:r>
        <w:t xml:space="preserve">   * 4. Candidate hydration.</w:t>
      </w:r>
    </w:p>
    <w:p>
      <w:pPr>
        <w:jc w:val="both"/>
      </w:pPr>
      <w:r>
        <w:t xml:space="preserve">   * 5. Truncation.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frsTweetCandidateGeneratorQuery: FrsTweetCandidateGeneratorQuery</w:t>
      </w:r>
    </w:p>
    <w:p>
      <w:pPr>
        <w:jc w:val="both"/>
      </w:pPr>
      <w:r>
        <w:t xml:space="preserve">  ): Future[Seq[FrsTweet]] = {</w:t>
      </w:r>
    </w:p>
    <w:p>
      <w:pPr>
        <w:jc w:val="both"/>
      </w:pPr>
      <w:r>
        <w:t xml:space="preserve">    val userId = frsTweetCandidateGeneratorQuery.userId</w:t>
      </w:r>
    </w:p>
    <w:p>
      <w:pPr>
        <w:jc w:val="both"/>
      </w:pPr>
      <w:r>
        <w:t xml:space="preserve">    val product = frsTweetCandidateGeneratorQuery.product</w:t>
      </w:r>
    </w:p>
    <w:p>
      <w:pPr>
        <w:jc w:val="both"/>
      </w:pPr>
      <w:r>
        <w:t xml:space="preserve">    val allStats = stats.scope("all")</w:t>
      </w:r>
    </w:p>
    <w:p>
      <w:pPr>
        <w:jc w:val="both"/>
      </w:pPr>
      <w:r>
        <w:t xml:space="preserve">    val perProductStats = stats.scope("perProduct", product.name)</w:t>
      </w:r>
    </w:p>
    <w:p>
      <w:pPr>
        <w:jc w:val="both"/>
      </w:pPr>
      <w:r>
        <w:t xml:space="preserve">    StatsUtil.trackItemsStats(allStats) {</w:t>
      </w:r>
    </w:p>
    <w:p>
      <w:pPr>
        <w:jc w:val="both"/>
      </w:pPr>
      <w:r>
        <w:t xml:space="preserve">      StatsUtil.trackItemsStats(perProductStats) {</w:t>
      </w:r>
    </w:p>
    <w:p>
      <w:pPr>
        <w:jc w:val="both"/>
      </w:pPr>
      <w:r>
        <w:t xml:space="preserve">        val result = for {</w:t>
      </w:r>
    </w:p>
    <w:p>
      <w:pPr>
        <w:jc w:val="both"/>
      </w:pPr>
      <w:r>
        <w:t xml:space="preserve">          seedAuthorWithScores &lt;- StatsUtil.trackOptionItemMapStats(fetchSeedsStats) {</w:t>
      </w:r>
    </w:p>
    <w:p>
      <w:pPr>
        <w:jc w:val="both"/>
      </w:pPr>
      <w:r>
        <w:t xml:space="preserve">            fetchSeeds(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frsTweetCandidateGeneratorQuery.impressedUserList,</w:t>
      </w:r>
    </w:p>
    <w:p>
      <w:pPr>
        <w:jc w:val="both"/>
      </w:pPr>
      <w:r>
        <w:t xml:space="preserve">              frsTweetCandidateGeneratorQuery.languageCodeOpt,</w:t>
      </w:r>
    </w:p>
    <w:p>
      <w:pPr>
        <w:jc w:val="both"/>
      </w:pPr>
      <w:r>
        <w:t xml:space="preserve">              frsTweetCandidateGeneratorQuery.countryCodeOpt,</w:t>
      </w:r>
    </w:p>
    <w:p>
      <w:pPr>
        <w:jc w:val="both"/>
      </w:pPr>
      <w:r>
        <w:t xml:space="preserve">              frsTweetCandidateGeneratorQuery.params,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tweetCandidates &lt;- StatsUtil.trackOptionItemsStats(fetchCandidatesStats) {</w:t>
      </w:r>
    </w:p>
    <w:p>
      <w:pPr>
        <w:jc w:val="both"/>
      </w:pPr>
      <w:r>
        <w:t xml:space="preserve">            fetchCandidates(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seedAuthorWithScores.map(_.keys.toSeq).getOrElse(Seq.empty),</w:t>
      </w:r>
    </w:p>
    <w:p>
      <w:pPr>
        <w:jc w:val="both"/>
      </w:pPr>
      <w:r>
        <w:t xml:space="preserve">              frsTweetCandidateGeneratorQuery.impressedTweetList,</w:t>
      </w:r>
    </w:p>
    <w:p>
      <w:pPr>
        <w:jc w:val="both"/>
      </w:pPr>
      <w:r>
        <w:t xml:space="preserve">              seedAuthorWithScores.map(_.mapValues(_.score)).getOrElse(Map.empty),</w:t>
      </w:r>
    </w:p>
    <w:p>
      <w:pPr>
        <w:jc w:val="both"/>
      </w:pPr>
      <w:r>
        <w:t xml:space="preserve">              frsTweetCandidateGeneratorQuery.params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filteredTweetCandidates &lt;- StatsUtil.trackOptionItemsStats(filterCandidatesStats) {</w:t>
      </w:r>
    </w:p>
    <w:p>
      <w:pPr>
        <w:jc w:val="both"/>
      </w:pPr>
      <w:r>
        <w:t xml:space="preserve">            filterCandidates(</w:t>
      </w:r>
    </w:p>
    <w:p>
      <w:pPr>
        <w:jc w:val="both"/>
      </w:pPr>
      <w:r>
        <w:t xml:space="preserve">              tweetCandidates,</w:t>
      </w:r>
    </w:p>
    <w:p>
      <w:pPr>
        <w:jc w:val="both"/>
      </w:pPr>
      <w:r>
        <w:t xml:space="preserve">              frsTweetCandidateGeneratorQuery.params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hydratedTweetCandidates &lt;- StatsUtil.trackOptionItemsStats(hydrateCandidatesStats) {</w:t>
      </w:r>
    </w:p>
    <w:p>
      <w:pPr>
        <w:jc w:val="both"/>
      </w:pPr>
      <w:r>
        <w:t xml:space="preserve">            hydrateCandidates(</w:t>
      </w:r>
    </w:p>
    <w:p>
      <w:pPr>
        <w:jc w:val="both"/>
      </w:pPr>
      <w:r>
        <w:t xml:space="preserve">              seedAuthorWithScores,</w:t>
      </w:r>
    </w:p>
    <w:p>
      <w:pPr>
        <w:jc w:val="both"/>
      </w:pPr>
      <w:r>
        <w:t xml:space="preserve">              filteredTweetCandidates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hydratedTweetCandidates</w:t>
      </w:r>
    </w:p>
    <w:p>
      <w:pPr>
        <w:jc w:val="both"/>
      </w:pPr>
      <w:r>
        <w:t xml:space="preserve">            .map(_.take(frsTweetCandidateGeneratorQuery.maxNumResults)).getOrElse(Seq.empty)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result.raiseWithin(timeoutConfig.frsBasedTweetEndpointTimeout)(timer)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recommended seed users from FRS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fetchSeeds(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userDenyList: Set[UserId],</w:t>
      </w:r>
    </w:p>
    <w:p>
      <w:pPr>
        <w:jc w:val="both"/>
      </w:pPr>
      <w:r>
        <w:t xml:space="preserve">    languageCodeOpt: Option[String],</w:t>
      </w:r>
    </w:p>
    <w:p>
      <w:pPr>
        <w:jc w:val="both"/>
      </w:pPr>
      <w:r>
        <w:t xml:space="preserve">    countryCodeOpt: Option[String],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Future[Option[Map[UserId, FrsQueryResult]]] = {</w:t>
      </w:r>
    </w:p>
    <w:p>
      <w:pPr>
        <w:jc w:val="both"/>
      </w:pPr>
      <w:r>
        <w:t xml:space="preserve">    frsStore</w:t>
      </w:r>
    </w:p>
    <w:p>
      <w:pPr>
        <w:jc w:val="both"/>
      </w:pPr>
      <w:r>
        <w:t xml:space="preserve">      .get(</w:t>
      </w:r>
    </w:p>
    <w:p>
      <w:pPr>
        <w:jc w:val="both"/>
      </w:pPr>
      <w:r>
        <w:t xml:space="preserve">        FrsStore.Query(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params(FrsParams.FrsBasedCandidateGenerationMaxSeedsNumParam),</w:t>
      </w:r>
    </w:p>
    <w:p>
      <w:pPr>
        <w:jc w:val="both"/>
      </w:pPr>
      <w:r>
        <w:t xml:space="preserve">          params(FrsParams.FrsBasedCandidateGenerationDisplayLocationParam).displayLocation,</w:t>
      </w:r>
    </w:p>
    <w:p>
      <w:pPr>
        <w:jc w:val="both"/>
      </w:pPr>
      <w:r>
        <w:t xml:space="preserve">          userDenyList.toSeq,</w:t>
      </w:r>
    </w:p>
    <w:p>
      <w:pPr>
        <w:jc w:val="both"/>
      </w:pPr>
      <w:r>
        <w:t xml:space="preserve">          languageCodeOpt,</w:t>
      </w:r>
    </w:p>
    <w:p>
      <w:pPr>
        <w:jc w:val="both"/>
      </w:pPr>
      <w:r>
        <w:t xml:space="preserve">          countryCodeOpt</w:t>
      </w:r>
    </w:p>
    <w:p>
      <w:pPr>
        <w:jc w:val="both"/>
      </w:pPr>
      <w:r>
        <w:t xml:space="preserve">        )).map {</w:t>
      </w:r>
    </w:p>
    <w:p>
      <w:pPr>
        <w:jc w:val="both"/>
      </w:pPr>
      <w:r>
        <w:t xml:space="preserve">        _.map { seedAuthors =&gt;</w:t>
      </w:r>
    </w:p>
    <w:p>
      <w:pPr>
        <w:jc w:val="both"/>
      </w:pPr>
      <w:r>
        <w:t xml:space="preserve">          seedAuthors.map(user =&gt; user.userId -&gt; user).toMap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tweet candidates from Earlybird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fetchCandidates(</w:t>
      </w:r>
    </w:p>
    <w:p>
      <w:pPr>
        <w:jc w:val="both"/>
      </w:pPr>
      <w:r>
        <w:t xml:space="preserve">    searcherUserId: UserId,</w:t>
      </w:r>
    </w:p>
    <w:p>
      <w:pPr>
        <w:jc w:val="both"/>
      </w:pPr>
      <w:r>
        <w:t xml:space="preserve">    seedAuthors: Seq[UserId],</w:t>
      </w:r>
    </w:p>
    <w:p>
      <w:pPr>
        <w:jc w:val="both"/>
      </w:pPr>
      <w:r>
        <w:t xml:space="preserve">    impressedTweetList: Set[TweetId],</w:t>
      </w:r>
    </w:p>
    <w:p>
      <w:pPr>
        <w:jc w:val="both"/>
      </w:pPr>
      <w:r>
        <w:t xml:space="preserve">    frsUserToScores: Map[UserId, Double],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Future[Option[Seq[TweetWithAuthor]]] = {</w:t>
      </w:r>
    </w:p>
    <w:p>
      <w:pPr>
        <w:jc w:val="both"/>
      </w:pPr>
      <w:r>
        <w:t xml:space="preserve">    if (seedAuthors.nonEmpty) {</w:t>
      </w:r>
    </w:p>
    <w:p>
      <w:pPr>
        <w:jc w:val="both"/>
      </w:pPr>
      <w:r>
        <w:t xml:space="preserve">      // call earlybird</w:t>
      </w:r>
    </w:p>
    <w:p>
      <w:pPr>
        <w:jc w:val="both"/>
      </w:pPr>
      <w:r>
        <w:t xml:space="preserve">      val query = EarlybirdSimilarityEngineRouter.queryFromParams(</w:t>
      </w:r>
    </w:p>
    <w:p>
      <w:pPr>
        <w:jc w:val="both"/>
      </w:pPr>
      <w:r>
        <w:t xml:space="preserve">        Some(searcherUserId),</w:t>
      </w:r>
    </w:p>
    <w:p>
      <w:pPr>
        <w:jc w:val="both"/>
      </w:pPr>
      <w:r>
        <w:t xml:space="preserve">        seedAuthors,</w:t>
      </w:r>
    </w:p>
    <w:p>
      <w:pPr>
        <w:jc w:val="both"/>
      </w:pPr>
      <w:r>
        <w:t xml:space="preserve">        impressedTweetList,</w:t>
      </w:r>
    </w:p>
    <w:p>
      <w:pPr>
        <w:jc w:val="both"/>
      </w:pPr>
      <w:r>
        <w:t xml:space="preserve">        frsUserToScoresForScoreAdjustment = Some(frsUserToScores),</w:t>
      </w:r>
    </w:p>
    <w:p>
      <w:pPr>
        <w:jc w:val="both"/>
      </w:pPr>
      <w:r>
        <w:t xml:space="preserve">        params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frsBasedSimilarityEngine.get(query)</w:t>
      </w:r>
    </w:p>
    <w:p>
      <w:pPr>
        <w:jc w:val="both"/>
      </w:pPr>
      <w:r>
        <w:t xml:space="preserve">    } else Future.None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candidates that do not pass visibility filter policy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filterCandidates(</w:t>
      </w:r>
    </w:p>
    <w:p>
      <w:pPr>
        <w:jc w:val="both"/>
      </w:pPr>
      <w:r>
        <w:t xml:space="preserve">    candidates: Option[Seq[TweetWithAuthor]],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Future[Option[Seq[TweetWithAuthor]]] = {</w:t>
      </w:r>
    </w:p>
    <w:p>
      <w:pPr>
        <w:jc w:val="both"/>
      </w:pPr>
      <w:r>
        <w:t xml:space="preserve">    val tweetIds = candidates.map(_.map(_.tweetId).toSet).getOrElse(Set.empty)</w:t>
      </w:r>
    </w:p>
    <w:p>
      <w:pPr>
        <w:jc w:val="both"/>
      </w:pPr>
      <w:r>
        <w:t xml:space="preserve">    if (params(FrsParams.FrsBasedCandidateGenerationEnableVisibilityFilteringParam))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.collect(tweetInfoStore.multiGet(tweetIds)).map { tweetInfos =&gt;</w:t>
      </w:r>
    </w:p>
    <w:p>
      <w:pPr>
        <w:jc w:val="both"/>
      </w:pPr>
      <w:r>
        <w:t xml:space="preserve">          candidates.map {</w:t>
      </w:r>
    </w:p>
    <w:p>
      <w:pPr>
        <w:jc w:val="both"/>
      </w:pPr>
      <w:r>
        <w:t xml:space="preserve">            // If tweetInfo does not exist, we will filter out this tweet candidate.</w:t>
      </w:r>
    </w:p>
    <w:p>
      <w:pPr>
        <w:jc w:val="both"/>
      </w:pPr>
      <w:r>
        <w:t xml:space="preserve">            _.filter(candidate =&gt; tweetInfos.getOrElse(candidate.tweetId, None).isDefined)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Future.value(candidates)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Hydrate the candidates with the FRS candidate sources and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hydrateCandidates(</w:t>
      </w:r>
    </w:p>
    <w:p>
      <w:pPr>
        <w:jc w:val="both"/>
      </w:pPr>
      <w:r>
        <w:t xml:space="preserve">    frsAuthorWithScores: Option[Map[UserId, FrsQueryResult]],</w:t>
      </w:r>
    </w:p>
    <w:p>
      <w:pPr>
        <w:jc w:val="both"/>
      </w:pPr>
      <w:r>
        <w:t xml:space="preserve">    candidates: Option[Seq[TweetWithAuthor]]</w:t>
      </w:r>
    </w:p>
    <w:p>
      <w:pPr>
        <w:jc w:val="both"/>
      </w:pPr>
      <w:r>
        <w:t xml:space="preserve">  ): Future[Option[Seq[FrsTweet]]] = {</w:t>
      </w:r>
    </w:p>
    <w:p>
      <w:pPr>
        <w:jc w:val="both"/>
      </w:pPr>
      <w:r>
        <w:t xml:space="preserve">    Future.value {</w:t>
      </w:r>
    </w:p>
    <w:p>
      <w:pPr>
        <w:jc w:val="both"/>
      </w:pPr>
      <w:r>
        <w:t xml:space="preserve">      candidates.map {</w:t>
      </w:r>
    </w:p>
    <w:p>
      <w:pPr>
        <w:jc w:val="both"/>
      </w:pPr>
      <w:r>
        <w:t xml:space="preserve">        _.map { tweetWithAuthor =&gt;</w:t>
      </w:r>
    </w:p>
    <w:p>
      <w:pPr>
        <w:jc w:val="both"/>
      </w:pPr>
      <w:r>
        <w:t xml:space="preserve">          val frsQueryResult = frsAuthorWithScores.flatMap(_.get(tweetWithAuthor.authorId))</w:t>
      </w:r>
    </w:p>
    <w:p>
      <w:pPr>
        <w:jc w:val="both"/>
      </w:pPr>
      <w:r>
        <w:t xml:space="preserve">          FrsTweet(</w:t>
      </w:r>
    </w:p>
    <w:p>
      <w:pPr>
        <w:jc w:val="both"/>
      </w:pPr>
      <w:r>
        <w:t xml:space="preserve">            tweetId = tweetWithAuthor.tweetId,</w:t>
      </w:r>
    </w:p>
    <w:p>
      <w:pPr>
        <w:jc w:val="both"/>
      </w:pPr>
      <w:r>
        <w:t xml:space="preserve">            authorId = tweetWithAuthor.authorId,</w:t>
      </w:r>
    </w:p>
    <w:p>
      <w:pPr>
        <w:jc w:val="both"/>
      </w:pPr>
      <w:r>
        <w:t xml:space="preserve">            frsPrimarySource = frsQueryResult.flatMap(_.primarySource),</w:t>
      </w:r>
    </w:p>
    <w:p>
      <w:pPr>
        <w:jc w:val="both"/>
      </w:pPr>
      <w:r>
        <w:t xml:space="preserve">            frsAuthorScore = frsQueryResult.map(_.score),</w:t>
      </w:r>
    </w:p>
    <w:p>
      <w:pPr>
        <w:jc w:val="both"/>
      </w:pPr>
      <w:r>
        <w:t xml:space="preserve">            frsCandidateSourceScores = frsQueryResult.flatMap { result =&gt;</w:t>
      </w:r>
    </w:p>
    <w:p>
      <w:pPr>
        <w:jc w:val="both"/>
      </w:pPr>
      <w:r>
        <w:t xml:space="preserve">              result.sourceWithScores.map {</w:t>
      </w:r>
    </w:p>
    <w:p>
      <w:pPr>
        <w:jc w:val="both"/>
      </w:pPr>
      <w:r>
        <w:t xml:space="preserve">                _.collect {</w:t>
      </w:r>
    </w:p>
    <w:p>
      <w:pPr>
        <w:jc w:val="both"/>
      </w:pPr>
      <w:r>
        <w:t xml:space="preserve">                  // see TokenStrToAlgorithmMap @ https://sourcegraph.twitter.biz/git.twitter.biz/source/-/blob/hermit/hermit-core/src/main/scala/com/twitter/hermit/constants/AlgorithmFeedbackTokens.scala</w:t>
      </w:r>
    </w:p>
    <w:p>
      <w:pPr>
        <w:jc w:val="both"/>
      </w:pPr>
      <w:r>
        <w:t xml:space="preserve">                  // see Algorithm @ https://sourcegraph.twitter.biz/git.twitter.biz/source/-/blob/hermit/hermit-core/src/main/scala/com/twitter/hermit/model/Algorithm.scala</w:t>
      </w:r>
    </w:p>
    <w:p>
      <w:pPr>
        <w:jc w:val="both"/>
      </w:pPr>
      <w:r>
        <w:t xml:space="preserve">                  case (candidateSourceAlgoStr, score)</w:t>
      </w:r>
    </w:p>
    <w:p>
      <w:pPr>
        <w:jc w:val="both"/>
      </w:pPr>
      <w:r>
        <w:t xml:space="preserve">                      if AlgorithmFeedbackTokens.TokenStrToAlgorithmMap.contains(</w:t>
      </w:r>
    </w:p>
    <w:p>
      <w:pPr>
        <w:jc w:val="both"/>
      </w:pPr>
      <w:r>
        <w:t xml:space="preserve">                        candidateSourceAlgoStr) =&gt;</w:t>
      </w:r>
    </w:p>
    <w:p>
      <w:pPr>
        <w:jc w:val="both"/>
      </w:pPr>
      <w:r>
        <w:t xml:space="preserve">                    AlgorithmToFeedbackTokenMap.getOrElse(</w:t>
      </w:r>
    </w:p>
    <w:p>
      <w:pPr>
        <w:jc w:val="both"/>
      </w:pPr>
      <w:r>
        <w:t xml:space="preserve">                      AlgorithmFeedbackTokens.TokenStrToAlgorithmMap</w:t>
      </w:r>
    </w:p>
    <w:p>
      <w:pPr>
        <w:jc w:val="both"/>
      </w:pPr>
      <w:r>
        <w:t xml:space="preserve">                        .getOrElse(candidateSourceAlgoStr, DefaultAlgo),</w:t>
      </w:r>
    </w:p>
    <w:p>
      <w:pPr>
        <w:jc w:val="both"/>
      </w:pPr>
      <w:r>
        <w:t xml:space="preserve">                      DefaultAlgoToken) -&gt; score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FrsTweetCandidateGenerator {</w:t>
      </w:r>
    </w:p>
    <w:p>
      <w:pPr>
        <w:jc w:val="both"/>
      </w:pPr>
      <w:r>
        <w:t xml:space="preserve">  val DefaultAlgo: Algorithm.Value = Algorithm.Other</w:t>
      </w:r>
    </w:p>
    <w:p>
      <w:pPr>
        <w:jc w:val="both"/>
      </w:pPr>
      <w:r>
        <w:t xml:space="preserve">  // 9999 is the token for Algorithm.Other</w:t>
      </w:r>
    </w:p>
    <w:p>
      <w:pPr>
        <w:jc w:val="both"/>
      </w:pPr>
      <w:r>
        <w:t xml:space="preserve">  val DefaultAlgoToken: Int = AlgorithmToFeedbackTokenMap.getOrElse(DefaultAlgo, 9999)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