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"content-recommender/thrift/src/main/thrift:thrift-scala",</w:t>
      </w:r>
    </w:p>
    <w:p>
      <w:pPr>
        <w:jc w:val="both"/>
      </w:pPr>
      <w:r>
        <w:t xml:space="preserve">        "cr-mixer/server/src/main/scala/com/twitter/cr_mixer/model",</w:t>
      </w:r>
    </w:p>
    <w:p>
      <w:pPr>
        <w:jc w:val="both"/>
      </w:pPr>
      <w:r>
        <w:t xml:space="preserve">        "cr-mixer/server/src/main/scala/com/twitter/cr_mixer/param",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"frigate/frigate-common:util",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"src/thrift/com/twitter/core_workflows/user_model:user_model-scala",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"src/thrift/com/twitter/wtf/candidate:wtf-candidate-scala",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