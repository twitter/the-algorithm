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com.twitter.cr_mixer.logging</w:t>
      </w:r>
    </w:p>
    <w:p>
      <w:pPr>
        <w:jc w:val="both"/>
      </w:pPr>
      <w:r/>
    </w:p>
    <w:p>
      <w:pPr>
        <w:jc w:val="both"/>
      </w:pPr>
      <w:r>
        <w:t>import com.twitter.cr_mixer.featureswitch.CrMixerImpressedBuckets</w:t>
      </w:r>
    </w:p>
    <w:p>
      <w:pPr>
        <w:jc w:val="both"/>
      </w:pPr>
      <w:r>
        <w:t>import com.twitter.cr_mixer.thriftscala.ImpressesedBucketInfo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com.twitter.frigate.common.util.StatsUtil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com.twitter.scrooge.BinaryThriftStructSerializer</w:t>
      </w:r>
    </w:p>
    <w:p>
      <w:pPr>
        <w:jc w:val="both"/>
      </w:pPr>
      <w:r>
        <w:t>import com.twitter.scrooge.ThriftStruct</w:t>
      </w:r>
    </w:p>
    <w:p>
      <w:pPr>
        <w:jc w:val="both"/>
      </w:pPr>
      <w:r>
        <w:t>import com.twitter.scrooge.ThriftStructCodec</w:t>
      </w:r>
    </w:p>
    <w:p>
      <w:pPr>
        <w:jc w:val="both"/>
      </w:pPr>
      <w:r/>
    </w:p>
    <w:p>
      <w:pPr>
        <w:jc w:val="both"/>
      </w:pPr>
      <w:r>
        <w:t>object ScribeLoggerUtils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Handles base64-encoding, serialization, and publish.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private[logging] def publish[T &lt;: ThriftStruct](</w:t>
      </w:r>
    </w:p>
    <w:p>
      <w:pPr>
        <w:jc w:val="both"/>
      </w:pPr>
      <w:r>
        <w:t xml:space="preserve">    logger: Logger,</w:t>
      </w:r>
    </w:p>
    <w:p>
      <w:pPr>
        <w:jc w:val="both"/>
      </w:pPr>
      <w:r>
        <w:t xml:space="preserve">    codec: ThriftStructCodec[T],</w:t>
      </w:r>
    </w:p>
    <w:p>
      <w:pPr>
        <w:jc w:val="both"/>
      </w:pPr>
      <w:r>
        <w:t xml:space="preserve">    message: T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logger.info(BinaryThriftStructSerializer(codec).toString(message))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private[logging] def getImpressedBuckets(</w:t>
      </w:r>
    </w:p>
    <w:p>
      <w:pPr>
        <w:jc w:val="both"/>
      </w:pPr>
      <w:r>
        <w:t xml:space="preserve">    scopedStats: StatsReceiver</w:t>
      </w:r>
    </w:p>
    <w:p>
      <w:pPr>
        <w:jc w:val="both"/>
      </w:pPr>
      <w:r>
        <w:t xml:space="preserve">  ): Option[List[ImpressesedBucketInfo]] = {</w:t>
      </w:r>
    </w:p>
    <w:p>
      <w:pPr>
        <w:jc w:val="both"/>
      </w:pPr>
      <w:r>
        <w:t xml:space="preserve">    StatsUtil.trackNonFutureBlockStats(scopedStats.scope("getImpressedBuckets")) {</w:t>
      </w:r>
    </w:p>
    <w:p>
      <w:pPr>
        <w:jc w:val="both"/>
      </w:pPr>
      <w:r>
        <w:t xml:space="preserve">      CrMixerImpressedBuckets.getAllImpressedBuckets.map { listBuckets =&gt;</w:t>
      </w:r>
    </w:p>
    <w:p>
      <w:pPr>
        <w:jc w:val="both"/>
      </w:pPr>
      <w:r>
        <w:t xml:space="preserve">        val listBucketsSet = listBuckets.toSet</w:t>
      </w:r>
    </w:p>
    <w:p>
      <w:pPr>
        <w:jc w:val="both"/>
      </w:pPr>
      <w:r>
        <w:t xml:space="preserve">        scopedStats.stat("impressed_buckets").add(listBucketsSet.size)</w:t>
      </w:r>
    </w:p>
    <w:p>
      <w:pPr>
        <w:jc w:val="both"/>
      </w:pPr>
      <w:r>
        <w:t xml:space="preserve">        listBucketsSet.map { bucket =&gt;</w:t>
      </w:r>
    </w:p>
    <w:p>
      <w:pPr>
        <w:jc w:val="both"/>
      </w:pPr>
      <w:r>
        <w:t xml:space="preserve">          ImpressesedBucketInfo(</w:t>
      </w:r>
    </w:p>
    <w:p>
      <w:pPr>
        <w:jc w:val="both"/>
      </w:pPr>
      <w:r>
        <w:t xml:space="preserve">            experimentId = bucket.experiment.settings.experimentId.getOrElse(-1L),</w:t>
      </w:r>
    </w:p>
    <w:p>
      <w:pPr>
        <w:jc w:val="both"/>
      </w:pPr>
      <w:r>
        <w:t xml:space="preserve">            bucketName = bucket.name,</w:t>
      </w:r>
    </w:p>
    <w:p>
      <w:pPr>
        <w:jc w:val="both"/>
      </w:pPr>
      <w:r>
        <w:t xml:space="preserve">            version = bucket.experiment.settings.version,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}.toList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