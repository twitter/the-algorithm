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com.twitter.cr_mixer.similarity_engine</w:t>
      </w:r>
    </w:p>
    <w:p>
      <w:pPr>
        <w:jc w:val="both"/>
      </w:pPr>
      <w:r/>
    </w:p>
    <w:p>
      <w:pPr>
        <w:jc w:val="both"/>
      </w:pPr>
      <w:r>
        <w:t>import com.twitter.cr_mixer.model.CandidateGenerationInfo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com.twitter.cr_mixer.model.SimilarityEngineInfo</w:t>
      </w:r>
    </w:p>
    <w:p>
      <w:pPr>
        <w:jc w:val="both"/>
      </w:pPr>
      <w:r>
        <w:t>import com.twitter.cr_mixer.model.SourceInfo</w:t>
      </w:r>
    </w:p>
    <w:p>
      <w:pPr>
        <w:jc w:val="both"/>
      </w:pPr>
      <w:r>
        <w:t>import com.twitter.cr_mixer.model.TweetWithCandidateGenerationInfo</w:t>
      </w:r>
    </w:p>
    <w:p>
      <w:pPr>
        <w:jc w:val="both"/>
      </w:pPr>
      <w:r>
        <w:t>import com.twitter.cr_mixer.model.TweetWithScore</w:t>
      </w:r>
    </w:p>
    <w:p>
      <w:pPr>
        <w:jc w:val="both"/>
      </w:pPr>
      <w:r>
        <w:t>import com.twitter.cr_mixer.param.GlobalParams</w:t>
      </w:r>
    </w:p>
    <w:p>
      <w:pPr>
        <w:jc w:val="both"/>
      </w:pPr>
      <w:r>
        <w:t>import com.twitter.cr_mixer.param.RelatedTweetTweetBasedParams</w:t>
      </w:r>
    </w:p>
    <w:p>
      <w:pPr>
        <w:jc w:val="both"/>
      </w:pPr>
      <w:r>
        <w:t>import com.twitter.cr_mixer.param.RelatedVideoTweetTweetBasedParams</w:t>
      </w:r>
    </w:p>
    <w:p>
      <w:pPr>
        <w:jc w:val="both"/>
      </w:pPr>
      <w:r>
        <w:t>import com.twitter.cr_mixer.param.SimClustersANNParams</w:t>
      </w:r>
    </w:p>
    <w:p>
      <w:pPr>
        <w:jc w:val="both"/>
      </w:pPr>
      <w:r>
        <w:t>import com.twitter.cr_mixer.param.TweetBasedCandidateGenerationParams</w:t>
      </w:r>
    </w:p>
    <w:p>
      <w:pPr>
        <w:jc w:val="both"/>
      </w:pPr>
      <w:r>
        <w:t>import com.twitter.cr_mixer.param.TweetBasedTwHINParams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com.twitter.cr_mixer.thriftscala.SourceType</w:t>
      </w:r>
    </w:p>
    <w:p>
      <w:pPr>
        <w:jc w:val="both"/>
      </w:pPr>
      <w:r>
        <w:t>import com.twitter.cr_mixer.util.InterleaveUtil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com.twitter.frigate.common.util.StatsUtil</w:t>
      </w:r>
    </w:p>
    <w:p>
      <w:pPr>
        <w:jc w:val="both"/>
      </w:pPr>
      <w:r>
        <w:t>import com.twitter.simclusters_v2.common.ModelVersions</w:t>
      </w:r>
    </w:p>
    <w:p>
      <w:pPr>
        <w:jc w:val="both"/>
      </w:pPr>
      <w:r>
        <w:t>import com.twitter.simclusters_v2.thriftscala.EmbeddingType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com.twitter.timelines.configapi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scala.collection.mutable.ArrayBuffer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store fetches similar tweets from multiple tweet based candidate sources</w:t>
      </w:r>
    </w:p>
    <w:p>
      <w:pPr>
        <w:jc w:val="both"/>
      </w:pPr>
      <w:r>
        <w:t xml:space="preserve"> * and combines them using different methods obtained from query params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case class TweetBasedUnifiedSimilarityEngine(</w:t>
      </w:r>
    </w:p>
    <w:p>
      <w:pPr>
        <w:jc w:val="both"/>
      </w:pPr>
      <w:r>
        <w:t xml:space="preserve">  @Named(ModuleNames.TweetBasedUserTweetGraphSimilarityEngine)</w:t>
      </w:r>
    </w:p>
    <w:p>
      <w:pPr>
        <w:jc w:val="both"/>
      </w:pPr>
      <w:r>
        <w:t xml:space="preserve">  tweetBasedUserTweetGraphSimilarityEngine: StandardSimilarityEngine[</w:t>
      </w:r>
    </w:p>
    <w:p>
      <w:pPr>
        <w:jc w:val="both"/>
      </w:pPr>
      <w:r>
        <w:t xml:space="preserve">    TweetBasedUserTweetGraphSimilarityEngine.Query,</w:t>
      </w:r>
    </w:p>
    <w:p>
      <w:pPr>
        <w:jc w:val="both"/>
      </w:pPr>
      <w:r>
        <w:t xml:space="preserve">    TweetWithScore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@Named(ModuleNames.TweetBasedUserVideoGraphSimilarityEngine)</w:t>
      </w:r>
    </w:p>
    <w:p>
      <w:pPr>
        <w:jc w:val="both"/>
      </w:pPr>
      <w:r>
        <w:t xml:space="preserve">  tweetBasedUserVideoGraphSimilarityEngine: StandardSimilarityEngine[</w:t>
      </w:r>
    </w:p>
    <w:p>
      <w:pPr>
        <w:jc w:val="both"/>
      </w:pPr>
      <w:r>
        <w:t xml:space="preserve">    TweetBasedUserVideoGraphSimilarityEngine.Query,</w:t>
      </w:r>
    </w:p>
    <w:p>
      <w:pPr>
        <w:jc w:val="both"/>
      </w:pPr>
      <w:r>
        <w:t xml:space="preserve">    TweetWithScore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simClustersANNSimilarityEngine: StandardSimilarityEngine[</w:t>
      </w:r>
    </w:p>
    <w:p>
      <w:pPr>
        <w:jc w:val="both"/>
      </w:pPr>
      <w:r>
        <w:t xml:space="preserve">    SimClustersANNSimilarityEngine.Query,</w:t>
      </w:r>
    </w:p>
    <w:p>
      <w:pPr>
        <w:jc w:val="both"/>
      </w:pPr>
      <w:r>
        <w:t xml:space="preserve">    TweetWithScore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@Named(ModuleNames.TweetBasedQigSimilarityEngine)</w:t>
      </w:r>
    </w:p>
    <w:p>
      <w:pPr>
        <w:jc w:val="both"/>
      </w:pPr>
      <w:r>
        <w:t xml:space="preserve">  tweetBasedQigSimilarTweetsSimilarityEngine: StandardSimilarityEngine[</w:t>
      </w:r>
    </w:p>
    <w:p>
      <w:pPr>
        <w:jc w:val="both"/>
      </w:pPr>
      <w:r>
        <w:t xml:space="preserve">    TweetBasedQigSimilarityEngine.Query,</w:t>
      </w:r>
    </w:p>
    <w:p>
      <w:pPr>
        <w:jc w:val="both"/>
      </w:pPr>
      <w:r>
        <w:t xml:space="preserve">    TweetWithScore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@Named(ModuleNames.TweetBasedTwHINANNSimilarityEngine)</w:t>
      </w:r>
    </w:p>
    <w:p>
      <w:pPr>
        <w:jc w:val="both"/>
      </w:pPr>
      <w:r>
        <w:t xml:space="preserve">  tweetBasedTwHINANNSimilarityEngine: HnswANNSimilarityEngine,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ReadableStore[</w:t>
      </w:r>
    </w:p>
    <w:p>
      <w:pPr>
        <w:jc w:val="both"/>
      </w:pPr>
      <w:r>
        <w:t xml:space="preserve">      TweetBasedUnifiedSimilarityEngine.Query,</w:t>
      </w:r>
    </w:p>
    <w:p>
      <w:pPr>
        <w:jc w:val="both"/>
      </w:pPr>
      <w:r>
        <w:t xml:space="preserve">      Seq[TweetWithCandidateGenerationInfo]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import TweetBasedUnifiedSimilarityEngine._</w:t>
      </w:r>
    </w:p>
    <w:p>
      <w:pPr>
        <w:jc w:val="both"/>
      </w:pPr>
      <w:r>
        <w:t xml:space="preserve">  private val stats = statsReceiver.scope(this.getClass.getSimpleName)</w:t>
      </w:r>
    </w:p>
    <w:p>
      <w:pPr>
        <w:jc w:val="both"/>
      </w:pPr>
      <w:r>
        <w:t xml:space="preserve">  private val fetchCandidatesStat = stats.scope("fetchCandidates")</w:t>
      </w:r>
    </w:p>
    <w:p>
      <w:pPr>
        <w:jc w:val="both"/>
      </w:pPr>
      <w:r/>
    </w:p>
    <w:p>
      <w:pPr>
        <w:jc w:val="both"/>
      </w:pPr>
      <w:r>
        <w:t xml:space="preserve">  override def get(</w:t>
      </w:r>
    </w:p>
    <w:p>
      <w:pPr>
        <w:jc w:val="both"/>
      </w:pPr>
      <w:r>
        <w:t xml:space="preserve">    query: Query</w:t>
      </w:r>
    </w:p>
    <w:p>
      <w:pPr>
        <w:jc w:val="both"/>
      </w:pPr>
      <w:r>
        <w:t xml:space="preserve">  ): Future[Option[Seq[TweetWithCandidateGenerationInfo]]] = {</w:t>
      </w:r>
    </w:p>
    <w:p>
      <w:pPr>
        <w:jc w:val="both"/>
      </w:pPr>
      <w:r/>
    </w:p>
    <w:p>
      <w:pPr>
        <w:jc w:val="both"/>
      </w:pPr>
      <w:r>
        <w:t xml:space="preserve">    query.sourceInfo.internalId match {</w:t>
      </w:r>
    </w:p>
    <w:p>
      <w:pPr>
        <w:jc w:val="both"/>
      </w:pPr>
      <w:r>
        <w:t xml:space="preserve">      case _: InternalId.TweetId =&gt;</w:t>
      </w:r>
    </w:p>
    <w:p>
      <w:pPr>
        <w:jc w:val="both"/>
      </w:pPr>
      <w:r>
        <w:t xml:space="preserve">        StatsUtil.trackOptionItemsStats(fetchCandidatesStat) {</w:t>
      </w:r>
    </w:p>
    <w:p>
      <w:pPr>
        <w:jc w:val="both"/>
      </w:pPr>
      <w:r>
        <w:t xml:space="preserve">          val twhinQuery =</w:t>
      </w:r>
    </w:p>
    <w:p>
      <w:pPr>
        <w:jc w:val="both"/>
      </w:pPr>
      <w:r>
        <w:t xml:space="preserve">            HnswANNEngineQuery(</w:t>
      </w:r>
    </w:p>
    <w:p>
      <w:pPr>
        <w:jc w:val="both"/>
      </w:pPr>
      <w:r>
        <w:t xml:space="preserve">              sourceId = query.sourceInfo.internalId,</w:t>
      </w:r>
    </w:p>
    <w:p>
      <w:pPr>
        <w:jc w:val="both"/>
      </w:pPr>
      <w:r>
        <w:t xml:space="preserve">              modelId = query.twhinModelId,</w:t>
      </w:r>
    </w:p>
    <w:p>
      <w:pPr>
        <w:jc w:val="both"/>
      </w:pPr>
      <w:r>
        <w:t xml:space="preserve">              params = query.params)</w:t>
      </w:r>
    </w:p>
    <w:p>
      <w:pPr>
        <w:jc w:val="both"/>
      </w:pPr>
      <w:r>
        <w:t xml:space="preserve">          val utgCandidatesFut =</w:t>
      </w:r>
    </w:p>
    <w:p>
      <w:pPr>
        <w:jc w:val="both"/>
      </w:pPr>
      <w:r>
        <w:t xml:space="preserve">            if (query.enableUtg)</w:t>
      </w:r>
    </w:p>
    <w:p>
      <w:pPr>
        <w:jc w:val="both"/>
      </w:pPr>
      <w:r>
        <w:t xml:space="preserve">              tweetBasedUserTweetGraphSimilarityEngine.getCandidates(query.utgQuery)</w:t>
      </w:r>
    </w:p>
    <w:p>
      <w:pPr>
        <w:jc w:val="both"/>
      </w:pPr>
      <w:r>
        <w:t xml:space="preserve">            else Future.None</w:t>
      </w:r>
    </w:p>
    <w:p>
      <w:pPr>
        <w:jc w:val="both"/>
      </w:pPr>
      <w:r/>
    </w:p>
    <w:p>
      <w:pPr>
        <w:jc w:val="both"/>
      </w:pPr>
      <w:r>
        <w:t xml:space="preserve">          val uvgCandidatesFut =</w:t>
      </w:r>
    </w:p>
    <w:p>
      <w:pPr>
        <w:jc w:val="both"/>
      </w:pPr>
      <w:r>
        <w:t xml:space="preserve">            if (query.enableUvg)</w:t>
      </w:r>
    </w:p>
    <w:p>
      <w:pPr>
        <w:jc w:val="both"/>
      </w:pPr>
      <w:r>
        <w:t xml:space="preserve">              tweetBasedUserVideoGraphSimilarityEngine.getCandidates(query.uvgQuery)</w:t>
      </w:r>
    </w:p>
    <w:p>
      <w:pPr>
        <w:jc w:val="both"/>
      </w:pPr>
      <w:r>
        <w:t xml:space="preserve">            else Future.None</w:t>
      </w:r>
    </w:p>
    <w:p>
      <w:pPr>
        <w:jc w:val="both"/>
      </w:pPr>
      <w:r/>
    </w:p>
    <w:p>
      <w:pPr>
        <w:jc w:val="both"/>
      </w:pPr>
      <w:r>
        <w:t xml:space="preserve">          val sannCandidatesFut = if (query.enableSimClustersANN) {</w:t>
      </w:r>
    </w:p>
    <w:p>
      <w:pPr>
        <w:jc w:val="both"/>
      </w:pPr>
      <w:r>
        <w:t xml:space="preserve">            simClustersANNSimilarityEngine.getCandidates(query.simClustersANNQuery)</w:t>
      </w:r>
    </w:p>
    <w:p>
      <w:pPr>
        <w:jc w:val="both"/>
      </w:pPr>
      <w:r>
        <w:t xml:space="preserve">          } else Future.None</w:t>
      </w:r>
    </w:p>
    <w:p>
      <w:pPr>
        <w:jc w:val="both"/>
      </w:pPr>
      <w:r/>
    </w:p>
    <w:p>
      <w:pPr>
        <w:jc w:val="both"/>
      </w:pPr>
      <w:r>
        <w:t xml:space="preserve">          val sann1CandidatesFut =</w:t>
      </w:r>
    </w:p>
    <w:p>
      <w:pPr>
        <w:jc w:val="both"/>
      </w:pPr>
      <w:r>
        <w:t xml:space="preserve">            if (query.enableSimClustersANN1) {</w:t>
      </w:r>
    </w:p>
    <w:p>
      <w:pPr>
        <w:jc w:val="both"/>
      </w:pPr>
      <w:r>
        <w:t xml:space="preserve">              simClustersANNSimilarityEngine.getCandidates(query.simClustersANN1Query)</w:t>
      </w:r>
    </w:p>
    <w:p>
      <w:pPr>
        <w:jc w:val="both"/>
      </w:pPr>
      <w:r>
        <w:t xml:space="preserve">            } else Future.None</w:t>
      </w:r>
    </w:p>
    <w:p>
      <w:pPr>
        <w:jc w:val="both"/>
      </w:pPr>
      <w:r/>
    </w:p>
    <w:p>
      <w:pPr>
        <w:jc w:val="both"/>
      </w:pPr>
      <w:r>
        <w:t xml:space="preserve">          val sann2CandidatesFut =</w:t>
      </w:r>
    </w:p>
    <w:p>
      <w:pPr>
        <w:jc w:val="both"/>
      </w:pPr>
      <w:r>
        <w:t xml:space="preserve">            if (query.enableSimClustersANN2) {</w:t>
      </w:r>
    </w:p>
    <w:p>
      <w:pPr>
        <w:jc w:val="both"/>
      </w:pPr>
      <w:r>
        <w:t xml:space="preserve">              simClustersANNSimilarityEngine.getCandidates(query.simClustersANN2Query)</w:t>
      </w:r>
    </w:p>
    <w:p>
      <w:pPr>
        <w:jc w:val="both"/>
      </w:pPr>
      <w:r>
        <w:t xml:space="preserve">            } else Future.None</w:t>
      </w:r>
    </w:p>
    <w:p>
      <w:pPr>
        <w:jc w:val="both"/>
      </w:pPr>
      <w:r/>
    </w:p>
    <w:p>
      <w:pPr>
        <w:jc w:val="both"/>
      </w:pPr>
      <w:r>
        <w:t xml:space="preserve">          val sann3CandidatesFut =</w:t>
      </w:r>
    </w:p>
    <w:p>
      <w:pPr>
        <w:jc w:val="both"/>
      </w:pPr>
      <w:r>
        <w:t xml:space="preserve">            if (query.enableSimClustersANN3) {</w:t>
      </w:r>
    </w:p>
    <w:p>
      <w:pPr>
        <w:jc w:val="both"/>
      </w:pPr>
      <w:r>
        <w:t xml:space="preserve">              simClustersANNSimilarityEngine.getCandidates(query.simClustersANN3Query)</w:t>
      </w:r>
    </w:p>
    <w:p>
      <w:pPr>
        <w:jc w:val="both"/>
      </w:pPr>
      <w:r>
        <w:t xml:space="preserve">            } else Future.None</w:t>
      </w:r>
    </w:p>
    <w:p>
      <w:pPr>
        <w:jc w:val="both"/>
      </w:pPr>
      <w:r/>
    </w:p>
    <w:p>
      <w:pPr>
        <w:jc w:val="both"/>
      </w:pPr>
      <w:r>
        <w:t xml:space="preserve">          val sann5CandidatesFut =</w:t>
      </w:r>
    </w:p>
    <w:p>
      <w:pPr>
        <w:jc w:val="both"/>
      </w:pPr>
      <w:r>
        <w:t xml:space="preserve">            if (query.enableSimClustersANN5) {</w:t>
      </w:r>
    </w:p>
    <w:p>
      <w:pPr>
        <w:jc w:val="both"/>
      </w:pPr>
      <w:r>
        <w:t xml:space="preserve">              simClustersANNSimilarityEngine.getCandidates(query.simClustersANN5Query)</w:t>
      </w:r>
    </w:p>
    <w:p>
      <w:pPr>
        <w:jc w:val="both"/>
      </w:pPr>
      <w:r>
        <w:t xml:space="preserve">            } else Future.None</w:t>
      </w:r>
    </w:p>
    <w:p>
      <w:pPr>
        <w:jc w:val="both"/>
      </w:pPr>
      <w:r/>
    </w:p>
    <w:p>
      <w:pPr>
        <w:jc w:val="both"/>
      </w:pPr>
      <w:r>
        <w:t xml:space="preserve">          val sann4CandidatesFut =</w:t>
      </w:r>
    </w:p>
    <w:p>
      <w:pPr>
        <w:jc w:val="both"/>
      </w:pPr>
      <w:r>
        <w:t xml:space="preserve">            if (query.enableSimClustersANN4) {</w:t>
      </w:r>
    </w:p>
    <w:p>
      <w:pPr>
        <w:jc w:val="both"/>
      </w:pPr>
      <w:r>
        <w:t xml:space="preserve">              simClustersANNSimilarityEngine.getCandidates(query.simClustersANN4Query)</w:t>
      </w:r>
    </w:p>
    <w:p>
      <w:pPr>
        <w:jc w:val="both"/>
      </w:pPr>
      <w:r>
        <w:t xml:space="preserve">            } else Future.None</w:t>
      </w:r>
    </w:p>
    <w:p>
      <w:pPr>
        <w:jc w:val="both"/>
      </w:pPr>
      <w:r/>
    </w:p>
    <w:p>
      <w:pPr>
        <w:jc w:val="both"/>
      </w:pPr>
      <w:r>
        <w:t xml:space="preserve">          val experimentalSANNCandidatesFut =</w:t>
      </w:r>
    </w:p>
    <w:p>
      <w:pPr>
        <w:jc w:val="both"/>
      </w:pPr>
      <w:r>
        <w:t xml:space="preserve">            if (query.enableExperimentalSimClustersANN) {</w:t>
      </w:r>
    </w:p>
    <w:p>
      <w:pPr>
        <w:jc w:val="both"/>
      </w:pPr>
      <w:r>
        <w:t xml:space="preserve">              simClustersANNSimilarityEngine.getCandidates(query.experimentalSimClustersANNQuery)</w:t>
      </w:r>
    </w:p>
    <w:p>
      <w:pPr>
        <w:jc w:val="both"/>
      </w:pPr>
      <w:r>
        <w:t xml:space="preserve">            } else Future.None</w:t>
      </w:r>
    </w:p>
    <w:p>
      <w:pPr>
        <w:jc w:val="both"/>
      </w:pPr>
      <w:r/>
    </w:p>
    <w:p>
      <w:pPr>
        <w:jc w:val="both"/>
      </w:pPr>
      <w:r>
        <w:t xml:space="preserve">          val qigCandidatesFut =</w:t>
      </w:r>
    </w:p>
    <w:p>
      <w:pPr>
        <w:jc w:val="both"/>
      </w:pPr>
      <w:r>
        <w:t xml:space="preserve">            if (query.enableQig)</w:t>
      </w:r>
    </w:p>
    <w:p>
      <w:pPr>
        <w:jc w:val="both"/>
      </w:pPr>
      <w:r>
        <w:t xml:space="preserve">              tweetBasedQigSimilarTweetsSimilarityEngine.getCandidates(query.qigQuery)</w:t>
      </w:r>
    </w:p>
    <w:p>
      <w:pPr>
        <w:jc w:val="both"/>
      </w:pPr>
      <w:r>
        <w:t xml:space="preserve">            else Future.None</w:t>
      </w:r>
    </w:p>
    <w:p>
      <w:pPr>
        <w:jc w:val="both"/>
      </w:pPr>
      <w:r/>
    </w:p>
    <w:p>
      <w:pPr>
        <w:jc w:val="both"/>
      </w:pPr>
      <w:r>
        <w:t xml:space="preserve">          val twHINCandidateFut = if (query.enableTwHIN) {</w:t>
      </w:r>
    </w:p>
    <w:p>
      <w:pPr>
        <w:jc w:val="both"/>
      </w:pPr>
      <w:r>
        <w:t xml:space="preserve">            tweetBasedTwHINANNSimilarityEngine.getCandidates(twhinQuery)</w:t>
      </w:r>
    </w:p>
    <w:p>
      <w:pPr>
        <w:jc w:val="both"/>
      </w:pPr>
      <w:r>
        <w:t xml:space="preserve">          } else Future.None</w:t>
      </w:r>
    </w:p>
    <w:p>
      <w:pPr>
        <w:jc w:val="both"/>
      </w:pPr>
      <w:r/>
    </w:p>
    <w:p>
      <w:pPr>
        <w:jc w:val="both"/>
      </w:pPr>
      <w:r>
        <w:t xml:space="preserve">          Future</w:t>
      </w:r>
    </w:p>
    <w:p>
      <w:pPr>
        <w:jc w:val="both"/>
      </w:pPr>
      <w:r>
        <w:t xml:space="preserve">            .join(</w:t>
      </w:r>
    </w:p>
    <w:p>
      <w:pPr>
        <w:jc w:val="both"/>
      </w:pPr>
      <w:r>
        <w:t xml:space="preserve">              utgCandidatesFut,</w:t>
      </w:r>
    </w:p>
    <w:p>
      <w:pPr>
        <w:jc w:val="both"/>
      </w:pPr>
      <w:r>
        <w:t xml:space="preserve">              sannCandidatesFut,</w:t>
      </w:r>
    </w:p>
    <w:p>
      <w:pPr>
        <w:jc w:val="both"/>
      </w:pPr>
      <w:r>
        <w:t xml:space="preserve">              sann1CandidatesFut,</w:t>
      </w:r>
    </w:p>
    <w:p>
      <w:pPr>
        <w:jc w:val="both"/>
      </w:pPr>
      <w:r>
        <w:t xml:space="preserve">              sann2CandidatesFut,</w:t>
      </w:r>
    </w:p>
    <w:p>
      <w:pPr>
        <w:jc w:val="both"/>
      </w:pPr>
      <w:r>
        <w:t xml:space="preserve">              sann3CandidatesFut,</w:t>
      </w:r>
    </w:p>
    <w:p>
      <w:pPr>
        <w:jc w:val="both"/>
      </w:pPr>
      <w:r>
        <w:t xml:space="preserve">              sann5CandidatesFut,</w:t>
      </w:r>
    </w:p>
    <w:p>
      <w:pPr>
        <w:jc w:val="both"/>
      </w:pPr>
      <w:r>
        <w:t xml:space="preserve">              sann4CandidatesFut,</w:t>
      </w:r>
    </w:p>
    <w:p>
      <w:pPr>
        <w:jc w:val="both"/>
      </w:pPr>
      <w:r>
        <w:t xml:space="preserve">              experimentalSANNCandidatesFut,</w:t>
      </w:r>
    </w:p>
    <w:p>
      <w:pPr>
        <w:jc w:val="both"/>
      </w:pPr>
      <w:r>
        <w:t xml:space="preserve">              qigCandidatesFut,</w:t>
      </w:r>
    </w:p>
    <w:p>
      <w:pPr>
        <w:jc w:val="both"/>
      </w:pPr>
      <w:r>
        <w:t xml:space="preserve">              twHINCandidateFut,</w:t>
      </w:r>
    </w:p>
    <w:p>
      <w:pPr>
        <w:jc w:val="both"/>
      </w:pPr>
      <w:r>
        <w:t xml:space="preserve">              uvgCandidatesFut</w:t>
      </w:r>
    </w:p>
    <w:p>
      <w:pPr>
        <w:jc w:val="both"/>
      </w:pPr>
      <w:r>
        <w:t xml:space="preserve">            ).map {</w:t>
      </w:r>
    </w:p>
    <w:p>
      <w:pPr>
        <w:jc w:val="both"/>
      </w:pPr>
      <w:r>
        <w:t xml:space="preserve">              case (</w:t>
      </w:r>
    </w:p>
    <w:p>
      <w:pPr>
        <w:jc w:val="both"/>
      </w:pPr>
      <w:r>
        <w:t xml:space="preserve">                    userTweetGraphCandidates,</w:t>
      </w:r>
    </w:p>
    <w:p>
      <w:pPr>
        <w:jc w:val="both"/>
      </w:pPr>
      <w:r>
        <w:t xml:space="preserve">                    simClustersANNCandidates,</w:t>
      </w:r>
    </w:p>
    <w:p>
      <w:pPr>
        <w:jc w:val="both"/>
      </w:pPr>
      <w:r>
        <w:t xml:space="preserve">                    simClustersANN1Candidates,</w:t>
      </w:r>
    </w:p>
    <w:p>
      <w:pPr>
        <w:jc w:val="both"/>
      </w:pPr>
      <w:r>
        <w:t xml:space="preserve">                    simClustersANN2Candidates,</w:t>
      </w:r>
    </w:p>
    <w:p>
      <w:pPr>
        <w:jc w:val="both"/>
      </w:pPr>
      <w:r>
        <w:t xml:space="preserve">                    simClustersANN3Candidates,</w:t>
      </w:r>
    </w:p>
    <w:p>
      <w:pPr>
        <w:jc w:val="both"/>
      </w:pPr>
      <w:r>
        <w:t xml:space="preserve">                    simClustersANN5Candidates,</w:t>
      </w:r>
    </w:p>
    <w:p>
      <w:pPr>
        <w:jc w:val="both"/>
      </w:pPr>
      <w:r>
        <w:t xml:space="preserve">                    simClustersANN4Candidates,</w:t>
      </w:r>
    </w:p>
    <w:p>
      <w:pPr>
        <w:jc w:val="both"/>
      </w:pPr>
      <w:r>
        <w:t xml:space="preserve">                    experimentalSANNCandidates,</w:t>
      </w:r>
    </w:p>
    <w:p>
      <w:pPr>
        <w:jc w:val="both"/>
      </w:pPr>
      <w:r>
        <w:t xml:space="preserve">                    qigSimilarTweetsCandidates,</w:t>
      </w:r>
    </w:p>
    <w:p>
      <w:pPr>
        <w:jc w:val="both"/>
      </w:pPr>
      <w:r>
        <w:t xml:space="preserve">                    twhinCandidates,</w:t>
      </w:r>
    </w:p>
    <w:p>
      <w:pPr>
        <w:jc w:val="both"/>
      </w:pPr>
      <w:r>
        <w:t xml:space="preserve">                    userVideoGraphCandidates) =&gt;</w:t>
      </w:r>
    </w:p>
    <w:p>
      <w:pPr>
        <w:jc w:val="both"/>
      </w:pPr>
      <w:r>
        <w:t xml:space="preserve">                val filteredUTGTweets =</w:t>
      </w:r>
    </w:p>
    <w:p>
      <w:pPr>
        <w:jc w:val="both"/>
      </w:pPr>
      <w:r>
        <w:t xml:space="preserve">                  userTweetGraphFilter(userTweetGraphCandidates.toSeq.flatten)</w:t>
      </w:r>
    </w:p>
    <w:p>
      <w:pPr>
        <w:jc w:val="both"/>
      </w:pPr>
      <w:r>
        <w:t xml:space="preserve">                val filteredUVGTweets =</w:t>
      </w:r>
    </w:p>
    <w:p>
      <w:pPr>
        <w:jc w:val="both"/>
      </w:pPr>
      <w:r>
        <w:t xml:space="preserve">                  userVideoGraphFilter(userVideoGraphCandidates.toSeq.flatten)</w:t>
      </w:r>
    </w:p>
    <w:p>
      <w:pPr>
        <w:jc w:val="both"/>
      </w:pPr>
      <w:r>
        <w:t xml:space="preserve">                val filteredSANNTweets = simClustersCandidateMinScoreFilter(</w:t>
      </w:r>
    </w:p>
    <w:p>
      <w:pPr>
        <w:jc w:val="both"/>
      </w:pPr>
      <w:r>
        <w:t xml:space="preserve">                  simClustersANNCandidates.toSeq.flatten,</w:t>
      </w:r>
    </w:p>
    <w:p>
      <w:pPr>
        <w:jc w:val="both"/>
      </w:pPr>
      <w:r>
        <w:t xml:space="preserve">                  query.simClustersMinScore,</w:t>
      </w:r>
    </w:p>
    <w:p>
      <w:pPr>
        <w:jc w:val="both"/>
      </w:pPr>
      <w:r>
        <w:t xml:space="preserve">                  query.simClustersANNQuery.storeQuery.simClustersANNConfigId)</w:t>
      </w:r>
    </w:p>
    <w:p>
      <w:pPr>
        <w:jc w:val="both"/>
      </w:pPr>
      <w:r/>
    </w:p>
    <w:p>
      <w:pPr>
        <w:jc w:val="both"/>
      </w:pPr>
      <w:r>
        <w:t xml:space="preserve">                val filteredSANN1Tweets = simClustersCandidateMinScoreFilter(</w:t>
      </w:r>
    </w:p>
    <w:p>
      <w:pPr>
        <w:jc w:val="both"/>
      </w:pPr>
      <w:r>
        <w:t xml:space="preserve">                  simClustersANN1Candidates.toSeq.flatten,</w:t>
      </w:r>
    </w:p>
    <w:p>
      <w:pPr>
        <w:jc w:val="both"/>
      </w:pPr>
      <w:r>
        <w:t xml:space="preserve">                  query.simClustersMinScore,</w:t>
      </w:r>
    </w:p>
    <w:p>
      <w:pPr>
        <w:jc w:val="both"/>
      </w:pPr>
      <w:r>
        <w:t xml:space="preserve">                  query.simClustersANN1Query.storeQuery.simClustersANNConfigId)</w:t>
      </w:r>
    </w:p>
    <w:p>
      <w:pPr>
        <w:jc w:val="both"/>
      </w:pPr>
      <w:r/>
    </w:p>
    <w:p>
      <w:pPr>
        <w:jc w:val="both"/>
      </w:pPr>
      <w:r>
        <w:t xml:space="preserve">                val filteredSANN2Tweets = simClustersCandidateMinScoreFilter(</w:t>
      </w:r>
    </w:p>
    <w:p>
      <w:pPr>
        <w:jc w:val="both"/>
      </w:pPr>
      <w:r>
        <w:t xml:space="preserve">                  simClustersANN2Candidates.toSeq.flatten,</w:t>
      </w:r>
    </w:p>
    <w:p>
      <w:pPr>
        <w:jc w:val="both"/>
      </w:pPr>
      <w:r>
        <w:t xml:space="preserve">                  query.simClustersMinScore,</w:t>
      </w:r>
    </w:p>
    <w:p>
      <w:pPr>
        <w:jc w:val="both"/>
      </w:pPr>
      <w:r>
        <w:t xml:space="preserve">                  query.simClustersANN2Query.storeQuery.simClustersANNConfigId)</w:t>
      </w:r>
    </w:p>
    <w:p>
      <w:pPr>
        <w:jc w:val="both"/>
      </w:pPr>
      <w:r/>
    </w:p>
    <w:p>
      <w:pPr>
        <w:jc w:val="both"/>
      </w:pPr>
      <w:r>
        <w:t xml:space="preserve">                val filteredSANN3Tweets = simClustersCandidateMinScoreFilter(</w:t>
      </w:r>
    </w:p>
    <w:p>
      <w:pPr>
        <w:jc w:val="both"/>
      </w:pPr>
      <w:r>
        <w:t xml:space="preserve">                  simClustersANN3Candidates.toSeq.flatten,</w:t>
      </w:r>
    </w:p>
    <w:p>
      <w:pPr>
        <w:jc w:val="both"/>
      </w:pPr>
      <w:r>
        <w:t xml:space="preserve">                  query.simClustersMinScore,</w:t>
      </w:r>
    </w:p>
    <w:p>
      <w:pPr>
        <w:jc w:val="both"/>
      </w:pPr>
      <w:r>
        <w:t xml:space="preserve">                  query.simClustersANN3Query.storeQuery.simClustersANNConfigId)</w:t>
      </w:r>
    </w:p>
    <w:p>
      <w:pPr>
        <w:jc w:val="both"/>
      </w:pPr>
      <w:r/>
    </w:p>
    <w:p>
      <w:pPr>
        <w:jc w:val="both"/>
      </w:pPr>
      <w:r>
        <w:t xml:space="preserve">                val filteredSANN4Tweets = simClustersCandidateMinScoreFilter(</w:t>
      </w:r>
    </w:p>
    <w:p>
      <w:pPr>
        <w:jc w:val="both"/>
      </w:pPr>
      <w:r>
        <w:t xml:space="preserve">                  simClustersANN4Candidates.toSeq.flatten,</w:t>
      </w:r>
    </w:p>
    <w:p>
      <w:pPr>
        <w:jc w:val="both"/>
      </w:pPr>
      <w:r>
        <w:t xml:space="preserve">                  query.simClustersMinScore,</w:t>
      </w:r>
    </w:p>
    <w:p>
      <w:pPr>
        <w:jc w:val="both"/>
      </w:pPr>
      <w:r>
        <w:t xml:space="preserve">                  query.simClustersANN4Query.storeQuery.simClustersANNConfigId)</w:t>
      </w:r>
    </w:p>
    <w:p>
      <w:pPr>
        <w:jc w:val="both"/>
      </w:pPr>
      <w:r/>
    </w:p>
    <w:p>
      <w:pPr>
        <w:jc w:val="both"/>
      </w:pPr>
      <w:r>
        <w:t xml:space="preserve">                val filteredSANN5Tweets = simClustersCandidateMinScoreFilter(</w:t>
      </w:r>
    </w:p>
    <w:p>
      <w:pPr>
        <w:jc w:val="both"/>
      </w:pPr>
      <w:r>
        <w:t xml:space="preserve">                  simClustersANN5Candidates.toSeq.flatten,</w:t>
      </w:r>
    </w:p>
    <w:p>
      <w:pPr>
        <w:jc w:val="both"/>
      </w:pPr>
      <w:r>
        <w:t xml:space="preserve">                  query.simClustersMinScore,</w:t>
      </w:r>
    </w:p>
    <w:p>
      <w:pPr>
        <w:jc w:val="both"/>
      </w:pPr>
      <w:r>
        <w:t xml:space="preserve">                  query.simClustersANN5Query.storeQuery.simClustersANNConfigId)</w:t>
      </w:r>
    </w:p>
    <w:p>
      <w:pPr>
        <w:jc w:val="both"/>
      </w:pPr>
      <w:r/>
    </w:p>
    <w:p>
      <w:pPr>
        <w:jc w:val="both"/>
      </w:pPr>
      <w:r>
        <w:t xml:space="preserve">                val filteredExperimentalSANNTweets = simClustersCandidateMinScoreFilter(</w:t>
      </w:r>
    </w:p>
    <w:p>
      <w:pPr>
        <w:jc w:val="both"/>
      </w:pPr>
      <w:r>
        <w:t xml:space="preserve">                  experimentalSANNCandidates.toSeq.flatten,</w:t>
      </w:r>
    </w:p>
    <w:p>
      <w:pPr>
        <w:jc w:val="both"/>
      </w:pPr>
      <w:r>
        <w:t xml:space="preserve">                  query.simClustersVideoBasedMinScore,</w:t>
      </w:r>
    </w:p>
    <w:p>
      <w:pPr>
        <w:jc w:val="both"/>
      </w:pPr>
      <w:r>
        <w:t xml:space="preserve">                  query.experimentalSimClustersANNQuery.storeQuery.simClustersANNConfigId)</w:t>
      </w:r>
    </w:p>
    <w:p>
      <w:pPr>
        <w:jc w:val="both"/>
      </w:pPr>
      <w:r/>
    </w:p>
    <w:p>
      <w:pPr>
        <w:jc w:val="both"/>
      </w:pPr>
      <w:r>
        <w:t xml:space="preserve">                val filteredQigTweets = qigSimilarTweetsFilter(</w:t>
      </w:r>
    </w:p>
    <w:p>
      <w:pPr>
        <w:jc w:val="both"/>
      </w:pPr>
      <w:r>
        <w:t xml:space="preserve">                  qigSimilarTweetsCandidates.toSeq.flatten,</w:t>
      </w:r>
    </w:p>
    <w:p>
      <w:pPr>
        <w:jc w:val="both"/>
      </w:pPr>
      <w:r>
        <w:t xml:space="preserve">                  query.qigMaxTweetAgeHours,</w:t>
      </w:r>
    </w:p>
    <w:p>
      <w:pPr>
        <w:jc w:val="both"/>
      </w:pPr>
      <w:r>
        <w:t xml:space="preserve">                  query.qigMaxNumSimilarTweets</w:t>
      </w:r>
    </w:p>
    <w:p>
      <w:pPr>
        <w:jc w:val="both"/>
      </w:pPr>
      <w:r>
        <w:t xml:space="preserve">                )</w:t>
      </w:r>
    </w:p>
    <w:p>
      <w:pPr>
        <w:jc w:val="both"/>
      </w:pPr>
      <w:r/>
    </w:p>
    <w:p>
      <w:pPr>
        <w:jc w:val="both"/>
      </w:pPr>
      <w:r>
        <w:t xml:space="preserve">                val filteredTwHINTweets = twhinFilter(</w:t>
      </w:r>
    </w:p>
    <w:p>
      <w:pPr>
        <w:jc w:val="both"/>
      </w:pPr>
      <w:r>
        <w:t xml:space="preserve">                  twhinCandidates.toSeq.flatten.sortBy(-_.score),</w:t>
      </w:r>
    </w:p>
    <w:p>
      <w:pPr>
        <w:jc w:val="both"/>
      </w:pPr>
      <w:r>
        <w:t xml:space="preserve">                  query.twhinMaxTweetAgeHours,</w:t>
      </w:r>
    </w:p>
    <w:p>
      <w:pPr>
        <w:jc w:val="both"/>
      </w:pPr>
      <w:r>
        <w:t xml:space="preserve">                  tweetBasedTwHINANNSimilarityEngine.getScopedStats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  val utgTweetsWithCGInfo = filteredUTGTweets.map { tweetWithScore =&gt;</w:t>
      </w:r>
    </w:p>
    <w:p>
      <w:pPr>
        <w:jc w:val="both"/>
      </w:pPr>
      <w:r>
        <w:t xml:space="preserve">                  val similarityEngineInfo = TweetBasedUserTweetGraphSimilarityEngine</w:t>
      </w:r>
    </w:p>
    <w:p>
      <w:pPr>
        <w:jc w:val="both"/>
      </w:pPr>
      <w:r>
        <w:t xml:space="preserve">                    .toSimilarityEngineInfo(tweetWithScore.score)</w:t>
      </w:r>
    </w:p>
    <w:p>
      <w:pPr>
        <w:jc w:val="both"/>
      </w:pPr>
      <w:r>
        <w:t xml:space="preserve">                  TweetWithCandidateGenerationInfo(</w:t>
      </w:r>
    </w:p>
    <w:p>
      <w:pPr>
        <w:jc w:val="both"/>
      </w:pPr>
      <w:r>
        <w:t xml:space="preserve">                    tweetWithScore.tweetId,</w:t>
      </w:r>
    </w:p>
    <w:p>
      <w:pPr>
        <w:jc w:val="both"/>
      </w:pPr>
      <w:r>
        <w:t xml:space="preserve">                    CandidateGenerationInfo(</w:t>
      </w:r>
    </w:p>
    <w:p>
      <w:pPr>
        <w:jc w:val="both"/>
      </w:pPr>
      <w:r>
        <w:t xml:space="preserve">                      Some(query.sourceInfo),</w:t>
      </w:r>
    </w:p>
    <w:p>
      <w:pPr>
        <w:jc w:val="both"/>
      </w:pPr>
      <w:r>
        <w:t xml:space="preserve">                      similarityEngineInfo,</w:t>
      </w:r>
    </w:p>
    <w:p>
      <w:pPr>
        <w:jc w:val="both"/>
      </w:pPr>
      <w:r>
        <w:t xml:space="preserve">                      Seq(similarityEngineInfo)</w:t>
      </w:r>
    </w:p>
    <w:p>
      <w:pPr>
        <w:jc w:val="both"/>
      </w:pPr>
      <w:r>
        <w:t xml:space="preserve">                    ))</w:t>
      </w:r>
    </w:p>
    <w:p>
      <w:pPr>
        <w:jc w:val="both"/>
      </w:pPr>
      <w:r>
        <w:t xml:space="preserve">                }</w:t>
      </w:r>
    </w:p>
    <w:p>
      <w:pPr>
        <w:jc w:val="both"/>
      </w:pPr>
      <w:r/>
    </w:p>
    <w:p>
      <w:pPr>
        <w:jc w:val="both"/>
      </w:pPr>
      <w:r>
        <w:t xml:space="preserve">                val uvgTweetsWithCGInfo = filteredUVGTweets.map { tweetWithScore =&gt;</w:t>
      </w:r>
    </w:p>
    <w:p>
      <w:pPr>
        <w:jc w:val="both"/>
      </w:pPr>
      <w:r>
        <w:t xml:space="preserve">                  val similarityEngineInfo = TweetBasedUserVideoGraphSimilarityEngine</w:t>
      </w:r>
    </w:p>
    <w:p>
      <w:pPr>
        <w:jc w:val="both"/>
      </w:pPr>
      <w:r>
        <w:t xml:space="preserve">                    .toSimilarityEngineInfo(tweetWithScore.score)</w:t>
      </w:r>
    </w:p>
    <w:p>
      <w:pPr>
        <w:jc w:val="both"/>
      </w:pPr>
      <w:r>
        <w:t xml:space="preserve">                  TweetWithCandidateGenerationInfo(</w:t>
      </w:r>
    </w:p>
    <w:p>
      <w:pPr>
        <w:jc w:val="both"/>
      </w:pPr>
      <w:r>
        <w:t xml:space="preserve">                    tweetWithScore.tweetId,</w:t>
      </w:r>
    </w:p>
    <w:p>
      <w:pPr>
        <w:jc w:val="both"/>
      </w:pPr>
      <w:r>
        <w:t xml:space="preserve">                    CandidateGenerationInfo(</w:t>
      </w:r>
    </w:p>
    <w:p>
      <w:pPr>
        <w:jc w:val="both"/>
      </w:pPr>
      <w:r>
        <w:t xml:space="preserve">                      Some(query.sourceInfo),</w:t>
      </w:r>
    </w:p>
    <w:p>
      <w:pPr>
        <w:jc w:val="both"/>
      </w:pPr>
      <w:r>
        <w:t xml:space="preserve">                      similarityEngineInfo,</w:t>
      </w:r>
    </w:p>
    <w:p>
      <w:pPr>
        <w:jc w:val="both"/>
      </w:pPr>
      <w:r>
        <w:t xml:space="preserve">                      Seq(similarityEngineInfo)</w:t>
      </w:r>
    </w:p>
    <w:p>
      <w:pPr>
        <w:jc w:val="both"/>
      </w:pPr>
      <w:r>
        <w:t xml:space="preserve">                    ))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val sannTweetsWithCGInfo = filteredSANNTweets.map { tweetWithScore =&gt;</w:t>
      </w:r>
    </w:p>
    <w:p>
      <w:pPr>
        <w:jc w:val="both"/>
      </w:pPr>
      <w:r>
        <w:t xml:space="preserve">                  val similarityEngineInfo = SimClustersANNSimilarityEngine</w:t>
      </w:r>
    </w:p>
    <w:p>
      <w:pPr>
        <w:jc w:val="both"/>
      </w:pPr>
      <w:r>
        <w:t xml:space="preserve">                    .toSimilarityEngineInfo(query.simClustersANNQuery, tweetWithScore.score)</w:t>
      </w:r>
    </w:p>
    <w:p>
      <w:pPr>
        <w:jc w:val="both"/>
      </w:pPr>
      <w:r>
        <w:t xml:space="preserve">                  TweetWithCandidateGenerationInfo(</w:t>
      </w:r>
    </w:p>
    <w:p>
      <w:pPr>
        <w:jc w:val="both"/>
      </w:pPr>
      <w:r>
        <w:t xml:space="preserve">                    tweetWithScore.tweetId,</w:t>
      </w:r>
    </w:p>
    <w:p>
      <w:pPr>
        <w:jc w:val="both"/>
      </w:pPr>
      <w:r>
        <w:t xml:space="preserve">                    CandidateGenerationInfo(</w:t>
      </w:r>
    </w:p>
    <w:p>
      <w:pPr>
        <w:jc w:val="both"/>
      </w:pPr>
      <w:r>
        <w:t xml:space="preserve">                      Some(query.sourceInfo),</w:t>
      </w:r>
    </w:p>
    <w:p>
      <w:pPr>
        <w:jc w:val="both"/>
      </w:pPr>
      <w:r>
        <w:t xml:space="preserve">                      similarityEngineInfo,</w:t>
      </w:r>
    </w:p>
    <w:p>
      <w:pPr>
        <w:jc w:val="both"/>
      </w:pPr>
      <w:r>
        <w:t xml:space="preserve">                      Seq(similarityEngineInfo)</w:t>
      </w:r>
    </w:p>
    <w:p>
      <w:pPr>
        <w:jc w:val="both"/>
      </w:pPr>
      <w:r>
        <w:t xml:space="preserve">                    ))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val sann1TweetsWithCGInfo = filteredSANN1Tweets.map { tweetWithScore =&gt;</w:t>
      </w:r>
    </w:p>
    <w:p>
      <w:pPr>
        <w:jc w:val="both"/>
      </w:pPr>
      <w:r>
        <w:t xml:space="preserve">                  val similarityEngineInfo = SimClustersANNSimilarityEngine</w:t>
      </w:r>
    </w:p>
    <w:p>
      <w:pPr>
        <w:jc w:val="both"/>
      </w:pPr>
      <w:r>
        <w:t xml:space="preserve">                    .toSimilarityEngineInfo(query.simClustersANN1Query, tweetWithScore.score)</w:t>
      </w:r>
    </w:p>
    <w:p>
      <w:pPr>
        <w:jc w:val="both"/>
      </w:pPr>
      <w:r>
        <w:t xml:space="preserve">                  TweetWithCandidateGenerationInfo(</w:t>
      </w:r>
    </w:p>
    <w:p>
      <w:pPr>
        <w:jc w:val="both"/>
      </w:pPr>
      <w:r>
        <w:t xml:space="preserve">                    tweetWithScore.tweetId,</w:t>
      </w:r>
    </w:p>
    <w:p>
      <w:pPr>
        <w:jc w:val="both"/>
      </w:pPr>
      <w:r>
        <w:t xml:space="preserve">                    CandidateGenerationInfo(</w:t>
      </w:r>
    </w:p>
    <w:p>
      <w:pPr>
        <w:jc w:val="both"/>
      </w:pPr>
      <w:r>
        <w:t xml:space="preserve">                      Some(query.sourceInfo),</w:t>
      </w:r>
    </w:p>
    <w:p>
      <w:pPr>
        <w:jc w:val="both"/>
      </w:pPr>
      <w:r>
        <w:t xml:space="preserve">                      similarityEngineInfo,</w:t>
      </w:r>
    </w:p>
    <w:p>
      <w:pPr>
        <w:jc w:val="both"/>
      </w:pPr>
      <w:r>
        <w:t xml:space="preserve">                      Seq(similarityEngineInfo)</w:t>
      </w:r>
    </w:p>
    <w:p>
      <w:pPr>
        <w:jc w:val="both"/>
      </w:pPr>
      <w:r>
        <w:t xml:space="preserve">                    ))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val sann2TweetsWithCGInfo = filteredSANN2Tweets.map { tweetWithScore =&gt;</w:t>
      </w:r>
    </w:p>
    <w:p>
      <w:pPr>
        <w:jc w:val="both"/>
      </w:pPr>
      <w:r>
        <w:t xml:space="preserve">                  val similarityEngineInfo = SimClustersANNSimilarityEngine</w:t>
      </w:r>
    </w:p>
    <w:p>
      <w:pPr>
        <w:jc w:val="both"/>
      </w:pPr>
      <w:r>
        <w:t xml:space="preserve">                    .toSimilarityEngineInfo(query.simClustersANN2Query, tweetWithScore.score)</w:t>
      </w:r>
    </w:p>
    <w:p>
      <w:pPr>
        <w:jc w:val="both"/>
      </w:pPr>
      <w:r>
        <w:t xml:space="preserve">                  TweetWithCandidateGenerationInfo(</w:t>
      </w:r>
    </w:p>
    <w:p>
      <w:pPr>
        <w:jc w:val="both"/>
      </w:pPr>
      <w:r>
        <w:t xml:space="preserve">                    tweetWithScore.tweetId,</w:t>
      </w:r>
    </w:p>
    <w:p>
      <w:pPr>
        <w:jc w:val="both"/>
      </w:pPr>
      <w:r>
        <w:t xml:space="preserve">                    CandidateGenerationInfo(</w:t>
      </w:r>
    </w:p>
    <w:p>
      <w:pPr>
        <w:jc w:val="both"/>
      </w:pPr>
      <w:r>
        <w:t xml:space="preserve">                      Some(query.sourceInfo),</w:t>
      </w:r>
    </w:p>
    <w:p>
      <w:pPr>
        <w:jc w:val="both"/>
      </w:pPr>
      <w:r>
        <w:t xml:space="preserve">                      similarityEngineInfo,</w:t>
      </w:r>
    </w:p>
    <w:p>
      <w:pPr>
        <w:jc w:val="both"/>
      </w:pPr>
      <w:r>
        <w:t xml:space="preserve">                      Seq(similarityEngineInfo)</w:t>
      </w:r>
    </w:p>
    <w:p>
      <w:pPr>
        <w:jc w:val="both"/>
      </w:pPr>
      <w:r>
        <w:t xml:space="preserve">                    ))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val sann3TweetsWithCGInfo = filteredSANN3Tweets.map { tweetWithScore =&gt;</w:t>
      </w:r>
    </w:p>
    <w:p>
      <w:pPr>
        <w:jc w:val="both"/>
      </w:pPr>
      <w:r>
        <w:t xml:space="preserve">                  val similarityEngineInfo = SimClustersANNSimilarityEngine</w:t>
      </w:r>
    </w:p>
    <w:p>
      <w:pPr>
        <w:jc w:val="both"/>
      </w:pPr>
      <w:r>
        <w:t xml:space="preserve">                    .toSimilarityEngineInfo(query.simClustersANN3Query, tweetWithScore.score)</w:t>
      </w:r>
    </w:p>
    <w:p>
      <w:pPr>
        <w:jc w:val="both"/>
      </w:pPr>
      <w:r>
        <w:t xml:space="preserve">                  TweetWithCandidateGenerationInfo(</w:t>
      </w:r>
    </w:p>
    <w:p>
      <w:pPr>
        <w:jc w:val="both"/>
      </w:pPr>
      <w:r>
        <w:t xml:space="preserve">                    tweetWithScore.tweetId,</w:t>
      </w:r>
    </w:p>
    <w:p>
      <w:pPr>
        <w:jc w:val="both"/>
      </w:pPr>
      <w:r>
        <w:t xml:space="preserve">                    CandidateGenerationInfo(</w:t>
      </w:r>
    </w:p>
    <w:p>
      <w:pPr>
        <w:jc w:val="both"/>
      </w:pPr>
      <w:r>
        <w:t xml:space="preserve">                      Some(query.sourceInfo),</w:t>
      </w:r>
    </w:p>
    <w:p>
      <w:pPr>
        <w:jc w:val="both"/>
      </w:pPr>
      <w:r>
        <w:t xml:space="preserve">                      similarityEngineInfo,</w:t>
      </w:r>
    </w:p>
    <w:p>
      <w:pPr>
        <w:jc w:val="both"/>
      </w:pPr>
      <w:r>
        <w:t xml:space="preserve">                      Seq(similarityEngineInfo)</w:t>
      </w:r>
    </w:p>
    <w:p>
      <w:pPr>
        <w:jc w:val="both"/>
      </w:pPr>
      <w:r>
        <w:t xml:space="preserve">                    ))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val sann4TweetsWithCGInfo = filteredSANN4Tweets.map { tweetWithScore =&gt;</w:t>
      </w:r>
    </w:p>
    <w:p>
      <w:pPr>
        <w:jc w:val="both"/>
      </w:pPr>
      <w:r>
        <w:t xml:space="preserve">                  val similarityEngineInfo = SimClustersANNSimilarityEngine</w:t>
      </w:r>
    </w:p>
    <w:p>
      <w:pPr>
        <w:jc w:val="both"/>
      </w:pPr>
      <w:r>
        <w:t xml:space="preserve">                    .toSimilarityEngineInfo(query.simClustersANN4Query, tweetWithScore.score)</w:t>
      </w:r>
    </w:p>
    <w:p>
      <w:pPr>
        <w:jc w:val="both"/>
      </w:pPr>
      <w:r>
        <w:t xml:space="preserve">                  TweetWithCandidateGenerationInfo(</w:t>
      </w:r>
    </w:p>
    <w:p>
      <w:pPr>
        <w:jc w:val="both"/>
      </w:pPr>
      <w:r>
        <w:t xml:space="preserve">                    tweetWithScore.tweetId,</w:t>
      </w:r>
    </w:p>
    <w:p>
      <w:pPr>
        <w:jc w:val="both"/>
      </w:pPr>
      <w:r>
        <w:t xml:space="preserve">                    CandidateGenerationInfo(</w:t>
      </w:r>
    </w:p>
    <w:p>
      <w:pPr>
        <w:jc w:val="both"/>
      </w:pPr>
      <w:r>
        <w:t xml:space="preserve">                      Some(query.sourceInfo),</w:t>
      </w:r>
    </w:p>
    <w:p>
      <w:pPr>
        <w:jc w:val="both"/>
      </w:pPr>
      <w:r>
        <w:t xml:space="preserve">                      similarityEngineInfo,</w:t>
      </w:r>
    </w:p>
    <w:p>
      <w:pPr>
        <w:jc w:val="both"/>
      </w:pPr>
      <w:r>
        <w:t xml:space="preserve">                      Seq(similarityEngineInfo)</w:t>
      </w:r>
    </w:p>
    <w:p>
      <w:pPr>
        <w:jc w:val="both"/>
      </w:pPr>
      <w:r>
        <w:t xml:space="preserve">                    ))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val sann5TweetsWithCGInfo = filteredSANN5Tweets.map { tweetWithScore =&gt;</w:t>
      </w:r>
    </w:p>
    <w:p>
      <w:pPr>
        <w:jc w:val="both"/>
      </w:pPr>
      <w:r>
        <w:t xml:space="preserve">                  val similarityEngineInfo = SimClustersANNSimilarityEngine</w:t>
      </w:r>
    </w:p>
    <w:p>
      <w:pPr>
        <w:jc w:val="both"/>
      </w:pPr>
      <w:r>
        <w:t xml:space="preserve">                    .toSimilarityEngineInfo(query.simClustersANN5Query, tweetWithScore.score)</w:t>
      </w:r>
    </w:p>
    <w:p>
      <w:pPr>
        <w:jc w:val="both"/>
      </w:pPr>
      <w:r>
        <w:t xml:space="preserve">                  TweetWithCandidateGenerationInfo(</w:t>
      </w:r>
    </w:p>
    <w:p>
      <w:pPr>
        <w:jc w:val="both"/>
      </w:pPr>
      <w:r>
        <w:t xml:space="preserve">                    tweetWithScore.tweetId,</w:t>
      </w:r>
    </w:p>
    <w:p>
      <w:pPr>
        <w:jc w:val="both"/>
      </w:pPr>
      <w:r>
        <w:t xml:space="preserve">                    CandidateGenerationInfo(</w:t>
      </w:r>
    </w:p>
    <w:p>
      <w:pPr>
        <w:jc w:val="both"/>
      </w:pPr>
      <w:r>
        <w:t xml:space="preserve">                      Some(query.sourceInfo),</w:t>
      </w:r>
    </w:p>
    <w:p>
      <w:pPr>
        <w:jc w:val="both"/>
      </w:pPr>
      <w:r>
        <w:t xml:space="preserve">                      similarityEngineInfo,</w:t>
      </w:r>
    </w:p>
    <w:p>
      <w:pPr>
        <w:jc w:val="both"/>
      </w:pPr>
      <w:r>
        <w:t xml:space="preserve">                      Seq(similarityEngineInfo)</w:t>
      </w:r>
    </w:p>
    <w:p>
      <w:pPr>
        <w:jc w:val="both"/>
      </w:pPr>
      <w:r>
        <w:t xml:space="preserve">                    ))</w:t>
      </w:r>
    </w:p>
    <w:p>
      <w:pPr>
        <w:jc w:val="both"/>
      </w:pPr>
      <w:r>
        <w:t xml:space="preserve">                }</w:t>
      </w:r>
    </w:p>
    <w:p>
      <w:pPr>
        <w:jc w:val="both"/>
      </w:pPr>
      <w:r/>
    </w:p>
    <w:p>
      <w:pPr>
        <w:jc w:val="both"/>
      </w:pPr>
      <w:r>
        <w:t xml:space="preserve">                val experimentalSANNTweetsWithCGInfo = filteredExperimentalSANNTweets.map {</w:t>
      </w:r>
    </w:p>
    <w:p>
      <w:pPr>
        <w:jc w:val="both"/>
      </w:pPr>
      <w:r>
        <w:t xml:space="preserve">                  tweetWithScore =&gt;</w:t>
      </w:r>
    </w:p>
    <w:p>
      <w:pPr>
        <w:jc w:val="both"/>
      </w:pPr>
      <w:r>
        <w:t xml:space="preserve">                    val similarityEngineInfo = SimClustersANNSimilarityEngine</w:t>
      </w:r>
    </w:p>
    <w:p>
      <w:pPr>
        <w:jc w:val="both"/>
      </w:pPr>
      <w:r>
        <w:t xml:space="preserve">                      .toSimilarityEngineInfo(</w:t>
      </w:r>
    </w:p>
    <w:p>
      <w:pPr>
        <w:jc w:val="both"/>
      </w:pPr>
      <w:r>
        <w:t xml:space="preserve">                        query.experimentalSimClustersANNQuery,</w:t>
      </w:r>
    </w:p>
    <w:p>
      <w:pPr>
        <w:jc w:val="both"/>
      </w:pPr>
      <w:r>
        <w:t xml:space="preserve">                        tweetWithScore.score)</w:t>
      </w:r>
    </w:p>
    <w:p>
      <w:pPr>
        <w:jc w:val="both"/>
      </w:pPr>
      <w:r>
        <w:t xml:space="preserve">                    TweetWithCandidateGenerationInfo(</w:t>
      </w:r>
    </w:p>
    <w:p>
      <w:pPr>
        <w:jc w:val="both"/>
      </w:pPr>
      <w:r>
        <w:t xml:space="preserve">                      tweetWithScore.tweetId,</w:t>
      </w:r>
    </w:p>
    <w:p>
      <w:pPr>
        <w:jc w:val="both"/>
      </w:pPr>
      <w:r>
        <w:t xml:space="preserve">                      CandidateGenerationInfo(</w:t>
      </w:r>
    </w:p>
    <w:p>
      <w:pPr>
        <w:jc w:val="both"/>
      </w:pPr>
      <w:r>
        <w:t xml:space="preserve">                        Some(query.sourceInfo),</w:t>
      </w:r>
    </w:p>
    <w:p>
      <w:pPr>
        <w:jc w:val="both"/>
      </w:pPr>
      <w:r>
        <w:t xml:space="preserve">                        similarityEngineInfo,</w:t>
      </w:r>
    </w:p>
    <w:p>
      <w:pPr>
        <w:jc w:val="both"/>
      </w:pPr>
      <w:r>
        <w:t xml:space="preserve">                        Seq(similarityEngineInfo)</w:t>
      </w:r>
    </w:p>
    <w:p>
      <w:pPr>
        <w:jc w:val="both"/>
      </w:pPr>
      <w:r>
        <w:t xml:space="preserve">                      ))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val qigTweetsWithCGInfo = filteredQigTweets.map { tweetWithScore =&gt;</w:t>
      </w:r>
    </w:p>
    <w:p>
      <w:pPr>
        <w:jc w:val="both"/>
      </w:pPr>
      <w:r>
        <w:t xml:space="preserve">                  val similarityEngineInfo = TweetBasedQigSimilarityEngine</w:t>
      </w:r>
    </w:p>
    <w:p>
      <w:pPr>
        <w:jc w:val="both"/>
      </w:pPr>
      <w:r>
        <w:t xml:space="preserve">                    .toSimilarityEngineInfo(tweetWithScore.score)</w:t>
      </w:r>
    </w:p>
    <w:p>
      <w:pPr>
        <w:jc w:val="both"/>
      </w:pPr>
      <w:r>
        <w:t xml:space="preserve">                  TweetWithCandidateGenerationInfo(</w:t>
      </w:r>
    </w:p>
    <w:p>
      <w:pPr>
        <w:jc w:val="both"/>
      </w:pPr>
      <w:r>
        <w:t xml:space="preserve">                    tweetWithScore.tweetId,</w:t>
      </w:r>
    </w:p>
    <w:p>
      <w:pPr>
        <w:jc w:val="both"/>
      </w:pPr>
      <w:r>
        <w:t xml:space="preserve">                    CandidateGenerationInfo(</w:t>
      </w:r>
    </w:p>
    <w:p>
      <w:pPr>
        <w:jc w:val="both"/>
      </w:pPr>
      <w:r>
        <w:t xml:space="preserve">                      Some(query.sourceInfo),</w:t>
      </w:r>
    </w:p>
    <w:p>
      <w:pPr>
        <w:jc w:val="both"/>
      </w:pPr>
      <w:r>
        <w:t xml:space="preserve">                      similarityEngineInfo,</w:t>
      </w:r>
    </w:p>
    <w:p>
      <w:pPr>
        <w:jc w:val="both"/>
      </w:pPr>
      <w:r>
        <w:t xml:space="preserve">                      Seq(similarityEngineInfo)</w:t>
      </w:r>
    </w:p>
    <w:p>
      <w:pPr>
        <w:jc w:val="both"/>
      </w:pPr>
      <w:r>
        <w:t xml:space="preserve">                    ))</w:t>
      </w:r>
    </w:p>
    <w:p>
      <w:pPr>
        <w:jc w:val="both"/>
      </w:pPr>
      <w:r>
        <w:t xml:space="preserve">                }</w:t>
      </w:r>
    </w:p>
    <w:p>
      <w:pPr>
        <w:jc w:val="both"/>
      </w:pPr>
      <w:r/>
    </w:p>
    <w:p>
      <w:pPr>
        <w:jc w:val="both"/>
      </w:pPr>
      <w:r>
        <w:t xml:space="preserve">                val twHINTweetsWithCGInfo = filteredTwHINTweets.map { tweetWithScore =&gt;</w:t>
      </w:r>
    </w:p>
    <w:p>
      <w:pPr>
        <w:jc w:val="both"/>
      </w:pPr>
      <w:r>
        <w:t xml:space="preserve">                  val similarityEngineInfo = tweetBasedTwHINANNSimilarityEngine</w:t>
      </w:r>
    </w:p>
    <w:p>
      <w:pPr>
        <w:jc w:val="both"/>
      </w:pPr>
      <w:r>
        <w:t xml:space="preserve">                    .toSimilarityEngineInfo(twhinQuery, tweetWithScore.score)</w:t>
      </w:r>
    </w:p>
    <w:p>
      <w:pPr>
        <w:jc w:val="both"/>
      </w:pPr>
      <w:r>
        <w:t xml:space="preserve">                  TweetWithCandidateGenerationInfo(</w:t>
      </w:r>
    </w:p>
    <w:p>
      <w:pPr>
        <w:jc w:val="both"/>
      </w:pPr>
      <w:r>
        <w:t xml:space="preserve">                    tweetWithScore.tweetId,</w:t>
      </w:r>
    </w:p>
    <w:p>
      <w:pPr>
        <w:jc w:val="both"/>
      </w:pPr>
      <w:r>
        <w:t xml:space="preserve">                    CandidateGenerationInfo(</w:t>
      </w:r>
    </w:p>
    <w:p>
      <w:pPr>
        <w:jc w:val="both"/>
      </w:pPr>
      <w:r>
        <w:t xml:space="preserve">                      Some(query.sourceInfo),</w:t>
      </w:r>
    </w:p>
    <w:p>
      <w:pPr>
        <w:jc w:val="both"/>
      </w:pPr>
      <w:r>
        <w:t xml:space="preserve">                      similarityEngineInfo,</w:t>
      </w:r>
    </w:p>
    <w:p>
      <w:pPr>
        <w:jc w:val="both"/>
      </w:pPr>
      <w:r>
        <w:t xml:space="preserve">                      Seq(similarityEngineInfo)</w:t>
      </w:r>
    </w:p>
    <w:p>
      <w:pPr>
        <w:jc w:val="both"/>
      </w:pPr>
      <w:r>
        <w:t xml:space="preserve">                    ))</w:t>
      </w:r>
    </w:p>
    <w:p>
      <w:pPr>
        <w:jc w:val="both"/>
      </w:pPr>
      <w:r>
        <w:t xml:space="preserve">                }</w:t>
      </w:r>
    </w:p>
    <w:p>
      <w:pPr>
        <w:jc w:val="both"/>
      </w:pPr>
      <w:r/>
    </w:p>
    <w:p>
      <w:pPr>
        <w:jc w:val="both"/>
      </w:pPr>
      <w:r>
        <w:t xml:space="preserve">                val candidateSourcesToBeInterleaved =</w:t>
      </w:r>
    </w:p>
    <w:p>
      <w:pPr>
        <w:jc w:val="both"/>
      </w:pPr>
      <w:r>
        <w:t xml:space="preserve">                  ArrayBuffer[Seq[TweetWithCandidateGenerationInfo]](</w:t>
      </w:r>
    </w:p>
    <w:p>
      <w:pPr>
        <w:jc w:val="both"/>
      </w:pPr>
      <w:r>
        <w:t xml:space="preserve">                    sannTweetsWithCGInfo,</w:t>
      </w:r>
    </w:p>
    <w:p>
      <w:pPr>
        <w:jc w:val="both"/>
      </w:pPr>
      <w:r>
        <w:t xml:space="preserve">                    experimentalSANNTweetsWithCGInfo,</w:t>
      </w:r>
    </w:p>
    <w:p>
      <w:pPr>
        <w:jc w:val="both"/>
      </w:pPr>
      <w:r>
        <w:t xml:space="preserve">                    sann1TweetsWithCGInfo,</w:t>
      </w:r>
    </w:p>
    <w:p>
      <w:pPr>
        <w:jc w:val="both"/>
      </w:pPr>
      <w:r>
        <w:t xml:space="preserve">                    sann2TweetsWithCGInfo,</w:t>
      </w:r>
    </w:p>
    <w:p>
      <w:pPr>
        <w:jc w:val="both"/>
      </w:pPr>
      <w:r>
        <w:t xml:space="preserve">                    sann3TweetsWithCGInfo,</w:t>
      </w:r>
    </w:p>
    <w:p>
      <w:pPr>
        <w:jc w:val="both"/>
      </w:pPr>
      <w:r>
        <w:t xml:space="preserve">                    sann5TweetsWithCGInfo,</w:t>
      </w:r>
    </w:p>
    <w:p>
      <w:pPr>
        <w:jc w:val="both"/>
      </w:pPr>
      <w:r>
        <w:t xml:space="preserve">                    sann4TweetsWithCGInfo,</w:t>
      </w:r>
    </w:p>
    <w:p>
      <w:pPr>
        <w:jc w:val="both"/>
      </w:pPr>
      <w:r>
        <w:t xml:space="preserve">                    qigTweetsWithCGInfo,</w:t>
      </w:r>
    </w:p>
    <w:p>
      <w:pPr>
        <w:jc w:val="both"/>
      </w:pPr>
      <w:r>
        <w:t xml:space="preserve">                    uvgTweetsWithCGInfo,</w:t>
      </w:r>
    </w:p>
    <w:p>
      <w:pPr>
        <w:jc w:val="both"/>
      </w:pPr>
      <w:r>
        <w:t xml:space="preserve">                    utgTweetsWithCGInfo,</w:t>
      </w:r>
    </w:p>
    <w:p>
      <w:pPr>
        <w:jc w:val="both"/>
      </w:pPr>
      <w:r>
        <w:t xml:space="preserve">                    twHINTweetsWithCGInfo</w:t>
      </w:r>
    </w:p>
    <w:p>
      <w:pPr>
        <w:jc w:val="both"/>
      </w:pPr>
      <w:r>
        <w:t xml:space="preserve">                  )</w:t>
      </w:r>
    </w:p>
    <w:p>
      <w:pPr>
        <w:jc w:val="both"/>
      </w:pPr>
      <w:r/>
    </w:p>
    <w:p>
      <w:pPr>
        <w:jc w:val="both"/>
      </w:pPr>
      <w:r>
        <w:t xml:space="preserve">                val interleavedCandidates =</w:t>
      </w:r>
    </w:p>
    <w:p>
      <w:pPr>
        <w:jc w:val="both"/>
      </w:pPr>
      <w:r>
        <w:t xml:space="preserve">                  InterleaveUtil.interleave(candidateSourcesToBeInterleaved)</w:t>
      </w:r>
    </w:p>
    <w:p>
      <w:pPr>
        <w:jc w:val="both"/>
      </w:pPr>
      <w:r/>
    </w:p>
    <w:p>
      <w:pPr>
        <w:jc w:val="both"/>
      </w:pPr>
      <w:r>
        <w:t xml:space="preserve">                val unifiedCandidatesWithUnifiedCGInfo =</w:t>
      </w:r>
    </w:p>
    <w:p>
      <w:pPr>
        <w:jc w:val="both"/>
      </w:pPr>
      <w:r>
        <w:t xml:space="preserve">                  interleavedCandidates.map { candidate =&gt;</w:t>
      </w:r>
    </w:p>
    <w:p>
      <w:pPr>
        <w:jc w:val="both"/>
      </w:pPr>
      <w:r>
        <w:t xml:space="preserve">                    /***</w:t>
      </w:r>
    </w:p>
    <w:p>
      <w:pPr>
        <w:jc w:val="both"/>
      </w:pPr>
      <w:r>
        <w:t xml:space="preserve">                     * when a candidate was made by interleave/keepGivenOrder,</w:t>
      </w:r>
    </w:p>
    <w:p>
      <w:pPr>
        <w:jc w:val="both"/>
      </w:pPr>
      <w:r>
        <w:t xml:space="preserve">                     * then we apply getTweetBasedUnifiedCGInfo() to override with the unified CGInfo</w:t>
      </w:r>
    </w:p>
    <w:p>
      <w:pPr>
        <w:jc w:val="both"/>
      </w:pPr>
      <w:r>
        <w:t xml:space="preserve">                     *</w:t>
      </w:r>
    </w:p>
    <w:p>
      <w:pPr>
        <w:jc w:val="both"/>
      </w:pPr>
      <w:r>
        <w:t xml:space="preserve">                     * we'll not have ALL SEs that generated the tweet</w:t>
      </w:r>
    </w:p>
    <w:p>
      <w:pPr>
        <w:jc w:val="both"/>
      </w:pPr>
      <w:r>
        <w:t xml:space="preserve">                     * in contributingSE list for interleave. We only have the chosen SE available.</w:t>
      </w:r>
    </w:p>
    <w:p>
      <w:pPr>
        <w:jc w:val="both"/>
      </w:pPr>
      <w:r>
        <w:t xml:space="preserve">                     */</w:t>
      </w:r>
    </w:p>
    <w:p>
      <w:pPr>
        <w:jc w:val="both"/>
      </w:pPr>
      <w:r>
        <w:t xml:space="preserve">                    TweetWithCandidateGenerationInfo(</w:t>
      </w:r>
    </w:p>
    <w:p>
      <w:pPr>
        <w:jc w:val="both"/>
      </w:pPr>
      <w:r>
        <w:t xml:space="preserve">                      tweetId = candidate.tweetId,</w:t>
      </w:r>
    </w:p>
    <w:p>
      <w:pPr>
        <w:jc w:val="both"/>
      </w:pPr>
      <w:r>
        <w:t xml:space="preserve">                      candidateGenerationInfo = getTweetBasedUnifiedCGInfo(</w:t>
      </w:r>
    </w:p>
    <w:p>
      <w:pPr>
        <w:jc w:val="both"/>
      </w:pPr>
      <w:r>
        <w:t xml:space="preserve">                        candidate.candidateGenerationInfo.sourceInfoOpt,</w:t>
      </w:r>
    </w:p>
    <w:p>
      <w:pPr>
        <w:jc w:val="both"/>
      </w:pPr>
      <w:r>
        <w:t xml:space="preserve">                        candidate.getSimilarityScore,</w:t>
      </w:r>
    </w:p>
    <w:p>
      <w:pPr>
        <w:jc w:val="both"/>
      </w:pPr>
      <w:r>
        <w:t xml:space="preserve">                        candidate.candidateGenerationInfo.contributingSimilarityEngines</w:t>
      </w:r>
    </w:p>
    <w:p>
      <w:pPr>
        <w:jc w:val="both"/>
      </w:pPr>
      <w:r>
        <w:t xml:space="preserve">                      ) // getSimilarityScore comes from either unifiedScore or single score</w:t>
      </w:r>
    </w:p>
    <w:p>
      <w:pPr>
        <w:jc w:val="both"/>
      </w:pPr>
      <w:r>
        <w:t xml:space="preserve">                    )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  stats</w:t>
      </w:r>
    </w:p>
    <w:p>
      <w:pPr>
        <w:jc w:val="both"/>
      </w:pPr>
      <w:r>
        <w:t xml:space="preserve">                  .stat("unified_candidate_size").add(unifiedCandidatesWithUnifiedCGInfo.size)</w:t>
      </w:r>
    </w:p>
    <w:p>
      <w:pPr>
        <w:jc w:val="both"/>
      </w:pPr>
      <w:r/>
    </w:p>
    <w:p>
      <w:pPr>
        <w:jc w:val="both"/>
      </w:pPr>
      <w:r>
        <w:t xml:space="preserve">                val truncatedCandidates =</w:t>
      </w:r>
    </w:p>
    <w:p>
      <w:pPr>
        <w:jc w:val="both"/>
      </w:pPr>
      <w:r>
        <w:t xml:space="preserve">                  unifiedCandidatesWithUnifiedCGInfo.take(query.maxCandidateNumPerSourceKey)</w:t>
      </w:r>
    </w:p>
    <w:p>
      <w:pPr>
        <w:jc w:val="both"/>
      </w:pPr>
      <w:r>
        <w:t xml:space="preserve">                stats.stat("truncatedCandidates_size").add(truncatedCandidates.size)</w:t>
      </w:r>
    </w:p>
    <w:p>
      <w:pPr>
        <w:jc w:val="both"/>
      </w:pPr>
      <w:r/>
    </w:p>
    <w:p>
      <w:pPr>
        <w:jc w:val="both"/>
      </w:pPr>
      <w:r>
        <w:t xml:space="preserve">                Some(truncatedCandidates)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stats.counter("sourceId_is_not_tweetId_cnt").incr()</w:t>
      </w:r>
    </w:p>
    <w:p>
      <w:pPr>
        <w:jc w:val="both"/>
      </w:pPr>
      <w:r>
        <w:t xml:space="preserve">        Future.None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simClustersCandidateMinScoreFilter(</w:t>
      </w:r>
    </w:p>
    <w:p>
      <w:pPr>
        <w:jc w:val="both"/>
      </w:pPr>
      <w:r>
        <w:t xml:space="preserve">    simClustersAnnCandidates: Seq[TweetWithScore],</w:t>
      </w:r>
    </w:p>
    <w:p>
      <w:pPr>
        <w:jc w:val="both"/>
      </w:pPr>
      <w:r>
        <w:t xml:space="preserve">    simClustersMinScore: Double,</w:t>
      </w:r>
    </w:p>
    <w:p>
      <w:pPr>
        <w:jc w:val="both"/>
      </w:pPr>
      <w:r>
        <w:t xml:space="preserve">    simClustersANNConfigId: String</w:t>
      </w:r>
    </w:p>
    <w:p>
      <w:pPr>
        <w:jc w:val="both"/>
      </w:pPr>
      <w:r>
        <w:t xml:space="preserve">  ): Seq[TweetWithScore] = {</w:t>
      </w:r>
    </w:p>
    <w:p>
      <w:pPr>
        <w:jc w:val="both"/>
      </w:pPr>
      <w:r>
        <w:t xml:space="preserve">    val filteredCandidates = simClustersAnnCandidates</w:t>
      </w:r>
    </w:p>
    <w:p>
      <w:pPr>
        <w:jc w:val="both"/>
      </w:pPr>
      <w:r>
        <w:t xml:space="preserve">      .filter { candidate =&gt;</w:t>
      </w:r>
    </w:p>
    <w:p>
      <w:pPr>
        <w:jc w:val="both"/>
      </w:pPr>
      <w:r>
        <w:t xml:space="preserve">        candidate.score &gt; simClustersMinScore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stats.stat(simClustersANNConfigId, "simClustersAnnCandidates_size").add(filteredCandidates.size)</w:t>
      </w:r>
    </w:p>
    <w:p>
      <w:pPr>
        <w:jc w:val="both"/>
      </w:pPr>
      <w:r>
        <w:t xml:space="preserve">    stats.counter(simClustersANNConfigId, "simClustersAnnRequests").incr()</w:t>
      </w:r>
    </w:p>
    <w:p>
      <w:pPr>
        <w:jc w:val="both"/>
      </w:pPr>
      <w:r>
        <w:t xml:space="preserve">    if (filteredCandidates.isEmpty)</w:t>
      </w:r>
    </w:p>
    <w:p>
      <w:pPr>
        <w:jc w:val="both"/>
      </w:pPr>
      <w:r>
        <w:t xml:space="preserve">      stats.counter(simClustersANNConfigId, "emptyFilteredSimClustersAnnCandidates").incr()</w:t>
      </w:r>
    </w:p>
    <w:p>
      <w:pPr>
        <w:jc w:val="both"/>
      </w:pPr>
      <w:r/>
    </w:p>
    <w:p>
      <w:pPr>
        <w:jc w:val="both"/>
      </w:pPr>
      <w:r>
        <w:t xml:space="preserve">    filteredCandidates.map { candidate =&gt;</w:t>
      </w:r>
    </w:p>
    <w:p>
      <w:pPr>
        <w:jc w:val="both"/>
      </w:pPr>
      <w:r>
        <w:t xml:space="preserve">      TweetWithScore(candidate.tweetId, candidate.score)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Returns a list of tweets that are generated less than `maxTweetAgeHours` hours ago */</w:t>
      </w:r>
    </w:p>
    <w:p>
      <w:pPr>
        <w:jc w:val="both"/>
      </w:pPr>
      <w:r>
        <w:t xml:space="preserve">  private def tweetAgeFilter(</w:t>
      </w:r>
    </w:p>
    <w:p>
      <w:pPr>
        <w:jc w:val="both"/>
      </w:pPr>
      <w:r>
        <w:t xml:space="preserve">    candidates: Seq[TweetWithScore],</w:t>
      </w:r>
    </w:p>
    <w:p>
      <w:pPr>
        <w:jc w:val="both"/>
      </w:pPr>
      <w:r>
        <w:t xml:space="preserve">    maxTweetAgeHours: Duration</w:t>
      </w:r>
    </w:p>
    <w:p>
      <w:pPr>
        <w:jc w:val="both"/>
      </w:pPr>
      <w:r>
        <w:t xml:space="preserve">  ): Seq[TweetWithScore] = {</w:t>
      </w:r>
    </w:p>
    <w:p>
      <w:pPr>
        <w:jc w:val="both"/>
      </w:pPr>
      <w:r>
        <w:t xml:space="preserve">    // Tweet IDs are approximately chronological (see http://go/snowflake),</w:t>
      </w:r>
    </w:p>
    <w:p>
      <w:pPr>
        <w:jc w:val="both"/>
      </w:pPr>
      <w:r>
        <w:t xml:space="preserve">    // so we are building the earliest tweet id once</w:t>
      </w:r>
    </w:p>
    <w:p>
      <w:pPr>
        <w:jc w:val="both"/>
      </w:pPr>
      <w:r>
        <w:t xml:space="preserve">    // The per-candidate logic here then be candidate.tweetId &gt; earliestPermittedTweetId, which is far cheaper.</w:t>
      </w:r>
    </w:p>
    <w:p>
      <w:pPr>
        <w:jc w:val="both"/>
      </w:pPr>
      <w:r>
        <w:t xml:space="preserve">    val earliestTweetId = SnowflakeId.firstIdFor(Time.now - maxTweetAgeHours)</w:t>
      </w:r>
    </w:p>
    <w:p>
      <w:pPr>
        <w:jc w:val="both"/>
      </w:pPr>
      <w:r>
        <w:t xml:space="preserve">    candidates.filter { candidate =&gt; candidate.tweetId &gt;= earliestTweetId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twhinFilter(</w:t>
      </w:r>
    </w:p>
    <w:p>
      <w:pPr>
        <w:jc w:val="both"/>
      </w:pPr>
      <w:r>
        <w:t xml:space="preserve">    twhinCandidates: Seq[TweetWithScore],</w:t>
      </w:r>
    </w:p>
    <w:p>
      <w:pPr>
        <w:jc w:val="both"/>
      </w:pPr>
      <w:r>
        <w:t xml:space="preserve">    twhinMaxTweetAgeHours: Duration,</w:t>
      </w:r>
    </w:p>
    <w:p>
      <w:pPr>
        <w:jc w:val="both"/>
      </w:pPr>
      <w:r>
        <w:t xml:space="preserve">    simEngineStats: StatsReceiver</w:t>
      </w:r>
    </w:p>
    <w:p>
      <w:pPr>
        <w:jc w:val="both"/>
      </w:pPr>
      <w:r>
        <w:t xml:space="preserve">  ): Seq[TweetWithScore] = {</w:t>
      </w:r>
    </w:p>
    <w:p>
      <w:pPr>
        <w:jc w:val="both"/>
      </w:pPr>
      <w:r>
        <w:t xml:space="preserve">    simEngineStats.stat("twhinCandidates_size").add(twhinCandidates.size)</w:t>
      </w:r>
    </w:p>
    <w:p>
      <w:pPr>
        <w:jc w:val="both"/>
      </w:pPr>
      <w:r>
        <w:t xml:space="preserve">    val candidates = twhinCandidates.map { candidate =&gt;</w:t>
      </w:r>
    </w:p>
    <w:p>
      <w:pPr>
        <w:jc w:val="both"/>
      </w:pPr>
      <w:r>
        <w:t xml:space="preserve">      TweetWithScore(candidate.tweetId, candidate.score)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filteredCandidates = tweetAgeFilter(candidates, twhinMaxTweetAgeHours)</w:t>
      </w:r>
    </w:p>
    <w:p>
      <w:pPr>
        <w:jc w:val="both"/>
      </w:pPr>
      <w:r>
        <w:t xml:space="preserve">    simEngineStats.stat("filteredTwhinCandidates_size").add(filteredCandidates.size)</w:t>
      </w:r>
    </w:p>
    <w:p>
      <w:pPr>
        <w:jc w:val="both"/>
      </w:pPr>
      <w:r>
        <w:t xml:space="preserve">    if (filteredCandidates.isEmpty) simEngineStats.counter("emptyFilteredTwhinCandidates").incr()</w:t>
      </w:r>
    </w:p>
    <w:p>
      <w:pPr>
        <w:jc w:val="both"/>
      </w:pPr>
      <w:r/>
    </w:p>
    <w:p>
      <w:pPr>
        <w:jc w:val="both"/>
      </w:pPr>
      <w:r>
        <w:t xml:space="preserve">    filteredCandidates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A no-op filter as UTG filtering already happens on UTG service side */</w:t>
      </w:r>
    </w:p>
    <w:p>
      <w:pPr>
        <w:jc w:val="both"/>
      </w:pPr>
      <w:r>
        <w:t xml:space="preserve">  private def userTweetGraphFilter(</w:t>
      </w:r>
    </w:p>
    <w:p>
      <w:pPr>
        <w:jc w:val="both"/>
      </w:pPr>
      <w:r>
        <w:t xml:space="preserve">    userTweetGraphCandidates: Seq[TweetWithScore]</w:t>
      </w:r>
    </w:p>
    <w:p>
      <w:pPr>
        <w:jc w:val="both"/>
      </w:pPr>
      <w:r>
        <w:t xml:space="preserve">  ): Seq[TweetWithScore] = {</w:t>
      </w:r>
    </w:p>
    <w:p>
      <w:pPr>
        <w:jc w:val="both"/>
      </w:pPr>
      <w:r>
        <w:t xml:space="preserve">    val filteredCandidates = userTweetGraphCandidates</w:t>
      </w:r>
    </w:p>
    <w:p>
      <w:pPr>
        <w:jc w:val="both"/>
      </w:pPr>
      <w:r/>
    </w:p>
    <w:p>
      <w:pPr>
        <w:jc w:val="both"/>
      </w:pPr>
      <w:r>
        <w:t xml:space="preserve">    stats.stat("userTweetGraphCandidates_size").add(userTweetGraphCandidates.size)</w:t>
      </w:r>
    </w:p>
    <w:p>
      <w:pPr>
        <w:jc w:val="both"/>
      </w:pPr>
      <w:r>
        <w:t xml:space="preserve">    if (filteredCandidates.isEmpty) stats.counter("emptyFilteredUserTweetGraphCandidates").incr()</w:t>
      </w:r>
    </w:p>
    <w:p>
      <w:pPr>
        <w:jc w:val="both"/>
      </w:pPr>
      <w:r/>
    </w:p>
    <w:p>
      <w:pPr>
        <w:jc w:val="both"/>
      </w:pPr>
      <w:r>
        <w:t xml:space="preserve">    filteredCandidates.map { candidate =&gt;</w:t>
      </w:r>
    </w:p>
    <w:p>
      <w:pPr>
        <w:jc w:val="both"/>
      </w:pPr>
      <w:r>
        <w:t xml:space="preserve">      TweetWithScore(candidate.tweetId, candidate.score)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A no-op filter as UVG filtering already happens on UVG service side */</w:t>
      </w:r>
    </w:p>
    <w:p>
      <w:pPr>
        <w:jc w:val="both"/>
      </w:pPr>
      <w:r>
        <w:t xml:space="preserve">  private def userVideoGraphFilter(</w:t>
      </w:r>
    </w:p>
    <w:p>
      <w:pPr>
        <w:jc w:val="both"/>
      </w:pPr>
      <w:r>
        <w:t xml:space="preserve">    userVideoGraphCandidates: Seq[TweetWithScore]</w:t>
      </w:r>
    </w:p>
    <w:p>
      <w:pPr>
        <w:jc w:val="both"/>
      </w:pPr>
      <w:r>
        <w:t xml:space="preserve">  ): Seq[TweetWithScore] = {</w:t>
      </w:r>
    </w:p>
    <w:p>
      <w:pPr>
        <w:jc w:val="both"/>
      </w:pPr>
      <w:r>
        <w:t xml:space="preserve">    val filteredCandidates = userVideoGraphCandidates</w:t>
      </w:r>
    </w:p>
    <w:p>
      <w:pPr>
        <w:jc w:val="both"/>
      </w:pPr>
      <w:r/>
    </w:p>
    <w:p>
      <w:pPr>
        <w:jc w:val="both"/>
      </w:pPr>
      <w:r>
        <w:t xml:space="preserve">    stats.stat("userVideoGraphCandidates_size").add(userVideoGraphCandidates.size)</w:t>
      </w:r>
    </w:p>
    <w:p>
      <w:pPr>
        <w:jc w:val="both"/>
      </w:pPr>
      <w:r>
        <w:t xml:space="preserve">    if (filteredCandidates.isEmpty) stats.counter("emptyFilteredUserVideoGraphCandidates").incr()</w:t>
      </w:r>
    </w:p>
    <w:p>
      <w:pPr>
        <w:jc w:val="both"/>
      </w:pPr>
      <w:r/>
    </w:p>
    <w:p>
      <w:pPr>
        <w:jc w:val="both"/>
      </w:pPr>
      <w:r>
        <w:t xml:space="preserve">    filteredCandidates.map { candidate =&gt;</w:t>
      </w:r>
    </w:p>
    <w:p>
      <w:pPr>
        <w:jc w:val="both"/>
      </w:pPr>
      <w:r>
        <w:t xml:space="preserve">      TweetWithScore(candidate.tweetId, candidate.score)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private def qigSimilarTweetsFilter(</w:t>
      </w:r>
    </w:p>
    <w:p>
      <w:pPr>
        <w:jc w:val="both"/>
      </w:pPr>
      <w:r>
        <w:t xml:space="preserve">    qigSimilarTweetsCandidates: Seq[TweetWithScore],</w:t>
      </w:r>
    </w:p>
    <w:p>
      <w:pPr>
        <w:jc w:val="both"/>
      </w:pPr>
      <w:r>
        <w:t xml:space="preserve">    qigMaxTweetAgeHours: Duration,</w:t>
      </w:r>
    </w:p>
    <w:p>
      <w:pPr>
        <w:jc w:val="both"/>
      </w:pPr>
      <w:r>
        <w:t xml:space="preserve">    qigMaxNumSimilarTweets: Int</w:t>
      </w:r>
    </w:p>
    <w:p>
      <w:pPr>
        <w:jc w:val="both"/>
      </w:pPr>
      <w:r>
        <w:t xml:space="preserve">  ): Seq[TweetWithScore] = {</w:t>
      </w:r>
    </w:p>
    <w:p>
      <w:pPr>
        <w:jc w:val="both"/>
      </w:pPr>
      <w:r>
        <w:t xml:space="preserve">    val ageFilteredCandidates = tweetAgeFilter(qigSimilarTweetsCandidates, qigMaxTweetAgeHours)</w:t>
      </w:r>
    </w:p>
    <w:p>
      <w:pPr>
        <w:jc w:val="both"/>
      </w:pPr>
      <w:r>
        <w:t xml:space="preserve">    stats.stat("ageFilteredQigSimilarTweetsCandidates_size").add(ageFilteredCandidates.size)</w:t>
      </w:r>
    </w:p>
    <w:p>
      <w:pPr>
        <w:jc w:val="both"/>
      </w:pPr>
      <w:r/>
    </w:p>
    <w:p>
      <w:pPr>
        <w:jc w:val="both"/>
      </w:pPr>
      <w:r>
        <w:t xml:space="preserve">    val filteredCandidates = ageFilteredCandidates.take(qigMaxNumSimilarTweets)</w:t>
      </w:r>
    </w:p>
    <w:p>
      <w:pPr>
        <w:jc w:val="both"/>
      </w:pPr>
      <w:r>
        <w:t xml:space="preserve">    if (filteredCandidates.isEmpty) stats.counter("emptyFilteredQigSimilarTweetsCandidates").incr()</w:t>
      </w:r>
    </w:p>
    <w:p>
      <w:pPr>
        <w:jc w:val="both"/>
      </w:pPr>
      <w:r/>
    </w:p>
    <w:p>
      <w:pPr>
        <w:jc w:val="both"/>
      </w:pPr>
      <w:r>
        <w:t xml:space="preserve">    filteredCandidates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/***</w:t>
      </w:r>
    </w:p>
    <w:p>
      <w:pPr>
        <w:jc w:val="both"/>
      </w:pPr>
      <w:r>
        <w:t xml:space="preserve">   * Every candidate will have the CG Info with TweetBasedUnifiedSimilarityEngine</w:t>
      </w:r>
    </w:p>
    <w:p>
      <w:pPr>
        <w:jc w:val="both"/>
      </w:pPr>
      <w:r>
        <w:t xml:space="preserve">   * as they are generated by a composite of Similarity Engines.</w:t>
      </w:r>
    </w:p>
    <w:p>
      <w:pPr>
        <w:jc w:val="both"/>
      </w:pPr>
      <w:r>
        <w:t xml:space="preserve">   * Additionally, we store the contributing SEs (eg., SANN, UTG).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getTweetBasedUnifiedCGInfo(</w:t>
      </w:r>
    </w:p>
    <w:p>
      <w:pPr>
        <w:jc w:val="both"/>
      </w:pPr>
      <w:r>
        <w:t xml:space="preserve">    sourceInfoOpt: Option[SourceInfo],</w:t>
      </w:r>
    </w:p>
    <w:p>
      <w:pPr>
        <w:jc w:val="both"/>
      </w:pPr>
      <w:r>
        <w:t xml:space="preserve">    unifiedScore: Double,</w:t>
      </w:r>
    </w:p>
    <w:p>
      <w:pPr>
        <w:jc w:val="both"/>
      </w:pPr>
      <w:r>
        <w:t xml:space="preserve">    contributingSimilarityEngines: Seq[SimilarityEngineInfo]</w:t>
      </w:r>
    </w:p>
    <w:p>
      <w:pPr>
        <w:jc w:val="both"/>
      </w:pPr>
      <w:r>
        <w:t xml:space="preserve">  ): CandidateGenerationInfo = {</w:t>
      </w:r>
    </w:p>
    <w:p>
      <w:pPr>
        <w:jc w:val="both"/>
      </w:pPr>
      <w:r>
        <w:t xml:space="preserve">    CandidateGenerationInfo(</w:t>
      </w:r>
    </w:p>
    <w:p>
      <w:pPr>
        <w:jc w:val="both"/>
      </w:pPr>
      <w:r>
        <w:t xml:space="preserve">      sourceInfoOpt,</w:t>
      </w:r>
    </w:p>
    <w:p>
      <w:pPr>
        <w:jc w:val="both"/>
      </w:pPr>
      <w:r>
        <w:t xml:space="preserve">      SimilarityEngineInfo(</w:t>
      </w:r>
    </w:p>
    <w:p>
      <w:pPr>
        <w:jc w:val="both"/>
      </w:pPr>
      <w:r>
        <w:t xml:space="preserve">        similarityEngineType = SimilarityEngineType.TweetBasedUnifiedSimilarityEngine,</w:t>
      </w:r>
    </w:p>
    <w:p>
      <w:pPr>
        <w:jc w:val="both"/>
      </w:pPr>
      <w:r>
        <w:t xml:space="preserve">        modelId = None, // We do not assign modelId for a unified similarity engine</w:t>
      </w:r>
    </w:p>
    <w:p>
      <w:pPr>
        <w:jc w:val="both"/>
      </w:pPr>
      <w:r>
        <w:t xml:space="preserve">        score = Some(unifiedScore)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contributingSimilarityEngines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TweetBasedUnifiedSimilarityEngine {</w:t>
      </w:r>
    </w:p>
    <w:p>
      <w:pPr>
        <w:jc w:val="both"/>
      </w:pPr>
      <w:r/>
    </w:p>
    <w:p>
      <w:pPr>
        <w:jc w:val="both"/>
      </w:pPr>
      <w:r>
        <w:t xml:space="preserve">  case class Query(</w:t>
      </w:r>
    </w:p>
    <w:p>
      <w:pPr>
        <w:jc w:val="both"/>
      </w:pPr>
      <w:r>
        <w:t xml:space="preserve">    sourceInfo: SourceInfo,</w:t>
      </w:r>
    </w:p>
    <w:p>
      <w:pPr>
        <w:jc w:val="both"/>
      </w:pPr>
      <w:r>
        <w:t xml:space="preserve">    maxCandidateNumPerSourceKey: Int,</w:t>
      </w:r>
    </w:p>
    <w:p>
      <w:pPr>
        <w:jc w:val="both"/>
      </w:pPr>
      <w:r>
        <w:t xml:space="preserve">    enableSimClustersANN: Boolean,</w:t>
      </w:r>
    </w:p>
    <w:p>
      <w:pPr>
        <w:jc w:val="both"/>
      </w:pPr>
      <w:r>
        <w:t xml:space="preserve">    simClustersANNQuery: EngineQuery[SimClustersANNSimilarityEngine.Query],</w:t>
      </w:r>
    </w:p>
    <w:p>
      <w:pPr>
        <w:jc w:val="both"/>
      </w:pPr>
      <w:r>
        <w:t xml:space="preserve">    enableExperimentalSimClustersANN: Boolean,</w:t>
      </w:r>
    </w:p>
    <w:p>
      <w:pPr>
        <w:jc w:val="both"/>
      </w:pPr>
      <w:r>
        <w:t xml:space="preserve">    experimentalSimClustersANNQuery: EngineQuery[SimClustersANNSimilarityEngine.Query],</w:t>
      </w:r>
    </w:p>
    <w:p>
      <w:pPr>
        <w:jc w:val="both"/>
      </w:pPr>
      <w:r>
        <w:t xml:space="preserve">    enableSimClustersANN1: Boolean,</w:t>
      </w:r>
    </w:p>
    <w:p>
      <w:pPr>
        <w:jc w:val="both"/>
      </w:pPr>
      <w:r>
        <w:t xml:space="preserve">    simClustersANN1Query: EngineQuery[SimClustersANNSimilarityEngine.Query],</w:t>
      </w:r>
    </w:p>
    <w:p>
      <w:pPr>
        <w:jc w:val="both"/>
      </w:pPr>
      <w:r>
        <w:t xml:space="preserve">    enableSimClustersANN2: Boolean,</w:t>
      </w:r>
    </w:p>
    <w:p>
      <w:pPr>
        <w:jc w:val="both"/>
      </w:pPr>
      <w:r>
        <w:t xml:space="preserve">    simClustersANN2Query: EngineQuery[SimClustersANNSimilarityEngine.Query],</w:t>
      </w:r>
    </w:p>
    <w:p>
      <w:pPr>
        <w:jc w:val="both"/>
      </w:pPr>
      <w:r>
        <w:t xml:space="preserve">    enableSimClustersANN3: Boolean,</w:t>
      </w:r>
    </w:p>
    <w:p>
      <w:pPr>
        <w:jc w:val="both"/>
      </w:pPr>
      <w:r>
        <w:t xml:space="preserve">    simClustersANN3Query: EngineQuery[SimClustersANNSimilarityEngine.Query],</w:t>
      </w:r>
    </w:p>
    <w:p>
      <w:pPr>
        <w:jc w:val="both"/>
      </w:pPr>
      <w:r>
        <w:t xml:space="preserve">    enableSimClustersANN5: Boolean,</w:t>
      </w:r>
    </w:p>
    <w:p>
      <w:pPr>
        <w:jc w:val="both"/>
      </w:pPr>
      <w:r>
        <w:t xml:space="preserve">    simClustersANN5Query: EngineQuery[SimClustersANNSimilarityEngine.Query],</w:t>
      </w:r>
    </w:p>
    <w:p>
      <w:pPr>
        <w:jc w:val="both"/>
      </w:pPr>
      <w:r>
        <w:t xml:space="preserve">    enableSimClustersANN4: Boolean,</w:t>
      </w:r>
    </w:p>
    <w:p>
      <w:pPr>
        <w:jc w:val="both"/>
      </w:pPr>
      <w:r>
        <w:t xml:space="preserve">    simClustersANN4Query: EngineQuery[SimClustersANNSimilarityEngine.Query],</w:t>
      </w:r>
    </w:p>
    <w:p>
      <w:pPr>
        <w:jc w:val="both"/>
      </w:pPr>
      <w:r>
        <w:t xml:space="preserve">    simClustersMinScore: Double,</w:t>
      </w:r>
    </w:p>
    <w:p>
      <w:pPr>
        <w:jc w:val="both"/>
      </w:pPr>
      <w:r>
        <w:t xml:space="preserve">    simClustersVideoBasedMinScore: Double,</w:t>
      </w:r>
    </w:p>
    <w:p>
      <w:pPr>
        <w:jc w:val="both"/>
      </w:pPr>
      <w:r>
        <w:t xml:space="preserve">    twhinModelId: String,</w:t>
      </w:r>
    </w:p>
    <w:p>
      <w:pPr>
        <w:jc w:val="both"/>
      </w:pPr>
      <w:r>
        <w:t xml:space="preserve">    enableTwHIN: Boolean,</w:t>
      </w:r>
    </w:p>
    <w:p>
      <w:pPr>
        <w:jc w:val="both"/>
      </w:pPr>
      <w:r>
        <w:t xml:space="preserve">    twhinMaxTweetAgeHours: Duration,</w:t>
      </w:r>
    </w:p>
    <w:p>
      <w:pPr>
        <w:jc w:val="both"/>
      </w:pPr>
      <w:r>
        <w:t xml:space="preserve">    qigMaxTweetAgeHours: Duration,</w:t>
      </w:r>
    </w:p>
    <w:p>
      <w:pPr>
        <w:jc w:val="both"/>
      </w:pPr>
      <w:r>
        <w:t xml:space="preserve">    qigMaxNumSimilarTweets: Int,</w:t>
      </w:r>
    </w:p>
    <w:p>
      <w:pPr>
        <w:jc w:val="both"/>
      </w:pPr>
      <w:r>
        <w:t xml:space="preserve">    enableUtg: Boolean,</w:t>
      </w:r>
    </w:p>
    <w:p>
      <w:pPr>
        <w:jc w:val="both"/>
      </w:pPr>
      <w:r>
        <w:t xml:space="preserve">    utgQuery: EngineQuery[TweetBasedUserTweetGraphSimilarityEngine.Query],</w:t>
      </w:r>
    </w:p>
    <w:p>
      <w:pPr>
        <w:jc w:val="both"/>
      </w:pPr>
      <w:r>
        <w:t xml:space="preserve">    enableUvg: Boolean,</w:t>
      </w:r>
    </w:p>
    <w:p>
      <w:pPr>
        <w:jc w:val="both"/>
      </w:pPr>
      <w:r>
        <w:t xml:space="preserve">    uvgQuery: EngineQuery[TweetBasedUserVideoGraphSimilarityEngine.Query],</w:t>
      </w:r>
    </w:p>
    <w:p>
      <w:pPr>
        <w:jc w:val="both"/>
      </w:pPr>
      <w:r>
        <w:t xml:space="preserve">    enableQig: Boolean,</w:t>
      </w:r>
    </w:p>
    <w:p>
      <w:pPr>
        <w:jc w:val="both"/>
      </w:pPr>
      <w:r>
        <w:t xml:space="preserve">    qigQuery: EngineQuery[TweetBasedQigSimilarityEngine.Query],</w:t>
      </w:r>
    </w:p>
    <w:p>
      <w:pPr>
        <w:jc w:val="both"/>
      </w:pPr>
      <w:r>
        <w:t xml:space="preserve">    params: configapi.Params)</w:t>
      </w:r>
    </w:p>
    <w:p>
      <w:pPr>
        <w:jc w:val="both"/>
      </w:pPr>
      <w:r/>
    </w:p>
    <w:p>
      <w:pPr>
        <w:jc w:val="both"/>
      </w:pPr>
      <w:r>
        <w:t xml:space="preserve">  def fromParams(</w:t>
      </w:r>
    </w:p>
    <w:p>
      <w:pPr>
        <w:jc w:val="both"/>
      </w:pPr>
      <w:r>
        <w:t xml:space="preserve">    sourceInfo: SourceInfo,</w:t>
      </w:r>
    </w:p>
    <w:p>
      <w:pPr>
        <w:jc w:val="both"/>
      </w:pPr>
      <w:r>
        <w:t xml:space="preserve">    params: configapi.Params,</w:t>
      </w:r>
    </w:p>
    <w:p>
      <w:pPr>
        <w:jc w:val="both"/>
      </w:pPr>
      <w:r>
        <w:t xml:space="preserve">  ): EngineQuery[Query] = {</w:t>
      </w:r>
    </w:p>
    <w:p>
      <w:pPr>
        <w:jc w:val="both"/>
      </w:pPr>
      <w:r>
        <w:t xml:space="preserve">    // SimClusters</w:t>
      </w:r>
    </w:p>
    <w:p>
      <w:pPr>
        <w:jc w:val="both"/>
      </w:pPr>
      <w:r>
        <w:t xml:space="preserve">    val enableSimClustersANN =</w:t>
      </w:r>
    </w:p>
    <w:p>
      <w:pPr>
        <w:jc w:val="both"/>
      </w:pPr>
      <w:r>
        <w:t xml:space="preserve">      params(TweetBasedCandidateGenerationParams.EnableSimClustersANNParam)</w:t>
      </w:r>
    </w:p>
    <w:p>
      <w:pPr>
        <w:jc w:val="both"/>
      </w:pPr>
      <w:r/>
    </w:p>
    <w:p>
      <w:pPr>
        <w:jc w:val="both"/>
      </w:pPr>
      <w:r>
        <w:t xml:space="preserve">    val simClustersModelVersion =</w:t>
      </w:r>
    </w:p>
    <w:p>
      <w:pPr>
        <w:jc w:val="both"/>
      </w:pPr>
      <w:r>
        <w:t xml:space="preserve">      ModelVersions.Enum.enumToSimClustersModelVersionMap(params(GlobalParams.ModelVersionParam))</w:t>
      </w:r>
    </w:p>
    <w:p>
      <w:pPr>
        <w:jc w:val="both"/>
      </w:pPr>
      <w:r>
        <w:t xml:space="preserve">    val simClustersMinScore = params(TweetBasedCandidateGenerationParams.SimClustersMinScoreParam)</w:t>
      </w:r>
    </w:p>
    <w:p>
      <w:pPr>
        <w:jc w:val="both"/>
      </w:pPr>
      <w:r>
        <w:t xml:space="preserve">    val simClustersVideoBasedMinScore = params(</w:t>
      </w:r>
    </w:p>
    <w:p>
      <w:pPr>
        <w:jc w:val="both"/>
      </w:pPr>
      <w:r>
        <w:t xml:space="preserve">      TweetBasedCandidateGenerationParams.SimClustersVideoBasedMinScoreParam)</w:t>
      </w:r>
    </w:p>
    <w:p>
      <w:pPr>
        <w:jc w:val="both"/>
      </w:pPr>
      <w:r>
        <w:t xml:space="preserve">    val simClustersANNConfigId = params(SimClustersANNParams.SimClustersANNConfigId)</w:t>
      </w:r>
    </w:p>
    <w:p>
      <w:pPr>
        <w:jc w:val="both"/>
      </w:pPr>
      <w:r>
        <w:t xml:space="preserve">    // SimClusters - Experimental SANN Similarity Engine (Video based SE)</w:t>
      </w:r>
    </w:p>
    <w:p>
      <w:pPr>
        <w:jc w:val="both"/>
      </w:pPr>
      <w:r>
        <w:t xml:space="preserve">    val enableExperimentalSimClustersANN =</w:t>
      </w:r>
    </w:p>
    <w:p>
      <w:pPr>
        <w:jc w:val="both"/>
      </w:pPr>
      <w:r>
        <w:t xml:space="preserve">      params(TweetBasedCandidateGenerationParams.EnableExperimentalSimClustersANNParam)</w:t>
      </w:r>
    </w:p>
    <w:p>
      <w:pPr>
        <w:jc w:val="both"/>
      </w:pPr>
      <w:r/>
    </w:p>
    <w:p>
      <w:pPr>
        <w:jc w:val="both"/>
      </w:pPr>
      <w:r>
        <w:t xml:space="preserve">    val experimentalSimClustersANNConfigId = params(</w:t>
      </w:r>
    </w:p>
    <w:p>
      <w:pPr>
        <w:jc w:val="both"/>
      </w:pPr>
      <w:r>
        <w:t xml:space="preserve">      SimClustersANNParams.ExperimentalSimClustersANNConfigId)</w:t>
      </w:r>
    </w:p>
    <w:p>
      <w:pPr>
        <w:jc w:val="both"/>
      </w:pPr>
      <w:r>
        <w:t xml:space="preserve">    // SimClusters - SANN cluster 1 Similarity Engine</w:t>
      </w:r>
    </w:p>
    <w:p>
      <w:pPr>
        <w:jc w:val="both"/>
      </w:pPr>
      <w:r>
        <w:t xml:space="preserve">    val enableSimClustersANN1 =</w:t>
      </w:r>
    </w:p>
    <w:p>
      <w:pPr>
        <w:jc w:val="both"/>
      </w:pPr>
      <w:r>
        <w:t xml:space="preserve">      params(TweetBasedCandidateGenerationParams.EnableSimClustersANN1Param)</w:t>
      </w:r>
    </w:p>
    <w:p>
      <w:pPr>
        <w:jc w:val="both"/>
      </w:pPr>
      <w:r/>
    </w:p>
    <w:p>
      <w:pPr>
        <w:jc w:val="both"/>
      </w:pPr>
      <w:r>
        <w:t xml:space="preserve">    val simClustersANN1ConfigId = params(SimClustersANNParams.SimClustersANN1ConfigId)</w:t>
      </w:r>
    </w:p>
    <w:p>
      <w:pPr>
        <w:jc w:val="both"/>
      </w:pPr>
      <w:r>
        <w:t xml:space="preserve">    // SimClusters - SANN cluster 2 Similarity Engine</w:t>
      </w:r>
    </w:p>
    <w:p>
      <w:pPr>
        <w:jc w:val="both"/>
      </w:pPr>
      <w:r>
        <w:t xml:space="preserve">    val enableSimClustersANN2 =</w:t>
      </w:r>
    </w:p>
    <w:p>
      <w:pPr>
        <w:jc w:val="both"/>
      </w:pPr>
      <w:r>
        <w:t xml:space="preserve">      params(TweetBasedCandidateGenerationParams.EnableSimClustersANN2Param)</w:t>
      </w:r>
    </w:p>
    <w:p>
      <w:pPr>
        <w:jc w:val="both"/>
      </w:pPr>
      <w:r>
        <w:t xml:space="preserve">    val simClustersANN2ConfigId = params(SimClustersANNParams.SimClustersANN2ConfigId)</w:t>
      </w:r>
    </w:p>
    <w:p>
      <w:pPr>
        <w:jc w:val="both"/>
      </w:pPr>
      <w:r>
        <w:t xml:space="preserve">    // SimClusters - SANN cluster 3 Similarity Engine</w:t>
      </w:r>
    </w:p>
    <w:p>
      <w:pPr>
        <w:jc w:val="both"/>
      </w:pPr>
      <w:r>
        <w:t xml:space="preserve">    val enableSimClustersANN3 =</w:t>
      </w:r>
    </w:p>
    <w:p>
      <w:pPr>
        <w:jc w:val="both"/>
      </w:pPr>
      <w:r>
        <w:t xml:space="preserve">      params(TweetBasedCandidateGenerationParams.EnableSimClustersANN3Param)</w:t>
      </w:r>
    </w:p>
    <w:p>
      <w:pPr>
        <w:jc w:val="both"/>
      </w:pPr>
      <w:r>
        <w:t xml:space="preserve">    val simClustersANN3ConfigId = params(SimClustersANNParams.SimClustersANN3ConfigId)</w:t>
      </w:r>
    </w:p>
    <w:p>
      <w:pPr>
        <w:jc w:val="both"/>
      </w:pPr>
      <w:r>
        <w:t xml:space="preserve">    // SimClusters - SANN cluster 5 Similarity Engine</w:t>
      </w:r>
    </w:p>
    <w:p>
      <w:pPr>
        <w:jc w:val="both"/>
      </w:pPr>
      <w:r>
        <w:t xml:space="preserve">    val enableSimClustersANN5 =</w:t>
      </w:r>
    </w:p>
    <w:p>
      <w:pPr>
        <w:jc w:val="both"/>
      </w:pPr>
      <w:r>
        <w:t xml:space="preserve">      params(TweetBasedCandidateGenerationParams.EnableSimClustersANN5Param)</w:t>
      </w:r>
    </w:p>
    <w:p>
      <w:pPr>
        <w:jc w:val="both"/>
      </w:pPr>
      <w:r>
        <w:t xml:space="preserve">    val simClustersANN5ConfigId = params(SimClustersANNParams.SimClustersANN5ConfigId)</w:t>
      </w:r>
    </w:p>
    <w:p>
      <w:pPr>
        <w:jc w:val="both"/>
      </w:pPr>
      <w:r>
        <w:t xml:space="preserve">    // SimClusters - SANN cluster 4 Similarity Engine</w:t>
      </w:r>
    </w:p>
    <w:p>
      <w:pPr>
        <w:jc w:val="both"/>
      </w:pPr>
      <w:r>
        <w:t xml:space="preserve">    val enableSimClustersANN4 =</w:t>
      </w:r>
    </w:p>
    <w:p>
      <w:pPr>
        <w:jc w:val="both"/>
      </w:pPr>
      <w:r>
        <w:t xml:space="preserve">      params(TweetBasedCandidateGenerationParams.EnableSimClustersANN4Param)</w:t>
      </w:r>
    </w:p>
    <w:p>
      <w:pPr>
        <w:jc w:val="both"/>
      </w:pPr>
      <w:r>
        <w:t xml:space="preserve">    val simClustersANN4ConfigId = params(SimClustersANNParams.SimClustersANN4ConfigId)</w:t>
      </w:r>
    </w:p>
    <w:p>
      <w:pPr>
        <w:jc w:val="both"/>
      </w:pPr>
      <w:r>
        <w:t xml:space="preserve">    // SimClusters ANN Queries for different SANN clusters</w:t>
      </w:r>
    </w:p>
    <w:p>
      <w:pPr>
        <w:jc w:val="both"/>
      </w:pPr>
      <w:r>
        <w:t xml:space="preserve">    val simClustersANNQuery = SimClustersANNSimilarityEngine.fromParams(</w:t>
      </w:r>
    </w:p>
    <w:p>
      <w:pPr>
        <w:jc w:val="both"/>
      </w:pPr>
      <w:r>
        <w:t xml:space="preserve">      sourceInfo.internalId,</w:t>
      </w:r>
    </w:p>
    <w:p>
      <w:pPr>
        <w:jc w:val="both"/>
      </w:pPr>
      <w:r>
        <w:t xml:space="preserve">      EmbeddingType.LogFavLongestL2EmbeddingTweet,</w:t>
      </w:r>
    </w:p>
    <w:p>
      <w:pPr>
        <w:jc w:val="both"/>
      </w:pPr>
      <w:r>
        <w:t xml:space="preserve">      simClustersModelVersion,</w:t>
      </w:r>
    </w:p>
    <w:p>
      <w:pPr>
        <w:jc w:val="both"/>
      </w:pPr>
      <w:r>
        <w:t xml:space="preserve">      simClustersANNConfigId,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experimentalSimClustersANNQuery = SimClustersANNSimilarityEngine.fromParams(</w:t>
      </w:r>
    </w:p>
    <w:p>
      <w:pPr>
        <w:jc w:val="both"/>
      </w:pPr>
      <w:r>
        <w:t xml:space="preserve">      sourceInfo.internalId,</w:t>
      </w:r>
    </w:p>
    <w:p>
      <w:pPr>
        <w:jc w:val="both"/>
      </w:pPr>
      <w:r>
        <w:t xml:space="preserve">      EmbeddingType.LogFavLongestL2EmbeddingTweet,</w:t>
      </w:r>
    </w:p>
    <w:p>
      <w:pPr>
        <w:jc w:val="both"/>
      </w:pPr>
      <w:r>
        <w:t xml:space="preserve">      simClustersModelVersion,</w:t>
      </w:r>
    </w:p>
    <w:p>
      <w:pPr>
        <w:jc w:val="both"/>
      </w:pPr>
      <w:r>
        <w:t xml:space="preserve">      experimentalSimClustersANNConfigId,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simClustersANN1Query = SimClustersANNSimilarityEngine.fromParams(</w:t>
      </w:r>
    </w:p>
    <w:p>
      <w:pPr>
        <w:jc w:val="both"/>
      </w:pPr>
      <w:r>
        <w:t xml:space="preserve">      sourceInfo.internalId,</w:t>
      </w:r>
    </w:p>
    <w:p>
      <w:pPr>
        <w:jc w:val="both"/>
      </w:pPr>
      <w:r>
        <w:t xml:space="preserve">      EmbeddingType.LogFavLongestL2EmbeddingTweet,</w:t>
      </w:r>
    </w:p>
    <w:p>
      <w:pPr>
        <w:jc w:val="both"/>
      </w:pPr>
      <w:r>
        <w:t xml:space="preserve">      simClustersModelVersion,</w:t>
      </w:r>
    </w:p>
    <w:p>
      <w:pPr>
        <w:jc w:val="both"/>
      </w:pPr>
      <w:r>
        <w:t xml:space="preserve">      simClustersANN1ConfigId,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simClustersANN2Query = SimClustersANNSimilarityEngine.fromParams(</w:t>
      </w:r>
    </w:p>
    <w:p>
      <w:pPr>
        <w:jc w:val="both"/>
      </w:pPr>
      <w:r>
        <w:t xml:space="preserve">      sourceInfo.internalId,</w:t>
      </w:r>
    </w:p>
    <w:p>
      <w:pPr>
        <w:jc w:val="both"/>
      </w:pPr>
      <w:r>
        <w:t xml:space="preserve">      EmbeddingType.LogFavLongestL2EmbeddingTweet,</w:t>
      </w:r>
    </w:p>
    <w:p>
      <w:pPr>
        <w:jc w:val="both"/>
      </w:pPr>
      <w:r>
        <w:t xml:space="preserve">      simClustersModelVersion,</w:t>
      </w:r>
    </w:p>
    <w:p>
      <w:pPr>
        <w:jc w:val="both"/>
      </w:pPr>
      <w:r>
        <w:t xml:space="preserve">      simClustersANN2ConfigId,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simClustersANN3Query = SimClustersANNSimilarityEngine.fromParams(</w:t>
      </w:r>
    </w:p>
    <w:p>
      <w:pPr>
        <w:jc w:val="both"/>
      </w:pPr>
      <w:r>
        <w:t xml:space="preserve">      sourceInfo.internalId,</w:t>
      </w:r>
    </w:p>
    <w:p>
      <w:pPr>
        <w:jc w:val="both"/>
      </w:pPr>
      <w:r>
        <w:t xml:space="preserve">      EmbeddingType.LogFavLongestL2EmbeddingTweet,</w:t>
      </w:r>
    </w:p>
    <w:p>
      <w:pPr>
        <w:jc w:val="both"/>
      </w:pPr>
      <w:r>
        <w:t xml:space="preserve">      simClustersModelVersion,</w:t>
      </w:r>
    </w:p>
    <w:p>
      <w:pPr>
        <w:jc w:val="both"/>
      </w:pPr>
      <w:r>
        <w:t xml:space="preserve">      simClustersANN3ConfigId,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simClustersANN5Query = SimClustersANNSimilarityEngine.fromParams(</w:t>
      </w:r>
    </w:p>
    <w:p>
      <w:pPr>
        <w:jc w:val="both"/>
      </w:pPr>
      <w:r>
        <w:t xml:space="preserve">      sourceInfo.internalId,</w:t>
      </w:r>
    </w:p>
    <w:p>
      <w:pPr>
        <w:jc w:val="both"/>
      </w:pPr>
      <w:r>
        <w:t xml:space="preserve">      EmbeddingType.LogFavLongestL2EmbeddingTweet,</w:t>
      </w:r>
    </w:p>
    <w:p>
      <w:pPr>
        <w:jc w:val="both"/>
      </w:pPr>
      <w:r>
        <w:t xml:space="preserve">      simClustersModelVersion,</w:t>
      </w:r>
    </w:p>
    <w:p>
      <w:pPr>
        <w:jc w:val="both"/>
      </w:pPr>
      <w:r>
        <w:t xml:space="preserve">      simClustersANN5ConfigId,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simClustersANN4Query = SimClustersANNSimilarityEngine.fromParams(</w:t>
      </w:r>
    </w:p>
    <w:p>
      <w:pPr>
        <w:jc w:val="both"/>
      </w:pPr>
      <w:r>
        <w:t xml:space="preserve">      sourceInfo.internalId,</w:t>
      </w:r>
    </w:p>
    <w:p>
      <w:pPr>
        <w:jc w:val="both"/>
      </w:pPr>
      <w:r>
        <w:t xml:space="preserve">      EmbeddingType.LogFavLongestL2EmbeddingTweet,</w:t>
      </w:r>
    </w:p>
    <w:p>
      <w:pPr>
        <w:jc w:val="both"/>
      </w:pPr>
      <w:r>
        <w:t xml:space="preserve">      simClustersModelVersion,</w:t>
      </w:r>
    </w:p>
    <w:p>
      <w:pPr>
        <w:jc w:val="both"/>
      </w:pPr>
      <w:r>
        <w:t xml:space="preserve">      simClustersANN4ConfigId,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// TweetBasedCandidateGeneration</w:t>
      </w:r>
    </w:p>
    <w:p>
      <w:pPr>
        <w:jc w:val="both"/>
      </w:pPr>
      <w:r>
        <w:t xml:space="preserve">    val maxCandidateNumPerSourceKey = params(GlobalParams.MaxCandidateNumPerSourceKeyParam)</w:t>
      </w:r>
    </w:p>
    <w:p>
      <w:pPr>
        <w:jc w:val="both"/>
      </w:pPr>
      <w:r>
        <w:t xml:space="preserve">    // TwHIN</w:t>
      </w:r>
    </w:p>
    <w:p>
      <w:pPr>
        <w:jc w:val="both"/>
      </w:pPr>
      <w:r>
        <w:t xml:space="preserve">    val twhinModelId = params(TweetBasedTwHINParams.ModelIdParam)</w:t>
      </w:r>
    </w:p>
    <w:p>
      <w:pPr>
        <w:jc w:val="both"/>
      </w:pPr>
      <w:r>
        <w:t xml:space="preserve">    val enableTwHIN =</w:t>
      </w:r>
    </w:p>
    <w:p>
      <w:pPr>
        <w:jc w:val="both"/>
      </w:pPr>
      <w:r>
        <w:t xml:space="preserve">      params(TweetBasedCandidateGenerationParams.EnableTwHINParam)</w:t>
      </w:r>
    </w:p>
    <w:p>
      <w:pPr>
        <w:jc w:val="both"/>
      </w:pPr>
      <w:r/>
    </w:p>
    <w:p>
      <w:pPr>
        <w:jc w:val="both"/>
      </w:pPr>
      <w:r>
        <w:t xml:space="preserve">    val twhinMaxTweetAgeHours = params(GlobalParams.MaxTweetAgeHoursParam)</w:t>
      </w:r>
    </w:p>
    <w:p>
      <w:pPr>
        <w:jc w:val="both"/>
      </w:pPr>
      <w:r/>
    </w:p>
    <w:p>
      <w:pPr>
        <w:jc w:val="both"/>
      </w:pPr>
      <w:r>
        <w:t xml:space="preserve">    // QIG</w:t>
      </w:r>
    </w:p>
    <w:p>
      <w:pPr>
        <w:jc w:val="both"/>
      </w:pPr>
      <w:r>
        <w:t xml:space="preserve">    val enableQig =</w:t>
      </w:r>
    </w:p>
    <w:p>
      <w:pPr>
        <w:jc w:val="both"/>
      </w:pPr>
      <w:r>
        <w:t xml:space="preserve">      params(TweetBasedCandidateGenerationParams.EnableQigSimilarTweetsParam)</w:t>
      </w:r>
    </w:p>
    <w:p>
      <w:pPr>
        <w:jc w:val="both"/>
      </w:pPr>
      <w:r>
        <w:t xml:space="preserve">    val qigMaxTweetAgeHours = params(GlobalParams.MaxTweetAgeHoursParam)</w:t>
      </w:r>
    </w:p>
    <w:p>
      <w:pPr>
        <w:jc w:val="both"/>
      </w:pPr>
      <w:r>
        <w:t xml:space="preserve">    val qigMaxNumSimilarTweets = params(</w:t>
      </w:r>
    </w:p>
    <w:p>
      <w:pPr>
        <w:jc w:val="both"/>
      </w:pPr>
      <w:r>
        <w:t xml:space="preserve">      TweetBasedCandidateGenerationParams.QigMaxNumSimilarTweetsParam)</w:t>
      </w:r>
    </w:p>
    <w:p>
      <w:pPr>
        <w:jc w:val="both"/>
      </w:pPr>
      <w:r/>
    </w:p>
    <w:p>
      <w:pPr>
        <w:jc w:val="both"/>
      </w:pPr>
      <w:r>
        <w:t xml:space="preserve">    // UTG</w:t>
      </w:r>
    </w:p>
    <w:p>
      <w:pPr>
        <w:jc w:val="both"/>
      </w:pPr>
      <w:r>
        <w:t xml:space="preserve">    val enableUtg =</w:t>
      </w:r>
    </w:p>
    <w:p>
      <w:pPr>
        <w:jc w:val="both"/>
      </w:pPr>
      <w:r>
        <w:t xml:space="preserve">      params(TweetBasedCandidateGenerationParams.EnableUTGParam)</w:t>
      </w:r>
    </w:p>
    <w:p>
      <w:pPr>
        <w:jc w:val="both"/>
      </w:pPr>
      <w:r>
        <w:t xml:space="preserve">    // UVG</w:t>
      </w:r>
    </w:p>
    <w:p>
      <w:pPr>
        <w:jc w:val="both"/>
      </w:pPr>
      <w:r>
        <w:t xml:space="preserve">    val enableUvg =</w:t>
      </w:r>
    </w:p>
    <w:p>
      <w:pPr>
        <w:jc w:val="both"/>
      </w:pPr>
      <w:r>
        <w:t xml:space="preserve">      params(TweetBasedCandidateGenerationParams.EnableUVGParam)</w:t>
      </w:r>
    </w:p>
    <w:p>
      <w:pPr>
        <w:jc w:val="both"/>
      </w:pPr>
      <w:r>
        <w:t xml:space="preserve">    EngineQuery(</w:t>
      </w:r>
    </w:p>
    <w:p>
      <w:pPr>
        <w:jc w:val="both"/>
      </w:pPr>
      <w:r>
        <w:t xml:space="preserve">      Query(</w:t>
      </w:r>
    </w:p>
    <w:p>
      <w:pPr>
        <w:jc w:val="both"/>
      </w:pPr>
      <w:r>
        <w:t xml:space="preserve">        sourceInfo = sourceInfo,</w:t>
      </w:r>
    </w:p>
    <w:p>
      <w:pPr>
        <w:jc w:val="both"/>
      </w:pPr>
      <w:r>
        <w:t xml:space="preserve">        maxCandidateNumPerSourceKey = maxCandidateNumPerSourceKey,</w:t>
      </w:r>
    </w:p>
    <w:p>
      <w:pPr>
        <w:jc w:val="both"/>
      </w:pPr>
      <w:r>
        <w:t xml:space="preserve">        enableSimClustersANN = enableSimClustersANN,</w:t>
      </w:r>
    </w:p>
    <w:p>
      <w:pPr>
        <w:jc w:val="both"/>
      </w:pPr>
      <w:r>
        <w:t xml:space="preserve">        simClustersANNQuery = simClustersANNQuery,</w:t>
      </w:r>
    </w:p>
    <w:p>
      <w:pPr>
        <w:jc w:val="both"/>
      </w:pPr>
      <w:r>
        <w:t xml:space="preserve">        enableExperimentalSimClustersANN = enableExperimentalSimClustersANN,</w:t>
      </w:r>
    </w:p>
    <w:p>
      <w:pPr>
        <w:jc w:val="both"/>
      </w:pPr>
      <w:r>
        <w:t xml:space="preserve">        experimentalSimClustersANNQuery = experimentalSimClustersANNQuery,</w:t>
      </w:r>
    </w:p>
    <w:p>
      <w:pPr>
        <w:jc w:val="both"/>
      </w:pPr>
      <w:r>
        <w:t xml:space="preserve">        enableSimClustersANN1 = enableSimClustersANN1,</w:t>
      </w:r>
    </w:p>
    <w:p>
      <w:pPr>
        <w:jc w:val="both"/>
      </w:pPr>
      <w:r>
        <w:t xml:space="preserve">        simClustersANN1Query = simClustersANN1Query,</w:t>
      </w:r>
    </w:p>
    <w:p>
      <w:pPr>
        <w:jc w:val="both"/>
      </w:pPr>
      <w:r>
        <w:t xml:space="preserve">        enableSimClustersANN2 = enableSimClustersANN2,</w:t>
      </w:r>
    </w:p>
    <w:p>
      <w:pPr>
        <w:jc w:val="both"/>
      </w:pPr>
      <w:r>
        <w:t xml:space="preserve">        simClustersANN2Query = simClustersANN2Query,</w:t>
      </w:r>
    </w:p>
    <w:p>
      <w:pPr>
        <w:jc w:val="both"/>
      </w:pPr>
      <w:r>
        <w:t xml:space="preserve">        enableSimClustersANN3 = enableSimClustersANN3,</w:t>
      </w:r>
    </w:p>
    <w:p>
      <w:pPr>
        <w:jc w:val="both"/>
      </w:pPr>
      <w:r>
        <w:t xml:space="preserve">        simClustersANN3Query = simClustersANN3Query,</w:t>
      </w:r>
    </w:p>
    <w:p>
      <w:pPr>
        <w:jc w:val="both"/>
      </w:pPr>
      <w:r>
        <w:t xml:space="preserve">        enableSimClustersANN5 = enableSimClustersANN5,</w:t>
      </w:r>
    </w:p>
    <w:p>
      <w:pPr>
        <w:jc w:val="both"/>
      </w:pPr>
      <w:r>
        <w:t xml:space="preserve">        simClustersANN5Query = simClustersANN5Query,</w:t>
      </w:r>
    </w:p>
    <w:p>
      <w:pPr>
        <w:jc w:val="both"/>
      </w:pPr>
      <w:r>
        <w:t xml:space="preserve">        enableSimClustersANN4 = enableSimClustersANN4,</w:t>
      </w:r>
    </w:p>
    <w:p>
      <w:pPr>
        <w:jc w:val="both"/>
      </w:pPr>
      <w:r>
        <w:t xml:space="preserve">        simClustersANN4Query = simClustersANN4Query,</w:t>
      </w:r>
    </w:p>
    <w:p>
      <w:pPr>
        <w:jc w:val="both"/>
      </w:pPr>
      <w:r>
        <w:t xml:space="preserve">        simClustersMinScore = simClustersMinScore,</w:t>
      </w:r>
    </w:p>
    <w:p>
      <w:pPr>
        <w:jc w:val="both"/>
      </w:pPr>
      <w:r>
        <w:t xml:space="preserve">        simClustersVideoBasedMinScore = simClustersVideoBasedMinScore,</w:t>
      </w:r>
    </w:p>
    <w:p>
      <w:pPr>
        <w:jc w:val="both"/>
      </w:pPr>
      <w:r>
        <w:t xml:space="preserve">        twhinModelId = twhinModelId,</w:t>
      </w:r>
    </w:p>
    <w:p>
      <w:pPr>
        <w:jc w:val="both"/>
      </w:pPr>
      <w:r>
        <w:t xml:space="preserve">        enableTwHIN = enableTwHIN,</w:t>
      </w:r>
    </w:p>
    <w:p>
      <w:pPr>
        <w:jc w:val="both"/>
      </w:pPr>
      <w:r>
        <w:t xml:space="preserve">        twhinMaxTweetAgeHours = twhinMaxTweetAgeHours,</w:t>
      </w:r>
    </w:p>
    <w:p>
      <w:pPr>
        <w:jc w:val="both"/>
      </w:pPr>
      <w:r>
        <w:t xml:space="preserve">        qigMaxTweetAgeHours = qigMaxTweetAgeHours,</w:t>
      </w:r>
    </w:p>
    <w:p>
      <w:pPr>
        <w:jc w:val="both"/>
      </w:pPr>
      <w:r>
        <w:t xml:space="preserve">        qigMaxNumSimilarTweets = qigMaxNumSimilarTweets,</w:t>
      </w:r>
    </w:p>
    <w:p>
      <w:pPr>
        <w:jc w:val="both"/>
      </w:pPr>
      <w:r>
        <w:t xml:space="preserve">        enableUtg = enableUtg,</w:t>
      </w:r>
    </w:p>
    <w:p>
      <w:pPr>
        <w:jc w:val="both"/>
      </w:pPr>
      <w:r>
        <w:t xml:space="preserve">        utgQuery = TweetBasedUserTweetGraphSimilarityEngine</w:t>
      </w:r>
    </w:p>
    <w:p>
      <w:pPr>
        <w:jc w:val="both"/>
      </w:pPr>
      <w:r>
        <w:t xml:space="preserve">          .fromParams(sourceInfo.internalId, params),</w:t>
      </w:r>
    </w:p>
    <w:p>
      <w:pPr>
        <w:jc w:val="both"/>
      </w:pPr>
      <w:r>
        <w:t xml:space="preserve">        enableQig = enableQig,</w:t>
      </w:r>
    </w:p>
    <w:p>
      <w:pPr>
        <w:jc w:val="both"/>
      </w:pPr>
      <w:r>
        <w:t xml:space="preserve">        qigQuery = TweetBasedQigSimilarityEngine.fromParams(sourceInfo.internalId, params),</w:t>
      </w:r>
    </w:p>
    <w:p>
      <w:pPr>
        <w:jc w:val="both"/>
      </w:pPr>
      <w:r>
        <w:t xml:space="preserve">        enableUvg = enableUvg,</w:t>
      </w:r>
    </w:p>
    <w:p>
      <w:pPr>
        <w:jc w:val="both"/>
      </w:pPr>
      <w:r>
        <w:t xml:space="preserve">        uvgQuery =</w:t>
      </w:r>
    </w:p>
    <w:p>
      <w:pPr>
        <w:jc w:val="both"/>
      </w:pPr>
      <w:r>
        <w:t xml:space="preserve">          TweetBasedUserVideoGraphSimilarityEngine.fromParams(sourceInfo.internalId, params),</w:t>
      </w:r>
    </w:p>
    <w:p>
      <w:pPr>
        <w:jc w:val="both"/>
      </w:pPr>
      <w:r>
        <w:t xml:space="preserve">        params = params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fromParamsForRelatedTweet(</w:t>
      </w:r>
    </w:p>
    <w:p>
      <w:pPr>
        <w:jc w:val="both"/>
      </w:pPr>
      <w:r>
        <w:t xml:space="preserve">    internalId: InternalId,</w:t>
      </w:r>
    </w:p>
    <w:p>
      <w:pPr>
        <w:jc w:val="both"/>
      </w:pPr>
      <w:r>
        <w:t xml:space="preserve">    params: configapi.Params,</w:t>
      </w:r>
    </w:p>
    <w:p>
      <w:pPr>
        <w:jc w:val="both"/>
      </w:pPr>
      <w:r>
        <w:t xml:space="preserve">  ): EngineQuery[Query] = {</w:t>
      </w:r>
    </w:p>
    <w:p>
      <w:pPr>
        <w:jc w:val="both"/>
      </w:pPr>
      <w:r>
        <w:t xml:space="preserve">    // SimClusters</w:t>
      </w:r>
    </w:p>
    <w:p>
      <w:pPr>
        <w:jc w:val="both"/>
      </w:pPr>
      <w:r>
        <w:t xml:space="preserve">    val enableSimClustersANN = params(RelatedTweetTweetBasedParams.EnableSimClustersANNParam)</w:t>
      </w:r>
    </w:p>
    <w:p>
      <w:pPr>
        <w:jc w:val="both"/>
      </w:pPr>
      <w:r>
        <w:t xml:space="preserve">    val simClustersModelVersion =</w:t>
      </w:r>
    </w:p>
    <w:p>
      <w:pPr>
        <w:jc w:val="both"/>
      </w:pPr>
      <w:r>
        <w:t xml:space="preserve">      ModelVersions.Enum.enumToSimClustersModelVersionMap(params(GlobalParams.ModelVersionParam))</w:t>
      </w:r>
    </w:p>
    <w:p>
      <w:pPr>
        <w:jc w:val="both"/>
      </w:pPr>
      <w:r>
        <w:t xml:space="preserve">    val simClustersMinScore = params(RelatedTweetTweetBasedParams.SimClustersMinScoreParam)</w:t>
      </w:r>
    </w:p>
    <w:p>
      <w:pPr>
        <w:jc w:val="both"/>
      </w:pPr>
      <w:r>
        <w:t xml:space="preserve">    val simClustersANNConfigId = params(SimClustersANNParams.SimClustersANNConfigId)</w:t>
      </w:r>
    </w:p>
    <w:p>
      <w:pPr>
        <w:jc w:val="both"/>
      </w:pPr>
      <w:r>
        <w:t xml:space="preserve">    val enableExperimentalSimClustersANN =</w:t>
      </w:r>
    </w:p>
    <w:p>
      <w:pPr>
        <w:jc w:val="both"/>
      </w:pPr>
      <w:r>
        <w:t xml:space="preserve">      params(RelatedTweetTweetBasedParams.EnableExperimentalSimClustersANNParam)</w:t>
      </w:r>
    </w:p>
    <w:p>
      <w:pPr>
        <w:jc w:val="both"/>
      </w:pPr>
      <w:r>
        <w:t xml:space="preserve">    val experimentalSimClustersANNConfigId = params(</w:t>
      </w:r>
    </w:p>
    <w:p>
      <w:pPr>
        <w:jc w:val="both"/>
      </w:pPr>
      <w:r>
        <w:t xml:space="preserve">      SimClustersANNParams.ExperimentalSimClustersANNConfigId)</w:t>
      </w:r>
    </w:p>
    <w:p>
      <w:pPr>
        <w:jc w:val="both"/>
      </w:pPr>
      <w:r>
        <w:t xml:space="preserve">    // SimClusters - SANN cluster 1 Similarity Engine</w:t>
      </w:r>
    </w:p>
    <w:p>
      <w:pPr>
        <w:jc w:val="both"/>
      </w:pPr>
      <w:r>
        <w:t xml:space="preserve">    val enableSimClustersANN1 = params(RelatedTweetTweetBasedParams.EnableSimClustersANN1Param)</w:t>
      </w:r>
    </w:p>
    <w:p>
      <w:pPr>
        <w:jc w:val="both"/>
      </w:pPr>
      <w:r>
        <w:t xml:space="preserve">    val simClustersANN1ConfigId = params(SimClustersANNParams.SimClustersANN1ConfigId)</w:t>
      </w:r>
    </w:p>
    <w:p>
      <w:pPr>
        <w:jc w:val="both"/>
      </w:pPr>
      <w:r>
        <w:t xml:space="preserve">    // SimClusters - SANN cluster 2 Similarity Engine</w:t>
      </w:r>
    </w:p>
    <w:p>
      <w:pPr>
        <w:jc w:val="both"/>
      </w:pPr>
      <w:r>
        <w:t xml:space="preserve">    val enableSimClustersANN2 = params(RelatedTweetTweetBasedParams.EnableSimClustersANN2Param)</w:t>
      </w:r>
    </w:p>
    <w:p>
      <w:pPr>
        <w:jc w:val="both"/>
      </w:pPr>
      <w:r>
        <w:t xml:space="preserve">    val simClustersANN2ConfigId = params(SimClustersANNParams.SimClustersANN2ConfigId)</w:t>
      </w:r>
    </w:p>
    <w:p>
      <w:pPr>
        <w:jc w:val="both"/>
      </w:pPr>
      <w:r>
        <w:t xml:space="preserve">    // SimClusters - SANN cluster 3 Similarity Engine</w:t>
      </w:r>
    </w:p>
    <w:p>
      <w:pPr>
        <w:jc w:val="both"/>
      </w:pPr>
      <w:r>
        <w:t xml:space="preserve">    val enableSimClustersANN3 = params(RelatedTweetTweetBasedParams.EnableSimClustersANN3Param)</w:t>
      </w:r>
    </w:p>
    <w:p>
      <w:pPr>
        <w:jc w:val="both"/>
      </w:pPr>
      <w:r>
        <w:t xml:space="preserve">    val simClustersANN3ConfigId = params(SimClustersANNParams.SimClustersANN3ConfigId)</w:t>
      </w:r>
    </w:p>
    <w:p>
      <w:pPr>
        <w:jc w:val="both"/>
      </w:pPr>
      <w:r>
        <w:t xml:space="preserve">    // SimClusters - SANN cluster 5 Similarity Engine</w:t>
      </w:r>
    </w:p>
    <w:p>
      <w:pPr>
        <w:jc w:val="both"/>
      </w:pPr>
      <w:r>
        <w:t xml:space="preserve">    val enableSimClustersANN5 = params(RelatedTweetTweetBasedParams.EnableSimClustersANN5Param)</w:t>
      </w:r>
    </w:p>
    <w:p>
      <w:pPr>
        <w:jc w:val="both"/>
      </w:pPr>
      <w:r>
        <w:t xml:space="preserve">    val simClustersANN5ConfigId = params(SimClustersANNParams.SimClustersANN5ConfigId)</w:t>
      </w:r>
    </w:p>
    <w:p>
      <w:pPr>
        <w:jc w:val="both"/>
      </w:pPr>
      <w:r>
        <w:t xml:space="preserve">    // SimClusters - SANN cluster 4 Similarity Engine</w:t>
      </w:r>
    </w:p>
    <w:p>
      <w:pPr>
        <w:jc w:val="both"/>
      </w:pPr>
      <w:r>
        <w:t xml:space="preserve">    val enableSimClustersANN4 = params(RelatedTweetTweetBasedParams.EnableSimClustersANN4Param)</w:t>
      </w:r>
    </w:p>
    <w:p>
      <w:pPr>
        <w:jc w:val="both"/>
      </w:pPr>
      <w:r>
        <w:t xml:space="preserve">    val simClustersANN4ConfigId = params(SimClustersANNParams.SimClustersANN4ConfigId)</w:t>
      </w:r>
    </w:p>
    <w:p>
      <w:pPr>
        <w:jc w:val="both"/>
      </w:pPr>
      <w:r>
        <w:t xml:space="preserve">    // SimClusters ANN Queries for different SANN clusters</w:t>
      </w:r>
    </w:p>
    <w:p>
      <w:pPr>
        <w:jc w:val="both"/>
      </w:pPr>
      <w:r>
        <w:t xml:space="preserve">    val simClustersANNQuery = SimClustersANNSimilarityEngine.fromParams(</w:t>
      </w:r>
    </w:p>
    <w:p>
      <w:pPr>
        <w:jc w:val="both"/>
      </w:pPr>
      <w:r>
        <w:t xml:space="preserve">      internalId,</w:t>
      </w:r>
    </w:p>
    <w:p>
      <w:pPr>
        <w:jc w:val="both"/>
      </w:pPr>
      <w:r>
        <w:t xml:space="preserve">      EmbeddingType.LogFavLongestL2EmbeddingTweet,</w:t>
      </w:r>
    </w:p>
    <w:p>
      <w:pPr>
        <w:jc w:val="both"/>
      </w:pPr>
      <w:r>
        <w:t xml:space="preserve">      simClustersModelVersion,</w:t>
      </w:r>
    </w:p>
    <w:p>
      <w:pPr>
        <w:jc w:val="both"/>
      </w:pPr>
      <w:r>
        <w:t xml:space="preserve">      simClustersANNConfigId,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experimentalSimClustersANNQuery = SimClustersANNSimilarityEngine.fromParams(</w:t>
      </w:r>
    </w:p>
    <w:p>
      <w:pPr>
        <w:jc w:val="both"/>
      </w:pPr>
      <w:r>
        <w:t xml:space="preserve">      internalId,</w:t>
      </w:r>
    </w:p>
    <w:p>
      <w:pPr>
        <w:jc w:val="both"/>
      </w:pPr>
      <w:r>
        <w:t xml:space="preserve">      EmbeddingType.LogFavLongestL2EmbeddingTweet,</w:t>
      </w:r>
    </w:p>
    <w:p>
      <w:pPr>
        <w:jc w:val="both"/>
      </w:pPr>
      <w:r>
        <w:t xml:space="preserve">      simClustersModelVersion,</w:t>
      </w:r>
    </w:p>
    <w:p>
      <w:pPr>
        <w:jc w:val="both"/>
      </w:pPr>
      <w:r>
        <w:t xml:space="preserve">      experimentalSimClustersANNConfigId,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simClustersANN1Query = SimClustersANNSimilarityEngine.fromParams(</w:t>
      </w:r>
    </w:p>
    <w:p>
      <w:pPr>
        <w:jc w:val="both"/>
      </w:pPr>
      <w:r>
        <w:t xml:space="preserve">      internalId,</w:t>
      </w:r>
    </w:p>
    <w:p>
      <w:pPr>
        <w:jc w:val="both"/>
      </w:pPr>
      <w:r>
        <w:t xml:space="preserve">      EmbeddingType.LogFavLongestL2EmbeddingTweet,</w:t>
      </w:r>
    </w:p>
    <w:p>
      <w:pPr>
        <w:jc w:val="both"/>
      </w:pPr>
      <w:r>
        <w:t xml:space="preserve">      simClustersModelVersion,</w:t>
      </w:r>
    </w:p>
    <w:p>
      <w:pPr>
        <w:jc w:val="both"/>
      </w:pPr>
      <w:r>
        <w:t xml:space="preserve">      simClustersANN1ConfigId,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simClustersANN2Query = SimClustersANNSimilarityEngine.fromParams(</w:t>
      </w:r>
    </w:p>
    <w:p>
      <w:pPr>
        <w:jc w:val="both"/>
      </w:pPr>
      <w:r>
        <w:t xml:space="preserve">      internalId,</w:t>
      </w:r>
    </w:p>
    <w:p>
      <w:pPr>
        <w:jc w:val="both"/>
      </w:pPr>
      <w:r>
        <w:t xml:space="preserve">      EmbeddingType.LogFavLongestL2EmbeddingTweet,</w:t>
      </w:r>
    </w:p>
    <w:p>
      <w:pPr>
        <w:jc w:val="both"/>
      </w:pPr>
      <w:r>
        <w:t xml:space="preserve">      simClustersModelVersion,</w:t>
      </w:r>
    </w:p>
    <w:p>
      <w:pPr>
        <w:jc w:val="both"/>
      </w:pPr>
      <w:r>
        <w:t xml:space="preserve">      simClustersANN2ConfigId,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simClustersANN3Query = SimClustersANNSimilarityEngine.fromParams(</w:t>
      </w:r>
    </w:p>
    <w:p>
      <w:pPr>
        <w:jc w:val="both"/>
      </w:pPr>
      <w:r>
        <w:t xml:space="preserve">      internalId,</w:t>
      </w:r>
    </w:p>
    <w:p>
      <w:pPr>
        <w:jc w:val="both"/>
      </w:pPr>
      <w:r>
        <w:t xml:space="preserve">      EmbeddingType.LogFavLongestL2EmbeddingTweet,</w:t>
      </w:r>
    </w:p>
    <w:p>
      <w:pPr>
        <w:jc w:val="both"/>
      </w:pPr>
      <w:r>
        <w:t xml:space="preserve">      simClustersModelVersion,</w:t>
      </w:r>
    </w:p>
    <w:p>
      <w:pPr>
        <w:jc w:val="both"/>
      </w:pPr>
      <w:r>
        <w:t xml:space="preserve">      simClustersANN3ConfigId,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simClustersANN5Query = SimClustersANNSimilarityEngine.fromParams(</w:t>
      </w:r>
    </w:p>
    <w:p>
      <w:pPr>
        <w:jc w:val="both"/>
      </w:pPr>
      <w:r>
        <w:t xml:space="preserve">      internalId,</w:t>
      </w:r>
    </w:p>
    <w:p>
      <w:pPr>
        <w:jc w:val="both"/>
      </w:pPr>
      <w:r>
        <w:t xml:space="preserve">      EmbeddingType.LogFavLongestL2EmbeddingTweet,</w:t>
      </w:r>
    </w:p>
    <w:p>
      <w:pPr>
        <w:jc w:val="both"/>
      </w:pPr>
      <w:r>
        <w:t xml:space="preserve">      simClustersModelVersion,</w:t>
      </w:r>
    </w:p>
    <w:p>
      <w:pPr>
        <w:jc w:val="both"/>
      </w:pPr>
      <w:r>
        <w:t xml:space="preserve">      simClustersANN5ConfigId,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simClustersANN4Query = SimClustersANNSimilarityEngine.fromParams(</w:t>
      </w:r>
    </w:p>
    <w:p>
      <w:pPr>
        <w:jc w:val="both"/>
      </w:pPr>
      <w:r>
        <w:t xml:space="preserve">      internalId,</w:t>
      </w:r>
    </w:p>
    <w:p>
      <w:pPr>
        <w:jc w:val="both"/>
      </w:pPr>
      <w:r>
        <w:t xml:space="preserve">      EmbeddingType.LogFavLongestL2EmbeddingTweet,</w:t>
      </w:r>
    </w:p>
    <w:p>
      <w:pPr>
        <w:jc w:val="both"/>
      </w:pPr>
      <w:r>
        <w:t xml:space="preserve">      simClustersModelVersion,</w:t>
      </w:r>
    </w:p>
    <w:p>
      <w:pPr>
        <w:jc w:val="both"/>
      </w:pPr>
      <w:r>
        <w:t xml:space="preserve">      simClustersANN4ConfigId,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// TweetBasedCandidateGeneration</w:t>
      </w:r>
    </w:p>
    <w:p>
      <w:pPr>
        <w:jc w:val="both"/>
      </w:pPr>
      <w:r>
        <w:t xml:space="preserve">    val maxCandidateNumPerSourceKey = params(GlobalParams.MaxCandidateNumPerSourceKeyParam)</w:t>
      </w:r>
    </w:p>
    <w:p>
      <w:pPr>
        <w:jc w:val="both"/>
      </w:pPr>
      <w:r>
        <w:t xml:space="preserve">    // TwHIN</w:t>
      </w:r>
    </w:p>
    <w:p>
      <w:pPr>
        <w:jc w:val="both"/>
      </w:pPr>
      <w:r>
        <w:t xml:space="preserve">    val twhinModelId = params(TweetBasedTwHINParams.ModelIdParam)</w:t>
      </w:r>
    </w:p>
    <w:p>
      <w:pPr>
        <w:jc w:val="both"/>
      </w:pPr>
      <w:r>
        <w:t xml:space="preserve">    val enableTwHIN = params(RelatedTweetTweetBasedParams.EnableTwHINParam)</w:t>
      </w:r>
    </w:p>
    <w:p>
      <w:pPr>
        <w:jc w:val="both"/>
      </w:pPr>
      <w:r>
        <w:t xml:space="preserve">    val twhinMaxTweetAgeHours = params(GlobalParams.MaxTweetAgeHoursParam)</w:t>
      </w:r>
    </w:p>
    <w:p>
      <w:pPr>
        <w:jc w:val="both"/>
      </w:pPr>
      <w:r>
        <w:t xml:space="preserve">    // QIG</w:t>
      </w:r>
    </w:p>
    <w:p>
      <w:pPr>
        <w:jc w:val="both"/>
      </w:pPr>
      <w:r>
        <w:t xml:space="preserve">    val enableQig = params(RelatedTweetTweetBasedParams.EnableQigSimilarTweetsParam)</w:t>
      </w:r>
    </w:p>
    <w:p>
      <w:pPr>
        <w:jc w:val="both"/>
      </w:pPr>
      <w:r>
        <w:t xml:space="preserve">    val qigMaxTweetAgeHours = params(GlobalParams.MaxTweetAgeHoursParam)</w:t>
      </w:r>
    </w:p>
    <w:p>
      <w:pPr>
        <w:jc w:val="both"/>
      </w:pPr>
      <w:r>
        <w:t xml:space="preserve">    val qigMaxNumSimilarTweets = params(</w:t>
      </w:r>
    </w:p>
    <w:p>
      <w:pPr>
        <w:jc w:val="both"/>
      </w:pPr>
      <w:r>
        <w:t xml:space="preserve">      TweetBasedCandidateGenerationParams.QigMaxNumSimilarTweetsParam)</w:t>
      </w:r>
    </w:p>
    <w:p>
      <w:pPr>
        <w:jc w:val="both"/>
      </w:pPr>
      <w:r>
        <w:t xml:space="preserve">    // UTG</w:t>
      </w:r>
    </w:p>
    <w:p>
      <w:pPr>
        <w:jc w:val="both"/>
      </w:pPr>
      <w:r>
        <w:t xml:space="preserve">    val enableUtg = params(RelatedTweetTweetBasedParams.EnableUTGParam)</w:t>
      </w:r>
    </w:p>
    <w:p>
      <w:pPr>
        <w:jc w:val="both"/>
      </w:pPr>
      <w:r>
        <w:t xml:space="preserve">    // UVG</w:t>
      </w:r>
    </w:p>
    <w:p>
      <w:pPr>
        <w:jc w:val="both"/>
      </w:pPr>
      <w:r>
        <w:t xml:space="preserve">    val enableUvg = params(RelatedTweetTweetBasedParams.EnableUVGParam)</w:t>
      </w:r>
    </w:p>
    <w:p>
      <w:pPr>
        <w:jc w:val="both"/>
      </w:pPr>
      <w:r>
        <w:t xml:space="preserve">    // SourceType.RequestTweetId is a placeholder.</w:t>
      </w:r>
    </w:p>
    <w:p>
      <w:pPr>
        <w:jc w:val="both"/>
      </w:pPr>
      <w:r>
        <w:t xml:space="preserve">    val sourceInfo = SourceInfo(SourceType.RequestTweetId, internalId, None)</w:t>
      </w:r>
    </w:p>
    <w:p>
      <w:pPr>
        <w:jc w:val="both"/>
      </w:pPr>
      <w:r/>
    </w:p>
    <w:p>
      <w:pPr>
        <w:jc w:val="both"/>
      </w:pPr>
      <w:r>
        <w:t xml:space="preserve">    EngineQuery(</w:t>
      </w:r>
    </w:p>
    <w:p>
      <w:pPr>
        <w:jc w:val="both"/>
      </w:pPr>
      <w:r>
        <w:t xml:space="preserve">      Query(</w:t>
      </w:r>
    </w:p>
    <w:p>
      <w:pPr>
        <w:jc w:val="both"/>
      </w:pPr>
      <w:r>
        <w:t xml:space="preserve">        sourceInfo = sourceInfo,</w:t>
      </w:r>
    </w:p>
    <w:p>
      <w:pPr>
        <w:jc w:val="both"/>
      </w:pPr>
      <w:r>
        <w:t xml:space="preserve">        maxCandidateNumPerSourceKey = maxCandidateNumPerSourceKey,</w:t>
      </w:r>
    </w:p>
    <w:p>
      <w:pPr>
        <w:jc w:val="both"/>
      </w:pPr>
      <w:r>
        <w:t xml:space="preserve">        enableSimClustersANN = enableSimClustersANN,</w:t>
      </w:r>
    </w:p>
    <w:p>
      <w:pPr>
        <w:jc w:val="both"/>
      </w:pPr>
      <w:r>
        <w:t xml:space="preserve">        simClustersMinScore = simClustersMinScore,</w:t>
      </w:r>
    </w:p>
    <w:p>
      <w:pPr>
        <w:jc w:val="both"/>
      </w:pPr>
      <w:r>
        <w:t xml:space="preserve">        simClustersVideoBasedMinScore = simClustersMinScore,</w:t>
      </w:r>
    </w:p>
    <w:p>
      <w:pPr>
        <w:jc w:val="both"/>
      </w:pPr>
      <w:r>
        <w:t xml:space="preserve">        simClustersANNQuery = simClustersANNQuery,</w:t>
      </w:r>
    </w:p>
    <w:p>
      <w:pPr>
        <w:jc w:val="both"/>
      </w:pPr>
      <w:r>
        <w:t xml:space="preserve">        enableExperimentalSimClustersANN = enableExperimentalSimClustersANN,</w:t>
      </w:r>
    </w:p>
    <w:p>
      <w:pPr>
        <w:jc w:val="both"/>
      </w:pPr>
      <w:r>
        <w:t xml:space="preserve">        experimentalSimClustersANNQuery = experimentalSimClustersANNQuery,</w:t>
      </w:r>
    </w:p>
    <w:p>
      <w:pPr>
        <w:jc w:val="both"/>
      </w:pPr>
      <w:r>
        <w:t xml:space="preserve">        enableSimClustersANN1 = enableSimClustersANN1,</w:t>
      </w:r>
    </w:p>
    <w:p>
      <w:pPr>
        <w:jc w:val="both"/>
      </w:pPr>
      <w:r>
        <w:t xml:space="preserve">        simClustersANN1Query = simClustersANN1Query,</w:t>
      </w:r>
    </w:p>
    <w:p>
      <w:pPr>
        <w:jc w:val="both"/>
      </w:pPr>
      <w:r>
        <w:t xml:space="preserve">        enableSimClustersANN2 = enableSimClustersANN2,</w:t>
      </w:r>
    </w:p>
    <w:p>
      <w:pPr>
        <w:jc w:val="both"/>
      </w:pPr>
      <w:r>
        <w:t xml:space="preserve">        simClustersANN2Query = simClustersANN2Query,</w:t>
      </w:r>
    </w:p>
    <w:p>
      <w:pPr>
        <w:jc w:val="both"/>
      </w:pPr>
      <w:r>
        <w:t xml:space="preserve">        enableSimClustersANN3 = enableSimClustersANN3,</w:t>
      </w:r>
    </w:p>
    <w:p>
      <w:pPr>
        <w:jc w:val="both"/>
      </w:pPr>
      <w:r>
        <w:t xml:space="preserve">        simClustersANN3Query = simClustersANN3Query,</w:t>
      </w:r>
    </w:p>
    <w:p>
      <w:pPr>
        <w:jc w:val="both"/>
      </w:pPr>
      <w:r>
        <w:t xml:space="preserve">        enableSimClustersANN5 = enableSimClustersANN5,</w:t>
      </w:r>
    </w:p>
    <w:p>
      <w:pPr>
        <w:jc w:val="both"/>
      </w:pPr>
      <w:r>
        <w:t xml:space="preserve">        simClustersANN5Query = simClustersANN5Query,</w:t>
      </w:r>
    </w:p>
    <w:p>
      <w:pPr>
        <w:jc w:val="both"/>
      </w:pPr>
      <w:r>
        <w:t xml:space="preserve">        enableSimClustersANN4 = enableSimClustersANN4,</w:t>
      </w:r>
    </w:p>
    <w:p>
      <w:pPr>
        <w:jc w:val="both"/>
      </w:pPr>
      <w:r>
        <w:t xml:space="preserve">        simClustersANN4Query = simClustersANN4Query,</w:t>
      </w:r>
    </w:p>
    <w:p>
      <w:pPr>
        <w:jc w:val="both"/>
      </w:pPr>
      <w:r>
        <w:t xml:space="preserve">        twhinModelId = twhinModelId,</w:t>
      </w:r>
    </w:p>
    <w:p>
      <w:pPr>
        <w:jc w:val="both"/>
      </w:pPr>
      <w:r>
        <w:t xml:space="preserve">        enableTwHIN = enableTwHIN,</w:t>
      </w:r>
    </w:p>
    <w:p>
      <w:pPr>
        <w:jc w:val="both"/>
      </w:pPr>
      <w:r>
        <w:t xml:space="preserve">        twhinMaxTweetAgeHours = twhinMaxTweetAgeHours,</w:t>
      </w:r>
    </w:p>
    <w:p>
      <w:pPr>
        <w:jc w:val="both"/>
      </w:pPr>
      <w:r>
        <w:t xml:space="preserve">        qigMaxTweetAgeHours = qigMaxTweetAgeHours,</w:t>
      </w:r>
    </w:p>
    <w:p>
      <w:pPr>
        <w:jc w:val="both"/>
      </w:pPr>
      <w:r>
        <w:t xml:space="preserve">        qigMaxNumSimilarTweets = qigMaxNumSimilarTweets,</w:t>
      </w:r>
    </w:p>
    <w:p>
      <w:pPr>
        <w:jc w:val="both"/>
      </w:pPr>
      <w:r>
        <w:t xml:space="preserve">        enableUtg = enableUtg,</w:t>
      </w:r>
    </w:p>
    <w:p>
      <w:pPr>
        <w:jc w:val="both"/>
      </w:pPr>
      <w:r>
        <w:t xml:space="preserve">        utgQuery = TweetBasedUserTweetGraphSimilarityEngine</w:t>
      </w:r>
    </w:p>
    <w:p>
      <w:pPr>
        <w:jc w:val="both"/>
      </w:pPr>
      <w:r>
        <w:t xml:space="preserve">          .fromParams(sourceInfo.internalId, params),</w:t>
      </w:r>
    </w:p>
    <w:p>
      <w:pPr>
        <w:jc w:val="both"/>
      </w:pPr>
      <w:r>
        <w:t xml:space="preserve">        enableQig = enableQig,</w:t>
      </w:r>
    </w:p>
    <w:p>
      <w:pPr>
        <w:jc w:val="both"/>
      </w:pPr>
      <w:r>
        <w:t xml:space="preserve">        qigQuery = TweetBasedQigSimilarityEngine.fromParams(sourceInfo.internalId, params),</w:t>
      </w:r>
    </w:p>
    <w:p>
      <w:pPr>
        <w:jc w:val="both"/>
      </w:pPr>
      <w:r>
        <w:t xml:space="preserve">        enableUvg = enableUvg,</w:t>
      </w:r>
    </w:p>
    <w:p>
      <w:pPr>
        <w:jc w:val="both"/>
      </w:pPr>
      <w:r>
        <w:t xml:space="preserve">        uvgQuery =</w:t>
      </w:r>
    </w:p>
    <w:p>
      <w:pPr>
        <w:jc w:val="both"/>
      </w:pPr>
      <w:r>
        <w:t xml:space="preserve">          TweetBasedUserVideoGraphSimilarityEngine.fromParams(sourceInfo.internalId, params),</w:t>
      </w:r>
    </w:p>
    <w:p>
      <w:pPr>
        <w:jc w:val="both"/>
      </w:pPr>
      <w:r>
        <w:t xml:space="preserve">        params = params,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def fromParamsForRelatedVideoTweet(</w:t>
      </w:r>
    </w:p>
    <w:p>
      <w:pPr>
        <w:jc w:val="both"/>
      </w:pPr>
      <w:r>
        <w:t xml:space="preserve">    internalId: InternalId,</w:t>
      </w:r>
    </w:p>
    <w:p>
      <w:pPr>
        <w:jc w:val="both"/>
      </w:pPr>
      <w:r>
        <w:t xml:space="preserve">    params: configapi.Params,</w:t>
      </w:r>
    </w:p>
    <w:p>
      <w:pPr>
        <w:jc w:val="both"/>
      </w:pPr>
      <w:r>
        <w:t xml:space="preserve">  ): EngineQuery[Query] = {</w:t>
      </w:r>
    </w:p>
    <w:p>
      <w:pPr>
        <w:jc w:val="both"/>
      </w:pPr>
      <w:r>
        <w:t xml:space="preserve">    // SimClusters</w:t>
      </w:r>
    </w:p>
    <w:p>
      <w:pPr>
        <w:jc w:val="both"/>
      </w:pPr>
      <w:r>
        <w:t xml:space="preserve">    val enableSimClustersANN = params(RelatedVideoTweetTweetBasedParams.EnableSimClustersANNParam)</w:t>
      </w:r>
    </w:p>
    <w:p>
      <w:pPr>
        <w:jc w:val="both"/>
      </w:pPr>
      <w:r>
        <w:t xml:space="preserve">    val simClustersModelVersion =</w:t>
      </w:r>
    </w:p>
    <w:p>
      <w:pPr>
        <w:jc w:val="both"/>
      </w:pPr>
      <w:r>
        <w:t xml:space="preserve">      ModelVersions.Enum.enumToSimClustersModelVersionMap(params(GlobalParams.ModelVersionParam))</w:t>
      </w:r>
    </w:p>
    <w:p>
      <w:pPr>
        <w:jc w:val="both"/>
      </w:pPr>
      <w:r>
        <w:t xml:space="preserve">    val simClustersMinScore = params(RelatedVideoTweetTweetBasedParams.SimClustersMinScoreParam)</w:t>
      </w:r>
    </w:p>
    <w:p>
      <w:pPr>
        <w:jc w:val="both"/>
      </w:pPr>
      <w:r>
        <w:t xml:space="preserve">    val simClustersANNConfigId = params(SimClustersANNParams.SimClustersANNConfigId)</w:t>
      </w:r>
    </w:p>
    <w:p>
      <w:pPr>
        <w:jc w:val="both"/>
      </w:pPr>
      <w:r>
        <w:t xml:space="preserve">    val enableExperimentalSimClustersANN = params(</w:t>
      </w:r>
    </w:p>
    <w:p>
      <w:pPr>
        <w:jc w:val="both"/>
      </w:pPr>
      <w:r>
        <w:t xml:space="preserve">      RelatedVideoTweetTweetBasedParams.EnableExperimentalSimClustersANNParam)</w:t>
      </w:r>
    </w:p>
    <w:p>
      <w:pPr>
        <w:jc w:val="both"/>
      </w:pPr>
      <w:r>
        <w:t xml:space="preserve">    val experimentalSimClustersANNConfigId = params(</w:t>
      </w:r>
    </w:p>
    <w:p>
      <w:pPr>
        <w:jc w:val="both"/>
      </w:pPr>
      <w:r>
        <w:t xml:space="preserve">      SimClustersANNParams.ExperimentalSimClustersANNConfigId)</w:t>
      </w:r>
    </w:p>
    <w:p>
      <w:pPr>
        <w:jc w:val="both"/>
      </w:pPr>
      <w:r>
        <w:t xml:space="preserve">    // SimClusters - SANN cluster 1 Similarity Engine</w:t>
      </w:r>
    </w:p>
    <w:p>
      <w:pPr>
        <w:jc w:val="both"/>
      </w:pPr>
      <w:r>
        <w:t xml:space="preserve">    val enableSimClustersANN1 = params(RelatedVideoTweetTweetBasedParams.EnableSimClustersANN1Param)</w:t>
      </w:r>
    </w:p>
    <w:p>
      <w:pPr>
        <w:jc w:val="both"/>
      </w:pPr>
      <w:r>
        <w:t xml:space="preserve">    val simClustersANN1ConfigId = params(SimClustersANNParams.SimClustersANN1ConfigId)</w:t>
      </w:r>
    </w:p>
    <w:p>
      <w:pPr>
        <w:jc w:val="both"/>
      </w:pPr>
      <w:r>
        <w:t xml:space="preserve">    // SimClusters - SANN cluster 2 Similarity Engine</w:t>
      </w:r>
    </w:p>
    <w:p>
      <w:pPr>
        <w:jc w:val="both"/>
      </w:pPr>
      <w:r>
        <w:t xml:space="preserve">    val enableSimClustersANN2 = params(RelatedVideoTweetTweetBasedParams.EnableSimClustersANN2Param)</w:t>
      </w:r>
    </w:p>
    <w:p>
      <w:pPr>
        <w:jc w:val="both"/>
      </w:pPr>
      <w:r>
        <w:t xml:space="preserve">    val simClustersANN2ConfigId = params(SimClustersANNParams.SimClustersANN2ConfigId)</w:t>
      </w:r>
    </w:p>
    <w:p>
      <w:pPr>
        <w:jc w:val="both"/>
      </w:pPr>
      <w:r>
        <w:t xml:space="preserve">    // SimClusters - SANN cluster 3 Similarity Engine</w:t>
      </w:r>
    </w:p>
    <w:p>
      <w:pPr>
        <w:jc w:val="both"/>
      </w:pPr>
      <w:r>
        <w:t xml:space="preserve">    val enableSimClustersANN3 = params(RelatedVideoTweetTweetBasedParams.EnableSimClustersANN3Param)</w:t>
      </w:r>
    </w:p>
    <w:p>
      <w:pPr>
        <w:jc w:val="both"/>
      </w:pPr>
      <w:r>
        <w:t xml:space="preserve">    val simClustersANN3ConfigId = params(SimClustersANNParams.SimClustersANN3ConfigId)</w:t>
      </w:r>
    </w:p>
    <w:p>
      <w:pPr>
        <w:jc w:val="both"/>
      </w:pPr>
      <w:r>
        <w:t xml:space="preserve">    // SimClusters - SANN cluster 5 Similarity Engine</w:t>
      </w:r>
    </w:p>
    <w:p>
      <w:pPr>
        <w:jc w:val="both"/>
      </w:pPr>
      <w:r>
        <w:t xml:space="preserve">    val enableSimClustersANN5 = params(RelatedVideoTweetTweetBasedParams.EnableSimClustersANN5Param)</w:t>
      </w:r>
    </w:p>
    <w:p>
      <w:pPr>
        <w:jc w:val="both"/>
      </w:pPr>
      <w:r>
        <w:t xml:space="preserve">    val simClustersANN5ConfigId = params(SimClustersANNParams.SimClustersANN5ConfigId)</w:t>
      </w:r>
    </w:p>
    <w:p>
      <w:pPr>
        <w:jc w:val="both"/>
      </w:pPr>
      <w:r/>
    </w:p>
    <w:p>
      <w:pPr>
        <w:jc w:val="both"/>
      </w:pPr>
      <w:r>
        <w:t xml:space="preserve">    // SimClusters - SANN cluster 4 Similarity Engine</w:t>
      </w:r>
    </w:p>
    <w:p>
      <w:pPr>
        <w:jc w:val="both"/>
      </w:pPr>
      <w:r>
        <w:t xml:space="preserve">    val enableSimClustersANN4 = params(RelatedVideoTweetTweetBasedParams.EnableSimClustersANN4Param)</w:t>
      </w:r>
    </w:p>
    <w:p>
      <w:pPr>
        <w:jc w:val="both"/>
      </w:pPr>
      <w:r>
        <w:t xml:space="preserve">    val simClustersANN4ConfigId = params(SimClustersANNParams.SimClustersANN4ConfigId)</w:t>
      </w:r>
    </w:p>
    <w:p>
      <w:pPr>
        <w:jc w:val="both"/>
      </w:pPr>
      <w:r>
        <w:t xml:space="preserve">    // SimClusters ANN Queries for different SANN clusters</w:t>
      </w:r>
    </w:p>
    <w:p>
      <w:pPr>
        <w:jc w:val="both"/>
      </w:pPr>
      <w:r>
        <w:t xml:space="preserve">    val simClustersANNQuery = SimClustersANNSimilarityEngine.fromParams(</w:t>
      </w:r>
    </w:p>
    <w:p>
      <w:pPr>
        <w:jc w:val="both"/>
      </w:pPr>
      <w:r>
        <w:t xml:space="preserve">      internalId,</w:t>
      </w:r>
    </w:p>
    <w:p>
      <w:pPr>
        <w:jc w:val="both"/>
      </w:pPr>
      <w:r>
        <w:t xml:space="preserve">      EmbeddingType.LogFavLongestL2EmbeddingTweet,</w:t>
      </w:r>
    </w:p>
    <w:p>
      <w:pPr>
        <w:jc w:val="both"/>
      </w:pPr>
      <w:r>
        <w:t xml:space="preserve">      simClustersModelVersion,</w:t>
      </w:r>
    </w:p>
    <w:p>
      <w:pPr>
        <w:jc w:val="both"/>
      </w:pPr>
      <w:r>
        <w:t xml:space="preserve">      simClustersANNConfigId,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experimentalSimClustersANNQuery = SimClustersANNSimilarityEngine.fromParams(</w:t>
      </w:r>
    </w:p>
    <w:p>
      <w:pPr>
        <w:jc w:val="both"/>
      </w:pPr>
      <w:r>
        <w:t xml:space="preserve">      internalId,</w:t>
      </w:r>
    </w:p>
    <w:p>
      <w:pPr>
        <w:jc w:val="both"/>
      </w:pPr>
      <w:r>
        <w:t xml:space="preserve">      EmbeddingType.LogFavLongestL2EmbeddingTweet,</w:t>
      </w:r>
    </w:p>
    <w:p>
      <w:pPr>
        <w:jc w:val="both"/>
      </w:pPr>
      <w:r>
        <w:t xml:space="preserve">      simClustersModelVersion,</w:t>
      </w:r>
    </w:p>
    <w:p>
      <w:pPr>
        <w:jc w:val="both"/>
      </w:pPr>
      <w:r>
        <w:t xml:space="preserve">      experimentalSimClustersANNConfigId,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simClustersANN1Query = SimClustersANNSimilarityEngine.fromParams(</w:t>
      </w:r>
    </w:p>
    <w:p>
      <w:pPr>
        <w:jc w:val="both"/>
      </w:pPr>
      <w:r>
        <w:t xml:space="preserve">      internalId,</w:t>
      </w:r>
    </w:p>
    <w:p>
      <w:pPr>
        <w:jc w:val="both"/>
      </w:pPr>
      <w:r>
        <w:t xml:space="preserve">      EmbeddingType.LogFavLongestL2EmbeddingTweet,</w:t>
      </w:r>
    </w:p>
    <w:p>
      <w:pPr>
        <w:jc w:val="both"/>
      </w:pPr>
      <w:r>
        <w:t xml:space="preserve">      simClustersModelVersion,</w:t>
      </w:r>
    </w:p>
    <w:p>
      <w:pPr>
        <w:jc w:val="both"/>
      </w:pPr>
      <w:r>
        <w:t xml:space="preserve">      simClustersANN1ConfigId,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simClustersANN2Query = SimClustersANNSimilarityEngine.fromParams(</w:t>
      </w:r>
    </w:p>
    <w:p>
      <w:pPr>
        <w:jc w:val="both"/>
      </w:pPr>
      <w:r>
        <w:t xml:space="preserve">      internalId,</w:t>
      </w:r>
    </w:p>
    <w:p>
      <w:pPr>
        <w:jc w:val="both"/>
      </w:pPr>
      <w:r>
        <w:t xml:space="preserve">      EmbeddingType.LogFavLongestL2EmbeddingTweet,</w:t>
      </w:r>
    </w:p>
    <w:p>
      <w:pPr>
        <w:jc w:val="both"/>
      </w:pPr>
      <w:r>
        <w:t xml:space="preserve">      simClustersModelVersion,</w:t>
      </w:r>
    </w:p>
    <w:p>
      <w:pPr>
        <w:jc w:val="both"/>
      </w:pPr>
      <w:r>
        <w:t xml:space="preserve">      simClustersANN2ConfigId,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simClustersANN3Query = SimClustersANNSimilarityEngine.fromParams(</w:t>
      </w:r>
    </w:p>
    <w:p>
      <w:pPr>
        <w:jc w:val="both"/>
      </w:pPr>
      <w:r>
        <w:t xml:space="preserve">      internalId,</w:t>
      </w:r>
    </w:p>
    <w:p>
      <w:pPr>
        <w:jc w:val="both"/>
      </w:pPr>
      <w:r>
        <w:t xml:space="preserve">      EmbeddingType.LogFavLongestL2EmbeddingTweet,</w:t>
      </w:r>
    </w:p>
    <w:p>
      <w:pPr>
        <w:jc w:val="both"/>
      </w:pPr>
      <w:r>
        <w:t xml:space="preserve">      simClustersModelVersion,</w:t>
      </w:r>
    </w:p>
    <w:p>
      <w:pPr>
        <w:jc w:val="both"/>
      </w:pPr>
      <w:r>
        <w:t xml:space="preserve">      simClustersANN3ConfigId,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simClustersANN5Query = SimClustersANNSimilarityEngine.fromParams(</w:t>
      </w:r>
    </w:p>
    <w:p>
      <w:pPr>
        <w:jc w:val="both"/>
      </w:pPr>
      <w:r>
        <w:t xml:space="preserve">      internalId,</w:t>
      </w:r>
    </w:p>
    <w:p>
      <w:pPr>
        <w:jc w:val="both"/>
      </w:pPr>
      <w:r>
        <w:t xml:space="preserve">      EmbeddingType.LogFavLongestL2EmbeddingTweet,</w:t>
      </w:r>
    </w:p>
    <w:p>
      <w:pPr>
        <w:jc w:val="both"/>
      </w:pPr>
      <w:r>
        <w:t xml:space="preserve">      simClustersModelVersion,</w:t>
      </w:r>
    </w:p>
    <w:p>
      <w:pPr>
        <w:jc w:val="both"/>
      </w:pPr>
      <w:r>
        <w:t xml:space="preserve">      simClustersANN5ConfigId,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simClustersANN4Query = SimClustersANNSimilarityEngine.fromParams(</w:t>
      </w:r>
    </w:p>
    <w:p>
      <w:pPr>
        <w:jc w:val="both"/>
      </w:pPr>
      <w:r>
        <w:t xml:space="preserve">      internalId,</w:t>
      </w:r>
    </w:p>
    <w:p>
      <w:pPr>
        <w:jc w:val="both"/>
      </w:pPr>
      <w:r>
        <w:t xml:space="preserve">      EmbeddingType.LogFavLongestL2EmbeddingTweet,</w:t>
      </w:r>
    </w:p>
    <w:p>
      <w:pPr>
        <w:jc w:val="both"/>
      </w:pPr>
      <w:r>
        <w:t xml:space="preserve">      simClustersModelVersion,</w:t>
      </w:r>
    </w:p>
    <w:p>
      <w:pPr>
        <w:jc w:val="both"/>
      </w:pPr>
      <w:r>
        <w:t xml:space="preserve">      simClustersANN4ConfigId,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// TweetBasedCandidateGeneration</w:t>
      </w:r>
    </w:p>
    <w:p>
      <w:pPr>
        <w:jc w:val="both"/>
      </w:pPr>
      <w:r>
        <w:t xml:space="preserve">    val maxCandidateNumPerSourceKey = params(GlobalParams.MaxCandidateNumPerSourceKeyParam)</w:t>
      </w:r>
    </w:p>
    <w:p>
      <w:pPr>
        <w:jc w:val="both"/>
      </w:pPr>
      <w:r>
        <w:t xml:space="preserve">    // TwHIN</w:t>
      </w:r>
    </w:p>
    <w:p>
      <w:pPr>
        <w:jc w:val="both"/>
      </w:pPr>
      <w:r>
        <w:t xml:space="preserve">    val twhinModelId = params(TweetBasedTwHINParams.ModelIdParam)</w:t>
      </w:r>
    </w:p>
    <w:p>
      <w:pPr>
        <w:jc w:val="both"/>
      </w:pPr>
      <w:r>
        <w:t xml:space="preserve">    val enableTwHIN = params(RelatedVideoTweetTweetBasedParams.EnableTwHINParam)</w:t>
      </w:r>
    </w:p>
    <w:p>
      <w:pPr>
        <w:jc w:val="both"/>
      </w:pPr>
      <w:r>
        <w:t xml:space="preserve">    val twhinMaxTweetAgeHours = params(GlobalParams.MaxTweetAgeHoursParam)</w:t>
      </w:r>
    </w:p>
    <w:p>
      <w:pPr>
        <w:jc w:val="both"/>
      </w:pPr>
      <w:r>
        <w:t xml:space="preserve">    // QIG</w:t>
      </w:r>
    </w:p>
    <w:p>
      <w:pPr>
        <w:jc w:val="both"/>
      </w:pPr>
      <w:r>
        <w:t xml:space="preserve">    val enableQig = params(RelatedVideoTweetTweetBasedParams.EnableQigSimilarTweetsParam)</w:t>
      </w:r>
    </w:p>
    <w:p>
      <w:pPr>
        <w:jc w:val="both"/>
      </w:pPr>
      <w:r>
        <w:t xml:space="preserve">    val qigMaxTweetAgeHours = params(GlobalParams.MaxTweetAgeHoursParam)</w:t>
      </w:r>
    </w:p>
    <w:p>
      <w:pPr>
        <w:jc w:val="both"/>
      </w:pPr>
      <w:r>
        <w:t xml:space="preserve">    val qigMaxNumSimilarTweets = params(</w:t>
      </w:r>
    </w:p>
    <w:p>
      <w:pPr>
        <w:jc w:val="both"/>
      </w:pPr>
      <w:r>
        <w:t xml:space="preserve">      TweetBasedCandidateGenerationParams.QigMaxNumSimilarTweetsParam)</w:t>
      </w:r>
    </w:p>
    <w:p>
      <w:pPr>
        <w:jc w:val="both"/>
      </w:pPr>
      <w:r>
        <w:t xml:space="preserve">    // UTG</w:t>
      </w:r>
    </w:p>
    <w:p>
      <w:pPr>
        <w:jc w:val="both"/>
      </w:pPr>
      <w:r>
        <w:t xml:space="preserve">    val enableUtg = params(RelatedVideoTweetTweetBasedParams.EnableUTGParam)</w:t>
      </w:r>
    </w:p>
    <w:p>
      <w:pPr>
        <w:jc w:val="both"/>
      </w:pPr>
      <w:r/>
    </w:p>
    <w:p>
      <w:pPr>
        <w:jc w:val="both"/>
      </w:pPr>
      <w:r>
        <w:t xml:space="preserve">    // SourceType.RequestTweetId is a placeholder.</w:t>
      </w:r>
    </w:p>
    <w:p>
      <w:pPr>
        <w:jc w:val="both"/>
      </w:pPr>
      <w:r>
        <w:t xml:space="preserve">    val sourceInfo = SourceInfo(SourceType.RequestTweetId, internalId, None)</w:t>
      </w:r>
    </w:p>
    <w:p>
      <w:pPr>
        <w:jc w:val="both"/>
      </w:pPr>
      <w:r/>
    </w:p>
    <w:p>
      <w:pPr>
        <w:jc w:val="both"/>
      </w:pPr>
      <w:r>
        <w:t xml:space="preserve">    val enableUvg = params(RelatedVideoTweetTweetBasedParams.EnableUVGParam)</w:t>
      </w:r>
    </w:p>
    <w:p>
      <w:pPr>
        <w:jc w:val="both"/>
      </w:pPr>
      <w:r>
        <w:t xml:space="preserve">    EngineQuery(</w:t>
      </w:r>
    </w:p>
    <w:p>
      <w:pPr>
        <w:jc w:val="both"/>
      </w:pPr>
      <w:r>
        <w:t xml:space="preserve">      Query(</w:t>
      </w:r>
    </w:p>
    <w:p>
      <w:pPr>
        <w:jc w:val="both"/>
      </w:pPr>
      <w:r>
        <w:t xml:space="preserve">        sourceInfo = sourceInfo,</w:t>
      </w:r>
    </w:p>
    <w:p>
      <w:pPr>
        <w:jc w:val="both"/>
      </w:pPr>
      <w:r>
        <w:t xml:space="preserve">        maxCandidateNumPerSourceKey = maxCandidateNumPerSourceKey,</w:t>
      </w:r>
    </w:p>
    <w:p>
      <w:pPr>
        <w:jc w:val="both"/>
      </w:pPr>
      <w:r>
        <w:t xml:space="preserve">        enableSimClustersANN = enableSimClustersANN,</w:t>
      </w:r>
    </w:p>
    <w:p>
      <w:pPr>
        <w:jc w:val="both"/>
      </w:pPr>
      <w:r>
        <w:t xml:space="preserve">        simClustersMinScore = simClustersMinScore,</w:t>
      </w:r>
    </w:p>
    <w:p>
      <w:pPr>
        <w:jc w:val="both"/>
      </w:pPr>
      <w:r>
        <w:t xml:space="preserve">        simClustersVideoBasedMinScore = simClustersMinScore,</w:t>
      </w:r>
    </w:p>
    <w:p>
      <w:pPr>
        <w:jc w:val="both"/>
      </w:pPr>
      <w:r>
        <w:t xml:space="preserve">        simClustersANNQuery = simClustersANNQuery,</w:t>
      </w:r>
    </w:p>
    <w:p>
      <w:pPr>
        <w:jc w:val="both"/>
      </w:pPr>
      <w:r>
        <w:t xml:space="preserve">        enableExperimentalSimClustersANN = enableExperimentalSimClustersANN,</w:t>
      </w:r>
    </w:p>
    <w:p>
      <w:pPr>
        <w:jc w:val="both"/>
      </w:pPr>
      <w:r>
        <w:t xml:space="preserve">        experimentalSimClustersANNQuery = experimentalSimClustersANNQuery,</w:t>
      </w:r>
    </w:p>
    <w:p>
      <w:pPr>
        <w:jc w:val="both"/>
      </w:pPr>
      <w:r>
        <w:t xml:space="preserve">        enableSimClustersANN1 = enableSimClustersANN1,</w:t>
      </w:r>
    </w:p>
    <w:p>
      <w:pPr>
        <w:jc w:val="both"/>
      </w:pPr>
      <w:r>
        <w:t xml:space="preserve">        simClustersANN1Query = simClustersANN1Query,</w:t>
      </w:r>
    </w:p>
    <w:p>
      <w:pPr>
        <w:jc w:val="both"/>
      </w:pPr>
      <w:r>
        <w:t xml:space="preserve">        enableSimClustersANN2 = enableSimClustersANN2,</w:t>
      </w:r>
    </w:p>
    <w:p>
      <w:pPr>
        <w:jc w:val="both"/>
      </w:pPr>
      <w:r>
        <w:t xml:space="preserve">        simClustersANN2Query = simClustersANN2Query,</w:t>
      </w:r>
    </w:p>
    <w:p>
      <w:pPr>
        <w:jc w:val="both"/>
      </w:pPr>
      <w:r>
        <w:t xml:space="preserve">        enableSimClustersANN3 = enableSimClustersANN3,</w:t>
      </w:r>
    </w:p>
    <w:p>
      <w:pPr>
        <w:jc w:val="both"/>
      </w:pPr>
      <w:r>
        <w:t xml:space="preserve">        simClustersANN3Query = simClustersANN3Query,</w:t>
      </w:r>
    </w:p>
    <w:p>
      <w:pPr>
        <w:jc w:val="both"/>
      </w:pPr>
      <w:r>
        <w:t xml:space="preserve">        enableSimClustersANN5 = enableSimClustersANN5,</w:t>
      </w:r>
    </w:p>
    <w:p>
      <w:pPr>
        <w:jc w:val="both"/>
      </w:pPr>
      <w:r>
        <w:t xml:space="preserve">        simClustersANN5Query = simClustersANN5Query,</w:t>
      </w:r>
    </w:p>
    <w:p>
      <w:pPr>
        <w:jc w:val="both"/>
      </w:pPr>
      <w:r>
        <w:t xml:space="preserve">        enableSimClustersANN4 = enableSimClustersANN4,</w:t>
      </w:r>
    </w:p>
    <w:p>
      <w:pPr>
        <w:jc w:val="both"/>
      </w:pPr>
      <w:r>
        <w:t xml:space="preserve">        simClustersANN4Query = simClustersANN4Query,</w:t>
      </w:r>
    </w:p>
    <w:p>
      <w:pPr>
        <w:jc w:val="both"/>
      </w:pPr>
      <w:r>
        <w:t xml:space="preserve">        twhinModelId = twhinModelId,</w:t>
      </w:r>
    </w:p>
    <w:p>
      <w:pPr>
        <w:jc w:val="both"/>
      </w:pPr>
      <w:r>
        <w:t xml:space="preserve">        enableTwHIN = enableTwHIN,</w:t>
      </w:r>
    </w:p>
    <w:p>
      <w:pPr>
        <w:jc w:val="both"/>
      </w:pPr>
      <w:r>
        <w:t xml:space="preserve">        twhinMaxTweetAgeHours = twhinMaxTweetAgeHours,</w:t>
      </w:r>
    </w:p>
    <w:p>
      <w:pPr>
        <w:jc w:val="both"/>
      </w:pPr>
      <w:r>
        <w:t xml:space="preserve">        qigMaxTweetAgeHours = qigMaxTweetAgeHours,</w:t>
      </w:r>
    </w:p>
    <w:p>
      <w:pPr>
        <w:jc w:val="both"/>
      </w:pPr>
      <w:r>
        <w:t xml:space="preserve">        qigMaxNumSimilarTweets = qigMaxNumSimilarTweets,</w:t>
      </w:r>
    </w:p>
    <w:p>
      <w:pPr>
        <w:jc w:val="both"/>
      </w:pPr>
      <w:r>
        <w:t xml:space="preserve">        enableUtg = enableUtg,</w:t>
      </w:r>
    </w:p>
    <w:p>
      <w:pPr>
        <w:jc w:val="both"/>
      </w:pPr>
      <w:r>
        <w:t xml:space="preserve">        utgQuery = TweetBasedUserTweetGraphSimilarityEngine</w:t>
      </w:r>
    </w:p>
    <w:p>
      <w:pPr>
        <w:jc w:val="both"/>
      </w:pPr>
      <w:r>
        <w:t xml:space="preserve">          .fromParams(sourceInfo.internalId, params),</w:t>
      </w:r>
    </w:p>
    <w:p>
      <w:pPr>
        <w:jc w:val="both"/>
      </w:pPr>
      <w:r>
        <w:t xml:space="preserve">        enableUvg = enableUvg,</w:t>
      </w:r>
    </w:p>
    <w:p>
      <w:pPr>
        <w:jc w:val="both"/>
      </w:pPr>
      <w:r>
        <w:t xml:space="preserve">        uvgQuery =</w:t>
      </w:r>
    </w:p>
    <w:p>
      <w:pPr>
        <w:jc w:val="both"/>
      </w:pPr>
      <w:r>
        <w:t xml:space="preserve">          TweetBasedUserVideoGraphSimilarityEngine.fromParams(sourceInfo.internalId, params),</w:t>
      </w:r>
    </w:p>
    <w:p>
      <w:pPr>
        <w:jc w:val="both"/>
      </w:pPr>
      <w:r>
        <w:t xml:space="preserve">        enableQig = enableQig,</w:t>
      </w:r>
    </w:p>
    <w:p>
      <w:pPr>
        <w:jc w:val="both"/>
      </w:pPr>
      <w:r>
        <w:t xml:space="preserve">        qigQuery = TweetBasedQigSimilarityEngine.fromParams(sourceInfo.internalId, params),</w:t>
      </w:r>
    </w:p>
    <w:p>
      <w:pPr>
        <w:jc w:val="both"/>
      </w:pPr>
      <w:r>
        <w:t xml:space="preserve">        params = params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