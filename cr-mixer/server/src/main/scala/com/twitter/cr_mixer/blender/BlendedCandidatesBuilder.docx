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com.twitter.cr_mixer.blender</w:t>
      </w:r>
    </w:p>
    <w:p>
      <w:pPr>
        <w:jc w:val="both"/>
      </w:pPr>
      <w:r/>
    </w:p>
    <w:p>
      <w:pPr>
        <w:jc w:val="both"/>
      </w:pPr>
      <w:r>
        <w:t>import com.twitter.cr_mixer.model.BlendedCandidate</w:t>
      </w:r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BlendedCandidatesBuilder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inputCandidates input candidate prior to interleaving</w:t>
      </w:r>
    </w:p>
    <w:p>
      <w:pPr>
        <w:jc w:val="both"/>
      </w:pPr>
      <w:r>
        <w:t xml:space="preserve">   * @param interleavedCandidates after interleaving. These tweets are de-duplicated.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inputCandidates: Seq[Seq[InitialCandidate]],</w:t>
      </w:r>
    </w:p>
    <w:p>
      <w:pPr>
        <w:jc w:val="both"/>
      </w:pPr>
      <w:r>
        <w:t xml:space="preserve">    interleavedCandidates: Seq[InitialCandidate]</w:t>
      </w:r>
    </w:p>
    <w:p>
      <w:pPr>
        <w:jc w:val="both"/>
      </w:pPr>
      <w:r>
        <w:t xml:space="preserve">  ): Seq[BlendedCandidate] = {</w:t>
      </w:r>
    </w:p>
    <w:p>
      <w:pPr>
        <w:jc w:val="both"/>
      </w:pPr>
      <w:r>
        <w:t xml:space="preserve">    val cgInfoLookupMap = buildCandidateToCGInfosMap(inputCandidates)</w:t>
      </w:r>
    </w:p>
    <w:p>
      <w:pPr>
        <w:jc w:val="both"/>
      </w:pPr>
      <w:r>
        <w:t xml:space="preserve">    interleavedCandidates.map { interleavedCandidate =&gt;</w:t>
      </w:r>
    </w:p>
    <w:p>
      <w:pPr>
        <w:jc w:val="both"/>
      </w:pPr>
      <w:r>
        <w:t xml:space="preserve">      interleavedCandidate.toBlendedCandidate(cgInfoLookupMap(interleavedCandidate.tweetId))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same tweet can be generated by different sources.</w:t>
      </w:r>
    </w:p>
    <w:p>
      <w:pPr>
        <w:jc w:val="both"/>
      </w:pPr>
      <w:r>
        <w:t xml:space="preserve">   * This function tells you which CandidateGenerationInfo generated a given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buildCandidateToCGInfosMap(</w:t>
      </w:r>
    </w:p>
    <w:p>
      <w:pPr>
        <w:jc w:val="both"/>
      </w:pPr>
      <w:r>
        <w:t xml:space="preserve">    candidateSeq: Seq[Seq[InitialCandidate]],</w:t>
      </w:r>
    </w:p>
    <w:p>
      <w:pPr>
        <w:jc w:val="both"/>
      </w:pPr>
      <w:r>
        <w:t xml:space="preserve">  ): Map[TweetId, Seq[CandidateGenerationInfo]] = {</w:t>
      </w:r>
    </w:p>
    <w:p>
      <w:pPr>
        <w:jc w:val="both"/>
      </w:pPr>
      <w:r>
        <w:t xml:space="preserve">    val tweetIdMap = mutable.HashMap[TweetId, Seq[CandidateGenerationInfo]]()</w:t>
      </w:r>
    </w:p>
    <w:p>
      <w:pPr>
        <w:jc w:val="both"/>
      </w:pPr>
      <w:r/>
    </w:p>
    <w:p>
      <w:pPr>
        <w:jc w:val="both"/>
      </w:pPr>
      <w:r>
        <w:t xml:space="preserve">    candidateSeq.foreach { candidates =&gt;</w:t>
      </w:r>
    </w:p>
    <w:p>
      <w:pPr>
        <w:jc w:val="both"/>
      </w:pPr>
      <w:r>
        <w:t xml:space="preserve">      candidates.foreach { candidate =&gt;</w:t>
      </w:r>
    </w:p>
    <w:p>
      <w:pPr>
        <w:jc w:val="both"/>
      </w:pPr>
      <w:r>
        <w:t xml:space="preserve">        val candidateGenerationInfoSeq = {</w:t>
      </w:r>
    </w:p>
    <w:p>
      <w:pPr>
        <w:jc w:val="both"/>
      </w:pPr>
      <w:r>
        <w:t xml:space="preserve">          tweetIdMap.getOrElse(candidate.tweetId, Seq.empty)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candidateGenerationInfo = candidate.candidateGenerationInfo</w:t>
      </w:r>
    </w:p>
    <w:p>
      <w:pPr>
        <w:jc w:val="both"/>
      </w:pPr>
      <w:r>
        <w:t xml:space="preserve">        tweetIdMap.put(</w:t>
      </w:r>
    </w:p>
    <w:p>
      <w:pPr>
        <w:jc w:val="both"/>
      </w:pPr>
      <w:r>
        <w:t xml:space="preserve">          candidate.tweetId,</w:t>
      </w:r>
    </w:p>
    <w:p>
      <w:pPr>
        <w:jc w:val="both"/>
      </w:pPr>
      <w:r>
        <w:t xml:space="preserve">          candidateGenerationInfoSeq ++ Seq(candidateGenerationInfo))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tweetIdMap.toMap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