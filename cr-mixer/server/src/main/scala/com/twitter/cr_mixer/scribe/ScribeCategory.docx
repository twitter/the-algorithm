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com.twitter.cr_mixer.scribe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Categories define scribe categories used in cr-mixer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ScribeCategories {</w:t>
      </w:r>
    </w:p>
    <w:p>
      <w:pPr>
        <w:jc w:val="both"/>
      </w:pPr>
      <w:r>
        <w:t xml:space="preserve">  lazy val AllCategories =</w:t>
      </w:r>
    </w:p>
    <w:p>
      <w:pPr>
        <w:jc w:val="both"/>
      </w:pPr>
      <w:r>
        <w:t xml:space="preserve">    List(AbDecider, TopLevelApiDdgMetrics, TweetsRecs)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AbDecider represents scribe logs for experiments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AbDecider: ScribeCategory = ScribeCategory(</w:t>
      </w:r>
    </w:p>
    <w:p>
      <w:pPr>
        <w:jc w:val="both"/>
      </w:pPr>
      <w:r>
        <w:t xml:space="preserve">    "abdecider_scribe",</w:t>
      </w:r>
    </w:p>
    <w:p>
      <w:pPr>
        <w:jc w:val="both"/>
      </w:pPr>
      <w:r>
        <w:t xml:space="preserve">    "client_event"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Top-Level Client event scribe logs, to record changes in system metrics (e.g. latency,</w:t>
      </w:r>
    </w:p>
    <w:p>
      <w:pPr>
        <w:jc w:val="both"/>
      </w:pPr>
      <w:r>
        <w:t xml:space="preserve">   * candidates returned, empty rate ) per experiment bucket, and store them in DDG metric group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TopLevelApiDdgMetrics: ScribeCategory = ScribeCategory(</w:t>
      </w:r>
    </w:p>
    <w:p>
      <w:pPr>
        <w:jc w:val="both"/>
      </w:pPr>
      <w:r>
        <w:t xml:space="preserve">    "top_level_api_ddg_metrics_scribe",</w:t>
      </w:r>
    </w:p>
    <w:p>
      <w:pPr>
        <w:jc w:val="both"/>
      </w:pPr>
      <w:r>
        <w:t xml:space="preserve">    "client_event"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TweetsRecs: ScribeCategory = ScribeCategory(</w:t>
      </w:r>
    </w:p>
    <w:p>
      <w:pPr>
        <w:jc w:val="both"/>
      </w:pPr>
      <w:r>
        <w:t xml:space="preserve">    "get_tweets_recommendations_scribe",</w:t>
      </w:r>
    </w:p>
    <w:p>
      <w:pPr>
        <w:jc w:val="both"/>
      </w:pPr>
      <w:r>
        <w:t xml:space="preserve">    "cr_mixer_get_tweets_recommendations"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VITTweetsRecs: ScribeCategory = ScribeCategory(</w:t>
      </w:r>
    </w:p>
    <w:p>
      <w:pPr>
        <w:jc w:val="both"/>
      </w:pPr>
      <w:r>
        <w:t xml:space="preserve">    "get_vit_tweets_recommendations_scribe",</w:t>
      </w:r>
    </w:p>
    <w:p>
      <w:pPr>
        <w:jc w:val="both"/>
      </w:pPr>
      <w:r>
        <w:t xml:space="preserve">    "cr_mixer_get_vit_tweets_recommendations"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RelatedTweets: ScribeCategory = ScribeCategory(</w:t>
      </w:r>
    </w:p>
    <w:p>
      <w:pPr>
        <w:jc w:val="both"/>
      </w:pPr>
      <w:r>
        <w:t xml:space="preserve">    "get_related_tweets_scribe",</w:t>
      </w:r>
    </w:p>
    <w:p>
      <w:pPr>
        <w:jc w:val="both"/>
      </w:pPr>
      <w:r>
        <w:t xml:space="preserve">    "cr_mixer_get_related_tweets"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UtegTweets: ScribeCategory = ScribeCategory(</w:t>
      </w:r>
    </w:p>
    <w:p>
      <w:pPr>
        <w:jc w:val="both"/>
      </w:pPr>
      <w:r>
        <w:t xml:space="preserve">    "get_uteg_tweets_scribe",</w:t>
      </w:r>
    </w:p>
    <w:p>
      <w:pPr>
        <w:jc w:val="both"/>
      </w:pPr>
      <w:r>
        <w:t xml:space="preserve">    "cr_mixer_get_uteg_tweets"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AdsRecommendations: ScribeCategory = ScribeCategory(</w:t>
      </w:r>
    </w:p>
    <w:p>
      <w:pPr>
        <w:jc w:val="both"/>
      </w:pPr>
      <w:r>
        <w:t xml:space="preserve">    "get_ads_recommendations_scribe",</w:t>
      </w:r>
    </w:p>
    <w:p>
      <w:pPr>
        <w:jc w:val="both"/>
      </w:pPr>
      <w:r>
        <w:t xml:space="preserve">    "cr_mixer_get_ads_recommendations"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Category represents each scribe log 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loggerFactoryNode loggerFactory node name in cr-mixer associated with this scribe category</w:t>
      </w:r>
    </w:p>
    <w:p>
      <w:pPr>
        <w:jc w:val="both"/>
      </w:pPr>
      <w:r>
        <w:t xml:space="preserve"> * @param scribeCategory    scribe category name (globally unique at Twitter)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ScribeCategory(</w:t>
      </w:r>
    </w:p>
    <w:p>
      <w:pPr>
        <w:jc w:val="both"/>
      </w:pPr>
      <w:r>
        <w:t xml:space="preserve">  loggerFactoryNode: String,</w:t>
      </w:r>
    </w:p>
    <w:p>
      <w:pPr>
        <w:jc w:val="both"/>
      </w:pPr>
      <w:r>
        <w:t xml:space="preserve">  scribeCategory: String) {</w:t>
      </w:r>
    </w:p>
    <w:p>
      <w:pPr>
        <w:jc w:val="both"/>
      </w:pPr>
      <w:r>
        <w:t xml:space="preserve">  def getProdLoggerFactoryNode: String = loggerFactoryNode</w:t>
      </w:r>
    </w:p>
    <w:p>
      <w:pPr>
        <w:jc w:val="both"/>
      </w:pPr>
      <w:r>
        <w:t xml:space="preserve">  def getStagingLoggerFactoryNode: String = "staging_" + loggerFactoryNode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