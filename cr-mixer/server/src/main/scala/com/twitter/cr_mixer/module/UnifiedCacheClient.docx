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com.twitter.storehaus_internal.memcache.MemcacheStore</w:t>
      </w:r>
    </w:p>
    <w:p>
      <w:pPr>
        <w:jc w:val="both"/>
      </w:pPr>
      <w:r>
        <w:t>import com.twitter.storehaus_internal.util.ClientName</w:t>
      </w:r>
    </w:p>
    <w:p>
      <w:pPr>
        <w:jc w:val="both"/>
      </w:pPr>
      <w:r>
        <w:t>import com.twitter.storehaus_internal.util.ZkEndPoint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UnifiedCacheClient extends TwitterModule {</w:t>
      </w:r>
    </w:p>
    <w:p>
      <w:pPr>
        <w:jc w:val="both"/>
      </w:pPr>
      <w:r/>
    </w:p>
    <w:p>
      <w:pPr>
        <w:jc w:val="both"/>
      </w:pPr>
      <w:r>
        <w:t xml:space="preserve">  private val TIME_OUT = 20.milliseconds</w:t>
      </w:r>
    </w:p>
    <w:p>
      <w:pPr>
        <w:jc w:val="both"/>
      </w:pPr>
      <w:r/>
    </w:p>
    <w:p>
      <w:pPr>
        <w:jc w:val="both"/>
      </w:pPr>
      <w:r>
        <w:t xml:space="preserve">  val crMixerUnifiedCacheDest: Flag[String] = flag[String](</w:t>
      </w:r>
    </w:p>
    <w:p>
      <w:pPr>
        <w:jc w:val="both"/>
      </w:pPr>
      <w:r>
        <w:t xml:space="preserve">    name = "crMixer.unifiedCacheDest",</w:t>
      </w:r>
    </w:p>
    <w:p>
      <w:pPr>
        <w:jc w:val="both"/>
      </w:pPr>
      <w:r>
        <w:t xml:space="preserve">    default = "/s/cache/content_recommender_unified_v2",</w:t>
      </w:r>
    </w:p>
    <w:p>
      <w:pPr>
        <w:jc w:val="both"/>
      </w:pPr>
      <w:r>
        <w:t xml:space="preserve">    help = "Wily path to Content Recommender unified cache"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tweetRecommendationResultsCacheDest: Flag[String] = flag[String](</w:t>
      </w:r>
    </w:p>
    <w:p>
      <w:pPr>
        <w:jc w:val="both"/>
      </w:pPr>
      <w:r>
        <w:t xml:space="preserve">    name = "tweetRecommendationResults.CacheDest",</w:t>
      </w:r>
    </w:p>
    <w:p>
      <w:pPr>
        <w:jc w:val="both"/>
      </w:pPr>
      <w:r>
        <w:t xml:space="preserve">    default = "/s/cache/tweet_recommendation_results",</w:t>
      </w:r>
    </w:p>
    <w:p>
      <w:pPr>
        <w:jc w:val="both"/>
      </w:pPr>
      <w:r>
        <w:t xml:space="preserve">    help = "Wily path to CrMixer getTweetRecommendations() results cache"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earlybirdTweetsCacheDest: Flag[String] = flag[String](</w:t>
      </w:r>
    </w:p>
    <w:p>
      <w:pPr>
        <w:jc w:val="both"/>
      </w:pPr>
      <w:r>
        <w:t xml:space="preserve">    name = "earlybirdTweets.CacheDest",</w:t>
      </w:r>
    </w:p>
    <w:p>
      <w:pPr>
        <w:jc w:val="both"/>
      </w:pPr>
      <w:r>
        <w:t xml:space="preserve">    default = "/s/cache/crmixer_earlybird_tweets",</w:t>
      </w:r>
    </w:p>
    <w:p>
      <w:pPr>
        <w:jc w:val="both"/>
      </w:pPr>
      <w:r>
        <w:t xml:space="preserve">    help = "Wily path to CrMixer Earlybird Recency Based Similarity Engine result cache"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@Named(ModuleNames.UnifiedCache)</w:t>
      </w:r>
    </w:p>
    <w:p>
      <w:pPr>
        <w:jc w:val="both"/>
      </w:pPr>
      <w:r>
        <w:t xml:space="preserve">  def provideUnifiedCacheClient(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Client =</w:t>
      </w:r>
    </w:p>
    <w:p>
      <w:pPr>
        <w:jc w:val="both"/>
      </w:pPr>
      <w:r>
        <w:t xml:space="preserve">    MemcacheStore.memcachedClient(</w:t>
      </w:r>
    </w:p>
    <w:p>
      <w:pPr>
        <w:jc w:val="both"/>
      </w:pPr>
      <w:r>
        <w:t xml:space="preserve">      name = ClientName("memcache-content-recommender-unified"),</w:t>
      </w:r>
    </w:p>
    <w:p>
      <w:pPr>
        <w:jc w:val="both"/>
      </w:pPr>
      <w:r>
        <w:t xml:space="preserve">      dest = ZkEndPoint(crMixerUnifiedCacheDest()),</w:t>
      </w:r>
    </w:p>
    <w:p>
      <w:pPr>
        <w:jc w:val="both"/>
      </w:pPr>
      <w:r>
        <w:t xml:space="preserve">      statsReceiver = statsReceiver.scope("cache_client"),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timeout = TIME_OUT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@Named(ModuleNames.TweetRecommendationResultsCache)</w:t>
      </w:r>
    </w:p>
    <w:p>
      <w:pPr>
        <w:jc w:val="both"/>
      </w:pPr>
      <w:r>
        <w:t xml:space="preserve">  def providesTweetRecommendationResultsCache(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Client =</w:t>
      </w:r>
    </w:p>
    <w:p>
      <w:pPr>
        <w:jc w:val="both"/>
      </w:pPr>
      <w:r>
        <w:t xml:space="preserve">    MemcacheStore.memcachedClient(</w:t>
      </w:r>
    </w:p>
    <w:p>
      <w:pPr>
        <w:jc w:val="both"/>
      </w:pPr>
      <w:r>
        <w:t xml:space="preserve">      name = ClientName("memcache-tweet-recommendation-results"),</w:t>
      </w:r>
    </w:p>
    <w:p>
      <w:pPr>
        <w:jc w:val="both"/>
      </w:pPr>
      <w:r>
        <w:t xml:space="preserve">      dest = ZkEndPoint(tweetRecommendationResultsCacheDest()),</w:t>
      </w:r>
    </w:p>
    <w:p>
      <w:pPr>
        <w:jc w:val="both"/>
      </w:pPr>
      <w:r>
        <w:t xml:space="preserve">      statsReceiver = statsReceiver.scope("cache_client"),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timeout = TIME_OUT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@Named(ModuleNames.EarlybirdTweetsCache)</w:t>
      </w:r>
    </w:p>
    <w:p>
      <w:pPr>
        <w:jc w:val="both"/>
      </w:pPr>
      <w:r>
        <w:t xml:space="preserve">  def providesEarlybirdTweetsCache(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Client =</w:t>
      </w:r>
    </w:p>
    <w:p>
      <w:pPr>
        <w:jc w:val="both"/>
      </w:pPr>
      <w:r>
        <w:t xml:space="preserve">    MemcacheStore.memcachedClient(</w:t>
      </w:r>
    </w:p>
    <w:p>
      <w:pPr>
        <w:jc w:val="both"/>
      </w:pPr>
      <w:r>
        <w:t xml:space="preserve">      name = ClientName("memcache-crmixer-earlybird-tweets"),</w:t>
      </w:r>
    </w:p>
    <w:p>
      <w:pPr>
        <w:jc w:val="both"/>
      </w:pPr>
      <w:r>
        <w:t xml:space="preserve">      dest = ZkEndPoint(earlybirdTweetsCacheDest()),</w:t>
      </w:r>
    </w:p>
    <w:p>
      <w:pPr>
        <w:jc w:val="both"/>
      </w:pPr>
      <w:r>
        <w:t xml:space="preserve">      statsReceiver = statsReceiver.scope("cache_client"),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timeout = TIME_OUT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