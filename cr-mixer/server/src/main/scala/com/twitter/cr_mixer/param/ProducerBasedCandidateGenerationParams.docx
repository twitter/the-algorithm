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com.twitter.cr_mixer.param</w:t>
      </w:r>
    </w:p>
    <w:p>
      <w:pPr>
        <w:jc w:val="both"/>
      </w:pPr>
      <w:r/>
    </w:p>
    <w:p>
      <w:pPr>
        <w:jc w:val="both"/>
      </w:pPr>
      <w:r>
        <w:t>import com.twitter.finagle.stats.NullStatsReceiver</w:t>
      </w:r>
    </w:p>
    <w:p>
      <w:pPr>
        <w:jc w:val="both"/>
      </w:pPr>
      <w:r>
        <w:t>import com.twitter.logging.Logger</w:t>
      </w:r>
    </w:p>
    <w:p>
      <w:pPr>
        <w:jc w:val="both"/>
      </w:pPr>
      <w:r>
        <w:t>import com.twitter.timelines.configapi.BaseConfig</w:t>
      </w:r>
    </w:p>
    <w:p>
      <w:pPr>
        <w:jc w:val="both"/>
      </w:pPr>
      <w:r>
        <w:t>import com.twitter.timelines.configapi.BaseConfigBuilder</w:t>
      </w:r>
    </w:p>
    <w:p>
      <w:pPr>
        <w:jc w:val="both"/>
      </w:pPr>
      <w:r>
        <w:t>import com.twitter.timelines.configapi.FSBoundedParam</w:t>
      </w:r>
    </w:p>
    <w:p>
      <w:pPr>
        <w:jc w:val="both"/>
      </w:pPr>
      <w:r>
        <w:t>import com.twitter.timelines.configapi.FSEnumParam</w:t>
      </w:r>
    </w:p>
    <w:p>
      <w:pPr>
        <w:jc w:val="both"/>
      </w:pPr>
      <w:r>
        <w:t>import com.twitter.timelines.configapi.FSName</w:t>
      </w:r>
    </w:p>
    <w:p>
      <w:pPr>
        <w:jc w:val="both"/>
      </w:pPr>
      <w:r>
        <w:t>import com.twitter.timelines.configapi.FSParam</w:t>
      </w:r>
    </w:p>
    <w:p>
      <w:pPr>
        <w:jc w:val="both"/>
      </w:pPr>
      <w:r>
        <w:t>import com.twitter.timelines.configapi.FeatureSwitchOverrideUtil</w:t>
      </w:r>
    </w:p>
    <w:p>
      <w:pPr>
        <w:jc w:val="both"/>
      </w:pPr>
      <w:r>
        <w:t>import com.twitter.timelines.configapi.Param</w:t>
      </w:r>
    </w:p>
    <w:p>
      <w:pPr>
        <w:jc w:val="both"/>
      </w:pPr>
      <w:r/>
    </w:p>
    <w:p>
      <w:pPr>
        <w:jc w:val="both"/>
      </w:pPr>
      <w:r>
        <w:t>object ProducerBasedCandidateGenerationParams {</w:t>
      </w:r>
    </w:p>
    <w:p>
      <w:pPr>
        <w:jc w:val="both"/>
      </w:pPr>
      <w:r>
        <w:t xml:space="preserve">  // Source params. Not being used. It is always set to true in prod</w:t>
      </w:r>
    </w:p>
    <w:p>
      <w:pPr>
        <w:jc w:val="both"/>
      </w:pPr>
      <w:r>
        <w:t xml:space="preserve">  object EnableSourceParam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"producer_based_candidate_generation_enable_source",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UtgCombinationMethodParam</w:t>
      </w:r>
    </w:p>
    <w:p>
      <w:pPr>
        <w:jc w:val="both"/>
      </w:pPr>
      <w:r>
        <w:t xml:space="preserve">      extends FSEnumParam[UnifiedSETweetCombinationMethod.type](</w:t>
      </w:r>
    </w:p>
    <w:p>
      <w:pPr>
        <w:jc w:val="both"/>
      </w:pPr>
      <w:r>
        <w:t xml:space="preserve">        name = "producer_based_candidate_generation_utg_combination_method_id",</w:t>
      </w:r>
    </w:p>
    <w:p>
      <w:pPr>
        <w:jc w:val="both"/>
      </w:pPr>
      <w:r>
        <w:t xml:space="preserve">        default = UnifiedSETweetCombinationMethod.Frontload,</w:t>
      </w:r>
    </w:p>
    <w:p>
      <w:pPr>
        <w:jc w:val="both"/>
      </w:pPr>
      <w:r>
        <w:t xml:space="preserve">        enum = UnifiedSETweetCombinationMethod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// UTG params</w:t>
      </w:r>
    </w:p>
    <w:p>
      <w:pPr>
        <w:jc w:val="both"/>
      </w:pPr>
      <w:r>
        <w:t xml:space="preserve">  object EnableUTGParam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"producer_based_candidate_generation_enable_utg",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EnableUAGParam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"producer_based_candidate_generation_enable_uag",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// SimClusters params</w:t>
      </w:r>
    </w:p>
    <w:p>
      <w:pPr>
        <w:jc w:val="both"/>
      </w:pPr>
      <w:r>
        <w:t xml:space="preserve">  object EnableSimClustersANNParam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"producer_based_candidate_generation_enable_simclusters",</w:t>
      </w:r>
    </w:p>
    <w:p>
      <w:pPr>
        <w:jc w:val="both"/>
      </w:pPr>
      <w:r>
        <w:t xml:space="preserve">        default = true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// Filter params</w:t>
      </w:r>
    </w:p>
    <w:p>
      <w:pPr>
        <w:jc w:val="both"/>
      </w:pPr>
      <w:r>
        <w:t xml:space="preserve">  object SimClustersMinScoreParam</w:t>
      </w:r>
    </w:p>
    <w:p>
      <w:pPr>
        <w:jc w:val="both"/>
      </w:pPr>
      <w:r>
        <w:t xml:space="preserve">      extends FSBoundedParam[Double](</w:t>
      </w:r>
    </w:p>
    <w:p>
      <w:pPr>
        <w:jc w:val="both"/>
      </w:pPr>
      <w:r>
        <w:t xml:space="preserve">        name = "producer_based_candidate_generation_filter_simclusters_min_score",</w:t>
      </w:r>
    </w:p>
    <w:p>
      <w:pPr>
        <w:jc w:val="both"/>
      </w:pPr>
      <w:r>
        <w:t xml:space="preserve">        default = 0.7,</w:t>
      </w:r>
    </w:p>
    <w:p>
      <w:pPr>
        <w:jc w:val="both"/>
      </w:pPr>
      <w:r>
        <w:t xml:space="preserve">        min = 0.0,</w:t>
      </w:r>
    </w:p>
    <w:p>
      <w:pPr>
        <w:jc w:val="both"/>
      </w:pPr>
      <w:r>
        <w:t xml:space="preserve">        max = 1.0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// Experimental SimClusters ANN params</w:t>
      </w:r>
    </w:p>
    <w:p>
      <w:pPr>
        <w:jc w:val="both"/>
      </w:pPr>
      <w:r>
        <w:t xml:space="preserve">  object EnableExperimentalSimClustersANNParam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"producer_based_candidate_generation_enable_experimental_simclusters_ann",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// SimClusters ANN cluster 1 params</w:t>
      </w:r>
    </w:p>
    <w:p>
      <w:pPr>
        <w:jc w:val="both"/>
      </w:pPr>
      <w:r>
        <w:t xml:space="preserve">  object EnableSimClustersANN1Param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"producer_based_candidate_generation_enable_simclusters_ann_1",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// SimClusters ANN cluster 2 params</w:t>
      </w:r>
    </w:p>
    <w:p>
      <w:pPr>
        <w:jc w:val="both"/>
      </w:pPr>
      <w:r>
        <w:t xml:space="preserve">  object EnableSimClustersANN2Param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"producer_based_candidate_generation_enable_simclusters_ann_2",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// SimClusters ANN cluster 3 params</w:t>
      </w:r>
    </w:p>
    <w:p>
      <w:pPr>
        <w:jc w:val="both"/>
      </w:pPr>
      <w:r>
        <w:t xml:space="preserve">  object EnableSimClustersANN3Param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"producer_based_candidate_generation_enable_simclusters_ann_3",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// SimClusters ANN cluster 5 params</w:t>
      </w:r>
    </w:p>
    <w:p>
      <w:pPr>
        <w:jc w:val="both"/>
      </w:pPr>
      <w:r>
        <w:t xml:space="preserve">  object EnableSimClustersANN5Param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"producer_based_candidate_generation_enable_simclusters_ann_5",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EnableSimClustersANN4Param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"producer_based_candidate_generation_enable_simclusters_ann_4",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val AllParams: Seq[Param[_] with FSName] = Seq(</w:t>
      </w:r>
    </w:p>
    <w:p>
      <w:pPr>
        <w:jc w:val="both"/>
      </w:pPr>
      <w:r>
        <w:t xml:space="preserve">    EnableSourceParam,</w:t>
      </w:r>
    </w:p>
    <w:p>
      <w:pPr>
        <w:jc w:val="both"/>
      </w:pPr>
      <w:r>
        <w:t xml:space="preserve">    EnableUAGParam,</w:t>
      </w:r>
    </w:p>
    <w:p>
      <w:pPr>
        <w:jc w:val="both"/>
      </w:pPr>
      <w:r>
        <w:t xml:space="preserve">    EnableUTGParam,</w:t>
      </w:r>
    </w:p>
    <w:p>
      <w:pPr>
        <w:jc w:val="both"/>
      </w:pPr>
      <w:r>
        <w:t xml:space="preserve">    EnableSimClustersANNParam,</w:t>
      </w:r>
    </w:p>
    <w:p>
      <w:pPr>
        <w:jc w:val="both"/>
      </w:pPr>
      <w:r>
        <w:t xml:space="preserve">    EnableSimClustersANN1Param,</w:t>
      </w:r>
    </w:p>
    <w:p>
      <w:pPr>
        <w:jc w:val="both"/>
      </w:pPr>
      <w:r>
        <w:t xml:space="preserve">    EnableSimClustersANN2Param,</w:t>
      </w:r>
    </w:p>
    <w:p>
      <w:pPr>
        <w:jc w:val="both"/>
      </w:pPr>
      <w:r>
        <w:t xml:space="preserve">    EnableSimClustersANN3Param,</w:t>
      </w:r>
    </w:p>
    <w:p>
      <w:pPr>
        <w:jc w:val="both"/>
      </w:pPr>
      <w:r>
        <w:t xml:space="preserve">    EnableSimClustersANN5Param,</w:t>
      </w:r>
    </w:p>
    <w:p>
      <w:pPr>
        <w:jc w:val="both"/>
      </w:pPr>
      <w:r>
        <w:t xml:space="preserve">    EnableSimClustersANN4Param,</w:t>
      </w:r>
    </w:p>
    <w:p>
      <w:pPr>
        <w:jc w:val="both"/>
      </w:pPr>
      <w:r>
        <w:t xml:space="preserve">    EnableExperimentalSimClustersANNParam,</w:t>
      </w:r>
    </w:p>
    <w:p>
      <w:pPr>
        <w:jc w:val="both"/>
      </w:pPr>
      <w:r>
        <w:t xml:space="preserve">    SimClustersMinScoreParam,</w:t>
      </w:r>
    </w:p>
    <w:p>
      <w:pPr>
        <w:jc w:val="both"/>
      </w:pPr>
      <w:r>
        <w:t xml:space="preserve">    UtgCombinationMethodParam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lazy val config: BaseConfig = {</w:t>
      </w:r>
    </w:p>
    <w:p>
      <w:pPr>
        <w:jc w:val="both"/>
      </w:pPr>
      <w:r/>
    </w:p>
    <w:p>
      <w:pPr>
        <w:jc w:val="both"/>
      </w:pPr>
      <w:r>
        <w:t xml:space="preserve">    val booleanOverrides = FeatureSwitchOverrideUtil.getBooleanFSOverrides(</w:t>
      </w:r>
    </w:p>
    <w:p>
      <w:pPr>
        <w:jc w:val="both"/>
      </w:pPr>
      <w:r>
        <w:t xml:space="preserve">      EnableSourceParam,</w:t>
      </w:r>
    </w:p>
    <w:p>
      <w:pPr>
        <w:jc w:val="both"/>
      </w:pPr>
      <w:r>
        <w:t xml:space="preserve">      EnableUAGParam,</w:t>
      </w:r>
    </w:p>
    <w:p>
      <w:pPr>
        <w:jc w:val="both"/>
      </w:pPr>
      <w:r>
        <w:t xml:space="preserve">      EnableUTGParam,</w:t>
      </w:r>
    </w:p>
    <w:p>
      <w:pPr>
        <w:jc w:val="both"/>
      </w:pPr>
      <w:r>
        <w:t xml:space="preserve">      EnableSimClustersANNParam,</w:t>
      </w:r>
    </w:p>
    <w:p>
      <w:pPr>
        <w:jc w:val="both"/>
      </w:pPr>
      <w:r>
        <w:t xml:space="preserve">      EnableSimClustersANN1Param,</w:t>
      </w:r>
    </w:p>
    <w:p>
      <w:pPr>
        <w:jc w:val="both"/>
      </w:pPr>
      <w:r>
        <w:t xml:space="preserve">      EnableSimClustersANN2Param,</w:t>
      </w:r>
    </w:p>
    <w:p>
      <w:pPr>
        <w:jc w:val="both"/>
      </w:pPr>
      <w:r>
        <w:t xml:space="preserve">      EnableSimClustersANN3Param,</w:t>
      </w:r>
    </w:p>
    <w:p>
      <w:pPr>
        <w:jc w:val="both"/>
      </w:pPr>
      <w:r>
        <w:t xml:space="preserve">      EnableSimClustersANN5Param,</w:t>
      </w:r>
    </w:p>
    <w:p>
      <w:pPr>
        <w:jc w:val="both"/>
      </w:pPr>
      <w:r>
        <w:t xml:space="preserve">      EnableSimClustersANN4Param,</w:t>
      </w:r>
    </w:p>
    <w:p>
      <w:pPr>
        <w:jc w:val="both"/>
      </w:pPr>
      <w:r>
        <w:t xml:space="preserve">      EnableExperimentalSimClustersANNParam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enumOverrides = FeatureSwitchOverrideUtil.getEnumFSOverrides(</w:t>
      </w:r>
    </w:p>
    <w:p>
      <w:pPr>
        <w:jc w:val="both"/>
      </w:pPr>
      <w:r>
        <w:t xml:space="preserve">      NullStatsReceiver,</w:t>
      </w:r>
    </w:p>
    <w:p>
      <w:pPr>
        <w:jc w:val="both"/>
      </w:pPr>
      <w:r>
        <w:t xml:space="preserve">      Logger(getClass),</w:t>
      </w:r>
    </w:p>
    <w:p>
      <w:pPr>
        <w:jc w:val="both"/>
      </w:pPr>
      <w:r>
        <w:t xml:space="preserve">      UtgCombinationMethodParam,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doubleOverrides =</w:t>
      </w:r>
    </w:p>
    <w:p>
      <w:pPr>
        <w:jc w:val="both"/>
      </w:pPr>
      <w:r>
        <w:t xml:space="preserve">      FeatureSwitchOverrideUtil.getBoundedDoubleFSOverrides(SimClustersMinScoreParam)</w:t>
      </w:r>
    </w:p>
    <w:p>
      <w:pPr>
        <w:jc w:val="both"/>
      </w:pPr>
      <w:r/>
    </w:p>
    <w:p>
      <w:pPr>
        <w:jc w:val="both"/>
      </w:pPr>
      <w:r>
        <w:t xml:space="preserve">    BaseConfigBuilder()</w:t>
      </w:r>
    </w:p>
    <w:p>
      <w:pPr>
        <w:jc w:val="both"/>
      </w:pPr>
      <w:r>
        <w:t xml:space="preserve">      .set(booleanOverrides: _*)</w:t>
      </w:r>
    </w:p>
    <w:p>
      <w:pPr>
        <w:jc w:val="both"/>
      </w:pPr>
      <w:r>
        <w:t xml:space="preserve">      .set(doubleOverrides: _*)</w:t>
      </w:r>
    </w:p>
    <w:p>
      <w:pPr>
        <w:jc w:val="both"/>
      </w:pPr>
      <w:r>
        <w:t xml:space="preserve">      .set(enumOverrides: _*)</w:t>
      </w:r>
    </w:p>
    <w:p>
      <w:pPr>
        <w:jc w:val="both"/>
      </w:pPr>
      <w:r>
        <w:t xml:space="preserve">      .build()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