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com.twitter.cr_mixer.blender</w:t>
      </w:r>
    </w:p>
    <w:p>
      <w:pPr>
        <w:jc w:val="both"/>
      </w:pPr>
      <w:r/>
    </w:p>
    <w:p>
      <w:pPr>
        <w:jc w:val="both"/>
      </w:pPr>
      <w:r>
        <w:t>import com.twitter.cr_mixer.model.BlendedCandidate</w:t>
      </w:r>
    </w:p>
    <w:p>
      <w:pPr>
        <w:jc w:val="both"/>
      </w:pPr>
      <w:r>
        <w:t>import com.twitter.cr_mixer.model.CrCandidateGeneratorQuery</w:t>
      </w:r>
    </w:p>
    <w:p>
      <w:pPr>
        <w:jc w:val="both"/>
      </w:pPr>
      <w:r>
        <w:t>import com.twitter.cr_mixer.model.InitialCandidate</w:t>
      </w:r>
    </w:p>
    <w:p>
      <w:pPr>
        <w:jc w:val="both"/>
      </w:pPr>
      <w:r>
        <w:t>import com.twitter.cr_mixer.param.BlenderParams</w:t>
      </w:r>
    </w:p>
    <w:p>
      <w:pPr>
        <w:jc w:val="both"/>
      </w:pPr>
      <w:r>
        <w:t>import com.twitter.cr_mixer.util.CountWeightedInterleaveUtil</w:t>
      </w:r>
    </w:p>
    <w:p>
      <w:pPr>
        <w:jc w:val="both"/>
      </w:pPr>
      <w:r>
        <w:t>import com.twitter.cr_mixer.util.InterleaveUtil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com.twitter.timelines.configapi.Params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weighted round robin interleaving algorithm.</w:t>
      </w:r>
    </w:p>
    <w:p>
      <w:pPr>
        <w:jc w:val="both"/>
      </w:pPr>
      <w:r>
        <w:t xml:space="preserve"> * The weight of each blending group based on the count of candidates in each blending group.</w:t>
      </w:r>
    </w:p>
    <w:p>
      <w:pPr>
        <w:jc w:val="both"/>
      </w:pPr>
      <w:r>
        <w:t xml:space="preserve"> * The more candidates under a blending group, the more candidates are selected from it during round</w:t>
      </w:r>
    </w:p>
    <w:p>
      <w:pPr>
        <w:jc w:val="both"/>
      </w:pPr>
      <w:r>
        <w:t xml:space="preserve"> * robin, which in effect prioritizes this group.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Weights sum up to 1. For example:</w:t>
      </w:r>
    </w:p>
    <w:p>
      <w:pPr>
        <w:jc w:val="both"/>
      </w:pPr>
      <w:r>
        <w:t xml:space="preserve"> * total candidates = 8</w:t>
      </w:r>
    </w:p>
    <w:p>
      <w:pPr>
        <w:jc w:val="both"/>
      </w:pPr>
      <w:r>
        <w:t xml:space="preserve"> *             Group                       Weight</w:t>
      </w:r>
    </w:p>
    <w:p>
      <w:pPr>
        <w:jc w:val="both"/>
      </w:pPr>
      <w:r>
        <w:t xml:space="preserve"> *         [A1, A2, A3, A4]          4/8 = 0.5  // select 50% of results from group A</w:t>
      </w:r>
    </w:p>
    <w:p>
      <w:pPr>
        <w:jc w:val="both"/>
      </w:pPr>
      <w:r>
        <w:t xml:space="preserve"> *         [B1, B2]                  2/8 = 0.25 // 25% from group B</w:t>
      </w:r>
    </w:p>
    <w:p>
      <w:pPr>
        <w:jc w:val="both"/>
      </w:pPr>
      <w:r>
        <w:t xml:space="preserve"> *         [C1, C2]                  2/8 = 0.25 // 25% from group C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Blended results = [A1, A2, B1, C1, A3, A4, B2, C2]</w:t>
      </w:r>
    </w:p>
    <w:p>
      <w:pPr>
        <w:jc w:val="both"/>
      </w:pPr>
      <w:r>
        <w:t xml:space="preserve"> * See @linht's go/weighted-interleave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case class CountWeightedInterleaveBlender @Inject() (globalStats: StatsReceiver) {</w:t>
      </w:r>
    </w:p>
    <w:p>
      <w:pPr>
        <w:jc w:val="both"/>
      </w:pPr>
      <w:r>
        <w:t xml:space="preserve">  import CountWeightedInterleaveBlender._</w:t>
      </w:r>
    </w:p>
    <w:p>
      <w:pPr>
        <w:jc w:val="both"/>
      </w:pPr>
      <w:r/>
    </w:p>
    <w:p>
      <w:pPr>
        <w:jc w:val="both"/>
      </w:pPr>
      <w:r>
        <w:t xml:space="preserve">  private val name: String = this.getClass.getCanonicalName</w:t>
      </w:r>
    </w:p>
    <w:p>
      <w:pPr>
        <w:jc w:val="both"/>
      </w:pPr>
      <w:r>
        <w:t xml:space="preserve">  private val stats: StatsReceiver = globalStats.scope(name)</w:t>
      </w:r>
    </w:p>
    <w:p>
      <w:pPr>
        <w:jc w:val="both"/>
      </w:pPr>
      <w:r/>
    </w:p>
    <w:p>
      <w:pPr>
        <w:jc w:val="both"/>
      </w:pPr>
      <w:r>
        <w:t xml:space="preserve">  def blend(</w:t>
      </w:r>
    </w:p>
    <w:p>
      <w:pPr>
        <w:jc w:val="both"/>
      </w:pPr>
      <w:r>
        <w:t xml:space="preserve">    query: CrCandidateGeneratorQuery,</w:t>
      </w:r>
    </w:p>
    <w:p>
      <w:pPr>
        <w:jc w:val="both"/>
      </w:pPr>
      <w:r>
        <w:t xml:space="preserve">    inputCandidates: Seq[Seq[InitialCandidate]]</w:t>
      </w:r>
    </w:p>
    <w:p>
      <w:pPr>
        <w:jc w:val="both"/>
      </w:pPr>
      <w:r>
        <w:t xml:space="preserve">  ): Future[Seq[BlendedCandidate]] = {</w:t>
      </w:r>
    </w:p>
    <w:p>
      <w:pPr>
        <w:jc w:val="both"/>
      </w:pPr>
      <w:r>
        <w:t xml:space="preserve">    val weightedBlenderQuery = CountWeightedInterleaveBlender.paramToQuery(query.params)</w:t>
      </w:r>
    </w:p>
    <w:p>
      <w:pPr>
        <w:jc w:val="both"/>
      </w:pPr>
      <w:r>
        <w:t xml:space="preserve">    countWeightedInterleave(weightedBlenderQuery, inputCandidates)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private[blender] def countWeightedInterleave(</w:t>
      </w:r>
    </w:p>
    <w:p>
      <w:pPr>
        <w:jc w:val="both"/>
      </w:pPr>
      <w:r>
        <w:t xml:space="preserve">    query: WeightedBlenderQuery,</w:t>
      </w:r>
    </w:p>
    <w:p>
      <w:pPr>
        <w:jc w:val="both"/>
      </w:pPr>
      <w:r>
        <w:t xml:space="preserve">    inputCandidates: Seq[Seq[InitialCandidate]],</w:t>
      </w:r>
    </w:p>
    <w:p>
      <w:pPr>
        <w:jc w:val="both"/>
      </w:pPr>
      <w:r>
        <w:t xml:space="preserve">  ): Future[Seq[BlendedCandidate]] = {</w:t>
      </w:r>
    </w:p>
    <w:p>
      <w:pPr>
        <w:jc w:val="both"/>
      </w:pPr>
      <w:r/>
    </w:p>
    <w:p>
      <w:pPr>
        <w:jc w:val="both"/>
      </w:pPr>
      <w:r>
        <w:t xml:space="preserve">    val candidatesAndWeightKeyByIndexId: Seq[(Seq[InitialCandidate], Double)] = {</w:t>
      </w:r>
    </w:p>
    <w:p>
      <w:pPr>
        <w:jc w:val="both"/>
      </w:pPr>
      <w:r>
        <w:t xml:space="preserve">      CountWeightedInterleaveUtil.buildInitialCandidatesWithWeightKeyByFeature(</w:t>
      </w:r>
    </w:p>
    <w:p>
      <w:pPr>
        <w:jc w:val="both"/>
      </w:pPr>
      <w:r>
        <w:t xml:space="preserve">        inputCandidates,</w:t>
      </w:r>
    </w:p>
    <w:p>
      <w:pPr>
        <w:jc w:val="both"/>
      </w:pPr>
      <w:r>
        <w:t xml:space="preserve">        query.rankerWeightShrinkage)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interleavedCandidates =</w:t>
      </w:r>
    </w:p>
    <w:p>
      <w:pPr>
        <w:jc w:val="both"/>
      </w:pPr>
      <w:r>
        <w:t xml:space="preserve">      InterleaveUtil.weightedInterleave(candidatesAndWeightKeyByIndexId, query.maxWeightAdjustments)</w:t>
      </w:r>
    </w:p>
    <w:p>
      <w:pPr>
        <w:jc w:val="both"/>
      </w:pPr>
      <w:r/>
    </w:p>
    <w:p>
      <w:pPr>
        <w:jc w:val="both"/>
      </w:pPr>
      <w:r>
        <w:t xml:space="preserve">    stats.stat("candidates").add(interleavedCandidates.size)</w:t>
      </w:r>
    </w:p>
    <w:p>
      <w:pPr>
        <w:jc w:val="both"/>
      </w:pPr>
      <w:r/>
    </w:p>
    <w:p>
      <w:pPr>
        <w:jc w:val="both"/>
      </w:pPr>
      <w:r>
        <w:t xml:space="preserve">    val blendedCandidates = BlendedCandidatesBuilder.build(inputCandidates, interleavedCandidates)</w:t>
      </w:r>
    </w:p>
    <w:p>
      <w:pPr>
        <w:jc w:val="both"/>
      </w:pPr>
      <w:r>
        <w:t xml:space="preserve">    Future.value(blendedCandidates)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CountWeightedInterleaveBlender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We pass two parameters to the weighted interleaver:</w:t>
      </w:r>
    </w:p>
    <w:p>
      <w:pPr>
        <w:jc w:val="both"/>
      </w:pPr>
      <w:r>
        <w:t xml:space="preserve">   * @param rankerWeightShrinkage shrinkage parameter between [0, 1] that determines how close we</w:t>
      </w:r>
    </w:p>
    <w:p>
      <w:pPr>
        <w:jc w:val="both"/>
      </w:pPr>
      <w:r>
        <w:t xml:space="preserve">   *                              stay to uniform sampling. The bigger the shrinkage the</w:t>
      </w:r>
    </w:p>
    <w:p>
      <w:pPr>
        <w:jc w:val="both"/>
      </w:pPr>
      <w:r>
        <w:t xml:space="preserve">   *                              closer we are to uniform round robin</w:t>
      </w:r>
    </w:p>
    <w:p>
      <w:pPr>
        <w:jc w:val="both"/>
      </w:pPr>
      <w:r>
        <w:t xml:space="preserve">   * @param maxWeightAdjustments max number of weighted sampling to do prior to defaulting to</w:t>
      </w:r>
    </w:p>
    <w:p>
      <w:pPr>
        <w:jc w:val="both"/>
      </w:pPr>
      <w:r>
        <w:t xml:space="preserve">   *                             uniform. Set so that we avoid infinite loops (e.g. if weights are</w:t>
      </w:r>
    </w:p>
    <w:p>
      <w:pPr>
        <w:jc w:val="both"/>
      </w:pPr>
      <w:r>
        <w:t xml:space="preserve">   *                             0)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class WeightedBlenderQuery(</w:t>
      </w:r>
    </w:p>
    <w:p>
      <w:pPr>
        <w:jc w:val="both"/>
      </w:pPr>
      <w:r>
        <w:t xml:space="preserve">    rankerWeightShrinkage: Double,</w:t>
      </w:r>
    </w:p>
    <w:p>
      <w:pPr>
        <w:jc w:val="both"/>
      </w:pPr>
      <w:r>
        <w:t xml:space="preserve">    maxWeightAdjustments: Int)</w:t>
      </w:r>
    </w:p>
    <w:p>
      <w:pPr>
        <w:jc w:val="both"/>
      </w:pPr>
      <w:r/>
    </w:p>
    <w:p>
      <w:pPr>
        <w:jc w:val="both"/>
      </w:pPr>
      <w:r>
        <w:t xml:space="preserve">  def paramToQuery(params: Params): WeightedBlenderQuery = {</w:t>
      </w:r>
    </w:p>
    <w:p>
      <w:pPr>
        <w:jc w:val="both"/>
      </w:pPr>
      <w:r>
        <w:t xml:space="preserve">    val rankerWeightShrinkage: Double =</w:t>
      </w:r>
    </w:p>
    <w:p>
      <w:pPr>
        <w:jc w:val="both"/>
      </w:pPr>
      <w:r>
        <w:t xml:space="preserve">      params(BlenderParams.RankingInterleaveWeightShrinkageParam)</w:t>
      </w:r>
    </w:p>
    <w:p>
      <w:pPr>
        <w:jc w:val="both"/>
      </w:pPr>
      <w:r>
        <w:t xml:space="preserve">    val maxWeightAdjustments: Int =</w:t>
      </w:r>
    </w:p>
    <w:p>
      <w:pPr>
        <w:jc w:val="both"/>
      </w:pPr>
      <w:r>
        <w:t xml:space="preserve">      params(BlenderParams.RankingInterleaveMaxWeightAdjustments)</w:t>
      </w:r>
    </w:p>
    <w:p>
      <w:pPr>
        <w:jc w:val="both"/>
      </w:pPr>
      <w:r/>
    </w:p>
    <w:p>
      <w:pPr>
        <w:jc w:val="both"/>
      </w:pPr>
      <w:r>
        <w:t xml:space="preserve">    WeightedBlenderQuery(rankerWeightShrinkage, maxWeightAdjustments)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