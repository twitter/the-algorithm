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com.twitter.cr_mixer.candidate_generation</w:t>
      </w:r>
    </w:p>
    <w:p>
      <w:pPr>
        <w:jc w:val="both"/>
      </w:pPr>
      <w:r/>
    </w:p>
    <w:p>
      <w:pPr>
        <w:jc w:val="both"/>
      </w:pPr>
      <w:r>
        <w:t>import com.twitter.contentrecommender.thriftscala.TweetInfo</w:t>
      </w:r>
    </w:p>
    <w:p>
      <w:pPr>
        <w:jc w:val="both"/>
      </w:pPr>
      <w:r>
        <w:t>import com.twitter.cr_mixer.model.CandidateGenerationInfo</w:t>
      </w:r>
    </w:p>
    <w:p>
      <w:pPr>
        <w:jc w:val="both"/>
      </w:pPr>
      <w:r>
        <w:t>import com.twitter.cr_mixer.model.GraphSourceInfo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com.twitter.cr_mixer.model.ModelConfig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com.twitter.cr_mixer.model.TripTweetWithScore</w:t>
      </w:r>
    </w:p>
    <w:p>
      <w:pPr>
        <w:jc w:val="both"/>
      </w:pPr>
      <w:r>
        <w:t>import com.twitter.cr_mixer.model.TweetWithCandidateGenerationInfo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com.twitter.cr_mixer.model.TweetWithScoreAndSocialProof</w:t>
      </w:r>
    </w:p>
    <w:p>
      <w:pPr>
        <w:jc w:val="both"/>
      </w:pPr>
      <w:r>
        <w:t>import com.twitter.cr_mixer.param.ConsumerBasedWalsParams</w:t>
      </w:r>
    </w:p>
    <w:p>
      <w:pPr>
        <w:jc w:val="both"/>
      </w:pPr>
      <w:r>
        <w:t>import com.twitter.cr_mixer.param.ConsumerEmbeddingBasedCandidateGenerationParams</w:t>
      </w:r>
    </w:p>
    <w:p>
      <w:pPr>
        <w:jc w:val="both"/>
      </w:pPr>
      <w:r>
        <w:t>import com.twitter.cr_mixer.param.ConsumersBasedUserVideoGraphParams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com.twitter.cr_mixer.similarity_engine.ConsumersBasedUserVideoGraphSimilarityEngine</w:t>
      </w:r>
    </w:p>
    <w:p>
      <w:pPr>
        <w:jc w:val="both"/>
      </w:pPr>
      <w:r>
        <w:t>import com.twitter.cr_mixer.similarity_engine.ConsumerBasedWalsSimilarityEngine</w:t>
      </w:r>
    </w:p>
    <w:p>
      <w:pPr>
        <w:jc w:val="both"/>
      </w:pPr>
      <w:r>
        <w:t>import com.twitter.cr_mixer.similarity_engine.ConsumerEmbeddingBasedTripSimilarityEngine</w:t>
      </w:r>
    </w:p>
    <w:p>
      <w:pPr>
        <w:jc w:val="both"/>
      </w:pPr>
      <w:r>
        <w:t>import com.twitter.cr_mixer.similarity_engine.ConsumerEmbeddingBasedTwHINSimilarityEngine</w:t>
      </w:r>
    </w:p>
    <w:p>
      <w:pPr>
        <w:jc w:val="both"/>
      </w:pPr>
      <w:r>
        <w:t>import com.twitter.cr_mixer.similarity_engine.ConsumerEmbeddingBasedTwoTowerSimilarityEngine</w:t>
      </w:r>
    </w:p>
    <w:p>
      <w:pPr>
        <w:jc w:val="both"/>
      </w:pPr>
      <w:r>
        <w:t>import com.twitter.cr_mixer.similarity_engine.EngineQuery</w:t>
      </w:r>
    </w:p>
    <w:p>
      <w:pPr>
        <w:jc w:val="both"/>
      </w:pPr>
      <w:r>
        <w:t>import com.twitter.cr_mixer.similarity_engine.FilterUtil</w:t>
      </w:r>
    </w:p>
    <w:p>
      <w:pPr>
        <w:jc w:val="both"/>
      </w:pPr>
      <w:r>
        <w:t>import com.twitter.cr_mixer.similarity_engine.HnswANNEngineQuery</w:t>
      </w:r>
    </w:p>
    <w:p>
      <w:pPr>
        <w:jc w:val="both"/>
      </w:pPr>
      <w:r>
        <w:t>import com.twitter.cr_mixer.similarity_engine.HnswANNSimilarityEngine</w:t>
      </w:r>
    </w:p>
    <w:p>
      <w:pPr>
        <w:jc w:val="both"/>
      </w:pPr>
      <w:r>
        <w:t>import com.twitter.cr_mixer.similarity_engine.ProducerBasedUnifiedSimilarityEngine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com.twitter.cr_mixer.similarity_engine.TripEngineQuery</w:t>
      </w:r>
    </w:p>
    <w:p>
      <w:pPr>
        <w:jc w:val="both"/>
      </w:pPr>
      <w:r>
        <w:t>import com.twitter.cr_mixer.similarity_engine.TweetBasedUnifiedSimilarityEngine</w:t>
      </w:r>
    </w:p>
    <w:p>
      <w:pPr>
        <w:jc w:val="both"/>
      </w:pPr>
      <w:r>
        <w:t>import com.twitter.cr_mixer.similarity_engine.UserTweetEntityGraphSimilarityEngine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Route the SourceInfo to the associated Candidate Engines.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CandidateSourcesRouter @Inject() (</w:t>
      </w:r>
    </w:p>
    <w:p>
      <w:pPr>
        <w:jc w:val="both"/>
      </w:pPr>
      <w:r>
        <w:t xml:space="preserve">  customizedRetrievalCandidateGeneration: CustomizedRetrievalCandidateGeneration,</w:t>
      </w:r>
    </w:p>
    <w:p>
      <w:pPr>
        <w:jc w:val="both"/>
      </w:pPr>
      <w:r>
        <w:t xml:space="preserve">  simClustersInterestedInCandidateGeneration: SimClustersInterestedInCandidateGeneration,</w:t>
      </w:r>
    </w:p>
    <w:p>
      <w:pPr>
        <w:jc w:val="both"/>
      </w:pPr>
      <w:r>
        <w:t xml:space="preserve">  @Named(ModuleNames.TweetBasedUnifiedSimilarityEngine)</w:t>
      </w:r>
    </w:p>
    <w:p>
      <w:pPr>
        <w:jc w:val="both"/>
      </w:pPr>
      <w:r>
        <w:t xml:space="preserve">  tweetBasedUnifiedSimilarityEngine: StandardSimilarityEngine[</w:t>
      </w:r>
    </w:p>
    <w:p>
      <w:pPr>
        <w:jc w:val="both"/>
      </w:pPr>
      <w:r>
        <w:t xml:space="preserve">    TweetBasedUnifiedSimilarityEngine.Query,</w:t>
      </w:r>
    </w:p>
    <w:p>
      <w:pPr>
        <w:jc w:val="both"/>
      </w:pPr>
      <w:r>
        <w:t xml:space="preserve">    TweetWithCandidateGenerationInfo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@Named(ModuleNames.ProducerBasedUnifiedSimilarityEngine)</w:t>
      </w:r>
    </w:p>
    <w:p>
      <w:pPr>
        <w:jc w:val="both"/>
      </w:pPr>
      <w:r>
        <w:t xml:space="preserve">  producerBasedUnifiedSimilarityEngine: StandardSimilarityEngine[</w:t>
      </w:r>
    </w:p>
    <w:p>
      <w:pPr>
        <w:jc w:val="both"/>
      </w:pPr>
      <w:r>
        <w:t xml:space="preserve">    ProducerBasedUnifiedSimilarityEngine.Query,</w:t>
      </w:r>
    </w:p>
    <w:p>
      <w:pPr>
        <w:jc w:val="both"/>
      </w:pPr>
      <w:r>
        <w:t xml:space="preserve">    TweetWithCandidateGenerationInfo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@Named(ModuleNames.ConsumerEmbeddingBasedTripSimilarityEngine)</w:t>
      </w:r>
    </w:p>
    <w:p>
      <w:pPr>
        <w:jc w:val="both"/>
      </w:pPr>
      <w:r>
        <w:t xml:space="preserve">  consumerEmbeddingBasedTripSimilarityEngine: StandardSimilarityEngine[</w:t>
      </w:r>
    </w:p>
    <w:p>
      <w:pPr>
        <w:jc w:val="both"/>
      </w:pPr>
      <w:r>
        <w:t xml:space="preserve">    TripEngineQuery,</w:t>
      </w:r>
    </w:p>
    <w:p>
      <w:pPr>
        <w:jc w:val="both"/>
      </w:pPr>
      <w:r>
        <w:t xml:space="preserve">    TripTweetWithScore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@Named(ModuleNames.ConsumerEmbeddingBasedTwHINANNSimilarityEngine)</w:t>
      </w:r>
    </w:p>
    <w:p>
      <w:pPr>
        <w:jc w:val="both"/>
      </w:pPr>
      <w:r>
        <w:t xml:space="preserve">  consumerBasedTwHINANNSimilarityEngine: HnswANNSimilarityEngine,</w:t>
      </w:r>
    </w:p>
    <w:p>
      <w:pPr>
        <w:jc w:val="both"/>
      </w:pPr>
      <w:r>
        <w:t xml:space="preserve">  @Named(ModuleNames.ConsumerEmbeddingBasedTwoTowerANNSimilarityEngine)</w:t>
      </w:r>
    </w:p>
    <w:p>
      <w:pPr>
        <w:jc w:val="both"/>
      </w:pPr>
      <w:r>
        <w:t xml:space="preserve">  consumerBasedTwoTowerSimilarityEngine: HnswANNSimilarityEngine,</w:t>
      </w:r>
    </w:p>
    <w:p>
      <w:pPr>
        <w:jc w:val="both"/>
      </w:pPr>
      <w:r>
        <w:t xml:space="preserve">  @Named(ModuleNames.ConsumersBasedUserVideoGraphSimilarityEngine)</w:t>
      </w:r>
    </w:p>
    <w:p>
      <w:pPr>
        <w:jc w:val="both"/>
      </w:pPr>
      <w:r>
        <w:t xml:space="preserve">  consumersBasedUserVideoGraphSimilarityEngine: StandardSimilarityEngine[</w:t>
      </w:r>
    </w:p>
    <w:p>
      <w:pPr>
        <w:jc w:val="both"/>
      </w:pPr>
      <w:r>
        <w:t xml:space="preserve">    ConsumersBasedUserVideoGraphSimilarityEngine.Query,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@Named(ModuleNames.UserTweetEntityGraphSimilarityEngine) userTweetEntityGraphSimilarityEngine: StandardSimilarityEngine[</w:t>
      </w:r>
    </w:p>
    <w:p>
      <w:pPr>
        <w:jc w:val="both"/>
      </w:pPr>
      <w:r>
        <w:t xml:space="preserve">    UserTweetEntityGraphSimilarityEngine.Query,</w:t>
      </w:r>
    </w:p>
    <w:p>
      <w:pPr>
        <w:jc w:val="both"/>
      </w:pPr>
      <w:r>
        <w:t xml:space="preserve">    TweetWithScoreAndSocialProof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@Named(ModuleNames.ConsumerBasedWalsSimilarityEngine)</w:t>
      </w:r>
    </w:p>
    <w:p>
      <w:pPr>
        <w:jc w:val="both"/>
      </w:pPr>
      <w:r>
        <w:t xml:space="preserve">  consumerBasedWalsSimilarityEngine: StandardSimilarityEngine[</w:t>
      </w:r>
    </w:p>
    <w:p>
      <w:pPr>
        <w:jc w:val="both"/>
      </w:pPr>
      <w:r>
        <w:t xml:space="preserve">    ConsumerBasedWalsSimilarityEngine.Query,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tweetInfoStore: ReadableStore[TweetId, TweetInfo],</w:t>
      </w:r>
    </w:p>
    <w:p>
      <w:pPr>
        <w:jc w:val="both"/>
      </w:pPr>
      <w:r>
        <w:t xml:space="preserve">  globalStats: StatsReceiver,</w:t>
      </w:r>
    </w:p>
    <w:p>
      <w:pPr>
        <w:jc w:val="both"/>
      </w:pPr>
      <w:r>
        <w:t>) {</w:t>
      </w:r>
    </w:p>
    <w:p>
      <w:pPr>
        <w:jc w:val="both"/>
      </w:pPr>
      <w:r/>
    </w:p>
    <w:p>
      <w:pPr>
        <w:jc w:val="both"/>
      </w:pPr>
      <w:r>
        <w:t xml:space="preserve">  import CandidateSourcesRouter._</w:t>
      </w:r>
    </w:p>
    <w:p>
      <w:pPr>
        <w:jc w:val="both"/>
      </w:pPr>
      <w:r>
        <w:t xml:space="preserve">  val stats: StatsReceiver = globalStats.scope(this.getClass.getSimpleName)</w:t>
      </w:r>
    </w:p>
    <w:p>
      <w:pPr>
        <w:jc w:val="both"/>
      </w:pPr>
      <w:r/>
    </w:p>
    <w:p>
      <w:pPr>
        <w:jc w:val="both"/>
      </w:pPr>
      <w:r>
        <w:t xml:space="preserve">  def fetchCandidates(</w:t>
      </w:r>
    </w:p>
    <w:p>
      <w:pPr>
        <w:jc w:val="both"/>
      </w:pPr>
      <w:r>
        <w:t xml:space="preserve">    requestUserId: UserId,</w:t>
      </w:r>
    </w:p>
    <w:p>
      <w:pPr>
        <w:jc w:val="both"/>
      </w:pPr>
      <w:r>
        <w:t xml:space="preserve">    sourceSignals: Set[SourceInfo],</w:t>
      </w:r>
    </w:p>
    <w:p>
      <w:pPr>
        <w:jc w:val="both"/>
      </w:pPr>
      <w:r>
        <w:t xml:space="preserve">    sourceGraphs: Map[String, Option[GraphSourceInfo]],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/>
    </w:p>
    <w:p>
      <w:pPr>
        <w:jc w:val="both"/>
      </w:pPr>
      <w:r>
        <w:t xml:space="preserve">    val tweetBasedCandidatesFuture = getCandidates(</w:t>
      </w:r>
    </w:p>
    <w:p>
      <w:pPr>
        <w:jc w:val="both"/>
      </w:pPr>
      <w:r>
        <w:t xml:space="preserve">      getTweetBasedSourceInfo(sourceSignals),</w:t>
      </w:r>
    </w:p>
    <w:p>
      <w:pPr>
        <w:jc w:val="both"/>
      </w:pPr>
      <w:r>
        <w:t xml:space="preserve">      params,</w:t>
      </w:r>
    </w:p>
    <w:p>
      <w:pPr>
        <w:jc w:val="both"/>
      </w:pPr>
      <w:r>
        <w:t xml:space="preserve">      TweetBasedUnifiedSimilarityEngine.fromParams,</w:t>
      </w:r>
    </w:p>
    <w:p>
      <w:pPr>
        <w:jc w:val="both"/>
      </w:pPr>
      <w:r>
        <w:t xml:space="preserve">      tweetBasedUnifiedSimilarityEngine.getCandidates)</w:t>
      </w:r>
    </w:p>
    <w:p>
      <w:pPr>
        <w:jc w:val="both"/>
      </w:pPr>
      <w:r/>
    </w:p>
    <w:p>
      <w:pPr>
        <w:jc w:val="both"/>
      </w:pPr>
      <w:r>
        <w:t xml:space="preserve">    val producerBasedCandidatesFuture =</w:t>
      </w:r>
    </w:p>
    <w:p>
      <w:pPr>
        <w:jc w:val="both"/>
      </w:pPr>
      <w:r>
        <w:t xml:space="preserve">      getCandidates(</w:t>
      </w:r>
    </w:p>
    <w:p>
      <w:pPr>
        <w:jc w:val="both"/>
      </w:pPr>
      <w:r>
        <w:t xml:space="preserve">        getProducerBasedSourceInfo(sourceSignals),</w:t>
      </w:r>
    </w:p>
    <w:p>
      <w:pPr>
        <w:jc w:val="both"/>
      </w:pPr>
      <w:r>
        <w:t xml:space="preserve">        params,</w:t>
      </w:r>
    </w:p>
    <w:p>
      <w:pPr>
        <w:jc w:val="both"/>
      </w:pPr>
      <w:r>
        <w:t xml:space="preserve">        ProducerBasedUnifiedSimilarityEngine.fromParams(_, _),</w:t>
      </w:r>
    </w:p>
    <w:p>
      <w:pPr>
        <w:jc w:val="both"/>
      </w:pPr>
      <w:r>
        <w:t xml:space="preserve">        producerBasedUnifiedSimilarityEngine.getCandidates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simClustersInterestedInBasedCandidatesFuture =</w:t>
      </w:r>
    </w:p>
    <w:p>
      <w:pPr>
        <w:jc w:val="both"/>
      </w:pPr>
      <w:r>
        <w:t xml:space="preserve">      getCandidatesPerSimilarityEngineModel(</w:t>
      </w:r>
    </w:p>
    <w:p>
      <w:pPr>
        <w:jc w:val="both"/>
      </w:pPr>
      <w:r>
        <w:t xml:space="preserve">        requestUserId,</w:t>
      </w:r>
    </w:p>
    <w:p>
      <w:pPr>
        <w:jc w:val="both"/>
      </w:pPr>
      <w:r>
        <w:t xml:space="preserve">        params,</w:t>
      </w:r>
    </w:p>
    <w:p>
      <w:pPr>
        <w:jc w:val="both"/>
      </w:pPr>
      <w:r>
        <w:t xml:space="preserve">        SimClustersInterestedInCandidateGeneration.fromParams,</w:t>
      </w:r>
    </w:p>
    <w:p>
      <w:pPr>
        <w:jc w:val="both"/>
      </w:pPr>
      <w:r>
        <w:t xml:space="preserve">        simClustersInterestedInCandidateGeneration.get)</w:t>
      </w:r>
    </w:p>
    <w:p>
      <w:pPr>
        <w:jc w:val="both"/>
      </w:pPr>
      <w:r/>
    </w:p>
    <w:p>
      <w:pPr>
        <w:jc w:val="both"/>
      </w:pPr>
      <w:r>
        <w:t xml:space="preserve">    val consumerEmbeddingBasedLogFavBasedTripCandidatesFuture =</w:t>
      </w:r>
    </w:p>
    <w:p>
      <w:pPr>
        <w:jc w:val="both"/>
      </w:pPr>
      <w:r>
        <w:t xml:space="preserve">      if (params(</w:t>
      </w:r>
    </w:p>
    <w:p>
      <w:pPr>
        <w:jc w:val="both"/>
      </w:pPr>
      <w:r>
        <w:t xml:space="preserve">          ConsumerEmbeddingBasedCandidateGenerationParams.EnableLogFavBasedSimClustersTripParam)) {</w:t>
      </w:r>
    </w:p>
    <w:p>
      <w:pPr>
        <w:jc w:val="both"/>
      </w:pPr>
      <w:r>
        <w:t xml:space="preserve">        getSimClustersTripCandidates(</w:t>
      </w:r>
    </w:p>
    <w:p>
      <w:pPr>
        <w:jc w:val="both"/>
      </w:pPr>
      <w:r>
        <w:t xml:space="preserve">          params,</w:t>
      </w:r>
    </w:p>
    <w:p>
      <w:pPr>
        <w:jc w:val="both"/>
      </w:pPr>
      <w:r>
        <w:t xml:space="preserve">          ConsumerEmbeddingBasedTripSimilarityEngine.fromParams(</w:t>
      </w:r>
    </w:p>
    <w:p>
      <w:pPr>
        <w:jc w:val="both"/>
      </w:pPr>
      <w:r>
        <w:t xml:space="preserve">            ModelConfig.ConsumerLogFavBasedInterestedInEmbedding,</w:t>
      </w:r>
    </w:p>
    <w:p>
      <w:pPr>
        <w:jc w:val="both"/>
      </w:pPr>
      <w:r>
        <w:t xml:space="preserve">            InternalId.UserId(requestUserId),</w:t>
      </w:r>
    </w:p>
    <w:p>
      <w:pPr>
        <w:jc w:val="both"/>
      </w:pPr>
      <w:r>
        <w:t xml:space="preserve">            params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consumerEmbeddingBasedTripSimilarityEngine</w:t>
      </w:r>
    </w:p>
    <w:p>
      <w:pPr>
        <w:jc w:val="both"/>
      </w:pPr>
      <w:r>
        <w:t xml:space="preserve">        ).map {</w:t>
      </w:r>
    </w:p>
    <w:p>
      <w:pPr>
        <w:jc w:val="both"/>
      </w:pPr>
      <w:r>
        <w:t xml:space="preserve">          Seq(_)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</w:t>
      </w:r>
    </w:p>
    <w:p>
      <w:pPr>
        <w:jc w:val="both"/>
      </w:pPr>
      <w:r>
        <w:t xml:space="preserve">        Future.Nil</w:t>
      </w:r>
    </w:p>
    <w:p>
      <w:pPr>
        <w:jc w:val="both"/>
      </w:pPr>
      <w:r/>
    </w:p>
    <w:p>
      <w:pPr>
        <w:jc w:val="both"/>
      </w:pPr>
      <w:r>
        <w:t xml:space="preserve">    val consumersBasedUvgRealGraphInCandidatesFuture =</w:t>
      </w:r>
    </w:p>
    <w:p>
      <w:pPr>
        <w:jc w:val="both"/>
      </w:pPr>
      <w:r>
        <w:t xml:space="preserve">      if (params(ConsumersBasedUserVideoGraphParams.EnableSourceParam)) {</w:t>
      </w:r>
    </w:p>
    <w:p>
      <w:pPr>
        <w:jc w:val="both"/>
      </w:pPr>
      <w:r>
        <w:t xml:space="preserve">        val realGraphInGraphSourceInfoOpt =</w:t>
      </w:r>
    </w:p>
    <w:p>
      <w:pPr>
        <w:jc w:val="both"/>
      </w:pPr>
      <w:r>
        <w:t xml:space="preserve">          getGraphSourceInfoBySourceType(SourceType.RealGraphIn.name, sourceGraphs)</w:t>
      </w:r>
    </w:p>
    <w:p>
      <w:pPr>
        <w:jc w:val="both"/>
      </w:pPr>
      <w:r/>
    </w:p>
    <w:p>
      <w:pPr>
        <w:jc w:val="both"/>
      </w:pPr>
      <w:r>
        <w:t xml:space="preserve">        getGraphBasedCandidates(</w:t>
      </w:r>
    </w:p>
    <w:p>
      <w:pPr>
        <w:jc w:val="both"/>
      </w:pPr>
      <w:r>
        <w:t xml:space="preserve">          params,</w:t>
      </w:r>
    </w:p>
    <w:p>
      <w:pPr>
        <w:jc w:val="both"/>
      </w:pPr>
      <w:r>
        <w:t xml:space="preserve">          ConsumersBasedUserVideoGraphSimilarityEngine</w:t>
      </w:r>
    </w:p>
    <w:p>
      <w:pPr>
        <w:jc w:val="both"/>
      </w:pPr>
      <w:r>
        <w:t xml:space="preserve">            .fromParamsForRealGraphIn(</w:t>
      </w:r>
    </w:p>
    <w:p>
      <w:pPr>
        <w:jc w:val="both"/>
      </w:pPr>
      <w:r>
        <w:t xml:space="preserve">              realGraphInGraphSourceInfoOpt</w:t>
      </w:r>
    </w:p>
    <w:p>
      <w:pPr>
        <w:jc w:val="both"/>
      </w:pPr>
      <w:r>
        <w:t xml:space="preserve">                .map { graphSourceInfo =&gt; graphSourceInfo.seedWithScores }.getOrElse(Map.empty),</w:t>
      </w:r>
    </w:p>
    <w:p>
      <w:pPr>
        <w:jc w:val="both"/>
      </w:pPr>
      <w:r>
        <w:t xml:space="preserve">              params),</w:t>
      </w:r>
    </w:p>
    <w:p>
      <w:pPr>
        <w:jc w:val="both"/>
      </w:pPr>
      <w:r>
        <w:t xml:space="preserve">          consumersBasedUserVideoGraphSimilarityEngine,</w:t>
      </w:r>
    </w:p>
    <w:p>
      <w:pPr>
        <w:jc w:val="both"/>
      </w:pPr>
      <w:r>
        <w:t xml:space="preserve">          ConsumersBasedUserVideoGraphSimilarityEngine.toSimilarityEngineInfo,</w:t>
      </w:r>
    </w:p>
    <w:p>
      <w:pPr>
        <w:jc w:val="both"/>
      </w:pPr>
      <w:r>
        <w:t xml:space="preserve">          realGraphInGraphSourceInfoOpt</w:t>
      </w:r>
    </w:p>
    <w:p>
      <w:pPr>
        <w:jc w:val="both"/>
      </w:pPr>
      <w:r>
        <w:t xml:space="preserve">        ).map {</w:t>
      </w:r>
    </w:p>
    <w:p>
      <w:pPr>
        <w:jc w:val="both"/>
      </w:pPr>
      <w:r>
        <w:t xml:space="preserve">          Seq(_)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Future.Nil</w:t>
      </w:r>
    </w:p>
    <w:p>
      <w:pPr>
        <w:jc w:val="both"/>
      </w:pPr>
      <w:r/>
    </w:p>
    <w:p>
      <w:pPr>
        <w:jc w:val="both"/>
      </w:pPr>
      <w:r>
        <w:t xml:space="preserve">    val consumerEmbeddingBasedFollowBasedTripCandidatesFuture =</w:t>
      </w:r>
    </w:p>
    <w:p>
      <w:pPr>
        <w:jc w:val="both"/>
      </w:pPr>
      <w:r>
        <w:t xml:space="preserve">      if (params(</w:t>
      </w:r>
    </w:p>
    <w:p>
      <w:pPr>
        <w:jc w:val="both"/>
      </w:pPr>
      <w:r>
        <w:t xml:space="preserve">          ConsumerEmbeddingBasedCandidateGenerationParams.EnableFollowBasedSimClustersTripParam)) {</w:t>
      </w:r>
    </w:p>
    <w:p>
      <w:pPr>
        <w:jc w:val="both"/>
      </w:pPr>
      <w:r>
        <w:t xml:space="preserve">        getSimClustersTripCandidates(</w:t>
      </w:r>
    </w:p>
    <w:p>
      <w:pPr>
        <w:jc w:val="both"/>
      </w:pPr>
      <w:r>
        <w:t xml:space="preserve">          params,</w:t>
      </w:r>
    </w:p>
    <w:p>
      <w:pPr>
        <w:jc w:val="both"/>
      </w:pPr>
      <w:r>
        <w:t xml:space="preserve">          ConsumerEmbeddingBasedTripSimilarityEngine.fromParams(</w:t>
      </w:r>
    </w:p>
    <w:p>
      <w:pPr>
        <w:jc w:val="both"/>
      </w:pPr>
      <w:r>
        <w:t xml:space="preserve">            ModelConfig.ConsumerFollowBasedInterestedInEmbedding,</w:t>
      </w:r>
    </w:p>
    <w:p>
      <w:pPr>
        <w:jc w:val="both"/>
      </w:pPr>
      <w:r>
        <w:t xml:space="preserve">            InternalId.UserId(requestUserId),</w:t>
      </w:r>
    </w:p>
    <w:p>
      <w:pPr>
        <w:jc w:val="both"/>
      </w:pPr>
      <w:r>
        <w:t xml:space="preserve">            params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consumerEmbeddingBasedTripSimilarityEngine</w:t>
      </w:r>
    </w:p>
    <w:p>
      <w:pPr>
        <w:jc w:val="both"/>
      </w:pPr>
      <w:r>
        <w:t xml:space="preserve">        ).map {</w:t>
      </w:r>
    </w:p>
    <w:p>
      <w:pPr>
        <w:jc w:val="both"/>
      </w:pPr>
      <w:r>
        <w:t xml:space="preserve">          Seq(_)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</w:t>
      </w:r>
    </w:p>
    <w:p>
      <w:pPr>
        <w:jc w:val="both"/>
      </w:pPr>
      <w:r>
        <w:t xml:space="preserve">        Future.Nil</w:t>
      </w:r>
    </w:p>
    <w:p>
      <w:pPr>
        <w:jc w:val="both"/>
      </w:pPr>
      <w:r/>
    </w:p>
    <w:p>
      <w:pPr>
        <w:jc w:val="both"/>
      </w:pPr>
      <w:r>
        <w:t xml:space="preserve">    val consumerBasedWalsCandidatesFuture =</w:t>
      </w:r>
    </w:p>
    <w:p>
      <w:pPr>
        <w:jc w:val="both"/>
      </w:pPr>
      <w:r>
        <w:t xml:space="preserve">      if (params(</w:t>
      </w:r>
    </w:p>
    <w:p>
      <w:pPr>
        <w:jc w:val="both"/>
      </w:pPr>
      <w:r>
        <w:t xml:space="preserve">          ConsumerBasedWalsParams.EnableSourceParam</w:t>
      </w:r>
    </w:p>
    <w:p>
      <w:pPr>
        <w:jc w:val="both"/>
      </w:pPr>
      <w:r>
        <w:t xml:space="preserve">        )) {</w:t>
      </w:r>
    </w:p>
    <w:p>
      <w:pPr>
        <w:jc w:val="both"/>
      </w:pPr>
      <w:r>
        <w:t xml:space="preserve">        getConsumerBasedWalsCandidates(sourceSignals, params)</w:t>
      </w:r>
    </w:p>
    <w:p>
      <w:pPr>
        <w:jc w:val="both"/>
      </w:pPr>
      <w:r>
        <w:t xml:space="preserve">      }.map { Seq(_) }</w:t>
      </w:r>
    </w:p>
    <w:p>
      <w:pPr>
        <w:jc w:val="both"/>
      </w:pPr>
      <w:r>
        <w:t xml:space="preserve">      else Future.Nil</w:t>
      </w:r>
    </w:p>
    <w:p>
      <w:pPr>
        <w:jc w:val="both"/>
      </w:pPr>
      <w:r/>
    </w:p>
    <w:p>
      <w:pPr>
        <w:jc w:val="both"/>
      </w:pPr>
      <w:r>
        <w:t xml:space="preserve">    val consumerEmbeddingBasedTwHINCandidatesFuture =</w:t>
      </w:r>
    </w:p>
    <w:p>
      <w:pPr>
        <w:jc w:val="both"/>
      </w:pPr>
      <w:r>
        <w:t xml:space="preserve">      if (params(ConsumerEmbeddingBasedCandidateGenerationParams.EnableTwHINParam)) {</w:t>
      </w:r>
    </w:p>
    <w:p>
      <w:pPr>
        <w:jc w:val="both"/>
      </w:pPr>
      <w:r>
        <w:t xml:space="preserve">        getHnswCandidates(</w:t>
      </w:r>
    </w:p>
    <w:p>
      <w:pPr>
        <w:jc w:val="both"/>
      </w:pPr>
      <w:r>
        <w:t xml:space="preserve">          params,</w:t>
      </w:r>
    </w:p>
    <w:p>
      <w:pPr>
        <w:jc w:val="both"/>
      </w:pPr>
      <w:r>
        <w:t xml:space="preserve">          ConsumerEmbeddingBasedTwHINSimilarityEngine.fromParams(</w:t>
      </w:r>
    </w:p>
    <w:p>
      <w:pPr>
        <w:jc w:val="both"/>
      </w:pPr>
      <w:r>
        <w:t xml:space="preserve">            InternalId.UserId(requestUserId),</w:t>
      </w:r>
    </w:p>
    <w:p>
      <w:pPr>
        <w:jc w:val="both"/>
      </w:pPr>
      <w:r>
        <w:t xml:space="preserve">            params),</w:t>
      </w:r>
    </w:p>
    <w:p>
      <w:pPr>
        <w:jc w:val="both"/>
      </w:pPr>
      <w:r>
        <w:t xml:space="preserve">          consumerBasedTwHINANNSimilarityEngine</w:t>
      </w:r>
    </w:p>
    <w:p>
      <w:pPr>
        <w:jc w:val="both"/>
      </w:pPr>
      <w:r>
        <w:t xml:space="preserve">        ).map { Seq(_) }</w:t>
      </w:r>
    </w:p>
    <w:p>
      <w:pPr>
        <w:jc w:val="both"/>
      </w:pPr>
      <w:r>
        <w:t xml:space="preserve">      } else Future.Nil</w:t>
      </w:r>
    </w:p>
    <w:p>
      <w:pPr>
        <w:jc w:val="both"/>
      </w:pPr>
      <w:r/>
    </w:p>
    <w:p>
      <w:pPr>
        <w:jc w:val="both"/>
      </w:pPr>
      <w:r>
        <w:t xml:space="preserve">    val consumerEmbeddingBasedTwoTowerCandidatesFuture =</w:t>
      </w:r>
    </w:p>
    <w:p>
      <w:pPr>
        <w:jc w:val="both"/>
      </w:pPr>
      <w:r>
        <w:t xml:space="preserve">      if (params(ConsumerEmbeddingBasedCandidateGenerationParams.EnableTwoTowerParam)) {</w:t>
      </w:r>
    </w:p>
    <w:p>
      <w:pPr>
        <w:jc w:val="both"/>
      </w:pPr>
      <w:r>
        <w:t xml:space="preserve">        getHnswCandidates(</w:t>
      </w:r>
    </w:p>
    <w:p>
      <w:pPr>
        <w:jc w:val="both"/>
      </w:pPr>
      <w:r>
        <w:t xml:space="preserve">          params,</w:t>
      </w:r>
    </w:p>
    <w:p>
      <w:pPr>
        <w:jc w:val="both"/>
      </w:pPr>
      <w:r>
        <w:t xml:space="preserve">          ConsumerEmbeddingBasedTwoTowerSimilarityEngine.fromParams(</w:t>
      </w:r>
    </w:p>
    <w:p>
      <w:pPr>
        <w:jc w:val="both"/>
      </w:pPr>
      <w:r>
        <w:t xml:space="preserve">            InternalId.UserId(requestUserId),</w:t>
      </w:r>
    </w:p>
    <w:p>
      <w:pPr>
        <w:jc w:val="both"/>
      </w:pPr>
      <w:r>
        <w:t xml:space="preserve">            params),</w:t>
      </w:r>
    </w:p>
    <w:p>
      <w:pPr>
        <w:jc w:val="both"/>
      </w:pPr>
      <w:r>
        <w:t xml:space="preserve">          consumerBasedTwoTowerSimilarityEngine</w:t>
      </w:r>
    </w:p>
    <w:p>
      <w:pPr>
        <w:jc w:val="both"/>
      </w:pPr>
      <w:r>
        <w:t xml:space="preserve">        ).map {</w:t>
      </w:r>
    </w:p>
    <w:p>
      <w:pPr>
        <w:jc w:val="both"/>
      </w:pPr>
      <w:r>
        <w:t xml:space="preserve">          Seq(_)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Future.Nil</w:t>
      </w:r>
    </w:p>
    <w:p>
      <w:pPr>
        <w:jc w:val="both"/>
      </w:pPr>
      <w:r/>
    </w:p>
    <w:p>
      <w:pPr>
        <w:jc w:val="both"/>
      </w:pPr>
      <w:r>
        <w:t xml:space="preserve">    val customizedRetrievalBasedCandidatesFuture =</w:t>
      </w:r>
    </w:p>
    <w:p>
      <w:pPr>
        <w:jc w:val="both"/>
      </w:pPr>
      <w:r>
        <w:t xml:space="preserve">      getCandidatesPerSimilarityEngineModel(</w:t>
      </w:r>
    </w:p>
    <w:p>
      <w:pPr>
        <w:jc w:val="both"/>
      </w:pPr>
      <w:r>
        <w:t xml:space="preserve">        requestUserId,</w:t>
      </w:r>
    </w:p>
    <w:p>
      <w:pPr>
        <w:jc w:val="both"/>
      </w:pPr>
      <w:r>
        <w:t xml:space="preserve">        params,</w:t>
      </w:r>
    </w:p>
    <w:p>
      <w:pPr>
        <w:jc w:val="both"/>
      </w:pPr>
      <w:r>
        <w:t xml:space="preserve">        CustomizedRetrievalCandidateGeneration.fromParams,</w:t>
      </w:r>
    </w:p>
    <w:p>
      <w:pPr>
        <w:jc w:val="both"/>
      </w:pPr>
      <w:r>
        <w:t xml:space="preserve">        customizedRetrievalCandidateGeneration.get)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tweetBasedCandidatesFuture,</w:t>
      </w:r>
    </w:p>
    <w:p>
      <w:pPr>
        <w:jc w:val="both"/>
      </w:pPr>
      <w:r>
        <w:t xml:space="preserve">          producerBasedCandidatesFuture,</w:t>
      </w:r>
    </w:p>
    <w:p>
      <w:pPr>
        <w:jc w:val="both"/>
      </w:pPr>
      <w:r>
        <w:t xml:space="preserve">          simClustersInterestedInBasedCandidatesFuture,</w:t>
      </w:r>
    </w:p>
    <w:p>
      <w:pPr>
        <w:jc w:val="both"/>
      </w:pPr>
      <w:r>
        <w:t xml:space="preserve">          consumerBasedWalsCandidatesFuture,</w:t>
      </w:r>
    </w:p>
    <w:p>
      <w:pPr>
        <w:jc w:val="both"/>
      </w:pPr>
      <w:r>
        <w:t xml:space="preserve">          consumerEmbeddingBasedLogFavBasedTripCandidatesFuture,</w:t>
      </w:r>
    </w:p>
    <w:p>
      <w:pPr>
        <w:jc w:val="both"/>
      </w:pPr>
      <w:r>
        <w:t xml:space="preserve">          consumerEmbeddingBasedFollowBasedTripCandidatesFuture,</w:t>
      </w:r>
    </w:p>
    <w:p>
      <w:pPr>
        <w:jc w:val="both"/>
      </w:pPr>
      <w:r>
        <w:t xml:space="preserve">          consumerEmbeddingBasedTwHINCandidatesFuture,</w:t>
      </w:r>
    </w:p>
    <w:p>
      <w:pPr>
        <w:jc w:val="both"/>
      </w:pPr>
      <w:r>
        <w:t xml:space="preserve">          consumerEmbeddingBasedTwoTowerCandidatesFuture,</w:t>
      </w:r>
    </w:p>
    <w:p>
      <w:pPr>
        <w:jc w:val="both"/>
      </w:pPr>
      <w:r>
        <w:t xml:space="preserve">          consumersBasedUvgRealGraphInCandidatesFuture,</w:t>
      </w:r>
    </w:p>
    <w:p>
      <w:pPr>
        <w:jc w:val="both"/>
      </w:pPr>
      <w:r>
        <w:t xml:space="preserve">          customizedRetrievalBasedCandidatesFuture</w:t>
      </w:r>
    </w:p>
    <w:p>
      <w:pPr>
        <w:jc w:val="both"/>
      </w:pPr>
      <w:r>
        <w:t xml:space="preserve">        )).map { candidatesList =&gt;</w:t>
      </w:r>
    </w:p>
    <w:p>
      <w:pPr>
        <w:jc w:val="both"/>
      </w:pPr>
      <w:r>
        <w:t xml:space="preserve">        // remove empty innerSeq</w:t>
      </w:r>
    </w:p>
    <w:p>
      <w:pPr>
        <w:jc w:val="both"/>
      </w:pPr>
      <w:r>
        <w:t xml:space="preserve">        val result = candidatesList.flatten.filter(_.nonEmpty)</w:t>
      </w:r>
    </w:p>
    <w:p>
      <w:pPr>
        <w:jc w:val="both"/>
      </w:pPr>
      <w:r>
        <w:t xml:space="preserve">        stats.stat("numOfSequences").add(result.size)</w:t>
      </w:r>
    </w:p>
    <w:p>
      <w:pPr>
        <w:jc w:val="both"/>
      </w:pPr>
      <w:r>
        <w:t xml:space="preserve">        stats.stat("flattenCandidatesWithDup").add(result.flatten.size)</w:t>
      </w:r>
    </w:p>
    <w:p>
      <w:pPr>
        <w:jc w:val="both"/>
      </w:pPr>
      <w:r/>
    </w:p>
    <w:p>
      <w:pPr>
        <w:jc w:val="both"/>
      </w:pPr>
      <w:r>
        <w:t xml:space="preserve">        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getGraphBasedCandidates[QueryType](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  query: EngineQuery[QueryType],</w:t>
      </w:r>
    </w:p>
    <w:p>
      <w:pPr>
        <w:jc w:val="both"/>
      </w:pPr>
      <w:r>
        <w:t xml:space="preserve">    engine: StandardSimilarityEngine[QueryType, TweetWithScore],</w:t>
      </w:r>
    </w:p>
    <w:p>
      <w:pPr>
        <w:jc w:val="both"/>
      </w:pPr>
      <w:r>
        <w:t xml:space="preserve">    toSimilarityEngineInfo: Double =&gt; SimilarityEngineInfo,</w:t>
      </w:r>
    </w:p>
    <w:p>
      <w:pPr>
        <w:jc w:val="both"/>
      </w:pPr>
      <w:r>
        <w:t xml:space="preserve">    graphSourceInfoOpt: Option[GraphSourceInfo] = None</w:t>
      </w:r>
    </w:p>
    <w:p>
      <w:pPr>
        <w:jc w:val="both"/>
      </w:pPr>
      <w:r>
        <w:t xml:space="preserve">  ): Future[Seq[InitialCandidate]] = {</w:t>
      </w:r>
    </w:p>
    <w:p>
      <w:pPr>
        <w:jc w:val="both"/>
      </w:pPr>
      <w:r>
        <w:t xml:space="preserve">    val candidatesOptFut = engine.getCandidates(query)</w:t>
      </w:r>
    </w:p>
    <w:p>
      <w:pPr>
        <w:jc w:val="both"/>
      </w:pPr>
      <w:r>
        <w:t xml:space="preserve">    val tweetsWithCandidateGenerationInfoOptFut = candidatesOptFut.map {</w:t>
      </w:r>
    </w:p>
    <w:p>
      <w:pPr>
        <w:jc w:val="both"/>
      </w:pPr>
      <w:r>
        <w:t xml:space="preserve">      _.map { tweetsWithScores =&gt;</w:t>
      </w:r>
    </w:p>
    <w:p>
      <w:pPr>
        <w:jc w:val="both"/>
      </w:pPr>
      <w:r>
        <w:t xml:space="preserve">        val sortedCandidates = tweetsWithScores.sortBy(-_.score)</w:t>
      </w:r>
    </w:p>
    <w:p>
      <w:pPr>
        <w:jc w:val="both"/>
      </w:pPr>
      <w:r>
        <w:t xml:space="preserve">        engine.getScopedStats.stat("sortedCandidates_size").add(sortedCandidates.size)</w:t>
      </w:r>
    </w:p>
    <w:p>
      <w:pPr>
        <w:jc w:val="both"/>
      </w:pPr>
      <w:r>
        <w:t xml:space="preserve">        val tweetsWithCandidateGenerationInfo = sortedCandidates.map { tweetWithScore =&gt;</w:t>
      </w:r>
    </w:p>
    <w:p>
      <w:pPr>
        <w:jc w:val="both"/>
      </w:pPr>
      <w:r>
        <w:t xml:space="preserve">          {</w:t>
      </w:r>
    </w:p>
    <w:p>
      <w:pPr>
        <w:jc w:val="both"/>
      </w:pPr>
      <w:r>
        <w:t xml:space="preserve">            val similarityEngineInfo = toSimilarityEngineInfo(tweetWithScore.score)</w:t>
      </w:r>
    </w:p>
    <w:p>
      <w:pPr>
        <w:jc w:val="both"/>
      </w:pPr>
      <w:r>
        <w:t xml:space="preserve">            val sourceInfo = graphSourceInfoOpt.map { graphSourceInfo =&gt;</w:t>
      </w:r>
    </w:p>
    <w:p>
      <w:pPr>
        <w:jc w:val="both"/>
      </w:pPr>
      <w:r>
        <w:t xml:space="preserve">              // The internalId is a placeholder value. We do not plan to store the full seedUserId set.</w:t>
      </w:r>
    </w:p>
    <w:p>
      <w:pPr>
        <w:jc w:val="both"/>
      </w:pPr>
      <w:r>
        <w:t xml:space="preserve">              SourceInfo(</w:t>
      </w:r>
    </w:p>
    <w:p>
      <w:pPr>
        <w:jc w:val="both"/>
      </w:pPr>
      <w:r>
        <w:t xml:space="preserve">                sourceType = graphSourceInfo.sourceType,</w:t>
      </w:r>
    </w:p>
    <w:p>
      <w:pPr>
        <w:jc w:val="both"/>
      </w:pPr>
      <w:r>
        <w:t xml:space="preserve">                internalId = InternalId.UserId(0L),</w:t>
      </w:r>
    </w:p>
    <w:p>
      <w:pPr>
        <w:jc w:val="both"/>
      </w:pPr>
      <w:r>
        <w:t xml:space="preserve">                sourceEventTime = None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TweetWithCandidateGenerationInfo(</w:t>
      </w:r>
    </w:p>
    <w:p>
      <w:pPr>
        <w:jc w:val="both"/>
      </w:pPr>
      <w:r>
        <w:t xml:space="preserve">              tweetWithScore.tweetId,</w:t>
      </w:r>
    </w:p>
    <w:p>
      <w:pPr>
        <w:jc w:val="both"/>
      </w:pPr>
      <w:r>
        <w:t xml:space="preserve">              CandidateGenerationInfo(</w:t>
      </w:r>
    </w:p>
    <w:p>
      <w:pPr>
        <w:jc w:val="both"/>
      </w:pPr>
      <w:r>
        <w:t xml:space="preserve">                sourceInfo,</w:t>
      </w:r>
    </w:p>
    <w:p>
      <w:pPr>
        <w:jc w:val="both"/>
      </w:pPr>
      <w:r>
        <w:t xml:space="preserve">                similarityEngineInfo,</w:t>
      </w:r>
    </w:p>
    <w:p>
      <w:pPr>
        <w:jc w:val="both"/>
      </w:pPr>
      <w:r>
        <w:t xml:space="preserve">                Seq.empty // Atomic Similarity Engine. Hence it has no contributing SEs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maxCandidateNum = params(GlobalParams.MaxCandidateNumPerSourceKeyParam)</w:t>
      </w:r>
    </w:p>
    <w:p>
      <w:pPr>
        <w:jc w:val="both"/>
      </w:pPr>
      <w:r>
        <w:t xml:space="preserve">        tweetsWithCandidateGenerationInfo.take(maxCandidateNum)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tweetsWithCandidateGenerationInfoOpt &lt;- tweetsWithCandidateGenerationInfoOptFut</w:t>
      </w:r>
    </w:p>
    <w:p>
      <w:pPr>
        <w:jc w:val="both"/>
      </w:pPr>
      <w:r>
        <w:t xml:space="preserve">      initialCandidates &lt;- convertToInitialCandidates(</w:t>
      </w:r>
    </w:p>
    <w:p>
      <w:pPr>
        <w:jc w:val="both"/>
      </w:pPr>
      <w:r>
        <w:t xml:space="preserve">        tweetsWithCandidateGenerationInfoOpt.toSeq.flatten)</w:t>
      </w:r>
    </w:p>
    <w:p>
      <w:pPr>
        <w:jc w:val="both"/>
      </w:pPr>
      <w:r>
        <w:t xml:space="preserve">    } yield initialCandidates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getCandidates[QueryType](</w:t>
      </w:r>
    </w:p>
    <w:p>
      <w:pPr>
        <w:jc w:val="both"/>
      </w:pPr>
      <w:r>
        <w:t xml:space="preserve">    sourceSignals: Set[SourceInfo],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  fromParams: (SourceInfo, configapi.Params) =&gt; QueryType,</w:t>
      </w:r>
    </w:p>
    <w:p>
      <w:pPr>
        <w:jc w:val="both"/>
      </w:pPr>
      <w:r>
        <w:t xml:space="preserve">    getFunc: QueryType =&gt; Future[Option[Seq[TweetWithCandidateGenerationInfo]]]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val queries = sourceSignals.map { sourceInfo =&gt;</w:t>
      </w:r>
    </w:p>
    <w:p>
      <w:pPr>
        <w:jc w:val="both"/>
      </w:pPr>
      <w:r>
        <w:t xml:space="preserve">      fromParams(sourceInfo, params)</w:t>
      </w:r>
    </w:p>
    <w:p>
      <w:pPr>
        <w:jc w:val="both"/>
      </w:pPr>
      <w:r>
        <w:t xml:space="preserve">    }.toSeq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queries.map { query =&gt;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candidates &lt;- getFunc(query)</w:t>
      </w:r>
    </w:p>
    <w:p>
      <w:pPr>
        <w:jc w:val="both"/>
      </w:pPr>
      <w:r>
        <w:t xml:space="preserve">            prefilterCandidates &lt;- convertToInitialCandidates(candidates.toSeq.flatten)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prefilterCandidates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getConsumerBasedWalsCandidates(</w:t>
      </w:r>
    </w:p>
    <w:p>
      <w:pPr>
        <w:jc w:val="both"/>
      </w:pPr>
      <w:r>
        <w:t xml:space="preserve">    sourceSignals: Set[SourceInfo],</w:t>
      </w:r>
    </w:p>
    <w:p>
      <w:pPr>
        <w:jc w:val="both"/>
      </w:pPr>
      <w:r>
        <w:t xml:space="preserve">    params: configapi.Params</w:t>
      </w:r>
    </w:p>
    <w:p>
      <w:pPr>
        <w:jc w:val="both"/>
      </w:pPr>
      <w:r>
        <w:t xml:space="preserve">  ): Future[Seq[InitialCandidate]] = {</w:t>
      </w:r>
    </w:p>
    <w:p>
      <w:pPr>
        <w:jc w:val="both"/>
      </w:pPr>
      <w:r>
        <w:t xml:space="preserve">    // Fetch source signals and filter them based on age.</w:t>
      </w:r>
    </w:p>
    <w:p>
      <w:pPr>
        <w:jc w:val="both"/>
      </w:pPr>
      <w:r>
        <w:t xml:space="preserve">    val signals = FilterUtil.tweetSourceAgeFilter(</w:t>
      </w:r>
    </w:p>
    <w:p>
      <w:pPr>
        <w:jc w:val="both"/>
      </w:pPr>
      <w:r>
        <w:t xml:space="preserve">      getConsumerBasedWalsSourceInfo(sourceSignals).toSeq,</w:t>
      </w:r>
    </w:p>
    <w:p>
      <w:pPr>
        <w:jc w:val="both"/>
      </w:pPr>
      <w:r>
        <w:t xml:space="preserve">      params(ConsumerBasedWalsParams.MaxTweetSignalAgeHoursParam))</w:t>
      </w:r>
    </w:p>
    <w:p>
      <w:pPr>
        <w:jc w:val="both"/>
      </w:pPr>
      <w:r/>
    </w:p>
    <w:p>
      <w:pPr>
        <w:jc w:val="both"/>
      </w:pPr>
      <w:r>
        <w:t xml:space="preserve">    val candidatesOptFut = consumerBasedWalsSimilarityEngine.getCandidates(</w:t>
      </w:r>
    </w:p>
    <w:p>
      <w:pPr>
        <w:jc w:val="both"/>
      </w:pPr>
      <w:r>
        <w:t xml:space="preserve">      ConsumerBasedWalsSimilarityEngine.fromParams(signals, params)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tweetsWithCandidateGenerationInfoOptFut = candidatesOptFut.map {</w:t>
      </w:r>
    </w:p>
    <w:p>
      <w:pPr>
        <w:jc w:val="both"/>
      </w:pPr>
      <w:r>
        <w:t xml:space="preserve">      _.map { tweetsWithScores =&gt;</w:t>
      </w:r>
    </w:p>
    <w:p>
      <w:pPr>
        <w:jc w:val="both"/>
      </w:pPr>
      <w:r>
        <w:t xml:space="preserve">        val sortedCandidates = tweetsWithScores.sortBy(-_.score)</w:t>
      </w:r>
    </w:p>
    <w:p>
      <w:pPr>
        <w:jc w:val="both"/>
      </w:pPr>
      <w:r>
        <w:t xml:space="preserve">        val filteredCandidates =</w:t>
      </w:r>
    </w:p>
    <w:p>
      <w:pPr>
        <w:jc w:val="both"/>
      </w:pPr>
      <w:r>
        <w:t xml:space="preserve">          FilterUtil.tweetAgeFilter(sortedCandidates, params(GlobalParams.MaxTweetAgeHoursParam))</w:t>
      </w:r>
    </w:p>
    <w:p>
      <w:pPr>
        <w:jc w:val="both"/>
      </w:pPr>
      <w:r>
        <w:t xml:space="preserve">        consumerBasedWalsSimilarityEngine.getScopedStats</w:t>
      </w:r>
    </w:p>
    <w:p>
      <w:pPr>
        <w:jc w:val="both"/>
      </w:pPr>
      <w:r>
        <w:t xml:space="preserve">          .stat("filteredCandidates_size").add(filteredCandidates.size)</w:t>
      </w:r>
    </w:p>
    <w:p>
      <w:pPr>
        <w:jc w:val="both"/>
      </w:pPr>
      <w:r/>
    </w:p>
    <w:p>
      <w:pPr>
        <w:jc w:val="both"/>
      </w:pPr>
      <w:r>
        <w:t xml:space="preserve">        val tweetsWithCandidateGenerationInfo = filteredCandidates.map { tweetWithScore =&gt;</w:t>
      </w:r>
    </w:p>
    <w:p>
      <w:pPr>
        <w:jc w:val="both"/>
      </w:pPr>
      <w:r>
        <w:t xml:space="preserve">          {</w:t>
      </w:r>
    </w:p>
    <w:p>
      <w:pPr>
        <w:jc w:val="both"/>
      </w:pPr>
      <w:r>
        <w:t xml:space="preserve">            val similarityEngineInfo =</w:t>
      </w:r>
    </w:p>
    <w:p>
      <w:pPr>
        <w:jc w:val="both"/>
      </w:pPr>
      <w:r>
        <w:t xml:space="preserve">              ConsumerBasedWalsSimilarityEngine.toSimilarityEngineInfo(tweetWithScore.score)</w:t>
      </w:r>
    </w:p>
    <w:p>
      <w:pPr>
        <w:jc w:val="both"/>
      </w:pPr>
      <w:r>
        <w:t xml:space="preserve">            TweetWithCandidateGenerationInfo(</w:t>
      </w:r>
    </w:p>
    <w:p>
      <w:pPr>
        <w:jc w:val="both"/>
      </w:pPr>
      <w:r>
        <w:t xml:space="preserve">              tweetWithScore.tweetId,</w:t>
      </w:r>
    </w:p>
    <w:p>
      <w:pPr>
        <w:jc w:val="both"/>
      </w:pPr>
      <w:r>
        <w:t xml:space="preserve">              CandidateGenerationInfo(</w:t>
      </w:r>
    </w:p>
    <w:p>
      <w:pPr>
        <w:jc w:val="both"/>
      </w:pPr>
      <w:r>
        <w:t xml:space="preserve">                None,</w:t>
      </w:r>
    </w:p>
    <w:p>
      <w:pPr>
        <w:jc w:val="both"/>
      </w:pPr>
      <w:r>
        <w:t xml:space="preserve">                similarityEngineInfo,</w:t>
      </w:r>
    </w:p>
    <w:p>
      <w:pPr>
        <w:jc w:val="both"/>
      </w:pPr>
      <w:r>
        <w:t xml:space="preserve">                Seq.empty // Atomic Similarity Engine. Hence it has no contributing SEs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maxCandidateNum = params(GlobalParams.MaxCandidateNumPerSourceKeyParam)</w:t>
      </w:r>
    </w:p>
    <w:p>
      <w:pPr>
        <w:jc w:val="both"/>
      </w:pPr>
      <w:r>
        <w:t xml:space="preserve">        tweetsWithCandidateGenerationInfo.take(maxCandidateNum)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tweetsWithCandidateGenerationInfoOpt &lt;- tweetsWithCandidateGenerationInfoOptFut</w:t>
      </w:r>
    </w:p>
    <w:p>
      <w:pPr>
        <w:jc w:val="both"/>
      </w:pPr>
      <w:r>
        <w:t xml:space="preserve">      initialCandidates &lt;- convertToInitialCandidates(</w:t>
      </w:r>
    </w:p>
    <w:p>
      <w:pPr>
        <w:jc w:val="both"/>
      </w:pPr>
      <w:r>
        <w:t xml:space="preserve">        tweetsWithCandidateGenerationInfoOpt.toSeq.flatten)</w:t>
      </w:r>
    </w:p>
    <w:p>
      <w:pPr>
        <w:jc w:val="both"/>
      </w:pPr>
      <w:r>
        <w:t xml:space="preserve">    } yield initialCandidates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getSimClustersTripCandidates(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  query: TripEngineQuery,</w:t>
      </w:r>
    </w:p>
    <w:p>
      <w:pPr>
        <w:jc w:val="both"/>
      </w:pPr>
      <w:r>
        <w:t xml:space="preserve">    engine: StandardSimilarityEngine[</w:t>
      </w:r>
    </w:p>
    <w:p>
      <w:pPr>
        <w:jc w:val="both"/>
      </w:pPr>
      <w:r>
        <w:t xml:space="preserve">      TripEngineQuery,</w:t>
      </w:r>
    </w:p>
    <w:p>
      <w:pPr>
        <w:jc w:val="both"/>
      </w:pPr>
      <w:r>
        <w:t xml:space="preserve">      TripTweetWithScore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): Future[Seq[InitialCandidate]] = {</w:t>
      </w:r>
    </w:p>
    <w:p>
      <w:pPr>
        <w:jc w:val="both"/>
      </w:pPr>
      <w:r>
        <w:t xml:space="preserve">    val tweetsWithCandidatesGenerationInfoOptFut =</w:t>
      </w:r>
    </w:p>
    <w:p>
      <w:pPr>
        <w:jc w:val="both"/>
      </w:pPr>
      <w:r>
        <w:t xml:space="preserve">      engine.getCandidates(EngineQuery(query, params)).map {</w:t>
      </w:r>
    </w:p>
    <w:p>
      <w:pPr>
        <w:jc w:val="both"/>
      </w:pPr>
      <w:r>
        <w:t xml:space="preserve">        _.map {</w:t>
      </w:r>
    </w:p>
    <w:p>
      <w:pPr>
        <w:jc w:val="both"/>
      </w:pPr>
      <w:r>
        <w:t xml:space="preserve">          _.map { tweetWithScore =&gt;</w:t>
      </w:r>
    </w:p>
    <w:p>
      <w:pPr>
        <w:jc w:val="both"/>
      </w:pPr>
      <w:r>
        <w:t xml:space="preserve">            // define filters</w:t>
      </w:r>
    </w:p>
    <w:p>
      <w:pPr>
        <w:jc w:val="both"/>
      </w:pPr>
      <w:r>
        <w:t xml:space="preserve">            TweetWithCandidateGenerationInfo(</w:t>
      </w:r>
    </w:p>
    <w:p>
      <w:pPr>
        <w:jc w:val="both"/>
      </w:pPr>
      <w:r>
        <w:t xml:space="preserve">              tweetWithScore.tweetId,</w:t>
      </w:r>
    </w:p>
    <w:p>
      <w:pPr>
        <w:jc w:val="both"/>
      </w:pPr>
      <w:r>
        <w:t xml:space="preserve">              CandidateGenerationInfo(</w:t>
      </w:r>
    </w:p>
    <w:p>
      <w:pPr>
        <w:jc w:val="both"/>
      </w:pPr>
      <w:r>
        <w:t xml:space="preserve">                None,</w:t>
      </w:r>
    </w:p>
    <w:p>
      <w:pPr>
        <w:jc w:val="both"/>
      </w:pPr>
      <w:r>
        <w:t xml:space="preserve">                SimilarityEngineInfo(</w:t>
      </w:r>
    </w:p>
    <w:p>
      <w:pPr>
        <w:jc w:val="both"/>
      </w:pPr>
      <w:r>
        <w:t xml:space="preserve">                  SimilarityEngineType.ExploreTripOfflineSimClustersTweets,</w:t>
      </w:r>
    </w:p>
    <w:p>
      <w:pPr>
        <w:jc w:val="both"/>
      </w:pPr>
      <w:r>
        <w:t xml:space="preserve">                  None,</w:t>
      </w:r>
    </w:p>
    <w:p>
      <w:pPr>
        <w:jc w:val="both"/>
      </w:pPr>
      <w:r>
        <w:t xml:space="preserve">                  Some(tweetWithScore.score)),</w:t>
      </w:r>
    </w:p>
    <w:p>
      <w:pPr>
        <w:jc w:val="both"/>
      </w:pPr>
      <w:r>
        <w:t xml:space="preserve">                Seq.empty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tweetsWithCandidateGenerationInfoOpt &lt;- tweetsWithCandidatesGenerationInfoOptFut</w:t>
      </w:r>
    </w:p>
    <w:p>
      <w:pPr>
        <w:jc w:val="both"/>
      </w:pPr>
      <w:r>
        <w:t xml:space="preserve">      initialCandidates &lt;- convertToInitialCandidates(</w:t>
      </w:r>
    </w:p>
    <w:p>
      <w:pPr>
        <w:jc w:val="both"/>
      </w:pPr>
      <w:r>
        <w:t xml:space="preserve">        tweetsWithCandidateGenerationInfoOpt.toSeq.flatten)</w:t>
      </w:r>
    </w:p>
    <w:p>
      <w:pPr>
        <w:jc w:val="both"/>
      </w:pPr>
      <w:r>
        <w:t xml:space="preserve">    } yield initialCandidates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getHnswCandidates(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  query: HnswANNEngineQuery,</w:t>
      </w:r>
    </w:p>
    <w:p>
      <w:pPr>
        <w:jc w:val="both"/>
      </w:pPr>
      <w:r>
        <w:t xml:space="preserve">    engine: HnswANNSimilarityEngine,</w:t>
      </w:r>
    </w:p>
    <w:p>
      <w:pPr>
        <w:jc w:val="both"/>
      </w:pPr>
      <w:r>
        <w:t xml:space="preserve">  ): Future[Seq[InitialCandidate]] = {</w:t>
      </w:r>
    </w:p>
    <w:p>
      <w:pPr>
        <w:jc w:val="both"/>
      </w:pPr>
      <w:r>
        <w:t xml:space="preserve">    val candidatesOptFut = engine.getCandidates(query)</w:t>
      </w:r>
    </w:p>
    <w:p>
      <w:pPr>
        <w:jc w:val="both"/>
      </w:pPr>
      <w:r>
        <w:t xml:space="preserve">    val tweetsWithCandidateGenerationInfoOptFut = candidatesOptFut.map {</w:t>
      </w:r>
    </w:p>
    <w:p>
      <w:pPr>
        <w:jc w:val="both"/>
      </w:pPr>
      <w:r>
        <w:t xml:space="preserve">      _.map { tweetsWithScores =&gt;</w:t>
      </w:r>
    </w:p>
    <w:p>
      <w:pPr>
        <w:jc w:val="both"/>
      </w:pPr>
      <w:r>
        <w:t xml:space="preserve">        val sortedCandidates = tweetsWithScores.sortBy(-_.score)</w:t>
      </w:r>
    </w:p>
    <w:p>
      <w:pPr>
        <w:jc w:val="both"/>
      </w:pPr>
      <w:r>
        <w:t xml:space="preserve">        val filteredCandidates =</w:t>
      </w:r>
    </w:p>
    <w:p>
      <w:pPr>
        <w:jc w:val="both"/>
      </w:pPr>
      <w:r>
        <w:t xml:space="preserve">          FilterUtil.tweetAgeFilter(sortedCandidates, params(GlobalParams.MaxTweetAgeHoursParam))</w:t>
      </w:r>
    </w:p>
    <w:p>
      <w:pPr>
        <w:jc w:val="both"/>
      </w:pPr>
      <w:r>
        <w:t xml:space="preserve">        engine.getScopedStats.stat("filteredCandidates_size").add(filteredCandidates.size)</w:t>
      </w:r>
    </w:p>
    <w:p>
      <w:pPr>
        <w:jc w:val="both"/>
      </w:pPr>
      <w:r>
        <w:t xml:space="preserve">        val tweetsWithCandidateGenerationInfo = filteredCandidates.map { tweetWithScore =&gt;</w:t>
      </w:r>
    </w:p>
    <w:p>
      <w:pPr>
        <w:jc w:val="both"/>
      </w:pPr>
      <w:r>
        <w:t xml:space="preserve">          {</w:t>
      </w:r>
    </w:p>
    <w:p>
      <w:pPr>
        <w:jc w:val="both"/>
      </w:pPr>
      <w:r>
        <w:t xml:space="preserve">            val similarityEngineInfo =</w:t>
      </w:r>
    </w:p>
    <w:p>
      <w:pPr>
        <w:jc w:val="both"/>
      </w:pPr>
      <w:r>
        <w:t xml:space="preserve">              engine.toSimilarityEngineInfo(query, tweetWithScore.score)</w:t>
      </w:r>
    </w:p>
    <w:p>
      <w:pPr>
        <w:jc w:val="both"/>
      </w:pPr>
      <w:r>
        <w:t xml:space="preserve">            TweetWithCandidateGenerationInfo(</w:t>
      </w:r>
    </w:p>
    <w:p>
      <w:pPr>
        <w:jc w:val="both"/>
      </w:pPr>
      <w:r>
        <w:t xml:space="preserve">              tweetWithScore.tweetId,</w:t>
      </w:r>
    </w:p>
    <w:p>
      <w:pPr>
        <w:jc w:val="both"/>
      </w:pPr>
      <w:r>
        <w:t xml:space="preserve">              CandidateGenerationInfo(</w:t>
      </w:r>
    </w:p>
    <w:p>
      <w:pPr>
        <w:jc w:val="both"/>
      </w:pPr>
      <w:r>
        <w:t xml:space="preserve">                None,</w:t>
      </w:r>
    </w:p>
    <w:p>
      <w:pPr>
        <w:jc w:val="both"/>
      </w:pPr>
      <w:r>
        <w:t xml:space="preserve">                similarityEngineInfo,</w:t>
      </w:r>
    </w:p>
    <w:p>
      <w:pPr>
        <w:jc w:val="both"/>
      </w:pPr>
      <w:r>
        <w:t xml:space="preserve">                Seq.empty // Atomic Similarity Engine. Hence it has no contributing SEs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maxCandidateNum = params(GlobalParams.MaxCandidateNumPerSourceKeyParam)</w:t>
      </w:r>
    </w:p>
    <w:p>
      <w:pPr>
        <w:jc w:val="both"/>
      </w:pPr>
      <w:r>
        <w:t xml:space="preserve">        tweetsWithCandidateGenerationInfo.take(maxCandidateNum)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tweetsWithCandidateGenerationInfoOpt &lt;- tweetsWithCandidateGenerationInfoOptFut</w:t>
      </w:r>
    </w:p>
    <w:p>
      <w:pPr>
        <w:jc w:val="both"/>
      </w:pPr>
      <w:r>
        <w:t xml:space="preserve">      initialCandidates &lt;- convertToInitialCandidates(</w:t>
      </w:r>
    </w:p>
    <w:p>
      <w:pPr>
        <w:jc w:val="both"/>
      </w:pPr>
      <w:r>
        <w:t xml:space="preserve">        tweetsWithCandidateGenerationInfoOpt.toSeq.flatten)</w:t>
      </w:r>
    </w:p>
    <w:p>
      <w:pPr>
        <w:jc w:val="both"/>
      </w:pPr>
      <w:r>
        <w:t xml:space="preserve">    } yield initialCandidates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candidates from each similarity engine separately.</w:t>
      </w:r>
    </w:p>
    <w:p>
      <w:pPr>
        <w:jc w:val="both"/>
      </w:pPr>
      <w:r>
        <w:t xml:space="preserve">   * For 1 requestUserId, it will fetch results from each similarity engine e_i,</w:t>
      </w:r>
    </w:p>
    <w:p>
      <w:pPr>
        <w:jc w:val="both"/>
      </w:pPr>
      <w:r>
        <w:t xml:space="preserve">   * and returns Seq[Seq[TweetCandidate]].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getCandidatesPerSimilarityEngineModel[QueryType](</w:t>
      </w:r>
    </w:p>
    <w:p>
      <w:pPr>
        <w:jc w:val="both"/>
      </w:pPr>
      <w:r>
        <w:t xml:space="preserve">    requestUserId: UserId,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  fromParams: (InternalId, configapi.Params) =&gt; QueryType,</w:t>
      </w:r>
    </w:p>
    <w:p>
      <w:pPr>
        <w:jc w:val="both"/>
      </w:pPr>
      <w:r>
        <w:t xml:space="preserve">    getFunc: QueryType =&gt; Future[</w:t>
      </w:r>
    </w:p>
    <w:p>
      <w:pPr>
        <w:jc w:val="both"/>
      </w:pPr>
      <w:r>
        <w:t xml:space="preserve">      Option[Seq[Seq[TweetWithCandidateGenerationInfo]]]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val query = fromParams(InternalId.UserId(requestUserId), params)</w:t>
      </w:r>
    </w:p>
    <w:p>
      <w:pPr>
        <w:jc w:val="both"/>
      </w:pPr>
      <w:r>
        <w:t xml:space="preserve">    getFunc(query).flatMap { candidatesPerSimilarityEngineModelOpt =&gt;</w:t>
      </w:r>
    </w:p>
    <w:p>
      <w:pPr>
        <w:jc w:val="both"/>
      </w:pPr>
      <w:r>
        <w:t xml:space="preserve">      val candidatesPerSimilarityEngineModel = candidatesPerSimilarityEngineModelOpt.toSeq.flatten</w:t>
      </w:r>
    </w:p>
    <w:p>
      <w:pPr>
        <w:jc w:val="both"/>
      </w:pPr>
      <w:r>
        <w:t xml:space="preserve">      Future.collect {</w:t>
      </w:r>
    </w:p>
    <w:p>
      <w:pPr>
        <w:jc w:val="both"/>
      </w:pPr>
      <w:r>
        <w:t xml:space="preserve">        candidatesPerSimilarityEngineModel.map(convertToInitialCandidates)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private[candidate_generation] def convertToInitialCandidates(</w:t>
      </w:r>
    </w:p>
    <w:p>
      <w:pPr>
        <w:jc w:val="both"/>
      </w:pPr>
      <w:r>
        <w:t xml:space="preserve">    candidates: Seq[TweetWithCandidateGenerationInfo],</w:t>
      </w:r>
    </w:p>
    <w:p>
      <w:pPr>
        <w:jc w:val="both"/>
      </w:pPr>
      <w:r>
        <w:t xml:space="preserve">  ): Future[Seq[InitialCandidate]] = {</w:t>
      </w:r>
    </w:p>
    <w:p>
      <w:pPr>
        <w:jc w:val="both"/>
      </w:pPr>
      <w:r>
        <w:t xml:space="preserve">    val tweetIds = candidates.map(_.tweetId).toSet</w:t>
      </w:r>
    </w:p>
    <w:p>
      <w:pPr>
        <w:jc w:val="both"/>
      </w:pPr>
      <w:r>
        <w:t xml:space="preserve">    Future.collect(tweetInfoStore.multiGet(tweetIds)).map { tweetInfos =&gt;</w:t>
      </w:r>
    </w:p>
    <w:p>
      <w:pPr>
        <w:jc w:val="both"/>
      </w:pPr>
      <w:r>
        <w:t xml:space="preserve">      /***</w:t>
      </w:r>
    </w:p>
    <w:p>
      <w:pPr>
        <w:jc w:val="both"/>
      </w:pPr>
      <w:r>
        <w:t xml:space="preserve">       * If tweetInfo does not exist, we will filter out this tweet candidate.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candidates.collect {</w:t>
      </w:r>
    </w:p>
    <w:p>
      <w:pPr>
        <w:jc w:val="both"/>
      </w:pPr>
      <w:r>
        <w:t xml:space="preserve">        case candidate if tweetInfos.getOrElse(candidate.tweetId, None).isDefined =&gt;</w:t>
      </w:r>
    </w:p>
    <w:p>
      <w:pPr>
        <w:jc w:val="both"/>
      </w:pPr>
      <w:r>
        <w:t xml:space="preserve">          val tweetInfo = tweetInfos(candidate.tweetId)</w:t>
      </w:r>
    </w:p>
    <w:p>
      <w:pPr>
        <w:jc w:val="both"/>
      </w:pPr>
      <w:r>
        <w:t xml:space="preserve">            .getOrElse(throw new IllegalStateException("Check previous line's condition"))</w:t>
      </w:r>
    </w:p>
    <w:p>
      <w:pPr>
        <w:jc w:val="both"/>
      </w:pPr>
      <w:r/>
    </w:p>
    <w:p>
      <w:pPr>
        <w:jc w:val="both"/>
      </w:pPr>
      <w:r>
        <w:t xml:space="preserve">          InitialCandidate(</w:t>
      </w:r>
    </w:p>
    <w:p>
      <w:pPr>
        <w:jc w:val="both"/>
      </w:pPr>
      <w:r>
        <w:t xml:space="preserve">            tweetId = candidate.tweetId,</w:t>
      </w:r>
    </w:p>
    <w:p>
      <w:pPr>
        <w:jc w:val="both"/>
      </w:pPr>
      <w:r>
        <w:t xml:space="preserve">            tweetInfo = tweetInfo,</w:t>
      </w:r>
    </w:p>
    <w:p>
      <w:pPr>
        <w:jc w:val="both"/>
      </w:pPr>
      <w:r>
        <w:t xml:space="preserve">            candidate.candidateGenerationInfo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CandidateSourcesRouter {</w:t>
      </w:r>
    </w:p>
    <w:p>
      <w:pPr>
        <w:jc w:val="both"/>
      </w:pPr>
      <w:r>
        <w:t xml:space="preserve">  def getGraphSourceInfoBySourceType(</w:t>
      </w:r>
    </w:p>
    <w:p>
      <w:pPr>
        <w:jc w:val="both"/>
      </w:pPr>
      <w:r>
        <w:t xml:space="preserve">    sourceTypeStr: String,</w:t>
      </w:r>
    </w:p>
    <w:p>
      <w:pPr>
        <w:jc w:val="both"/>
      </w:pPr>
      <w:r>
        <w:t xml:space="preserve">    sourceGraphs: Map[String, Option[GraphSourceInfo]]</w:t>
      </w:r>
    </w:p>
    <w:p>
      <w:pPr>
        <w:jc w:val="both"/>
      </w:pPr>
      <w:r>
        <w:t xml:space="preserve">  ): Option[GraphSourceInfo] = {</w:t>
      </w:r>
    </w:p>
    <w:p>
      <w:pPr>
        <w:jc w:val="both"/>
      </w:pPr>
      <w:r>
        <w:t xml:space="preserve">    sourceGraphs.getOrElse(sourceTypeStr, None)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getTweetBasedSourceInfo(</w:t>
      </w:r>
    </w:p>
    <w:p>
      <w:pPr>
        <w:jc w:val="both"/>
      </w:pPr>
      <w:r>
        <w:t xml:space="preserve">    sourceSignals: Set[SourceInfo]</w:t>
      </w:r>
    </w:p>
    <w:p>
      <w:pPr>
        <w:jc w:val="both"/>
      </w:pPr>
      <w:r>
        <w:t xml:space="preserve">  ): Set[SourceInfo] = {</w:t>
      </w:r>
    </w:p>
    <w:p>
      <w:pPr>
        <w:jc w:val="both"/>
      </w:pPr>
      <w:r>
        <w:t xml:space="preserve">    sourceSignals.collect {</w:t>
      </w:r>
    </w:p>
    <w:p>
      <w:pPr>
        <w:jc w:val="both"/>
      </w:pPr>
      <w:r>
        <w:t xml:space="preserve">      case sourceInfo</w:t>
      </w:r>
    </w:p>
    <w:p>
      <w:pPr>
        <w:jc w:val="both"/>
      </w:pPr>
      <w:r>
        <w:t xml:space="preserve">          if AllowedSourceTypesForTweetBasedUnifiedSE.contains(sourceInfo.sourceType.value) =&gt;</w:t>
      </w:r>
    </w:p>
    <w:p>
      <w:pPr>
        <w:jc w:val="both"/>
      </w:pPr>
      <w:r>
        <w:t xml:space="preserve">        sourceInfo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getProducerBasedSourceInfo(</w:t>
      </w:r>
    </w:p>
    <w:p>
      <w:pPr>
        <w:jc w:val="both"/>
      </w:pPr>
      <w:r>
        <w:t xml:space="preserve">    sourceSignals: Set[SourceInfo]</w:t>
      </w:r>
    </w:p>
    <w:p>
      <w:pPr>
        <w:jc w:val="both"/>
      </w:pPr>
      <w:r>
        <w:t xml:space="preserve">  ): Set[SourceInfo] = {</w:t>
      </w:r>
    </w:p>
    <w:p>
      <w:pPr>
        <w:jc w:val="both"/>
      </w:pPr>
      <w:r>
        <w:t xml:space="preserve">    sourceSignals.collect {</w:t>
      </w:r>
    </w:p>
    <w:p>
      <w:pPr>
        <w:jc w:val="both"/>
      </w:pPr>
      <w:r>
        <w:t xml:space="preserve">      case sourceInfo</w:t>
      </w:r>
    </w:p>
    <w:p>
      <w:pPr>
        <w:jc w:val="both"/>
      </w:pPr>
      <w:r>
        <w:t xml:space="preserve">          if AllowedSourceTypesForProducerBasedUnifiedSE.contains(sourceInfo.sourceType.value) =&gt;</w:t>
      </w:r>
    </w:p>
    <w:p>
      <w:pPr>
        <w:jc w:val="both"/>
      </w:pPr>
      <w:r>
        <w:t xml:space="preserve">        sourceInfo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getConsumerBasedWalsSourceInfo(</w:t>
      </w:r>
    </w:p>
    <w:p>
      <w:pPr>
        <w:jc w:val="both"/>
      </w:pPr>
      <w:r>
        <w:t xml:space="preserve">    sourceSignals: Set[SourceInfo]</w:t>
      </w:r>
    </w:p>
    <w:p>
      <w:pPr>
        <w:jc w:val="both"/>
      </w:pPr>
      <w:r>
        <w:t xml:space="preserve">  ): Set[SourceInfo] = {</w:t>
      </w:r>
    </w:p>
    <w:p>
      <w:pPr>
        <w:jc w:val="both"/>
      </w:pPr>
      <w:r>
        <w:t xml:space="preserve">    sourceSignals.collect {</w:t>
      </w:r>
    </w:p>
    <w:p>
      <w:pPr>
        <w:jc w:val="both"/>
      </w:pPr>
      <w:r>
        <w:t xml:space="preserve">      case sourceInfo</w:t>
      </w:r>
    </w:p>
    <w:p>
      <w:pPr>
        <w:jc w:val="both"/>
      </w:pPr>
      <w:r>
        <w:t xml:space="preserve">          if AllowedSourceTypesForConsumerBasedWalsSE.contains(sourceInfo.sourceType.value) =&gt;</w:t>
      </w:r>
    </w:p>
    <w:p>
      <w:pPr>
        <w:jc w:val="both"/>
      </w:pPr>
      <w:r>
        <w:t xml:space="preserve">        sourceInfo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Signal funneling should not exist in CG or even in any SimilarityEngine.</w:t>
      </w:r>
    </w:p>
    <w:p>
      <w:pPr>
        <w:jc w:val="both"/>
      </w:pPr>
      <w:r>
        <w:t xml:space="preserve">   * They will be in Router, or eventually, in CrCandidateGenerator.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AllowedSourceTypesForConsumerBasedWalsSE = Set(</w:t>
      </w:r>
    </w:p>
    <w:p>
      <w:pPr>
        <w:jc w:val="both"/>
      </w:pPr>
      <w:r>
        <w:t xml:space="preserve">    SourceType.TweetFavorite.value,</w:t>
      </w:r>
    </w:p>
    <w:p>
      <w:pPr>
        <w:jc w:val="both"/>
      </w:pPr>
      <w:r>
        <w:t xml:space="preserve">    SourceType.Retweet.value,</w:t>
      </w:r>
    </w:p>
    <w:p>
      <w:pPr>
        <w:jc w:val="both"/>
      </w:pPr>
      <w:r>
        <w:t xml:space="preserve">    SourceType.TweetDontLike.value, //currently no-op</w:t>
      </w:r>
    </w:p>
    <w:p>
      <w:pPr>
        <w:jc w:val="both"/>
      </w:pPr>
      <w:r>
        <w:t xml:space="preserve">    SourceType.TweetReport.value, //currently no-op</w:t>
      </w:r>
    </w:p>
    <w:p>
      <w:pPr>
        <w:jc w:val="both"/>
      </w:pPr>
      <w:r>
        <w:t xml:space="preserve">    SourceType.AccountMute.value, //currently no-op</w:t>
      </w:r>
    </w:p>
    <w:p>
      <w:pPr>
        <w:jc w:val="both"/>
      </w:pPr>
      <w:r>
        <w:t xml:space="preserve">    SourceType.AccountBlock.value //currently no-op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AllowedSourceTypesForTweetBasedUnifiedSE = Set(</w:t>
      </w:r>
    </w:p>
    <w:p>
      <w:pPr>
        <w:jc w:val="both"/>
      </w:pPr>
      <w:r>
        <w:t xml:space="preserve">    SourceType.TweetFavorite.value,</w:t>
      </w:r>
    </w:p>
    <w:p>
      <w:pPr>
        <w:jc w:val="both"/>
      </w:pPr>
      <w:r>
        <w:t xml:space="preserve">    SourceType.Retweet.value,</w:t>
      </w:r>
    </w:p>
    <w:p>
      <w:pPr>
        <w:jc w:val="both"/>
      </w:pPr>
      <w:r>
        <w:t xml:space="preserve">    SourceType.OriginalTweet.value,</w:t>
      </w:r>
    </w:p>
    <w:p>
      <w:pPr>
        <w:jc w:val="both"/>
      </w:pPr>
      <w:r>
        <w:t xml:space="preserve">    SourceType.Reply.value,</w:t>
      </w:r>
    </w:p>
    <w:p>
      <w:pPr>
        <w:jc w:val="both"/>
      </w:pPr>
      <w:r>
        <w:t xml:space="preserve">    SourceType.TweetShare.value,</w:t>
      </w:r>
    </w:p>
    <w:p>
      <w:pPr>
        <w:jc w:val="both"/>
      </w:pPr>
      <w:r>
        <w:t xml:space="preserve">    SourceType.NotificationClick.value,</w:t>
      </w:r>
    </w:p>
    <w:p>
      <w:pPr>
        <w:jc w:val="both"/>
      </w:pPr>
      <w:r>
        <w:t xml:space="preserve">    SourceType.GoodTweetClick.value,</w:t>
      </w:r>
    </w:p>
    <w:p>
      <w:pPr>
        <w:jc w:val="both"/>
      </w:pPr>
      <w:r>
        <w:t xml:space="preserve">    SourceType.VideoTweetQualityView.value,</w:t>
      </w:r>
    </w:p>
    <w:p>
      <w:pPr>
        <w:jc w:val="both"/>
      </w:pPr>
      <w:r>
        <w:t xml:space="preserve">    SourceType.VideoTweetPlayback50.value,</w:t>
      </w:r>
    </w:p>
    <w:p>
      <w:pPr>
        <w:jc w:val="both"/>
      </w:pPr>
      <w:r>
        <w:t xml:space="preserve">    SourceType.TweetAggregation.value,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AllowedSourceTypesForProducerBasedUnifiedSE = Set(</w:t>
      </w:r>
    </w:p>
    <w:p>
      <w:pPr>
        <w:jc w:val="both"/>
      </w:pPr>
      <w:r>
        <w:t xml:space="preserve">    SourceType.UserFollow.value,</w:t>
      </w:r>
    </w:p>
    <w:p>
      <w:pPr>
        <w:jc w:val="both"/>
      </w:pPr>
      <w:r>
        <w:t xml:space="preserve">    SourceType.UserRepeatedProfileVisit.value,</w:t>
      </w:r>
    </w:p>
    <w:p>
      <w:pPr>
        <w:jc w:val="both"/>
      </w:pPr>
      <w:r>
        <w:t xml:space="preserve">    SourceType.RealGraphOon.value,</w:t>
      </w:r>
    </w:p>
    <w:p>
      <w:pPr>
        <w:jc w:val="both"/>
      </w:pPr>
      <w:r>
        <w:t xml:space="preserve">    SourceType.FollowRecommendation.value,</w:t>
      </w:r>
    </w:p>
    <w:p>
      <w:pPr>
        <w:jc w:val="both"/>
      </w:pPr>
      <w:r>
        <w:t xml:space="preserve">    SourceType.UserTrafficAttributionProfileVisit.value,</w:t>
      </w:r>
    </w:p>
    <w:p>
      <w:pPr>
        <w:jc w:val="both"/>
      </w:pPr>
      <w:r>
        <w:t xml:space="preserve">    SourceType.GoodProfileClick.value,</w:t>
      </w:r>
    </w:p>
    <w:p>
      <w:pPr>
        <w:jc w:val="both"/>
      </w:pPr>
      <w:r>
        <w:t xml:space="preserve">    SourceType.ProducerAggregation.value,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