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com.twitter.cr_mixer.param.GoodProfileClickParams</w:t>
      </w:r>
    </w:p>
    <w:p>
      <w:pPr>
        <w:jc w:val="both"/>
      </w:pPr>
      <w:r>
        <w:t>import com.twitter.cr_mixer.param.GoodTweetClickParams</w:t>
      </w:r>
    </w:p>
    <w:p>
      <w:pPr>
        <w:jc w:val="both"/>
      </w:pPr>
      <w:r>
        <w:t>import com.twitter.cr_mixer.param.RealGraphOonParams</w:t>
      </w:r>
    </w:p>
    <w:p>
      <w:pPr>
        <w:jc w:val="both"/>
      </w:pPr>
      <w:r>
        <w:t>import com.twitter.cr_mixer.param.RecentFollowsParams</w:t>
      </w:r>
    </w:p>
    <w:p>
      <w:pPr>
        <w:jc w:val="both"/>
      </w:pPr>
      <w:r>
        <w:t>import com.twitter.cr_mixer.param.RecentNegativeSignalParams</w:t>
      </w:r>
    </w:p>
    <w:p>
      <w:pPr>
        <w:jc w:val="both"/>
      </w:pPr>
      <w:r>
        <w:t>import com.twitter.cr_mixer.param.RecentNotificationsParams</w:t>
      </w:r>
    </w:p>
    <w:p>
      <w:pPr>
        <w:jc w:val="both"/>
      </w:pPr>
      <w:r>
        <w:t>import com.twitter.cr_mixer.param.RecentOriginalTweetsParams</w:t>
      </w:r>
    </w:p>
    <w:p>
      <w:pPr>
        <w:jc w:val="both"/>
      </w:pPr>
      <w:r>
        <w:t>import com.twitter.cr_mixer.param.RecentReplyTweetsParams</w:t>
      </w:r>
    </w:p>
    <w:p>
      <w:pPr>
        <w:jc w:val="both"/>
      </w:pPr>
      <w:r>
        <w:t>import com.twitter.cr_mixer.param.RecentRetweetsParams</w:t>
      </w:r>
    </w:p>
    <w:p>
      <w:pPr>
        <w:jc w:val="both"/>
      </w:pPr>
      <w:r>
        <w:t>import com.twitter.cr_mixer.param.RecentTweetFavoritesParams</w:t>
      </w:r>
    </w:p>
    <w:p>
      <w:pPr>
        <w:jc w:val="both"/>
      </w:pPr>
      <w:r>
        <w:t>import com.twitter.cr_mixer.param.RepeatedProfileVisitsParams</w:t>
      </w:r>
    </w:p>
    <w:p>
      <w:pPr>
        <w:jc w:val="both"/>
      </w:pPr>
      <w:r>
        <w:t>import com.twitter.cr_mixer.param.TweetSharesParams</w:t>
      </w:r>
    </w:p>
    <w:p>
      <w:pPr>
        <w:jc w:val="both"/>
      </w:pPr>
      <w:r>
        <w:t>import com.twitter.cr_mixer.param.UnifiedUSSSignalParams</w:t>
      </w:r>
    </w:p>
    <w:p>
      <w:pPr>
        <w:jc w:val="both"/>
      </w:pPr>
      <w:r>
        <w:t>import com.twitter.cr_mixer.param.VideoViewTweetsParams</w:t>
      </w:r>
    </w:p>
    <w:p>
      <w:pPr>
        <w:jc w:val="both"/>
      </w:pPr>
      <w:r>
        <w:t>import com.twitter.cr_mixer.source_signal.UssStore.Query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com.twitter.usersignalservice.thriftscala.{Signal =&gt; UssSignal}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com.twitter.usersignalservice.thriftscala.BatchSignalRequest</w:t>
      </w:r>
    </w:p>
    <w:p>
      <w:pPr>
        <w:jc w:val="both"/>
      </w:pPr>
      <w:r>
        <w:t>import com.twitter.usersignalservice.thriftscala.BatchSignalResponse</w:t>
      </w:r>
    </w:p>
    <w:p>
      <w:pPr>
        <w:jc w:val="both"/>
      </w:pPr>
      <w:r>
        <w:t>import com.twitter.usersignalservice.thriftscala.SignalRequest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com.twitter.cr_mixer.thriftscala.Product</w:t>
      </w:r>
    </w:p>
    <w:p>
      <w:pPr>
        <w:jc w:val="both"/>
      </w:pPr>
      <w:r>
        <w:t>import com.twitter.usersignalservice.thriftscala.ClientIdentifier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UssStore(</w:t>
      </w:r>
    </w:p>
    <w:p>
      <w:pPr>
        <w:jc w:val="both"/>
      </w:pPr>
      <w:r>
        <w:t xml:space="preserve">  stratoStore: ReadableStore[BatchSignalRequest, BatchSignalResponse],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ReadableStore[Query, Seq[(SignalType, Seq[UssSignal])]] {</w:t>
      </w:r>
    </w:p>
    <w:p>
      <w:pPr>
        <w:jc w:val="both"/>
      </w:pPr>
      <w:r/>
    </w:p>
    <w:p>
      <w:pPr>
        <w:jc w:val="both"/>
      </w:pPr>
      <w:r>
        <w:t xml:space="preserve">  import com.twitter.cr_mixer.source_signal.UssStore._</w:t>
      </w:r>
    </w:p>
    <w:p>
      <w:pPr>
        <w:jc w:val="both"/>
      </w:pPr>
      <w:r/>
    </w:p>
    <w:p>
      <w:pPr>
        <w:jc w:val="both"/>
      </w:pPr>
      <w:r>
        <w:t xml:space="preserve">  override def get(query: Query): Future[Option[Seq[(SignalType, Seq[UssSignal])]]] = {</w:t>
      </w:r>
    </w:p>
    <w:p>
      <w:pPr>
        <w:jc w:val="both"/>
      </w:pPr>
      <w:r>
        <w:t xml:space="preserve">    val ussClientIdentifier = query.product match {</w:t>
      </w:r>
    </w:p>
    <w:p>
      <w:pPr>
        <w:jc w:val="both"/>
      </w:pPr>
      <w:r>
        <w:t xml:space="preserve">      case Product.Home =&gt;</w:t>
      </w:r>
    </w:p>
    <w:p>
      <w:pPr>
        <w:jc w:val="both"/>
      </w:pPr>
      <w:r>
        <w:t xml:space="preserve">        ClientIdentifier.CrMixerHome</w:t>
      </w:r>
    </w:p>
    <w:p>
      <w:pPr>
        <w:jc w:val="both"/>
      </w:pPr>
      <w:r>
        <w:t xml:space="preserve">      case Product.Notifications =&gt;</w:t>
      </w:r>
    </w:p>
    <w:p>
      <w:pPr>
        <w:jc w:val="both"/>
      </w:pPr>
      <w:r>
        <w:t xml:space="preserve">        ClientIdentifier.CrMixerNotifications</w:t>
      </w:r>
    </w:p>
    <w:p>
      <w:pPr>
        <w:jc w:val="both"/>
      </w:pPr>
      <w:r>
        <w:t xml:space="preserve">      case Product.Email =&gt;</w:t>
      </w:r>
    </w:p>
    <w:p>
      <w:pPr>
        <w:jc w:val="both"/>
      </w:pPr>
      <w:r>
        <w:t xml:space="preserve">        ClientIdentifier.CrMixerEmail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ClientIdentifier.Unknown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batchSignalRequest =</w:t>
      </w:r>
    </w:p>
    <w:p>
      <w:pPr>
        <w:jc w:val="both"/>
      </w:pPr>
      <w:r>
        <w:t xml:space="preserve">      BatchSignalRequest(</w:t>
      </w:r>
    </w:p>
    <w:p>
      <w:pPr>
        <w:jc w:val="both"/>
      </w:pPr>
      <w:r>
        <w:t xml:space="preserve">        query.userId,</w:t>
      </w:r>
    </w:p>
    <w:p>
      <w:pPr>
        <w:jc w:val="both"/>
      </w:pPr>
      <w:r>
        <w:t xml:space="preserve">        buildUserSignalServiceRequests(query.params),</w:t>
      </w:r>
    </w:p>
    <w:p>
      <w:pPr>
        <w:jc w:val="both"/>
      </w:pPr>
      <w:r>
        <w:t xml:space="preserve">        Some(ussClientIdentifier))</w:t>
      </w:r>
    </w:p>
    <w:p>
      <w:pPr>
        <w:jc w:val="both"/>
      </w:pPr>
      <w:r/>
    </w:p>
    <w:p>
      <w:pPr>
        <w:jc w:val="both"/>
      </w:pPr>
      <w:r>
        <w:t xml:space="preserve">    stratoStore</w:t>
      </w:r>
    </w:p>
    <w:p>
      <w:pPr>
        <w:jc w:val="both"/>
      </w:pPr>
      <w:r>
        <w:t xml:space="preserve">      .get(batchSignalRequest)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_.map { batchSignalResponse =&gt;</w:t>
      </w:r>
    </w:p>
    <w:p>
      <w:pPr>
        <w:jc w:val="both"/>
      </w:pPr>
      <w:r>
        <w:t xml:space="preserve">          batchSignalResponse.signalResponse.toSeq.map {</w:t>
      </w:r>
    </w:p>
    <w:p>
      <w:pPr>
        <w:jc w:val="both"/>
      </w:pPr>
      <w:r>
        <w:t xml:space="preserve">            case (signalType, ussSignals) =&gt;</w:t>
      </w:r>
    </w:p>
    <w:p>
      <w:pPr>
        <w:jc w:val="both"/>
      </w:pPr>
      <w:r>
        <w:t xml:space="preserve">              (signalType, ussSignals)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buildUserSignalServiceRequests(</w:t>
      </w:r>
    </w:p>
    <w:p>
      <w:pPr>
        <w:jc w:val="both"/>
      </w:pPr>
      <w:r>
        <w:t xml:space="preserve">    param: Params,</w:t>
      </w:r>
    </w:p>
    <w:p>
      <w:pPr>
        <w:jc w:val="both"/>
      </w:pPr>
      <w:r>
        <w:t xml:space="preserve">  ): Seq[SignalRequest] = {</w:t>
      </w:r>
    </w:p>
    <w:p>
      <w:pPr>
        <w:jc w:val="both"/>
      </w:pPr>
      <w:r>
        <w:t xml:space="preserve">    val unifiedMaxSourceKeyNum = param(GlobalParams.UnifiedMaxSourceKeyNum)</w:t>
      </w:r>
    </w:p>
    <w:p>
      <w:pPr>
        <w:jc w:val="both"/>
      </w:pPr>
      <w:r>
        <w:t xml:space="preserve">    val goodTweetClickMaxSignalNum = param(GoodTweetClickParams.MaxSignalNumParam)</w:t>
      </w:r>
    </w:p>
    <w:p>
      <w:pPr>
        <w:jc w:val="both"/>
      </w:pPr>
      <w:r>
        <w:t xml:space="preserve">    val aggrTweetMaxSourceKeyNum = param(UnifiedUSSSignalParams.UnifiedTweetSourceNumberParam)</w:t>
      </w:r>
    </w:p>
    <w:p>
      <w:pPr>
        <w:jc w:val="both"/>
      </w:pPr>
      <w:r>
        <w:t xml:space="preserve">    val aggrProducerMaxSourceKeyNum = param(UnifiedUSSSignalParams.UnifiedProducerSourceNumberParam)</w:t>
      </w:r>
    </w:p>
    <w:p>
      <w:pPr>
        <w:jc w:val="both"/>
      </w:pPr>
      <w:r/>
    </w:p>
    <w:p>
      <w:pPr>
        <w:jc w:val="both"/>
      </w:pPr>
      <w:r>
        <w:t xml:space="preserve">    val maybeRecentTweetFavorite =</w:t>
      </w:r>
    </w:p>
    <w:p>
      <w:pPr>
        <w:jc w:val="both"/>
      </w:pPr>
      <w:r>
        <w:t xml:space="preserve">      if (param(RecentTweetFavoritesParams.EnableSourceParam))</w:t>
      </w:r>
    </w:p>
    <w:p>
      <w:pPr>
        <w:jc w:val="both"/>
      </w:pPr>
      <w:r>
        <w:t xml:space="preserve">        Some(SignalRequest(Some(unifiedMaxSourceKeyNum), SignalType.TweetFavorite))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maybeRecentRetweet =</w:t>
      </w:r>
    </w:p>
    <w:p>
      <w:pPr>
        <w:jc w:val="both"/>
      </w:pPr>
      <w:r>
        <w:t xml:space="preserve">      if (param(RecentRetweetsParams.EnableSourceParam))</w:t>
      </w:r>
    </w:p>
    <w:p>
      <w:pPr>
        <w:jc w:val="both"/>
      </w:pPr>
      <w:r>
        <w:t xml:space="preserve">        Some(SignalRequest(Some(unifiedMaxSourceKeyNum), SignalType.Retweet))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maybeRecentReply =</w:t>
      </w:r>
    </w:p>
    <w:p>
      <w:pPr>
        <w:jc w:val="both"/>
      </w:pPr>
      <w:r>
        <w:t xml:space="preserve">      if (param(RecentReplyTweetsParams.EnableSourceParam))</w:t>
      </w:r>
    </w:p>
    <w:p>
      <w:pPr>
        <w:jc w:val="both"/>
      </w:pPr>
      <w:r>
        <w:t xml:space="preserve">        Some(SignalRequest(Some(unifiedMaxSourceKeyNum), SignalType.Reply))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maybeRecentOriginalTweet =</w:t>
      </w:r>
    </w:p>
    <w:p>
      <w:pPr>
        <w:jc w:val="both"/>
      </w:pPr>
      <w:r>
        <w:t xml:space="preserve">      if (param(RecentOriginalTweetsParams.EnableSourceParam))</w:t>
      </w:r>
    </w:p>
    <w:p>
      <w:pPr>
        <w:jc w:val="both"/>
      </w:pPr>
      <w:r>
        <w:t xml:space="preserve">        Some(SignalRequest(Some(unifiedMaxSourceKeyNum), SignalType.OriginalTweet))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maybeRecentFollow =</w:t>
      </w:r>
    </w:p>
    <w:p>
      <w:pPr>
        <w:jc w:val="both"/>
      </w:pPr>
      <w:r>
        <w:t xml:space="preserve">      if (param(RecentFollowsParams.EnableSourceParam))</w:t>
      </w:r>
    </w:p>
    <w:p>
      <w:pPr>
        <w:jc w:val="both"/>
      </w:pPr>
      <w:r>
        <w:t xml:space="preserve">        Some(SignalRequest(Some(unifiedMaxSourceKeyNum), SignalType.AccountFollow))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maybeRepeatedProfileVisits =</w:t>
      </w:r>
    </w:p>
    <w:p>
      <w:pPr>
        <w:jc w:val="both"/>
      </w:pPr>
      <w:r>
        <w:t xml:space="preserve">      if (param(RepeatedProfileVisitsParams.EnableSourceParam))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SignalRequest(</w:t>
      </w:r>
    </w:p>
    <w:p>
      <w:pPr>
        <w:jc w:val="both"/>
      </w:pPr>
      <w:r>
        <w:t xml:space="preserve">            Some(unifiedMaxSourceKeyNum),</w:t>
      </w:r>
    </w:p>
    <w:p>
      <w:pPr>
        <w:jc w:val="both"/>
      </w:pPr>
      <w:r>
        <w:t xml:space="preserve">            param(RepeatedProfileVisitsParams.ProfileMinVisitType).signalType))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maybeRecentNotifications =</w:t>
      </w:r>
    </w:p>
    <w:p>
      <w:pPr>
        <w:jc w:val="both"/>
      </w:pPr>
      <w:r>
        <w:t xml:space="preserve">      if (param(RecentNotificationsParams.EnableSourceParam))</w:t>
      </w:r>
    </w:p>
    <w:p>
      <w:pPr>
        <w:jc w:val="both"/>
      </w:pPr>
      <w:r>
        <w:t xml:space="preserve">        Some(SignalRequest(Some(unifiedMaxSourceKeyNum), SignalType.NotificationOpenAndClickV1))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maybeTweetShares =</w:t>
      </w:r>
    </w:p>
    <w:p>
      <w:pPr>
        <w:jc w:val="both"/>
      </w:pPr>
      <w:r>
        <w:t xml:space="preserve">      if (param(TweetSharesParams.EnableSourceParam)) {</w:t>
      </w:r>
    </w:p>
    <w:p>
      <w:pPr>
        <w:jc w:val="both"/>
      </w:pPr>
      <w:r>
        <w:t xml:space="preserve">        Some(SignalRequest(Some(unifiedMaxSourceKeyNum), SignalType.TweetShareV1))</w:t>
      </w:r>
    </w:p>
    <w:p>
      <w:pPr>
        <w:jc w:val="both"/>
      </w:pPr>
      <w:r>
        <w:t xml:space="preserve">      } else None</w:t>
      </w:r>
    </w:p>
    <w:p>
      <w:pPr>
        <w:jc w:val="both"/>
      </w:pPr>
      <w:r>
        <w:t xml:space="preserve">    val maybeRealGraphOon =</w:t>
      </w:r>
    </w:p>
    <w:p>
      <w:pPr>
        <w:jc w:val="both"/>
      </w:pPr>
      <w:r>
        <w:t xml:space="preserve">      if (param(RealGraphOonParams.EnableSourceParam)) {</w:t>
      </w:r>
    </w:p>
    <w:p>
      <w:pPr>
        <w:jc w:val="both"/>
      </w:pPr>
      <w:r>
        <w:t xml:space="preserve">        Some(SignalRequest(Some(unifiedMaxSourceKeyNum), SignalType.RealGraphOon))</w:t>
      </w:r>
    </w:p>
    <w:p>
      <w:pPr>
        <w:jc w:val="both"/>
      </w:pPr>
      <w:r>
        <w:t xml:space="preserve">      } else None</w:t>
      </w:r>
    </w:p>
    <w:p>
      <w:pPr>
        <w:jc w:val="both"/>
      </w:pPr>
      <w:r/>
    </w:p>
    <w:p>
      <w:pPr>
        <w:jc w:val="both"/>
      </w:pPr>
      <w:r>
        <w:t xml:space="preserve">    val maybeGoodTweetClick =</w:t>
      </w:r>
    </w:p>
    <w:p>
      <w:pPr>
        <w:jc w:val="both"/>
      </w:pPr>
      <w:r>
        <w:t xml:space="preserve">      if (param(GoodTweetClickParams.EnableSourceParam))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SignalRequest(</w:t>
      </w:r>
    </w:p>
    <w:p>
      <w:pPr>
        <w:jc w:val="both"/>
      </w:pPr>
      <w:r>
        <w:t xml:space="preserve">            Some(goodTweetClickMaxSignalNum),</w:t>
      </w:r>
    </w:p>
    <w:p>
      <w:pPr>
        <w:jc w:val="both"/>
      </w:pPr>
      <w:r>
        <w:t xml:space="preserve">            param(GoodTweetClickParams.ClickMinDwellTimeType).signalType))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maybeVideoViewTweets =</w:t>
      </w:r>
    </w:p>
    <w:p>
      <w:pPr>
        <w:jc w:val="both"/>
      </w:pPr>
      <w:r>
        <w:t xml:space="preserve">      if (param(VideoViewTweetsParams.EnableSourceParam)) {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SignalRequest(</w:t>
      </w:r>
    </w:p>
    <w:p>
      <w:pPr>
        <w:jc w:val="both"/>
      </w:pPr>
      <w:r>
        <w:t xml:space="preserve">            Some(unifiedMaxSourceKeyNum),</w:t>
      </w:r>
    </w:p>
    <w:p>
      <w:pPr>
        <w:jc w:val="both"/>
      </w:pPr>
      <w:r>
        <w:t xml:space="preserve">            param(VideoViewTweetsParams.VideoViewTweetTypeParam).signalType))</w:t>
      </w:r>
    </w:p>
    <w:p>
      <w:pPr>
        <w:jc w:val="both"/>
      </w:pPr>
      <w:r>
        <w:t xml:space="preserve">      } else None</w:t>
      </w:r>
    </w:p>
    <w:p>
      <w:pPr>
        <w:jc w:val="both"/>
      </w:pPr>
      <w:r>
        <w:t xml:space="preserve">    val maybeGoodProfileClick =</w:t>
      </w:r>
    </w:p>
    <w:p>
      <w:pPr>
        <w:jc w:val="both"/>
      </w:pPr>
      <w:r>
        <w:t xml:space="preserve">      if (param(GoodProfileClickParams.EnableSourceParam))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SignalRequest(</w:t>
      </w:r>
    </w:p>
    <w:p>
      <w:pPr>
        <w:jc w:val="both"/>
      </w:pPr>
      <w:r>
        <w:t xml:space="preserve">            Some(unifiedMaxSourceKeyNum),</w:t>
      </w:r>
    </w:p>
    <w:p>
      <w:pPr>
        <w:jc w:val="both"/>
      </w:pPr>
      <w:r>
        <w:t xml:space="preserve">            param(GoodProfileClickParams.ClickMinDwellTimeType).signalType))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maybeAggTweetSignal =</w:t>
      </w:r>
    </w:p>
    <w:p>
      <w:pPr>
        <w:jc w:val="both"/>
      </w:pPr>
      <w:r>
        <w:t xml:space="preserve">      if (param(UnifiedUSSSignalParams.EnableTweetAggSourceParam))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SignalRequest(</w:t>
      </w:r>
    </w:p>
    <w:p>
      <w:pPr>
        <w:jc w:val="both"/>
      </w:pPr>
      <w:r>
        <w:t xml:space="preserve">            Some(aggrTweetMaxSourceKeyNum),</w:t>
      </w:r>
    </w:p>
    <w:p>
      <w:pPr>
        <w:jc w:val="both"/>
      </w:pPr>
      <w:r>
        <w:t xml:space="preserve">            param(UnifiedUSSSignalParams.TweetAggTypeParam).signalType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val maybeAggProducerSignal =</w:t>
      </w:r>
    </w:p>
    <w:p>
      <w:pPr>
        <w:jc w:val="both"/>
      </w:pPr>
      <w:r>
        <w:t xml:space="preserve">      if (param(UnifiedUSSSignalParams.EnableProducerAggSourceParam))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SignalRequest(</w:t>
      </w:r>
    </w:p>
    <w:p>
      <w:pPr>
        <w:jc w:val="both"/>
      </w:pPr>
      <w:r>
        <w:t xml:space="preserve">            Some(aggrProducerMaxSourceKeyNum),</w:t>
      </w:r>
    </w:p>
    <w:p>
      <w:pPr>
        <w:jc w:val="both"/>
      </w:pPr>
      <w:r>
        <w:t xml:space="preserve">            param(UnifiedUSSSignalParams.ProducerAggTypeParam).signalType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else None</w:t>
      </w:r>
    </w:p>
    <w:p>
      <w:pPr>
        <w:jc w:val="both"/>
      </w:pPr>
      <w:r/>
    </w:p>
    <w:p>
      <w:pPr>
        <w:jc w:val="both"/>
      </w:pPr>
      <w:r>
        <w:t xml:space="preserve">    // negative signals</w:t>
      </w:r>
    </w:p>
    <w:p>
      <w:pPr>
        <w:jc w:val="both"/>
      </w:pPr>
      <w:r>
        <w:t xml:space="preserve">    val maybeNegativeSignals = if (param(RecentNegativeSignalParams.EnableSourceParam)) {</w:t>
      </w:r>
    </w:p>
    <w:p>
      <w:pPr>
        <w:jc w:val="both"/>
      </w:pPr>
      <w:r>
        <w:t xml:space="preserve">      EnabledNegativeSignalTypes</w:t>
      </w:r>
    </w:p>
    <w:p>
      <w:pPr>
        <w:jc w:val="both"/>
      </w:pPr>
      <w:r>
        <w:t xml:space="preserve">        .map(negativeSignal =&gt; SignalRequest(Some(unifiedMaxSourceKeyNum), negativeSignal)).toSeq</w:t>
      </w:r>
    </w:p>
    <w:p>
      <w:pPr>
        <w:jc w:val="both"/>
      </w:pPr>
      <w:r>
        <w:t xml:space="preserve">    } else Seq.empty</w:t>
      </w:r>
    </w:p>
    <w:p>
      <w:pPr>
        <w:jc w:val="both"/>
      </w:pPr>
      <w:r/>
    </w:p>
    <w:p>
      <w:pPr>
        <w:jc w:val="both"/>
      </w:pPr>
      <w:r>
        <w:t xml:space="preserve">    val allPositiveSignals =</w:t>
      </w:r>
    </w:p>
    <w:p>
      <w:pPr>
        <w:jc w:val="both"/>
      </w:pPr>
      <w:r>
        <w:t xml:space="preserve">      if (param(UnifiedUSSSignalParams.ReplaceIndividualUSSSourcesParam))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maybeRecentOriginalTweet,</w:t>
      </w:r>
    </w:p>
    <w:p>
      <w:pPr>
        <w:jc w:val="both"/>
      </w:pPr>
      <w:r>
        <w:t xml:space="preserve">          maybeRecentNotifications,</w:t>
      </w:r>
    </w:p>
    <w:p>
      <w:pPr>
        <w:jc w:val="both"/>
      </w:pPr>
      <w:r>
        <w:t xml:space="preserve">          maybeRealGraphOon,</w:t>
      </w:r>
    </w:p>
    <w:p>
      <w:pPr>
        <w:jc w:val="both"/>
      </w:pPr>
      <w:r>
        <w:t xml:space="preserve">          maybeGoodTweetClick,</w:t>
      </w:r>
    </w:p>
    <w:p>
      <w:pPr>
        <w:jc w:val="both"/>
      </w:pPr>
      <w:r>
        <w:t xml:space="preserve">          maybeGoodProfileClick,</w:t>
      </w:r>
    </w:p>
    <w:p>
      <w:pPr>
        <w:jc w:val="both"/>
      </w:pPr>
      <w:r>
        <w:t xml:space="preserve">          maybeAggProducerSignal,</w:t>
      </w:r>
    </w:p>
    <w:p>
      <w:pPr>
        <w:jc w:val="both"/>
      </w:pPr>
      <w:r>
        <w:t xml:space="preserve">          maybeAggTweetSignal,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maybeRecentTweetFavorite,</w:t>
      </w:r>
    </w:p>
    <w:p>
      <w:pPr>
        <w:jc w:val="both"/>
      </w:pPr>
      <w:r>
        <w:t xml:space="preserve">          maybeRecentRetweet,</w:t>
      </w:r>
    </w:p>
    <w:p>
      <w:pPr>
        <w:jc w:val="both"/>
      </w:pPr>
      <w:r>
        <w:t xml:space="preserve">          maybeRecentReply,</w:t>
      </w:r>
    </w:p>
    <w:p>
      <w:pPr>
        <w:jc w:val="both"/>
      </w:pPr>
      <w:r>
        <w:t xml:space="preserve">          maybeRecentOriginalTweet,</w:t>
      </w:r>
    </w:p>
    <w:p>
      <w:pPr>
        <w:jc w:val="both"/>
      </w:pPr>
      <w:r>
        <w:t xml:space="preserve">          maybeRecentFollow,</w:t>
      </w:r>
    </w:p>
    <w:p>
      <w:pPr>
        <w:jc w:val="both"/>
      </w:pPr>
      <w:r>
        <w:t xml:space="preserve">          maybeRepeatedProfileVisits,</w:t>
      </w:r>
    </w:p>
    <w:p>
      <w:pPr>
        <w:jc w:val="both"/>
      </w:pPr>
      <w:r>
        <w:t xml:space="preserve">          maybeRecentNotifications,</w:t>
      </w:r>
    </w:p>
    <w:p>
      <w:pPr>
        <w:jc w:val="both"/>
      </w:pPr>
      <w:r>
        <w:t xml:space="preserve">          maybeTweetShares,</w:t>
      </w:r>
    </w:p>
    <w:p>
      <w:pPr>
        <w:jc w:val="both"/>
      </w:pPr>
      <w:r>
        <w:t xml:space="preserve">          maybeRealGraphOon,</w:t>
      </w:r>
    </w:p>
    <w:p>
      <w:pPr>
        <w:jc w:val="both"/>
      </w:pPr>
      <w:r>
        <w:t xml:space="preserve">          maybeGoodTweetClick,</w:t>
      </w:r>
    </w:p>
    <w:p>
      <w:pPr>
        <w:jc w:val="both"/>
      </w:pPr>
      <w:r>
        <w:t xml:space="preserve">          maybeVideoViewTweets,</w:t>
      </w:r>
    </w:p>
    <w:p>
      <w:pPr>
        <w:jc w:val="both"/>
      </w:pPr>
      <w:r>
        <w:t xml:space="preserve">          maybeGoodProfileClick,</w:t>
      </w:r>
    </w:p>
    <w:p>
      <w:pPr>
        <w:jc w:val="both"/>
      </w:pPr>
      <w:r>
        <w:t xml:space="preserve">          maybeAggProducerSignal,</w:t>
      </w:r>
    </w:p>
    <w:p>
      <w:pPr>
        <w:jc w:val="both"/>
      </w:pPr>
      <w:r>
        <w:t xml:space="preserve">          maybeAggTweetSignal,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allPositiveSignals.flatten ++ maybeNegativeSignals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UssStore {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  product: Product)</w:t>
      </w:r>
    </w:p>
    <w:p>
      <w:pPr>
        <w:jc w:val="both"/>
      </w:pPr>
      <w:r/>
    </w:p>
    <w:p>
      <w:pPr>
        <w:jc w:val="both"/>
      </w:pPr>
      <w:r>
        <w:t xml:space="preserve">  val EnabledNegativeSourceTypes: Set[SourceType] =</w:t>
      </w:r>
    </w:p>
    <w:p>
      <w:pPr>
        <w:jc w:val="both"/>
      </w:pPr>
      <w:r>
        <w:t xml:space="preserve">    Set(SourceType.AccountBlock, SourceType.AccountMute)</w:t>
      </w:r>
    </w:p>
    <w:p>
      <w:pPr>
        <w:jc w:val="both"/>
      </w:pPr>
      <w:r>
        <w:t xml:space="preserve">  private val EnabledNegativeSignalTypes: Set[SignalType] =</w:t>
      </w:r>
    </w:p>
    <w:p>
      <w:pPr>
        <w:jc w:val="both"/>
      </w:pPr>
      <w:r>
        <w:t xml:space="preserve">    Set(SignalType.AccountBlock, SignalType.AccountMute)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