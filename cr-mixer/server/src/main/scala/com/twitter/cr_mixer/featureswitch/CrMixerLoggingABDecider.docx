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</w:t>
      </w:r>
    </w:p>
    <w:p>
      <w:pPr>
        <w:jc w:val="both"/>
      </w:pPr>
      <w:r>
        <w:t>package featureswitch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com.twitter.abdecider.Recipient</w:t>
      </w:r>
    </w:p>
    <w:p>
      <w:pPr>
        <w:jc w:val="both"/>
      </w:pPr>
      <w:r>
        <w:t>import com.twitter.abdecider.Bucket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com.twitter.util.Local</w:t>
      </w:r>
    </w:p>
    <w:p>
      <w:pPr>
        <w:jc w:val="both"/>
      </w:pPr>
      <w:r>
        <w:t>import scala.collection.concurrent.{Map =&gt; ConcurrentMap}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Wraps a LoggingABDecider, so all impressed buckets are recorded to a 'LocalContext' on a given request.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Contexts (https://twitter.github.io/finagle/guide/Contexts.html) are Finagle's mechanism for</w:t>
      </w:r>
    </w:p>
    <w:p>
      <w:pPr>
        <w:jc w:val="both"/>
      </w:pPr>
      <w:r>
        <w:t xml:space="preserve"> * storing state/variables without having to pass these variables all around the request.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In order for this class to be used the [[SetImpressedBucketsLocalContextFilter]] must be applied</w:t>
      </w:r>
    </w:p>
    <w:p>
      <w:pPr>
        <w:jc w:val="both"/>
      </w:pPr>
      <w:r>
        <w:t xml:space="preserve"> * at the beginning of the request, to initialize a concurrent map used to store impressed buckets.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Whenever we get an a/b impression, the bucket information is logged to the concurrent hashmap.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CrMixerLoggingABDecider(</w:t>
      </w:r>
    </w:p>
    <w:p>
      <w:pPr>
        <w:jc w:val="both"/>
      </w:pPr>
      <w:r>
        <w:t xml:space="preserve">  loggingAbDecider: LoggingABDecider,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LoggingABDecider {</w:t>
      </w:r>
    </w:p>
    <w:p>
      <w:pPr>
        <w:jc w:val="both"/>
      </w:pPr>
      <w:r/>
    </w:p>
    <w:p>
      <w:pPr>
        <w:jc w:val="both"/>
      </w:pPr>
      <w:r>
        <w:t xml:space="preserve">  private val scopedStatsReceiver = statsReceiver.scope("cr_logging_ab_decider")</w:t>
      </w:r>
    </w:p>
    <w:p>
      <w:pPr>
        <w:jc w:val="both"/>
      </w:pPr>
      <w:r/>
    </w:p>
    <w:p>
      <w:pPr>
        <w:jc w:val="both"/>
      </w:pPr>
      <w:r>
        <w:t xml:space="preserve">  override def impression(</w:t>
      </w:r>
    </w:p>
    <w:p>
      <w:pPr>
        <w:jc w:val="both"/>
      </w:pPr>
      <w:r>
        <w:t xml:space="preserve">    experimentName: String,</w:t>
      </w:r>
    </w:p>
    <w:p>
      <w:pPr>
        <w:jc w:val="both"/>
      </w:pPr>
      <w:r>
        <w:t xml:space="preserve">    recipient: Recipient</w:t>
      </w:r>
    </w:p>
    <w:p>
      <w:pPr>
        <w:jc w:val="both"/>
      </w:pPr>
      <w:r>
        <w:t xml:space="preserve">  ): Option[Bucket] = {</w:t>
      </w:r>
    </w:p>
    <w:p>
      <w:pPr>
        <w:jc w:val="both"/>
      </w:pPr>
      <w:r/>
    </w:p>
    <w:p>
      <w:pPr>
        <w:jc w:val="both"/>
      </w:pPr>
      <w:r>
        <w:t xml:space="preserve">    StatsUtil.trackNonFutureBlockStats(scopedStatsReceiver.scope("log_impression")) {</w:t>
      </w:r>
    </w:p>
    <w:p>
      <w:pPr>
        <w:jc w:val="both"/>
      </w:pPr>
      <w:r>
        <w:t xml:space="preserve">      val maybeBuckets = loggingAbDecider.impression(experimentName, recipient)</w:t>
      </w:r>
    </w:p>
    <w:p>
      <w:pPr>
        <w:jc w:val="both"/>
      </w:pPr>
      <w:r>
        <w:t xml:space="preserve">      maybeBuckets.foreach { b =&gt;</w:t>
      </w:r>
    </w:p>
    <w:p>
      <w:pPr>
        <w:jc w:val="both"/>
      </w:pPr>
      <w:r>
        <w:t xml:space="preserve">        scopedStatsReceiver.counter("impressions").incr()</w:t>
      </w:r>
    </w:p>
    <w:p>
      <w:pPr>
        <w:jc w:val="both"/>
      </w:pPr>
      <w:r>
        <w:t xml:space="preserve">        CrMixerImpressedBuckets.recordImpressedBucket(b)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maybeBuckets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track(</w:t>
      </w:r>
    </w:p>
    <w:p>
      <w:pPr>
        <w:jc w:val="both"/>
      </w:pPr>
      <w:r>
        <w:t xml:space="preserve">    experimentName: String,</w:t>
      </w:r>
    </w:p>
    <w:p>
      <w:pPr>
        <w:jc w:val="both"/>
      </w:pPr>
      <w:r>
        <w:t xml:space="preserve">    eventName: String,</w:t>
      </w:r>
    </w:p>
    <w:p>
      <w:pPr>
        <w:jc w:val="both"/>
      </w:pPr>
      <w:r>
        <w:t xml:space="preserve">    recipient: Recipient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loggingAbDecider.track(experimentName, eventName, recipient)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bucket(</w:t>
      </w:r>
    </w:p>
    <w:p>
      <w:pPr>
        <w:jc w:val="both"/>
      </w:pPr>
      <w:r>
        <w:t xml:space="preserve">    experimentName: String,</w:t>
      </w:r>
    </w:p>
    <w:p>
      <w:pPr>
        <w:jc w:val="both"/>
      </w:pPr>
      <w:r>
        <w:t xml:space="preserve">    recipient: Recipient</w:t>
      </w:r>
    </w:p>
    <w:p>
      <w:pPr>
        <w:jc w:val="both"/>
      </w:pPr>
      <w:r>
        <w:t xml:space="preserve">  ): Option[Bucket] = {</w:t>
      </w:r>
    </w:p>
    <w:p>
      <w:pPr>
        <w:jc w:val="both"/>
      </w:pPr>
      <w:r>
        <w:t xml:space="preserve">    loggingAbDecider.bucket(experimentName, recipient)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experiments: Seq[String] = loggingAbDecider.experiments</w:t>
      </w:r>
    </w:p>
    <w:p>
      <w:pPr>
        <w:jc w:val="both"/>
      </w:pPr>
      <w:r/>
    </w:p>
    <w:p>
      <w:pPr>
        <w:jc w:val="both"/>
      </w:pPr>
      <w:r>
        <w:t xml:space="preserve">  override def experiment(experimentName: String) =</w:t>
      </w:r>
    </w:p>
    <w:p>
      <w:pPr>
        <w:jc w:val="both"/>
      </w:pPr>
      <w:r>
        <w:t xml:space="preserve">    loggingAbDecider.experiment(experimentName)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CrMixerImpressedBuckets {</w:t>
      </w:r>
    </w:p>
    <w:p>
      <w:pPr>
        <w:jc w:val="both"/>
      </w:pPr>
      <w:r>
        <w:t xml:space="preserve">  private[featureswitch] val localImpressedBucketsMap = new Local[ConcurrentMap[Bucket, Boolean]]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all impressed buckets for this request.</w:t>
      </w:r>
    </w:p>
    <w:p>
      <w:pPr>
        <w:jc w:val="both"/>
      </w:pPr>
      <w:r>
        <w:t xml:space="preserve">   **/</w:t>
      </w:r>
    </w:p>
    <w:p>
      <w:pPr>
        <w:jc w:val="both"/>
      </w:pPr>
      <w:r>
        <w:t xml:space="preserve">  def getAllImpressedBuckets: Option[List[Bucket]] = {</w:t>
      </w:r>
    </w:p>
    <w:p>
      <w:pPr>
        <w:jc w:val="both"/>
      </w:pPr>
      <w:r>
        <w:t xml:space="preserve">    localImpressedBucketsMap.apply().map(_.map { case (k, _) =&gt; k }.toList)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private[featureswitch] def recordImpressedBucket(bucket: Bucket) = {</w:t>
      </w:r>
    </w:p>
    <w:p>
      <w:pPr>
        <w:jc w:val="both"/>
      </w:pPr>
      <w:r>
        <w:t xml:space="preserve">    localImpressedBucketsMap().foreach { m =&gt; m += bucket -&gt; true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