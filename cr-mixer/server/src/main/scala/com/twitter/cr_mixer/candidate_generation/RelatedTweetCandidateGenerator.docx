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com.twitter.cr_mixer.candidate_generation</w:t>
      </w:r>
    </w:p>
    <w:p>
      <w:pPr>
        <w:jc w:val="both"/>
      </w:pPr>
      <w:r/>
    </w:p>
    <w:p>
      <w:pPr>
        <w:jc w:val="both"/>
      </w:pPr>
      <w:r>
        <w:t>import com.twitter.contentrecommender.thriftscala.TweetInfo</w:t>
      </w:r>
    </w:p>
    <w:p>
      <w:pPr>
        <w:jc w:val="both"/>
      </w:pPr>
      <w:r>
        <w:t>import com.twitter.cr_mixer.filter.PreRankFilterRunner</w:t>
      </w:r>
    </w:p>
    <w:p>
      <w:pPr>
        <w:jc w:val="both"/>
      </w:pPr>
      <w:r>
        <w:t>import com.twitter.cr_mixer.logging.RelatedTweetScribeLogger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com.twitter.cr_mixer.model.RelatedTweetCandidateGeneratorQuery</w:t>
      </w:r>
    </w:p>
    <w:p>
      <w:pPr>
        <w:jc w:val="both"/>
      </w:pPr>
      <w:r>
        <w:t>import com.twitter.cr_mixer.model.TweetWithCandidateGenerationInfo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com.twitter.cr_mixer.similarity_engine.ProducerBasedUnifiedSimilarityEngine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com.twitter.cr_mixer.similarity_engine.TweetBasedUnifiedSimilarityEngine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RelatedTweetCandidateGenerator @Inject() (</w:t>
      </w:r>
    </w:p>
    <w:p>
      <w:pPr>
        <w:jc w:val="both"/>
      </w:pPr>
      <w:r>
        <w:t xml:space="preserve">  @Named(ModuleNames.TweetBasedUnifiedSimilarityEngine) tweetBasedUnifiedSimilarityEngine: StandardSimilarityEngine[</w:t>
      </w:r>
    </w:p>
    <w:p>
      <w:pPr>
        <w:jc w:val="both"/>
      </w:pPr>
      <w:r>
        <w:t xml:space="preserve">    TweetBasedUnifiedSimilarityEngine.Query,</w:t>
      </w:r>
    </w:p>
    <w:p>
      <w:pPr>
        <w:jc w:val="both"/>
      </w:pPr>
      <w:r>
        <w:t xml:space="preserve">    TweetWithCandidateGenerationInfo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@Named(ModuleNames.ProducerBasedUnifiedSimilarityEngine) producerBasedUnifiedSimilarityEngine: StandardSimilarityEngine[</w:t>
      </w:r>
    </w:p>
    <w:p>
      <w:pPr>
        <w:jc w:val="both"/>
      </w:pPr>
      <w:r>
        <w:t xml:space="preserve">    ProducerBasedUnifiedSimilarityEngine.Query,</w:t>
      </w:r>
    </w:p>
    <w:p>
      <w:pPr>
        <w:jc w:val="both"/>
      </w:pPr>
      <w:r>
        <w:t xml:space="preserve">    TweetWithCandidateGenerationInfo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preRankFilterRunner: PreRankFilterRunner,</w:t>
      </w:r>
    </w:p>
    <w:p>
      <w:pPr>
        <w:jc w:val="both"/>
      </w:pPr>
      <w:r>
        <w:t xml:space="preserve">  relatedTweetScribeLogger: RelatedTweetScribeLogger,</w:t>
      </w:r>
    </w:p>
    <w:p>
      <w:pPr>
        <w:jc w:val="both"/>
      </w:pPr>
      <w:r>
        <w:t xml:space="preserve">  tweetInfoStore: ReadableStore[TweetId, TweetInfo],</w:t>
      </w:r>
    </w:p>
    <w:p>
      <w:pPr>
        <w:jc w:val="both"/>
      </w:pPr>
      <w:r>
        <w:t xml:space="preserve">  globalStats: StatsReceiver) {</w:t>
      </w:r>
    </w:p>
    <w:p>
      <w:pPr>
        <w:jc w:val="both"/>
      </w:pPr>
      <w:r/>
    </w:p>
    <w:p>
      <w:pPr>
        <w:jc w:val="both"/>
      </w:pPr>
      <w:r>
        <w:t xml:space="preserve">  private val stats: StatsReceiver = globalStats.scope(this.getClass.getCanonicalName)</w:t>
      </w:r>
    </w:p>
    <w:p>
      <w:pPr>
        <w:jc w:val="both"/>
      </w:pPr>
      <w:r>
        <w:t xml:space="preserve">  private val fetchCandidatesStats = stats.scope("fetchCandidates")</w:t>
      </w:r>
    </w:p>
    <w:p>
      <w:pPr>
        <w:jc w:val="both"/>
      </w:pPr>
      <w:r>
        <w:t xml:space="preserve">  private val preRankFilterStats = stats.scope("preRankFilter")</w:t>
      </w:r>
    </w:p>
    <w:p>
      <w:pPr>
        <w:jc w:val="both"/>
      </w:pPr>
      <w:r/>
    </w:p>
    <w:p>
      <w:pPr>
        <w:jc w:val="both"/>
      </w:pPr>
      <w:r>
        <w:t xml:space="preserve">  def get(</w:t>
      </w:r>
    </w:p>
    <w:p>
      <w:pPr>
        <w:jc w:val="both"/>
      </w:pPr>
      <w:r>
        <w:t xml:space="preserve">    query: RelatedTweetCandidateGeneratorQuery</w:t>
      </w:r>
    </w:p>
    <w:p>
      <w:pPr>
        <w:jc w:val="both"/>
      </w:pPr>
      <w:r>
        <w:t xml:space="preserve">  ): Future[Seq[InitialCandidate]] = {</w:t>
      </w:r>
    </w:p>
    <w:p>
      <w:pPr>
        <w:jc w:val="both"/>
      </w:pPr>
      <w:r/>
    </w:p>
    <w:p>
      <w:pPr>
        <w:jc w:val="both"/>
      </w:pPr>
      <w:r>
        <w:t xml:space="preserve">    val allStats = stats.scope("all")</w:t>
      </w:r>
    </w:p>
    <w:p>
      <w:pPr>
        <w:jc w:val="both"/>
      </w:pPr>
      <w:r>
        <w:t xml:space="preserve">    val perProductStats = stats.scope("perProduct", query.product.toString)</w:t>
      </w:r>
    </w:p>
    <w:p>
      <w:pPr>
        <w:jc w:val="both"/>
      </w:pPr>
      <w:r>
        <w:t xml:space="preserve">    StatsUtil.trackItemsStats(allStats) {</w:t>
      </w:r>
    </w:p>
    <w:p>
      <w:pPr>
        <w:jc w:val="both"/>
      </w:pPr>
      <w:r>
        <w:t xml:space="preserve">      StatsUtil.trackItemsStats(perProductStats) {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initialCandidates &lt;- StatsUtil.trackBlockStats(fetchCandidatesStats) {</w:t>
      </w:r>
    </w:p>
    <w:p>
      <w:pPr>
        <w:jc w:val="both"/>
      </w:pPr>
      <w:r>
        <w:t xml:space="preserve">            fetchCandidates(query)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filteredCandidates &lt;- StatsUtil.trackBlockStats(preRankFilterStats) {</w:t>
      </w:r>
    </w:p>
    <w:p>
      <w:pPr>
        <w:jc w:val="both"/>
      </w:pPr>
      <w:r>
        <w:t xml:space="preserve">            preRankFilter(query, initialCandidates)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filteredCandidates.headOption</w:t>
      </w:r>
    </w:p>
    <w:p>
      <w:pPr>
        <w:jc w:val="both"/>
      </w:pPr>
      <w:r>
        <w:t xml:space="preserve">            .getOrElse(</w:t>
      </w:r>
    </w:p>
    <w:p>
      <w:pPr>
        <w:jc w:val="both"/>
      </w:pPr>
      <w:r>
        <w:t xml:space="preserve">              throw new UnsupportedOperationException(</w:t>
      </w:r>
    </w:p>
    <w:p>
      <w:pPr>
        <w:jc w:val="both"/>
      </w:pPr>
      <w:r>
        <w:t xml:space="preserve">                "RelatedTweetCandidateGenerator results invalid")</w:t>
      </w:r>
    </w:p>
    <w:p>
      <w:pPr>
        <w:jc w:val="both"/>
      </w:pPr>
      <w:r>
        <w:t xml:space="preserve">            ).take(query.maxNumResults)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fetchCandidates(</w:t>
      </w:r>
    </w:p>
    <w:p>
      <w:pPr>
        <w:jc w:val="both"/>
      </w:pPr>
      <w:r>
        <w:t xml:space="preserve">    query: RelatedTweetCandidateGeneratorQuery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>
        <w:t xml:space="preserve">    relatedTweetScribeLogger.scribeInitialCandidates(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query.internalId match {</w:t>
      </w:r>
    </w:p>
    <w:p>
      <w:pPr>
        <w:jc w:val="both"/>
      </w:pPr>
      <w:r>
        <w:t xml:space="preserve">        case InternalId.TweetId(_) =&gt;</w:t>
      </w:r>
    </w:p>
    <w:p>
      <w:pPr>
        <w:jc w:val="both"/>
      </w:pPr>
      <w:r>
        <w:t xml:space="preserve">          getCandidatesFromSimilarityEngine(</w:t>
      </w:r>
    </w:p>
    <w:p>
      <w:pPr>
        <w:jc w:val="both"/>
      </w:pPr>
      <w:r>
        <w:t xml:space="preserve">            query,</w:t>
      </w:r>
    </w:p>
    <w:p>
      <w:pPr>
        <w:jc w:val="both"/>
      </w:pPr>
      <w:r>
        <w:t xml:space="preserve">            TweetBasedUnifiedSimilarityEngine.fromParamsForRelatedTweet,</w:t>
      </w:r>
    </w:p>
    <w:p>
      <w:pPr>
        <w:jc w:val="both"/>
      </w:pPr>
      <w:r>
        <w:t xml:space="preserve">            tweetBasedUnifiedSimilarityEngine.getCandidates)</w:t>
      </w:r>
    </w:p>
    <w:p>
      <w:pPr>
        <w:jc w:val="both"/>
      </w:pPr>
      <w:r>
        <w:t xml:space="preserve">        case InternalId.UserId(_) =&gt;</w:t>
      </w:r>
    </w:p>
    <w:p>
      <w:pPr>
        <w:jc w:val="both"/>
      </w:pPr>
      <w:r>
        <w:t xml:space="preserve">          getCandidatesFromSimilarityEngine(</w:t>
      </w:r>
    </w:p>
    <w:p>
      <w:pPr>
        <w:jc w:val="both"/>
      </w:pPr>
      <w:r>
        <w:t xml:space="preserve">            query,</w:t>
      </w:r>
    </w:p>
    <w:p>
      <w:pPr>
        <w:jc w:val="both"/>
      </w:pPr>
      <w:r>
        <w:t xml:space="preserve">            ProducerBasedUnifiedSimilarityEngine.fromParamsForRelatedTweet,</w:t>
      </w:r>
    </w:p>
    <w:p>
      <w:pPr>
        <w:jc w:val="both"/>
      </w:pPr>
      <w:r>
        <w:t xml:space="preserve">            producerBasedUnifiedSimilarityEngine.getCandidates)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throw new UnsupportedOperationException(</w:t>
      </w:r>
    </w:p>
    <w:p>
      <w:pPr>
        <w:jc w:val="both"/>
      </w:pPr>
      <w:r>
        <w:t xml:space="preserve">            "RelatedTweetCandidateGenerator gets invalid InternalId")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fetch Candidates from TweetBased/ProducerBased Unified Similarity Engine,</w:t>
      </w:r>
    </w:p>
    <w:p>
      <w:pPr>
        <w:jc w:val="both"/>
      </w:pPr>
      <w:r>
        <w:t xml:space="preserve">   * and apply VF filter based on TweetInfoStore</w:t>
      </w:r>
    </w:p>
    <w:p>
      <w:pPr>
        <w:jc w:val="both"/>
      </w:pPr>
      <w:r>
        <w:t xml:space="preserve">   * To align with the downstream processing (filter, rank), we tend to return a Seq[Seq[InitialCandidate]]</w:t>
      </w:r>
    </w:p>
    <w:p>
      <w:pPr>
        <w:jc w:val="both"/>
      </w:pPr>
      <w:r>
        <w:t xml:space="preserve">   * instead of a Seq[Candidate] even though we only have a Seq in it.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getCandidatesFromSimilarityEngine[QueryType](</w:t>
      </w:r>
    </w:p>
    <w:p>
      <w:pPr>
        <w:jc w:val="both"/>
      </w:pPr>
      <w:r>
        <w:t xml:space="preserve">    query: RelatedTweetCandidateGeneratorQuery,</w:t>
      </w:r>
    </w:p>
    <w:p>
      <w:pPr>
        <w:jc w:val="both"/>
      </w:pPr>
      <w:r>
        <w:t xml:space="preserve">    fromParamsForRelatedTweet: (InternalId, configapi.Params) =&gt; QueryType,</w:t>
      </w:r>
    </w:p>
    <w:p>
      <w:pPr>
        <w:jc w:val="both"/>
      </w:pPr>
      <w:r>
        <w:t xml:space="preserve">    getFunc: QueryType =&gt; Future[Option[Seq[TweetWithCandidateGenerationInfo]]]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/>
    </w:p>
    <w:p>
      <w:pPr>
        <w:jc w:val="both"/>
      </w:pPr>
      <w:r>
        <w:t xml:space="preserve">    /***</w:t>
      </w:r>
    </w:p>
    <w:p>
      <w:pPr>
        <w:jc w:val="both"/>
      </w:pPr>
      <w:r>
        <w:t xml:space="preserve">     * We wrap the query to be a Seq of queries for the Sim Engine to ensure evolvability of candidate generation</w:t>
      </w:r>
    </w:p>
    <w:p>
      <w:pPr>
        <w:jc w:val="both"/>
      </w:pPr>
      <w:r>
        <w:t xml:space="preserve">     * and as a result, it will return Seq[Seq[InitialCandidate]]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engineQueries =</w:t>
      </w:r>
    </w:p>
    <w:p>
      <w:pPr>
        <w:jc w:val="both"/>
      </w:pPr>
      <w:r>
        <w:t xml:space="preserve">      Seq(fromParamsForRelatedTweet(query.internalId, query.params))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engineQueries.map { query =&gt;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candidates &lt;- getFunc(query)</w:t>
      </w:r>
    </w:p>
    <w:p>
      <w:pPr>
        <w:jc w:val="both"/>
      </w:pPr>
      <w:r>
        <w:t xml:space="preserve">            prefilterCandidates &lt;- convertToInitialCandidates(</w:t>
      </w:r>
    </w:p>
    <w:p>
      <w:pPr>
        <w:jc w:val="both"/>
      </w:pPr>
      <w:r>
        <w:t xml:space="preserve">              candidates.toSeq.flatten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 yield prefilterCandidates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preRankFilter(</w:t>
      </w:r>
    </w:p>
    <w:p>
      <w:pPr>
        <w:jc w:val="both"/>
      </w:pPr>
      <w:r>
        <w:t xml:space="preserve">    query: RelatedTweetCandidateGeneratorQuery,</w:t>
      </w:r>
    </w:p>
    <w:p>
      <w:pPr>
        <w:jc w:val="both"/>
      </w:pPr>
      <w:r>
        <w:t xml:space="preserve">    candidates: Seq[Seq[InitialCandidate]]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>
        <w:t xml:space="preserve">    relatedTweetScribeLogger.scribePreRankFilterCandidates(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preRankFilterRunner</w:t>
      </w:r>
    </w:p>
    <w:p>
      <w:pPr>
        <w:jc w:val="both"/>
      </w:pPr>
      <w:r>
        <w:t xml:space="preserve">        .runSequentialFilters(query, candidates))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private[candidate_generation] def convertToInitialCandidates(</w:t>
      </w:r>
    </w:p>
    <w:p>
      <w:pPr>
        <w:jc w:val="both"/>
      </w:pPr>
      <w:r>
        <w:t xml:space="preserve">    candidates: Seq[TweetWithCandidateGenerationInfo],</w:t>
      </w:r>
    </w:p>
    <w:p>
      <w:pPr>
        <w:jc w:val="both"/>
      </w:pPr>
      <w:r>
        <w:t xml:space="preserve">  ): Future[Seq[InitialCandidate]] = {</w:t>
      </w:r>
    </w:p>
    <w:p>
      <w:pPr>
        <w:jc w:val="both"/>
      </w:pPr>
      <w:r>
        <w:t xml:space="preserve">    val tweetIds = candidates.map(_.tweetId).toSet</w:t>
      </w:r>
    </w:p>
    <w:p>
      <w:pPr>
        <w:jc w:val="both"/>
      </w:pPr>
      <w:r>
        <w:t xml:space="preserve">    Future.collect(tweetInfoStore.multiGet(tweetIds)).map { tweetInfos =&gt;</w:t>
      </w:r>
    </w:p>
    <w:p>
      <w:pPr>
        <w:jc w:val="both"/>
      </w:pPr>
      <w:r>
        <w:t xml:space="preserve">      /***</w:t>
      </w:r>
    </w:p>
    <w:p>
      <w:pPr>
        <w:jc w:val="both"/>
      </w:pPr>
      <w:r>
        <w:t xml:space="preserve">       * If tweetInfo does not exist, we will filter out this tweet candidate.</w:t>
      </w:r>
    </w:p>
    <w:p>
      <w:pPr>
        <w:jc w:val="both"/>
      </w:pPr>
      <w:r>
        <w:t xml:space="preserve">       * This tweetInfo filter also acts as the VF filter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candidates.collect {</w:t>
      </w:r>
    </w:p>
    <w:p>
      <w:pPr>
        <w:jc w:val="both"/>
      </w:pPr>
      <w:r>
        <w:t xml:space="preserve">        case candidate if tweetInfos.getOrElse(candidate.tweetId, None).isDefined =&gt;</w:t>
      </w:r>
    </w:p>
    <w:p>
      <w:pPr>
        <w:jc w:val="both"/>
      </w:pPr>
      <w:r>
        <w:t xml:space="preserve">          val tweetInfo = tweetInfos(candidate.tweetId)</w:t>
      </w:r>
    </w:p>
    <w:p>
      <w:pPr>
        <w:jc w:val="both"/>
      </w:pPr>
      <w:r>
        <w:t xml:space="preserve">            .getOrElse(throw new IllegalStateException("Check previous line's condition"))</w:t>
      </w:r>
    </w:p>
    <w:p>
      <w:pPr>
        <w:jc w:val="both"/>
      </w:pPr>
      <w:r/>
    </w:p>
    <w:p>
      <w:pPr>
        <w:jc w:val="both"/>
      </w:pPr>
      <w:r>
        <w:t xml:space="preserve">          InitialCandidate(</w:t>
      </w:r>
    </w:p>
    <w:p>
      <w:pPr>
        <w:jc w:val="both"/>
      </w:pPr>
      <w:r>
        <w:t xml:space="preserve">            tweetId = candidate.tweetId,</w:t>
      </w:r>
    </w:p>
    <w:p>
      <w:pPr>
        <w:jc w:val="both"/>
      </w:pPr>
      <w:r>
        <w:t xml:space="preserve">            tweetInfo = tweetInfo,</w:t>
      </w:r>
    </w:p>
    <w:p>
      <w:pPr>
        <w:jc w:val="both"/>
      </w:pPr>
      <w:r>
        <w:t xml:space="preserve">            candidate.candidateGenerationInfo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