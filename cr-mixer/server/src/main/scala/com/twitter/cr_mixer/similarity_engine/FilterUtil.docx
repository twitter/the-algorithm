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com.twitter.cr_mixer.similarity_engine</w:t>
      </w:r>
    </w:p>
    <w:p>
      <w:pPr>
        <w:jc w:val="both"/>
      </w:pPr>
      <w:r/>
    </w:p>
    <w:p>
      <w:pPr>
        <w:jc w:val="both"/>
      </w:pPr>
      <w:r>
        <w:t>import com.twitter.cr_mixer.model.SourceInfo</w:t>
      </w:r>
    </w:p>
    <w:p>
      <w:pPr>
        <w:jc w:val="both"/>
      </w:pPr>
      <w:r>
        <w:t>import com.twitter.cr_mixer.model.TweetWithScore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object FilterUtil {</w:t>
      </w:r>
    </w:p>
    <w:p>
      <w:pPr>
        <w:jc w:val="both"/>
      </w:pPr>
      <w:r/>
    </w:p>
    <w:p>
      <w:pPr>
        <w:jc w:val="both"/>
      </w:pPr>
      <w:r>
        <w:t xml:space="preserve">  /** Returns a list of tweets that are generated less than `maxTweetAgeHours` hours ago */</w:t>
      </w:r>
    </w:p>
    <w:p>
      <w:pPr>
        <w:jc w:val="both"/>
      </w:pPr>
      <w:r>
        <w:t xml:space="preserve">  def tweetAgeFilter(</w:t>
      </w:r>
    </w:p>
    <w:p>
      <w:pPr>
        <w:jc w:val="both"/>
      </w:pPr>
      <w:r>
        <w:t xml:space="preserve">    candidates: Seq[TweetWithScore],</w:t>
      </w:r>
    </w:p>
    <w:p>
      <w:pPr>
        <w:jc w:val="both"/>
      </w:pPr>
      <w:r>
        <w:t xml:space="preserve">    maxTweetAgeHours: Duration</w:t>
      </w:r>
    </w:p>
    <w:p>
      <w:pPr>
        <w:jc w:val="both"/>
      </w:pPr>
      <w:r>
        <w:t xml:space="preserve">  ): Seq[TweetWithScore] = {</w:t>
      </w:r>
    </w:p>
    <w:p>
      <w:pPr>
        <w:jc w:val="both"/>
      </w:pPr>
      <w:r>
        <w:t xml:space="preserve">    // Tweet IDs are approximately chronological (see http://go/snowflake),</w:t>
      </w:r>
    </w:p>
    <w:p>
      <w:pPr>
        <w:jc w:val="both"/>
      </w:pPr>
      <w:r>
        <w:t xml:space="preserve">    // so we are building the earliest tweet id once</w:t>
      </w:r>
    </w:p>
    <w:p>
      <w:pPr>
        <w:jc w:val="both"/>
      </w:pPr>
      <w:r>
        <w:t xml:space="preserve">    // The per-candidate logic here then be candidate.tweetId &gt; earliestPermittedTweetId, which is far cheaper.</w:t>
      </w:r>
    </w:p>
    <w:p>
      <w:pPr>
        <w:jc w:val="both"/>
      </w:pPr>
      <w:r>
        <w:t xml:space="preserve">    // See @cyao's phab on CrMixer generic age filter for reference https://phabricator.twitter.biz/D903188</w:t>
      </w:r>
    </w:p>
    <w:p>
      <w:pPr>
        <w:jc w:val="both"/>
      </w:pPr>
      <w:r>
        <w:t xml:space="preserve">    val earliestTweetId = SnowflakeId.firstIdFor(Time.now - maxTweetAgeHours)</w:t>
      </w:r>
    </w:p>
    <w:p>
      <w:pPr>
        <w:jc w:val="both"/>
      </w:pPr>
      <w:r>
        <w:t xml:space="preserve">    candidates.filter { candidate =&gt; candidate.tweetId &gt;= earliestTweetId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Returns a list of tweet sources that are generated less than `maxTweetAgeHours` hours ago */</w:t>
      </w:r>
    </w:p>
    <w:p>
      <w:pPr>
        <w:jc w:val="both"/>
      </w:pPr>
      <w:r>
        <w:t xml:space="preserve">  def tweetSourceAgeFilter(</w:t>
      </w:r>
    </w:p>
    <w:p>
      <w:pPr>
        <w:jc w:val="both"/>
      </w:pPr>
      <w:r>
        <w:t xml:space="preserve">    candidates: Seq[SourceInfo],</w:t>
      </w:r>
    </w:p>
    <w:p>
      <w:pPr>
        <w:jc w:val="both"/>
      </w:pPr>
      <w:r>
        <w:t xml:space="preserve">    maxTweetSignalAgeHoursParam: Duration</w:t>
      </w:r>
    </w:p>
    <w:p>
      <w:pPr>
        <w:jc w:val="both"/>
      </w:pPr>
      <w:r>
        <w:t xml:space="preserve">  ): Seq[SourceInfo] = {</w:t>
      </w:r>
    </w:p>
    <w:p>
      <w:pPr>
        <w:jc w:val="both"/>
      </w:pPr>
      <w:r>
        <w:t xml:space="preserve">    // Tweet IDs are approximately chronological (see http://go/snowflake),</w:t>
      </w:r>
    </w:p>
    <w:p>
      <w:pPr>
        <w:jc w:val="both"/>
      </w:pPr>
      <w:r>
        <w:t xml:space="preserve">    // so we are building the earliest tweet id once</w:t>
      </w:r>
    </w:p>
    <w:p>
      <w:pPr>
        <w:jc w:val="both"/>
      </w:pPr>
      <w:r>
        <w:t xml:space="preserve">    // This filter applies to source signals. Some candidate source calls can be avoided if source signals</w:t>
      </w:r>
    </w:p>
    <w:p>
      <w:pPr>
        <w:jc w:val="both"/>
      </w:pPr>
      <w:r>
        <w:t xml:space="preserve">    // can be filtered.</w:t>
      </w:r>
    </w:p>
    <w:p>
      <w:pPr>
        <w:jc w:val="both"/>
      </w:pPr>
      <w:r>
        <w:t xml:space="preserve">    val earliestTweetId = SnowflakeId.firstIdFor(Time.now - maxTweetSignalAgeHoursParam)</w:t>
      </w:r>
    </w:p>
    <w:p>
      <w:pPr>
        <w:jc w:val="both"/>
      </w:pPr>
      <w:r>
        <w:t xml:space="preserve">    candidates.filter { candidate =&gt;</w:t>
      </w:r>
    </w:p>
    <w:p>
      <w:pPr>
        <w:jc w:val="both"/>
      </w:pPr>
      <w:r>
        <w:t xml:space="preserve">      candidate.internalId match {</w:t>
      </w:r>
    </w:p>
    <w:p>
      <w:pPr>
        <w:jc w:val="both"/>
      </w:pPr>
      <w:r>
        <w:t xml:space="preserve">        case InternalId.TweetId(tweetId) =&gt; tweetId &gt;= earliestTweetId</w:t>
      </w:r>
    </w:p>
    <w:p>
      <w:pPr>
        <w:jc w:val="both"/>
      </w:pPr>
      <w:r>
        <w:t xml:space="preserve">        case _ =&gt; false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