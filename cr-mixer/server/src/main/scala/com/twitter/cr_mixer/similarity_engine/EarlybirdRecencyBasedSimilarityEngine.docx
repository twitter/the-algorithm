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com.twitter.cr_mixer.similarity_engine</w:t>
      </w:r>
    </w:p>
    <w:p>
      <w:pPr>
        <w:jc w:val="both"/>
      </w:pPr>
      <w:r>
        <w:t>import com.twitter.cr_mixer.config.TimeoutConfig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com.twitter.cr_mixer.model.TweetWithAuthor</w:t>
      </w:r>
    </w:p>
    <w:p>
      <w:pPr>
        <w:jc w:val="both"/>
      </w:pPr>
      <w:r>
        <w:t>import com.twitter.cr_mixer.similarity_engine.EarlybirdRecencyBasedSimilarityEngine.EarlybirdRecencyBasedSearchQuery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com.twitter.frigate.common.util.StatsUtil</w:t>
      </w:r>
    </w:p>
    <w:p>
      <w:pPr>
        <w:jc w:val="both"/>
      </w:pPr>
      <w:r>
        <w:t>import com.twitter.simclusters_v2.common.TweetId</w:t>
      </w:r>
    </w:p>
    <w:p>
      <w:pPr>
        <w:jc w:val="both"/>
      </w:pPr>
      <w:r>
        <w:t>import com.twitter.simclusters_v2.common.UserId</w:t>
      </w:r>
    </w:p>
    <w:p>
      <w:pPr>
        <w:jc w:val="both"/>
      </w:pPr>
      <w:r>
        <w:t>import com.twitter.snowflake.id.SnowflakeId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com.twitter.util.Time</w:t>
      </w:r>
    </w:p>
    <w:p>
      <w:pPr>
        <w:jc w:val="both"/>
      </w:pPr>
      <w:r>
        <w:t>import javax.inject.Inject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@Singleton</w:t>
      </w:r>
    </w:p>
    <w:p>
      <w:pPr>
        <w:jc w:val="both"/>
      </w:pPr>
      <w:r>
        <w:t>case class EarlybirdRecencyBasedSimilarityEngine @Inject() (</w:t>
      </w:r>
    </w:p>
    <w:p>
      <w:pPr>
        <w:jc w:val="both"/>
      </w:pPr>
      <w:r>
        <w:t xml:space="preserve">  @Named(ModuleNames.EarlybirdRecencyBasedWithoutRetweetsRepliesTweetsCache)</w:t>
      </w:r>
    </w:p>
    <w:p>
      <w:pPr>
        <w:jc w:val="both"/>
      </w:pPr>
      <w:r>
        <w:t xml:space="preserve">  earlybirdRecencyBasedWithoutRetweetsRepliesTweetsCacheStore: ReadableStore[</w:t>
      </w:r>
    </w:p>
    <w:p>
      <w:pPr>
        <w:jc w:val="both"/>
      </w:pPr>
      <w:r>
        <w:t xml:space="preserve">    UserId,</w:t>
      </w:r>
    </w:p>
    <w:p>
      <w:pPr>
        <w:jc w:val="both"/>
      </w:pPr>
      <w:r>
        <w:t xml:space="preserve">    Seq[TweetId]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@Named(ModuleNames.EarlybirdRecencyBasedWithRetweetsRepliesTweetsCache)</w:t>
      </w:r>
    </w:p>
    <w:p>
      <w:pPr>
        <w:jc w:val="both"/>
      </w:pPr>
      <w:r>
        <w:t xml:space="preserve">  earlybirdRecencyBasedWithRetweetsRepliesTweetsCacheStore: ReadableStore[</w:t>
      </w:r>
    </w:p>
    <w:p>
      <w:pPr>
        <w:jc w:val="both"/>
      </w:pPr>
      <w:r>
        <w:t xml:space="preserve">    UserId,</w:t>
      </w:r>
    </w:p>
    <w:p>
      <w:pPr>
        <w:jc w:val="both"/>
      </w:pPr>
      <w:r>
        <w:t xml:space="preserve">    Seq[TweetId]</w:t>
      </w:r>
    </w:p>
    <w:p>
      <w:pPr>
        <w:jc w:val="both"/>
      </w:pPr>
      <w:r>
        <w:t xml:space="preserve">  ],</w:t>
      </w:r>
    </w:p>
    <w:p>
      <w:pPr>
        <w:jc w:val="both"/>
      </w:pPr>
      <w:r>
        <w:t xml:space="preserve">  timeoutConfig: TimeoutConfig,</w:t>
      </w:r>
    </w:p>
    <w:p>
      <w:pPr>
        <w:jc w:val="both"/>
      </w:pPr>
      <w:r>
        <w:t xml:space="preserve">  stats: StatsReceiver)</w:t>
      </w:r>
    </w:p>
    <w:p>
      <w:pPr>
        <w:jc w:val="both"/>
      </w:pPr>
      <w:r>
        <w:t xml:space="preserve">    extends ReadableStore[EarlybirdRecencyBasedSearchQuery, Seq[TweetWithAuthor]] {</w:t>
      </w:r>
    </w:p>
    <w:p>
      <w:pPr>
        <w:jc w:val="both"/>
      </w:pPr>
      <w:r>
        <w:t xml:space="preserve">  import EarlybirdRecencyBasedSimilarityEngine._</w:t>
      </w:r>
    </w:p>
    <w:p>
      <w:pPr>
        <w:jc w:val="both"/>
      </w:pPr>
      <w:r>
        <w:t xml:space="preserve">  val statsReceiver: StatsReceiver = stats.scope(this.getClass.getSimpleName)</w:t>
      </w:r>
    </w:p>
    <w:p>
      <w:pPr>
        <w:jc w:val="both"/>
      </w:pPr>
      <w:r/>
    </w:p>
    <w:p>
      <w:pPr>
        <w:jc w:val="both"/>
      </w:pPr>
      <w:r>
        <w:t xml:space="preserve">  override def get(</w:t>
      </w:r>
    </w:p>
    <w:p>
      <w:pPr>
        <w:jc w:val="both"/>
      </w:pPr>
      <w:r>
        <w:t xml:space="preserve">    query: EarlybirdRecencyBasedSearchQuery</w:t>
      </w:r>
    </w:p>
    <w:p>
      <w:pPr>
        <w:jc w:val="both"/>
      </w:pPr>
      <w:r>
        <w:t xml:space="preserve">  ): Future[Option[Seq[TweetWithAuthor]]] = {</w:t>
      </w:r>
    </w:p>
    <w:p>
      <w:pPr>
        <w:jc w:val="both"/>
      </w:pPr>
      <w:r>
        <w:t xml:space="preserve">    Future</w:t>
      </w:r>
    </w:p>
    <w:p>
      <w:pPr>
        <w:jc w:val="both"/>
      </w:pPr>
      <w:r>
        <w:t xml:space="preserve">      .collect {</w:t>
      </w:r>
    </w:p>
    <w:p>
      <w:pPr>
        <w:jc w:val="both"/>
      </w:pPr>
      <w:r>
        <w:t xml:space="preserve">        if (query.filterOutRetweetsAndReplies) {</w:t>
      </w:r>
    </w:p>
    <w:p>
      <w:pPr>
        <w:jc w:val="both"/>
      </w:pPr>
      <w:r>
        <w:t xml:space="preserve">          query.seedUserIds.map { seedUserId =&gt;</w:t>
      </w:r>
    </w:p>
    <w:p>
      <w:pPr>
        <w:jc w:val="both"/>
      </w:pPr>
      <w:r>
        <w:t xml:space="preserve">            StatsUtil.trackOptionItemsStats(statsReceiver.scope("WithoutRetweetsAndReplies")) {</w:t>
      </w:r>
    </w:p>
    <w:p>
      <w:pPr>
        <w:jc w:val="both"/>
      </w:pPr>
      <w:r>
        <w:t xml:space="preserve">              earlybirdRecencyBasedWithoutRetweetsRepliesTweetsCacheStore</w:t>
      </w:r>
    </w:p>
    <w:p>
      <w:pPr>
        <w:jc w:val="both"/>
      </w:pPr>
      <w:r>
        <w:t xml:space="preserve">                .get(seedUserId).map(_.map(_.map(tweetId =&gt;</w:t>
      </w:r>
    </w:p>
    <w:p>
      <w:pPr>
        <w:jc w:val="both"/>
      </w:pPr>
      <w:r>
        <w:t xml:space="preserve">                  TweetWithAuthor(tweetId = tweetId, authorId = seedUserId))))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 else {</w:t>
      </w:r>
    </w:p>
    <w:p>
      <w:pPr>
        <w:jc w:val="both"/>
      </w:pPr>
      <w:r>
        <w:t xml:space="preserve">          query.seedUserIds.map { seedUserId =&gt;</w:t>
      </w:r>
    </w:p>
    <w:p>
      <w:pPr>
        <w:jc w:val="both"/>
      </w:pPr>
      <w:r>
        <w:t xml:space="preserve">            StatsUtil.trackOptionItemsStats(statsReceiver.scope("WithRetweetsAndReplies")) {</w:t>
      </w:r>
    </w:p>
    <w:p>
      <w:pPr>
        <w:jc w:val="both"/>
      </w:pPr>
      <w:r>
        <w:t xml:space="preserve">              earlybirdRecencyBasedWithRetweetsRepliesTweetsCacheStore</w:t>
      </w:r>
    </w:p>
    <w:p>
      <w:pPr>
        <w:jc w:val="both"/>
      </w:pPr>
      <w:r>
        <w:t xml:space="preserve">                .get(seedUserId)</w:t>
      </w:r>
    </w:p>
    <w:p>
      <w:pPr>
        <w:jc w:val="both"/>
      </w:pPr>
      <w:r>
        <w:t xml:space="preserve">                .map(_.map(_.map(tweetId =&gt;</w:t>
      </w:r>
    </w:p>
    <w:p>
      <w:pPr>
        <w:jc w:val="both"/>
      </w:pPr>
      <w:r>
        <w:t xml:space="preserve">                  TweetWithAuthor(tweetId = tweetId, authorId = seedUserId))))</w:t>
      </w:r>
    </w:p>
    <w:p>
      <w:pPr>
        <w:jc w:val="both"/>
      </w:pPr>
      <w:r>
        <w:t xml:space="preserve">            }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.map { tweetWithAuthorList =&gt;</w:t>
      </w:r>
    </w:p>
    <w:p>
      <w:pPr>
        <w:jc w:val="both"/>
      </w:pPr>
      <w:r>
        <w:t xml:space="preserve">        val earliestTweetId = SnowflakeId.firstIdFor(Time.now - query.maxTweetAge)</w:t>
      </w:r>
    </w:p>
    <w:p>
      <w:pPr>
        <w:jc w:val="both"/>
      </w:pPr>
      <w:r>
        <w:t xml:space="preserve">        tweetWithAuthorList</w:t>
      </w:r>
    </w:p>
    <w:p>
      <w:pPr>
        <w:jc w:val="both"/>
      </w:pPr>
      <w:r>
        <w:t xml:space="preserve">          .flatMap(_.getOrElse(Seq.empty))</w:t>
      </w:r>
    </w:p>
    <w:p>
      <w:pPr>
        <w:jc w:val="both"/>
      </w:pPr>
      <w:r>
        <w:t xml:space="preserve">          .filter(tweetWithAuthor =&gt;</w:t>
      </w:r>
    </w:p>
    <w:p>
      <w:pPr>
        <w:jc w:val="both"/>
      </w:pPr>
      <w:r>
        <w:t xml:space="preserve">            tweetWithAuthor.tweetId &gt;= earliestTweetId // tweet age filter</w:t>
      </w:r>
    </w:p>
    <w:p>
      <w:pPr>
        <w:jc w:val="both"/>
      </w:pPr>
      <w:r>
        <w:t xml:space="preserve">              &amp;&amp; !query.excludedTweetIds</w:t>
      </w:r>
    </w:p>
    <w:p>
      <w:pPr>
        <w:jc w:val="both"/>
      </w:pPr>
      <w:r>
        <w:t xml:space="preserve">                .contains(tweetWithAuthor.tweetId)) // excluded tweet filter</w:t>
      </w:r>
    </w:p>
    <w:p>
      <w:pPr>
        <w:jc w:val="both"/>
      </w:pPr>
      <w:r>
        <w:t xml:space="preserve">          .sortBy(tweetWithAuthor =&gt;</w:t>
      </w:r>
    </w:p>
    <w:p>
      <w:pPr>
        <w:jc w:val="both"/>
      </w:pPr>
      <w:r>
        <w:t xml:space="preserve">            -SnowflakeId.unixTimeMillisFromId(tweetWithAuthor.tweetId)) // sort by recency</w:t>
      </w:r>
    </w:p>
    <w:p>
      <w:pPr>
        <w:jc w:val="both"/>
      </w:pPr>
      <w:r>
        <w:t xml:space="preserve">          .take(query.maxNumTweets) // take most recent N tweets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.map(result =&gt; Some(result))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object EarlybirdRecencyBasedSimilarityEngine {</w:t>
      </w:r>
    </w:p>
    <w:p>
      <w:pPr>
        <w:jc w:val="both"/>
      </w:pPr>
      <w:r>
        <w:t xml:space="preserve">  case class EarlybirdRecencyBasedSearchQuery(</w:t>
      </w:r>
    </w:p>
    <w:p>
      <w:pPr>
        <w:jc w:val="both"/>
      </w:pPr>
      <w:r>
        <w:t xml:space="preserve">    seedUserIds: Seq[UserId],</w:t>
      </w:r>
    </w:p>
    <w:p>
      <w:pPr>
        <w:jc w:val="both"/>
      </w:pPr>
      <w:r>
        <w:t xml:space="preserve">    maxNumTweets: Int,</w:t>
      </w:r>
    </w:p>
    <w:p>
      <w:pPr>
        <w:jc w:val="both"/>
      </w:pPr>
      <w:r>
        <w:t xml:space="preserve">    excludedTweetIds: Set[TweetId],</w:t>
      </w:r>
    </w:p>
    <w:p>
      <w:pPr>
        <w:jc w:val="both"/>
      </w:pPr>
      <w:r>
        <w:t xml:space="preserve">    maxTweetAge: Duration,</w:t>
      </w:r>
    </w:p>
    <w:p>
      <w:pPr>
        <w:jc w:val="both"/>
      </w:pPr>
      <w:r>
        <w:t xml:space="preserve">    filterOutRetweetsAndReplies: Boolean)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