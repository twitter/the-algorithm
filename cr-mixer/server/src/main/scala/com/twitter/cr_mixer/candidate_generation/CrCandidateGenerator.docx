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com.twitter.cr_mixer.candidate_generation</w:t>
      </w:r>
    </w:p>
    <w:p>
      <w:pPr>
        <w:jc w:val="both"/>
      </w:pPr>
      <w:r/>
    </w:p>
    <w:p>
      <w:pPr>
        <w:jc w:val="both"/>
      </w:pPr>
      <w:r>
        <w:t>import com.twitter.cr_mixer.blender.SwitchBlender</w:t>
      </w:r>
    </w:p>
    <w:p>
      <w:pPr>
        <w:jc w:val="both"/>
      </w:pPr>
      <w:r>
        <w:t>import com.twitter.cr_mixer.config.TimeoutConfig</w:t>
      </w:r>
    </w:p>
    <w:p>
      <w:pPr>
        <w:jc w:val="both"/>
      </w:pPr>
      <w:r>
        <w:t>import com.twitter.cr_mixer.filter.PostRankFilterRunner</w:t>
      </w:r>
    </w:p>
    <w:p>
      <w:pPr>
        <w:jc w:val="both"/>
      </w:pPr>
      <w:r>
        <w:t>import com.twitter.cr_mixer.filter.PreRankFilterRunner</w:t>
      </w:r>
    </w:p>
    <w:p>
      <w:pPr>
        <w:jc w:val="both"/>
      </w:pPr>
      <w:r>
        <w:t>import com.twitter.cr_mixer.logging.CrMixerScribeLogger</w:t>
      </w:r>
    </w:p>
    <w:p>
      <w:pPr>
        <w:jc w:val="both"/>
      </w:pPr>
      <w:r>
        <w:t>import com.twitter.cr_mixer.model.BlendedCandidate</w:t>
      </w:r>
    </w:p>
    <w:p>
      <w:pPr>
        <w:jc w:val="both"/>
      </w:pPr>
      <w:r>
        <w:t>import com.twitter.cr_mixer.model.CrCandidateGeneratorQuery</w:t>
      </w:r>
    </w:p>
    <w:p>
      <w:pPr>
        <w:jc w:val="both"/>
      </w:pPr>
      <w:r>
        <w:t>import com.twitter.cr_mixer.model.GraphSourceInfo</w:t>
      </w:r>
    </w:p>
    <w:p>
      <w:pPr>
        <w:jc w:val="both"/>
      </w:pPr>
      <w:r>
        <w:t>import com.twitter.cr_mixer.model.InitialCandidate</w:t>
      </w:r>
    </w:p>
    <w:p>
      <w:pPr>
        <w:jc w:val="both"/>
      </w:pPr>
      <w:r>
        <w:t>import com.twitter.cr_mixer.model.RankedCandidate</w:t>
      </w:r>
    </w:p>
    <w:p>
      <w:pPr>
        <w:jc w:val="both"/>
      </w:pPr>
      <w:r>
        <w:t>import com.twitter.cr_mixer.model.SourceInfo</w:t>
      </w:r>
    </w:p>
    <w:p>
      <w:pPr>
        <w:jc w:val="both"/>
      </w:pPr>
      <w:r>
        <w:t>import com.twitter.cr_mixer.param.RankerParams</w:t>
      </w:r>
    </w:p>
    <w:p>
      <w:pPr>
        <w:jc w:val="both"/>
      </w:pPr>
      <w:r>
        <w:t>import com.twitter.cr_mixer.param.RecentNegativeSignalParams</w:t>
      </w:r>
    </w:p>
    <w:p>
      <w:pPr>
        <w:jc w:val="both"/>
      </w:pPr>
      <w:r>
        <w:t>import com.twitter.cr_mixer.ranker.SwitchRanker</w:t>
      </w:r>
    </w:p>
    <w:p>
      <w:pPr>
        <w:jc w:val="both"/>
      </w:pPr>
      <w:r>
        <w:t>import com.twitter.cr_mixer.source_signal.SourceInfoRouter</w:t>
      </w:r>
    </w:p>
    <w:p>
      <w:pPr>
        <w:jc w:val="both"/>
      </w:pPr>
      <w:r>
        <w:t>import com.twitter.cr_mixer.source_signal.UssStore.EnabledNegativeSourceTypes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com.twitter.frigate.common.util.StatsUtil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com.twitter.util.JavaTimer</w:t>
      </w:r>
    </w:p>
    <w:p>
      <w:pPr>
        <w:jc w:val="both"/>
      </w:pPr>
      <w:r>
        <w:t>import com.twitter.util.Timer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For now it performs the main steps as follows:</w:t>
      </w:r>
    </w:p>
    <w:p>
      <w:pPr>
        <w:jc w:val="both"/>
      </w:pPr>
      <w:r>
        <w:t xml:space="preserve"> * 1. Source signal (via USS, FRS) fetch</w:t>
      </w:r>
    </w:p>
    <w:p>
      <w:pPr>
        <w:jc w:val="both"/>
      </w:pPr>
      <w:r>
        <w:t xml:space="preserve"> * 2. Candidate generation</w:t>
      </w:r>
    </w:p>
    <w:p>
      <w:pPr>
        <w:jc w:val="both"/>
      </w:pPr>
      <w:r>
        <w:t xml:space="preserve"> * 3. Filtering</w:t>
      </w:r>
    </w:p>
    <w:p>
      <w:pPr>
        <w:jc w:val="both"/>
      </w:pPr>
      <w:r>
        <w:t xml:space="preserve"> * 4. Interleave blender</w:t>
      </w:r>
    </w:p>
    <w:p>
      <w:pPr>
        <w:jc w:val="both"/>
      </w:pPr>
      <w:r>
        <w:t xml:space="preserve"> * 5. Ranker</w:t>
      </w:r>
    </w:p>
    <w:p>
      <w:pPr>
        <w:jc w:val="both"/>
      </w:pPr>
      <w:r>
        <w:t xml:space="preserve"> * 6. Post-ranker filter</w:t>
      </w:r>
    </w:p>
    <w:p>
      <w:pPr>
        <w:jc w:val="both"/>
      </w:pPr>
      <w:r>
        <w:t xml:space="preserve"> * 7. Truncation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CrCandidateGenerator @Inject() (</w:t>
      </w:r>
    </w:p>
    <w:p>
      <w:pPr>
        <w:jc w:val="both"/>
      </w:pPr>
      <w:r>
        <w:t xml:space="preserve">  sourceInfoRouter: SourceInfoRouter,</w:t>
      </w:r>
    </w:p>
    <w:p>
      <w:pPr>
        <w:jc w:val="both"/>
      </w:pPr>
      <w:r>
        <w:t xml:space="preserve">  candidateSourceRouter: CandidateSourcesRouter,</w:t>
      </w:r>
    </w:p>
    <w:p>
      <w:pPr>
        <w:jc w:val="both"/>
      </w:pPr>
      <w:r>
        <w:t xml:space="preserve">  switchBlender: SwitchBlender,</w:t>
      </w:r>
    </w:p>
    <w:p>
      <w:pPr>
        <w:jc w:val="both"/>
      </w:pPr>
      <w:r>
        <w:t xml:space="preserve">  preRankFilterRunner: PreRankFilterRunner,</w:t>
      </w:r>
    </w:p>
    <w:p>
      <w:pPr>
        <w:jc w:val="both"/>
      </w:pPr>
      <w:r>
        <w:t xml:space="preserve">  postRankFilterRunner: PostRankFilterRunner,</w:t>
      </w:r>
    </w:p>
    <w:p>
      <w:pPr>
        <w:jc w:val="both"/>
      </w:pPr>
      <w:r>
        <w:t xml:space="preserve">  switchRanker: SwitchRanker,</w:t>
      </w:r>
    </w:p>
    <w:p>
      <w:pPr>
        <w:jc w:val="both"/>
      </w:pPr>
      <w:r>
        <w:t xml:space="preserve">  crMixerScribeLogger: CrMixerScribeLogger,</w:t>
      </w:r>
    </w:p>
    <w:p>
      <w:pPr>
        <w:jc w:val="both"/>
      </w:pPr>
      <w:r>
        <w:t xml:space="preserve">  timeoutConfig: TimeoutConfig,</w:t>
      </w:r>
    </w:p>
    <w:p>
      <w:pPr>
        <w:jc w:val="both"/>
      </w:pPr>
      <w:r>
        <w:t xml:space="preserve">  globalStats: StatsReceiver) {</w:t>
      </w:r>
    </w:p>
    <w:p>
      <w:pPr>
        <w:jc w:val="both"/>
      </w:pPr>
      <w:r>
        <w:t xml:space="preserve">  private val timer: Timer = new JavaTimer(true)</w:t>
      </w:r>
    </w:p>
    <w:p>
      <w:pPr>
        <w:jc w:val="both"/>
      </w:pPr>
      <w:r/>
    </w:p>
    <w:p>
      <w:pPr>
        <w:jc w:val="both"/>
      </w:pPr>
      <w:r>
        <w:t xml:space="preserve">  private val stats: StatsReceiver = globalStats.scope(this.getClass.getCanonicalName)</w:t>
      </w:r>
    </w:p>
    <w:p>
      <w:pPr>
        <w:jc w:val="both"/>
      </w:pPr>
      <w:r/>
    </w:p>
    <w:p>
      <w:pPr>
        <w:jc w:val="both"/>
      </w:pPr>
      <w:r>
        <w:t xml:space="preserve">  private val fetchSourcesStats = stats.scope("fetchSources")</w:t>
      </w:r>
    </w:p>
    <w:p>
      <w:pPr>
        <w:jc w:val="both"/>
      </w:pPr>
      <w:r>
        <w:t xml:space="preserve">  private val fetchPositiveSourcesStats = stats.scope("fetchPositiveSources")</w:t>
      </w:r>
    </w:p>
    <w:p>
      <w:pPr>
        <w:jc w:val="both"/>
      </w:pPr>
      <w:r>
        <w:t xml:space="preserve">  private val fetchNegativeSourcesStats = stats.scope("fetchNegativeSources")</w:t>
      </w:r>
    </w:p>
    <w:p>
      <w:pPr>
        <w:jc w:val="both"/>
      </w:pPr>
      <w:r>
        <w:t xml:space="preserve">  private val fetchCandidatesStats = stats.scope("fetchCandidates")</w:t>
      </w:r>
    </w:p>
    <w:p>
      <w:pPr>
        <w:jc w:val="both"/>
      </w:pPr>
      <w:r>
        <w:t xml:space="preserve">  private val fetchCandidatesAfterFilterStats = stats.scope("fetchCandidatesAfterFilter")</w:t>
      </w:r>
    </w:p>
    <w:p>
      <w:pPr>
        <w:jc w:val="both"/>
      </w:pPr>
      <w:r>
        <w:t xml:space="preserve">  private val preRankFilterStats = stats.scope("preRankFilter")</w:t>
      </w:r>
    </w:p>
    <w:p>
      <w:pPr>
        <w:jc w:val="both"/>
      </w:pPr>
      <w:r>
        <w:t xml:space="preserve">  private val interleaveStats = stats.scope("interleave")</w:t>
      </w:r>
    </w:p>
    <w:p>
      <w:pPr>
        <w:jc w:val="both"/>
      </w:pPr>
      <w:r>
        <w:t xml:space="preserve">  private val rankStats = stats.scope("rank")</w:t>
      </w:r>
    </w:p>
    <w:p>
      <w:pPr>
        <w:jc w:val="both"/>
      </w:pPr>
      <w:r>
        <w:t xml:space="preserve">  private val postRankFilterStats = stats.scope("postRankFilter")</w:t>
      </w:r>
    </w:p>
    <w:p>
      <w:pPr>
        <w:jc w:val="both"/>
      </w:pPr>
      <w:r>
        <w:t xml:space="preserve">  private val blueVerifiedTweetStats = stats.scope("blueVerifiedTweetStats")</w:t>
      </w:r>
    </w:p>
    <w:p>
      <w:pPr>
        <w:jc w:val="both"/>
      </w:pPr>
      <w:r>
        <w:t xml:space="preserve">  private val blueVerifiedTweetStatsPerSimilarityEngine =</w:t>
      </w:r>
    </w:p>
    <w:p>
      <w:pPr>
        <w:jc w:val="both"/>
      </w:pPr>
      <w:r>
        <w:t xml:space="preserve">    stats.scope("blueVerifiedTweetStatsPerSimilarityEngine")</w:t>
      </w:r>
    </w:p>
    <w:p>
      <w:pPr>
        <w:jc w:val="both"/>
      </w:pPr>
      <w:r/>
    </w:p>
    <w:p>
      <w:pPr>
        <w:jc w:val="both"/>
      </w:pPr>
      <w:r>
        <w:t xml:space="preserve">  def get(query: CrCandidateGeneratorQuery): Future[Seq[RankedCandidate]] = {</w:t>
      </w:r>
    </w:p>
    <w:p>
      <w:pPr>
        <w:jc w:val="both"/>
      </w:pPr>
      <w:r>
        <w:t xml:space="preserve">    val allStats = stats.scope("all")</w:t>
      </w:r>
    </w:p>
    <w:p>
      <w:pPr>
        <w:jc w:val="both"/>
      </w:pPr>
      <w:r>
        <w:t xml:space="preserve">    val perProductStats = stats.scope("perProduct", query.product.toString)</w:t>
      </w:r>
    </w:p>
    <w:p>
      <w:pPr>
        <w:jc w:val="both"/>
      </w:pPr>
      <w:r>
        <w:t xml:space="preserve">    val perProductBlueVerifiedStats =</w:t>
      </w:r>
    </w:p>
    <w:p>
      <w:pPr>
        <w:jc w:val="both"/>
      </w:pPr>
      <w:r>
        <w:t xml:space="preserve">      blueVerifiedTweetStats.scope("perProduct", query.product.toString)</w:t>
      </w:r>
    </w:p>
    <w:p>
      <w:pPr>
        <w:jc w:val="both"/>
      </w:pPr>
      <w:r/>
    </w:p>
    <w:p>
      <w:pPr>
        <w:jc w:val="both"/>
      </w:pPr>
      <w:r>
        <w:t xml:space="preserve">    StatsUtil.trackItemsStats(allStats) {</w:t>
      </w:r>
    </w:p>
    <w:p>
      <w:pPr>
        <w:jc w:val="both"/>
      </w:pPr>
      <w:r>
        <w:t xml:space="preserve">      trackResultStats(perProductStats) {</w:t>
      </w:r>
    </w:p>
    <w:p>
      <w:pPr>
        <w:jc w:val="both"/>
      </w:pPr>
      <w:r>
        <w:t xml:space="preserve">        StatsUtil.trackItemsStats(perProductStats) {</w:t>
      </w:r>
    </w:p>
    <w:p>
      <w:pPr>
        <w:jc w:val="both"/>
      </w:pPr>
      <w:r>
        <w:t xml:space="preserve">          val result = for {</w:t>
      </w:r>
    </w:p>
    <w:p>
      <w:pPr>
        <w:jc w:val="both"/>
      </w:pPr>
      <w:r>
        <w:t xml:space="preserve">            (sourceSignals, sourceGraphsMap) &lt;- StatsUtil.trackBlockStats(fetchSourcesStats) {</w:t>
      </w:r>
    </w:p>
    <w:p>
      <w:pPr>
        <w:jc w:val="both"/>
      </w:pPr>
      <w:r>
        <w:t xml:space="preserve">              fetchSources(query)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initialCandidates &lt;- StatsUtil.trackBlockStats(fetchCandidatesAfterFilterStats) {</w:t>
      </w:r>
    </w:p>
    <w:p>
      <w:pPr>
        <w:jc w:val="both"/>
      </w:pPr>
      <w:r>
        <w:t xml:space="preserve">              // find the positive and negative signals</w:t>
      </w:r>
    </w:p>
    <w:p>
      <w:pPr>
        <w:jc w:val="both"/>
      </w:pPr>
      <w:r>
        <w:t xml:space="preserve">              val (positiveSignals, negativeSignals) = sourceSignals.partition { signal =&gt;</w:t>
      </w:r>
    </w:p>
    <w:p>
      <w:pPr>
        <w:jc w:val="both"/>
      </w:pPr>
      <w:r>
        <w:t xml:space="preserve">                !EnabledNegativeSourceTypes.contains(signal.sourceType)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  fetchPositiveSourcesStats.stat("size").add(positiveSignals.size)</w:t>
      </w:r>
    </w:p>
    <w:p>
      <w:pPr>
        <w:jc w:val="both"/>
      </w:pPr>
      <w:r>
        <w:t xml:space="preserve">              fetchNegativeSourcesStats.stat("size").add(negativeSignals.size)</w:t>
      </w:r>
    </w:p>
    <w:p>
      <w:pPr>
        <w:jc w:val="both"/>
      </w:pPr>
      <w:r/>
    </w:p>
    <w:p>
      <w:pPr>
        <w:jc w:val="both"/>
      </w:pPr>
      <w:r>
        <w:t xml:space="preserve">              // find the positive signals to keep, removing block and muted users</w:t>
      </w:r>
    </w:p>
    <w:p>
      <w:pPr>
        <w:jc w:val="both"/>
      </w:pPr>
      <w:r>
        <w:t xml:space="preserve">              val filteredSourceInfo =</w:t>
      </w:r>
    </w:p>
    <w:p>
      <w:pPr>
        <w:jc w:val="both"/>
      </w:pPr>
      <w:r>
        <w:t xml:space="preserve">                if (negativeSignals.nonEmpty &amp;&amp; query.params(</w:t>
      </w:r>
    </w:p>
    <w:p>
      <w:pPr>
        <w:jc w:val="both"/>
      </w:pPr>
      <w:r>
        <w:t xml:space="preserve">                    RecentNegativeSignalParams.EnableSourceParam)) {</w:t>
      </w:r>
    </w:p>
    <w:p>
      <w:pPr>
        <w:jc w:val="both"/>
      </w:pPr>
      <w:r>
        <w:t xml:space="preserve">                  filterSourceInfo(positiveSignals, negativeSignals)</w:t>
      </w:r>
    </w:p>
    <w:p>
      <w:pPr>
        <w:jc w:val="both"/>
      </w:pPr>
      <w:r>
        <w:t xml:space="preserve">                } else {</w:t>
      </w:r>
    </w:p>
    <w:p>
      <w:pPr>
        <w:jc w:val="both"/>
      </w:pPr>
      <w:r>
        <w:t xml:space="preserve">                  positiveSignals</w:t>
      </w:r>
    </w:p>
    <w:p>
      <w:pPr>
        <w:jc w:val="both"/>
      </w:pPr>
      <w:r>
        <w:t xml:space="preserve">                }</w:t>
      </w:r>
    </w:p>
    <w:p>
      <w:pPr>
        <w:jc w:val="both"/>
      </w:pPr>
      <w:r/>
    </w:p>
    <w:p>
      <w:pPr>
        <w:jc w:val="both"/>
      </w:pPr>
      <w:r>
        <w:t xml:space="preserve">              // fetch candidates from the positive signals</w:t>
      </w:r>
    </w:p>
    <w:p>
      <w:pPr>
        <w:jc w:val="both"/>
      </w:pPr>
      <w:r>
        <w:t xml:space="preserve">              StatsUtil.trackBlockStats(fetchCandidatesStats) {</w:t>
      </w:r>
    </w:p>
    <w:p>
      <w:pPr>
        <w:jc w:val="both"/>
      </w:pPr>
      <w:r>
        <w:t xml:space="preserve">                fetchCandidates(query, filteredSourceInfo, sourceGraphsMap)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filteredCandidates &lt;- StatsUtil.trackBlockStats(preRankFilterStats) {</w:t>
      </w:r>
    </w:p>
    <w:p>
      <w:pPr>
        <w:jc w:val="both"/>
      </w:pPr>
      <w:r>
        <w:t xml:space="preserve">              preRankFilter(query, initialCandidates)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interleavedCandidates &lt;- StatsUtil.trackItemsStats(interleaveStats) {</w:t>
      </w:r>
    </w:p>
    <w:p>
      <w:pPr>
        <w:jc w:val="both"/>
      </w:pPr>
      <w:r>
        <w:t xml:space="preserve">              interleave(query, filteredCandidates)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rankedCandidates &lt;- StatsUtil.trackItemsStats(rankStats) {</w:t>
      </w:r>
    </w:p>
    <w:p>
      <w:pPr>
        <w:jc w:val="both"/>
      </w:pPr>
      <w:r>
        <w:t xml:space="preserve">              val candidatesToRank =</w:t>
      </w:r>
    </w:p>
    <w:p>
      <w:pPr>
        <w:jc w:val="both"/>
      </w:pPr>
      <w:r>
        <w:t xml:space="preserve">                interleavedCandidates.take(query.params(RankerParams.MaxCandidatesToRank))</w:t>
      </w:r>
    </w:p>
    <w:p>
      <w:pPr>
        <w:jc w:val="both"/>
      </w:pPr>
      <w:r>
        <w:t xml:space="preserve">              rank(query, candidatesToRank)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postRankFilterCandidates &lt;- StatsUtil.trackItemsStats(postRankFilterStats) {</w:t>
      </w:r>
    </w:p>
    <w:p>
      <w:pPr>
        <w:jc w:val="both"/>
      </w:pPr>
      <w:r>
        <w:t xml:space="preserve">              postRankFilter(query, rankedCandidates)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 yield {</w:t>
      </w:r>
    </w:p>
    <w:p>
      <w:pPr>
        <w:jc w:val="both"/>
      </w:pPr>
      <w:r>
        <w:t xml:space="preserve">            trackTopKStats(</w:t>
      </w:r>
    </w:p>
    <w:p>
      <w:pPr>
        <w:jc w:val="both"/>
      </w:pPr>
      <w:r>
        <w:t xml:space="preserve">              800,</w:t>
      </w:r>
    </w:p>
    <w:p>
      <w:pPr>
        <w:jc w:val="both"/>
      </w:pPr>
      <w:r>
        <w:t xml:space="preserve">              postRankFilterCandidates,</w:t>
      </w:r>
    </w:p>
    <w:p>
      <w:pPr>
        <w:jc w:val="both"/>
      </w:pPr>
      <w:r>
        <w:t xml:space="preserve">              isQueryK = false,</w:t>
      </w:r>
    </w:p>
    <w:p>
      <w:pPr>
        <w:jc w:val="both"/>
      </w:pPr>
      <w:r>
        <w:t xml:space="preserve">              perProductBlueVerifiedStats)</w:t>
      </w:r>
    </w:p>
    <w:p>
      <w:pPr>
        <w:jc w:val="both"/>
      </w:pPr>
      <w:r>
        <w:t xml:space="preserve">            trackTopKStats(</w:t>
      </w:r>
    </w:p>
    <w:p>
      <w:pPr>
        <w:jc w:val="both"/>
      </w:pPr>
      <w:r>
        <w:t xml:space="preserve">              400,</w:t>
      </w:r>
    </w:p>
    <w:p>
      <w:pPr>
        <w:jc w:val="both"/>
      </w:pPr>
      <w:r>
        <w:t xml:space="preserve">              postRankFilterCandidates,</w:t>
      </w:r>
    </w:p>
    <w:p>
      <w:pPr>
        <w:jc w:val="both"/>
      </w:pPr>
      <w:r>
        <w:t xml:space="preserve">              isQueryK = false,</w:t>
      </w:r>
    </w:p>
    <w:p>
      <w:pPr>
        <w:jc w:val="both"/>
      </w:pPr>
      <w:r>
        <w:t xml:space="preserve">              perProductBlueVerifiedStats)</w:t>
      </w:r>
    </w:p>
    <w:p>
      <w:pPr>
        <w:jc w:val="both"/>
      </w:pPr>
      <w:r>
        <w:t xml:space="preserve">            trackTopKStats(</w:t>
      </w:r>
    </w:p>
    <w:p>
      <w:pPr>
        <w:jc w:val="both"/>
      </w:pPr>
      <w:r>
        <w:t xml:space="preserve">              query.maxNumResults,</w:t>
      </w:r>
    </w:p>
    <w:p>
      <w:pPr>
        <w:jc w:val="both"/>
      </w:pPr>
      <w:r>
        <w:t xml:space="preserve">              postRankFilterCandidates,</w:t>
      </w:r>
    </w:p>
    <w:p>
      <w:pPr>
        <w:jc w:val="both"/>
      </w:pPr>
      <w:r>
        <w:t xml:space="preserve">              isQueryK = true,</w:t>
      </w:r>
    </w:p>
    <w:p>
      <w:pPr>
        <w:jc w:val="both"/>
      </w:pPr>
      <w:r>
        <w:t xml:space="preserve">              perProductBlueVerifiedStats)</w:t>
      </w:r>
    </w:p>
    <w:p>
      <w:pPr>
        <w:jc w:val="both"/>
      </w:pPr>
      <w:r/>
    </w:p>
    <w:p>
      <w:pPr>
        <w:jc w:val="both"/>
      </w:pPr>
      <w:r>
        <w:t xml:space="preserve">            val (blueVerifiedTweets, remainingTweets) =</w:t>
      </w:r>
    </w:p>
    <w:p>
      <w:pPr>
        <w:jc w:val="both"/>
      </w:pPr>
      <w:r>
        <w:t xml:space="preserve">              postRankFilterCandidates.partition(</w:t>
      </w:r>
    </w:p>
    <w:p>
      <w:pPr>
        <w:jc w:val="both"/>
      </w:pPr>
      <w:r>
        <w:t xml:space="preserve">                _.tweetInfo.hasBlueVerifiedAnnotation.contains(true))</w:t>
      </w:r>
    </w:p>
    <w:p>
      <w:pPr>
        <w:jc w:val="both"/>
      </w:pPr>
      <w:r>
        <w:t xml:space="preserve">            val topKBlueVerified = blueVerifiedTweets.take(query.maxNumResults)</w:t>
      </w:r>
    </w:p>
    <w:p>
      <w:pPr>
        <w:jc w:val="both"/>
      </w:pPr>
      <w:r>
        <w:t xml:space="preserve">            val topKRemaining = remainingTweets.take(query.maxNumResults - topKBlueVerified.size)</w:t>
      </w:r>
    </w:p>
    <w:p>
      <w:pPr>
        <w:jc w:val="both"/>
      </w:pPr>
      <w:r/>
    </w:p>
    <w:p>
      <w:pPr>
        <w:jc w:val="both"/>
      </w:pPr>
      <w:r>
        <w:t xml:space="preserve">            trackBlueVerifiedTweetStats(topKBlueVerified, perProductBlueVerifiedStats)</w:t>
      </w:r>
    </w:p>
    <w:p>
      <w:pPr>
        <w:jc w:val="both"/>
      </w:pPr>
      <w:r/>
    </w:p>
    <w:p>
      <w:pPr>
        <w:jc w:val="both"/>
      </w:pPr>
      <w:r>
        <w:t xml:space="preserve">            if (topKBlueVerified.nonEmpty &amp;&amp; query.params(RankerParams.EnableBlueVerifiedTopK)) {</w:t>
      </w:r>
    </w:p>
    <w:p>
      <w:pPr>
        <w:jc w:val="both"/>
      </w:pPr>
      <w:r>
        <w:t xml:space="preserve">              topKBlueVerified ++ topKRemaining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postRankFilterCandidates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result.raiseWithin(timeoutConfig.serviceTimeout)(timer)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fetchSources(</w:t>
      </w:r>
    </w:p>
    <w:p>
      <w:pPr>
        <w:jc w:val="both"/>
      </w:pPr>
      <w:r>
        <w:t xml:space="preserve">    query: CrCandidateGeneratorQuery</w:t>
      </w:r>
    </w:p>
    <w:p>
      <w:pPr>
        <w:jc w:val="both"/>
      </w:pPr>
      <w:r>
        <w:t xml:space="preserve">  ): Future[(Set[SourceInfo], Map[String, Option[GraphSourceInfo]])] = {</w:t>
      </w:r>
    </w:p>
    <w:p>
      <w:pPr>
        <w:jc w:val="both"/>
      </w:pPr>
      <w:r>
        <w:t xml:space="preserve">    crMixerScribeLogger.scribeSignalSources(</w:t>
      </w:r>
    </w:p>
    <w:p>
      <w:pPr>
        <w:jc w:val="both"/>
      </w:pPr>
      <w:r>
        <w:t xml:space="preserve">      query,</w:t>
      </w:r>
    </w:p>
    <w:p>
      <w:pPr>
        <w:jc w:val="both"/>
      </w:pPr>
      <w:r>
        <w:t xml:space="preserve">      sourceInfoRouter</w:t>
      </w:r>
    </w:p>
    <w:p>
      <w:pPr>
        <w:jc w:val="both"/>
      </w:pPr>
      <w:r>
        <w:t xml:space="preserve">        .get(query.userId, query.product, query.userState, query.params))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filterSourceInfo(</w:t>
      </w:r>
    </w:p>
    <w:p>
      <w:pPr>
        <w:jc w:val="both"/>
      </w:pPr>
      <w:r>
        <w:t xml:space="preserve">    positiveSignals: Set[SourceInfo],</w:t>
      </w:r>
    </w:p>
    <w:p>
      <w:pPr>
        <w:jc w:val="both"/>
      </w:pPr>
      <w:r>
        <w:t xml:space="preserve">    negativeSignals: Set[SourceInfo]</w:t>
      </w:r>
    </w:p>
    <w:p>
      <w:pPr>
        <w:jc w:val="both"/>
      </w:pPr>
      <w:r>
        <w:t xml:space="preserve">  ): Set[SourceInfo] = {</w:t>
      </w:r>
    </w:p>
    <w:p>
      <w:pPr>
        <w:jc w:val="both"/>
      </w:pPr>
      <w:r>
        <w:t xml:space="preserve">    val filterUsers: Set[Long] = negativeSignals.flatMap {</w:t>
      </w:r>
    </w:p>
    <w:p>
      <w:pPr>
        <w:jc w:val="both"/>
      </w:pPr>
      <w:r>
        <w:t xml:space="preserve">      case SourceInfo(_, InternalId.UserId(userId), _) =&gt; Some(userId)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positiveSignals.filter {</w:t>
      </w:r>
    </w:p>
    <w:p>
      <w:pPr>
        <w:jc w:val="both"/>
      </w:pPr>
      <w:r>
        <w:t xml:space="preserve">      case SourceInfo(_, InternalId.UserId(userId), _) =&gt; !filterUsers.contains(userId)</w:t>
      </w:r>
    </w:p>
    <w:p>
      <w:pPr>
        <w:jc w:val="both"/>
      </w:pPr>
      <w:r>
        <w:t xml:space="preserve">      case _ =&gt; true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fetchCandidates(</w:t>
      </w:r>
    </w:p>
    <w:p>
      <w:pPr>
        <w:jc w:val="both"/>
      </w:pPr>
      <w:r>
        <w:t xml:space="preserve">    query: CrCandidateGeneratorQuery,</w:t>
      </w:r>
    </w:p>
    <w:p>
      <w:pPr>
        <w:jc w:val="both"/>
      </w:pPr>
      <w:r>
        <w:t xml:space="preserve">    sourceSignals: Set[SourceInfo],</w:t>
      </w:r>
    </w:p>
    <w:p>
      <w:pPr>
        <w:jc w:val="both"/>
      </w:pPr>
      <w:r>
        <w:t xml:space="preserve">    sourceGraphs: Map[String, Option[GraphSourceInfo]]</w:t>
      </w:r>
    </w:p>
    <w:p>
      <w:pPr>
        <w:jc w:val="both"/>
      </w:pPr>
      <w:r>
        <w:t xml:space="preserve">  ): Future[Seq[Seq[InitialCandidate]]] = {</w:t>
      </w:r>
    </w:p>
    <w:p>
      <w:pPr>
        <w:jc w:val="both"/>
      </w:pPr>
      <w:r>
        <w:t xml:space="preserve">    val initialCandidates = candidateSourceRouter</w:t>
      </w:r>
    </w:p>
    <w:p>
      <w:pPr>
        <w:jc w:val="both"/>
      </w:pPr>
      <w:r>
        <w:t xml:space="preserve">      .fetchCandidates(</w:t>
      </w:r>
    </w:p>
    <w:p>
      <w:pPr>
        <w:jc w:val="both"/>
      </w:pPr>
      <w:r>
        <w:t xml:space="preserve">        query.userId,</w:t>
      </w:r>
    </w:p>
    <w:p>
      <w:pPr>
        <w:jc w:val="both"/>
      </w:pPr>
      <w:r>
        <w:t xml:space="preserve">        sourceSignals,</w:t>
      </w:r>
    </w:p>
    <w:p>
      <w:pPr>
        <w:jc w:val="both"/>
      </w:pPr>
      <w:r>
        <w:t xml:space="preserve">        sourceGraphs,</w:t>
      </w:r>
    </w:p>
    <w:p>
      <w:pPr>
        <w:jc w:val="both"/>
      </w:pPr>
      <w:r>
        <w:t xml:space="preserve">        query.params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initialCandidates.map(_.flatten.map { candidate =&gt;</w:t>
      </w:r>
    </w:p>
    <w:p>
      <w:pPr>
        <w:jc w:val="both"/>
      </w:pPr>
      <w:r>
        <w:t xml:space="preserve">      if (candidate.tweetInfo.hasBlueVerifiedAnnotation.contains(true)) {</w:t>
      </w:r>
    </w:p>
    <w:p>
      <w:pPr>
        <w:jc w:val="both"/>
      </w:pPr>
      <w:r>
        <w:t xml:space="preserve">        blueVerifiedTweetStatsPerSimilarityEngine</w:t>
      </w:r>
    </w:p>
    <w:p>
      <w:pPr>
        <w:jc w:val="both"/>
      </w:pPr>
      <w:r>
        <w:t xml:space="preserve">          .scope(query.product.toString).scope(</w:t>
      </w:r>
    </w:p>
    <w:p>
      <w:pPr>
        <w:jc w:val="both"/>
      </w:pPr>
      <w:r>
        <w:t xml:space="preserve">            candidate.candidateGenerationInfo.contributingSimilarityEngines.head.similarityEngineType.toString).counter(</w:t>
      </w:r>
    </w:p>
    <w:p>
      <w:pPr>
        <w:jc w:val="both"/>
      </w:pPr>
      <w:r>
        <w:t xml:space="preserve">            candidate.tweetInfo.authorId.toString).incr()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})</w:t>
      </w:r>
    </w:p>
    <w:p>
      <w:pPr>
        <w:jc w:val="both"/>
      </w:pPr>
      <w:r/>
    </w:p>
    <w:p>
      <w:pPr>
        <w:jc w:val="both"/>
      </w:pPr>
      <w:r>
        <w:t xml:space="preserve">    crMixerScribeLogger.scribeInitialCandidates(</w:t>
      </w:r>
    </w:p>
    <w:p>
      <w:pPr>
        <w:jc w:val="both"/>
      </w:pPr>
      <w:r>
        <w:t xml:space="preserve">      query,</w:t>
      </w:r>
    </w:p>
    <w:p>
      <w:pPr>
        <w:jc w:val="both"/>
      </w:pPr>
      <w:r>
        <w:t xml:space="preserve">      initialCandidates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preRankFilter(</w:t>
      </w:r>
    </w:p>
    <w:p>
      <w:pPr>
        <w:jc w:val="both"/>
      </w:pPr>
      <w:r>
        <w:t xml:space="preserve">    query: CrCandidateGeneratorQuery,</w:t>
      </w:r>
    </w:p>
    <w:p>
      <w:pPr>
        <w:jc w:val="both"/>
      </w:pPr>
      <w:r>
        <w:t xml:space="preserve">    candidates: Seq[Seq[InitialCandidate]]</w:t>
      </w:r>
    </w:p>
    <w:p>
      <w:pPr>
        <w:jc w:val="both"/>
      </w:pPr>
      <w:r>
        <w:t xml:space="preserve">  ): Future[Seq[Seq[InitialCandidate]]] = {</w:t>
      </w:r>
    </w:p>
    <w:p>
      <w:pPr>
        <w:jc w:val="both"/>
      </w:pPr>
      <w:r>
        <w:t xml:space="preserve">    crMixerScribeLogger.scribePreRankFilterCandidates(</w:t>
      </w:r>
    </w:p>
    <w:p>
      <w:pPr>
        <w:jc w:val="both"/>
      </w:pPr>
      <w:r>
        <w:t xml:space="preserve">      query,</w:t>
      </w:r>
    </w:p>
    <w:p>
      <w:pPr>
        <w:jc w:val="both"/>
      </w:pPr>
      <w:r>
        <w:t xml:space="preserve">      preRankFilterRunner</w:t>
      </w:r>
    </w:p>
    <w:p>
      <w:pPr>
        <w:jc w:val="both"/>
      </w:pPr>
      <w:r>
        <w:t xml:space="preserve">        .runSequentialFilters(query, candidates))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postRankFilter(</w:t>
      </w:r>
    </w:p>
    <w:p>
      <w:pPr>
        <w:jc w:val="both"/>
      </w:pPr>
      <w:r>
        <w:t xml:space="preserve">    query: CrCandidateGeneratorQuery,</w:t>
      </w:r>
    </w:p>
    <w:p>
      <w:pPr>
        <w:jc w:val="both"/>
      </w:pPr>
      <w:r>
        <w:t xml:space="preserve">    candidates: Seq[RankedCandidate]</w:t>
      </w:r>
    </w:p>
    <w:p>
      <w:pPr>
        <w:jc w:val="both"/>
      </w:pPr>
      <w:r>
        <w:t xml:space="preserve">  ): Future[Seq[RankedCandidate]] = {</w:t>
      </w:r>
    </w:p>
    <w:p>
      <w:pPr>
        <w:jc w:val="both"/>
      </w:pPr>
      <w:r>
        <w:t xml:space="preserve">    postRankFilterRunner.run(query, candidates)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interleave(</w:t>
      </w:r>
    </w:p>
    <w:p>
      <w:pPr>
        <w:jc w:val="both"/>
      </w:pPr>
      <w:r>
        <w:t xml:space="preserve">    query: CrCandidateGeneratorQuery,</w:t>
      </w:r>
    </w:p>
    <w:p>
      <w:pPr>
        <w:jc w:val="both"/>
      </w:pPr>
      <w:r>
        <w:t xml:space="preserve">    candidates: Seq[Seq[InitialCandidate]]</w:t>
      </w:r>
    </w:p>
    <w:p>
      <w:pPr>
        <w:jc w:val="both"/>
      </w:pPr>
      <w:r>
        <w:t xml:space="preserve">  ): Future[Seq[BlendedCandidate]] = {</w:t>
      </w:r>
    </w:p>
    <w:p>
      <w:pPr>
        <w:jc w:val="both"/>
      </w:pPr>
      <w:r>
        <w:t xml:space="preserve">    crMixerScribeLogger.scribeInterleaveCandidates(</w:t>
      </w:r>
    </w:p>
    <w:p>
      <w:pPr>
        <w:jc w:val="both"/>
      </w:pPr>
      <w:r>
        <w:t xml:space="preserve">      query,</w:t>
      </w:r>
    </w:p>
    <w:p>
      <w:pPr>
        <w:jc w:val="both"/>
      </w:pPr>
      <w:r>
        <w:t xml:space="preserve">      switchBlender</w:t>
      </w:r>
    </w:p>
    <w:p>
      <w:pPr>
        <w:jc w:val="both"/>
      </w:pPr>
      <w:r>
        <w:t xml:space="preserve">        .blend(query.params, query.userState, candidates))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rank(</w:t>
      </w:r>
    </w:p>
    <w:p>
      <w:pPr>
        <w:jc w:val="both"/>
      </w:pPr>
      <w:r>
        <w:t xml:space="preserve">    query: CrCandidateGeneratorQuery,</w:t>
      </w:r>
    </w:p>
    <w:p>
      <w:pPr>
        <w:jc w:val="both"/>
      </w:pPr>
      <w:r>
        <w:t xml:space="preserve">    candidates: Seq[BlendedCandidate],</w:t>
      </w:r>
    </w:p>
    <w:p>
      <w:pPr>
        <w:jc w:val="both"/>
      </w:pPr>
      <w:r>
        <w:t xml:space="preserve">  ): Future[Seq[RankedCandidate]] = {</w:t>
      </w:r>
    </w:p>
    <w:p>
      <w:pPr>
        <w:jc w:val="both"/>
      </w:pPr>
      <w:r>
        <w:t xml:space="preserve">    crMixerScribeLogger.scribeRankedCandidates(</w:t>
      </w:r>
    </w:p>
    <w:p>
      <w:pPr>
        <w:jc w:val="both"/>
      </w:pPr>
      <w:r>
        <w:t xml:space="preserve">      query,</w:t>
      </w:r>
    </w:p>
    <w:p>
      <w:pPr>
        <w:jc w:val="both"/>
      </w:pPr>
      <w:r>
        <w:t xml:space="preserve">      switchRanker.rank(query, candidates)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trackResultStats(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fn: =&gt; Future[Seq[RankedCandidate]]</w:t>
      </w:r>
    </w:p>
    <w:p>
      <w:pPr>
        <w:jc w:val="both"/>
      </w:pPr>
      <w:r>
        <w:t xml:space="preserve">  ): Future[Seq[RankedCandidate]] = {</w:t>
      </w:r>
    </w:p>
    <w:p>
      <w:pPr>
        <w:jc w:val="both"/>
      </w:pPr>
      <w:r>
        <w:t xml:space="preserve">    fn.onSuccess { candidates =&gt;</w:t>
      </w:r>
    </w:p>
    <w:p>
      <w:pPr>
        <w:jc w:val="both"/>
      </w:pPr>
      <w:r>
        <w:t xml:space="preserve">      trackReasonChosenSourceTypeStats(candidates, stats)</w:t>
      </w:r>
    </w:p>
    <w:p>
      <w:pPr>
        <w:jc w:val="both"/>
      </w:pPr>
      <w:r>
        <w:t xml:space="preserve">      trackReasonChosenSimilarityEngineStats(candidates, stats)</w:t>
      </w:r>
    </w:p>
    <w:p>
      <w:pPr>
        <w:jc w:val="both"/>
      </w:pPr>
      <w:r>
        <w:t xml:space="preserve">      trackPotentialReasonsSourceTypeStats(candidates, stats)</w:t>
      </w:r>
    </w:p>
    <w:p>
      <w:pPr>
        <w:jc w:val="both"/>
      </w:pPr>
      <w:r>
        <w:t xml:space="preserve">      trackPotentialReasonsSimilarityEngineStats(candidates, stats)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trackReasonChosenSourceTypeStats(</w:t>
      </w:r>
    </w:p>
    <w:p>
      <w:pPr>
        <w:jc w:val="both"/>
      </w:pPr>
      <w:r>
        <w:t xml:space="preserve">    candidates: Seq[RankedCandidate],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candidates</w:t>
      </w:r>
    </w:p>
    <w:p>
      <w:pPr>
        <w:jc w:val="both"/>
      </w:pPr>
      <w:r>
        <w:t xml:space="preserve">      .groupBy(_.reasonChosen.sourceInfoOpt.map(_.sourceType))</w:t>
      </w:r>
    </w:p>
    <w:p>
      <w:pPr>
        <w:jc w:val="both"/>
      </w:pPr>
      <w:r>
        <w:t xml:space="preserve">      .foreach {</w:t>
      </w:r>
    </w:p>
    <w:p>
      <w:pPr>
        <w:jc w:val="both"/>
      </w:pPr>
      <w:r>
        <w:t xml:space="preserve">        case (sourceTypeOpt, rankedCands) =&gt;</w:t>
      </w:r>
    </w:p>
    <w:p>
      <w:pPr>
        <w:jc w:val="both"/>
      </w:pPr>
      <w:r>
        <w:t xml:space="preserve">          val sourceType = sourceTypeOpt.map(_.toString).getOrElse("RequesterId") // default</w:t>
      </w:r>
    </w:p>
    <w:p>
      <w:pPr>
        <w:jc w:val="both"/>
      </w:pPr>
      <w:r>
        <w:t xml:space="preserve">          stats.stat("reasonChosen", "sourceType", sourceType, "size").add(rankedCands.size)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trackReasonChosenSimilarityEngineStats(</w:t>
      </w:r>
    </w:p>
    <w:p>
      <w:pPr>
        <w:jc w:val="both"/>
      </w:pPr>
      <w:r>
        <w:t xml:space="preserve">    candidates: Seq[RankedCandidate],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candidates</w:t>
      </w:r>
    </w:p>
    <w:p>
      <w:pPr>
        <w:jc w:val="both"/>
      </w:pPr>
      <w:r>
        <w:t xml:space="preserve">      .groupBy(_.reasonChosen.similarityEngineInfo.similarityEngineType)</w:t>
      </w:r>
    </w:p>
    <w:p>
      <w:pPr>
        <w:jc w:val="both"/>
      </w:pPr>
      <w:r>
        <w:t xml:space="preserve">      .foreach {</w:t>
      </w:r>
    </w:p>
    <w:p>
      <w:pPr>
        <w:jc w:val="both"/>
      </w:pPr>
      <w:r>
        <w:t xml:space="preserve">        case (seInfoType, rankedCands) =&gt;</w:t>
      </w:r>
    </w:p>
    <w:p>
      <w:pPr>
        <w:jc w:val="both"/>
      </w:pPr>
      <w:r>
        <w:t xml:space="preserve">          stats</w:t>
      </w:r>
    </w:p>
    <w:p>
      <w:pPr>
        <w:jc w:val="both"/>
      </w:pPr>
      <w:r>
        <w:t xml:space="preserve">            .stat("reasonChosen", "similarityEngine", seInfoType.toString, "size").add(</w:t>
      </w:r>
    </w:p>
    <w:p>
      <w:pPr>
        <w:jc w:val="both"/>
      </w:pPr>
      <w:r>
        <w:t xml:space="preserve">              rankedCands.size)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trackPotentialReasonsSourceTypeStats(</w:t>
      </w:r>
    </w:p>
    <w:p>
      <w:pPr>
        <w:jc w:val="both"/>
      </w:pPr>
      <w:r>
        <w:t xml:space="preserve">    candidates: Seq[RankedCandidate],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candidates</w:t>
      </w:r>
    </w:p>
    <w:p>
      <w:pPr>
        <w:jc w:val="both"/>
      </w:pPr>
      <w:r>
        <w:t xml:space="preserve">      .flatMap(_.potentialReasons.map(_.sourceInfoOpt.map(_.sourceType)))</w:t>
      </w:r>
    </w:p>
    <w:p>
      <w:pPr>
        <w:jc w:val="both"/>
      </w:pPr>
      <w:r>
        <w:t xml:space="preserve">      .groupBy(source =&gt; source)</w:t>
      </w:r>
    </w:p>
    <w:p>
      <w:pPr>
        <w:jc w:val="both"/>
      </w:pPr>
      <w:r>
        <w:t xml:space="preserve">      .foreach {</w:t>
      </w:r>
    </w:p>
    <w:p>
      <w:pPr>
        <w:jc w:val="both"/>
      </w:pPr>
      <w:r>
        <w:t xml:space="preserve">        case (sourceInfoOpt, seq) =&gt;</w:t>
      </w:r>
    </w:p>
    <w:p>
      <w:pPr>
        <w:jc w:val="both"/>
      </w:pPr>
      <w:r>
        <w:t xml:space="preserve">          val sourceType = sourceInfoOpt.map(_.toString).getOrElse("RequesterId") // default</w:t>
      </w:r>
    </w:p>
    <w:p>
      <w:pPr>
        <w:jc w:val="both"/>
      </w:pPr>
      <w:r>
        <w:t xml:space="preserve">          stats.stat("potentialReasons", "sourceType", sourceType, "size").add(seq.size)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trackPotentialReasonsSimilarityEngineStats(</w:t>
      </w:r>
    </w:p>
    <w:p>
      <w:pPr>
        <w:jc w:val="both"/>
      </w:pPr>
      <w:r>
        <w:t xml:space="preserve">    candidates: Seq[RankedCandidate],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candidates</w:t>
      </w:r>
    </w:p>
    <w:p>
      <w:pPr>
        <w:jc w:val="both"/>
      </w:pPr>
      <w:r>
        <w:t xml:space="preserve">      .flatMap(_.potentialReasons.map(_.similarityEngineInfo.similarityEngineType))</w:t>
      </w:r>
    </w:p>
    <w:p>
      <w:pPr>
        <w:jc w:val="both"/>
      </w:pPr>
      <w:r>
        <w:t xml:space="preserve">      .groupBy(se =&gt; se)</w:t>
      </w:r>
    </w:p>
    <w:p>
      <w:pPr>
        <w:jc w:val="both"/>
      </w:pPr>
      <w:r>
        <w:t xml:space="preserve">      .foreach {</w:t>
      </w:r>
    </w:p>
    <w:p>
      <w:pPr>
        <w:jc w:val="both"/>
      </w:pPr>
      <w:r>
        <w:t xml:space="preserve">        case (seType, seq) =&gt;</w:t>
      </w:r>
    </w:p>
    <w:p>
      <w:pPr>
        <w:jc w:val="both"/>
      </w:pPr>
      <w:r>
        <w:t xml:space="preserve">          stats.stat("potentialReasons", "similarityEngine", seType.toString, "size").add(seq.size)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trackBlueVerifiedTweetStats(</w:t>
      </w:r>
    </w:p>
    <w:p>
      <w:pPr>
        <w:jc w:val="both"/>
      </w:pPr>
      <w:r>
        <w:t xml:space="preserve">    candidates: Seq[RankedCandidate],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candidates.foreach { candidate =&gt;</w:t>
      </w:r>
    </w:p>
    <w:p>
      <w:pPr>
        <w:jc w:val="both"/>
      </w:pPr>
      <w:r>
        <w:t xml:space="preserve">      if (candidate.tweetInfo.hasBlueVerifiedAnnotation.contains(true)) {</w:t>
      </w:r>
    </w:p>
    <w:p>
      <w:pPr>
        <w:jc w:val="both"/>
      </w:pPr>
      <w:r>
        <w:t xml:space="preserve">        statsReceiver.counter(candidate.tweetInfo.authorId.toString).incr()</w:t>
      </w:r>
    </w:p>
    <w:p>
      <w:pPr>
        <w:jc w:val="both"/>
      </w:pPr>
      <w:r>
        <w:t xml:space="preserve">        statsReceiver</w:t>
      </w:r>
    </w:p>
    <w:p>
      <w:pPr>
        <w:jc w:val="both"/>
      </w:pPr>
      <w:r>
        <w:t xml:space="preserve">          .scope(candidate.tweetInfo.authorId.toString).counter(candidate.tweetId.toString).incr()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trackTopKStats(</w:t>
      </w:r>
    </w:p>
    <w:p>
      <w:pPr>
        <w:jc w:val="both"/>
      </w:pPr>
      <w:r>
        <w:t xml:space="preserve">    k: Int,</w:t>
      </w:r>
    </w:p>
    <w:p>
      <w:pPr>
        <w:jc w:val="both"/>
      </w:pPr>
      <w:r>
        <w:t xml:space="preserve">    tweetCandidates: Seq[RankedCandidate],</w:t>
      </w:r>
    </w:p>
    <w:p>
      <w:pPr>
        <w:jc w:val="both"/>
      </w:pPr>
      <w:r>
        <w:t xml:space="preserve">    isQueryK: Boolean,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val (topK, beyondK) = tweetCandidates.splitAt(k)</w:t>
      </w:r>
    </w:p>
    <w:p>
      <w:pPr>
        <w:jc w:val="both"/>
      </w:pPr>
      <w:r/>
    </w:p>
    <w:p>
      <w:pPr>
        <w:jc w:val="both"/>
      </w:pPr>
      <w:r>
        <w:t xml:space="preserve">    val blueVerifiedIds = tweetCandidates.collect {</w:t>
      </w:r>
    </w:p>
    <w:p>
      <w:pPr>
        <w:jc w:val="both"/>
      </w:pPr>
      <w:r>
        <w:t xml:space="preserve">      case candidate if candidate.tweetInfo.hasBlueVerifiedAnnotation.contains(true) =&gt;</w:t>
      </w:r>
    </w:p>
    <w:p>
      <w:pPr>
        <w:jc w:val="both"/>
      </w:pPr>
      <w:r>
        <w:t xml:space="preserve">        candidate.tweetInfo.authorId</w:t>
      </w:r>
    </w:p>
    <w:p>
      <w:pPr>
        <w:jc w:val="both"/>
      </w:pPr>
      <w:r>
        <w:t xml:space="preserve">    }.toSet</w:t>
      </w:r>
    </w:p>
    <w:p>
      <w:pPr>
        <w:jc w:val="both"/>
      </w:pPr>
      <w:r/>
    </w:p>
    <w:p>
      <w:pPr>
        <w:jc w:val="both"/>
      </w:pPr>
      <w:r>
        <w:t xml:space="preserve">    blueVerifiedIds.foreach { blueVerifiedId =&gt;</w:t>
      </w:r>
    </w:p>
    <w:p>
      <w:pPr>
        <w:jc w:val="both"/>
      </w:pPr>
      <w:r>
        <w:t xml:space="preserve">      val numTweetsTopK = topK.count(_.tweetInfo.authorId == blueVerifiedId)</w:t>
      </w:r>
    </w:p>
    <w:p>
      <w:pPr>
        <w:jc w:val="both"/>
      </w:pPr>
      <w:r>
        <w:t xml:space="preserve">      val numTweetsBeyondK = beyondK.count(_.tweetInfo.authorId == blueVerifiedId)</w:t>
      </w:r>
    </w:p>
    <w:p>
      <w:pPr>
        <w:jc w:val="both"/>
      </w:pPr>
      <w:r/>
    </w:p>
    <w:p>
      <w:pPr>
        <w:jc w:val="both"/>
      </w:pPr>
      <w:r>
        <w:t xml:space="preserve">      if (isQueryK) {</w:t>
      </w:r>
    </w:p>
    <w:p>
      <w:pPr>
        <w:jc w:val="both"/>
      </w:pPr>
      <w:r>
        <w:t xml:space="preserve">        statsReceiver.scope(blueVerifiedId.toString).stat(s"topK").add(numTweetsTopK)</w:t>
      </w:r>
    </w:p>
    <w:p>
      <w:pPr>
        <w:jc w:val="both"/>
      </w:pPr>
      <w:r>
        <w:t xml:space="preserve">        statsReceiver</w:t>
      </w:r>
    </w:p>
    <w:p>
      <w:pPr>
        <w:jc w:val="both"/>
      </w:pPr>
      <w:r>
        <w:t xml:space="preserve">          .scope(blueVerifiedId.toString).stat(s"beyondK").add(numTweetsBeyondK)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statsReceiver.scope(blueVerifiedId.toString).stat(s"top$k").add(numTweetsTopK)</w:t>
      </w:r>
    </w:p>
    <w:p>
      <w:pPr>
        <w:jc w:val="both"/>
      </w:pPr>
      <w:r>
        <w:t xml:space="preserve">        statsReceiver</w:t>
      </w:r>
    </w:p>
    <w:p>
      <w:pPr>
        <w:jc w:val="both"/>
      </w:pPr>
      <w:r>
        <w:t xml:space="preserve">          .scope(blueVerifiedId.toString).stat(s"beyond$k").add(numTweetsBeyondK)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