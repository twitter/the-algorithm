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RecentNotificationsParams {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"twistly_recentnotifications_enable_source",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Seq(EnableSourceParam)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