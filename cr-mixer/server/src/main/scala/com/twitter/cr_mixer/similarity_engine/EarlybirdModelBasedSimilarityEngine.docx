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com.twitter.cr_mixer.similarity_engine.EarlybirdModelBasedSimilarityEngine.EarlybirdModelBasedSearchQuery</w:t>
      </w:r>
    </w:p>
    <w:p>
      <w:pPr>
        <w:jc w:val="both"/>
      </w:pPr>
      <w:r>
        <w:t>import com.twitter.cr_mixer.similarity_engine.EarlybirdSimilarityEngineBase._</w:t>
      </w:r>
    </w:p>
    <w:p>
      <w:pPr>
        <w:jc w:val="both"/>
      </w:pPr>
      <w:r>
        <w:t>import com.twitter.cr_mixer.util.EarlybirdSearchUtil.EarlybirdClientId</w:t>
      </w:r>
    </w:p>
    <w:p>
      <w:pPr>
        <w:jc w:val="both"/>
      </w:pPr>
      <w:r>
        <w:t>import com.twitter.cr_mixer.util.EarlybirdSearchUtil.FacetsToFetch</w:t>
      </w:r>
    </w:p>
    <w:p>
      <w:pPr>
        <w:jc w:val="both"/>
      </w:pPr>
      <w:r>
        <w:t>import com.twitter.cr_mixer.util.EarlybirdSearchUtil.MetadataOptions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com.twitter.search.common.ranking.thriftscala.ThriftRankingParams</w:t>
      </w:r>
    </w:p>
    <w:p>
      <w:pPr>
        <w:jc w:val="both"/>
      </w:pPr>
      <w:r>
        <w:t>import com.twitter.search.common.ranking.thriftscala.ThriftScoringFunctionType</w:t>
      </w:r>
    </w:p>
    <w:p>
      <w:pPr>
        <w:jc w:val="both"/>
      </w:pPr>
      <w:r>
        <w:t>import com.twitter.search.earlybird.thriftscala.EarlybirdRequest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com.twitter.search.earlybird.thriftscala.ThriftSearchQuery</w:t>
      </w:r>
    </w:p>
    <w:p>
      <w:pPr>
        <w:jc w:val="both"/>
      </w:pPr>
      <w:r>
        <w:t>import com.twitter.search.earlybird.thriftscala.ThriftSearchRankingMode</w:t>
      </w:r>
    </w:p>
    <w:p>
      <w:pPr>
        <w:jc w:val="both"/>
      </w:pPr>
      <w:r>
        <w:t>import com.twitter.search.earlybird.thriftscala.ThriftSearchRelevanceOptions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EarlybirdModelBasedSimilarityEngine @Inject() (</w:t>
      </w:r>
    </w:p>
    <w:p>
      <w:pPr>
        <w:jc w:val="both"/>
      </w:pPr>
      <w:r>
        <w:t xml:space="preserve">  earlybirdSearchClient: EarlybirdService.MethodPerEndpoint,</w:t>
      </w:r>
    </w:p>
    <w:p>
      <w:pPr>
        <w:jc w:val="both"/>
      </w:pPr>
      <w:r>
        <w:t xml:space="preserve">  timeoutConfig: TimeoutConfig,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EarlybirdSimilarityEngineBase[EarlybirdModelBasedSearchQuery] {</w:t>
      </w:r>
    </w:p>
    <w:p>
      <w:pPr>
        <w:jc w:val="both"/>
      </w:pPr>
      <w:r>
        <w:t xml:space="preserve">  import EarlybirdModelBasedSimilarityEngine._</w:t>
      </w:r>
    </w:p>
    <w:p>
      <w:pPr>
        <w:jc w:val="both"/>
      </w:pPr>
      <w:r>
        <w:t xml:space="preserve">  override val statsReceiver: StatsReceiver = stats.scope(this.getClass.getSimpleName)</w:t>
      </w:r>
    </w:p>
    <w:p>
      <w:pPr>
        <w:jc w:val="both"/>
      </w:pPr>
      <w:r>
        <w:t xml:space="preserve">  override def getEarlybirdRequest(</w:t>
      </w:r>
    </w:p>
    <w:p>
      <w:pPr>
        <w:jc w:val="both"/>
      </w:pPr>
      <w:r>
        <w:t xml:space="preserve">    query: EarlybirdModelBasedSearchQuery</w:t>
      </w:r>
    </w:p>
    <w:p>
      <w:pPr>
        <w:jc w:val="both"/>
      </w:pPr>
      <w:r>
        <w:t xml:space="preserve">  ): Option[EarlybirdRequest] =</w:t>
      </w:r>
    </w:p>
    <w:p>
      <w:pPr>
        <w:jc w:val="both"/>
      </w:pPr>
      <w:r>
        <w:t xml:space="preserve">    if (query.seedUserIds.nonEmpty)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EarlybirdRequest(</w:t>
      </w:r>
    </w:p>
    <w:p>
      <w:pPr>
        <w:jc w:val="both"/>
      </w:pPr>
      <w:r>
        <w:t xml:space="preserve">          searchQuery = getThriftSearchQuery(query),</w:t>
      </w:r>
    </w:p>
    <w:p>
      <w:pPr>
        <w:jc w:val="both"/>
      </w:pPr>
      <w:r>
        <w:t xml:space="preserve">          clientId = Some(EarlybirdClientId),</w:t>
      </w:r>
    </w:p>
    <w:p>
      <w:pPr>
        <w:jc w:val="both"/>
      </w:pPr>
      <w:r>
        <w:t xml:space="preserve">          timeoutMs = timeoutConfig.earlybirdServerTimeout.inMilliseconds.intValue(),</w:t>
      </w:r>
    </w:p>
    <w:p>
      <w:pPr>
        <w:jc w:val="both"/>
      </w:pPr>
      <w:r>
        <w:t xml:space="preserve">          clientRequestID = Some(s"${Trace.id.traceId}"),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else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EarlybirdModelBasedSimilarityEngine {</w:t>
      </w:r>
    </w:p>
    <w:p>
      <w:pPr>
        <w:jc w:val="both"/>
      </w:pPr>
      <w:r>
        <w:t xml:space="preserve">  case class EarlybirdModelBasedSearchQuery(</w:t>
      </w:r>
    </w:p>
    <w:p>
      <w:pPr>
        <w:jc w:val="both"/>
      </w:pPr>
      <w:r>
        <w:t xml:space="preserve">    seedUserIds: Seq[UserId],</w:t>
      </w:r>
    </w:p>
    <w:p>
      <w:pPr>
        <w:jc w:val="both"/>
      </w:pPr>
      <w:r>
        <w:t xml:space="preserve">    maxNumTweets: Int,</w:t>
      </w:r>
    </w:p>
    <w:p>
      <w:pPr>
        <w:jc w:val="both"/>
      </w:pPr>
      <w:r>
        <w:t xml:space="preserve">    oldestTweetTimestampInSec: Option[UserId],</w:t>
      </w:r>
    </w:p>
    <w:p>
      <w:pPr>
        <w:jc w:val="both"/>
      </w:pPr>
      <w:r>
        <w:t xml:space="preserve">    frsUserToScoresForScoreAdjustment: Option[Map[UserId, Double]])</w:t>
      </w:r>
    </w:p>
    <w:p>
      <w:pPr>
        <w:jc w:val="both"/>
      </w:pPr>
      <w:r>
        <w:t xml:space="preserve">      extends EarlybirdSearchQuery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by Push Service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RealGraphScoringModel = "frigate_unified_engagement_rg"</w:t>
      </w:r>
    </w:p>
    <w:p>
      <w:pPr>
        <w:jc w:val="both"/>
      </w:pPr>
      <w:r>
        <w:t xml:space="preserve">  val MaxHitsToProcess = 1000</w:t>
      </w:r>
    </w:p>
    <w:p>
      <w:pPr>
        <w:jc w:val="both"/>
      </w:pPr>
      <w:r>
        <w:t xml:space="preserve">  val MaxConsecutiveSameUser = 1</w:t>
      </w:r>
    </w:p>
    <w:p>
      <w:pPr>
        <w:jc w:val="both"/>
      </w:pPr>
      <w:r/>
    </w:p>
    <w:p>
      <w:pPr>
        <w:jc w:val="both"/>
      </w:pPr>
      <w:r>
        <w:t xml:space="preserve">  private def getModelBasedRankingParams(</w:t>
      </w:r>
    </w:p>
    <w:p>
      <w:pPr>
        <w:jc w:val="both"/>
      </w:pPr>
      <w:r>
        <w:t xml:space="preserve">    authorSpecificScoreAdjustments: Map[Long, Double]</w:t>
      </w:r>
    </w:p>
    <w:p>
      <w:pPr>
        <w:jc w:val="both"/>
      </w:pPr>
      <w:r>
        <w:t xml:space="preserve">  ): ThriftRankingParams = ThriftRankingParams(</w:t>
      </w:r>
    </w:p>
    <w:p>
      <w:pPr>
        <w:jc w:val="both"/>
      </w:pPr>
      <w:r>
        <w:t xml:space="preserve">    `type` = Some(ThriftScoringFunctionType.ModelBased),</w:t>
      </w:r>
    </w:p>
    <w:p>
      <w:pPr>
        <w:jc w:val="both"/>
      </w:pPr>
      <w:r>
        <w:t xml:space="preserve">    selectedModels = Some(Map(RealGraphScoringModel -&gt; 1.0)),</w:t>
      </w:r>
    </w:p>
    <w:p>
      <w:pPr>
        <w:jc w:val="both"/>
      </w:pPr>
      <w:r>
        <w:t xml:space="preserve">    applyBoosts = false,</w:t>
      </w:r>
    </w:p>
    <w:p>
      <w:pPr>
        <w:jc w:val="both"/>
      </w:pPr>
      <w:r>
        <w:t xml:space="preserve">    authorSpecificScoreAdjustments = Some(authorSpecificScoreAdjustments)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getRelevanceOptions(</w:t>
      </w:r>
    </w:p>
    <w:p>
      <w:pPr>
        <w:jc w:val="both"/>
      </w:pPr>
      <w:r>
        <w:t xml:space="preserve">    authorSpecificScoreAdjustments: Map[Long, Double],</w:t>
      </w:r>
    </w:p>
    <w:p>
      <w:pPr>
        <w:jc w:val="both"/>
      </w:pPr>
      <w:r>
        <w:t xml:space="preserve">  ): ThriftSearchRelevanceOptions = {</w:t>
      </w:r>
    </w:p>
    <w:p>
      <w:pPr>
        <w:jc w:val="both"/>
      </w:pPr>
      <w:r>
        <w:t xml:space="preserve">    ThriftSearchRelevanceOptions(</w:t>
      </w:r>
    </w:p>
    <w:p>
      <w:pPr>
        <w:jc w:val="both"/>
      </w:pPr>
      <w:r>
        <w:t xml:space="preserve">      maxConsecutiveSameUser = Some(MaxConsecutiveSameUser),</w:t>
      </w:r>
    </w:p>
    <w:p>
      <w:pPr>
        <w:jc w:val="both"/>
      </w:pPr>
      <w:r>
        <w:t xml:space="preserve">      rankingParams = Some(getModelBasedRankingParams(authorSpecificScoreAdjustments)),</w:t>
      </w:r>
    </w:p>
    <w:p>
      <w:pPr>
        <w:jc w:val="both"/>
      </w:pPr>
      <w:r>
        <w:t xml:space="preserve">      maxHitsToProcess = Some(MaxHitsToProcess),</w:t>
      </w:r>
    </w:p>
    <w:p>
      <w:pPr>
        <w:jc w:val="both"/>
      </w:pPr>
      <w:r>
        <w:t xml:space="preserve">      orderByRelevance = true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getThriftSearchQuery(query: EarlybirdModelBasedSearchQuery): ThriftSearchQuery =</w:t>
      </w:r>
    </w:p>
    <w:p>
      <w:pPr>
        <w:jc w:val="both"/>
      </w:pPr>
      <w:r>
        <w:t xml:space="preserve">    ThriftSearchQuery(</w:t>
      </w:r>
    </w:p>
    <w:p>
      <w:pPr>
        <w:jc w:val="both"/>
      </w:pPr>
      <w:r>
        <w:t xml:space="preserve">      serializedQuery = Some(f"(* [since_time ${query.oldestTweetTimestampInSec.getOrElse(0)}])"),</w:t>
      </w:r>
    </w:p>
    <w:p>
      <w:pPr>
        <w:jc w:val="both"/>
      </w:pPr>
      <w:r>
        <w:t xml:space="preserve">      fromUserIDFilter64 = Some(query.seedUserIds),</w:t>
      </w:r>
    </w:p>
    <w:p>
      <w:pPr>
        <w:jc w:val="both"/>
      </w:pPr>
      <w:r>
        <w:t xml:space="preserve">      numResults = query.maxNumTweets,</w:t>
      </w:r>
    </w:p>
    <w:p>
      <w:pPr>
        <w:jc w:val="both"/>
      </w:pPr>
      <w:r>
        <w:t xml:space="preserve">      maxHitsToProcess = MaxHitsToProcess,</w:t>
      </w:r>
    </w:p>
    <w:p>
      <w:pPr>
        <w:jc w:val="both"/>
      </w:pPr>
      <w:r>
        <w:t xml:space="preserve">      rankingMode = ThriftSearchRankingMode.Relevance,</w:t>
      </w:r>
    </w:p>
    <w:p>
      <w:pPr>
        <w:jc w:val="both"/>
      </w:pPr>
      <w:r>
        <w:t xml:space="preserve">      relevanceOptions =</w:t>
      </w:r>
    </w:p>
    <w:p>
      <w:pPr>
        <w:jc w:val="both"/>
      </w:pPr>
      <w:r>
        <w:t xml:space="preserve">        Some(getRelevanceOptions(query.frsUserToScoresForScoreAdjustment.getOrElse(Map.empty))),</w:t>
      </w:r>
    </w:p>
    <w:p>
      <w:pPr>
        <w:jc w:val="both"/>
      </w:pPr>
      <w:r>
        <w:t xml:space="preserve">      facetFieldNames = Some(FacetsToFetch),</w:t>
      </w:r>
    </w:p>
    <w:p>
      <w:pPr>
        <w:jc w:val="both"/>
      </w:pPr>
      <w:r>
        <w:t xml:space="preserve">      resultMetadataOptions = Some(MetadataOptions),</w:t>
      </w:r>
    </w:p>
    <w:p>
      <w:pPr>
        <w:jc w:val="both"/>
      </w:pPr>
      <w:r>
        <w:t xml:space="preserve">      searcherId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