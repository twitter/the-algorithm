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com.twitter.cr_mixer.util</w:t>
      </w:r>
    </w:p>
    <w:p>
      <w:pPr>
        <w:jc w:val="both"/>
      </w:pPr>
      <w:r/>
    </w:p>
    <w:p>
      <w:pPr>
        <w:jc w:val="both"/>
      </w:pPr>
      <w:r>
        <w:t>import com.twitter.cr_mixer.model.Candidate</w:t>
      </w:r>
    </w:p>
    <w:p>
      <w:pPr>
        <w:jc w:val="both"/>
      </w:pPr>
      <w:r>
        <w:t>import com.twitter.cr_mixer.model.CandidateGenerationInfo</w:t>
      </w:r>
    </w:p>
    <w:p>
      <w:pPr>
        <w:jc w:val="both"/>
      </w:pPr>
      <w:r>
        <w:t>import com.twitter.cr_mixer.model.RankedCandidate</w:t>
      </w:r>
    </w:p>
    <w:p>
      <w:pPr>
        <w:jc w:val="both"/>
      </w:pPr>
      <w:r>
        <w:t>import com.twitter.cr_mixer.model.SourceInfo</w:t>
      </w:r>
    </w:p>
    <w:p>
      <w:pPr>
        <w:jc w:val="both"/>
      </w:pPr>
      <w:r>
        <w:t>import com.twitter.cr_mixer.thriftscala.SimilarityEngineType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scala.collection.mutable</w:t>
      </w:r>
    </w:p>
    <w:p>
      <w:pPr>
        <w:jc w:val="both"/>
      </w:pPr>
      <w:r>
        <w:t>import scala.collection.mutable.ArrayBuffer</w:t>
      </w:r>
    </w:p>
    <w:p>
      <w:pPr>
        <w:jc w:val="both"/>
      </w:pPr>
      <w:r/>
    </w:p>
    <w:p>
      <w:pPr>
        <w:jc w:val="both"/>
      </w:pPr>
      <w:r>
        <w:t>object InterleaveUtil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Interleaves candidates by iteratively taking one candidate from the 1st Seq and adding it to the result.</w:t>
      </w:r>
    </w:p>
    <w:p>
      <w:pPr>
        <w:jc w:val="both"/>
      </w:pPr>
      <w:r>
        <w:t xml:space="preserve">   * Once we take a candidate from a Seq, we move this Seq to the end of the queue to process,</w:t>
      </w:r>
    </w:p>
    <w:p>
      <w:pPr>
        <w:jc w:val="both"/>
      </w:pPr>
      <w:r>
        <w:t xml:space="preserve">   * and remove the candidate from that Seq.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We keep a mutable.Set[TweetId] buffer to ensure there are no duplicates.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candidates candidates assumed to be sorted by eventTime (latest event comes first)</w:t>
      </w:r>
    </w:p>
    <w:p>
      <w:pPr>
        <w:jc w:val="both"/>
      </w:pPr>
      <w:r>
        <w:t xml:space="preserve">   * @return interleaved candidates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interleave[CandidateType &lt;: Candidate](</w:t>
      </w:r>
    </w:p>
    <w:p>
      <w:pPr>
        <w:jc w:val="both"/>
      </w:pPr>
      <w:r>
        <w:t xml:space="preserve">    candidates: Seq[Seq[CandidateType]]</w:t>
      </w:r>
    </w:p>
    <w:p>
      <w:pPr>
        <w:jc w:val="both"/>
      </w:pPr>
      <w:r>
        <w:t xml:space="preserve">  ): Seq[CandidateType] = {</w:t>
      </w:r>
    </w:p>
    <w:p>
      <w:pPr>
        <w:jc w:val="both"/>
      </w:pPr>
      <w:r/>
    </w:p>
    <w:p>
      <w:pPr>
        <w:jc w:val="both"/>
      </w:pPr>
      <w:r>
        <w:t xml:space="preserve">    // copy candidates into a mutable map so this method is thread-safe</w:t>
      </w:r>
    </w:p>
    <w:p>
      <w:pPr>
        <w:jc w:val="both"/>
      </w:pPr>
      <w:r>
        <w:t xml:space="preserve">    val candidatesPerSequence = candidates.map { tweetCandidates =&gt;</w:t>
      </w:r>
    </w:p>
    <w:p>
      <w:pPr>
        <w:jc w:val="both"/>
      </w:pPr>
      <w:r>
        <w:t xml:space="preserve">      mutable.Queue() ++= tweetCandidates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seen = mutable.Set[TweetId]()</w:t>
      </w:r>
    </w:p>
    <w:p>
      <w:pPr>
        <w:jc w:val="both"/>
      </w:pPr>
      <w:r/>
    </w:p>
    <w:p>
      <w:pPr>
        <w:jc w:val="both"/>
      </w:pPr>
      <w:r>
        <w:t xml:space="preserve">    val candidateSeqQueue = mutable.Queue() ++= candidatesPerSequence</w:t>
      </w:r>
    </w:p>
    <w:p>
      <w:pPr>
        <w:jc w:val="both"/>
      </w:pPr>
      <w:r/>
    </w:p>
    <w:p>
      <w:pPr>
        <w:jc w:val="both"/>
      </w:pPr>
      <w:r>
        <w:t xml:space="preserve">    val result = ArrayBuffer[CandidateType]()</w:t>
      </w:r>
    </w:p>
    <w:p>
      <w:pPr>
        <w:jc w:val="both"/>
      </w:pPr>
      <w:r/>
    </w:p>
    <w:p>
      <w:pPr>
        <w:jc w:val="both"/>
      </w:pPr>
      <w:r>
        <w:t xml:space="preserve">    while (candidateSeqQueue.nonEmpty) {</w:t>
      </w:r>
    </w:p>
    <w:p>
      <w:pPr>
        <w:jc w:val="both"/>
      </w:pPr>
      <w:r>
        <w:t xml:space="preserve">      val candidatesQueue = candidateSeqQueue.head</w:t>
      </w:r>
    </w:p>
    <w:p>
      <w:pPr>
        <w:jc w:val="both"/>
      </w:pPr>
      <w:r/>
    </w:p>
    <w:p>
      <w:pPr>
        <w:jc w:val="both"/>
      </w:pPr>
      <w:r>
        <w:t xml:space="preserve">      if (candidatesQueue.nonEmpty) {</w:t>
      </w:r>
    </w:p>
    <w:p>
      <w:pPr>
        <w:jc w:val="both"/>
      </w:pPr>
      <w:r>
        <w:t xml:space="preserve">        val candidate = candidatesQueue.dequeue()</w:t>
      </w:r>
    </w:p>
    <w:p>
      <w:pPr>
        <w:jc w:val="both"/>
      </w:pPr>
      <w:r>
        <w:t xml:space="preserve">        val candidateTweetId = candidate.tweetId</w:t>
      </w:r>
    </w:p>
    <w:p>
      <w:pPr>
        <w:jc w:val="both"/>
      </w:pPr>
      <w:r>
        <w:t xml:space="preserve">        val seenCandidate = seen.contains(candidateTweetId)</w:t>
      </w:r>
    </w:p>
    <w:p>
      <w:pPr>
        <w:jc w:val="both"/>
      </w:pPr>
      <w:r>
        <w:t xml:space="preserve">        if (!seenCandidate) {</w:t>
      </w:r>
    </w:p>
    <w:p>
      <w:pPr>
        <w:jc w:val="both"/>
      </w:pPr>
      <w:r>
        <w:t xml:space="preserve">          result += candidate</w:t>
      </w:r>
    </w:p>
    <w:p>
      <w:pPr>
        <w:jc w:val="both"/>
      </w:pPr>
      <w:r>
        <w:t xml:space="preserve">          seen.add(candidate.tweetId)</w:t>
      </w:r>
    </w:p>
    <w:p>
      <w:pPr>
        <w:jc w:val="both"/>
      </w:pPr>
      <w:r>
        <w:t xml:space="preserve">          candidateSeqQueue.enqueue(</w:t>
      </w:r>
    </w:p>
    <w:p>
      <w:pPr>
        <w:jc w:val="both"/>
      </w:pPr>
      <w:r>
        <w:t xml:space="preserve">            candidateSeqQueue.dequeue()</w:t>
      </w:r>
    </w:p>
    <w:p>
      <w:pPr>
        <w:jc w:val="both"/>
      </w:pPr>
      <w:r>
        <w:t xml:space="preserve">          ) // move this Seq to end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candidateSeqQueue.dequeue() //finished processing this Seq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//convert result to immutable seq</w:t>
      </w:r>
    </w:p>
    <w:p>
      <w:pPr>
        <w:jc w:val="both"/>
      </w:pPr>
      <w:r>
        <w:t xml:space="preserve">    result.toList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Interleaves candidates by iteratively</w:t>
      </w:r>
    </w:p>
    <w:p>
      <w:pPr>
        <w:jc w:val="both"/>
      </w:pPr>
      <w:r>
        <w:t xml:space="preserve">   * 1. Checking weight to see if enough accumulation has occurred to sample from</w:t>
      </w:r>
    </w:p>
    <w:p>
      <w:pPr>
        <w:jc w:val="both"/>
      </w:pPr>
      <w:r>
        <w:t xml:space="preserve">   * 2. If yes, taking one candidate from the the Seq and adding it to the result.</w:t>
      </w:r>
    </w:p>
    <w:p>
      <w:pPr>
        <w:jc w:val="both"/>
      </w:pPr>
      <w:r>
        <w:t xml:space="preserve">   * 3. Move this Seq to the end of the queue to process (and remove the candidate from that Seq if</w:t>
      </w:r>
    </w:p>
    <w:p>
      <w:pPr>
        <w:jc w:val="both"/>
      </w:pPr>
      <w:r>
        <w:t xml:space="preserve">   *    we sampled it from step 2).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We keep count of the iterations to prevent infinite loops.</w:t>
      </w:r>
    </w:p>
    <w:p>
      <w:pPr>
        <w:jc w:val="both"/>
      </w:pPr>
      <w:r>
        <w:t xml:space="preserve">   * We keep a mutable.Set[TweetId] buffer to ensure there are no duplicates.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candidatesAndWeight candidates assumed to be sorted by eventTime (latest event comes first),</w:t>
      </w:r>
    </w:p>
    <w:p>
      <w:pPr>
        <w:jc w:val="both"/>
      </w:pPr>
      <w:r>
        <w:t xml:space="preserve">   *                            along with sampling weights to help prioritize important groups.</w:t>
      </w:r>
    </w:p>
    <w:p>
      <w:pPr>
        <w:jc w:val="both"/>
      </w:pPr>
      <w:r>
        <w:t xml:space="preserve">   * @param maxWeightAdjustments Maximum number of iterations to account for weighting before</w:t>
      </w:r>
    </w:p>
    <w:p>
      <w:pPr>
        <w:jc w:val="both"/>
      </w:pPr>
      <w:r>
        <w:t xml:space="preserve">   *                             defaulting to uniform interleaving.</w:t>
      </w:r>
    </w:p>
    <w:p>
      <w:pPr>
        <w:jc w:val="both"/>
      </w:pPr>
      <w:r>
        <w:t xml:space="preserve">   * @return interleaved candidates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weightedInterleave[CandidateType &lt;: Candidate](</w:t>
      </w:r>
    </w:p>
    <w:p>
      <w:pPr>
        <w:jc w:val="both"/>
      </w:pPr>
      <w:r>
        <w:t xml:space="preserve">    candidatesAndWeight: Seq[(Seq[CandidateType], Double)],</w:t>
      </w:r>
    </w:p>
    <w:p>
      <w:pPr>
        <w:jc w:val="both"/>
      </w:pPr>
      <w:r>
        <w:t xml:space="preserve">    maxWeightAdjustments: Int = 0</w:t>
      </w:r>
    </w:p>
    <w:p>
      <w:pPr>
        <w:jc w:val="both"/>
      </w:pPr>
      <w:r>
        <w:t xml:space="preserve">  ): Seq[CandidateType] = {</w:t>
      </w:r>
    </w:p>
    <w:p>
      <w:pPr>
        <w:jc w:val="both"/>
      </w:pPr>
      <w:r/>
    </w:p>
    <w:p>
      <w:pPr>
        <w:jc w:val="both"/>
      </w:pPr>
      <w:r>
        <w:t xml:space="preserve">    // Set to avoid numerical issues around 1.0</w:t>
      </w:r>
    </w:p>
    <w:p>
      <w:pPr>
        <w:jc w:val="both"/>
      </w:pPr>
      <w:r>
        <w:t xml:space="preserve">    val min_weight = 1 - 1e-30</w:t>
      </w:r>
    </w:p>
    <w:p>
      <w:pPr>
        <w:jc w:val="both"/>
      </w:pPr>
      <w:r/>
    </w:p>
    <w:p>
      <w:pPr>
        <w:jc w:val="both"/>
      </w:pPr>
      <w:r>
        <w:t xml:space="preserve">    // copy candidates into a mutable map so this method is thread-safe</w:t>
      </w:r>
    </w:p>
    <w:p>
      <w:pPr>
        <w:jc w:val="both"/>
      </w:pPr>
      <w:r>
        <w:t xml:space="preserve">    // adds a counter to use towards sampling</w:t>
      </w:r>
    </w:p>
    <w:p>
      <w:pPr>
        <w:jc w:val="both"/>
      </w:pPr>
      <w:r>
        <w:t xml:space="preserve">    val candidatesAndWeightsPerSequence: Seq[</w:t>
      </w:r>
    </w:p>
    <w:p>
      <w:pPr>
        <w:jc w:val="both"/>
      </w:pPr>
      <w:r>
        <w:t xml:space="preserve">      (mutable.Queue[CandidateType], InterleaveWeights)</w:t>
      </w:r>
    </w:p>
    <w:p>
      <w:pPr>
        <w:jc w:val="both"/>
      </w:pPr>
      <w:r>
        <w:t xml:space="preserve">    ] =</w:t>
      </w:r>
    </w:p>
    <w:p>
      <w:pPr>
        <w:jc w:val="both"/>
      </w:pPr>
      <w:r>
        <w:t xml:space="preserve">      candidatesAndWeight.map { candidatesAndWeight =&gt;</w:t>
      </w:r>
    </w:p>
    <w:p>
      <w:pPr>
        <w:jc w:val="both"/>
      </w:pPr>
      <w:r>
        <w:t xml:space="preserve">        (mutable.Queue() ++= candidatesAndWeight._1, InterleaveWeights(candidatesAndWeight._2, 0.0))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seen: mutable.Set[TweetId] = mutable.Set[TweetId]()</w:t>
      </w:r>
    </w:p>
    <w:p>
      <w:pPr>
        <w:jc w:val="both"/>
      </w:pPr>
      <w:r/>
    </w:p>
    <w:p>
      <w:pPr>
        <w:jc w:val="both"/>
      </w:pPr>
      <w:r>
        <w:t xml:space="preserve">    val candidateSeqQueue: mutable.Queue[(mutable.Queue[CandidateType], InterleaveWeights)] =</w:t>
      </w:r>
    </w:p>
    <w:p>
      <w:pPr>
        <w:jc w:val="both"/>
      </w:pPr>
      <w:r>
        <w:t xml:space="preserve">      mutable.Queue() ++= candidatesAndWeightsPerSequence</w:t>
      </w:r>
    </w:p>
    <w:p>
      <w:pPr>
        <w:jc w:val="both"/>
      </w:pPr>
      <w:r/>
    </w:p>
    <w:p>
      <w:pPr>
        <w:jc w:val="both"/>
      </w:pPr>
      <w:r>
        <w:t xml:space="preserve">    val result: ArrayBuffer[CandidateType] = ArrayBuffer[CandidateType]()</w:t>
      </w:r>
    </w:p>
    <w:p>
      <w:pPr>
        <w:jc w:val="both"/>
      </w:pPr>
      <w:r>
        <w:t xml:space="preserve">    var number_iterations: Int = 0</w:t>
      </w:r>
    </w:p>
    <w:p>
      <w:pPr>
        <w:jc w:val="both"/>
      </w:pPr>
      <w:r/>
    </w:p>
    <w:p>
      <w:pPr>
        <w:jc w:val="both"/>
      </w:pPr>
      <w:r>
        <w:t xml:space="preserve">    while (candidateSeqQueue.nonEmpty) {</w:t>
      </w:r>
    </w:p>
    <w:p>
      <w:pPr>
        <w:jc w:val="both"/>
      </w:pPr>
      <w:r>
        <w:t xml:space="preserve">      val (candidatesQueue, currentWeights) = candidateSeqQueue.head</w:t>
      </w:r>
    </w:p>
    <w:p>
      <w:pPr>
        <w:jc w:val="both"/>
      </w:pPr>
      <w:r>
        <w:t xml:space="preserve">      if (candidatesQueue.nonEmpty) {</w:t>
      </w:r>
    </w:p>
    <w:p>
      <w:pPr>
        <w:jc w:val="both"/>
      </w:pPr>
      <w:r>
        <w:t xml:space="preserve">        // Confirm weighting scheme</w:t>
      </w:r>
    </w:p>
    <w:p>
      <w:pPr>
        <w:jc w:val="both"/>
      </w:pPr>
      <w:r>
        <w:t xml:space="preserve">        currentWeights.summed_weight += currentWeights.weight</w:t>
      </w:r>
    </w:p>
    <w:p>
      <w:pPr>
        <w:jc w:val="both"/>
      </w:pPr>
      <w:r>
        <w:t xml:space="preserve">        number_iterations += 1</w:t>
      </w:r>
    </w:p>
    <w:p>
      <w:pPr>
        <w:jc w:val="both"/>
      </w:pPr>
      <w:r>
        <w:t xml:space="preserve">        if (currentWeights.summed_weight &gt;= min_weight || number_iterations &gt;= maxWeightAdjustments) {</w:t>
      </w:r>
    </w:p>
    <w:p>
      <w:pPr>
        <w:jc w:val="both"/>
      </w:pPr>
      <w:r>
        <w:t xml:space="preserve">          // If we sample, then adjust the counter</w:t>
      </w:r>
    </w:p>
    <w:p>
      <w:pPr>
        <w:jc w:val="both"/>
      </w:pPr>
      <w:r>
        <w:t xml:space="preserve">          currentWeights.summed_weight -= 1.0</w:t>
      </w:r>
    </w:p>
    <w:p>
      <w:pPr>
        <w:jc w:val="both"/>
      </w:pPr>
      <w:r>
        <w:t xml:space="preserve">          val candidate = candidatesQueue.dequeue()</w:t>
      </w:r>
    </w:p>
    <w:p>
      <w:pPr>
        <w:jc w:val="both"/>
      </w:pPr>
      <w:r>
        <w:t xml:space="preserve">          val candidateTweetId = candidate.tweetId</w:t>
      </w:r>
    </w:p>
    <w:p>
      <w:pPr>
        <w:jc w:val="both"/>
      </w:pPr>
      <w:r>
        <w:t xml:space="preserve">          val seenCandidate = seen.contains(candidateTweetId)</w:t>
      </w:r>
    </w:p>
    <w:p>
      <w:pPr>
        <w:jc w:val="both"/>
      </w:pPr>
      <w:r>
        <w:t xml:space="preserve">          if (!seenCandidate) {</w:t>
      </w:r>
    </w:p>
    <w:p>
      <w:pPr>
        <w:jc w:val="both"/>
      </w:pPr>
      <w:r>
        <w:t xml:space="preserve">            result += candidate</w:t>
      </w:r>
    </w:p>
    <w:p>
      <w:pPr>
        <w:jc w:val="both"/>
      </w:pPr>
      <w:r>
        <w:t xml:space="preserve">            seen.add(candidate.tweetId)</w:t>
      </w:r>
    </w:p>
    <w:p>
      <w:pPr>
        <w:jc w:val="both"/>
      </w:pPr>
      <w:r>
        <w:t xml:space="preserve">            candidateSeqQueue.enqueue(candidateSeqQueue.dequeue()) // move this Seq to end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candidateSeqQueue.enqueue(candidateSeqQueue.dequeue()) // move this Seq to end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candidateSeqQueue.dequeue() //finished processing this Seq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//convert result to immutable seq</w:t>
      </w:r>
    </w:p>
    <w:p>
      <w:pPr>
        <w:jc w:val="both"/>
      </w:pPr>
      <w:r>
        <w:t xml:space="preserve">    result.toList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buildCandidatesKeyByCGInfo(</w:t>
      </w:r>
    </w:p>
    <w:p>
      <w:pPr>
        <w:jc w:val="both"/>
      </w:pPr>
      <w:r>
        <w:t xml:space="preserve">    candidates: Seq[RankedCandidate],</w:t>
      </w:r>
    </w:p>
    <w:p>
      <w:pPr>
        <w:jc w:val="both"/>
      </w:pPr>
      <w:r>
        <w:t xml:space="preserve">  ): Seq[Seq[RankedCandidate]] = {</w:t>
      </w:r>
    </w:p>
    <w:p>
      <w:pPr>
        <w:jc w:val="both"/>
      </w:pPr>
      <w:r>
        <w:t xml:space="preserve">    // To accommodate the re-grouping in InterleaveRanker</w:t>
      </w:r>
    </w:p>
    <w:p>
      <w:pPr>
        <w:jc w:val="both"/>
      </w:pPr>
      <w:r>
        <w:t xml:space="preserve">    // In InterleaveBlender, we have already abandoned the grouping keys, and use Seq[Seq[]] to do interleave</w:t>
      </w:r>
    </w:p>
    <w:p>
      <w:pPr>
        <w:jc w:val="both"/>
      </w:pPr>
      <w:r>
        <w:t xml:space="preserve">    // Since that we build the candidateSeq with groupingKey, we can guarantee there is no empty candidateSeq</w:t>
      </w:r>
    </w:p>
    <w:p>
      <w:pPr>
        <w:jc w:val="both"/>
      </w:pPr>
      <w:r>
        <w:t xml:space="preserve">    val candidateSeqKeyByCG =</w:t>
      </w:r>
    </w:p>
    <w:p>
      <w:pPr>
        <w:jc w:val="both"/>
      </w:pPr>
      <w:r>
        <w:t xml:space="preserve">      candidates.groupBy(candidate =&gt; GroupingKey.toGroupingKey(candidate.reasonChosen))</w:t>
      </w:r>
    </w:p>
    <w:p>
      <w:pPr>
        <w:jc w:val="both"/>
      </w:pPr>
      <w:r>
        <w:t xml:space="preserve">    candidateSeqKeyByCG.map {</w:t>
      </w:r>
    </w:p>
    <w:p>
      <w:pPr>
        <w:jc w:val="both"/>
      </w:pPr>
      <w:r>
        <w:t xml:space="preserve">      case (groupingKey, candidateSeq) =&gt;</w:t>
      </w:r>
    </w:p>
    <w:p>
      <w:pPr>
        <w:jc w:val="both"/>
      </w:pPr>
      <w:r>
        <w:t xml:space="preserve">        candidateSeq.sortBy(-_.predictionScore)</w:t>
      </w:r>
    </w:p>
    <w:p>
      <w:pPr>
        <w:jc w:val="both"/>
      </w:pPr>
      <w:r>
        <w:t xml:space="preserve">    }.toSeq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GroupingKey(</w:t>
      </w:r>
    </w:p>
    <w:p>
      <w:pPr>
        <w:jc w:val="both"/>
      </w:pPr>
      <w:r>
        <w:t xml:space="preserve">  sourceInfoOpt: Option[SourceInfo],</w:t>
      </w:r>
    </w:p>
    <w:p>
      <w:pPr>
        <w:jc w:val="both"/>
      </w:pPr>
      <w:r>
        <w:t xml:space="preserve">  similarityEngineType: SimilarityEngineType,</w:t>
      </w:r>
    </w:p>
    <w:p>
      <w:pPr>
        <w:jc w:val="both"/>
      </w:pPr>
      <w:r>
        <w:t xml:space="preserve">  modelId: Option[String]) {}</w:t>
      </w:r>
    </w:p>
    <w:p>
      <w:pPr>
        <w:jc w:val="both"/>
      </w:pPr>
      <w:r/>
    </w:p>
    <w:p>
      <w:pPr>
        <w:jc w:val="both"/>
      </w:pPr>
      <w:r>
        <w:t>object GroupingKey {</w:t>
      </w:r>
    </w:p>
    <w:p>
      <w:pPr>
        <w:jc w:val="both"/>
      </w:pPr>
      <w:r>
        <w:t xml:space="preserve">  def toGroupingKey(candidateGenerationInfo: CandidateGenerationInfo): GroupingKey = {</w:t>
      </w:r>
    </w:p>
    <w:p>
      <w:pPr>
        <w:jc w:val="both"/>
      </w:pPr>
      <w:r>
        <w:t xml:space="preserve">    GroupingKey(</w:t>
      </w:r>
    </w:p>
    <w:p>
      <w:pPr>
        <w:jc w:val="both"/>
      </w:pPr>
      <w:r>
        <w:t xml:space="preserve">      candidateGenerationInfo.sourceInfoOpt,</w:t>
      </w:r>
    </w:p>
    <w:p>
      <w:pPr>
        <w:jc w:val="both"/>
      </w:pPr>
      <w:r>
        <w:t xml:space="preserve">      candidateGenerationInfo.similarityEngineInfo.similarityEngineType,</w:t>
      </w:r>
    </w:p>
    <w:p>
      <w:pPr>
        <w:jc w:val="both"/>
      </w:pPr>
      <w:r>
        <w:t xml:space="preserve">      candidateGenerationInfo.similarityEngineInfo.modelId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InterleaveWeights(weight: Double, var summed_weight: Double)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