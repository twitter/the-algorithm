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 name annotated module names here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ModuleNames {</w:t>
      </w:r>
    </w:p>
    <w:p>
      <w:pPr>
        <w:jc w:val="both"/>
      </w:pPr>
      <w:r/>
    </w:p>
    <w:p>
      <w:pPr>
        <w:jc w:val="both"/>
      </w:pPr>
      <w:r>
        <w:t xml:space="preserve">  final val FrsStore = "FrsStore"</w:t>
      </w:r>
    </w:p>
    <w:p>
      <w:pPr>
        <w:jc w:val="both"/>
      </w:pPr>
      <w:r>
        <w:t xml:space="preserve">  final val UssStore = "UssStore"</w:t>
      </w:r>
    </w:p>
    <w:p>
      <w:pPr>
        <w:jc w:val="both"/>
      </w:pPr>
      <w:r>
        <w:t xml:space="preserve">  final val UssStratoColumn = "UssStratoColumn"</w:t>
      </w:r>
    </w:p>
    <w:p>
      <w:pPr>
        <w:jc w:val="both"/>
      </w:pPr>
      <w:r>
        <w:t xml:space="preserve">  final val RsxStore = "RsxStore"</w:t>
      </w:r>
    </w:p>
    <w:p>
      <w:pPr>
        <w:jc w:val="both"/>
      </w:pPr>
      <w:r>
        <w:t xml:space="preserve">  final val RmsTweetLogFavLongestL2EmbeddingStore = "RmsTweetLogFavLongestL2EmbeddingStore"</w:t>
      </w:r>
    </w:p>
    <w:p>
      <w:pPr>
        <w:jc w:val="both"/>
      </w:pPr>
      <w:r>
        <w:t xml:space="preserve">  final val RmsUserFavBasedProducerEmbeddingStore = "RmsUserFavBasedProducerEmbeddingStore"</w:t>
      </w:r>
    </w:p>
    <w:p>
      <w:pPr>
        <w:jc w:val="both"/>
      </w:pPr>
      <w:r>
        <w:t xml:space="preserve">  final val RmsUserLogFavInterestedInEmbeddingStore = "RmsUserLogFavInterestedInEmbeddingStore"</w:t>
      </w:r>
    </w:p>
    <w:p>
      <w:pPr>
        <w:jc w:val="both"/>
      </w:pPr>
      <w:r>
        <w:t xml:space="preserve">  final val RmsUserFollowInterestedInEmbeddingStore = "RmsUserFollowInterestedInEmbeddingStore"</w:t>
      </w:r>
    </w:p>
    <w:p>
      <w:pPr>
        <w:jc w:val="both"/>
      </w:pPr>
      <w:r>
        <w:t xml:space="preserve">  final val StpStore = "StpStore"</w:t>
      </w:r>
    </w:p>
    <w:p>
      <w:pPr>
        <w:jc w:val="both"/>
      </w:pPr>
      <w:r>
        <w:t xml:space="preserve">  final val TwiceClustersMembersStore = "TwiceClustersMembersStore"</w:t>
      </w:r>
    </w:p>
    <w:p>
      <w:pPr>
        <w:jc w:val="both"/>
      </w:pPr>
      <w:r>
        <w:t xml:space="preserve">  final val TripCandidateStore = "TripCandidateStore"</w:t>
      </w:r>
    </w:p>
    <w:p>
      <w:pPr>
        <w:jc w:val="both"/>
      </w:pPr>
      <w:r/>
    </w:p>
    <w:p>
      <w:pPr>
        <w:jc w:val="both"/>
      </w:pPr>
      <w:r>
        <w:t xml:space="preserve">  final val ConsumerEmbeddingBasedTripSimilarityEngine =</w:t>
      </w:r>
    </w:p>
    <w:p>
      <w:pPr>
        <w:jc w:val="both"/>
      </w:pPr>
      <w:r>
        <w:t xml:space="preserve">    "ConsumerEmbeddingBasedTripSimilarityEngine"</w:t>
      </w:r>
    </w:p>
    <w:p>
      <w:pPr>
        <w:jc w:val="both"/>
      </w:pPr>
      <w:r>
        <w:t xml:space="preserve">  final val ConsumerEmbeddingBasedTwHINANNSimilarityEngine =</w:t>
      </w:r>
    </w:p>
    <w:p>
      <w:pPr>
        <w:jc w:val="both"/>
      </w:pPr>
      <w:r>
        <w:t xml:space="preserve">    "ConsumerEmbeddingBasedTwHINANNSimilarityEngine"</w:t>
      </w:r>
    </w:p>
    <w:p>
      <w:pPr>
        <w:jc w:val="both"/>
      </w:pPr>
      <w:r>
        <w:t xml:space="preserve">  final val ConsumerEmbeddingBasedTwoTowerANNSimilarityEngine =</w:t>
      </w:r>
    </w:p>
    <w:p>
      <w:pPr>
        <w:jc w:val="both"/>
      </w:pPr>
      <w:r>
        <w:t xml:space="preserve">    "ConsumerEmbeddingBasedTwoTowerANNSimilarityEngine"</w:t>
      </w:r>
    </w:p>
    <w:p>
      <w:pPr>
        <w:jc w:val="both"/>
      </w:pPr>
      <w:r>
        <w:t xml:space="preserve">  final val ConsumersBasedUserAdGraphSimilarityEngine =</w:t>
      </w:r>
    </w:p>
    <w:p>
      <w:pPr>
        <w:jc w:val="both"/>
      </w:pPr>
      <w:r>
        <w:t xml:space="preserve">    "ConsumersBasedUserAdGraphSimilarityEngine"</w:t>
      </w:r>
    </w:p>
    <w:p>
      <w:pPr>
        <w:jc w:val="both"/>
      </w:pPr>
      <w:r>
        <w:t xml:space="preserve">  final val ConsumersBasedUserVideoGraphSimilarityEngine =</w:t>
      </w:r>
    </w:p>
    <w:p>
      <w:pPr>
        <w:jc w:val="both"/>
      </w:pPr>
      <w:r>
        <w:t xml:space="preserve">    "ConsumersBasedUserVideoGraphSimilarityEngine"</w:t>
      </w:r>
    </w:p>
    <w:p>
      <w:pPr>
        <w:jc w:val="both"/>
      </w:pPr>
      <w:r/>
    </w:p>
    <w:p>
      <w:pPr>
        <w:jc w:val="both"/>
      </w:pPr>
      <w:r>
        <w:t xml:space="preserve">  final val ConsumerBasedWalsSimilarityEngine = "ConsumerBasedWalsSimilarityEngine"</w:t>
      </w:r>
    </w:p>
    <w:p>
      <w:pPr>
        <w:jc w:val="both"/>
      </w:pPr>
      <w:r/>
    </w:p>
    <w:p>
      <w:pPr>
        <w:jc w:val="both"/>
      </w:pPr>
      <w:r>
        <w:t xml:space="preserve">  final val TweetBasedTwHINANNSimilarityEngine = "TweetBasedTwHINANNSimilarityEngine"</w:t>
      </w:r>
    </w:p>
    <w:p>
      <w:pPr>
        <w:jc w:val="both"/>
      </w:pPr>
      <w:r/>
    </w:p>
    <w:p>
      <w:pPr>
        <w:jc w:val="both"/>
      </w:pPr>
      <w:r>
        <w:t xml:space="preserve">  final val SimClustersANNSimilarityEngine = "SimClustersANNSimilarityEngine"</w:t>
      </w:r>
    </w:p>
    <w:p>
      <w:pPr>
        <w:jc w:val="both"/>
      </w:pPr>
      <w:r/>
    </w:p>
    <w:p>
      <w:pPr>
        <w:jc w:val="both"/>
      </w:pPr>
      <w:r>
        <w:t xml:space="preserve">  final val ProdSimClustersANNServiceClientName = "ProdSimClustersANNServiceClient"</w:t>
      </w:r>
    </w:p>
    <w:p>
      <w:pPr>
        <w:jc w:val="both"/>
      </w:pPr>
      <w:r>
        <w:t xml:space="preserve">  final val ExperimentalSimClustersANNServiceClientName = "ExperimentalSimClustersANNServiceClient"</w:t>
      </w:r>
    </w:p>
    <w:p>
      <w:pPr>
        <w:jc w:val="both"/>
      </w:pPr>
      <w:r>
        <w:t xml:space="preserve">  final val SimClustersANNServiceClientName1 = "SimClustersANNServiceClient1"</w:t>
      </w:r>
    </w:p>
    <w:p>
      <w:pPr>
        <w:jc w:val="both"/>
      </w:pPr>
      <w:r>
        <w:t xml:space="preserve">  final val SimClustersANNServiceClientName2 = "SimClustersANNServiceClient2"</w:t>
      </w:r>
    </w:p>
    <w:p>
      <w:pPr>
        <w:jc w:val="both"/>
      </w:pPr>
      <w:r>
        <w:t xml:space="preserve">  final val SimClustersANNServiceClientName3 = "SimClustersANNServiceClient3"</w:t>
      </w:r>
    </w:p>
    <w:p>
      <w:pPr>
        <w:jc w:val="both"/>
      </w:pPr>
      <w:r>
        <w:t xml:space="preserve">  final val SimClustersANNServiceClientName5 = "SimClustersANNServiceClient5"</w:t>
      </w:r>
    </w:p>
    <w:p>
      <w:pPr>
        <w:jc w:val="both"/>
      </w:pPr>
      <w:r>
        <w:t xml:space="preserve">  final val SimClustersANNServiceClientName4 = "SimClustersANNServiceClient4"</w:t>
      </w:r>
    </w:p>
    <w:p>
      <w:pPr>
        <w:jc w:val="both"/>
      </w:pPr>
      <w:r>
        <w:t xml:space="preserve">  final val UnifiedCache = "unifiedCache"</w:t>
      </w:r>
    </w:p>
    <w:p>
      <w:pPr>
        <w:jc w:val="both"/>
      </w:pPr>
      <w:r>
        <w:t xml:space="preserve">  final val MLScoreCache = "mlScoreCache"</w:t>
      </w:r>
    </w:p>
    <w:p>
      <w:pPr>
        <w:jc w:val="both"/>
      </w:pPr>
      <w:r>
        <w:t xml:space="preserve">  final val TweetRecommendationResultsCache = "tweetRecommendationResultsCache"</w:t>
      </w:r>
    </w:p>
    <w:p>
      <w:pPr>
        <w:jc w:val="both"/>
      </w:pPr>
      <w:r>
        <w:t xml:space="preserve">  final val EarlybirdTweetsCache = "earlybirdTweetsCache"</w:t>
      </w:r>
    </w:p>
    <w:p>
      <w:pPr>
        <w:jc w:val="both"/>
      </w:pPr>
      <w:r>
        <w:t xml:space="preserve">  final val EarlybirdRecencyBasedWithoutRetweetsRepliesTweetsCache =</w:t>
      </w:r>
    </w:p>
    <w:p>
      <w:pPr>
        <w:jc w:val="both"/>
      </w:pPr>
      <w:r>
        <w:t xml:space="preserve">    "earlybirdTweetsWithoutRetweetsRepliesCacheStore"</w:t>
      </w:r>
    </w:p>
    <w:p>
      <w:pPr>
        <w:jc w:val="both"/>
      </w:pPr>
      <w:r>
        <w:t xml:space="preserve">  final val EarlybirdRecencyBasedWithRetweetsRepliesTweetsCache =</w:t>
      </w:r>
    </w:p>
    <w:p>
      <w:pPr>
        <w:jc w:val="both"/>
      </w:pPr>
      <w:r>
        <w:t xml:space="preserve">    "earlybirdTweetsWithRetweetsRepliesCacheStore"</w:t>
      </w:r>
    </w:p>
    <w:p>
      <w:pPr>
        <w:jc w:val="both"/>
      </w:pPr>
      <w:r/>
    </w:p>
    <w:p>
      <w:pPr>
        <w:jc w:val="both"/>
      </w:pPr>
      <w:r>
        <w:t xml:space="preserve">  final val AbDeciderLogger = "abDeciderLogger"</w:t>
      </w:r>
    </w:p>
    <w:p>
      <w:pPr>
        <w:jc w:val="both"/>
      </w:pPr>
      <w:r>
        <w:t xml:space="preserve">  final val TopLevelApiDdgMetricsLogger = "topLevelApiDdgMetricsLogger"</w:t>
      </w:r>
    </w:p>
    <w:p>
      <w:pPr>
        <w:jc w:val="both"/>
      </w:pPr>
      <w:r>
        <w:t xml:space="preserve">  final val TweetRecsLogger = "tweetRecsLogger"</w:t>
      </w:r>
    </w:p>
    <w:p>
      <w:pPr>
        <w:jc w:val="both"/>
      </w:pPr>
      <w:r>
        <w:t xml:space="preserve">  final val BlueVerifiedTweetRecsLogger = "blueVerifiedTweetRecsLogger"</w:t>
      </w:r>
    </w:p>
    <w:p>
      <w:pPr>
        <w:jc w:val="both"/>
      </w:pPr>
      <w:r>
        <w:t xml:space="preserve">  final val RelatedTweetsLogger = "relatedTweetsLogger"</w:t>
      </w:r>
    </w:p>
    <w:p>
      <w:pPr>
        <w:jc w:val="both"/>
      </w:pPr>
      <w:r>
        <w:t xml:space="preserve">  final val UtegTweetsLogger = "utegTweetsLogger"</w:t>
      </w:r>
    </w:p>
    <w:p>
      <w:pPr>
        <w:jc w:val="both"/>
      </w:pPr>
      <w:r>
        <w:t xml:space="preserve">  final val AdsRecommendationsLogger = "adsRecommendationLogger"</w:t>
      </w:r>
    </w:p>
    <w:p>
      <w:pPr>
        <w:jc w:val="both"/>
      </w:pPr>
      <w:r/>
    </w:p>
    <w:p>
      <w:pPr>
        <w:jc w:val="both"/>
      </w:pPr>
      <w:r>
        <w:t xml:space="preserve">  final val OfflineSimClustersANNInterestedInSimilarityEngine =</w:t>
      </w:r>
    </w:p>
    <w:p>
      <w:pPr>
        <w:jc w:val="both"/>
      </w:pPr>
      <w:r>
        <w:t xml:space="preserve">    "OfflineSimClustersANNInterestedInSimilarityEngine"</w:t>
      </w:r>
    </w:p>
    <w:p>
      <w:pPr>
        <w:jc w:val="both"/>
      </w:pPr>
      <w:r/>
    </w:p>
    <w:p>
      <w:pPr>
        <w:jc w:val="both"/>
      </w:pPr>
      <w:r>
        <w:t xml:space="preserve">  final val RealGraphOonStore = "RealGraphOonStore"</w:t>
      </w:r>
    </w:p>
    <w:p>
      <w:pPr>
        <w:jc w:val="both"/>
      </w:pPr>
      <w:r>
        <w:t xml:space="preserve">  final val RealGraphInStore = "RealGraphInStore"</w:t>
      </w:r>
    </w:p>
    <w:p>
      <w:pPr>
        <w:jc w:val="both"/>
      </w:pPr>
      <w:r/>
    </w:p>
    <w:p>
      <w:pPr>
        <w:jc w:val="both"/>
      </w:pPr>
      <w:r>
        <w:t xml:space="preserve">  final val OfflineTweet2020CandidateStore = "OfflineTweet2020CandidateStore"</w:t>
      </w:r>
    </w:p>
    <w:p>
      <w:pPr>
        <w:jc w:val="both"/>
      </w:pPr>
      <w:r>
        <w:t xml:space="preserve">  final val OfflineTweet2020Hl0El15CandidateStore = "OfflineTweet2020Hl0El15CandidateStore"</w:t>
      </w:r>
    </w:p>
    <w:p>
      <w:pPr>
        <w:jc w:val="both"/>
      </w:pPr>
      <w:r>
        <w:t xml:space="preserve">  final val OfflineTweet2020Hl2El15CandidateStore = "OfflineTweet2020Hl2El15CandidateStore"</w:t>
      </w:r>
    </w:p>
    <w:p>
      <w:pPr>
        <w:jc w:val="both"/>
      </w:pPr>
      <w:r>
        <w:t xml:space="preserve">  final val OfflineTweet2020Hl2El50CandidateStore = "OfflineTweet2020Hl2El50CandidateStore"</w:t>
      </w:r>
    </w:p>
    <w:p>
      <w:pPr>
        <w:jc w:val="both"/>
      </w:pPr>
      <w:r>
        <w:t xml:space="preserve">  final val OfflineTweet2020Hl8El50CandidateStore = "OfflineTweet2020Hl8El50CandidateStore"</w:t>
      </w:r>
    </w:p>
    <w:p>
      <w:pPr>
        <w:jc w:val="both"/>
      </w:pPr>
      <w:r>
        <w:t xml:space="preserve">  final val OfflineTweetMTSCandidateStore = "OfflineTweetMTSCandidateStore"</w:t>
      </w:r>
    </w:p>
    <w:p>
      <w:pPr>
        <w:jc w:val="both"/>
      </w:pPr>
      <w:r/>
    </w:p>
    <w:p>
      <w:pPr>
        <w:jc w:val="both"/>
      </w:pPr>
      <w:r>
        <w:t xml:space="preserve">  final val OfflineFavDecayedSumCandidateStore = "OfflineFavDecayedSumCandidateStore"</w:t>
      </w:r>
    </w:p>
    <w:p>
      <w:pPr>
        <w:jc w:val="both"/>
      </w:pPr>
      <w:r>
        <w:t xml:space="preserve">  final val OfflineFtrAt5Pop1000RankDecay11CandidateStore =</w:t>
      </w:r>
    </w:p>
    <w:p>
      <w:pPr>
        <w:jc w:val="both"/>
      </w:pPr>
      <w:r>
        <w:t xml:space="preserve">    "OfflineFtrAt5Pop1000RankDecay11CandidateStore"</w:t>
      </w:r>
    </w:p>
    <w:p>
      <w:pPr>
        <w:jc w:val="both"/>
      </w:pPr>
      <w:r>
        <w:t xml:space="preserve">  final val OfflineFtrAt5Pop10000RankDecay11CandidateStore =</w:t>
      </w:r>
    </w:p>
    <w:p>
      <w:pPr>
        <w:jc w:val="both"/>
      </w:pPr>
      <w:r>
        <w:t xml:space="preserve">    "OfflineFtrAt5Pop10000RankDecay11CandidateStore"</w:t>
      </w:r>
    </w:p>
    <w:p>
      <w:pPr>
        <w:jc w:val="both"/>
      </w:pPr>
      <w:r/>
    </w:p>
    <w:p>
      <w:pPr>
        <w:jc w:val="both"/>
      </w:pPr>
      <w:r>
        <w:t xml:space="preserve">  final val TwhinCollabFilterStratoStoreForFollow = "TwhinCollabFilterStratoStoreForFollow"</w:t>
      </w:r>
    </w:p>
    <w:p>
      <w:pPr>
        <w:jc w:val="both"/>
      </w:pPr>
      <w:r>
        <w:t xml:space="preserve">  final val TwhinCollabFilterStratoStoreForEngagement = "TwhinCollabFilterStratoStoreForEngagement"</w:t>
      </w:r>
    </w:p>
    <w:p>
      <w:pPr>
        <w:jc w:val="both"/>
      </w:pPr>
      <w:r>
        <w:t xml:space="preserve">  final val TwhinMultiClusterStratoStoreForFollow = "TwhinMultiClusterStratoStoreForFollow"</w:t>
      </w:r>
    </w:p>
    <w:p>
      <w:pPr>
        <w:jc w:val="both"/>
      </w:pPr>
      <w:r>
        <w:t xml:space="preserve">  final val TwhinMultiClusterStratoStoreForEngagement = "TwhinMultiClusterStratoStoreForEngagement"</w:t>
      </w:r>
    </w:p>
    <w:p>
      <w:pPr>
        <w:jc w:val="both"/>
      </w:pPr>
      <w:r/>
    </w:p>
    <w:p>
      <w:pPr>
        <w:jc w:val="both"/>
      </w:pPr>
      <w:r>
        <w:t xml:space="preserve">  final val ProducerBasedUserAdGraphSimilarityEngine =</w:t>
      </w:r>
    </w:p>
    <w:p>
      <w:pPr>
        <w:jc w:val="both"/>
      </w:pPr>
      <w:r>
        <w:t xml:space="preserve">    "ProducerBasedUserAdGraphSimilarityEngine"</w:t>
      </w:r>
    </w:p>
    <w:p>
      <w:pPr>
        <w:jc w:val="both"/>
      </w:pPr>
      <w:r>
        <w:t xml:space="preserve">  final val ProducerBasedUserTweetGraphSimilarityEngine =</w:t>
      </w:r>
    </w:p>
    <w:p>
      <w:pPr>
        <w:jc w:val="both"/>
      </w:pPr>
      <w:r>
        <w:t xml:space="preserve">    "ProducerBasedUserTweetGraphSimilarityEngine"</w:t>
      </w:r>
    </w:p>
    <w:p>
      <w:pPr>
        <w:jc w:val="both"/>
      </w:pPr>
      <w:r>
        <w:t xml:space="preserve">  final val ProducerBasedUnifiedSimilarityEngine = "ProducerBasedUnifiedSimilarityEngine"</w:t>
      </w:r>
    </w:p>
    <w:p>
      <w:pPr>
        <w:jc w:val="both"/>
      </w:pPr>
      <w:r/>
    </w:p>
    <w:p>
      <w:pPr>
        <w:jc w:val="both"/>
      </w:pPr>
      <w:r>
        <w:t xml:space="preserve">  final val TweetBasedUserAdGraphSimilarityEngine = "TweetBasedUserAdGraphSimilarityEngine"</w:t>
      </w:r>
    </w:p>
    <w:p>
      <w:pPr>
        <w:jc w:val="both"/>
      </w:pPr>
      <w:r>
        <w:t xml:space="preserve">  final val TweetBasedUserTweetGraphSimilarityEngine = "TweetBasedUserTweetGraphSimilarityEngine"</w:t>
      </w:r>
    </w:p>
    <w:p>
      <w:pPr>
        <w:jc w:val="both"/>
      </w:pPr>
      <w:r>
        <w:t xml:space="preserve">  final val TweetBasedUserVideoGraphSimilarityEngine = "TweetBasedUserVideoGraphSimilarityEngine"</w:t>
      </w:r>
    </w:p>
    <w:p>
      <w:pPr>
        <w:jc w:val="both"/>
      </w:pPr>
      <w:r>
        <w:t xml:space="preserve">  final val TweetBasedQigSimilarityEngine = "TweetBasedQigSimilarityEngine"</w:t>
      </w:r>
    </w:p>
    <w:p>
      <w:pPr>
        <w:jc w:val="both"/>
      </w:pPr>
      <w:r>
        <w:t xml:space="preserve">  final val TweetBasedUnifiedSimilarityEngine = "TweetBasedUnifiedSimilarityEngine"</w:t>
      </w:r>
    </w:p>
    <w:p>
      <w:pPr>
        <w:jc w:val="both"/>
      </w:pPr>
      <w:r/>
    </w:p>
    <w:p>
      <w:pPr>
        <w:jc w:val="both"/>
      </w:pPr>
      <w:r>
        <w:t xml:space="preserve">  final val TwhinCollabFilterSimilarityEngine = "TwhinCollabFilterSimilarityEngine"</w:t>
      </w:r>
    </w:p>
    <w:p>
      <w:pPr>
        <w:jc w:val="both"/>
      </w:pPr>
      <w:r/>
    </w:p>
    <w:p>
      <w:pPr>
        <w:jc w:val="both"/>
      </w:pPr>
      <w:r>
        <w:t xml:space="preserve">  final val ConsumerBasedUserTweetGraphStore = "ConsumerBasedUserTweetGraphStore"</w:t>
      </w:r>
    </w:p>
    <w:p>
      <w:pPr>
        <w:jc w:val="both"/>
      </w:pPr>
      <w:r>
        <w:t xml:space="preserve">  final val ConsumerBasedUserVideoGraphStore = "ConsumerBasedUserVideoGraphStore"</w:t>
      </w:r>
    </w:p>
    <w:p>
      <w:pPr>
        <w:jc w:val="both"/>
      </w:pPr>
      <w:r>
        <w:t xml:space="preserve">  final val ConsumerBasedUserAdGraphStore = "ConsumerBasedUserAdGraphStore"</w:t>
      </w:r>
    </w:p>
    <w:p>
      <w:pPr>
        <w:jc w:val="both"/>
      </w:pPr>
      <w:r/>
    </w:p>
    <w:p>
      <w:pPr>
        <w:jc w:val="both"/>
      </w:pPr>
      <w:r>
        <w:t xml:space="preserve">  final val UserTweetEntityGraphSimilarityEngine =</w:t>
      </w:r>
    </w:p>
    <w:p>
      <w:pPr>
        <w:jc w:val="both"/>
      </w:pPr>
      <w:r>
        <w:t xml:space="preserve">    "UserTweetEntityGraphSimilarityEngine"</w:t>
      </w:r>
    </w:p>
    <w:p>
      <w:pPr>
        <w:jc w:val="both"/>
      </w:pPr>
      <w:r/>
    </w:p>
    <w:p>
      <w:pPr>
        <w:jc w:val="both"/>
      </w:pPr>
      <w:r>
        <w:t xml:space="preserve">  final val CertoTopicTweetSimilarityEngine = "CertoTopicTweetSimilarityEngine"</w:t>
      </w:r>
    </w:p>
    <w:p>
      <w:pPr>
        <w:jc w:val="both"/>
      </w:pPr>
      <w:r>
        <w:t xml:space="preserve">  final val CertoStratoStoreName = "CertoStratoStore"</w:t>
      </w:r>
    </w:p>
    <w:p>
      <w:pPr>
        <w:jc w:val="both"/>
      </w:pPr>
      <w:r/>
    </w:p>
    <w:p>
      <w:pPr>
        <w:jc w:val="both"/>
      </w:pPr>
      <w:r>
        <w:t xml:space="preserve">  final val SkitTopicTweetSimilarityEngine = "SkitTopicTweetSimilarityEngine"</w:t>
      </w:r>
    </w:p>
    <w:p>
      <w:pPr>
        <w:jc w:val="both"/>
      </w:pPr>
      <w:r>
        <w:t xml:space="preserve">  final val SkitHighPrecisionTopicTweetSimilarityEngine =</w:t>
      </w:r>
    </w:p>
    <w:p>
      <w:pPr>
        <w:jc w:val="both"/>
      </w:pPr>
      <w:r>
        <w:t xml:space="preserve">    "SkitHighPrecisionTopicTweetSimilarityEngine"</w:t>
      </w:r>
    </w:p>
    <w:p>
      <w:pPr>
        <w:jc w:val="both"/>
      </w:pPr>
      <w:r>
        <w:t xml:space="preserve">  final val SkitStratoStoreName = "SkitStratoStore"</w:t>
      </w:r>
    </w:p>
    <w:p>
      <w:pPr>
        <w:jc w:val="both"/>
      </w:pPr>
      <w:r/>
    </w:p>
    <w:p>
      <w:pPr>
        <w:jc w:val="both"/>
      </w:pPr>
      <w:r>
        <w:t xml:space="preserve">  final val HomeNaviGRPCClient = "HomeNaviGRPCClient"</w:t>
      </w:r>
    </w:p>
    <w:p>
      <w:pPr>
        <w:jc w:val="both"/>
      </w:pPr>
      <w:r>
        <w:t xml:space="preserve">  final val AdsFavedNaviGRPCClient = "AdsFavedNaviGRPCClient"</w:t>
      </w:r>
    </w:p>
    <w:p>
      <w:pPr>
        <w:jc w:val="both"/>
      </w:pPr>
      <w:r>
        <w:t xml:space="preserve">  final val AdsMonetizableNaviGRPCClient = "AdsMonetizableNaviGRPCClient"</w:t>
      </w:r>
    </w:p>
    <w:p>
      <w:pPr>
        <w:jc w:val="both"/>
      </w:pPr>
      <w:r/>
    </w:p>
    <w:p>
      <w:pPr>
        <w:jc w:val="both"/>
      </w:pPr>
      <w:r>
        <w:t xml:space="preserve">  final val RetweetBasedDiffusionRecsMhStore = "RetweetBasedDiffusionRecsMhStore"</w:t>
      </w:r>
    </w:p>
    <w:p>
      <w:pPr>
        <w:jc w:val="both"/>
      </w:pPr>
      <w:r>
        <w:t xml:space="preserve">  final val DiffusionBasedSimilarityEngine = "DiffusionBasedSimilarityEngine"</w:t>
      </w:r>
    </w:p>
    <w:p>
      <w:pPr>
        <w:jc w:val="both"/>
      </w:pPr>
      <w:r/>
    </w:p>
    <w:p>
      <w:pPr>
        <w:jc w:val="both"/>
      </w:pPr>
      <w:r>
        <w:t xml:space="preserve">  final val BlueVerifiedAnnotationStore = "BlueVerifiedAnnotationStore"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