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com.twitter.app.Flag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com.twitter.frigate.common.store.strato.StratoFetchableStore</w:t>
      </w:r>
    </w:p>
    <w:p>
      <w:pPr>
        <w:jc w:val="both"/>
      </w:pPr>
      <w:r>
        <w:t>import com.twitter.hermit.store.common.ObservedReadableStore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com.twitter.strato.client.{Client =&gt; StratoClient}</w:t>
      </w:r>
    </w:p>
    <w:p>
      <w:pPr>
        <w:jc w:val="both"/>
      </w:pPr>
      <w:r>
        <w:t>import com.twitter.twistly.thriftscala.TweetRecentEngagedUsers</w:t>
      </w:r>
    </w:p>
    <w:p>
      <w:pPr>
        <w:jc w:val="both"/>
      </w:pPr>
      <w:r/>
    </w:p>
    <w:p>
      <w:pPr>
        <w:jc w:val="both"/>
      </w:pPr>
      <w:r>
        <w:t>object TweetRecentEngagedUserStoreModule extends TwitterModule {</w:t>
      </w:r>
    </w:p>
    <w:p>
      <w:pPr>
        <w:jc w:val="both"/>
      </w:pPr>
      <w:r/>
    </w:p>
    <w:p>
      <w:pPr>
        <w:jc w:val="both"/>
      </w:pPr>
      <w:r>
        <w:t xml:space="preserve">  private val tweetRecentEngagedUsersStoreDefaultVersion =</w:t>
      </w:r>
    </w:p>
    <w:p>
      <w:pPr>
        <w:jc w:val="both"/>
      </w:pPr>
      <w:r>
        <w:t xml:space="preserve">    0 // DefaultVersion for tweetEngagedUsersStore, whose key = (tweetId, DefaultVersion)</w:t>
      </w:r>
    </w:p>
    <w:p>
      <w:pPr>
        <w:jc w:val="both"/>
      </w:pPr>
      <w:r>
        <w:t xml:space="preserve">  private val tweetRecentEngagedUsersColumnPath: Flag[String] = flag[String](</w:t>
      </w:r>
    </w:p>
    <w:p>
      <w:pPr>
        <w:jc w:val="both"/>
      </w:pPr>
      <w:r>
        <w:t xml:space="preserve">    name = "crMixer.tweetRecentEngagedUsersColumnPath",</w:t>
      </w:r>
    </w:p>
    <w:p>
      <w:pPr>
        <w:jc w:val="both"/>
      </w:pPr>
      <w:r>
        <w:t xml:space="preserve">    default = "recommendations/twistly/tweetRecentEngagedUsers",</w:t>
      </w:r>
    </w:p>
    <w:p>
      <w:pPr>
        <w:jc w:val="both"/>
      </w:pPr>
      <w:r>
        <w:t xml:space="preserve">    help = "Strato column path for TweetRecentEngagedUsersStore"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private type Version = Long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providesTweetRecentEngagedUserStore(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stratoClient: StratoClient,</w:t>
      </w:r>
    </w:p>
    <w:p>
      <w:pPr>
        <w:jc w:val="both"/>
      </w:pPr>
      <w:r>
        <w:t xml:space="preserve">  ): ReadableStore[TweetId, TweetRecentEngagedUsers] = {</w:t>
      </w:r>
    </w:p>
    <w:p>
      <w:pPr>
        <w:jc w:val="both"/>
      </w:pPr>
      <w:r>
        <w:t xml:space="preserve">    val tweetRecentEngagedUsersStratoFetchableStore = StratoFetchableStore</w:t>
      </w:r>
    </w:p>
    <w:p>
      <w:pPr>
        <w:jc w:val="both"/>
      </w:pPr>
      <w:r>
        <w:t xml:space="preserve">      .withUnitView[(TweetId, Version), TweetRecentEngagedUsers](</w:t>
      </w:r>
    </w:p>
    <w:p>
      <w:pPr>
        <w:jc w:val="both"/>
      </w:pPr>
      <w:r>
        <w:t xml:space="preserve">        stratoClient,</w:t>
      </w:r>
    </w:p>
    <w:p>
      <w:pPr>
        <w:jc w:val="both"/>
      </w:pPr>
      <w:r>
        <w:t xml:space="preserve">        tweetRecentEngagedUsersColumnPath()).composeKeyMapping[TweetId](tweetId =&gt;</w:t>
      </w:r>
    </w:p>
    <w:p>
      <w:pPr>
        <w:jc w:val="both"/>
      </w:pPr>
      <w:r>
        <w:t xml:space="preserve">        (tweetId, tweetRecentEngagedUsersStoreDefaultVersion))</w:t>
      </w:r>
    </w:p>
    <w:p>
      <w:pPr>
        <w:jc w:val="both"/>
      </w:pPr>
      <w:r/>
    </w:p>
    <w:p>
      <w:pPr>
        <w:jc w:val="both"/>
      </w:pPr>
      <w:r>
        <w:t xml:space="preserve">    ObservedReadableStore(</w:t>
      </w:r>
    </w:p>
    <w:p>
      <w:pPr>
        <w:jc w:val="both"/>
      </w:pPr>
      <w:r>
        <w:t xml:space="preserve">      tweetRecentEngagedUsersStratoFetchableStore</w:t>
      </w:r>
    </w:p>
    <w:p>
      <w:pPr>
        <w:jc w:val="both"/>
      </w:pPr>
      <w:r>
        <w:t xml:space="preserve">    )(statsReceiver.scope("tweet_recent_engaged_users_store"))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