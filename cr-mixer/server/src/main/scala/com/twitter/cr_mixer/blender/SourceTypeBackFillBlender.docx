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com.twitter.cr_mixer.blender</w:t>
      </w:r>
    </w:p>
    <w:p>
      <w:pPr>
        <w:jc w:val="both"/>
      </w:pPr>
      <w:r/>
    </w:p>
    <w:p>
      <w:pPr>
        <w:jc w:val="both"/>
      </w:pPr>
      <w:r>
        <w:t>import com.twitter.cr_mixer.blender.ImplicitSignalBackFillBlender.BackFillSourceTypes</w:t>
      </w:r>
    </w:p>
    <w:p>
      <w:pPr>
        <w:jc w:val="both"/>
      </w:pPr>
      <w:r>
        <w:t>import com.twitter.cr_mixer.blender.ImplicitSignalBackFillBlender.BackFillSourceTypesWithVideo</w:t>
      </w:r>
    </w:p>
    <w:p>
      <w:pPr>
        <w:jc w:val="both"/>
      </w:pPr>
      <w:r>
        <w:t>import com.twitter.cr_mixer.model.BlendedCandidate</w:t>
      </w:r>
    </w:p>
    <w:p>
      <w:pPr>
        <w:jc w:val="both"/>
      </w:pPr>
      <w:r>
        <w:t>import com.twitter.cr_mixer.model.InitialCandidate</w:t>
      </w:r>
    </w:p>
    <w:p>
      <w:pPr>
        <w:jc w:val="both"/>
      </w:pPr>
      <w:r>
        <w:t>import com.twitter.cr_mixer.param.BlenderParams</w:t>
      </w:r>
    </w:p>
    <w:p>
      <w:pPr>
        <w:jc w:val="both"/>
      </w:pPr>
      <w:r>
        <w:t>import com.twitter.cr_mixer.thriftscala.SourceType</w:t>
      </w:r>
    </w:p>
    <w:p>
      <w:pPr>
        <w:jc w:val="both"/>
      </w:pPr>
      <w:r>
        <w:t>import com.twitter.cr_mixer.util.InterleaveUtil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com.twitter.timelines.configapi.Params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javax.inject.Inject</w:t>
      </w:r>
    </w:p>
    <w:p>
      <w:pPr>
        <w:jc w:val="both"/>
      </w:pPr>
      <w:r/>
    </w:p>
    <w:p>
      <w:pPr>
        <w:jc w:val="both"/>
      </w:pPr>
      <w:r>
        <w:t>case class SourceTypeBackFillBlender @Inject() (globalStats: StatsReceiver) {</w:t>
      </w:r>
    </w:p>
    <w:p>
      <w:pPr>
        <w:jc w:val="both"/>
      </w:pPr>
      <w:r/>
    </w:p>
    <w:p>
      <w:pPr>
        <w:jc w:val="both"/>
      </w:pPr>
      <w:r>
        <w:t xml:space="preserve">  private val name: String = this.getClass.getCanonicalName</w:t>
      </w:r>
    </w:p>
    <w:p>
      <w:pPr>
        <w:jc w:val="both"/>
      </w:pPr>
      <w:r>
        <w:t xml:space="preserve">  private val stats: StatsReceiver = globalStats.scope(name)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 Partition the candidates based on source type</w:t>
      </w:r>
    </w:p>
    <w:p>
      <w:pPr>
        <w:jc w:val="both"/>
      </w:pPr>
      <w:r>
        <w:t xml:space="preserve">   *  Interleave the two partitions of candidates separately</w:t>
      </w:r>
    </w:p>
    <w:p>
      <w:pPr>
        <w:jc w:val="both"/>
      </w:pPr>
      <w:r>
        <w:t xml:space="preserve">   *  Then append the back fill candidates to the end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blend(</w:t>
      </w:r>
    </w:p>
    <w:p>
      <w:pPr>
        <w:jc w:val="both"/>
      </w:pPr>
      <w:r>
        <w:t xml:space="preserve">    params: Params,</w:t>
      </w:r>
    </w:p>
    <w:p>
      <w:pPr>
        <w:jc w:val="both"/>
      </w:pPr>
      <w:r>
        <w:t xml:space="preserve">    inputCandidates: Seq[Seq[InitialCandidate]],</w:t>
      </w:r>
    </w:p>
    <w:p>
      <w:pPr>
        <w:jc w:val="both"/>
      </w:pPr>
      <w:r>
        <w:t xml:space="preserve">  ): Future[Seq[BlendedCandidate]] = {</w:t>
      </w:r>
    </w:p>
    <w:p>
      <w:pPr>
        <w:jc w:val="both"/>
      </w:pPr>
      <w:r/>
    </w:p>
    <w:p>
      <w:pPr>
        <w:jc w:val="both"/>
      </w:pPr>
      <w:r>
        <w:t xml:space="preserve">    // Filter out empty candidate sequence</w:t>
      </w:r>
    </w:p>
    <w:p>
      <w:pPr>
        <w:jc w:val="both"/>
      </w:pPr>
      <w:r>
        <w:t xml:space="preserve">    val candidates = inputCandidates.filter(_.nonEmpty)</w:t>
      </w:r>
    </w:p>
    <w:p>
      <w:pPr>
        <w:jc w:val="both"/>
      </w:pPr>
      <w:r/>
    </w:p>
    <w:p>
      <w:pPr>
        <w:jc w:val="both"/>
      </w:pPr>
      <w:r>
        <w:t xml:space="preserve">    val backFillSourceTypes =</w:t>
      </w:r>
    </w:p>
    <w:p>
      <w:pPr>
        <w:jc w:val="both"/>
      </w:pPr>
      <w:r>
        <w:t xml:space="preserve">      if (params(BlenderParams.SourceTypeBackFillEnableVideoBackFill)) BackFillSourceTypesWithVideo</w:t>
      </w:r>
    </w:p>
    <w:p>
      <w:pPr>
        <w:jc w:val="both"/>
      </w:pPr>
      <w:r>
        <w:t xml:space="preserve">      else BackFillSourceTypes</w:t>
      </w:r>
    </w:p>
    <w:p>
      <w:pPr>
        <w:jc w:val="both"/>
      </w:pPr>
      <w:r>
        <w:t xml:space="preserve">    // partition candidates based on their source types</w:t>
      </w:r>
    </w:p>
    <w:p>
      <w:pPr>
        <w:jc w:val="both"/>
      </w:pPr>
      <w:r>
        <w:t xml:space="preserve">    val (backFillCandidates, regularCandidates) =</w:t>
      </w:r>
    </w:p>
    <w:p>
      <w:pPr>
        <w:jc w:val="both"/>
      </w:pPr>
      <w:r>
        <w:t xml:space="preserve">      candidates.partition(</w:t>
      </w:r>
    </w:p>
    <w:p>
      <w:pPr>
        <w:jc w:val="both"/>
      </w:pPr>
      <w:r>
        <w:t xml:space="preserve">        _.head.candidateGenerationInfo.sourceInfoOpt</w:t>
      </w:r>
    </w:p>
    <w:p>
      <w:pPr>
        <w:jc w:val="both"/>
      </w:pPr>
      <w:r>
        <w:t xml:space="preserve">          .exists(sourceInfo =&gt; backFillSourceTypes.contains(sourceInfo.sourceType)))</w:t>
      </w:r>
    </w:p>
    <w:p>
      <w:pPr>
        <w:jc w:val="both"/>
      </w:pPr>
      <w:r/>
    </w:p>
    <w:p>
      <w:pPr>
        <w:jc w:val="both"/>
      </w:pPr>
      <w:r>
        <w:t xml:space="preserve">    val interleavedRegularCandidates = InterleaveUtil.interleave(regularCandidates)</w:t>
      </w:r>
    </w:p>
    <w:p>
      <w:pPr>
        <w:jc w:val="both"/>
      </w:pPr>
      <w:r>
        <w:t xml:space="preserve">    val interleavedBackFillCandidates =</w:t>
      </w:r>
    </w:p>
    <w:p>
      <w:pPr>
        <w:jc w:val="both"/>
      </w:pPr>
      <w:r>
        <w:t xml:space="preserve">      InterleaveUtil.interleave(backFillCandidates)</w:t>
      </w:r>
    </w:p>
    <w:p>
      <w:pPr>
        <w:jc w:val="both"/>
      </w:pPr>
      <w:r>
        <w:t xml:space="preserve">    stats.stat("backFillCandidates").add(interleavedBackFillCandidates.size)</w:t>
      </w:r>
    </w:p>
    <w:p>
      <w:pPr>
        <w:jc w:val="both"/>
      </w:pPr>
      <w:r>
        <w:t xml:space="preserve">    // Append interleaved backfill candidates to the end</w:t>
      </w:r>
    </w:p>
    <w:p>
      <w:pPr>
        <w:jc w:val="both"/>
      </w:pPr>
      <w:r>
        <w:t xml:space="preserve">    val interleavedCandidates = interleavedRegularCandidates ++ interleavedBackFillCandidates</w:t>
      </w:r>
    </w:p>
    <w:p>
      <w:pPr>
        <w:jc w:val="both"/>
      </w:pPr>
      <w:r/>
    </w:p>
    <w:p>
      <w:pPr>
        <w:jc w:val="both"/>
      </w:pPr>
      <w:r>
        <w:t xml:space="preserve">    stats.stat("candidates").add(interleavedCandidates.size)</w:t>
      </w:r>
    </w:p>
    <w:p>
      <w:pPr>
        <w:jc w:val="both"/>
      </w:pPr>
      <w:r/>
    </w:p>
    <w:p>
      <w:pPr>
        <w:jc w:val="both"/>
      </w:pPr>
      <w:r>
        <w:t xml:space="preserve">    val blendedCandidates = BlendedCandidatesBuilder.build(inputCandidates, interleavedCandidates)</w:t>
      </w:r>
    </w:p>
    <w:p>
      <w:pPr>
        <w:jc w:val="both"/>
      </w:pPr>
      <w:r>
        <w:t xml:space="preserve">    Future.value(blendedCandidates)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ImplicitSignalBackFillBlender {</w:t>
      </w:r>
    </w:p>
    <w:p>
      <w:pPr>
        <w:jc w:val="both"/>
      </w:pPr>
      <w:r>
        <w:t xml:space="preserve">  final val BackFillSourceTypesWithVideo: Set[SourceType] = Set(</w:t>
      </w:r>
    </w:p>
    <w:p>
      <w:pPr>
        <w:jc w:val="both"/>
      </w:pPr>
      <w:r>
        <w:t xml:space="preserve">    SourceType.UserRepeatedProfileVisit,</w:t>
      </w:r>
    </w:p>
    <w:p>
      <w:pPr>
        <w:jc w:val="both"/>
      </w:pPr>
      <w:r>
        <w:t xml:space="preserve">    SourceType.VideoTweetPlayback50,</w:t>
      </w:r>
    </w:p>
    <w:p>
      <w:pPr>
        <w:jc w:val="both"/>
      </w:pPr>
      <w:r>
        <w:t xml:space="preserve">    SourceType.VideoTweetQualityView)</w:t>
      </w:r>
    </w:p>
    <w:p>
      <w:pPr>
        <w:jc w:val="both"/>
      </w:pPr>
      <w:r/>
    </w:p>
    <w:p>
      <w:pPr>
        <w:jc w:val="both"/>
      </w:pPr>
      <w:r>
        <w:t xml:space="preserve">  final val BackFillSourceTypes: Set[SourceType] = Set(SourceType.UserRepeatedProfileVisit)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