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com.twitter.cr_mixer.param.decider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DeciderConstants {</w:t>
      </w:r>
    </w:p>
    <w:p>
      <w:pPr>
        <w:jc w:val="both"/>
      </w:pPr>
      <w:r>
        <w:t xml:space="preserve">  val enableHealthSignalsScoreDeciderKey = "enable_tweet_health_score"</w:t>
      </w:r>
    </w:p>
    <w:p>
      <w:pPr>
        <w:jc w:val="both"/>
      </w:pPr>
      <w:r>
        <w:t xml:space="preserve">  val enableUTGRealTimeTweetEngagementScoreDeciderKey = "enable_utg_realtime_tweet_engagement_score"</w:t>
      </w:r>
    </w:p>
    <w:p>
      <w:pPr>
        <w:jc w:val="both"/>
      </w:pPr>
      <w:r>
        <w:t xml:space="preserve">  val enableUserAgathaScoreDeciderKey = "enable_user_agatha_score"</w:t>
      </w:r>
    </w:p>
    <w:p>
      <w:pPr>
        <w:jc w:val="both"/>
      </w:pPr>
      <w:r>
        <w:t xml:space="preserve">  val enableUserTweetEntityGraphTrafficDeciderKey = "enable_user_tweet_entity_graph_traffic"</w:t>
      </w:r>
    </w:p>
    <w:p>
      <w:pPr>
        <w:jc w:val="both"/>
      </w:pPr>
      <w:r>
        <w:t xml:space="preserve">  val enableUserTweetGraphTrafficDeciderKey = "enable_user_tweet_graph_traffic"</w:t>
      </w:r>
    </w:p>
    <w:p>
      <w:pPr>
        <w:jc w:val="both"/>
      </w:pPr>
      <w:r>
        <w:t xml:space="preserve">  val enableUserVideoGraphTrafficDeciderKey = "enable_user_video_graph_traffic"</w:t>
      </w:r>
    </w:p>
    <w:p>
      <w:pPr>
        <w:jc w:val="both"/>
      </w:pPr>
      <w:r>
        <w:t xml:space="preserve">  val enableUserAdGraphTrafficDeciderKey = "enable_user_ad_graph_traffic"</w:t>
      </w:r>
    </w:p>
    <w:p>
      <w:pPr>
        <w:jc w:val="both"/>
      </w:pPr>
      <w:r>
        <w:t xml:space="preserve">  val enableSimClustersANN2DarkTrafficDeciderKey = "enable_simclusters_ann_2_dark_traffic"</w:t>
      </w:r>
    </w:p>
    <w:p>
      <w:pPr>
        <w:jc w:val="both"/>
      </w:pPr>
      <w:r>
        <w:t xml:space="preserve">  val enableQigSimilarTweetsTrafficDeciderKey = "enable_qig_similar_tweets_traffic"</w:t>
      </w:r>
    </w:p>
    <w:p>
      <w:pPr>
        <w:jc w:val="both"/>
      </w:pPr>
      <w:r>
        <w:t xml:space="preserve">  val enableFRSTrafficDeciderKey = "enable_frs_traffic"</w:t>
      </w:r>
    </w:p>
    <w:p>
      <w:pPr>
        <w:jc w:val="both"/>
      </w:pPr>
      <w:r>
        <w:t xml:space="preserve">  val upperFunnelPerStepScribeRate = "upper_funnel_per_step_scribe_rate"</w:t>
      </w:r>
    </w:p>
    <w:p>
      <w:pPr>
        <w:jc w:val="both"/>
      </w:pPr>
      <w:r>
        <w:t xml:space="preserve">  val kafkaMessageScribeSampleRate = "kafka_message_scribe_sample_rate"</w:t>
      </w:r>
    </w:p>
    <w:p>
      <w:pPr>
        <w:jc w:val="both"/>
      </w:pPr>
      <w:r>
        <w:t xml:space="preserve">  val enableRealGraphMhStoreDeciderKey = "enable_real_graph_mh_store"</w:t>
      </w:r>
    </w:p>
    <w:p>
      <w:pPr>
        <w:jc w:val="both"/>
      </w:pPr>
      <w:r>
        <w:t xml:space="preserve">  val topLevelApiDdgMetricsScribeRate = "top_level_api_ddg_metrics_scribe_rate"</w:t>
      </w:r>
    </w:p>
    <w:p>
      <w:pPr>
        <w:jc w:val="both"/>
      </w:pPr>
      <w:r>
        <w:t xml:space="preserve">  val adsRecommendationsPerExperimentScribeRate = "ads_recommendations_per_experiment_scribe_rate"</w:t>
      </w:r>
    </w:p>
    <w:p>
      <w:pPr>
        <w:jc w:val="both"/>
      </w:pPr>
      <w:r>
        <w:t xml:space="preserve">  val enableScribeForBlueVerifiedTweetCandidates =</w:t>
      </w:r>
    </w:p>
    <w:p>
      <w:pPr>
        <w:jc w:val="both"/>
      </w:pPr>
      <w:r>
        <w:t xml:space="preserve">    "enable_scribe_for_blue_verified_tweet_candidates"</w:t>
      </w:r>
    </w:p>
    <w:p>
      <w:pPr>
        <w:jc w:val="both"/>
      </w:pPr>
      <w:r/>
    </w:p>
    <w:p>
      <w:pPr>
        <w:jc w:val="both"/>
      </w:pPr>
      <w:r>
        <w:t xml:space="preserve">  val enableUserStateStoreDeciderKey = "enable_user_state_store"</w:t>
      </w:r>
    </w:p>
    <w:p>
      <w:pPr>
        <w:jc w:val="both"/>
      </w:pPr>
      <w:r>
        <w:t xml:space="preserve">  val enableUserMediaRepresentationStoreDeciderKey =</w:t>
      </w:r>
    </w:p>
    <w:p>
      <w:pPr>
        <w:jc w:val="both"/>
      </w:pPr>
      <w:r>
        <w:t xml:space="preserve">    "enable_user_media_representation_store"</w:t>
      </w:r>
    </w:p>
    <w:p>
      <w:pPr>
        <w:jc w:val="both"/>
      </w:pPr>
      <w:r>
        <w:t xml:space="preserve">  val enableMagicRecsRealTimeAggregatesStoreDeciderKey =</w:t>
      </w:r>
    </w:p>
    <w:p>
      <w:pPr>
        <w:jc w:val="both"/>
      </w:pPr>
      <w:r>
        <w:t xml:space="preserve">    "enable_magic_recs_real_time_aggregates_store"</w:t>
      </w:r>
    </w:p>
    <w:p>
      <w:pPr>
        <w:jc w:val="both"/>
      </w:pPr>
      <w:r/>
    </w:p>
    <w:p>
      <w:pPr>
        <w:jc w:val="both"/>
      </w:pPr>
      <w:r>
        <w:t xml:space="preserve">  val enableEarlybirdTrafficDeciderKey = "enable_earlybird_traffic"</w:t>
      </w:r>
    </w:p>
    <w:p>
      <w:pPr>
        <w:jc w:val="both"/>
      </w:pPr>
      <w:r/>
    </w:p>
    <w:p>
      <w:pPr>
        <w:jc w:val="both"/>
      </w:pPr>
      <w:r>
        <w:t xml:space="preserve">  val enableTopicTweetTrafficDeciderKey = "enable_topic_tweet_traffic"</w:t>
      </w:r>
    </w:p>
    <w:p>
      <w:pPr>
        <w:jc w:val="both"/>
      </w:pPr>
      <w:r/>
    </w:p>
    <w:p>
      <w:pPr>
        <w:jc w:val="both"/>
      </w:pPr>
      <w:r>
        <w:t xml:space="preserve">  val getTweetRecommendationsCacheRate = "get_tweet_recommendations_cache_rate"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DeciderKey extends DeciderKeyEnum {</w:t>
      </w:r>
    </w:p>
    <w:p>
      <w:pPr>
        <w:jc w:val="both"/>
      </w:pPr>
      <w:r/>
    </w:p>
    <w:p>
      <w:pPr>
        <w:jc w:val="both"/>
      </w:pPr>
      <w:r>
        <w:t xml:space="preserve">  val enableHealthSignalsScoreDeciderKey: Value = Value(</w:t>
      </w:r>
    </w:p>
    <w:p>
      <w:pPr>
        <w:jc w:val="both"/>
      </w:pPr>
      <w:r>
        <w:t xml:space="preserve">    DeciderConstants.enableHealthSignalsScoreDeciderKey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enableUtgRealTimeTweetEngagementScoreDeciderKey: Value = Value(</w:t>
      </w:r>
    </w:p>
    <w:p>
      <w:pPr>
        <w:jc w:val="both"/>
      </w:pPr>
      <w:r>
        <w:t xml:space="preserve">    DeciderConstants.enableUTGRealTimeTweetEngagementScoreDeciderKey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enableUserAgathaScoreDeciderKey: Value = Value(</w:t>
      </w:r>
    </w:p>
    <w:p>
      <w:pPr>
        <w:jc w:val="both"/>
      </w:pPr>
      <w:r>
        <w:t xml:space="preserve">    DeciderConstants.enableUserAgathaScoreDeciderKey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enableUserMediaRepresentationStoreDeciderKey: Value = Value(</w:t>
      </w:r>
    </w:p>
    <w:p>
      <w:pPr>
        <w:jc w:val="both"/>
      </w:pPr>
      <w:r>
        <w:t xml:space="preserve">    DeciderConstants.enableUserMediaRepresentationStoreDeciderKey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enableMagicRecsRealTimeAggregatesStore: Value = Value(</w:t>
      </w:r>
    </w:p>
    <w:p>
      <w:pPr>
        <w:jc w:val="both"/>
      </w:pPr>
      <w:r>
        <w:t xml:space="preserve">    DeciderConstants.enableMagicRecsRealTimeAggregatesStoreDeciderKey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enableUserStateStoreDeciderKey: Value = Value(</w:t>
      </w:r>
    </w:p>
    <w:p>
      <w:pPr>
        <w:jc w:val="both"/>
      </w:pPr>
      <w:r>
        <w:t xml:space="preserve">    DeciderConstants.enableUserStateStoreDeciderKey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enableRealGraphMhStoreDeciderKey: Value = Value(</w:t>
      </w:r>
    </w:p>
    <w:p>
      <w:pPr>
        <w:jc w:val="both"/>
      </w:pPr>
      <w:r>
        <w:t xml:space="preserve">    DeciderConstants.enableRealGraphMhStoreDeciderKey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enableEarlybirdTrafficDeciderKey: Value = Value(</w:t>
      </w:r>
    </w:p>
    <w:p>
      <w:pPr>
        <w:jc w:val="both"/>
      </w:pPr>
      <w:r>
        <w:t xml:space="preserve">    DeciderConstants.enableEarlybirdTrafficDeciderKey)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