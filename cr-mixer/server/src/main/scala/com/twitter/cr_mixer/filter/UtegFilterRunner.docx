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Run filters sequentially for UTEG candidate generator. The structure is copied from PreRankFilterRunner.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UtegFilterRunner @Inject() (</w:t>
      </w:r>
    </w:p>
    <w:p>
      <w:pPr>
        <w:jc w:val="both"/>
      </w:pPr>
      <w:r>
        <w:t xml:space="preserve">  inNetworkFilter: InNetworkFilter,</w:t>
      </w:r>
    </w:p>
    <w:p>
      <w:pPr>
        <w:jc w:val="both"/>
      </w:pPr>
      <w:r>
        <w:t xml:space="preserve">  utegHealthFilter: UtegHealthFilter,</w:t>
      </w:r>
    </w:p>
    <w:p>
      <w:pPr>
        <w:jc w:val="both"/>
      </w:pPr>
      <w:r>
        <w:t xml:space="preserve">  retweetFilter: RetweetFilter,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 = globalStats.scope(this.getClass.getCanonicalName)</w:t>
      </w:r>
    </w:p>
    <w:p>
      <w:pPr>
        <w:jc w:val="both"/>
      </w:pPr>
      <w:r/>
    </w:p>
    <w:p>
      <w:pPr>
        <w:jc w:val="both"/>
      </w:pPr>
      <w:r>
        <w:t xml:space="preserve">  val orderedFilters: Seq[FilterBase] = Seq(</w:t>
      </w:r>
    </w:p>
    <w:p>
      <w:pPr>
        <w:jc w:val="both"/>
      </w:pPr>
      <w:r>
        <w:t xml:space="preserve">    inNetworkFilter,</w:t>
      </w:r>
    </w:p>
    <w:p>
      <w:pPr>
        <w:jc w:val="both"/>
      </w:pPr>
      <w:r>
        <w:t xml:space="preserve">    utegHealthFilter,</w:t>
      </w:r>
    </w:p>
    <w:p>
      <w:pPr>
        <w:jc w:val="both"/>
      </w:pPr>
      <w:r>
        <w:t xml:space="preserve">    retweetFilter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runSequentialFilters[CGQueryType &lt;: CandidateGeneratorQuery](</w:t>
      </w:r>
    </w:p>
    <w:p>
      <w:pPr>
        <w:jc w:val="both"/>
      </w:pPr>
      <w:r>
        <w:t xml:space="preserve">    request: CGQueryType,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UtegFilterRunner.runSequentialFilters(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candidates,</w:t>
      </w:r>
    </w:p>
    <w:p>
      <w:pPr>
        <w:jc w:val="both"/>
      </w:pPr>
      <w:r>
        <w:t xml:space="preserve">      orderedFilters,</w:t>
      </w:r>
    </w:p>
    <w:p>
      <w:pPr>
        <w:jc w:val="both"/>
      </w:pPr>
      <w:r>
        <w:t xml:space="preserve">      scopedStats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UtegFilterRunner {</w:t>
      </w:r>
    </w:p>
    <w:p>
      <w:pPr>
        <w:jc w:val="both"/>
      </w:pPr>
      <w:r>
        <w:t xml:space="preserve">  private def recordCandidateStatsBeforeFilter(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.counter("empty_sources", "before").incr(</w:t>
      </w:r>
    </w:p>
    <w:p>
      <w:pPr>
        <w:jc w:val="both"/>
      </w:pPr>
      <w:r>
        <w:t xml:space="preserve">        candidates.count {</w:t>
      </w:r>
    </w:p>
    <w:p>
      <w:pPr>
        <w:jc w:val="both"/>
      </w:pPr>
      <w:r>
        <w:t xml:space="preserve">          _.isEmpty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candidates.foreach { candidate =&gt;</w:t>
      </w:r>
    </w:p>
    <w:p>
      <w:pPr>
        <w:jc w:val="both"/>
      </w:pPr>
      <w:r>
        <w:t xml:space="preserve">      statsReceiver.counter("candidates", "before").incr(candidate.size)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recordCandidateStatsAfterFilter(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.counter("empty_sources", "after").incr(</w:t>
      </w:r>
    </w:p>
    <w:p>
      <w:pPr>
        <w:jc w:val="both"/>
      </w:pPr>
      <w:r>
        <w:t xml:space="preserve">        candidates.count {</w:t>
      </w:r>
    </w:p>
    <w:p>
      <w:pPr>
        <w:jc w:val="both"/>
      </w:pPr>
      <w:r>
        <w:t xml:space="preserve">          _.isEmpty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candidates.foreach { candidate =&gt;</w:t>
      </w:r>
    </w:p>
    <w:p>
      <w:pPr>
        <w:jc w:val="both"/>
      </w:pPr>
      <w:r>
        <w:t xml:space="preserve">      statsReceiver.counter("candidates", "after").incr(candidate.size)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Helper function for running some candidates through a sequence of filters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private[filter] def runSequentialFilters[CGQueryType &lt;: CandidateGeneratorQuery](</w:t>
      </w:r>
    </w:p>
    <w:p>
      <w:pPr>
        <w:jc w:val="both"/>
      </w:pPr>
      <w:r>
        <w:t xml:space="preserve">    request: CGQueryType,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filters: Seq[FilterBase],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Future[Seq[Seq[InitialCandidate]]] =</w:t>
      </w:r>
    </w:p>
    <w:p>
      <w:pPr>
        <w:jc w:val="both"/>
      </w:pPr>
      <w:r>
        <w:t xml:space="preserve">    filters.foldLeft(Future.value(candidates)) {</w:t>
      </w:r>
    </w:p>
    <w:p>
      <w:pPr>
        <w:jc w:val="both"/>
      </w:pPr>
      <w:r>
        <w:t xml:space="preserve">      case (candsFut, filter) =&gt;</w:t>
      </w:r>
    </w:p>
    <w:p>
      <w:pPr>
        <w:jc w:val="both"/>
      </w:pPr>
      <w:r>
        <w:t xml:space="preserve">        candsFut.flatMap { cands =&gt;</w:t>
      </w:r>
    </w:p>
    <w:p>
      <w:pPr>
        <w:jc w:val="both"/>
      </w:pPr>
      <w:r>
        <w:t xml:space="preserve">          recordCandidateStatsBeforeFilter(cands, statsReceiver.scope(filter.name))</w:t>
      </w:r>
    </w:p>
    <w:p>
      <w:pPr>
        <w:jc w:val="both"/>
      </w:pPr>
      <w:r>
        <w:t xml:space="preserve">          filter</w:t>
      </w:r>
    </w:p>
    <w:p>
      <w:pPr>
        <w:jc w:val="both"/>
      </w:pPr>
      <w:r>
        <w:t xml:space="preserve">            .filter(cands, filter.requestToConfig(request))</w:t>
      </w:r>
    </w:p>
    <w:p>
      <w:pPr>
        <w:jc w:val="both"/>
      </w:pPr>
      <w:r>
        <w:t xml:space="preserve">            .map { filteredCands =&gt;</w:t>
      </w:r>
    </w:p>
    <w:p>
      <w:pPr>
        <w:jc w:val="both"/>
      </w:pPr>
      <w:r>
        <w:t xml:space="preserve">              recordCandidateStatsAfterFilter(filteredCands, statsReceiver.scope(filter.name))</w:t>
      </w:r>
    </w:p>
    <w:p>
      <w:pPr>
        <w:jc w:val="both"/>
      </w:pPr>
      <w:r>
        <w:t xml:space="preserve">              filteredCands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