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com.twitter.cr_mixer.model.SimilarityEngineInfo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com.twitter.cr_mixer.param.GlobalParams</w:t>
      </w:r>
    </w:p>
    <w:p>
      <w:pPr>
        <w:jc w:val="both"/>
      </w:pPr>
      <w:r>
        <w:t>import com.twitter.cr_mixer.param.ProducerBasedUserAdGraphParams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com.twitter.recos.user_ad_graph.thriftscala.ProducerBasedRelatedAdRequest</w:t>
      </w:r>
    </w:p>
    <w:p>
      <w:pPr>
        <w:jc w:val="both"/>
      </w:pPr>
      <w:r>
        <w:t>import com.twitter.recos.user_ad_graph.thriftscala.UserAdGraph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com.twitter.cr_mixer.param.GlobalParams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com.twitter.timelines.configapi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store looks for similar tweets from UserAdGraph for a Source ProducerId</w:t>
      </w:r>
    </w:p>
    <w:p>
      <w:pPr>
        <w:jc w:val="both"/>
      </w:pPr>
      <w:r>
        <w:t xml:space="preserve"> * For a query producerId,User Tweet Graph (UAG),</w:t>
      </w:r>
    </w:p>
    <w:p>
      <w:pPr>
        <w:jc w:val="both"/>
      </w:pPr>
      <w:r>
        <w:t xml:space="preserve"> * lets us find out which ad tweets the query producer's followers co-engaged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case class ProducerBasedUserAdGraphSimilarityEngine(</w:t>
      </w:r>
    </w:p>
    <w:p>
      <w:pPr>
        <w:jc w:val="both"/>
      </w:pPr>
      <w:r>
        <w:t xml:space="preserve">  userAdGraphService: UserAdGraph.MethodPerEndpoint,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ReadableStore[ProducerBasedUserAdGraphSimilarityEngine.Query, Seq[</w:t>
      </w:r>
    </w:p>
    <w:p>
      <w:pPr>
        <w:jc w:val="both"/>
      </w:pPr>
      <w:r>
        <w:t xml:space="preserve">      TweetWithScore</w:t>
      </w:r>
    </w:p>
    <w:p>
      <w:pPr>
        <w:jc w:val="both"/>
      </w:pPr>
      <w:r>
        <w:t xml:space="preserve">    ]] {</w:t>
      </w:r>
    </w:p>
    <w:p>
      <w:pPr>
        <w:jc w:val="both"/>
      </w:pPr>
      <w:r/>
    </w:p>
    <w:p>
      <w:pPr>
        <w:jc w:val="both"/>
      </w:pPr>
      <w:r>
        <w:t xml:space="preserve">  private val stats = statsReceiver.scope(this.getClass.getSimpleName)</w:t>
      </w:r>
    </w:p>
    <w:p>
      <w:pPr>
        <w:jc w:val="both"/>
      </w:pPr>
      <w:r>
        <w:t xml:space="preserve">  private val fetchCandidatesStat = stats.scope("fetchCandidates")</w:t>
      </w:r>
    </w:p>
    <w:p>
      <w:pPr>
        <w:jc w:val="both"/>
      </w:pPr>
      <w:r/>
    </w:p>
    <w:p>
      <w:pPr>
        <w:jc w:val="both"/>
      </w:pPr>
      <w:r>
        <w:t xml:space="preserve">  override def get(</w:t>
      </w:r>
    </w:p>
    <w:p>
      <w:pPr>
        <w:jc w:val="both"/>
      </w:pPr>
      <w:r>
        <w:t xml:space="preserve">    query: ProducerBasedUserAdGraphSimilarityEngine.Query</w:t>
      </w:r>
    </w:p>
    <w:p>
      <w:pPr>
        <w:jc w:val="both"/>
      </w:pPr>
      <w:r>
        <w:t xml:space="preserve">  ): Future[Option[Seq[TweetWithScore]]] = {</w:t>
      </w:r>
    </w:p>
    <w:p>
      <w:pPr>
        <w:jc w:val="both"/>
      </w:pPr>
      <w:r>
        <w:t xml:space="preserve">    query.sourceId match {</w:t>
      </w:r>
    </w:p>
    <w:p>
      <w:pPr>
        <w:jc w:val="both"/>
      </w:pPr>
      <w:r>
        <w:t xml:space="preserve">      case InternalId.UserId(producerId) =&gt;</w:t>
      </w:r>
    </w:p>
    <w:p>
      <w:pPr>
        <w:jc w:val="both"/>
      </w:pPr>
      <w:r>
        <w:t xml:space="preserve">        StatsUtil.trackOptionItemsStats(fetchCandidatesStat) {</w:t>
      </w:r>
    </w:p>
    <w:p>
      <w:pPr>
        <w:jc w:val="both"/>
      </w:pPr>
      <w:r>
        <w:t xml:space="preserve">          val relatedAdRequest =</w:t>
      </w:r>
    </w:p>
    <w:p>
      <w:pPr>
        <w:jc w:val="both"/>
      </w:pPr>
      <w:r>
        <w:t xml:space="preserve">            ProducerBasedRelatedAdRequest(</w:t>
      </w:r>
    </w:p>
    <w:p>
      <w:pPr>
        <w:jc w:val="both"/>
      </w:pPr>
      <w:r>
        <w:t xml:space="preserve">              producerId,</w:t>
      </w:r>
    </w:p>
    <w:p>
      <w:pPr>
        <w:jc w:val="both"/>
      </w:pPr>
      <w:r>
        <w:t xml:space="preserve">              maxResults = Some(query.maxResults),</w:t>
      </w:r>
    </w:p>
    <w:p>
      <w:pPr>
        <w:jc w:val="both"/>
      </w:pPr>
      <w:r>
        <w:t xml:space="preserve">              minCooccurrence = Some(query.minCooccurrence),</w:t>
      </w:r>
    </w:p>
    <w:p>
      <w:pPr>
        <w:jc w:val="both"/>
      </w:pPr>
      <w:r>
        <w:t xml:space="preserve">              minScore = Some(query.minScore),</w:t>
      </w:r>
    </w:p>
    <w:p>
      <w:pPr>
        <w:jc w:val="both"/>
      </w:pPr>
      <w:r>
        <w:t xml:space="preserve">              maxNumFollowers = Some(query.maxNumFollowers),</w:t>
      </w:r>
    </w:p>
    <w:p>
      <w:pPr>
        <w:jc w:val="both"/>
      </w:pPr>
      <w:r>
        <w:t xml:space="preserve">              maxTweetAgeInHours = Some(query.maxTweetAgeInHours),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userAdGraphService.producerBasedRelatedAds(relatedAdRequest).map { relatedAdResponse =&gt;</w:t>
      </w:r>
    </w:p>
    <w:p>
      <w:pPr>
        <w:jc w:val="both"/>
      </w:pPr>
      <w:r>
        <w:t xml:space="preserve">            val candidates =</w:t>
      </w:r>
    </w:p>
    <w:p>
      <w:pPr>
        <w:jc w:val="both"/>
      </w:pPr>
      <w:r>
        <w:t xml:space="preserve">              relatedAdResponse.adTweets.map(tweet =&gt; TweetWithScore(tweet.adTweetId, tweet.score))</w:t>
      </w:r>
    </w:p>
    <w:p>
      <w:pPr>
        <w:jc w:val="both"/>
      </w:pPr>
      <w:r>
        <w:t xml:space="preserve">            Some(candidates)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Future.value(None)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ProducerBasedUserAdGraphSimilarityEngine {</w:t>
      </w:r>
    </w:p>
    <w:p>
      <w:pPr>
        <w:jc w:val="both"/>
      </w:pPr>
      <w:r/>
    </w:p>
    <w:p>
      <w:pPr>
        <w:jc w:val="both"/>
      </w:pPr>
      <w:r>
        <w:t xml:space="preserve">  def toSimilarityEngineInfo(score: Double): SimilarityEngineInfo = {</w:t>
      </w:r>
    </w:p>
    <w:p>
      <w:pPr>
        <w:jc w:val="both"/>
      </w:pPr>
      <w:r>
        <w:t xml:space="preserve">    SimilarityEngineInfo(</w:t>
      </w:r>
    </w:p>
    <w:p>
      <w:pPr>
        <w:jc w:val="both"/>
      </w:pPr>
      <w:r>
        <w:t xml:space="preserve">      similarityEngineType = SimilarityEngineType.ProducerBasedUserAdGraph,</w:t>
      </w:r>
    </w:p>
    <w:p>
      <w:pPr>
        <w:jc w:val="both"/>
      </w:pPr>
      <w:r>
        <w:t xml:space="preserve">      modelId = None,</w:t>
      </w:r>
    </w:p>
    <w:p>
      <w:pPr>
        <w:jc w:val="both"/>
      </w:pPr>
      <w:r>
        <w:t xml:space="preserve">      score = Some(score))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Query(</w:t>
      </w:r>
    </w:p>
    <w:p>
      <w:pPr>
        <w:jc w:val="both"/>
      </w:pPr>
      <w:r>
        <w:t xml:space="preserve">    sourceId: InternalId,</w:t>
      </w:r>
    </w:p>
    <w:p>
      <w:pPr>
        <w:jc w:val="both"/>
      </w:pPr>
      <w:r>
        <w:t xml:space="preserve">    maxResults: Int,</w:t>
      </w:r>
    </w:p>
    <w:p>
      <w:pPr>
        <w:jc w:val="both"/>
      </w:pPr>
      <w:r>
        <w:t xml:space="preserve">    minCooccurrence: Int, // require at least {minCooccurrence} lhs user engaged with returned tweet</w:t>
      </w:r>
    </w:p>
    <w:p>
      <w:pPr>
        <w:jc w:val="both"/>
      </w:pPr>
      <w:r>
        <w:t xml:space="preserve">    minScore: Double,</w:t>
      </w:r>
    </w:p>
    <w:p>
      <w:pPr>
        <w:jc w:val="both"/>
      </w:pPr>
      <w:r>
        <w:t xml:space="preserve">    maxNumFollowers: Int, // max number of lhs users</w:t>
      </w:r>
    </w:p>
    <w:p>
      <w:pPr>
        <w:jc w:val="both"/>
      </w:pPr>
      <w:r>
        <w:t xml:space="preserve">    maxTweetAgeInHours: Int)</w:t>
      </w:r>
    </w:p>
    <w:p>
      <w:pPr>
        <w:jc w:val="both"/>
      </w:pPr>
      <w:r/>
    </w:p>
    <w:p>
      <w:pPr>
        <w:jc w:val="both"/>
      </w:pPr>
      <w:r>
        <w:t xml:space="preserve">  def fromParams(</w:t>
      </w:r>
    </w:p>
    <w:p>
      <w:pPr>
        <w:jc w:val="both"/>
      </w:pPr>
      <w:r>
        <w:t xml:space="preserve">    sourceId: InternalId,</w:t>
      </w:r>
    </w:p>
    <w:p>
      <w:pPr>
        <w:jc w:val="both"/>
      </w:pPr>
      <w:r>
        <w:t xml:space="preserve">    params: configapi.Params,</w:t>
      </w:r>
    </w:p>
    <w:p>
      <w:pPr>
        <w:jc w:val="both"/>
      </w:pPr>
      <w:r>
        <w:t xml:space="preserve">  ): EngineQuery[Query] = {</w:t>
      </w:r>
    </w:p>
    <w:p>
      <w:pPr>
        <w:jc w:val="both"/>
      </w:pPr>
      <w:r>
        <w:t xml:space="preserve">    EngineQuery(</w:t>
      </w:r>
    </w:p>
    <w:p>
      <w:pPr>
        <w:jc w:val="both"/>
      </w:pPr>
      <w:r>
        <w:t xml:space="preserve">      Query(</w:t>
      </w:r>
    </w:p>
    <w:p>
      <w:pPr>
        <w:jc w:val="both"/>
      </w:pPr>
      <w:r>
        <w:t xml:space="preserve">        sourceId = sourceId,</w:t>
      </w:r>
    </w:p>
    <w:p>
      <w:pPr>
        <w:jc w:val="both"/>
      </w:pPr>
      <w:r>
        <w:t xml:space="preserve">        maxResults = params(GlobalParams.MaxCandidateNumPerSourceKeyParam),</w:t>
      </w:r>
    </w:p>
    <w:p>
      <w:pPr>
        <w:jc w:val="both"/>
      </w:pPr>
      <w:r>
        <w:t xml:space="preserve">        minCooccurrence = params(ProducerBasedUserAdGraphParams.MinCoOccurrenceParam),</w:t>
      </w:r>
    </w:p>
    <w:p>
      <w:pPr>
        <w:jc w:val="both"/>
      </w:pPr>
      <w:r>
        <w:t xml:space="preserve">        maxNumFollowers = params(ProducerBasedUserAdGraphParams.MaxNumFollowersParam),</w:t>
      </w:r>
    </w:p>
    <w:p>
      <w:pPr>
        <w:jc w:val="both"/>
      </w:pPr>
      <w:r>
        <w:t xml:space="preserve">        maxTweetAgeInHours = params(GlobalParams.MaxTweetAgeHoursParam).inHours,</w:t>
      </w:r>
    </w:p>
    <w:p>
      <w:pPr>
        <w:jc w:val="both"/>
      </w:pPr>
      <w:r>
        <w:t xml:space="preserve">        minScore = params(ProducerBasedUserAdGraphParams.MinScoreParam)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