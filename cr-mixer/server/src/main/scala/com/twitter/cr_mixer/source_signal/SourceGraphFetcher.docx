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A SourceGraphFetcher is a trait that extends from `SourceFetcher`</w:t>
      </w:r>
    </w:p>
    <w:p>
      <w:pPr>
        <w:jc w:val="both"/>
      </w:pPr>
      <w:r>
        <w:t xml:space="preserve"> * and is specialized in tackling User Graph (eg., RealGraphOon, FRS) fetch.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[[ResultType]] of a SourceGraphFetcher is a `GraphSourceInfo` which contains a userSeedSet.</w:t>
      </w:r>
    </w:p>
    <w:p>
      <w:pPr>
        <w:jc w:val="both"/>
      </w:pPr>
      <w:r>
        <w:t xml:space="preserve"> * When we pass in userId, the underlying store returns one GraphSourceInfo.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SourceGraphFetcher extends SourceFetcher[GraphSourceInfo] {</w:t>
      </w:r>
    </w:p>
    <w:p>
      <w:pPr>
        <w:jc w:val="both"/>
      </w:pPr>
      <w:r>
        <w:t xml:space="preserve">  protected final val DefaultSeedScore = 1.0</w:t>
      </w:r>
    </w:p>
    <w:p>
      <w:pPr>
        <w:jc w:val="both"/>
      </w:pPr>
      <w:r>
        <w:t xml:space="preserve">  protected def graphSourceType: SourceType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RawDataType contains a consumers seed UserId and a score (weight)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type RawDataType = (UserId, Double)</w:t>
      </w:r>
    </w:p>
    <w:p>
      <w:pPr>
        <w:jc w:val="both"/>
      </w:pPr>
      <w:r/>
    </w:p>
    <w:p>
      <w:pPr>
        <w:jc w:val="both"/>
      </w:pPr>
      <w:r>
        <w:t xml:space="preserve">  def trackStats(</w:t>
      </w:r>
    </w:p>
    <w:p>
      <w:pPr>
        <w:jc w:val="both"/>
      </w:pPr>
      <w:r>
        <w:t xml:space="preserve">    query: FetcherQuery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func: =&gt; Future[Option[GraphSourceInfo]]</w:t>
      </w:r>
    </w:p>
    <w:p>
      <w:pPr>
        <w:jc w:val="both"/>
      </w:pPr>
      <w:r>
        <w:t xml:space="preserve">  ): Future[Option[GraphSourceInfo]] = {</w:t>
      </w:r>
    </w:p>
    <w:p>
      <w:pPr>
        <w:jc w:val="both"/>
      </w:pPr>
      <w:r>
        <w:t xml:space="preserve">    val productScopedStats = stats.scope(query.product.originalName)</w:t>
      </w:r>
    </w:p>
    <w:p>
      <w:pPr>
        <w:jc w:val="both"/>
      </w:pPr>
      <w:r>
        <w:t xml:space="preserve">    val productUserStateScopedStats = productScopedStats.scope(query.userState.toString)</w:t>
      </w:r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.trackOptionStats(productScopedStats) {</w:t>
      </w:r>
    </w:p>
    <w:p>
      <w:pPr>
        <w:jc w:val="both"/>
      </w:pPr>
      <w:r>
        <w:t xml:space="preserve">        StatsUtil</w:t>
      </w:r>
    </w:p>
    <w:p>
      <w:pPr>
        <w:jc w:val="both"/>
      </w:pPr>
      <w:r>
        <w:t xml:space="preserve">          .trackOptionStats(productUserStateScopedStats) {</w:t>
      </w:r>
    </w:p>
    <w:p>
      <w:pPr>
        <w:jc w:val="both"/>
      </w:pPr>
      <w:r>
        <w:t xml:space="preserve">            func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Track per item stats on the fetched graph results</w:t>
      </w:r>
    </w:p>
    <w:p>
      <w:pPr>
        <w:jc w:val="both"/>
      </w:pPr>
      <w:r>
        <w:t xml:space="preserve">  def trackPerItemStats(</w:t>
      </w:r>
    </w:p>
    <w:p>
      <w:pPr>
        <w:jc w:val="both"/>
      </w:pPr>
      <w:r>
        <w:t xml:space="preserve">    query: FetcherQuery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func: =&gt; Future[Option[Seq[RawDataType]]]</w:t>
      </w:r>
    </w:p>
    <w:p>
      <w:pPr>
        <w:jc w:val="both"/>
      </w:pPr>
      <w:r>
        <w:t xml:space="preserve">  ): Future[Option[Seq[RawDataType]]] = {</w:t>
      </w:r>
    </w:p>
    <w:p>
      <w:pPr>
        <w:jc w:val="both"/>
      </w:pPr>
      <w:r>
        <w:t xml:space="preserve">    val productScopedStats = stats.scope(query.product.originalName)</w:t>
      </w:r>
    </w:p>
    <w:p>
      <w:pPr>
        <w:jc w:val="both"/>
      </w:pPr>
      <w:r>
        <w:t xml:space="preserve">    val productUserStateScopedStats = productScopedStats.scope(query.userState.toString)</w:t>
      </w:r>
    </w:p>
    <w:p>
      <w:pPr>
        <w:jc w:val="both"/>
      </w:pPr>
      <w:r>
        <w:t xml:space="preserve">    StatsUtil.trackOptionItemsStats(productScopedStats) {</w:t>
      </w:r>
    </w:p>
    <w:p>
      <w:pPr>
        <w:jc w:val="both"/>
      </w:pPr>
      <w:r>
        <w:t xml:space="preserve">      StatsUtil.trackOptionItemsStats(productUserStateScopedStats) {</w:t>
      </w:r>
    </w:p>
    <w:p>
      <w:pPr>
        <w:jc w:val="both"/>
      </w:pPr>
      <w:r>
        <w:t xml:space="preserve">        func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Convert Seq[RawDataType] into GraphSourceInfo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def convertGraphSourceInfo(</w:t>
      </w:r>
    </w:p>
    <w:p>
      <w:pPr>
        <w:jc w:val="both"/>
      </w:pPr>
      <w:r>
        <w:t xml:space="preserve">    userWithScores: Seq[RawDataType]</w:t>
      </w:r>
    </w:p>
    <w:p>
      <w:pPr>
        <w:jc w:val="both"/>
      </w:pPr>
      <w:r>
        <w:t xml:space="preserve">  ): GraphSourceInfo = {</w:t>
      </w:r>
    </w:p>
    <w:p>
      <w:pPr>
        <w:jc w:val="both"/>
      </w:pPr>
      <w:r>
        <w:t xml:space="preserve">    GraphSourceInfo(</w:t>
      </w:r>
    </w:p>
    <w:p>
      <w:pPr>
        <w:jc w:val="both"/>
      </w:pPr>
      <w:r>
        <w:t xml:space="preserve">      sourceType = graphSourceType,</w:t>
      </w:r>
    </w:p>
    <w:p>
      <w:pPr>
        <w:jc w:val="both"/>
      </w:pPr>
      <w:r>
        <w:t xml:space="preserve">      seedWithScores = userWithScores.map { userWithScore =&gt;</w:t>
      </w:r>
    </w:p>
    <w:p>
      <w:pPr>
        <w:jc w:val="both"/>
      </w:pPr>
      <w:r>
        <w:t xml:space="preserve">        userWithScore._1 -&gt; userWithScore._2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