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com.twitter.cr_mixer.blender</w:t>
      </w:r>
    </w:p>
    <w:p>
      <w:pPr>
        <w:jc w:val="both"/>
      </w:pPr>
      <w:r/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com.twitter.cr_mixer.util.InterleaveUtil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InterleaveBlender @Inject() (globalStats: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this.getClass.getCanonicalName</w:t>
      </w:r>
    </w:p>
    <w:p>
      <w:pPr>
        <w:jc w:val="both"/>
      </w:pPr>
      <w:r>
        <w:t xml:space="preserve">  private val stats: StatsReceiver = globalStats.scope(name)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Interleaves candidates, by taking 1 candidate from each Seq[Seq[InitialCandidate]] in sequence,</w:t>
      </w:r>
    </w:p>
    <w:p>
      <w:pPr>
        <w:jc w:val="both"/>
      </w:pPr>
      <w:r>
        <w:t xml:space="preserve">   * until we run out of candidates.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blend(</w:t>
      </w:r>
    </w:p>
    <w:p>
      <w:pPr>
        <w:jc w:val="both"/>
      </w:pPr>
      <w:r>
        <w:t xml:space="preserve">    inputCandidates: Seq[Seq[InitialCandidate]],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/>
    </w:p>
    <w:p>
      <w:pPr>
        <w:jc w:val="both"/>
      </w:pPr>
      <w:r>
        <w:t xml:space="preserve">    val interleavedCandidates = InterleaveUtil.interleave(inputCandidates)</w:t>
      </w:r>
    </w:p>
    <w:p>
      <w:pPr>
        <w:jc w:val="both"/>
      </w:pPr>
      <w:r/>
    </w:p>
    <w:p>
      <w:pPr>
        <w:jc w:val="both"/>
      </w:pPr>
      <w:r>
        <w:t xml:space="preserve">    stats.stat("candidates").add(interleavedCandidates.size)</w:t>
      </w:r>
    </w:p>
    <w:p>
      <w:pPr>
        <w:jc w:val="both"/>
      </w:pPr>
      <w:r/>
    </w:p>
    <w:p>
      <w:pPr>
        <w:jc w:val="both"/>
      </w:pPr>
      <w:r>
        <w:t xml:space="preserve">    val blendedCandidates = BlendedCandidatesBuilder.build(inputCandidates, interleavedCandidates)</w:t>
      </w:r>
    </w:p>
    <w:p>
      <w:pPr>
        <w:jc w:val="both"/>
      </w:pPr>
      <w:r>
        <w:t xml:space="preserve">    Future.value(blendedCandidates)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