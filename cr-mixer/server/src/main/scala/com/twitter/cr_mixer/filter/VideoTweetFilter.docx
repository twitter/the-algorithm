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com.twitter.cr_mixer.filter</w:t>
      </w:r>
    </w:p>
    <w:p>
      <w:pPr>
        <w:jc w:val="both"/>
      </w:pPr>
      <w:r/>
    </w:p>
    <w:p>
      <w:pPr>
        <w:jc w:val="both"/>
      </w:pPr>
      <w:r>
        <w:t>import com.twitter.cr_mixer.filter.VideoTweetFilter.FilterConfig</w:t>
      </w:r>
    </w:p>
    <w:p>
      <w:pPr>
        <w:jc w:val="both"/>
      </w:pPr>
      <w:r>
        <w:t>import com.twitter.cr_mixer.model.CandidateGeneratorQuery</w:t>
      </w:r>
    </w:p>
    <w:p>
      <w:pPr>
        <w:jc w:val="both"/>
      </w:pPr>
      <w:r>
        <w:t>import com.twitter.cr_mixer.model.CrCandidateGeneratorQuery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com.twitter.cr_mixer.model.RelatedTweetCandidateGeneratorQuery</w:t>
      </w:r>
    </w:p>
    <w:p>
      <w:pPr>
        <w:jc w:val="both"/>
      </w:pPr>
      <w:r>
        <w:t>import com.twitter.cr_mixer.model.RelatedVideoTweetCandidateGeneratorQuery</w:t>
      </w:r>
    </w:p>
    <w:p>
      <w:pPr>
        <w:jc w:val="both"/>
      </w:pPr>
      <w:r>
        <w:t>import com.twitter.cr_mixer.param.VideoTweetFilterParams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VideoTweetFilter() extends FilterBase {</w:t>
      </w:r>
    </w:p>
    <w:p>
      <w:pPr>
        <w:jc w:val="both"/>
      </w:pPr>
      <w:r>
        <w:t xml:space="preserve">  override val name: String = this.getClass.getCanonicalName</w:t>
      </w:r>
    </w:p>
    <w:p>
      <w:pPr>
        <w:jc w:val="both"/>
      </w:pPr>
      <w:r/>
    </w:p>
    <w:p>
      <w:pPr>
        <w:jc w:val="both"/>
      </w:pPr>
      <w:r>
        <w:t xml:space="preserve">  override type ConfigType = FilterConfig</w:t>
      </w:r>
    </w:p>
    <w:p>
      <w:pPr>
        <w:jc w:val="both"/>
      </w:pPr>
      <w:r/>
    </w:p>
    <w:p>
      <w:pPr>
        <w:jc w:val="both"/>
      </w:pPr>
      <w:r>
        <w:t xml:space="preserve">  override def filter(</w:t>
      </w:r>
    </w:p>
    <w:p>
      <w:pPr>
        <w:jc w:val="both"/>
      </w:pPr>
      <w:r>
        <w:t xml:space="preserve">    candidates: Seq[Seq[InitialCandidate]],</w:t>
      </w:r>
    </w:p>
    <w:p>
      <w:pPr>
        <w:jc w:val="both"/>
      </w:pPr>
      <w:r>
        <w:t xml:space="preserve">    config: ConfigType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Future.value(candidates.map {</w:t>
      </w:r>
    </w:p>
    <w:p>
      <w:pPr>
        <w:jc w:val="both"/>
      </w:pPr>
      <w:r>
        <w:t xml:space="preserve">      _.flatMap {</w:t>
      </w:r>
    </w:p>
    <w:p>
      <w:pPr>
        <w:jc w:val="both"/>
      </w:pPr>
      <w:r>
        <w:t xml:space="preserve">        candidate =&gt;</w:t>
      </w:r>
    </w:p>
    <w:p>
      <w:pPr>
        <w:jc w:val="both"/>
      </w:pPr>
      <w:r>
        <w:t xml:space="preserve">          if (!config.enableVideoTweetFilter) {</w:t>
      </w:r>
    </w:p>
    <w:p>
      <w:pPr>
        <w:jc w:val="both"/>
      </w:pPr>
      <w:r>
        <w:t xml:space="preserve">            Some(candidate)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// if hasVideo is true, hasImage, hasGif should be false</w:t>
      </w:r>
    </w:p>
    <w:p>
      <w:pPr>
        <w:jc w:val="both"/>
      </w:pPr>
      <w:r>
        <w:t xml:space="preserve">            val hasVideo = checkTweetInfoAttribute(candidate.tweetInfo.hasVideo)</w:t>
      </w:r>
    </w:p>
    <w:p>
      <w:pPr>
        <w:jc w:val="both"/>
      </w:pPr>
      <w:r>
        <w:t xml:space="preserve">            val isHighMediaResolution =</w:t>
      </w:r>
    </w:p>
    <w:p>
      <w:pPr>
        <w:jc w:val="both"/>
      </w:pPr>
      <w:r>
        <w:t xml:space="preserve">              checkTweetInfoAttribute(candidate.tweetInfo.isHighMediaResolution)</w:t>
      </w:r>
    </w:p>
    <w:p>
      <w:pPr>
        <w:jc w:val="both"/>
      </w:pPr>
      <w:r>
        <w:t xml:space="preserve">            val isQuoteTweet = checkTweetInfoAttribute(candidate.tweetInfo.isQuoteTweet)</w:t>
      </w:r>
    </w:p>
    <w:p>
      <w:pPr>
        <w:jc w:val="both"/>
      </w:pPr>
      <w:r>
        <w:t xml:space="preserve">            val isReply = checkTweetInfoAttribute(candidate.tweetInfo.isReply)</w:t>
      </w:r>
    </w:p>
    <w:p>
      <w:pPr>
        <w:jc w:val="both"/>
      </w:pPr>
      <w:r>
        <w:t xml:space="preserve">            val hasMultipleMedia = checkTweetInfoAttribute(candidate.tweetInfo.hasMultipleMedia)</w:t>
      </w:r>
    </w:p>
    <w:p>
      <w:pPr>
        <w:jc w:val="both"/>
      </w:pPr>
      <w:r>
        <w:t xml:space="preserve">            val hasUrl = checkTweetInfoAttribute(candidate.tweetInfo.hasUrl)</w:t>
      </w:r>
    </w:p>
    <w:p>
      <w:pPr>
        <w:jc w:val="both"/>
      </w:pPr>
      <w:r/>
    </w:p>
    <w:p>
      <w:pPr>
        <w:jc w:val="both"/>
      </w:pPr>
      <w:r>
        <w:t xml:space="preserve">            if (hasVideo &amp;&amp; isHighMediaResolution &amp;&amp; !isQuoteTweet &amp;&amp;</w:t>
      </w:r>
    </w:p>
    <w:p>
      <w:pPr>
        <w:jc w:val="both"/>
      </w:pPr>
      <w:r>
        <w:t xml:space="preserve">              !isReply &amp;&amp; !hasMultipleMedia &amp;&amp; !hasUrl) {</w:t>
      </w:r>
    </w:p>
    <w:p>
      <w:pPr>
        <w:jc w:val="both"/>
      </w:pPr>
      <w:r>
        <w:t xml:space="preserve">              Some(candidate)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None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checkTweetInfoAttribute(attributeOpt: =&gt; Option[Boolean]): Boolean = {</w:t>
      </w:r>
    </w:p>
    <w:p>
      <w:pPr>
        <w:jc w:val="both"/>
      </w:pPr>
      <w:r>
        <w:t xml:space="preserve">    if (attributeOpt.isDefined)</w:t>
      </w:r>
    </w:p>
    <w:p>
      <w:pPr>
        <w:jc w:val="both"/>
      </w:pPr>
      <w:r>
        <w:t xml:space="preserve">      attributeOpt.get</w:t>
      </w:r>
    </w:p>
    <w:p>
      <w:pPr>
        <w:jc w:val="both"/>
      </w:pPr>
      <w:r>
        <w:t xml:space="preserve">    else {</w:t>
      </w:r>
    </w:p>
    <w:p>
      <w:pPr>
        <w:jc w:val="both"/>
      </w:pPr>
      <w:r>
        <w:t xml:space="preserve">      // takes Quoted Tweet (TweetInfo.isQuoteTweet) as an example,</w:t>
      </w:r>
    </w:p>
    <w:p>
      <w:pPr>
        <w:jc w:val="both"/>
      </w:pPr>
      <w:r>
        <w:t xml:space="preserve">      // if the attributeOpt is None, we by default say it is not a quoted tweet</w:t>
      </w:r>
    </w:p>
    <w:p>
      <w:pPr>
        <w:jc w:val="both"/>
      </w:pPr>
      <w:r>
        <w:t xml:space="preserve">      // similarly, if TweetInfo.hasVideo is a None,</w:t>
      </w:r>
    </w:p>
    <w:p>
      <w:pPr>
        <w:jc w:val="both"/>
      </w:pPr>
      <w:r>
        <w:t xml:space="preserve">      // we say it does not have video.</w:t>
      </w:r>
    </w:p>
    <w:p>
      <w:pPr>
        <w:jc w:val="both"/>
      </w:pPr>
      <w:r>
        <w:t xml:space="preserve">      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requestToConfig[CGQueryType &lt;: CandidateGeneratorQuery](</w:t>
      </w:r>
    </w:p>
    <w:p>
      <w:pPr>
        <w:jc w:val="both"/>
      </w:pPr>
      <w:r>
        <w:t xml:space="preserve">    query: CGQueryType</w:t>
      </w:r>
    </w:p>
    <w:p>
      <w:pPr>
        <w:jc w:val="both"/>
      </w:pPr>
      <w:r>
        <w:t xml:space="preserve">  ): FilterConfig = {</w:t>
      </w:r>
    </w:p>
    <w:p>
      <w:pPr>
        <w:jc w:val="both"/>
      </w:pPr>
      <w:r>
        <w:t xml:space="preserve">    val enableVideoTweetFilter = query match {</w:t>
      </w:r>
    </w:p>
    <w:p>
      <w:pPr>
        <w:jc w:val="both"/>
      </w:pPr>
      <w:r>
        <w:t xml:space="preserve">      case _: CrCandidateGeneratorQuery | _: RelatedTweetCandidateGeneratorQuery |</w:t>
      </w:r>
    </w:p>
    <w:p>
      <w:pPr>
        <w:jc w:val="both"/>
      </w:pPr>
      <w:r>
        <w:t xml:space="preserve">          _: RelatedVideoTweetCandidateGeneratorQuery =&gt;</w:t>
      </w:r>
    </w:p>
    <w:p>
      <w:pPr>
        <w:jc w:val="both"/>
      </w:pPr>
      <w:r>
        <w:t xml:space="preserve">        query.params(VideoTweetFilterParams.EnableVideoTweetFilterParam)</w:t>
      </w:r>
    </w:p>
    <w:p>
      <w:pPr>
        <w:jc w:val="both"/>
      </w:pPr>
      <w:r>
        <w:t xml:space="preserve">      case _ =&gt; false // e.g., GetRelatedTweets()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FilterConfig(</w:t>
      </w:r>
    </w:p>
    <w:p>
      <w:pPr>
        <w:jc w:val="both"/>
      </w:pPr>
      <w:r>
        <w:t xml:space="preserve">      enableVideoTweetFilter = enableVideoTweetFilter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VideoTweetFilter {</w:t>
      </w:r>
    </w:p>
    <w:p>
      <w:pPr>
        <w:jc w:val="both"/>
      </w:pPr>
      <w:r>
        <w:t xml:space="preserve">  // extend the filterConfig to add more flags if needed.</w:t>
      </w:r>
    </w:p>
    <w:p>
      <w:pPr>
        <w:jc w:val="both"/>
      </w:pPr>
      <w:r>
        <w:t xml:space="preserve">  // now they are hardcoded according to the prod setting</w:t>
      </w:r>
    </w:p>
    <w:p>
      <w:pPr>
        <w:jc w:val="both"/>
      </w:pPr>
      <w:r>
        <w:t xml:space="preserve">  case class FilterConfig(</w:t>
      </w:r>
    </w:p>
    <w:p>
      <w:pPr>
        <w:jc w:val="both"/>
      </w:pPr>
      <w:r>
        <w:t xml:space="preserve">    enableVideoTweetFilter: Boolean)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