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com.twitter.cr_mixer.util</w:t>
      </w:r>
    </w:p>
    <w:p>
      <w:pPr>
        <w:jc w:val="both"/>
      </w:pPr>
      <w:r/>
    </w:p>
    <w:p>
      <w:pPr>
        <w:jc w:val="both"/>
      </w:pPr>
      <w:r>
        <w:t>import com.twitter.cr_mixer.model.CandidateGenerationInfo</w:t>
      </w:r>
    </w:p>
    <w:p>
      <w:pPr>
        <w:jc w:val="both"/>
      </w:pPr>
      <w:r>
        <w:t>import com.twitter.cr_mixer.model.RankedCandidate</w:t>
      </w:r>
    </w:p>
    <w:p>
      <w:pPr>
        <w:jc w:val="both"/>
      </w:pPr>
      <w:r>
        <w:t>import com.twitter.cr_mixer.model.SourceInfo</w:t>
      </w:r>
    </w:p>
    <w:p>
      <w:pPr>
        <w:jc w:val="both"/>
      </w:pPr>
      <w:r>
        <w:t>import com.twitter.cr_mixer.thriftscala.SourceType</w:t>
      </w:r>
    </w:p>
    <w:p>
      <w:pPr>
        <w:jc w:val="both"/>
      </w:pPr>
      <w:r>
        <w:t>import com.twitter.cr_mixer.thriftscala.TweetRecommendation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com.twitter.relevance_platform.common.stats.BucketTimestampStats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SignalTimestampStatsUtil @Inject() (statsReceiver: StatsReceiver) {</w:t>
      </w:r>
    </w:p>
    <w:p>
      <w:pPr>
        <w:jc w:val="both"/>
      </w:pPr>
      <w:r>
        <w:t xml:space="preserve">  import SignalTimestampStatsUtil._</w:t>
      </w:r>
    </w:p>
    <w:p>
      <w:pPr>
        <w:jc w:val="both"/>
      </w:pPr>
      <w:r/>
    </w:p>
    <w:p>
      <w:pPr>
        <w:jc w:val="both"/>
      </w:pPr>
      <w:r>
        <w:t xml:space="preserve">  private val signalDelayAgePerDayStats =</w:t>
      </w:r>
    </w:p>
    <w:p>
      <w:pPr>
        <w:jc w:val="both"/>
      </w:pPr>
      <w:r>
        <w:t xml:space="preserve">    new BucketTimestampStats[TweetRecommendation](</w:t>
      </w:r>
    </w:p>
    <w:p>
      <w:pPr>
        <w:jc w:val="both"/>
      </w:pPr>
      <w:r>
        <w:t xml:space="preserve">      BucketTimestampStats.MillisecondsPerDay,</w:t>
      </w:r>
    </w:p>
    <w:p>
      <w:pPr>
        <w:jc w:val="both"/>
      </w:pPr>
      <w:r>
        <w:t xml:space="preserve">      _.latestSourceSignalTimestampInMillis.getOrElse(0),</w:t>
      </w:r>
    </w:p>
    <w:p>
      <w:pPr>
        <w:jc w:val="both"/>
      </w:pPr>
      <w:r>
        <w:t xml:space="preserve">      Some(SignalTimestampMaxDays))(</w:t>
      </w:r>
    </w:p>
    <w:p>
      <w:pPr>
        <w:jc w:val="both"/>
      </w:pPr>
      <w:r>
        <w:t xml:space="preserve">      statsReceiver.scope("signal_timestamp_per_day")</w:t>
      </w:r>
    </w:p>
    <w:p>
      <w:pPr>
        <w:jc w:val="both"/>
      </w:pPr>
      <w:r>
        <w:t xml:space="preserve">    ) // only stats past 90 days</w:t>
      </w:r>
    </w:p>
    <w:p>
      <w:pPr>
        <w:jc w:val="both"/>
      </w:pPr>
      <w:r>
        <w:t xml:space="preserve">  private val signalDelayAgePerHourStats =</w:t>
      </w:r>
    </w:p>
    <w:p>
      <w:pPr>
        <w:jc w:val="both"/>
      </w:pPr>
      <w:r>
        <w:t xml:space="preserve">    new BucketTimestampStats[TweetRecommendation](</w:t>
      </w:r>
    </w:p>
    <w:p>
      <w:pPr>
        <w:jc w:val="both"/>
      </w:pPr>
      <w:r>
        <w:t xml:space="preserve">      BucketTimestampStats.MillisecondsPerHour,</w:t>
      </w:r>
    </w:p>
    <w:p>
      <w:pPr>
        <w:jc w:val="both"/>
      </w:pPr>
      <w:r>
        <w:t xml:space="preserve">      _.latestSourceSignalTimestampInMillis.getOrElse(0),</w:t>
      </w:r>
    </w:p>
    <w:p>
      <w:pPr>
        <w:jc w:val="both"/>
      </w:pPr>
      <w:r>
        <w:t xml:space="preserve">      Some(SignalTimestampMaxHours))(</w:t>
      </w:r>
    </w:p>
    <w:p>
      <w:pPr>
        <w:jc w:val="both"/>
      </w:pPr>
      <w:r>
        <w:t xml:space="preserve">      statsReceiver.scope("signal_timestamp_per_hour")</w:t>
      </w:r>
    </w:p>
    <w:p>
      <w:pPr>
        <w:jc w:val="both"/>
      </w:pPr>
      <w:r>
        <w:t xml:space="preserve">    ) // only stats past 24 hours</w:t>
      </w:r>
    </w:p>
    <w:p>
      <w:pPr>
        <w:jc w:val="both"/>
      </w:pPr>
      <w:r>
        <w:t xml:space="preserve">  private val signalDelayAgePerMinStats =</w:t>
      </w:r>
    </w:p>
    <w:p>
      <w:pPr>
        <w:jc w:val="both"/>
      </w:pPr>
      <w:r>
        <w:t xml:space="preserve">    new BucketTimestampStats[TweetRecommendation](</w:t>
      </w:r>
    </w:p>
    <w:p>
      <w:pPr>
        <w:jc w:val="both"/>
      </w:pPr>
      <w:r>
        <w:t xml:space="preserve">      BucketTimestampStats.MillisecondsPerMinute,</w:t>
      </w:r>
    </w:p>
    <w:p>
      <w:pPr>
        <w:jc w:val="both"/>
      </w:pPr>
      <w:r>
        <w:t xml:space="preserve">      _.latestSourceSignalTimestampInMillis.getOrElse(0),</w:t>
      </w:r>
    </w:p>
    <w:p>
      <w:pPr>
        <w:jc w:val="both"/>
      </w:pPr>
      <w:r>
        <w:t xml:space="preserve">      Some(SignalTimestampMaxMins))(</w:t>
      </w:r>
    </w:p>
    <w:p>
      <w:pPr>
        <w:jc w:val="both"/>
      </w:pPr>
      <w:r>
        <w:t xml:space="preserve">      statsReceiver.scope("signal_timestamp_per_min")</w:t>
      </w:r>
    </w:p>
    <w:p>
      <w:pPr>
        <w:jc w:val="both"/>
      </w:pPr>
      <w:r>
        <w:t xml:space="preserve">    ) // only stats past 60 minutes</w:t>
      </w:r>
    </w:p>
    <w:p>
      <w:pPr>
        <w:jc w:val="both"/>
      </w:pPr>
      <w:r/>
    </w:p>
    <w:p>
      <w:pPr>
        <w:jc w:val="both"/>
      </w:pPr>
      <w:r>
        <w:t xml:space="preserve">  def statsSignalTimestamp(</w:t>
      </w:r>
    </w:p>
    <w:p>
      <w:pPr>
        <w:jc w:val="both"/>
      </w:pPr>
      <w:r>
        <w:t xml:space="preserve">    tweets: Seq[TweetRecommendation],</w:t>
      </w:r>
    </w:p>
    <w:p>
      <w:pPr>
        <w:jc w:val="both"/>
      </w:pPr>
      <w:r>
        <w:t xml:space="preserve">  ): Seq[TweetRecommendation] = {</w:t>
      </w:r>
    </w:p>
    <w:p>
      <w:pPr>
        <w:jc w:val="both"/>
      </w:pPr>
      <w:r>
        <w:t xml:space="preserve">    signalDelayAgePerMinStats.count(tweets)</w:t>
      </w:r>
    </w:p>
    <w:p>
      <w:pPr>
        <w:jc w:val="both"/>
      </w:pPr>
      <w:r>
        <w:t xml:space="preserve">    signalDelayAgePerHourStats.count(tweets)</w:t>
      </w:r>
    </w:p>
    <w:p>
      <w:pPr>
        <w:jc w:val="both"/>
      </w:pPr>
      <w:r>
        <w:t xml:space="preserve">    signalDelayAgePerDayStats.count(tweets)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SignalTimestampStatsUtil {</w:t>
      </w:r>
    </w:p>
    <w:p>
      <w:pPr>
        <w:jc w:val="both"/>
      </w:pPr>
      <w:r>
        <w:t xml:space="preserve">  val SignalTimestampMaxMins = 60 // stats at most 60 mins</w:t>
      </w:r>
    </w:p>
    <w:p>
      <w:pPr>
        <w:jc w:val="both"/>
      </w:pPr>
      <w:r>
        <w:t xml:space="preserve">  val SignalTimestampMaxHours = 24 // stats at most 24 hours</w:t>
      </w:r>
    </w:p>
    <w:p>
      <w:pPr>
        <w:jc w:val="both"/>
      </w:pPr>
      <w:r>
        <w:t xml:space="preserve">  val SignalTimestampMaxDays = 90 // stats at most 90 days</w:t>
      </w:r>
    </w:p>
    <w:p>
      <w:pPr>
        <w:jc w:val="both"/>
      </w:pPr>
      <w:r/>
    </w:p>
    <w:p>
      <w:pPr>
        <w:jc w:val="both"/>
      </w:pPr>
      <w:r>
        <w:t xml:space="preserve">  def buildLatestSourceSignalTimestamp(candidate: RankedCandidate): Option[Long] = {</w:t>
      </w:r>
    </w:p>
    <w:p>
      <w:pPr>
        <w:jc w:val="both"/>
      </w:pPr>
      <w:r>
        <w:t xml:space="preserve">    val timestampSeq = candidate.potentialReasons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CandidateGenerationInfo(Some(SourceInfo(sourceType, _, Some(sourceEventTime))), _, _)</w:t>
      </w:r>
    </w:p>
    <w:p>
      <w:pPr>
        <w:jc w:val="both"/>
      </w:pPr>
      <w:r>
        <w:t xml:space="preserve">            if sourceType == SourceType.TweetFavorite =&gt;</w:t>
      </w:r>
    </w:p>
    <w:p>
      <w:pPr>
        <w:jc w:val="both"/>
      </w:pPr>
      <w:r>
        <w:t xml:space="preserve">          sourceEventTime.inMilliseconds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if (timestampSeq.nonEmpty) {</w:t>
      </w:r>
    </w:p>
    <w:p>
      <w:pPr>
        <w:jc w:val="both"/>
      </w:pPr>
      <w:r>
        <w:t xml:space="preserve">      Some(timestampSeq.max(Ordering.Long))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