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</w:t>
      </w:r>
    </w:p>
    <w:p>
      <w:pPr>
        <w:jc w:val="both"/>
      </w:pPr>
      <w:r/>
    </w:p>
    <w:p>
      <w:pPr>
        <w:jc w:val="both"/>
      </w:pPr>
      <w:r>
        <w:t>import com.google.inject.Module</w:t>
      </w:r>
    </w:p>
    <w:p>
      <w:pPr>
        <w:jc w:val="both"/>
      </w:pPr>
      <w:r>
        <w:t>import com.twitter.cr_mixer.controller.CrMixerThriftController</w:t>
      </w:r>
    </w:p>
    <w:p>
      <w:pPr>
        <w:jc w:val="both"/>
      </w:pPr>
      <w:r>
        <w:t>import com.twitter.cr_mixer.featureswitch.SetImpressedBucketsLocalContextFilter</w:t>
      </w:r>
    </w:p>
    <w:p>
      <w:pPr>
        <w:jc w:val="both"/>
      </w:pPr>
      <w:r>
        <w:t>import com.twitter.cr_mixer.module.ActivePromotedTweetStoreModule</w:t>
      </w:r>
    </w:p>
    <w:p>
      <w:pPr>
        <w:jc w:val="both"/>
      </w:pPr>
      <w:r>
        <w:t>import com.twitter.cr_mixer.module.CertoStratoStoreModule</w:t>
      </w:r>
    </w:p>
    <w:p>
      <w:pPr>
        <w:jc w:val="both"/>
      </w:pPr>
      <w:r>
        <w:t>import com.twitter.cr_mixer.module.CrMixerParamConfigModule</w:t>
      </w:r>
    </w:p>
    <w:p>
      <w:pPr>
        <w:jc w:val="both"/>
      </w:pPr>
      <w:r>
        <w:t>import com.twitter.cr_mixer.module.EmbeddingStoreModule</w:t>
      </w:r>
    </w:p>
    <w:p>
      <w:pPr>
        <w:jc w:val="both"/>
      </w:pPr>
      <w:r>
        <w:t>import com.twitter.cr_mixer.module.FrsStoreModule</w:t>
      </w:r>
    </w:p>
    <w:p>
      <w:pPr>
        <w:jc w:val="both"/>
      </w:pPr>
      <w:r>
        <w:t>import com.twitter.cr_mixer.module.MHMtlsParamsModule</w:t>
      </w:r>
    </w:p>
    <w:p>
      <w:pPr>
        <w:jc w:val="both"/>
      </w:pPr>
      <w:r>
        <w:t>import com.twitter.cr_mixer.module.OfflineCandidateStoreModule</w:t>
      </w:r>
    </w:p>
    <w:p>
      <w:pPr>
        <w:jc w:val="both"/>
      </w:pPr>
      <w:r>
        <w:t>import com.twitter.cr_mixer.module.RealGraphStoreMhModule</w:t>
      </w:r>
    </w:p>
    <w:p>
      <w:pPr>
        <w:jc w:val="both"/>
      </w:pPr>
      <w:r>
        <w:t>import com.twitter.cr_mixer.module.RealGraphOonStoreModule</w:t>
      </w:r>
    </w:p>
    <w:p>
      <w:pPr>
        <w:jc w:val="both"/>
      </w:pPr>
      <w:r>
        <w:t>import com.twitter.cr_mixer.module.RepresentationManagerModule</w:t>
      </w:r>
    </w:p>
    <w:p>
      <w:pPr>
        <w:jc w:val="both"/>
      </w:pPr>
      <w:r>
        <w:t>import com.twitter.cr_mixer.module.RepresentationScorerModule</w:t>
      </w:r>
    </w:p>
    <w:p>
      <w:pPr>
        <w:jc w:val="both"/>
      </w:pPr>
      <w:r>
        <w:t>import com.twitter.cr_mixer.module.TweetInfoStoreModule</w:t>
      </w:r>
    </w:p>
    <w:p>
      <w:pPr>
        <w:jc w:val="both"/>
      </w:pPr>
      <w:r>
        <w:t>import com.twitter.cr_mixer.module.TweetRecentEngagedUserStoreModule</w:t>
      </w:r>
    </w:p>
    <w:p>
      <w:pPr>
        <w:jc w:val="both"/>
      </w:pPr>
      <w:r>
        <w:t>import com.twitter.cr_mixer.module.TweetRecommendationResultsStoreModule</w:t>
      </w:r>
    </w:p>
    <w:p>
      <w:pPr>
        <w:jc w:val="both"/>
      </w:pPr>
      <w:r>
        <w:t>import com.twitter.cr_mixer.module.TripCandidateStoreModule</w:t>
      </w:r>
    </w:p>
    <w:p>
      <w:pPr>
        <w:jc w:val="both"/>
      </w:pPr>
      <w:r>
        <w:t>import com.twitter.cr_mixer.module.TwhinCollabFilterStratoStoreModule</w:t>
      </w:r>
    </w:p>
    <w:p>
      <w:pPr>
        <w:jc w:val="both"/>
      </w:pPr>
      <w:r>
        <w:t>import com.twitter.cr_mixer.module.UserSignalServiceColumnModule</w:t>
      </w:r>
    </w:p>
    <w:p>
      <w:pPr>
        <w:jc w:val="both"/>
      </w:pPr>
      <w:r>
        <w:t>import com.twitter.cr_mixer.module.UserSignalServiceStoreModule</w:t>
      </w:r>
    </w:p>
    <w:p>
      <w:pPr>
        <w:jc w:val="both"/>
      </w:pPr>
      <w:r>
        <w:t>import com.twitter.cr_mixer.module.UserStateStoreModule</w:t>
      </w:r>
    </w:p>
    <w:p>
      <w:pPr>
        <w:jc w:val="both"/>
      </w:pPr>
      <w:r>
        <w:t>import com.twitter.cr_mixer.module.core.ABDeciderModule</w:t>
      </w:r>
    </w:p>
    <w:p>
      <w:pPr>
        <w:jc w:val="both"/>
      </w:pPr>
      <w:r>
        <w:t>import com.twitter.cr_mixer.module.core.CrMixerFlagModule</w:t>
      </w:r>
    </w:p>
    <w:p>
      <w:pPr>
        <w:jc w:val="both"/>
      </w:pPr>
      <w:r>
        <w:t>import com.twitter.cr_mixer.module.core.CrMixerLoggingABDeciderModule</w:t>
      </w:r>
    </w:p>
    <w:p>
      <w:pPr>
        <w:jc w:val="both"/>
      </w:pPr>
      <w:r>
        <w:t>import com.twitter.cr_mixer.module.core.FeatureContextBuilderModule</w:t>
      </w:r>
    </w:p>
    <w:p>
      <w:pPr>
        <w:jc w:val="both"/>
      </w:pPr>
      <w:r>
        <w:t>import com.twitter.cr_mixer.module.core.FeatureSwitchesModule</w:t>
      </w:r>
    </w:p>
    <w:p>
      <w:pPr>
        <w:jc w:val="both"/>
      </w:pPr>
      <w:r>
        <w:t>import com.twitter.cr_mixer.module.core.KafkaProducerModule</w:t>
      </w:r>
    </w:p>
    <w:p>
      <w:pPr>
        <w:jc w:val="both"/>
      </w:pPr>
      <w:r>
        <w:t>import com.twitter.cr_mixer.module.core.LoggerFactoryModule</w:t>
      </w:r>
    </w:p>
    <w:p>
      <w:pPr>
        <w:jc w:val="both"/>
      </w:pPr>
      <w:r>
        <w:t>import com.twitter.cr_mixer.module.similarity_engine.ConsumerEmbeddingBasedTripSimilarityEngineModule</w:t>
      </w:r>
    </w:p>
    <w:p>
      <w:pPr>
        <w:jc w:val="both"/>
      </w:pPr>
      <w:r>
        <w:t>import com.twitter.cr_mixer.module.similarity_engine.ConsumerEmbeddingBasedTwHINSimilarityEngineModule</w:t>
      </w:r>
    </w:p>
    <w:p>
      <w:pPr>
        <w:jc w:val="both"/>
      </w:pPr>
      <w:r>
        <w:t>import com.twitter.cr_mixer.module.similarity_engine.ConsumerEmbeddingBasedTwoTowerSimilarityEngineModule</w:t>
      </w:r>
    </w:p>
    <w:p>
      <w:pPr>
        <w:jc w:val="both"/>
      </w:pPr>
      <w:r>
        <w:t>import com.twitter.cr_mixer.module.similarity_engine.ConsumersBasedUserAdGraphSimilarityEngineModule</w:t>
      </w:r>
    </w:p>
    <w:p>
      <w:pPr>
        <w:jc w:val="both"/>
      </w:pPr>
      <w:r>
        <w:t>import com.twitter.cr_mixer.module.similarity_engine.ConsumersBasedUserVideoGraphSimilarityEngineModule</w:t>
      </w:r>
    </w:p>
    <w:p>
      <w:pPr>
        <w:jc w:val="both"/>
      </w:pPr>
      <w:r>
        <w:t>import com.twitter.cr_mixer.module.similarity_engine.ProducerBasedUserAdGraphSimilarityEngineModule</w:t>
      </w:r>
    </w:p>
    <w:p>
      <w:pPr>
        <w:jc w:val="both"/>
      </w:pPr>
      <w:r>
        <w:t>import com.twitter.cr_mixer.module.similarity_engine.ProducerBasedUserTweetGraphSimilarityEngineModule</w:t>
      </w:r>
    </w:p>
    <w:p>
      <w:pPr>
        <w:jc w:val="both"/>
      </w:pPr>
      <w:r>
        <w:t>import com.twitter.cr_mixer.module.similarity_engine.ProducerBasedUnifiedSimilarityEngineModule</w:t>
      </w:r>
    </w:p>
    <w:p>
      <w:pPr>
        <w:jc w:val="both"/>
      </w:pPr>
      <w:r>
        <w:t>import com.twitter.cr_mixer.module.similarity_engine.SimClustersANNSimilarityEngineModule</w:t>
      </w:r>
    </w:p>
    <w:p>
      <w:pPr>
        <w:jc w:val="both"/>
      </w:pPr>
      <w:r>
        <w:t>import com.twitter.cr_mixer.module.similarity_engine.TweetBasedUnifiedSimilarityEngineModule</w:t>
      </w:r>
    </w:p>
    <w:p>
      <w:pPr>
        <w:jc w:val="both"/>
      </w:pPr>
      <w:r>
        <w:t>import com.twitter.cr_mixer.module.similarity_engine.TweetBasedQigSimilarityEngineModule</w:t>
      </w:r>
    </w:p>
    <w:p>
      <w:pPr>
        <w:jc w:val="both"/>
      </w:pPr>
      <w:r>
        <w:t>import com.twitter.cr_mixer.module.similarity_engine.TweetBasedTwHINSimlarityEngineModule</w:t>
      </w:r>
    </w:p>
    <w:p>
      <w:pPr>
        <w:jc w:val="both"/>
      </w:pPr>
      <w:r>
        <w:t>import com.twitter.cr_mixer.module.similarity_engine.TweetBasedUserAdGraphSimilarityEngineModule</w:t>
      </w:r>
    </w:p>
    <w:p>
      <w:pPr>
        <w:jc w:val="both"/>
      </w:pPr>
      <w:r>
        <w:t>import com.twitter.cr_mixer.module.similarity_engine.TweetBasedUserTweetGraphSimilarityEngineModule</w:t>
      </w:r>
    </w:p>
    <w:p>
      <w:pPr>
        <w:jc w:val="both"/>
      </w:pPr>
      <w:r>
        <w:t>import com.twitter.cr_mixer.module.similarity_engine.TweetBasedUserVideoGraphSimilarityEngineModule</w:t>
      </w:r>
    </w:p>
    <w:p>
      <w:pPr>
        <w:jc w:val="both"/>
      </w:pPr>
      <w:r>
        <w:t>import com.twitter.cr_mixer.module.similarity_engine.TwhinCollabFilterLookupSimilarityEngineModule</w:t>
      </w:r>
    </w:p>
    <w:p>
      <w:pPr>
        <w:jc w:val="both"/>
      </w:pPr>
      <w:r>
        <w:t>import com.twitter.cr_mixer.module.ConsumersBasedUserAdGraphStoreModule</w:t>
      </w:r>
    </w:p>
    <w:p>
      <w:pPr>
        <w:jc w:val="both"/>
      </w:pPr>
      <w:r>
        <w:t>import com.twitter.cr_mixer.module.ConsumersBasedUserTweetGraphStoreModule</w:t>
      </w:r>
    </w:p>
    <w:p>
      <w:pPr>
        <w:jc w:val="both"/>
      </w:pPr>
      <w:r>
        <w:t>import com.twitter.cr_mixer.module.ConsumersBasedUserVideoGraphStoreModule</w:t>
      </w:r>
    </w:p>
    <w:p>
      <w:pPr>
        <w:jc w:val="both"/>
      </w:pPr>
      <w:r>
        <w:t>import com.twitter.cr_mixer.module.DiffusionStoreModule</w:t>
      </w:r>
    </w:p>
    <w:p>
      <w:pPr>
        <w:jc w:val="both"/>
      </w:pPr>
      <w:r>
        <w:t>import com.twitter.cr_mixer.module.EarlybirdRecencyBasedCandidateStoreModule</w:t>
      </w:r>
    </w:p>
    <w:p>
      <w:pPr>
        <w:jc w:val="both"/>
      </w:pPr>
      <w:r>
        <w:t>import com.twitter.cr_mixer.module.TwiceClustersMembersStoreModule</w:t>
      </w:r>
    </w:p>
    <w:p>
      <w:pPr>
        <w:jc w:val="both"/>
      </w:pPr>
      <w:r>
        <w:t>import com.twitter.cr_mixer.module.StrongTiePredictionStoreModule</w:t>
      </w:r>
    </w:p>
    <w:p>
      <w:pPr>
        <w:jc w:val="both"/>
      </w:pPr>
      <w:r>
        <w:t>import com.twitter.cr_mixer.module.thrift_client.AnnQueryServiceClientModule</w:t>
      </w:r>
    </w:p>
    <w:p>
      <w:pPr>
        <w:jc w:val="both"/>
      </w:pPr>
      <w:r>
        <w:t>import com.twitter.cr_mixer.module.thrift_client.EarlybirdSearchClientModule</w:t>
      </w:r>
    </w:p>
    <w:p>
      <w:pPr>
        <w:jc w:val="both"/>
      </w:pPr>
      <w:r>
        <w:t>import com.twitter.cr_mixer.module.thrift_client.FrsClientModule</w:t>
      </w:r>
    </w:p>
    <w:p>
      <w:pPr>
        <w:jc w:val="both"/>
      </w:pPr>
      <w:r>
        <w:t>import com.twitter.cr_mixer.module.thrift_client.QigServiceClientModule</w:t>
      </w:r>
    </w:p>
    <w:p>
      <w:pPr>
        <w:jc w:val="both"/>
      </w:pPr>
      <w:r>
        <w:t>import com.twitter.cr_mixer.module.thrift_client.SimClustersAnnServiceClientModule</w:t>
      </w:r>
    </w:p>
    <w:p>
      <w:pPr>
        <w:jc w:val="both"/>
      </w:pPr>
      <w:r>
        <w:t>import com.twitter.cr_mixer.module.thrift_client.TweetyPieClientModule</w:t>
      </w:r>
    </w:p>
    <w:p>
      <w:pPr>
        <w:jc w:val="both"/>
      </w:pPr>
      <w:r>
        <w:t>import com.twitter.cr_mixer.module.thrift_client.UserTweetGraphClientModule</w:t>
      </w:r>
    </w:p>
    <w:p>
      <w:pPr>
        <w:jc w:val="both"/>
      </w:pPr>
      <w:r>
        <w:t>import com.twitter.cr_mixer.module.thrift_client.UserTweetGraphPlusClientModule</w:t>
      </w:r>
    </w:p>
    <w:p>
      <w:pPr>
        <w:jc w:val="both"/>
      </w:pPr>
      <w:r>
        <w:t>import com.twitter.cr_mixer.module.thrift_client.UserVideoGraphClientModule</w:t>
      </w:r>
    </w:p>
    <w:p>
      <w:pPr>
        <w:jc w:val="both"/>
      </w:pPr>
      <w:r>
        <w:t>import com.twitter.cr_mixer.{thriftscala =&gt; st}</w:t>
      </w:r>
    </w:p>
    <w:p>
      <w:pPr>
        <w:jc w:val="both"/>
      </w:pPr>
      <w:r>
        <w:t>import com.twitter.finagle.Filter</w:t>
      </w:r>
    </w:p>
    <w:p>
      <w:pPr>
        <w:jc w:val="both"/>
      </w:pPr>
      <w:r>
        <w:t>import com.twitter.finatra.annotations.DarkTrafficFilterType</w:t>
      </w:r>
    </w:p>
    <w:p>
      <w:pPr>
        <w:jc w:val="both"/>
      </w:pPr>
      <w:r>
        <w:t>import com.twitter.finatra.decider.modules.DeciderModule</w:t>
      </w:r>
    </w:p>
    <w:p>
      <w:pPr>
        <w:jc w:val="both"/>
      </w:pPr>
      <w:r>
        <w:t>import com.twitter.finatra.http.HttpServer</w:t>
      </w:r>
    </w:p>
    <w:p>
      <w:pPr>
        <w:jc w:val="both"/>
      </w:pPr>
      <w:r>
        <w:t>import com.twitter.finatra.http.routing.HttpRouter</w:t>
      </w:r>
    </w:p>
    <w:p>
      <w:pPr>
        <w:jc w:val="both"/>
      </w:pPr>
      <w:r>
        <w:t>import com.twitter.finatra.jackson.modules.ScalaObjectMapperModule</w:t>
      </w:r>
    </w:p>
    <w:p>
      <w:pPr>
        <w:jc w:val="both"/>
      </w:pPr>
      <w:r>
        <w:t>import com.twitter.finatra.mtls.http.{Mtls =&gt; HttpMtls}</w:t>
      </w:r>
    </w:p>
    <w:p>
      <w:pPr>
        <w:jc w:val="both"/>
      </w:pPr>
      <w:r>
        <w:t>import com.twitter.finatra.mtls.thriftmux.Mtls</w:t>
      </w:r>
    </w:p>
    <w:p>
      <w:pPr>
        <w:jc w:val="both"/>
      </w:pPr>
      <w:r>
        <w:t>import com.twitter.finatra.mtls.thriftmux.modules.MtlsThriftWebFormsModule</w:t>
      </w:r>
    </w:p>
    <w:p>
      <w:pPr>
        <w:jc w:val="both"/>
      </w:pPr>
      <w:r>
        <w:t>import com.twitter.finatra.thrift.ThriftServer</w:t>
      </w:r>
    </w:p>
    <w:p>
      <w:pPr>
        <w:jc w:val="both"/>
      </w:pPr>
      <w:r>
        <w:t>import com.twitter.finatra.thrift.filters._</w:t>
      </w:r>
    </w:p>
    <w:p>
      <w:pPr>
        <w:jc w:val="both"/>
      </w:pPr>
      <w:r>
        <w:t>import com.twitter.finatra.thrift.routing.ThriftRouter</w:t>
      </w:r>
    </w:p>
    <w:p>
      <w:pPr>
        <w:jc w:val="both"/>
      </w:pPr>
      <w:r>
        <w:t>import com.twitter.hydra.common.model_config.{ConfigModule =&gt; HydraConfigModule}</w:t>
      </w:r>
    </w:p>
    <w:p>
      <w:pPr>
        <w:jc w:val="both"/>
      </w:pPr>
      <w:r>
        <w:t>import com.twitter.inject.thrift.modules.ThriftClientIdModule</w:t>
      </w:r>
    </w:p>
    <w:p>
      <w:pPr>
        <w:jc w:val="both"/>
      </w:pPr>
      <w:r>
        <w:t>import com.twitter.product_mixer.core.module.LoggingThrowableExceptionMapper</w:t>
      </w:r>
    </w:p>
    <w:p>
      <w:pPr>
        <w:jc w:val="both"/>
      </w:pPr>
      <w:r>
        <w:t>import com.twitter.product_mixer.core.module.StratoClientModule</w:t>
      </w:r>
    </w:p>
    <w:p>
      <w:pPr>
        <w:jc w:val="both"/>
      </w:pPr>
      <w:r>
        <w:t>import com.twitter.product_mixer.core.module.product_mixer_flags.ProductMixerFlagModule</w:t>
      </w:r>
    </w:p>
    <w:p>
      <w:pPr>
        <w:jc w:val="both"/>
      </w:pPr>
      <w:r>
        <w:t>import com.twitter.relevance_platform.common.filters.ClientStatsFilter</w:t>
      </w:r>
    </w:p>
    <w:p>
      <w:pPr>
        <w:jc w:val="both"/>
      </w:pPr>
      <w:r>
        <w:t>import com.twitter.relevance_platform.common.filters.DarkTrafficFilterModule</w:t>
      </w:r>
    </w:p>
    <w:p>
      <w:pPr>
        <w:jc w:val="both"/>
      </w:pPr>
      <w:r>
        <w:t>import com.twitter.cr_mixer.module.SimClustersANNServiceNameToClientMapper</w:t>
      </w:r>
    </w:p>
    <w:p>
      <w:pPr>
        <w:jc w:val="both"/>
      </w:pPr>
      <w:r>
        <w:t>import com.twitter.cr_mixer.module.SkitStratoStoreModule</w:t>
      </w:r>
    </w:p>
    <w:p>
      <w:pPr>
        <w:jc w:val="both"/>
      </w:pPr>
      <w:r>
        <w:t>import com.twitter.cr_mixer.module.BlueVerifiedAnnotationStoreModule</w:t>
      </w:r>
    </w:p>
    <w:p>
      <w:pPr>
        <w:jc w:val="both"/>
      </w:pPr>
      <w:r>
        <w:t>import com.twitter.cr_mixer.module.core.TimeoutConfigModule</w:t>
      </w:r>
    </w:p>
    <w:p>
      <w:pPr>
        <w:jc w:val="both"/>
      </w:pPr>
      <w:r>
        <w:t>import com.twitter.cr_mixer.module.grpc_client.NaviGRPCClientModule</w:t>
      </w:r>
    </w:p>
    <w:p>
      <w:pPr>
        <w:jc w:val="both"/>
      </w:pPr>
      <w:r>
        <w:t>import com.twitter.cr_mixer.module.similarity_engine.CertoTopicTweetSimilarityEngineModule</w:t>
      </w:r>
    </w:p>
    <w:p>
      <w:pPr>
        <w:jc w:val="both"/>
      </w:pPr>
      <w:r>
        <w:t>import com.twitter.cr_mixer.module.similarity_engine.ConsumerBasedWalsSimilarityEngineModule</w:t>
      </w:r>
    </w:p>
    <w:p>
      <w:pPr>
        <w:jc w:val="both"/>
      </w:pPr>
      <w:r>
        <w:t>import com.twitter.cr_mixer.module.similarity_engine.DiffusionBasedSimilarityEngineModule</w:t>
      </w:r>
    </w:p>
    <w:p>
      <w:pPr>
        <w:jc w:val="both"/>
      </w:pPr>
      <w:r>
        <w:t>import com.twitter.cr_mixer.module.similarity_engine.EarlybirdSimilarityEngineModule</w:t>
      </w:r>
    </w:p>
    <w:p>
      <w:pPr>
        <w:jc w:val="both"/>
      </w:pPr>
      <w:r>
        <w:t>import com.twitter.cr_mixer.module.similarity_engine.SkitTopicTweetSimilarityEngineModule</w:t>
      </w:r>
    </w:p>
    <w:p>
      <w:pPr>
        <w:jc w:val="both"/>
      </w:pPr>
      <w:r>
        <w:t>import com.twitter.cr_mixer.module.similarity_engine.UserTweetEntityGraphSimilarityEngineModule</w:t>
      </w:r>
    </w:p>
    <w:p>
      <w:pPr>
        <w:jc w:val="both"/>
      </w:pPr>
      <w:r>
        <w:t>import com.twitter.cr_mixer.module.thrift_client.HydraPartitionClientModule</w:t>
      </w:r>
    </w:p>
    <w:p>
      <w:pPr>
        <w:jc w:val="both"/>
      </w:pPr>
      <w:r>
        <w:t>import com.twitter.cr_mixer.module.thrift_client.HydraRootClientModule</w:t>
      </w:r>
    </w:p>
    <w:p>
      <w:pPr>
        <w:jc w:val="both"/>
      </w:pPr>
      <w:r>
        <w:t>import com.twitter.cr_mixer.module.thrift_client.UserAdGraphClientModule</w:t>
      </w:r>
    </w:p>
    <w:p>
      <w:pPr>
        <w:jc w:val="both"/>
      </w:pPr>
      <w:r>
        <w:t>import com.twitter.cr_mixer.module.thrift_client.UserTweetEntityGraphClientModule</w:t>
      </w:r>
    </w:p>
    <w:p>
      <w:pPr>
        <w:jc w:val="both"/>
      </w:pPr>
      <w:r>
        <w:t>import com.twitter.thriftwebforms.MethodOptions</w:t>
      </w:r>
    </w:p>
    <w:p>
      <w:pPr>
        <w:jc w:val="both"/>
      </w:pPr>
      <w:r/>
    </w:p>
    <w:p>
      <w:pPr>
        <w:jc w:val="both"/>
      </w:pPr>
      <w:r>
        <w:t>object CrMixerServerMain extends CrMixerServer</w:t>
      </w:r>
    </w:p>
    <w:p>
      <w:pPr>
        <w:jc w:val="both"/>
      </w:pPr>
      <w:r/>
    </w:p>
    <w:p>
      <w:pPr>
        <w:jc w:val="both"/>
      </w:pPr>
      <w:r>
        <w:t>class CrMixerServer extends ThriftServer with Mtls with HttpServer with HttpMtls {</w:t>
      </w:r>
    </w:p>
    <w:p>
      <w:pPr>
        <w:jc w:val="both"/>
      </w:pPr>
      <w:r>
        <w:t xml:space="preserve">  override val name = "cr-mixer-server"</w:t>
      </w:r>
    </w:p>
    <w:p>
      <w:pPr>
        <w:jc w:val="both"/>
      </w:pPr>
      <w:r/>
    </w:p>
    <w:p>
      <w:pPr>
        <w:jc w:val="both"/>
      </w:pPr>
      <w:r>
        <w:t xml:space="preserve">  private val coreModules = Seq(</w:t>
      </w:r>
    </w:p>
    <w:p>
      <w:pPr>
        <w:jc w:val="both"/>
      </w:pPr>
      <w:r>
        <w:t xml:space="preserve">    ABDeciderModule,</w:t>
      </w:r>
    </w:p>
    <w:p>
      <w:pPr>
        <w:jc w:val="both"/>
      </w:pPr>
      <w:r>
        <w:t xml:space="preserve">    CrMixerFlagModule,</w:t>
      </w:r>
    </w:p>
    <w:p>
      <w:pPr>
        <w:jc w:val="both"/>
      </w:pPr>
      <w:r>
        <w:t xml:space="preserve">    CrMixerLoggingABDeciderModule,</w:t>
      </w:r>
    </w:p>
    <w:p>
      <w:pPr>
        <w:jc w:val="both"/>
      </w:pPr>
      <w:r>
        <w:t xml:space="preserve">    CrMixerParamConfigModule,</w:t>
      </w:r>
    </w:p>
    <w:p>
      <w:pPr>
        <w:jc w:val="both"/>
      </w:pPr>
      <w:r>
        <w:t xml:space="preserve">    new DarkTrafficFilterModule[st.CrMixer.ReqRepServicePerEndpoint](),</w:t>
      </w:r>
    </w:p>
    <w:p>
      <w:pPr>
        <w:jc w:val="both"/>
      </w:pPr>
      <w:r>
        <w:t xml:space="preserve">    DeciderModule,</w:t>
      </w:r>
    </w:p>
    <w:p>
      <w:pPr>
        <w:jc w:val="both"/>
      </w:pPr>
      <w:r>
        <w:t xml:space="preserve">    FeatureContextBuilderModule,</w:t>
      </w:r>
    </w:p>
    <w:p>
      <w:pPr>
        <w:jc w:val="both"/>
      </w:pPr>
      <w:r>
        <w:t xml:space="preserve">    FeatureSwitchesModule,</w:t>
      </w:r>
    </w:p>
    <w:p>
      <w:pPr>
        <w:jc w:val="both"/>
      </w:pPr>
      <w:r>
        <w:t xml:space="preserve">    KafkaProducerModule,</w:t>
      </w:r>
    </w:p>
    <w:p>
      <w:pPr>
        <w:jc w:val="both"/>
      </w:pPr>
      <w:r>
        <w:t xml:space="preserve">    LoggerFactoryModule,</w:t>
      </w:r>
    </w:p>
    <w:p>
      <w:pPr>
        <w:jc w:val="both"/>
      </w:pPr>
      <w:r>
        <w:t xml:space="preserve">    MHMtlsParamsModule,</w:t>
      </w:r>
    </w:p>
    <w:p>
      <w:pPr>
        <w:jc w:val="both"/>
      </w:pPr>
      <w:r>
        <w:t xml:space="preserve">    ProductMixerFlagModule,</w:t>
      </w:r>
    </w:p>
    <w:p>
      <w:pPr>
        <w:jc w:val="both"/>
      </w:pPr>
      <w:r>
        <w:t xml:space="preserve">    ScalaObjectMapperModule,</w:t>
      </w:r>
    </w:p>
    <w:p>
      <w:pPr>
        <w:jc w:val="both"/>
      </w:pPr>
      <w:r>
        <w:t xml:space="preserve">    ThriftClientIdModule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thriftClientModules = Seq(</w:t>
      </w:r>
    </w:p>
    <w:p>
      <w:pPr>
        <w:jc w:val="both"/>
      </w:pPr>
      <w:r>
        <w:t xml:space="preserve">    AnnQueryServiceClientModule,</w:t>
      </w:r>
    </w:p>
    <w:p>
      <w:pPr>
        <w:jc w:val="both"/>
      </w:pPr>
      <w:r>
        <w:t xml:space="preserve">    EarlybirdSearchClientModule,</w:t>
      </w:r>
    </w:p>
    <w:p>
      <w:pPr>
        <w:jc w:val="both"/>
      </w:pPr>
      <w:r>
        <w:t xml:space="preserve">    FrsClientModule,</w:t>
      </w:r>
    </w:p>
    <w:p>
      <w:pPr>
        <w:jc w:val="both"/>
      </w:pPr>
      <w:r>
        <w:t xml:space="preserve">    HydraPartitionClientModule,</w:t>
      </w:r>
    </w:p>
    <w:p>
      <w:pPr>
        <w:jc w:val="both"/>
      </w:pPr>
      <w:r>
        <w:t xml:space="preserve">    HydraRootClientModule,</w:t>
      </w:r>
    </w:p>
    <w:p>
      <w:pPr>
        <w:jc w:val="both"/>
      </w:pPr>
      <w:r>
        <w:t xml:space="preserve">    QigServiceClientModule,</w:t>
      </w:r>
    </w:p>
    <w:p>
      <w:pPr>
        <w:jc w:val="both"/>
      </w:pPr>
      <w:r>
        <w:t xml:space="preserve">    SimClustersAnnServiceClientModule,</w:t>
      </w:r>
    </w:p>
    <w:p>
      <w:pPr>
        <w:jc w:val="both"/>
      </w:pPr>
      <w:r>
        <w:t xml:space="preserve">    TweetyPieClientModule,</w:t>
      </w:r>
    </w:p>
    <w:p>
      <w:pPr>
        <w:jc w:val="both"/>
      </w:pPr>
      <w:r>
        <w:t xml:space="preserve">    UserAdGraphClientModule,</w:t>
      </w:r>
    </w:p>
    <w:p>
      <w:pPr>
        <w:jc w:val="both"/>
      </w:pPr>
      <w:r>
        <w:t xml:space="preserve">    UserTweetEntityGraphClientModule,</w:t>
      </w:r>
    </w:p>
    <w:p>
      <w:pPr>
        <w:jc w:val="both"/>
      </w:pPr>
      <w:r>
        <w:t xml:space="preserve">    UserTweetGraphClientModule,</w:t>
      </w:r>
    </w:p>
    <w:p>
      <w:pPr>
        <w:jc w:val="both"/>
      </w:pPr>
      <w:r>
        <w:t xml:space="preserve">    UserTweetGraphPlusClientModule,</w:t>
      </w:r>
    </w:p>
    <w:p>
      <w:pPr>
        <w:jc w:val="both"/>
      </w:pPr>
      <w:r>
        <w:t xml:space="preserve">    UserVideoGraphClientModule,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grpcClientModules = Seq(</w:t>
      </w:r>
    </w:p>
    <w:p>
      <w:pPr>
        <w:jc w:val="both"/>
      </w:pPr>
      <w:r>
        <w:t xml:space="preserve">    NaviGRPCClientModule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 Modules sorted alphabetically, please keep the order when adding a new module</w:t>
      </w:r>
    </w:p>
    <w:p>
      <w:pPr>
        <w:jc w:val="both"/>
      </w:pPr>
      <w:r>
        <w:t xml:space="preserve">  override val modules: Seq[Module] =</w:t>
      </w:r>
    </w:p>
    <w:p>
      <w:pPr>
        <w:jc w:val="both"/>
      </w:pPr>
      <w:r>
        <w:t xml:space="preserve">    coreModules ++ thriftClientModules ++ grpcClientModules ++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ActivePromotedTweetStoreModule,</w:t>
      </w:r>
    </w:p>
    <w:p>
      <w:pPr>
        <w:jc w:val="both"/>
      </w:pPr>
      <w:r>
        <w:t xml:space="preserve">        CertoStratoStoreModule,</w:t>
      </w:r>
    </w:p>
    <w:p>
      <w:pPr>
        <w:jc w:val="both"/>
      </w:pPr>
      <w:r>
        <w:t xml:space="preserve">        CertoTopicTweetSimilarityEngineModule,</w:t>
      </w:r>
    </w:p>
    <w:p>
      <w:pPr>
        <w:jc w:val="both"/>
      </w:pPr>
      <w:r>
        <w:t xml:space="preserve">        ConsumersBasedUserAdGraphSimilarityEngineModule,</w:t>
      </w:r>
    </w:p>
    <w:p>
      <w:pPr>
        <w:jc w:val="both"/>
      </w:pPr>
      <w:r>
        <w:t xml:space="preserve">        ConsumersBasedUserTweetGraphStoreModule,</w:t>
      </w:r>
    </w:p>
    <w:p>
      <w:pPr>
        <w:jc w:val="both"/>
      </w:pPr>
      <w:r>
        <w:t xml:space="preserve">        ConsumersBasedUserVideoGraphSimilarityEngineModule,</w:t>
      </w:r>
    </w:p>
    <w:p>
      <w:pPr>
        <w:jc w:val="both"/>
      </w:pPr>
      <w:r>
        <w:t xml:space="preserve">        ConsumersBasedUserVideoGraphStoreModule,</w:t>
      </w:r>
    </w:p>
    <w:p>
      <w:pPr>
        <w:jc w:val="both"/>
      </w:pPr>
      <w:r>
        <w:t xml:space="preserve">        ConsumerEmbeddingBasedTripSimilarityEngineModule,</w:t>
      </w:r>
    </w:p>
    <w:p>
      <w:pPr>
        <w:jc w:val="both"/>
      </w:pPr>
      <w:r>
        <w:t xml:space="preserve">        ConsumerEmbeddingBasedTwHINSimilarityEngineModule,</w:t>
      </w:r>
    </w:p>
    <w:p>
      <w:pPr>
        <w:jc w:val="both"/>
      </w:pPr>
      <w:r>
        <w:t xml:space="preserve">        ConsumerEmbeddingBasedTwoTowerSimilarityEngineModule,</w:t>
      </w:r>
    </w:p>
    <w:p>
      <w:pPr>
        <w:jc w:val="both"/>
      </w:pPr>
      <w:r>
        <w:t xml:space="preserve">        ConsumersBasedUserAdGraphStoreModule,</w:t>
      </w:r>
    </w:p>
    <w:p>
      <w:pPr>
        <w:jc w:val="both"/>
      </w:pPr>
      <w:r>
        <w:t xml:space="preserve">        ConsumerBasedWalsSimilarityEngineModule,</w:t>
      </w:r>
    </w:p>
    <w:p>
      <w:pPr>
        <w:jc w:val="both"/>
      </w:pPr>
      <w:r>
        <w:t xml:space="preserve">        DiffusionStoreModule,</w:t>
      </w:r>
    </w:p>
    <w:p>
      <w:pPr>
        <w:jc w:val="both"/>
      </w:pPr>
      <w:r>
        <w:t xml:space="preserve">        EmbeddingStoreModule,</w:t>
      </w:r>
    </w:p>
    <w:p>
      <w:pPr>
        <w:jc w:val="both"/>
      </w:pPr>
      <w:r>
        <w:t xml:space="preserve">        EarlybirdSimilarityEngineModule,</w:t>
      </w:r>
    </w:p>
    <w:p>
      <w:pPr>
        <w:jc w:val="both"/>
      </w:pPr>
      <w:r>
        <w:t xml:space="preserve">        EarlybirdRecencyBasedCandidateStoreModule,</w:t>
      </w:r>
    </w:p>
    <w:p>
      <w:pPr>
        <w:jc w:val="both"/>
      </w:pPr>
      <w:r>
        <w:t xml:space="preserve">        FrsStoreModule,</w:t>
      </w:r>
    </w:p>
    <w:p>
      <w:pPr>
        <w:jc w:val="both"/>
      </w:pPr>
      <w:r>
        <w:t xml:space="preserve">        HydraConfigModule,</w:t>
      </w:r>
    </w:p>
    <w:p>
      <w:pPr>
        <w:jc w:val="both"/>
      </w:pPr>
      <w:r>
        <w:t xml:space="preserve">        OfflineCandidateStoreModule,</w:t>
      </w:r>
    </w:p>
    <w:p>
      <w:pPr>
        <w:jc w:val="both"/>
      </w:pPr>
      <w:r>
        <w:t xml:space="preserve">        ProducerBasedUnifiedSimilarityEngineModule,</w:t>
      </w:r>
    </w:p>
    <w:p>
      <w:pPr>
        <w:jc w:val="both"/>
      </w:pPr>
      <w:r>
        <w:t xml:space="preserve">        ProducerBasedUserAdGraphSimilarityEngineModule,</w:t>
      </w:r>
    </w:p>
    <w:p>
      <w:pPr>
        <w:jc w:val="both"/>
      </w:pPr>
      <w:r>
        <w:t xml:space="preserve">        ProducerBasedUserTweetGraphSimilarityEngineModule,</w:t>
      </w:r>
    </w:p>
    <w:p>
      <w:pPr>
        <w:jc w:val="both"/>
      </w:pPr>
      <w:r>
        <w:t xml:space="preserve">        RealGraphOonStoreModule,</w:t>
      </w:r>
    </w:p>
    <w:p>
      <w:pPr>
        <w:jc w:val="both"/>
      </w:pPr>
      <w:r>
        <w:t xml:space="preserve">        RealGraphStoreMhModule,</w:t>
      </w:r>
    </w:p>
    <w:p>
      <w:pPr>
        <w:jc w:val="both"/>
      </w:pPr>
      <w:r>
        <w:t xml:space="preserve">        RepresentationManagerModule,</w:t>
      </w:r>
    </w:p>
    <w:p>
      <w:pPr>
        <w:jc w:val="both"/>
      </w:pPr>
      <w:r>
        <w:t xml:space="preserve">        RepresentationScorerModule,</w:t>
      </w:r>
    </w:p>
    <w:p>
      <w:pPr>
        <w:jc w:val="both"/>
      </w:pPr>
      <w:r>
        <w:t xml:space="preserve">        SimClustersANNServiceNameToClientMapper,</w:t>
      </w:r>
    </w:p>
    <w:p>
      <w:pPr>
        <w:jc w:val="both"/>
      </w:pPr>
      <w:r>
        <w:t xml:space="preserve">        SimClustersANNSimilarityEngineModule,</w:t>
      </w:r>
    </w:p>
    <w:p>
      <w:pPr>
        <w:jc w:val="both"/>
      </w:pPr>
      <w:r>
        <w:t xml:space="preserve">        SkitStratoStoreModule,</w:t>
      </w:r>
    </w:p>
    <w:p>
      <w:pPr>
        <w:jc w:val="both"/>
      </w:pPr>
      <w:r>
        <w:t xml:space="preserve">        SkitTopicTweetSimilarityEngineModule,</w:t>
      </w:r>
    </w:p>
    <w:p>
      <w:pPr>
        <w:jc w:val="both"/>
      </w:pPr>
      <w:r>
        <w:t xml:space="preserve">        StratoClientModule,</w:t>
      </w:r>
    </w:p>
    <w:p>
      <w:pPr>
        <w:jc w:val="both"/>
      </w:pPr>
      <w:r>
        <w:t xml:space="preserve">        StrongTiePredictionStoreModule,</w:t>
      </w:r>
    </w:p>
    <w:p>
      <w:pPr>
        <w:jc w:val="both"/>
      </w:pPr>
      <w:r>
        <w:t xml:space="preserve">        TimeoutConfigModule,</w:t>
      </w:r>
    </w:p>
    <w:p>
      <w:pPr>
        <w:jc w:val="both"/>
      </w:pPr>
      <w:r>
        <w:t xml:space="preserve">        TripCandidateStoreModule,</w:t>
      </w:r>
    </w:p>
    <w:p>
      <w:pPr>
        <w:jc w:val="both"/>
      </w:pPr>
      <w:r>
        <w:t xml:space="preserve">        TwiceClustersMembersStoreModule,</w:t>
      </w:r>
    </w:p>
    <w:p>
      <w:pPr>
        <w:jc w:val="both"/>
      </w:pPr>
      <w:r>
        <w:t xml:space="preserve">        TweetBasedQigSimilarityEngineModule,</w:t>
      </w:r>
    </w:p>
    <w:p>
      <w:pPr>
        <w:jc w:val="both"/>
      </w:pPr>
      <w:r>
        <w:t xml:space="preserve">        TweetBasedTwHINSimlarityEngineModule,</w:t>
      </w:r>
    </w:p>
    <w:p>
      <w:pPr>
        <w:jc w:val="both"/>
      </w:pPr>
      <w:r>
        <w:t xml:space="preserve">        TweetBasedUnifiedSimilarityEngineModule,</w:t>
      </w:r>
    </w:p>
    <w:p>
      <w:pPr>
        <w:jc w:val="both"/>
      </w:pPr>
      <w:r>
        <w:t xml:space="preserve">        TweetBasedUserAdGraphSimilarityEngineModule,</w:t>
      </w:r>
    </w:p>
    <w:p>
      <w:pPr>
        <w:jc w:val="both"/>
      </w:pPr>
      <w:r>
        <w:t xml:space="preserve">        TweetBasedUserTweetGraphSimilarityEngineModule,</w:t>
      </w:r>
    </w:p>
    <w:p>
      <w:pPr>
        <w:jc w:val="both"/>
      </w:pPr>
      <w:r>
        <w:t xml:space="preserve">        TweetBasedUserVideoGraphSimilarityEngineModule,</w:t>
      </w:r>
    </w:p>
    <w:p>
      <w:pPr>
        <w:jc w:val="both"/>
      </w:pPr>
      <w:r>
        <w:t xml:space="preserve">        TweetInfoStoreModule,</w:t>
      </w:r>
    </w:p>
    <w:p>
      <w:pPr>
        <w:jc w:val="both"/>
      </w:pPr>
      <w:r>
        <w:t xml:space="preserve">        TweetRecentEngagedUserStoreModule,</w:t>
      </w:r>
    </w:p>
    <w:p>
      <w:pPr>
        <w:jc w:val="both"/>
      </w:pPr>
      <w:r>
        <w:t xml:space="preserve">        TweetRecommendationResultsStoreModule,</w:t>
      </w:r>
    </w:p>
    <w:p>
      <w:pPr>
        <w:jc w:val="both"/>
      </w:pPr>
      <w:r>
        <w:t xml:space="preserve">        TwhinCollabFilterStratoStoreModule,</w:t>
      </w:r>
    </w:p>
    <w:p>
      <w:pPr>
        <w:jc w:val="both"/>
      </w:pPr>
      <w:r>
        <w:t xml:space="preserve">        TwhinCollabFilterLookupSimilarityEngineModule,</w:t>
      </w:r>
    </w:p>
    <w:p>
      <w:pPr>
        <w:jc w:val="both"/>
      </w:pPr>
      <w:r>
        <w:t xml:space="preserve">        UserSignalServiceColumnModule,</w:t>
      </w:r>
    </w:p>
    <w:p>
      <w:pPr>
        <w:jc w:val="both"/>
      </w:pPr>
      <w:r>
        <w:t xml:space="preserve">        UserSignalServiceStoreModule,</w:t>
      </w:r>
    </w:p>
    <w:p>
      <w:pPr>
        <w:jc w:val="both"/>
      </w:pPr>
      <w:r>
        <w:t xml:space="preserve">        UserStateStoreModule,</w:t>
      </w:r>
    </w:p>
    <w:p>
      <w:pPr>
        <w:jc w:val="both"/>
      </w:pPr>
      <w:r>
        <w:t xml:space="preserve">        UserTweetEntityGraphSimilarityEngineModule,</w:t>
      </w:r>
    </w:p>
    <w:p>
      <w:pPr>
        <w:jc w:val="both"/>
      </w:pPr>
      <w:r>
        <w:t xml:space="preserve">        DiffusionBasedSimilarityEngineModule,</w:t>
      </w:r>
    </w:p>
    <w:p>
      <w:pPr>
        <w:jc w:val="both"/>
      </w:pPr>
      <w:r>
        <w:t xml:space="preserve">        BlueVerifiedAnnotationStoreModule,</w:t>
      </w:r>
    </w:p>
    <w:p>
      <w:pPr>
        <w:jc w:val="both"/>
      </w:pPr>
      <w:r>
        <w:t xml:space="preserve">        new MtlsThriftWebFormsModule[st.CrMixer.MethodPerEndpoint](this) {</w:t>
      </w:r>
    </w:p>
    <w:p>
      <w:pPr>
        <w:jc w:val="both"/>
      </w:pPr>
      <w:r>
        <w:t xml:space="preserve">          override protected def defaultMethodAccess: MethodOptions.Access = {</w:t>
      </w:r>
    </w:p>
    <w:p>
      <w:pPr>
        <w:jc w:val="both"/>
      </w:pPr>
      <w:r>
        <w:t xml:space="preserve">            MethodOptions.Access.ByLdapGroup(</w:t>
      </w:r>
    </w:p>
    <w:p>
      <w:pPr>
        <w:jc w:val="both"/>
      </w:pPr>
      <w:r>
        <w:t xml:space="preserve">              Seq(</w:t>
      </w:r>
    </w:p>
    <w:p>
      <w:pPr>
        <w:jc w:val="both"/>
      </w:pPr>
      <w:r>
        <w:t xml:space="preserve">                "cr-mixer-admins",</w:t>
      </w:r>
    </w:p>
    <w:p>
      <w:pPr>
        <w:jc w:val="both"/>
      </w:pPr>
      <w:r>
        <w:t xml:space="preserve">                "recosplat-sensitive-data-medium",</w:t>
      </w:r>
    </w:p>
    <w:p>
      <w:pPr>
        <w:jc w:val="both"/>
      </w:pPr>
      <w:r>
        <w:t xml:space="preserve">                "recos-platform-admins",</w:t>
      </w:r>
    </w:p>
    <w:p>
      <w:pPr>
        <w:jc w:val="both"/>
      </w:pPr>
      <w:r>
        <w:t xml:space="preserve">              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def configureThrift(router: ThriftRouter): Unit = {</w:t>
      </w:r>
    </w:p>
    <w:p>
      <w:pPr>
        <w:jc w:val="both"/>
      </w:pPr>
      <w:r>
        <w:t xml:space="preserve">    router</w:t>
      </w:r>
    </w:p>
    <w:p>
      <w:pPr>
        <w:jc w:val="both"/>
      </w:pPr>
      <w:r>
        <w:t xml:space="preserve">      .filter[LoggingMDCFilter]</w:t>
      </w:r>
    </w:p>
    <w:p>
      <w:pPr>
        <w:jc w:val="both"/>
      </w:pPr>
      <w:r>
        <w:t xml:space="preserve">      .filter[TraceIdMDCFilter]</w:t>
      </w:r>
    </w:p>
    <w:p>
      <w:pPr>
        <w:jc w:val="both"/>
      </w:pPr>
      <w:r>
        <w:t xml:space="preserve">      .filter[ThriftMDCFilter]</w:t>
      </w:r>
    </w:p>
    <w:p>
      <w:pPr>
        <w:jc w:val="both"/>
      </w:pPr>
      <w:r>
        <w:t xml:space="preserve">      .filter[ClientStatsFilter]</w:t>
      </w:r>
    </w:p>
    <w:p>
      <w:pPr>
        <w:jc w:val="both"/>
      </w:pPr>
      <w:r>
        <w:t xml:space="preserve">      .filter[AccessLoggingFilter]</w:t>
      </w:r>
    </w:p>
    <w:p>
      <w:pPr>
        <w:jc w:val="both"/>
      </w:pPr>
      <w:r>
        <w:t xml:space="preserve">      .filter[SetImpressedBucketsLocalContextFilter]</w:t>
      </w:r>
    </w:p>
    <w:p>
      <w:pPr>
        <w:jc w:val="both"/>
      </w:pPr>
      <w:r>
        <w:t xml:space="preserve">      .filter[ExceptionMappingFilter]</w:t>
      </w:r>
    </w:p>
    <w:p>
      <w:pPr>
        <w:jc w:val="both"/>
      </w:pPr>
      <w:r>
        <w:t xml:space="preserve">      .filter[Filter.TypeAgnostic, DarkTrafficFilterType]</w:t>
      </w:r>
    </w:p>
    <w:p>
      <w:pPr>
        <w:jc w:val="both"/>
      </w:pPr>
      <w:r>
        <w:t xml:space="preserve">      .exceptionMapper[LoggingThrowableExceptionMapper]</w:t>
      </w:r>
    </w:p>
    <w:p>
      <w:pPr>
        <w:jc w:val="both"/>
      </w:pPr>
      <w:r>
        <w:t xml:space="preserve">      .add[CrMixerThriftController]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def warmup(): Unit = {</w:t>
      </w:r>
    </w:p>
    <w:p>
      <w:pPr>
        <w:jc w:val="both"/>
      </w:pPr>
      <w:r>
        <w:t xml:space="preserve">    handle[CrMixerThriftServerWarmupHandler]()</w:t>
      </w:r>
    </w:p>
    <w:p>
      <w:pPr>
        <w:jc w:val="both"/>
      </w:pPr>
      <w:r>
        <w:t xml:space="preserve">    handle[CrMixerHttpServerWarmupHandler]()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