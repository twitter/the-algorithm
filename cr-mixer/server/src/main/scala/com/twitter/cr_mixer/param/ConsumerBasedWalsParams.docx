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com.twitter.conversions.DurationOps.richDurationFromInt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com.twitter.timelines.configapi.DurationConversion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ConsumerBasedWalsParams {</w:t>
      </w:r>
    </w:p>
    <w:p>
      <w:pPr>
        <w:jc w:val="both"/>
      </w:pPr>
      <w:r/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"consumer_based_wals_enable_source",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ModelNameParam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"consumer_based_wals_model_name",</w:t>
      </w:r>
    </w:p>
    <w:p>
      <w:pPr>
        <w:jc w:val="both"/>
      </w:pPr>
      <w:r>
        <w:t xml:space="preserve">        default = "model_0"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WilyNsNameParam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"consumer_based_wals_wily_ns_name",</w:t>
      </w:r>
    </w:p>
    <w:p>
      <w:pPr>
        <w:jc w:val="both"/>
      </w:pPr>
      <w:r>
        <w:t xml:space="preserve">        default = ""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ModelInputNameParam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"consumer_based_wals_model_input_name",</w:t>
      </w:r>
    </w:p>
    <w:p>
      <w:pPr>
        <w:jc w:val="both"/>
      </w:pPr>
      <w:r>
        <w:t xml:space="preserve">        default = "examples"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ModelOutputNameParam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"consumer_based_wals_model_output_name",</w:t>
      </w:r>
    </w:p>
    <w:p>
      <w:pPr>
        <w:jc w:val="both"/>
      </w:pPr>
      <w:r>
        <w:t xml:space="preserve">        default = "all_tweet_ids"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ModelSignatureNameParam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"consumer_based_wals_model_signature_name",</w:t>
      </w:r>
    </w:p>
    <w:p>
      <w:pPr>
        <w:jc w:val="both"/>
      </w:pPr>
      <w:r>
        <w:t xml:space="preserve">        default = "serving_default"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MaxTweetSignalAgeHoursParam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"consumer_based_wals_max_tweet_signal_age_hours",</w:t>
      </w:r>
    </w:p>
    <w:p>
      <w:pPr>
        <w:jc w:val="both"/>
      </w:pPr>
      <w:r>
        <w:t xml:space="preserve">        default = 72.hours,</w:t>
      </w:r>
    </w:p>
    <w:p>
      <w:pPr>
        <w:jc w:val="both"/>
      </w:pPr>
      <w:r>
        <w:t xml:space="preserve">        min = 1.hours,</w:t>
      </w:r>
    </w:p>
    <w:p>
      <w:pPr>
        <w:jc w:val="both"/>
      </w:pPr>
      <w:r>
        <w:t xml:space="preserve">        max = 720.hours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/>
    </w:p>
    <w:p>
      <w:pPr>
        <w:jc w:val="both"/>
      </w:pPr>
      <w:r>
        <w:t xml:space="preserve">    override val durationConversion: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EnableSourceParam,</w:t>
      </w:r>
    </w:p>
    <w:p>
      <w:pPr>
        <w:jc w:val="both"/>
      </w:pPr>
      <w:r>
        <w:t xml:space="preserve">    ModelNameParam,</w:t>
      </w:r>
    </w:p>
    <w:p>
      <w:pPr>
        <w:jc w:val="both"/>
      </w:pPr>
      <w:r>
        <w:t xml:space="preserve">    ModelInputNameParam,</w:t>
      </w:r>
    </w:p>
    <w:p>
      <w:pPr>
        <w:jc w:val="both"/>
      </w:pPr>
      <w:r>
        <w:t xml:space="preserve">    ModelOutputNameParam,</w:t>
      </w:r>
    </w:p>
    <w:p>
      <w:pPr>
        <w:jc w:val="both"/>
      </w:pPr>
      <w:r>
        <w:t xml:space="preserve">    ModelSignatureNameParam,</w:t>
      </w:r>
    </w:p>
    <w:p>
      <w:pPr>
        <w:jc w:val="both"/>
      </w:pPr>
      <w:r>
        <w:t xml:space="preserve">    MaxTweetSignalAgeHoursParam,</w:t>
      </w:r>
    </w:p>
    <w:p>
      <w:pPr>
        <w:jc w:val="both"/>
      </w:pPr>
      <w:r>
        <w:t xml:space="preserve">    WilyNsNameParam,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stringOverrides = FeatureSwitchOverrideUtil.getStringFSOverrides(</w:t>
      </w:r>
    </w:p>
    <w:p>
      <w:pPr>
        <w:jc w:val="both"/>
      </w:pPr>
      <w:r>
        <w:t xml:space="preserve">      ModelNameParam,</w:t>
      </w:r>
    </w:p>
    <w:p>
      <w:pPr>
        <w:jc w:val="both"/>
      </w:pPr>
      <w:r>
        <w:t xml:space="preserve">      ModelInputNameParam,</w:t>
      </w:r>
    </w:p>
    <w:p>
      <w:pPr>
        <w:jc w:val="both"/>
      </w:pPr>
      <w:r>
        <w:t xml:space="preserve">      ModelOutputNameParam,</w:t>
      </w:r>
    </w:p>
    <w:p>
      <w:pPr>
        <w:jc w:val="both"/>
      </w:pPr>
      <w:r>
        <w:t xml:space="preserve">      ModelSignatureNameParam,</w:t>
      </w:r>
    </w:p>
    <w:p>
      <w:pPr>
        <w:jc w:val="both"/>
      </w:pPr>
      <w:r>
        <w:t xml:space="preserve">      WilyNsNameParam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boundedDurationFSOverrides =</w:t>
      </w:r>
    </w:p>
    <w:p>
      <w:pPr>
        <w:jc w:val="both"/>
      </w:pPr>
      <w:r>
        <w:t xml:space="preserve">      FeatureSwitchOverrideUtil.getBoundedDurationFSOverrides(MaxTweetSignalAgeHoursParam)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.set(stringOverrides: _*)</w:t>
      </w:r>
    </w:p>
    <w:p>
      <w:pPr>
        <w:jc w:val="both"/>
      </w:pPr>
      <w:r>
        <w:t xml:space="preserve">      .set(boundedDurationFSOverrides: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