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com.twitter.cr_mixer.config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com.twitter.cr_mixer.exception.InvalidSANNConfigException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com.twitter.simclustersann.thriftscala.ScoringAlgorithm</w:t>
      </w:r>
    </w:p>
    <w:p>
      <w:pPr>
        <w:jc w:val="both"/>
      </w:pPr>
      <w:r>
        <w:t>import com.twitter.simclustersann.thriftscala.{SimClustersANNConfig =&gt; ThriftSimClustersANNConfig}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case class SimClustersANNConfig(</w:t>
      </w:r>
    </w:p>
    <w:p>
      <w:pPr>
        <w:jc w:val="both"/>
      </w:pPr>
      <w:r>
        <w:t xml:space="preserve">  maxNumResults: Int,</w:t>
      </w:r>
    </w:p>
    <w:p>
      <w:pPr>
        <w:jc w:val="both"/>
      </w:pPr>
      <w:r>
        <w:t xml:space="preserve">  minScore: Double,</w:t>
      </w:r>
    </w:p>
    <w:p>
      <w:pPr>
        <w:jc w:val="both"/>
      </w:pPr>
      <w:r>
        <w:t xml:space="preserve">  candidateEmbeddingType: EmbeddingType,</w:t>
      </w:r>
    </w:p>
    <w:p>
      <w:pPr>
        <w:jc w:val="both"/>
      </w:pPr>
      <w:r>
        <w:t xml:space="preserve">  maxTopTweetsPerCluster: Int,</w:t>
      </w:r>
    </w:p>
    <w:p>
      <w:pPr>
        <w:jc w:val="both"/>
      </w:pPr>
      <w:r>
        <w:t xml:space="preserve">  maxScanClusters: Int,</w:t>
      </w:r>
    </w:p>
    <w:p>
      <w:pPr>
        <w:jc w:val="both"/>
      </w:pPr>
      <w:r>
        <w:t xml:space="preserve">  maxTweetCandidateAge: Duration,</w:t>
      </w:r>
    </w:p>
    <w:p>
      <w:pPr>
        <w:jc w:val="both"/>
      </w:pPr>
      <w:r>
        <w:t xml:space="preserve">  minTweetCandidateAge: Duration,</w:t>
      </w:r>
    </w:p>
    <w:p>
      <w:pPr>
        <w:jc w:val="both"/>
      </w:pPr>
      <w:r>
        <w:t xml:space="preserve">  annAlgorithm: ScoringAlgorithm) {</w:t>
      </w:r>
    </w:p>
    <w:p>
      <w:pPr>
        <w:jc w:val="both"/>
      </w:pPr>
      <w:r>
        <w:t xml:space="preserve">  val toSANNConfigThrift: ThriftSimClustersANNConfig = ThriftSimClustersANNConfig(</w:t>
      </w:r>
    </w:p>
    <w:p>
      <w:pPr>
        <w:jc w:val="both"/>
      </w:pPr>
      <w:r>
        <w:t xml:space="preserve">    maxNumResults = maxNumResults,</w:t>
      </w:r>
    </w:p>
    <w:p>
      <w:pPr>
        <w:jc w:val="both"/>
      </w:pPr>
      <w:r>
        <w:t xml:space="preserve">    minScore = minScore,</w:t>
      </w:r>
    </w:p>
    <w:p>
      <w:pPr>
        <w:jc w:val="both"/>
      </w:pPr>
      <w:r>
        <w:t xml:space="preserve">    candidateEmbeddingType = candidateEmbeddingType,</w:t>
      </w:r>
    </w:p>
    <w:p>
      <w:pPr>
        <w:jc w:val="both"/>
      </w:pPr>
      <w:r>
        <w:t xml:space="preserve">    maxTopTweetsPerCluster = maxTopTweetsPerCluster,</w:t>
      </w:r>
    </w:p>
    <w:p>
      <w:pPr>
        <w:jc w:val="both"/>
      </w:pPr>
      <w:r>
        <w:t xml:space="preserve">    maxScanClusters = maxScanClusters,</w:t>
      </w:r>
    </w:p>
    <w:p>
      <w:pPr>
        <w:jc w:val="both"/>
      </w:pPr>
      <w:r>
        <w:t xml:space="preserve">    maxTweetCandidateAgeHours = maxTweetCandidateAge.inHours,</w:t>
      </w:r>
    </w:p>
    <w:p>
      <w:pPr>
        <w:jc w:val="both"/>
      </w:pPr>
      <w:r>
        <w:t xml:space="preserve">    minTweetCandidateAgeHours = minTweetCandidateAge.inHours,</w:t>
      </w:r>
    </w:p>
    <w:p>
      <w:pPr>
        <w:jc w:val="both"/>
      </w:pPr>
      <w:r>
        <w:t xml:space="preserve">    annAlgorithm = annAlgorithm,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SimClustersANNConfig {</w:t>
      </w:r>
    </w:p>
    <w:p>
      <w:pPr>
        <w:jc w:val="both"/>
      </w:pPr>
      <w:r/>
    </w:p>
    <w:p>
      <w:pPr>
        <w:jc w:val="both"/>
      </w:pPr>
      <w:r>
        <w:t xml:space="preserve">  final val DefaultConfig = SimClustersANNConfig(</w:t>
      </w:r>
    </w:p>
    <w:p>
      <w:pPr>
        <w:jc w:val="both"/>
      </w:pPr>
      <w:r>
        <w:t xml:space="preserve">    maxNumResults = 200,</w:t>
      </w:r>
    </w:p>
    <w:p>
      <w:pPr>
        <w:jc w:val="both"/>
      </w:pPr>
      <w:r>
        <w:t xml:space="preserve">    minScore = 0.0,</w:t>
      </w:r>
    </w:p>
    <w:p>
      <w:pPr>
        <w:jc w:val="both"/>
      </w:pPr>
      <w:r>
        <w:t xml:space="preserve">    candidateEmbeddingType = EmbeddingType.LogFavBasedTweet,</w:t>
      </w:r>
    </w:p>
    <w:p>
      <w:pPr>
        <w:jc w:val="both"/>
      </w:pPr>
      <w:r>
        <w:t xml:space="preserve">    maxTopTweetsPerCluster = 800,</w:t>
      </w:r>
    </w:p>
    <w:p>
      <w:pPr>
        <w:jc w:val="both"/>
      </w:pPr>
      <w:r>
        <w:t xml:space="preserve">    maxScanClusters = 50,</w:t>
      </w:r>
    </w:p>
    <w:p>
      <w:pPr>
        <w:jc w:val="both"/>
      </w:pPr>
      <w:r>
        <w:t xml:space="preserve">    maxTweetCandidateAge = 24.hours,</w:t>
      </w:r>
    </w:p>
    <w:p>
      <w:pPr>
        <w:jc w:val="both"/>
      </w:pPr>
      <w:r>
        <w:t xml:space="preserve">    minTweetCandidateAge = 0.hours,</w:t>
      </w:r>
    </w:p>
    <w:p>
      <w:pPr>
        <w:jc w:val="both"/>
      </w:pPr>
      <w:r>
        <w:t xml:space="preserve">    annAlgorithm = ScoringAlgorithm.CosineSimilarity,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SimClustersANNConfigId: String</w:t>
      </w:r>
    </w:p>
    <w:p>
      <w:pPr>
        <w:jc w:val="both"/>
      </w:pPr>
      <w:r>
        <w:t xml:space="preserve">  Format: Prod - “EmbeddingType_ModelVersion_Default”</w:t>
      </w:r>
    </w:p>
    <w:p>
      <w:pPr>
        <w:jc w:val="both"/>
      </w:pPr>
      <w:r>
        <w:t xml:space="preserve">  Format: Experiment - “EmbeddingType_ModelVersion_Date_Two-Digit-Serial-Number”. Date : YYYYMMDD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private val FavBasedProducer_Model20m145k2020_Default = DefaultConfig.copy()</w:t>
      </w:r>
    </w:p>
    <w:p>
      <w:pPr>
        <w:jc w:val="both"/>
      </w:pPr>
      <w:r/>
    </w:p>
    <w:p>
      <w:pPr>
        <w:jc w:val="both"/>
      </w:pPr>
      <w:r>
        <w:t xml:space="preserve">  // Chunnan's exp on maxTweetCandidateAgeDays 2</w:t>
      </w:r>
    </w:p>
    <w:p>
      <w:pPr>
        <w:jc w:val="both"/>
      </w:pPr>
      <w:r>
        <w:t xml:space="preserve">  private val FavBasedProducer_Model20m145k2020_20220617_06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maxTweetCandidateAge = 48.hours,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Experimental SANN config</w:t>
      </w:r>
    </w:p>
    <w:p>
      <w:pPr>
        <w:jc w:val="both"/>
      </w:pPr>
      <w:r>
        <w:t xml:space="preserve">  private val FavBasedProducer_Model20m145k2020_20220801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candidateEmbeddingType = EmbeddingType.VideoPlayBack50LogFavBasedTweet,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SANN-1 config</w:t>
      </w:r>
    </w:p>
    <w:p>
      <w:pPr>
        <w:jc w:val="both"/>
      </w:pPr>
      <w:r>
        <w:t xml:space="preserve">  private val FavBasedProducer_Model20m145k2020_20220810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SANN-2 config</w:t>
      </w:r>
    </w:p>
    <w:p>
      <w:pPr>
        <w:jc w:val="both"/>
      </w:pPr>
      <w:r>
        <w:t xml:space="preserve">  private val FavBasedProducer_Model20m145k2020_20220818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EmbeddingType.LogFavClickBasedAdsTweet,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SANN-3 config</w:t>
      </w:r>
    </w:p>
    <w:p>
      <w:pPr>
        <w:jc w:val="both"/>
      </w:pPr>
      <w:r>
        <w:t xml:space="preserve">  private val FavBasedProducer_Model20m145k2020_20220819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candidateEmbeddingType = EmbeddingType.PushOpenLogFavBasedTweet,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SANN-5 config</w:t>
      </w:r>
    </w:p>
    <w:p>
      <w:pPr>
        <w:jc w:val="both"/>
      </w:pPr>
      <w:r>
        <w:t xml:space="preserve">  private val FavBasedProducer_Model20m145k2020_20221221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candidateEmbeddingType = EmbeddingType.LogFavBasedRealTimeTweet,</w:t>
      </w:r>
    </w:p>
    <w:p>
      <w:pPr>
        <w:jc w:val="both"/>
      </w:pPr>
      <w:r>
        <w:t xml:space="preserve">      maxTweetCandidateAge = 1.hours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SANN-4 config</w:t>
      </w:r>
    </w:p>
    <w:p>
      <w:pPr>
        <w:jc w:val="both"/>
      </w:pPr>
      <w:r>
        <w:t xml:space="preserve">  private val FavBasedProducer_Model20m145k2020_20221220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candidateEmbeddingType = EmbeddingType.LogFavBasedEvergreenTweet,</w:t>
      </w:r>
    </w:p>
    <w:p>
      <w:pPr>
        <w:jc w:val="both"/>
      </w:pPr>
      <w:r>
        <w:t xml:space="preserve">      maxTweetCandidateAge = 48.hours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private val LogFavLongestL2EmbeddingTweet_Model20m145k2020_Default = DefaultConfig.copy()</w:t>
      </w:r>
    </w:p>
    <w:p>
      <w:pPr>
        <w:jc w:val="both"/>
      </w:pPr>
      <w:r/>
    </w:p>
    <w:p>
      <w:pPr>
        <w:jc w:val="both"/>
      </w:pPr>
      <w:r>
        <w:t xml:space="preserve">  // Chunnan's exp on maxTweetCandidateAgeDays 2</w:t>
      </w:r>
    </w:p>
    <w:p>
      <w:pPr>
        <w:jc w:val="both"/>
      </w:pPr>
      <w:r>
        <w:t xml:space="preserve">  private val LogFavLongestL2EmbeddingTweet_Model20m145k2020_20220617_06 =</w:t>
      </w:r>
    </w:p>
    <w:p>
      <w:pPr>
        <w:jc w:val="both"/>
      </w:pPr>
      <w:r>
        <w:t xml:space="preserve">    LogFavLongestL2EmbeddingTweet_Model20m145k2020_Default.copy(</w:t>
      </w:r>
    </w:p>
    <w:p>
      <w:pPr>
        <w:jc w:val="both"/>
      </w:pPr>
      <w:r>
        <w:t xml:space="preserve">      maxTweetCandidateAge = 48.hours,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Experimental SANN config</w:t>
      </w:r>
    </w:p>
    <w:p>
      <w:pPr>
        <w:jc w:val="both"/>
      </w:pPr>
      <w:r>
        <w:t xml:space="preserve">  private val LogFavLongestL2EmbeddingTweet_Model20m145k2020_20220801 =</w:t>
      </w:r>
    </w:p>
    <w:p>
      <w:pPr>
        <w:jc w:val="both"/>
      </w:pPr>
      <w:r>
        <w:t xml:space="preserve">    LogFavLongestL2EmbeddingTweet_Model20m145k2020_Default.copy(</w:t>
      </w:r>
    </w:p>
    <w:p>
      <w:pPr>
        <w:jc w:val="both"/>
      </w:pPr>
      <w:r>
        <w:t xml:space="preserve">      candidateEmbeddingType = EmbeddingType.VideoPlayBack50LogFavBasedTweet,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SANN-1 config</w:t>
      </w:r>
    </w:p>
    <w:p>
      <w:pPr>
        <w:jc w:val="both"/>
      </w:pPr>
      <w:r>
        <w:t xml:space="preserve">  private val LogFavLongestL2EmbeddingTweet_Model20m145k2020_20220810 =</w:t>
      </w:r>
    </w:p>
    <w:p>
      <w:pPr>
        <w:jc w:val="both"/>
      </w:pPr>
      <w:r>
        <w:t xml:space="preserve">    LogFavLongestL2EmbeddingTweet_Model20m145k2020_Default.copy(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SANN-2 config</w:t>
      </w:r>
    </w:p>
    <w:p>
      <w:pPr>
        <w:jc w:val="both"/>
      </w:pPr>
      <w:r>
        <w:t xml:space="preserve">  private val LogFavLongestL2EmbeddingTweet_Model20m145k2020_20220818 =</w:t>
      </w:r>
    </w:p>
    <w:p>
      <w:pPr>
        <w:jc w:val="both"/>
      </w:pPr>
      <w:r>
        <w:t xml:space="preserve">    LogFavLongestL2EmbeddingTweet_Model20m145k2020_Default.copy(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EmbeddingType.LogFavClickBasedAdsTweet,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SANN-3 config</w:t>
      </w:r>
    </w:p>
    <w:p>
      <w:pPr>
        <w:jc w:val="both"/>
      </w:pPr>
      <w:r>
        <w:t xml:space="preserve">  private val LogFavLongestL2EmbeddingTweet_Model20m145k2020_20220819 =</w:t>
      </w:r>
    </w:p>
    <w:p>
      <w:pPr>
        <w:jc w:val="both"/>
      </w:pPr>
      <w:r>
        <w:t xml:space="preserve">    LogFavLongestL2EmbeddingTweet_Model20m145k2020_Default.copy(</w:t>
      </w:r>
    </w:p>
    <w:p>
      <w:pPr>
        <w:jc w:val="both"/>
      </w:pPr>
      <w:r>
        <w:t xml:space="preserve">      candidateEmbeddingType = EmbeddingType.PushOpenLogFavBasedTweet,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SANN-5 config</w:t>
      </w:r>
    </w:p>
    <w:p>
      <w:pPr>
        <w:jc w:val="both"/>
      </w:pPr>
      <w:r>
        <w:t xml:space="preserve">  private val LogFavLongestL2EmbeddingTweet_Model20m145k2020_20221221 =</w:t>
      </w:r>
    </w:p>
    <w:p>
      <w:pPr>
        <w:jc w:val="both"/>
      </w:pPr>
      <w:r>
        <w:t xml:space="preserve">    LogFavLongestL2EmbeddingTweet_Model20m145k2020_Default.copy(</w:t>
      </w:r>
    </w:p>
    <w:p>
      <w:pPr>
        <w:jc w:val="both"/>
      </w:pPr>
      <w:r>
        <w:t xml:space="preserve">      candidateEmbeddingType = EmbeddingType.LogFavBasedRealTimeTweet,</w:t>
      </w:r>
    </w:p>
    <w:p>
      <w:pPr>
        <w:jc w:val="both"/>
      </w:pPr>
      <w:r>
        <w:t xml:space="preserve">      maxTweetCandidateAge = 1.hours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// SANN-4 config</w:t>
      </w:r>
    </w:p>
    <w:p>
      <w:pPr>
        <w:jc w:val="both"/>
      </w:pPr>
      <w:r>
        <w:t xml:space="preserve">  private val LogFavLongestL2EmbeddingTweet_Model20m145k2020_20221220 =</w:t>
      </w:r>
    </w:p>
    <w:p>
      <w:pPr>
        <w:jc w:val="both"/>
      </w:pPr>
      <w:r>
        <w:t xml:space="preserve">    LogFavLongestL2EmbeddingTweet_Model20m145k2020_Default.copy(</w:t>
      </w:r>
    </w:p>
    <w:p>
      <w:pPr>
        <w:jc w:val="both"/>
      </w:pPr>
      <w:r>
        <w:t xml:space="preserve">      candidateEmbeddingType = EmbeddingType.LogFavBasedEvergreenTweet,</w:t>
      </w:r>
    </w:p>
    <w:p>
      <w:pPr>
        <w:jc w:val="both"/>
      </w:pPr>
      <w:r>
        <w:t xml:space="preserve">      maxTweetCandidateAge = 48.hours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private val UnfilteredUserInterestedIn_Model20m145k2020_Default = DefaultConfig.copy()</w:t>
      </w:r>
    </w:p>
    <w:p>
      <w:pPr>
        <w:jc w:val="both"/>
      </w:pPr>
      <w:r/>
    </w:p>
    <w:p>
      <w:pPr>
        <w:jc w:val="both"/>
      </w:pPr>
      <w:r>
        <w:t xml:space="preserve">  // Chunnan's exp on maxTweetCandidateAgeDays 2</w:t>
      </w:r>
    </w:p>
    <w:p>
      <w:pPr>
        <w:jc w:val="both"/>
      </w:pPr>
      <w:r>
        <w:t xml:space="preserve">  private val UnfilteredUserInterestedIn_Model20m145k2020_20220617_06 =</w:t>
      </w:r>
    </w:p>
    <w:p>
      <w:pPr>
        <w:jc w:val="both"/>
      </w:pPr>
      <w:r>
        <w:t xml:space="preserve">    UnfilteredUserInterestedIn_Model20m145k2020_Default.copy(</w:t>
      </w:r>
    </w:p>
    <w:p>
      <w:pPr>
        <w:jc w:val="both"/>
      </w:pPr>
      <w:r>
        <w:t xml:space="preserve">      maxTweetCandidateAge = 48.hours,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Experimental SANN config</w:t>
      </w:r>
    </w:p>
    <w:p>
      <w:pPr>
        <w:jc w:val="both"/>
      </w:pPr>
      <w:r>
        <w:t xml:space="preserve">  private val UnfilteredUserInterestedIn_Model20m145k2020_20220801 =</w:t>
      </w:r>
    </w:p>
    <w:p>
      <w:pPr>
        <w:jc w:val="both"/>
      </w:pPr>
      <w:r>
        <w:t xml:space="preserve">    UnfilteredUserInterestedIn_Model20m145k2020_20220617_06.copy(</w:t>
      </w:r>
    </w:p>
    <w:p>
      <w:pPr>
        <w:jc w:val="both"/>
      </w:pPr>
      <w:r>
        <w:t xml:space="preserve">      candidateEmbeddingType = EmbeddingType.VideoPlayBack50LogFavBasedTweet,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SANN-1 config</w:t>
      </w:r>
    </w:p>
    <w:p>
      <w:pPr>
        <w:jc w:val="both"/>
      </w:pPr>
      <w:r>
        <w:t xml:space="preserve">  private val UnfilteredUserInterestedIn_Model20m145k2020_20220810 =</w:t>
      </w:r>
    </w:p>
    <w:p>
      <w:pPr>
        <w:jc w:val="both"/>
      </w:pPr>
      <w:r>
        <w:t xml:space="preserve">    UnfilteredUserInterestedIn_Model20m145k2020_Default.copy(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SANN-2 config</w:t>
      </w:r>
    </w:p>
    <w:p>
      <w:pPr>
        <w:jc w:val="both"/>
      </w:pPr>
      <w:r>
        <w:t xml:space="preserve">  private val UnfilteredUserInterestedIn_Model20m145k2020_20220818 =</w:t>
      </w:r>
    </w:p>
    <w:p>
      <w:pPr>
        <w:jc w:val="both"/>
      </w:pPr>
      <w:r>
        <w:t xml:space="preserve">    UnfilteredUserInterestedIn_Model20m145k2020_Default.copy(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EmbeddingType.LogFavClickBasedAdsTweet,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SANN-3 config</w:t>
      </w:r>
    </w:p>
    <w:p>
      <w:pPr>
        <w:jc w:val="both"/>
      </w:pPr>
      <w:r>
        <w:t xml:space="preserve">  private val UnfilteredUserInterestedIn_Model20m145k2020_20220819 =</w:t>
      </w:r>
    </w:p>
    <w:p>
      <w:pPr>
        <w:jc w:val="both"/>
      </w:pPr>
      <w:r>
        <w:t xml:space="preserve">    UnfilteredUserInterestedIn_Model20m145k2020_Default.copy(</w:t>
      </w:r>
    </w:p>
    <w:p>
      <w:pPr>
        <w:jc w:val="both"/>
      </w:pPr>
      <w:r>
        <w:t xml:space="preserve">      candidateEmbeddingType = EmbeddingType.PushOpenLogFavBasedTweet,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SANN-5 config</w:t>
      </w:r>
    </w:p>
    <w:p>
      <w:pPr>
        <w:jc w:val="both"/>
      </w:pPr>
      <w:r>
        <w:t xml:space="preserve">  private val UnfilteredUserInterestedIn_Model20m145k2020_20221221 =</w:t>
      </w:r>
    </w:p>
    <w:p>
      <w:pPr>
        <w:jc w:val="both"/>
      </w:pPr>
      <w:r>
        <w:t xml:space="preserve">    UnfilteredUserInterestedIn_Model20m145k2020_Default.copy(</w:t>
      </w:r>
    </w:p>
    <w:p>
      <w:pPr>
        <w:jc w:val="both"/>
      </w:pPr>
      <w:r>
        <w:t xml:space="preserve">      candidateEmbeddingType = EmbeddingType.LogFavBasedRealTimeTweet,</w:t>
      </w:r>
    </w:p>
    <w:p>
      <w:pPr>
        <w:jc w:val="both"/>
      </w:pPr>
      <w:r>
        <w:t xml:space="preserve">      maxTweetCandidateAge = 1.hours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SANN-4 config</w:t>
      </w:r>
    </w:p>
    <w:p>
      <w:pPr>
        <w:jc w:val="both"/>
      </w:pPr>
      <w:r>
        <w:t xml:space="preserve">  private val UnfilteredUserInterestedIn_Model20m145k2020_20221220 =</w:t>
      </w:r>
    </w:p>
    <w:p>
      <w:pPr>
        <w:jc w:val="both"/>
      </w:pPr>
      <w:r>
        <w:t xml:space="preserve">    UnfilteredUserInterestedIn_Model20m145k2020_Default.copy(</w:t>
      </w:r>
    </w:p>
    <w:p>
      <w:pPr>
        <w:jc w:val="both"/>
      </w:pPr>
      <w:r>
        <w:t xml:space="preserve">      candidateEmbeddingType = EmbeddingType.LogFavBasedEvergreenTweet,</w:t>
      </w:r>
    </w:p>
    <w:p>
      <w:pPr>
        <w:jc w:val="both"/>
      </w:pPr>
      <w:r>
        <w:t xml:space="preserve">      maxTweetCandidateAge = 48.hours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private val LogFavBasedUserInterestedInFromAPE_Model20m145k2020_Default = DefaultConfig.copy()</w:t>
      </w:r>
    </w:p>
    <w:p>
      <w:pPr>
        <w:jc w:val="both"/>
      </w:pPr>
      <w:r/>
    </w:p>
    <w:p>
      <w:pPr>
        <w:jc w:val="both"/>
      </w:pPr>
      <w:r>
        <w:t xml:space="preserve">  // Chunnan's exp on maxTweetCandidateAgeDays 2</w:t>
      </w:r>
    </w:p>
    <w:p>
      <w:pPr>
        <w:jc w:val="both"/>
      </w:pPr>
      <w:r>
        <w:t xml:space="preserve">  private val LogFavBasedUserInterestedInFromAPE_Model20m145k2020_20220617_06 =</w:t>
      </w:r>
    </w:p>
    <w:p>
      <w:pPr>
        <w:jc w:val="both"/>
      </w:pPr>
      <w:r>
        <w:t xml:space="preserve">    LogFavBasedUserInterestedInFromAPE_Model20m145k2020_Default.copy(</w:t>
      </w:r>
    </w:p>
    <w:p>
      <w:pPr>
        <w:jc w:val="both"/>
      </w:pPr>
      <w:r>
        <w:t xml:space="preserve">      maxTweetCandidateAge = 48.hours,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Experimental SANN config</w:t>
      </w:r>
    </w:p>
    <w:p>
      <w:pPr>
        <w:jc w:val="both"/>
      </w:pPr>
      <w:r>
        <w:t xml:space="preserve">  private val LogFavBasedUserInterestedInFromAPE_Model20m145k2020_20220801 =</w:t>
      </w:r>
    </w:p>
    <w:p>
      <w:pPr>
        <w:jc w:val="both"/>
      </w:pPr>
      <w:r>
        <w:t xml:space="preserve">    LogFavBasedUserInterestedInFromAPE_Model20m145k2020_Default.copy(</w:t>
      </w:r>
    </w:p>
    <w:p>
      <w:pPr>
        <w:jc w:val="both"/>
      </w:pPr>
      <w:r>
        <w:t xml:space="preserve">      candidateEmbeddingType = EmbeddingType.VideoPlayBack50LogFavBasedTweet,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SANN-1 config</w:t>
      </w:r>
    </w:p>
    <w:p>
      <w:pPr>
        <w:jc w:val="both"/>
      </w:pPr>
      <w:r>
        <w:t xml:space="preserve">  private val LogFavBasedUserInterestedInFromAPE_Model20m145k2020_20220810 =</w:t>
      </w:r>
    </w:p>
    <w:p>
      <w:pPr>
        <w:jc w:val="both"/>
      </w:pPr>
      <w:r>
        <w:t xml:space="preserve">    LogFavBasedUserInterestedInFromAPE_Model20m145k2020_Default.copy(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SANN-2 config</w:t>
      </w:r>
    </w:p>
    <w:p>
      <w:pPr>
        <w:jc w:val="both"/>
      </w:pPr>
      <w:r>
        <w:t xml:space="preserve">  private val LogFavBasedUserInterestedInFromAPE_Model20m145k2020_20220818 =</w:t>
      </w:r>
    </w:p>
    <w:p>
      <w:pPr>
        <w:jc w:val="both"/>
      </w:pPr>
      <w:r>
        <w:t xml:space="preserve">    LogFavBasedUserInterestedInFromAPE_Model20m145k2020_Default.copy(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EmbeddingType.LogFavClickBasedAdsTweet,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SANN-3 config</w:t>
      </w:r>
    </w:p>
    <w:p>
      <w:pPr>
        <w:jc w:val="both"/>
      </w:pPr>
      <w:r>
        <w:t xml:space="preserve">  private val LogFavBasedUserInterestedInFromAPE_Model20m145k2020_20220819 =</w:t>
      </w:r>
    </w:p>
    <w:p>
      <w:pPr>
        <w:jc w:val="both"/>
      </w:pPr>
      <w:r>
        <w:t xml:space="preserve">    LogFavBasedUserInterestedInFromAPE_Model20m145k2020_Default.copy(</w:t>
      </w:r>
    </w:p>
    <w:p>
      <w:pPr>
        <w:jc w:val="both"/>
      </w:pPr>
      <w:r>
        <w:t xml:space="preserve">      candidateEmbeddingType = EmbeddingType.PushOpenLogFavBasedTweet,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SANN-5 config</w:t>
      </w:r>
    </w:p>
    <w:p>
      <w:pPr>
        <w:jc w:val="both"/>
      </w:pPr>
      <w:r>
        <w:t xml:space="preserve">  private val LogFavBasedUserInterestedInFromAPE_Model20m145k2020_20221221 =</w:t>
      </w:r>
    </w:p>
    <w:p>
      <w:pPr>
        <w:jc w:val="both"/>
      </w:pPr>
      <w:r>
        <w:t xml:space="preserve">    LogFavBasedUserInterestedInFromAPE_Model20m145k2020_Default.copy(</w:t>
      </w:r>
    </w:p>
    <w:p>
      <w:pPr>
        <w:jc w:val="both"/>
      </w:pPr>
      <w:r>
        <w:t xml:space="preserve">      candidateEmbeddingType = EmbeddingType.LogFavBasedRealTimeTweet,</w:t>
      </w:r>
    </w:p>
    <w:p>
      <w:pPr>
        <w:jc w:val="both"/>
      </w:pPr>
      <w:r>
        <w:t xml:space="preserve">      maxTweetCandidateAge = 1.hours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SANN-4 config</w:t>
      </w:r>
    </w:p>
    <w:p>
      <w:pPr>
        <w:jc w:val="both"/>
      </w:pPr>
      <w:r>
        <w:t xml:space="preserve">  private val LogFavBasedUserInterestedInFromAPE_Model20m145k2020_20221220 =</w:t>
      </w:r>
    </w:p>
    <w:p>
      <w:pPr>
        <w:jc w:val="both"/>
      </w:pPr>
      <w:r>
        <w:t xml:space="preserve">    LogFavBasedUserInterestedInFromAPE_Model20m145k2020_Default.copy(</w:t>
      </w:r>
    </w:p>
    <w:p>
      <w:pPr>
        <w:jc w:val="both"/>
      </w:pPr>
      <w:r>
        <w:t xml:space="preserve">      candidateEmbeddingType = EmbeddingType.LogFavBasedEvergreenTweet,</w:t>
      </w:r>
    </w:p>
    <w:p>
      <w:pPr>
        <w:jc w:val="both"/>
      </w:pPr>
      <w:r>
        <w:t xml:space="preserve">      maxTweetCandidateAge = 48.hours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private val LogFavBasedUserInterestedLouvainMaxpoolingAddressBookFromIIAPE_Model20m145k2020_Default =</w:t>
      </w:r>
    </w:p>
    <w:p>
      <w:pPr>
        <w:jc w:val="both"/>
      </w:pPr>
      <w:r>
        <w:t xml:space="preserve">    DefaultConfig.copy()</w:t>
      </w:r>
    </w:p>
    <w:p>
      <w:pPr>
        <w:jc w:val="both"/>
      </w:pPr>
      <w:r/>
    </w:p>
    <w:p>
      <w:pPr>
        <w:jc w:val="both"/>
      </w:pPr>
      <w:r>
        <w:t xml:space="preserve">  // Chunnan's exp on maxTweetCandidateAgeDays 2</w:t>
      </w:r>
    </w:p>
    <w:p>
      <w:pPr>
        <w:jc w:val="both"/>
      </w:pPr>
      <w:r>
        <w:t xml:space="preserve">  private val LogFavBasedUserInterestedLouvainMaxpoolingAddressBookFromIIAPE_Model20m145k2020_20220617_06 =</w:t>
      </w:r>
    </w:p>
    <w:p>
      <w:pPr>
        <w:jc w:val="both"/>
      </w:pPr>
      <w:r>
        <w:t xml:space="preserve">    LogFavBasedUserInterestedLouvainMaxpoolingAddressBookFromIIAPE_Model20m145k2020_Default.copy(</w:t>
      </w:r>
    </w:p>
    <w:p>
      <w:pPr>
        <w:jc w:val="both"/>
      </w:pPr>
      <w:r>
        <w:t xml:space="preserve">      maxTweetCandidateAge = 48.hours,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Experimental SANN config</w:t>
      </w:r>
    </w:p>
    <w:p>
      <w:pPr>
        <w:jc w:val="both"/>
      </w:pPr>
      <w:r>
        <w:t xml:space="preserve">  private val LogFavBasedUserInterestedLouvainMaxpoolingAddressBookFromIIAPE_Model20m145k2020_20220801 =</w:t>
      </w:r>
    </w:p>
    <w:p>
      <w:pPr>
        <w:jc w:val="both"/>
      </w:pPr>
      <w:r>
        <w:t xml:space="preserve">    LogFavBasedUserInterestedLouvainMaxpoolingAddressBookFromIIAPE_Model20m145k2020_Default.copy(</w:t>
      </w:r>
    </w:p>
    <w:p>
      <w:pPr>
        <w:jc w:val="both"/>
      </w:pPr>
      <w:r>
        <w:t xml:space="preserve">      candidateEmbeddingType = EmbeddingType.VideoPlayBack50LogFavBasedTweet,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SANN-1 config</w:t>
      </w:r>
    </w:p>
    <w:p>
      <w:pPr>
        <w:jc w:val="both"/>
      </w:pPr>
      <w:r>
        <w:t xml:space="preserve">  private val LogFavBasedUserInterestedLouvainMaxpoolingAddressBookFromIIAPE_Model20m145k2020_20220810 =</w:t>
      </w:r>
    </w:p>
    <w:p>
      <w:pPr>
        <w:jc w:val="both"/>
      </w:pPr>
      <w:r>
        <w:t xml:space="preserve">    LogFavBasedUserInterestedLouvainMaxpoolingAddressBookFromIIAPE_Model20m145k2020_Default.copy(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SANN-2 config</w:t>
      </w:r>
    </w:p>
    <w:p>
      <w:pPr>
        <w:jc w:val="both"/>
      </w:pPr>
      <w:r>
        <w:t xml:space="preserve">  private val LogFavBasedUserInterestedLouvainMaxpoolingAddressBookFromIIAPE_Model20m145k2020_20220818 =</w:t>
      </w:r>
    </w:p>
    <w:p>
      <w:pPr>
        <w:jc w:val="both"/>
      </w:pPr>
      <w:r>
        <w:t xml:space="preserve">    LogFavBasedUserInterestedLouvainMaxpoolingAddressBookFromIIAPE_Model20m145k2020_Default.copy(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EmbeddingType.LogFavClickBasedAdsTweet,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SANN-3 config</w:t>
      </w:r>
    </w:p>
    <w:p>
      <w:pPr>
        <w:jc w:val="both"/>
      </w:pPr>
      <w:r>
        <w:t xml:space="preserve">  private val LogFavBasedUserInterestedLouvainMaxpoolingAddressBookFromIIAPE_Model20m145k2020_20220819 =</w:t>
      </w:r>
    </w:p>
    <w:p>
      <w:pPr>
        <w:jc w:val="both"/>
      </w:pPr>
      <w:r>
        <w:t xml:space="preserve">    LogFavBasedUserInterestedLouvainMaxpoolingAddressBookFromIIAPE_Model20m145k2020_Default.copy(</w:t>
      </w:r>
    </w:p>
    <w:p>
      <w:pPr>
        <w:jc w:val="both"/>
      </w:pPr>
      <w:r>
        <w:t xml:space="preserve">      candidateEmbeddingType = EmbeddingType.PushOpenLogFavBasedTweet,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SANN-5 config</w:t>
      </w:r>
    </w:p>
    <w:p>
      <w:pPr>
        <w:jc w:val="both"/>
      </w:pPr>
      <w:r>
        <w:t xml:space="preserve">  private val LogFavBasedUserInterestedLouvainMaxpoolingAddressBookFromIIAPE_Model20m145k2020_20221221 =</w:t>
      </w:r>
    </w:p>
    <w:p>
      <w:pPr>
        <w:jc w:val="both"/>
      </w:pPr>
      <w:r>
        <w:t xml:space="preserve">    LogFavBasedUserInterestedLouvainMaxpoolingAddressBookFromIIAPE_Model20m145k2020_Default.copy(</w:t>
      </w:r>
    </w:p>
    <w:p>
      <w:pPr>
        <w:jc w:val="both"/>
      </w:pPr>
      <w:r>
        <w:t xml:space="preserve">      candidateEmbeddingType = EmbeddingType.LogFavBasedRealTimeTweet,</w:t>
      </w:r>
    </w:p>
    <w:p>
      <w:pPr>
        <w:jc w:val="both"/>
      </w:pPr>
      <w:r>
        <w:t xml:space="preserve">      maxTweetCandidateAge = 1.hours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SANN-4 config</w:t>
      </w:r>
    </w:p>
    <w:p>
      <w:pPr>
        <w:jc w:val="both"/>
      </w:pPr>
      <w:r>
        <w:t xml:space="preserve">  private val LogFavBasedUserInterestedLouvainMaxpoolingAddressBookFromIIAPE_Model20m145k2020_20221220 =</w:t>
      </w:r>
    </w:p>
    <w:p>
      <w:pPr>
        <w:jc w:val="both"/>
      </w:pPr>
      <w:r>
        <w:t xml:space="preserve">    LogFavBasedUserInterestedLouvainMaxpoolingAddressBookFromIIAPE_Model20m145k2020_Default.copy(</w:t>
      </w:r>
    </w:p>
    <w:p>
      <w:pPr>
        <w:jc w:val="both"/>
      </w:pPr>
      <w:r>
        <w:t xml:space="preserve">      candidateEmbeddingType = EmbeddingType.LogFavBasedEvergreenTweet,</w:t>
      </w:r>
    </w:p>
    <w:p>
      <w:pPr>
        <w:jc w:val="both"/>
      </w:pPr>
      <w:r>
        <w:t xml:space="preserve">      maxTweetCandidateAge = 48.hours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private val UserNextInterestedIn_Model20m145k2020_Default = DefaultConfig.copy()</w:t>
      </w:r>
    </w:p>
    <w:p>
      <w:pPr>
        <w:jc w:val="both"/>
      </w:pPr>
      <w:r/>
    </w:p>
    <w:p>
      <w:pPr>
        <w:jc w:val="both"/>
      </w:pPr>
      <w:r>
        <w:t xml:space="preserve">  // Chunnan's exp on maxTweetCandidateAgeDays 2</w:t>
      </w:r>
    </w:p>
    <w:p>
      <w:pPr>
        <w:jc w:val="both"/>
      </w:pPr>
      <w:r>
        <w:t xml:space="preserve">  private val UserNextInterestedIn_Model20m145k2020_20220617_06 =</w:t>
      </w:r>
    </w:p>
    <w:p>
      <w:pPr>
        <w:jc w:val="both"/>
      </w:pPr>
      <w:r>
        <w:t xml:space="preserve">    UserNextInterestedIn_Model20m145k2020_Default.copy(</w:t>
      </w:r>
    </w:p>
    <w:p>
      <w:pPr>
        <w:jc w:val="both"/>
      </w:pPr>
      <w:r>
        <w:t xml:space="preserve">      maxTweetCandidateAge = 48.hours,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Experimental SANN config</w:t>
      </w:r>
    </w:p>
    <w:p>
      <w:pPr>
        <w:jc w:val="both"/>
      </w:pPr>
      <w:r>
        <w:t xml:space="preserve">  private val UserNextInterestedIn_Model20m145k2020_20220801 =</w:t>
      </w:r>
    </w:p>
    <w:p>
      <w:pPr>
        <w:jc w:val="both"/>
      </w:pPr>
      <w:r>
        <w:t xml:space="preserve">    UserNextInterestedIn_Model20m145k2020_Default.copy(</w:t>
      </w:r>
    </w:p>
    <w:p>
      <w:pPr>
        <w:jc w:val="both"/>
      </w:pPr>
      <w:r>
        <w:t xml:space="preserve">      candidateEmbeddingType = EmbeddingType.VideoPlayBack50LogFavBasedTweet,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SANN-1 config</w:t>
      </w:r>
    </w:p>
    <w:p>
      <w:pPr>
        <w:jc w:val="both"/>
      </w:pPr>
      <w:r>
        <w:t xml:space="preserve">  private val UserNextInterestedIn_Model20m145k2020_20220810 =</w:t>
      </w:r>
    </w:p>
    <w:p>
      <w:pPr>
        <w:jc w:val="both"/>
      </w:pPr>
      <w:r>
        <w:t xml:space="preserve">    UserNextInterestedIn_Model20m145k2020_Default.copy(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SANN-2 config</w:t>
      </w:r>
    </w:p>
    <w:p>
      <w:pPr>
        <w:jc w:val="both"/>
      </w:pPr>
      <w:r>
        <w:t xml:space="preserve">  private val UserNextInterestedIn_Model20m145k2020_20220818 =</w:t>
      </w:r>
    </w:p>
    <w:p>
      <w:pPr>
        <w:jc w:val="both"/>
      </w:pPr>
      <w:r>
        <w:t xml:space="preserve">    UserNextInterestedIn_Model20m145k2020_Default.copy(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EmbeddingType.LogFavClickBasedAdsTweet,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SANN-3 config</w:t>
      </w:r>
    </w:p>
    <w:p>
      <w:pPr>
        <w:jc w:val="both"/>
      </w:pPr>
      <w:r>
        <w:t xml:space="preserve">  private val UserNextInterestedIn_Model20m145k2020_20220819 =</w:t>
      </w:r>
    </w:p>
    <w:p>
      <w:pPr>
        <w:jc w:val="both"/>
      </w:pPr>
      <w:r>
        <w:t xml:space="preserve">    UserNextInterestedIn_Model20m145k2020_Default.copy(</w:t>
      </w:r>
    </w:p>
    <w:p>
      <w:pPr>
        <w:jc w:val="both"/>
      </w:pPr>
      <w:r>
        <w:t xml:space="preserve">      candidateEmbeddingType = EmbeddingType.PushOpenLogFavBasedTweet,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SANN-5 config</w:t>
      </w:r>
    </w:p>
    <w:p>
      <w:pPr>
        <w:jc w:val="both"/>
      </w:pPr>
      <w:r>
        <w:t xml:space="preserve">  private val UserNextInterestedIn_Model20m145k2020_20221221 =</w:t>
      </w:r>
    </w:p>
    <w:p>
      <w:pPr>
        <w:jc w:val="both"/>
      </w:pPr>
      <w:r>
        <w:t xml:space="preserve">    UserNextInterestedIn_Model20m145k2020_Default.copy(</w:t>
      </w:r>
    </w:p>
    <w:p>
      <w:pPr>
        <w:jc w:val="both"/>
      </w:pPr>
      <w:r>
        <w:t xml:space="preserve">      candidateEmbeddingType = EmbeddingType.LogFavBasedRealTimeTweet,</w:t>
      </w:r>
    </w:p>
    <w:p>
      <w:pPr>
        <w:jc w:val="both"/>
      </w:pPr>
      <w:r>
        <w:t xml:space="preserve">      maxTweetCandidateAge = 1.hours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SANN-4 config</w:t>
      </w:r>
    </w:p>
    <w:p>
      <w:pPr>
        <w:jc w:val="both"/>
      </w:pPr>
      <w:r>
        <w:t xml:space="preserve">  private val UserNextInterestedIn_Model20m145k2020_20221220 =</w:t>
      </w:r>
    </w:p>
    <w:p>
      <w:pPr>
        <w:jc w:val="both"/>
      </w:pPr>
      <w:r>
        <w:t xml:space="preserve">    UserNextInterestedIn_Model20m145k2020_Default.copy(</w:t>
      </w:r>
    </w:p>
    <w:p>
      <w:pPr>
        <w:jc w:val="both"/>
      </w:pPr>
      <w:r>
        <w:t xml:space="preserve">      candidateEmbeddingType = EmbeddingType.LogFavBasedEvergreenTweet,</w:t>
      </w:r>
    </w:p>
    <w:p>
      <w:pPr>
        <w:jc w:val="both"/>
      </w:pPr>
      <w:r>
        <w:t xml:space="preserve">      maxTweetCandidateAge = 48.hours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// Vincent's experiment on using FollowBasedProducer as query embedding type for UserFollow</w:t>
      </w:r>
    </w:p>
    <w:p>
      <w:pPr>
        <w:jc w:val="both"/>
      </w:pPr>
      <w:r>
        <w:t xml:space="preserve">  private val FollowBasedProducer_Model20m145k2020_Default =</w:t>
      </w:r>
    </w:p>
    <w:p>
      <w:pPr>
        <w:jc w:val="both"/>
      </w:pPr>
      <w:r>
        <w:t xml:space="preserve">    FavBasedProducer_Model20m145k2020_Default.copy()</w:t>
      </w:r>
    </w:p>
    <w:p>
      <w:pPr>
        <w:jc w:val="both"/>
      </w:pPr>
      <w:r/>
    </w:p>
    <w:p>
      <w:pPr>
        <w:jc w:val="both"/>
      </w:pPr>
      <w:r>
        <w:t xml:space="preserve">  // Experimental SANN config</w:t>
      </w:r>
    </w:p>
    <w:p>
      <w:pPr>
        <w:jc w:val="both"/>
      </w:pPr>
      <w:r>
        <w:t xml:space="preserve">  private val FollowBasedProducer_Model20m145k2020_20220801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candidateEmbeddingType = EmbeddingType.VideoPlayBack50LogFavBasedTweet,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SANN-1 config</w:t>
      </w:r>
    </w:p>
    <w:p>
      <w:pPr>
        <w:jc w:val="both"/>
      </w:pPr>
      <w:r>
        <w:t xml:space="preserve">  private val FollowBasedProducer_Model20m145k2020_20220810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SANN-2 config</w:t>
      </w:r>
    </w:p>
    <w:p>
      <w:pPr>
        <w:jc w:val="both"/>
      </w:pPr>
      <w:r>
        <w:t xml:space="preserve">  private val FollowBasedProducer_Model20m145k2020_20220818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maxNumResults = 100,</w:t>
      </w:r>
    </w:p>
    <w:p>
      <w:pPr>
        <w:jc w:val="both"/>
      </w:pPr>
      <w:r>
        <w:t xml:space="preserve">      candidateEmbeddingType = EmbeddingType.LogFavClickBasedAdsTweet,</w:t>
      </w:r>
    </w:p>
    <w:p>
      <w:pPr>
        <w:jc w:val="both"/>
      </w:pPr>
      <w:r>
        <w:t xml:space="preserve">      maxTweetCandidateAge = 175200.hours,</w:t>
      </w:r>
    </w:p>
    <w:p>
      <w:pPr>
        <w:jc w:val="both"/>
      </w:pPr>
      <w:r>
        <w:t xml:space="preserve">      maxTopTweetsPerCluster = 1600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SANN-3 config</w:t>
      </w:r>
    </w:p>
    <w:p>
      <w:pPr>
        <w:jc w:val="both"/>
      </w:pPr>
      <w:r>
        <w:t xml:space="preserve">  private val FollowBasedProducer_Model20m145k2020_20220819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candidateEmbeddingType = EmbeddingType.PushOpenLogFavBasedTweet,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SANN-5 config</w:t>
      </w:r>
    </w:p>
    <w:p>
      <w:pPr>
        <w:jc w:val="both"/>
      </w:pPr>
      <w:r>
        <w:t xml:space="preserve">  private val FollowBasedProducer_Model20m145k2020_20221221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candidateEmbeddingType = EmbeddingType.LogFavBasedRealTimeTweet,</w:t>
      </w:r>
    </w:p>
    <w:p>
      <w:pPr>
        <w:jc w:val="both"/>
      </w:pPr>
      <w:r>
        <w:t xml:space="preserve">      maxTweetCandidateAge = 1.hours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SANN-4 config</w:t>
      </w:r>
    </w:p>
    <w:p>
      <w:pPr>
        <w:jc w:val="both"/>
      </w:pPr>
      <w:r>
        <w:t xml:space="preserve">  private val FollowBasedProducer_Model20m145k2020_20221220 =</w:t>
      </w:r>
    </w:p>
    <w:p>
      <w:pPr>
        <w:jc w:val="both"/>
      </w:pPr>
      <w:r>
        <w:t xml:space="preserve">    FavBasedProducer_Model20m145k2020_Default.copy(</w:t>
      </w:r>
    </w:p>
    <w:p>
      <w:pPr>
        <w:jc w:val="both"/>
      </w:pPr>
      <w:r>
        <w:t xml:space="preserve">      candidateEmbeddingType = EmbeddingType.LogFavBasedEvergreenTweet,</w:t>
      </w:r>
    </w:p>
    <w:p>
      <w:pPr>
        <w:jc w:val="both"/>
      </w:pPr>
      <w:r>
        <w:t xml:space="preserve">      maxTweetCandidateAge = 48.hours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val DefaultConfigMappings: Map[String, SimClustersANNConfig] = Map(</w:t>
      </w:r>
    </w:p>
    <w:p>
      <w:pPr>
        <w:jc w:val="both"/>
      </w:pPr>
      <w:r>
        <w:t xml:space="preserve">    "FavBasedProducer_Model20m145k2020_Default" -&gt; FavBasedProducer_Model20m145k2020_Default,</w:t>
      </w:r>
    </w:p>
    <w:p>
      <w:pPr>
        <w:jc w:val="both"/>
      </w:pPr>
      <w:r>
        <w:t xml:space="preserve">    "FavBasedProducer_Model20m145k2020_20220617_06" -&gt; FavBasedProducer_Model20m145k2020_20220617_06,</w:t>
      </w:r>
    </w:p>
    <w:p>
      <w:pPr>
        <w:jc w:val="both"/>
      </w:pPr>
      <w:r>
        <w:t xml:space="preserve">    "FavBasedProducer_Model20m145k2020_20220801" -&gt; FavBasedProducer_Model20m145k2020_20220801,</w:t>
      </w:r>
    </w:p>
    <w:p>
      <w:pPr>
        <w:jc w:val="both"/>
      </w:pPr>
      <w:r>
        <w:t xml:space="preserve">    "FavBasedProducer_Model20m145k2020_20220810" -&gt; FavBasedProducer_Model20m145k2020_20220810,</w:t>
      </w:r>
    </w:p>
    <w:p>
      <w:pPr>
        <w:jc w:val="both"/>
      </w:pPr>
      <w:r>
        <w:t xml:space="preserve">    "FavBasedProducer_Model20m145k2020_20220818" -&gt; FavBasedProducer_Model20m145k2020_20220818,</w:t>
      </w:r>
    </w:p>
    <w:p>
      <w:pPr>
        <w:jc w:val="both"/>
      </w:pPr>
      <w:r>
        <w:t xml:space="preserve">    "FavBasedProducer_Model20m145k2020_20220819" -&gt; FavBasedProducer_Model20m145k2020_20220819,</w:t>
      </w:r>
    </w:p>
    <w:p>
      <w:pPr>
        <w:jc w:val="both"/>
      </w:pPr>
      <w:r>
        <w:t xml:space="preserve">    "FavBasedProducer_Model20m145k2020_20221221" -&gt; FavBasedProducer_Model20m145k2020_20221221,</w:t>
      </w:r>
    </w:p>
    <w:p>
      <w:pPr>
        <w:jc w:val="both"/>
      </w:pPr>
      <w:r>
        <w:t xml:space="preserve">    "FavBasedProducer_Model20m145k2020_20221220" -&gt; FavBasedProducer_Model20m145k2020_20221220,</w:t>
      </w:r>
    </w:p>
    <w:p>
      <w:pPr>
        <w:jc w:val="both"/>
      </w:pPr>
      <w:r>
        <w:t xml:space="preserve">    "FollowBasedProducer_Model20m145k2020_Default" -&gt; FollowBasedProducer_Model20m145k2020_Default,</w:t>
      </w:r>
    </w:p>
    <w:p>
      <w:pPr>
        <w:jc w:val="both"/>
      </w:pPr>
      <w:r>
        <w:t xml:space="preserve">    "FollowBasedProducer_Model20m145k2020_20220801" -&gt; FollowBasedProducer_Model20m145k2020_20220801,</w:t>
      </w:r>
    </w:p>
    <w:p>
      <w:pPr>
        <w:jc w:val="both"/>
      </w:pPr>
      <w:r>
        <w:t xml:space="preserve">    "FollowBasedProducer_Model20m145k2020_20220810" -&gt; FollowBasedProducer_Model20m145k2020_20220810,</w:t>
      </w:r>
    </w:p>
    <w:p>
      <w:pPr>
        <w:jc w:val="both"/>
      </w:pPr>
      <w:r>
        <w:t xml:space="preserve">    "FollowBasedProducer_Model20m145k2020_20220818" -&gt; FollowBasedProducer_Model20m145k2020_20220818,</w:t>
      </w:r>
    </w:p>
    <w:p>
      <w:pPr>
        <w:jc w:val="both"/>
      </w:pPr>
      <w:r>
        <w:t xml:space="preserve">    "FollowBasedProducer_Model20m145k2020_20220819" -&gt; FollowBasedProducer_Model20m145k2020_20220819,</w:t>
      </w:r>
    </w:p>
    <w:p>
      <w:pPr>
        <w:jc w:val="both"/>
      </w:pPr>
      <w:r>
        <w:t xml:space="preserve">    "FollowBasedProducer_Model20m145k2020_20221221" -&gt; FollowBasedProducer_Model20m145k2020_20221221,</w:t>
      </w:r>
    </w:p>
    <w:p>
      <w:pPr>
        <w:jc w:val="both"/>
      </w:pPr>
      <w:r>
        <w:t xml:space="preserve">    "FollowBasedProducer_Model20m145k2020_20221220" -&gt; FollowBasedProducer_Model20m145k2020_20221220,</w:t>
      </w:r>
    </w:p>
    <w:p>
      <w:pPr>
        <w:jc w:val="both"/>
      </w:pPr>
      <w:r>
        <w:t xml:space="preserve">    "LogFavLongestL2EmbeddingTweet_Model20m145k2020_Default" -&gt; LogFavLongestL2EmbeddingTweet_Model20m145k2020_Default,</w:t>
      </w:r>
    </w:p>
    <w:p>
      <w:pPr>
        <w:jc w:val="both"/>
      </w:pPr>
      <w:r>
        <w:t xml:space="preserve">    "LogFavLongestL2EmbeddingTweet_Model20m145k2020_20220617_06" -&gt; LogFavLongestL2EmbeddingTweet_Model20m145k2020_20220617_06,</w:t>
      </w:r>
    </w:p>
    <w:p>
      <w:pPr>
        <w:jc w:val="both"/>
      </w:pPr>
      <w:r>
        <w:t xml:space="preserve">    "LogFavLongestL2EmbeddingTweet_Model20m145k2020_20220801" -&gt; LogFavLongestL2EmbeddingTweet_Model20m145k2020_20220801,</w:t>
      </w:r>
    </w:p>
    <w:p>
      <w:pPr>
        <w:jc w:val="both"/>
      </w:pPr>
      <w:r>
        <w:t xml:space="preserve">    "LogFavLongestL2EmbeddingTweet_Model20m145k2020_20220810" -&gt; LogFavLongestL2EmbeddingTweet_Model20m145k2020_20220810,</w:t>
      </w:r>
    </w:p>
    <w:p>
      <w:pPr>
        <w:jc w:val="both"/>
      </w:pPr>
      <w:r>
        <w:t xml:space="preserve">    "LogFavLongestL2EmbeddingTweet_Model20m145k2020_20220818" -&gt; LogFavLongestL2EmbeddingTweet_Model20m145k2020_20220818,</w:t>
      </w:r>
    </w:p>
    <w:p>
      <w:pPr>
        <w:jc w:val="both"/>
      </w:pPr>
      <w:r>
        <w:t xml:space="preserve">    "LogFavLongestL2EmbeddingTweet_Model20m145k2020_20220819" -&gt; LogFavLongestL2EmbeddingTweet_Model20m145k2020_20220819,</w:t>
      </w:r>
    </w:p>
    <w:p>
      <w:pPr>
        <w:jc w:val="both"/>
      </w:pPr>
      <w:r>
        <w:t xml:space="preserve">    "LogFavLongestL2EmbeddingTweet_Model20m145k2020_20221221" -&gt; LogFavLongestL2EmbeddingTweet_Model20m145k2020_20221221,</w:t>
      </w:r>
    </w:p>
    <w:p>
      <w:pPr>
        <w:jc w:val="both"/>
      </w:pPr>
      <w:r>
        <w:t xml:space="preserve">    "LogFavLongestL2EmbeddingTweet_Model20m145k2020_20221220" -&gt; LogFavLongestL2EmbeddingTweet_Model20m145k2020_20221220,</w:t>
      </w:r>
    </w:p>
    <w:p>
      <w:pPr>
        <w:jc w:val="both"/>
      </w:pPr>
      <w:r>
        <w:t xml:space="preserve">    "UnfilteredUserInterestedIn_Model20m145k2020_Default" -&gt; UnfilteredUserInterestedIn_Model20m145k2020_Default,</w:t>
      </w:r>
    </w:p>
    <w:p>
      <w:pPr>
        <w:jc w:val="both"/>
      </w:pPr>
      <w:r>
        <w:t xml:space="preserve">    "UnfilteredUserInterestedIn_Model20m145k2020_20220617_06" -&gt; UnfilteredUserInterestedIn_Model20m145k2020_20220617_06,</w:t>
      </w:r>
    </w:p>
    <w:p>
      <w:pPr>
        <w:jc w:val="both"/>
      </w:pPr>
      <w:r>
        <w:t xml:space="preserve">    "UnfilteredUserInterestedIn_Model20m145k2020_20220801" -&gt; UnfilteredUserInterestedIn_Model20m145k2020_20220801,</w:t>
      </w:r>
    </w:p>
    <w:p>
      <w:pPr>
        <w:jc w:val="both"/>
      </w:pPr>
      <w:r>
        <w:t xml:space="preserve">    "UnfilteredUserInterestedIn_Model20m145k2020_20220810" -&gt; UnfilteredUserInterestedIn_Model20m145k2020_20220810,</w:t>
      </w:r>
    </w:p>
    <w:p>
      <w:pPr>
        <w:jc w:val="both"/>
      </w:pPr>
      <w:r>
        <w:t xml:space="preserve">    "UnfilteredUserInterestedIn_Model20m145k2020_20220818" -&gt; UnfilteredUserInterestedIn_Model20m145k2020_20220818,</w:t>
      </w:r>
    </w:p>
    <w:p>
      <w:pPr>
        <w:jc w:val="both"/>
      </w:pPr>
      <w:r>
        <w:t xml:space="preserve">    "UnfilteredUserInterestedIn_Model20m145k2020_20220819" -&gt; UnfilteredUserInterestedIn_Model20m145k2020_20220819,</w:t>
      </w:r>
    </w:p>
    <w:p>
      <w:pPr>
        <w:jc w:val="both"/>
      </w:pPr>
      <w:r>
        <w:t xml:space="preserve">    "UnfilteredUserInterestedIn_Model20m145k2020_20221221" -&gt; UnfilteredUserInterestedIn_Model20m145k2020_20221221,</w:t>
      </w:r>
    </w:p>
    <w:p>
      <w:pPr>
        <w:jc w:val="both"/>
      </w:pPr>
      <w:r>
        <w:t xml:space="preserve">    "UnfilteredUserInterestedIn_Model20m145k2020_20221220" -&gt; UnfilteredUserInterestedIn_Model20m145k2020_20221220,</w:t>
      </w:r>
    </w:p>
    <w:p>
      <w:pPr>
        <w:jc w:val="both"/>
      </w:pPr>
      <w:r>
        <w:t xml:space="preserve">    "LogFavBasedUserInterestedInFromAPE_Model20m145k2020_Default" -&gt; LogFavBasedUserInterestedInFromAPE_Model20m145k2020_Default,</w:t>
      </w:r>
    </w:p>
    <w:p>
      <w:pPr>
        <w:jc w:val="both"/>
      </w:pPr>
      <w:r>
        <w:t xml:space="preserve">    "LogFavBasedUserInterestedInFromAPE_Model20m145k2020_20220617_06" -&gt; LogFavBasedUserInterestedInFromAPE_Model20m145k2020_20220617_06,</w:t>
      </w:r>
    </w:p>
    <w:p>
      <w:pPr>
        <w:jc w:val="both"/>
      </w:pPr>
      <w:r>
        <w:t xml:space="preserve">    "LogFavBasedUserInterestedInFromAPE_Model20m145k2020_20220801" -&gt; LogFavBasedUserInterestedInFromAPE_Model20m145k2020_20220801,</w:t>
      </w:r>
    </w:p>
    <w:p>
      <w:pPr>
        <w:jc w:val="both"/>
      </w:pPr>
      <w:r>
        <w:t xml:space="preserve">    "LogFavBasedUserInterestedInFromAPE_Model20m145k2020_20220810" -&gt; LogFavBasedUserInterestedInFromAPE_Model20m145k2020_20220810,</w:t>
      </w:r>
    </w:p>
    <w:p>
      <w:pPr>
        <w:jc w:val="both"/>
      </w:pPr>
      <w:r>
        <w:t xml:space="preserve">    "LogFavBasedUserInterestedInFromAPE_Model20m145k2020_20220818" -&gt; LogFavBasedUserInterestedInFromAPE_Model20m145k2020_20220818,</w:t>
      </w:r>
    </w:p>
    <w:p>
      <w:pPr>
        <w:jc w:val="both"/>
      </w:pPr>
      <w:r>
        <w:t xml:space="preserve">    "LogFavBasedUserInterestedInFromAPE_Model20m145k2020_20220819" -&gt; LogFavBasedUserInterestedInFromAPE_Model20m145k2020_20220819,</w:t>
      </w:r>
    </w:p>
    <w:p>
      <w:pPr>
        <w:jc w:val="both"/>
      </w:pPr>
      <w:r>
        <w:t xml:space="preserve">    "LogFavBasedUserInterestedInFromAPE_Model20m145k2020_20221221" -&gt; LogFavBasedUserInterestedInFromAPE_Model20m145k2020_20221221,</w:t>
      </w:r>
    </w:p>
    <w:p>
      <w:pPr>
        <w:jc w:val="both"/>
      </w:pPr>
      <w:r>
        <w:t xml:space="preserve">    "LogFavBasedUserInterestedInFromAPE_Model20m145k2020_20221220" -&gt; LogFavBasedUserInterestedInFromAPE_Model20m145k2020_20221220,</w:t>
      </w:r>
    </w:p>
    <w:p>
      <w:pPr>
        <w:jc w:val="both"/>
      </w:pPr>
      <w:r>
        <w:t xml:space="preserve">    "LogFavBasedUserInterestedLouvainMaxpoolingAddressBookFromIIAPE_Model20m145k2020_Default" -&gt; LogFavBasedUserInterestedLouvainMaxpoolingAddressBookFromIIAPE_Model20m145k2020_Default,</w:t>
      </w:r>
    </w:p>
    <w:p>
      <w:pPr>
        <w:jc w:val="both"/>
      </w:pPr>
      <w:r>
        <w:t xml:space="preserve">    "LogFavBasedUserInterestedLouvainMaxpoolingAddressBookFromIIAPE_Model20m145k2020_20220617_06" -&gt; LogFavBasedUserInterestedLouvainMaxpoolingAddressBookFromIIAPE_Model20m145k2020_20220617_06,</w:t>
      </w:r>
    </w:p>
    <w:p>
      <w:pPr>
        <w:jc w:val="both"/>
      </w:pPr>
      <w:r>
        <w:t xml:space="preserve">    "LogFavBasedUserInterestedLouvainMaxpoolingAddressBookFromIIAPE_Model20m145k2020_20220801" -&gt; LogFavBasedUserInterestedLouvainMaxpoolingAddressBookFromIIAPE_Model20m145k2020_20220801,</w:t>
      </w:r>
    </w:p>
    <w:p>
      <w:pPr>
        <w:jc w:val="both"/>
      </w:pPr>
      <w:r>
        <w:t xml:space="preserve">    "LogFavBasedUserInterestedLouvainMaxpoolingAddressBookFromIIAPE_Model20m145k2020_20220810" -&gt; LogFavBasedUserInterestedLouvainMaxpoolingAddressBookFromIIAPE_Model20m145k2020_20220810,</w:t>
      </w:r>
    </w:p>
    <w:p>
      <w:pPr>
        <w:jc w:val="both"/>
      </w:pPr>
      <w:r>
        <w:t xml:space="preserve">    "LogFavBasedUserInterestedLouvainMaxpoolingAddressBookFromIIAPE_Model20m145k2020_20220818" -&gt; LogFavBasedUserInterestedLouvainMaxpoolingAddressBookFromIIAPE_Model20m145k2020_20220818,</w:t>
      </w:r>
    </w:p>
    <w:p>
      <w:pPr>
        <w:jc w:val="both"/>
      </w:pPr>
      <w:r>
        <w:t xml:space="preserve">    "LogFavBasedUserInterestedLouvainMaxpoolingAddressBookFromIIAPE_Model20m145k2020_20220819" -&gt; LogFavBasedUserInterestedLouvainMaxpoolingAddressBookFromIIAPE_Model20m145k2020_20220819,</w:t>
      </w:r>
    </w:p>
    <w:p>
      <w:pPr>
        <w:jc w:val="both"/>
      </w:pPr>
      <w:r>
        <w:t xml:space="preserve">    "LogFavBasedUserInterestedLouvainMaxpoolingAddressBookFromIIAPE_Model20m145k2020_20221221" -&gt; LogFavBasedUserInterestedLouvainMaxpoolingAddressBookFromIIAPE_Model20m145k2020_20221221,</w:t>
      </w:r>
    </w:p>
    <w:p>
      <w:pPr>
        <w:jc w:val="both"/>
      </w:pPr>
      <w:r>
        <w:t xml:space="preserve">    "LogFavBasedUserInterestedLouvainMaxpoolingAddressBookFromIIAPE_Model20m145k2020_20221220" -&gt; LogFavBasedUserInterestedLouvainMaxpoolingAddressBookFromIIAPE_Model20m145k2020_20221220,</w:t>
      </w:r>
    </w:p>
    <w:p>
      <w:pPr>
        <w:jc w:val="both"/>
      </w:pPr>
      <w:r>
        <w:t xml:space="preserve">    "UserNextInterestedIn_Model20m145k2020_Default" -&gt; UserNextInterestedIn_Model20m145k2020_Default,</w:t>
      </w:r>
    </w:p>
    <w:p>
      <w:pPr>
        <w:jc w:val="both"/>
      </w:pPr>
      <w:r>
        <w:t xml:space="preserve">    "UserNextInterestedIn_Model20m145k2020_20220617_06" -&gt; UserNextInterestedIn_Model20m145k2020_20220617_06,</w:t>
      </w:r>
    </w:p>
    <w:p>
      <w:pPr>
        <w:jc w:val="both"/>
      </w:pPr>
      <w:r>
        <w:t xml:space="preserve">    "UserNextInterestedIn_Model20m145k2020_20220801" -&gt; UserNextInterestedIn_Model20m145k2020_20220801,</w:t>
      </w:r>
    </w:p>
    <w:p>
      <w:pPr>
        <w:jc w:val="both"/>
      </w:pPr>
      <w:r>
        <w:t xml:space="preserve">    "UserNextInterestedIn_Model20m145k2020_20220810" -&gt; UserNextInterestedIn_Model20m145k2020_20220810,</w:t>
      </w:r>
    </w:p>
    <w:p>
      <w:pPr>
        <w:jc w:val="both"/>
      </w:pPr>
      <w:r>
        <w:t xml:space="preserve">    "UserNextInterestedIn_Model20m145k2020_20220818" -&gt; UserNextInterestedIn_Model20m145k2020_20220818,</w:t>
      </w:r>
    </w:p>
    <w:p>
      <w:pPr>
        <w:jc w:val="both"/>
      </w:pPr>
      <w:r>
        <w:t xml:space="preserve">    "UserNextInterestedIn_Model20m145k2020_20220819" -&gt; UserNextInterestedIn_Model20m145k2020_20220819,</w:t>
      </w:r>
    </w:p>
    <w:p>
      <w:pPr>
        <w:jc w:val="both"/>
      </w:pPr>
      <w:r>
        <w:t xml:space="preserve">    "UserNextInterestedIn_Model20m145k2020_20221221" -&gt; UserNextInterestedIn_Model20m145k2020_20221221,</w:t>
      </w:r>
    </w:p>
    <w:p>
      <w:pPr>
        <w:jc w:val="both"/>
      </w:pPr>
      <w:r>
        <w:t xml:space="preserve">    "UserNextInterestedIn_Model20m145k2020_20221220" -&gt; UserNextInterestedIn_Model20m145k2020_20221220,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getConfig(</w:t>
      </w:r>
    </w:p>
    <w:p>
      <w:pPr>
        <w:jc w:val="both"/>
      </w:pPr>
      <w:r>
        <w:t xml:space="preserve">    embeddingType: String,</w:t>
      </w:r>
    </w:p>
    <w:p>
      <w:pPr>
        <w:jc w:val="both"/>
      </w:pPr>
      <w:r>
        <w:t xml:space="preserve">    modelVersion: String,</w:t>
      </w:r>
    </w:p>
    <w:p>
      <w:pPr>
        <w:jc w:val="both"/>
      </w:pPr>
      <w:r>
        <w:t xml:space="preserve">    id: String</w:t>
      </w:r>
    </w:p>
    <w:p>
      <w:pPr>
        <w:jc w:val="both"/>
      </w:pPr>
      <w:r>
        <w:t xml:space="preserve">  ): SimClustersANNConfig = {</w:t>
      </w:r>
    </w:p>
    <w:p>
      <w:pPr>
        <w:jc w:val="both"/>
      </w:pPr>
      <w:r>
        <w:t xml:space="preserve">    val configName = embeddingType + "_" + modelVersion + "_" + id</w:t>
      </w:r>
    </w:p>
    <w:p>
      <w:pPr>
        <w:jc w:val="both"/>
      </w:pPr>
      <w:r>
        <w:t xml:space="preserve">    DefaultConfigMappings.get(configName) match {</w:t>
      </w:r>
    </w:p>
    <w:p>
      <w:pPr>
        <w:jc w:val="both"/>
      </w:pPr>
      <w:r>
        <w:t xml:space="preserve">      case Some(config) =&gt; config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throw InvalidSANNConfigException(s"Incorrect config id passed in for SANN $configName")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