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com.twitter.cr_mixer.filter</w:t>
      </w:r>
    </w:p>
    <w:p>
      <w:pPr>
        <w:jc w:val="both"/>
      </w:pPr>
      <w:r/>
    </w:p>
    <w:p>
      <w:pPr>
        <w:jc w:val="both"/>
      </w:pPr>
      <w:r>
        <w:t>import com.twitter.cr_mixer.model.CandidateGeneratorQuery</w:t>
      </w:r>
    </w:p>
    <w:p>
      <w:pPr>
        <w:jc w:val="both"/>
      </w:pPr>
      <w:r>
        <w:t>import com.twitter.cr_mixer.model.InitialCandidate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ImpressedTweetlistFilter() extends FilterBase {</w:t>
      </w:r>
    </w:p>
    <w:p>
      <w:pPr>
        <w:jc w:val="both"/>
      </w:pPr>
      <w:r>
        <w:t xml:space="preserve">  import ImpressedTweetlistFilter._</w:t>
      </w:r>
    </w:p>
    <w:p>
      <w:pPr>
        <w:jc w:val="both"/>
      </w:pPr>
      <w:r/>
    </w:p>
    <w:p>
      <w:pPr>
        <w:jc w:val="both"/>
      </w:pPr>
      <w:r>
        <w:t xml:space="preserve">  override val name: String = this.getClass.getCanonicalName</w:t>
      </w:r>
    </w:p>
    <w:p>
      <w:pPr>
        <w:jc w:val="both"/>
      </w:pPr>
      <w:r/>
    </w:p>
    <w:p>
      <w:pPr>
        <w:jc w:val="both"/>
      </w:pPr>
      <w:r>
        <w:t xml:space="preserve">  override type ConfigType = FilterConfig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Filtering removes some candidates based on configurable criteria.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filter(</w:t>
      </w:r>
    </w:p>
    <w:p>
      <w:pPr>
        <w:jc w:val="both"/>
      </w:pPr>
      <w:r>
        <w:t xml:space="preserve">    candidates: Seq[Seq[InitialCandidate]],</w:t>
      </w:r>
    </w:p>
    <w:p>
      <w:pPr>
        <w:jc w:val="both"/>
      </w:pPr>
      <w:r>
        <w:t xml:space="preserve">    config: FilterConfig</w:t>
      </w:r>
    </w:p>
    <w:p>
      <w:pPr>
        <w:jc w:val="both"/>
      </w:pPr>
      <w:r>
        <w:t xml:space="preserve">  ): Future[Seq[Seq[InitialCandidate]]] = {</w:t>
      </w:r>
    </w:p>
    <w:p>
      <w:pPr>
        <w:jc w:val="both"/>
      </w:pPr>
      <w:r>
        <w:t xml:space="preserve">    // Remove candidates which match a source tweet, or which are passed in impressedTweetList</w:t>
      </w:r>
    </w:p>
    <w:p>
      <w:pPr>
        <w:jc w:val="both"/>
      </w:pPr>
      <w:r>
        <w:t xml:space="preserve">    val sourceTweetsMatch = candidates</w:t>
      </w:r>
    </w:p>
    <w:p>
      <w:pPr>
        <w:jc w:val="both"/>
      </w:pPr>
      <w:r>
        <w:t xml:space="preserve">      .flatMap {</w:t>
      </w:r>
    </w:p>
    <w:p>
      <w:pPr>
        <w:jc w:val="both"/>
      </w:pPr>
      <w:r/>
    </w:p>
    <w:p>
      <w:pPr>
        <w:jc w:val="both"/>
      </w:pPr>
      <w:r>
        <w:t xml:space="preserve">        /***</w:t>
      </w:r>
    </w:p>
    <w:p>
      <w:pPr>
        <w:jc w:val="both"/>
      </w:pPr>
      <w:r>
        <w:t xml:space="preserve">         * Within a Seq[Seq[InitialCandidate]], all candidates within a inner Seq</w:t>
      </w:r>
    </w:p>
    <w:p>
      <w:pPr>
        <w:jc w:val="both"/>
      </w:pPr>
      <w:r>
        <w:t xml:space="preserve">         * are guaranteed to have the same sourceInfo. Hence, we can pick .headOption</w:t>
      </w:r>
    </w:p>
    <w:p>
      <w:pPr>
        <w:jc w:val="both"/>
      </w:pPr>
      <w:r>
        <w:t xml:space="preserve">         * to represent the whole list when filtering by the internalId of the sourceInfoOpt.</w:t>
      </w:r>
    </w:p>
    <w:p>
      <w:pPr>
        <w:jc w:val="both"/>
      </w:pPr>
      <w:r>
        <w:t xml:space="preserve">         * But of course the similarityEngineInfo could be different.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_.headOption.flatMap { candidate =&gt;</w:t>
      </w:r>
    </w:p>
    <w:p>
      <w:pPr>
        <w:jc w:val="both"/>
      </w:pPr>
      <w:r>
        <w:t xml:space="preserve">          candidate.candidateGenerationInfo.sourceInfoOpt.map(_.internalId)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}.collect {</w:t>
      </w:r>
    </w:p>
    <w:p>
      <w:pPr>
        <w:jc w:val="both"/>
      </w:pPr>
      <w:r>
        <w:t xml:space="preserve">        case InternalId.TweetId(id) =&gt; id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val impressedTweetList: Set[TweetId] =</w:t>
      </w:r>
    </w:p>
    <w:p>
      <w:pPr>
        <w:jc w:val="both"/>
      </w:pPr>
      <w:r>
        <w:t xml:space="preserve">      config.impressedTweetList ++ sourceTweetsMatch</w:t>
      </w:r>
    </w:p>
    <w:p>
      <w:pPr>
        <w:jc w:val="both"/>
      </w:pPr>
      <w:r/>
    </w:p>
    <w:p>
      <w:pPr>
        <w:jc w:val="both"/>
      </w:pPr>
      <w:r>
        <w:t xml:space="preserve">    val filteredCandidateMap: Seq[Seq[InitialCandidate]] =</w:t>
      </w:r>
    </w:p>
    <w:p>
      <w:pPr>
        <w:jc w:val="both"/>
      </w:pPr>
      <w:r>
        <w:t xml:space="preserve">      candidates.map {</w:t>
      </w:r>
    </w:p>
    <w:p>
      <w:pPr>
        <w:jc w:val="both"/>
      </w:pPr>
      <w:r>
        <w:t xml:space="preserve">        _.filterNot { candidate =&gt;</w:t>
      </w:r>
    </w:p>
    <w:p>
      <w:pPr>
        <w:jc w:val="both"/>
      </w:pPr>
      <w:r>
        <w:t xml:space="preserve">          impressedTweetList.contains(candidate.tweetId)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Future.value(filteredCandidateMap)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requestToConfig[CGQueryType &lt;: CandidateGeneratorQuery](</w:t>
      </w:r>
    </w:p>
    <w:p>
      <w:pPr>
        <w:jc w:val="both"/>
      </w:pPr>
      <w:r>
        <w:t xml:space="preserve">    request: CGQueryType</w:t>
      </w:r>
    </w:p>
    <w:p>
      <w:pPr>
        <w:jc w:val="both"/>
      </w:pPr>
      <w:r>
        <w:t xml:space="preserve">  ): FilterConfig = {</w:t>
      </w:r>
    </w:p>
    <w:p>
      <w:pPr>
        <w:jc w:val="both"/>
      </w:pPr>
      <w:r>
        <w:t xml:space="preserve">    FilterConfig(request.impressedTweetList)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ImpressedTweetlistFilter {</w:t>
      </w:r>
    </w:p>
    <w:p>
      <w:pPr>
        <w:jc w:val="both"/>
      </w:pPr>
      <w:r>
        <w:t xml:space="preserve">  case class FilterConfig(impressedTweetList: Set[TweetId])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