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"3rdparty/jvm/com/twitter/storehaus:core",</w:t>
      </w:r>
    </w:p>
    <w:p>
      <w:pPr>
        <w:jc w:val="both"/>
      </w:pPr>
      <w:r>
        <w:t xml:space="preserve">        "3rdparty/jvm/org/lz4:lz4-java",</w:t>
      </w:r>
    </w:p>
    <w:p>
      <w:pPr>
        <w:jc w:val="both"/>
      </w:pPr>
      <w:r>
        <w:t xml:space="preserve">        "3rdparty/src/jvm/com/twitter/storehaus:core",</w:t>
      </w:r>
    </w:p>
    <w:p>
      <w:pPr>
        <w:jc w:val="both"/>
      </w:pPr>
      <w:r>
        <w:t xml:space="preserve">        "configapi/configapi-core",</w:t>
      </w:r>
    </w:p>
    <w:p>
      <w:pPr>
        <w:jc w:val="both"/>
      </w:pPr>
      <w:r>
        <w:t xml:space="preserve">        "content-recommender/thrift/src/main/thrift:thrift-scala",</w:t>
      </w:r>
    </w:p>
    <w:p>
      <w:pPr>
        <w:jc w:val="both"/>
      </w:pPr>
      <w:r>
        <w:t xml:space="preserve">        "cr-mixer/server/src/main/scala/com/twitter/cr_mixer/config",</w:t>
      </w:r>
    </w:p>
    <w:p>
      <w:pPr>
        <w:jc w:val="both"/>
      </w:pPr>
      <w:r>
        <w:t xml:space="preserve">        "cr-mixer/server/src/main/scala/com/twitter/cr_mixer/model",</w:t>
      </w:r>
    </w:p>
    <w:p>
      <w:pPr>
        <w:jc w:val="both"/>
      </w:pPr>
      <w:r>
        <w:t xml:space="preserve">        "cr-mixer/server/src/main/scala/com/twitter/cr_mixer/param",</w:t>
      </w:r>
    </w:p>
    <w:p>
      <w:pPr>
        <w:jc w:val="both"/>
      </w:pPr>
      <w:r>
        <w:t xml:space="preserve">        "cr-mixer/thrift/src/main/thrift:thrift-scala",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"frigate/frigate-common/src/main/scala/com/twitter/frigate/common/util:stats_util",</w:t>
      </w:r>
    </w:p>
    <w:p>
      <w:pPr>
        <w:jc w:val="both"/>
      </w:pPr>
      <w:r>
        <w:t xml:space="preserve">        "relevance-platform/src/main/scala/com/twitter/relevance_platform/common/stats",</w:t>
      </w:r>
    </w:p>
    <w:p>
      <w:pPr>
        <w:jc w:val="both"/>
      </w:pPr>
      <w:r>
        <w:t xml:space="preserve">        "src/java/com/twitter/search/common/schema/base",</w:t>
      </w:r>
    </w:p>
    <w:p>
      <w:pPr>
        <w:jc w:val="both"/>
      </w:pPr>
      <w:r>
        <w:t xml:space="preserve">        "src/java/com/twitter/search/common/schema/earlybird",</w:t>
      </w:r>
    </w:p>
    <w:p>
      <w:pPr>
        <w:jc w:val="both"/>
      </w:pPr>
      <w:r>
        <w:t xml:space="preserve">        "src/java/com/twitter/search/queryparser/query:core-query-nodes",</w:t>
      </w:r>
    </w:p>
    <w:p>
      <w:pPr>
        <w:jc w:val="both"/>
      </w:pPr>
      <w:r>
        <w:t xml:space="preserve">        "src/java/com/twitter/search/queryparser/query/search:search-query-nodes",</w:t>
      </w:r>
    </w:p>
    <w:p>
      <w:pPr>
        <w:jc w:val="both"/>
      </w:pPr>
      <w:r>
        <w:t xml:space="preserve">        "src/scala/com/twitter/simclusters_v2/common",</w:t>
      </w:r>
    </w:p>
    <w:p>
      <w:pPr>
        <w:jc w:val="both"/>
      </w:pPr>
      <w:r>
        <w:t xml:space="preserve">        "src/thrift/com/twitter/core_workflows/user_model:user_model-scala",</w:t>
      </w:r>
    </w:p>
    <w:p>
      <w:pPr>
        <w:jc w:val="both"/>
      </w:pPr>
      <w:r>
        <w:t xml:space="preserve">        "src/thrift/com/twitter/search:earlybird-scala",</w:t>
      </w:r>
    </w:p>
    <w:p>
      <w:pPr>
        <w:jc w:val="both"/>
      </w:pPr>
      <w:r>
        <w:t xml:space="preserve">        "src/thrift/com/twitter/search/common:ranking-scala",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