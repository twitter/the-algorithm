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com.twitter.cr_mixer.module.core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com.twitter.cr_mixer.scribe.ScribeCategories</w:t>
      </w:r>
    </w:p>
    <w:p>
      <w:pPr>
        <w:jc w:val="both"/>
      </w:pPr>
      <w:r>
        <w:t>import com.twitter.cr_mixer.scribe.ScribeCategory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com.twitter.logging.BareFormatter</w:t>
      </w:r>
    </w:p>
    <w:p>
      <w:pPr>
        <w:jc w:val="both"/>
      </w:pPr>
      <w:r>
        <w:t>import com.twitter.logging.Level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com.twitter.logging.NullHandler</w:t>
      </w:r>
    </w:p>
    <w:p>
      <w:pPr>
        <w:jc w:val="both"/>
      </w:pPr>
      <w:r>
        <w:t>import com.twitter.logging.QueueingHandler</w:t>
      </w:r>
    </w:p>
    <w:p>
      <w:pPr>
        <w:jc w:val="both"/>
      </w:pPr>
      <w:r>
        <w:t>import com.twitter.logging.ScribeHandler</w:t>
      </w:r>
    </w:p>
    <w:p>
      <w:pPr>
        <w:jc w:val="both"/>
      </w:pPr>
      <w:r>
        <w:t>import com.twitter.logging.{LoggerFactory =&gt; TwitterLoggerFactory}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LoggerFactoryModule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DefaultQueueSize = 10000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@Named(ModuleNames.AbDeciderLogger)</w:t>
      </w:r>
    </w:p>
    <w:p>
      <w:pPr>
        <w:jc w:val="both"/>
      </w:pPr>
      <w:r>
        <w:t xml:space="preserve">  def provideAbDeciderLogger(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Logger = {</w:t>
      </w:r>
    </w:p>
    <w:p>
      <w:pPr>
        <w:jc w:val="both"/>
      </w:pPr>
      <w:r>
        <w:t xml:space="preserve">    buildLoggerFactory(</w:t>
      </w:r>
    </w:p>
    <w:p>
      <w:pPr>
        <w:jc w:val="both"/>
      </w:pPr>
      <w:r>
        <w:t xml:space="preserve">      ScribeCategories.AbDecider,</w:t>
      </w:r>
    </w:p>
    <w:p>
      <w:pPr>
        <w:jc w:val="both"/>
      </w:pPr>
      <w:r>
        <w:t xml:space="preserve">      serviceIdentifier.environment,</w:t>
      </w:r>
    </w:p>
    <w:p>
      <w:pPr>
        <w:jc w:val="both"/>
      </w:pPr>
      <w:r>
        <w:t xml:space="preserve">      statsReceiver.scope("ScribeLogger"))</w:t>
      </w:r>
    </w:p>
    <w:p>
      <w:pPr>
        <w:jc w:val="both"/>
      </w:pPr>
      <w:r>
        <w:t xml:space="preserve">      .apply()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@Named(ModuleNames.TopLevelApiDdgMetricsLogger)</w:t>
      </w:r>
    </w:p>
    <w:p>
      <w:pPr>
        <w:jc w:val="both"/>
      </w:pPr>
      <w:r>
        <w:t xml:space="preserve">  def provideTopLevelApiDdgMetricsLogger(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Logger = {</w:t>
      </w:r>
    </w:p>
    <w:p>
      <w:pPr>
        <w:jc w:val="both"/>
      </w:pPr>
      <w:r>
        <w:t xml:space="preserve">    buildLoggerFactory(</w:t>
      </w:r>
    </w:p>
    <w:p>
      <w:pPr>
        <w:jc w:val="both"/>
      </w:pPr>
      <w:r>
        <w:t xml:space="preserve">      ScribeCategories.TopLevelApiDdgMetrics,</w:t>
      </w:r>
    </w:p>
    <w:p>
      <w:pPr>
        <w:jc w:val="both"/>
      </w:pPr>
      <w:r>
        <w:t xml:space="preserve">      serviceIdentifier.environment,</w:t>
      </w:r>
    </w:p>
    <w:p>
      <w:pPr>
        <w:jc w:val="both"/>
      </w:pPr>
      <w:r>
        <w:t xml:space="preserve">      statsReceiver.scope("ScribeLogger"))</w:t>
      </w:r>
    </w:p>
    <w:p>
      <w:pPr>
        <w:jc w:val="both"/>
      </w:pPr>
      <w:r>
        <w:t xml:space="preserve">      .apply()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@Named(ModuleNames.TweetRecsLogger)</w:t>
      </w:r>
    </w:p>
    <w:p>
      <w:pPr>
        <w:jc w:val="both"/>
      </w:pPr>
      <w:r>
        <w:t xml:space="preserve">  def provideTweetRecsLogger(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Logger = {</w:t>
      </w:r>
    </w:p>
    <w:p>
      <w:pPr>
        <w:jc w:val="both"/>
      </w:pPr>
      <w:r>
        <w:t xml:space="preserve">    buildLoggerFactory(</w:t>
      </w:r>
    </w:p>
    <w:p>
      <w:pPr>
        <w:jc w:val="both"/>
      </w:pPr>
      <w:r>
        <w:t xml:space="preserve">      ScribeCategories.TweetsRecs,</w:t>
      </w:r>
    </w:p>
    <w:p>
      <w:pPr>
        <w:jc w:val="both"/>
      </w:pPr>
      <w:r>
        <w:t xml:space="preserve">      serviceIdentifier.environment,</w:t>
      </w:r>
    </w:p>
    <w:p>
      <w:pPr>
        <w:jc w:val="both"/>
      </w:pPr>
      <w:r>
        <w:t xml:space="preserve">      statsReceiver.scope("ScribeLogger"))</w:t>
      </w:r>
    </w:p>
    <w:p>
      <w:pPr>
        <w:jc w:val="both"/>
      </w:pPr>
      <w:r>
        <w:t xml:space="preserve">      .apply()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@Named(ModuleNames.BlueVerifiedTweetRecsLogger)</w:t>
      </w:r>
    </w:p>
    <w:p>
      <w:pPr>
        <w:jc w:val="both"/>
      </w:pPr>
      <w:r>
        <w:t xml:space="preserve">  def provideVITTweetRecsLogger(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Logger = {</w:t>
      </w:r>
    </w:p>
    <w:p>
      <w:pPr>
        <w:jc w:val="both"/>
      </w:pPr>
      <w:r>
        <w:t xml:space="preserve">    buildLoggerFactory(</w:t>
      </w:r>
    </w:p>
    <w:p>
      <w:pPr>
        <w:jc w:val="both"/>
      </w:pPr>
      <w:r>
        <w:t xml:space="preserve">      ScribeCategories.VITTweetsRecs,</w:t>
      </w:r>
    </w:p>
    <w:p>
      <w:pPr>
        <w:jc w:val="both"/>
      </w:pPr>
      <w:r>
        <w:t xml:space="preserve">      serviceIdentifier.environment,</w:t>
      </w:r>
    </w:p>
    <w:p>
      <w:pPr>
        <w:jc w:val="both"/>
      </w:pPr>
      <w:r>
        <w:t xml:space="preserve">      statsReceiver.scope("ScribeLogger"))</w:t>
      </w:r>
    </w:p>
    <w:p>
      <w:pPr>
        <w:jc w:val="both"/>
      </w:pPr>
      <w:r>
        <w:t xml:space="preserve">      .apply()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@Named(ModuleNames.RelatedTweetsLogger)</w:t>
      </w:r>
    </w:p>
    <w:p>
      <w:pPr>
        <w:jc w:val="both"/>
      </w:pPr>
      <w:r>
        <w:t xml:space="preserve">  def provideRelatedTweetsLogger(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Logger = {</w:t>
      </w:r>
    </w:p>
    <w:p>
      <w:pPr>
        <w:jc w:val="both"/>
      </w:pPr>
      <w:r>
        <w:t xml:space="preserve">    buildLoggerFactory(</w:t>
      </w:r>
    </w:p>
    <w:p>
      <w:pPr>
        <w:jc w:val="both"/>
      </w:pPr>
      <w:r>
        <w:t xml:space="preserve">      ScribeCategories.RelatedTweets,</w:t>
      </w:r>
    </w:p>
    <w:p>
      <w:pPr>
        <w:jc w:val="both"/>
      </w:pPr>
      <w:r>
        <w:t xml:space="preserve">      serviceIdentifier.environment,</w:t>
      </w:r>
    </w:p>
    <w:p>
      <w:pPr>
        <w:jc w:val="both"/>
      </w:pPr>
      <w:r>
        <w:t xml:space="preserve">      statsReceiver.scope("ScribeLogger"))</w:t>
      </w:r>
    </w:p>
    <w:p>
      <w:pPr>
        <w:jc w:val="both"/>
      </w:pPr>
      <w:r>
        <w:t xml:space="preserve">      .apply()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@Named(ModuleNames.UtegTweetsLogger)</w:t>
      </w:r>
    </w:p>
    <w:p>
      <w:pPr>
        <w:jc w:val="both"/>
      </w:pPr>
      <w:r>
        <w:t xml:space="preserve">  def provideUtegTweetsLogger(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Logger = {</w:t>
      </w:r>
    </w:p>
    <w:p>
      <w:pPr>
        <w:jc w:val="both"/>
      </w:pPr>
      <w:r>
        <w:t xml:space="preserve">    buildLoggerFactory(</w:t>
      </w:r>
    </w:p>
    <w:p>
      <w:pPr>
        <w:jc w:val="both"/>
      </w:pPr>
      <w:r>
        <w:t xml:space="preserve">      ScribeCategories.UtegTweets,</w:t>
      </w:r>
    </w:p>
    <w:p>
      <w:pPr>
        <w:jc w:val="both"/>
      </w:pPr>
      <w:r>
        <w:t xml:space="preserve">      serviceIdentifier.environment,</w:t>
      </w:r>
    </w:p>
    <w:p>
      <w:pPr>
        <w:jc w:val="both"/>
      </w:pPr>
      <w:r>
        <w:t xml:space="preserve">      statsReceiver.scope("ScribeLogger"))</w:t>
      </w:r>
    </w:p>
    <w:p>
      <w:pPr>
        <w:jc w:val="both"/>
      </w:pPr>
      <w:r>
        <w:t xml:space="preserve">      .apply()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@Named(ModuleNames.AdsRecommendationsLogger)</w:t>
      </w:r>
    </w:p>
    <w:p>
      <w:pPr>
        <w:jc w:val="both"/>
      </w:pPr>
      <w:r>
        <w:t xml:space="preserve">  def provideAdsRecommendationsLogger(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Logger = {</w:t>
      </w:r>
    </w:p>
    <w:p>
      <w:pPr>
        <w:jc w:val="both"/>
      </w:pPr>
      <w:r>
        <w:t xml:space="preserve">    buildLoggerFactory(</w:t>
      </w:r>
    </w:p>
    <w:p>
      <w:pPr>
        <w:jc w:val="both"/>
      </w:pPr>
      <w:r>
        <w:t xml:space="preserve">      ScribeCategories.AdsRecommendations,</w:t>
      </w:r>
    </w:p>
    <w:p>
      <w:pPr>
        <w:jc w:val="both"/>
      </w:pPr>
      <w:r>
        <w:t xml:space="preserve">      serviceIdentifier.environment,</w:t>
      </w:r>
    </w:p>
    <w:p>
      <w:pPr>
        <w:jc w:val="both"/>
      </w:pPr>
      <w:r>
        <w:t xml:space="preserve">      statsReceiver.scope("ScribeLogger"))</w:t>
      </w:r>
    </w:p>
    <w:p>
      <w:pPr>
        <w:jc w:val="both"/>
      </w:pPr>
      <w:r>
        <w:t xml:space="preserve">      .apply()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buildLoggerFactory(</w:t>
      </w:r>
    </w:p>
    <w:p>
      <w:pPr>
        <w:jc w:val="both"/>
      </w:pPr>
      <w:r>
        <w:t xml:space="preserve">    category: ScribeCategory,</w:t>
      </w:r>
    </w:p>
    <w:p>
      <w:pPr>
        <w:jc w:val="both"/>
      </w:pPr>
      <w:r>
        <w:t xml:space="preserve">    environment: String,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TwitterLoggerFactory = {</w:t>
      </w:r>
    </w:p>
    <w:p>
      <w:pPr>
        <w:jc w:val="both"/>
      </w:pPr>
      <w:r>
        <w:t xml:space="preserve">    environment match {</w:t>
      </w:r>
    </w:p>
    <w:p>
      <w:pPr>
        <w:jc w:val="both"/>
      </w:pPr>
      <w:r>
        <w:t xml:space="preserve">      case "prod" =&gt;</w:t>
      </w:r>
    </w:p>
    <w:p>
      <w:pPr>
        <w:jc w:val="both"/>
      </w:pPr>
      <w:r>
        <w:t xml:space="preserve">        TwitterLoggerFactory(</w:t>
      </w:r>
    </w:p>
    <w:p>
      <w:pPr>
        <w:jc w:val="both"/>
      </w:pPr>
      <w:r>
        <w:t xml:space="preserve">          node = category.getProdLoggerFactoryNode,</w:t>
      </w:r>
    </w:p>
    <w:p>
      <w:pPr>
        <w:jc w:val="both"/>
      </w:pPr>
      <w:r>
        <w:t xml:space="preserve">          level = Some(Level.INFO),</w:t>
      </w:r>
    </w:p>
    <w:p>
      <w:pPr>
        <w:jc w:val="both"/>
      </w:pPr>
      <w:r>
        <w:t xml:space="preserve">          useParents = false,</w:t>
      </w:r>
    </w:p>
    <w:p>
      <w:pPr>
        <w:jc w:val="both"/>
      </w:pPr>
      <w:r>
        <w:t xml:space="preserve">          handlers = List(</w:t>
      </w:r>
    </w:p>
    <w:p>
      <w:pPr>
        <w:jc w:val="both"/>
      </w:pPr>
      <w:r>
        <w:t xml:space="preserve">            QueueingHandler(</w:t>
      </w:r>
    </w:p>
    <w:p>
      <w:pPr>
        <w:jc w:val="both"/>
      </w:pPr>
      <w:r>
        <w:t xml:space="preserve">              maxQueueSize = DefaultQueueSize,</w:t>
      </w:r>
    </w:p>
    <w:p>
      <w:pPr>
        <w:jc w:val="both"/>
      </w:pPr>
      <w:r>
        <w:t xml:space="preserve">              handler = ScribeHandler(</w:t>
      </w:r>
    </w:p>
    <w:p>
      <w:pPr>
        <w:jc w:val="both"/>
      </w:pPr>
      <w:r>
        <w:t xml:space="preserve">                category = category.scribeCategory,</w:t>
      </w:r>
    </w:p>
    <w:p>
      <w:pPr>
        <w:jc w:val="both"/>
      </w:pPr>
      <w:r>
        <w:t xml:space="preserve">                formatter = BareFormatter,</w:t>
      </w:r>
    </w:p>
    <w:p>
      <w:pPr>
        <w:jc w:val="both"/>
      </w:pPr>
      <w:r>
        <w:t xml:space="preserve">                statsReceiver = statsReceiver.scope(category.getProdLoggerFactoryNode)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TwitterLoggerFactory(</w:t>
      </w:r>
    </w:p>
    <w:p>
      <w:pPr>
        <w:jc w:val="both"/>
      </w:pPr>
      <w:r>
        <w:t xml:space="preserve">          node = category.getStagingLoggerFactoryNode,</w:t>
      </w:r>
    </w:p>
    <w:p>
      <w:pPr>
        <w:jc w:val="both"/>
      </w:pPr>
      <w:r>
        <w:t xml:space="preserve">          level = Some(Level.DEBUG),</w:t>
      </w:r>
    </w:p>
    <w:p>
      <w:pPr>
        <w:jc w:val="both"/>
      </w:pPr>
      <w:r>
        <w:t xml:space="preserve">          useParents = false,</w:t>
      </w:r>
    </w:p>
    <w:p>
      <w:pPr>
        <w:jc w:val="both"/>
      </w:pPr>
      <w:r>
        <w:t xml:space="preserve">          handlers = List(</w:t>
      </w:r>
    </w:p>
    <w:p>
      <w:pPr>
        <w:jc w:val="both"/>
      </w:pPr>
      <w:r>
        <w:t xml:space="preserve">            { () =&gt; NullHandler }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