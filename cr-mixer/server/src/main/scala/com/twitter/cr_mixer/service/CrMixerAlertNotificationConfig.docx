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com.twitter.cr_mixer.service</w:t>
      </w:r>
    </w:p>
    <w:p>
      <w:pPr>
        <w:jc w:val="both"/>
      </w:pPr>
      <w:r/>
    </w:p>
    <w:p>
      <w:pPr>
        <w:jc w:val="both"/>
      </w:pPr>
      <w:r>
        <w:t>import com.twitter.product_mixer.core.functional_component.common.alert.Destination</w:t>
      </w:r>
    </w:p>
    <w:p>
      <w:pPr>
        <w:jc w:val="both"/>
      </w:pPr>
      <w:r>
        <w:t>import com.twitter.product_mixer.core.functional_component.common.alert.NotificationGroup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Notifications (email, pagerduty, etc) can be specific per-alert but it is common for multiple</w:t>
      </w:r>
    </w:p>
    <w:p>
      <w:pPr>
        <w:jc w:val="both"/>
      </w:pPr>
      <w:r>
        <w:t xml:space="preserve"> * products to share notification configuration.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Our configuration uses only email notifications because SampleMixer is a demonstration service</w:t>
      </w:r>
    </w:p>
    <w:p>
      <w:pPr>
        <w:jc w:val="both"/>
      </w:pPr>
      <w:r>
        <w:t xml:space="preserve"> * with neither internal nor customer-facing users. You will likely want to use a PagerDuty</w:t>
      </w:r>
    </w:p>
    <w:p>
      <w:pPr>
        <w:jc w:val="both"/>
      </w:pPr>
      <w:r>
        <w:t xml:space="preserve"> * destination instead. For example:</w:t>
      </w:r>
    </w:p>
    <w:p>
      <w:pPr>
        <w:jc w:val="both"/>
      </w:pPr>
      <w:r>
        <w:t xml:space="preserve"> * {{{</w:t>
      </w:r>
    </w:p>
    <w:p>
      <w:pPr>
        <w:jc w:val="both"/>
      </w:pPr>
      <w:r>
        <w:t xml:space="preserve"> *   critical = Destination(pagerDutyKey = Some("your-pagerduty-key"))</w:t>
      </w:r>
    </w:p>
    <w:p>
      <w:pPr>
        <w:jc w:val="both"/>
      </w:pPr>
      <w:r>
        <w:t xml:space="preserve"> * }}}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For more information about how to get a PagerDuty key, see:</w:t>
      </w:r>
    </w:p>
    <w:p>
      <w:pPr>
        <w:jc w:val="both"/>
      </w:pPr>
      <w:r>
        <w:t xml:space="preserve"> * https://docbird.twitter.biz/mon/how-to-guides.html?highlight=notificationgroup#set-up-email-pagerduty-and-slack-notifications</w:t>
      </w:r>
    </w:p>
    <w:p>
      <w:pPr>
        <w:jc w:val="both"/>
      </w:pPr>
      <w:r>
        <w:t xml:space="preserve"> */</w:t>
      </w:r>
    </w:p>
    <w:p>
      <w:pPr>
        <w:jc w:val="both"/>
      </w:pPr>
      <w:r>
        <w:t>object CrMixerAlertNotificationConfig {</w:t>
      </w:r>
    </w:p>
    <w:p>
      <w:pPr>
        <w:jc w:val="both"/>
      </w:pPr>
      <w:r>
        <w:t xml:space="preserve">  val DefaultNotificationGroup: NotificationGroup = NotificationGroup(</w:t>
      </w:r>
    </w:p>
    <w:p>
      <w:pPr>
        <w:jc w:val="both"/>
      </w:pPr>
      <w:r>
        <w:t xml:space="preserve">    warn = Destination(emails = Seq("no-reply@twitter.com")),</w:t>
      </w:r>
    </w:p>
    <w:p>
      <w:pPr>
        <w:jc w:val="both"/>
      </w:pPr>
      <w:r>
        <w:t xml:space="preserve">    critical = Destination(emails = Seq("no-reply@twitter.com"))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