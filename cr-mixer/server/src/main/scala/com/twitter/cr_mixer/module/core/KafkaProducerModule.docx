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com.twitter.cr_mixer.module.core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com.twitter.cr_mixer.thriftscala.GetTweetsRecommendationsScribe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com.twitter.finatra.kafka.producers.FinagleKafkaProducerBuilder</w:t>
      </w:r>
    </w:p>
    <w:p>
      <w:pPr>
        <w:jc w:val="both"/>
      </w:pPr>
      <w:r>
        <w:t>import com.twitter.finatra.kafka.producers.KafkaProducerBase</w:t>
      </w:r>
    </w:p>
    <w:p>
      <w:pPr>
        <w:jc w:val="both"/>
      </w:pPr>
      <w:r>
        <w:t>import com.twitter.finatra.kafka.producers.NullKafkaProducer</w:t>
      </w:r>
    </w:p>
    <w:p>
      <w:pPr>
        <w:jc w:val="both"/>
      </w:pPr>
      <w:r>
        <w:t>import com.twitter.finatra.kafka.serde.ScalaSerdes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org.apache.kafka.clients.CommonClientConfigs</w:t>
      </w:r>
    </w:p>
    <w:p>
      <w:pPr>
        <w:jc w:val="both"/>
      </w:pPr>
      <w:r>
        <w:t>import org.apache.kafka.common.config.SaslConfigs</w:t>
      </w:r>
    </w:p>
    <w:p>
      <w:pPr>
        <w:jc w:val="both"/>
      </w:pPr>
      <w:r>
        <w:t>import org.apache.kafka.common.config.SslConfigs</w:t>
      </w:r>
    </w:p>
    <w:p>
      <w:pPr>
        <w:jc w:val="both"/>
      </w:pPr>
      <w:r>
        <w:t>import org.apache.kafka.common.record.CompressionType</w:t>
      </w:r>
    </w:p>
    <w:p>
      <w:pPr>
        <w:jc w:val="both"/>
      </w:pPr>
      <w:r>
        <w:t>import org.apache.kafka.common.security.auth.SecurityProtocol</w:t>
      </w:r>
    </w:p>
    <w:p>
      <w:pPr>
        <w:jc w:val="both"/>
      </w:pPr>
      <w:r>
        <w:t>import org.apache.kafka.common.serialization.Serdes</w:t>
      </w:r>
    </w:p>
    <w:p>
      <w:pPr>
        <w:jc w:val="both"/>
      </w:pPr>
      <w:r/>
    </w:p>
    <w:p>
      <w:pPr>
        <w:jc w:val="both"/>
      </w:pPr>
      <w:r>
        <w:t>object KafkaProducerModule extends TwitterModule {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provideTweetRecsLoggerFactory(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): KafkaProducerBase[String, GetTweetsRecommendationsScribe] = {</w:t>
      </w:r>
    </w:p>
    <w:p>
      <w:pPr>
        <w:jc w:val="both"/>
      </w:pPr>
      <w:r>
        <w:t xml:space="preserve">    KafkaProducerFactory.getKafkaProducer(serviceIdentifier.environment)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KafkaProducerFactory {</w:t>
      </w:r>
    </w:p>
    <w:p>
      <w:pPr>
        <w:jc w:val="both"/>
      </w:pPr>
      <w:r>
        <w:t xml:space="preserve">  private val jaasConfig =</w:t>
      </w:r>
    </w:p>
    <w:p>
      <w:pPr>
        <w:jc w:val="both"/>
      </w:pPr>
      <w:r>
        <w:t xml:space="preserve">    """com.sun.security.auth.module.Krb5LoginModule</w:t>
      </w:r>
    </w:p>
    <w:p>
      <w:pPr>
        <w:jc w:val="both"/>
      </w:pPr>
      <w:r>
        <w:t xml:space="preserve">      |required </w:t>
      </w:r>
    </w:p>
    <w:p>
      <w:pPr>
        <w:jc w:val="both"/>
      </w:pPr>
      <w:r>
        <w:t xml:space="preserve">      |principal="cr-mixer@TWITTER.BIZ" </w:t>
      </w:r>
    </w:p>
    <w:p>
      <w:pPr>
        <w:jc w:val="both"/>
      </w:pPr>
      <w:r>
        <w:t xml:space="preserve">      |debug=true </w:t>
      </w:r>
    </w:p>
    <w:p>
      <w:pPr>
        <w:jc w:val="both"/>
      </w:pPr>
      <w:r>
        <w:t xml:space="preserve">      |useKeyTab=true </w:t>
      </w:r>
    </w:p>
    <w:p>
      <w:pPr>
        <w:jc w:val="both"/>
      </w:pPr>
      <w:r>
        <w:t xml:space="preserve">      |storeKey=true </w:t>
      </w:r>
    </w:p>
    <w:p>
      <w:pPr>
        <w:jc w:val="both"/>
      </w:pPr>
      <w:r>
        <w:t xml:space="preserve">      |keyTab="/var/lib/tss/keys/fluffy/keytabs/client/cr-mixer.keytab" </w:t>
      </w:r>
    </w:p>
    <w:p>
      <w:pPr>
        <w:jc w:val="both"/>
      </w:pPr>
      <w:r>
        <w:t xml:space="preserve">      |doNotPrompt=true;</w:t>
      </w:r>
    </w:p>
    <w:p>
      <w:pPr>
        <w:jc w:val="both"/>
      </w:pPr>
      <w:r>
        <w:t xml:space="preserve">    """.stripMargin.replaceAll("\n", " ")</w:t>
      </w:r>
    </w:p>
    <w:p>
      <w:pPr>
        <w:jc w:val="both"/>
      </w:pPr>
      <w:r/>
    </w:p>
    <w:p>
      <w:pPr>
        <w:jc w:val="both"/>
      </w:pPr>
      <w:r>
        <w:t xml:space="preserve">  private val trustStoreLocation = "/etc/tw_truststore/messaging/kafka/client.truststore.jks"</w:t>
      </w:r>
    </w:p>
    <w:p>
      <w:pPr>
        <w:jc w:val="both"/>
      </w:pPr>
      <w:r/>
    </w:p>
    <w:p>
      <w:pPr>
        <w:jc w:val="both"/>
      </w:pPr>
      <w:r>
        <w:t xml:space="preserve">  def getKafkaProducer(</w:t>
      </w:r>
    </w:p>
    <w:p>
      <w:pPr>
        <w:jc w:val="both"/>
      </w:pPr>
      <w:r>
        <w:t xml:space="preserve">    environment: String</w:t>
      </w:r>
    </w:p>
    <w:p>
      <w:pPr>
        <w:jc w:val="both"/>
      </w:pPr>
      <w:r>
        <w:t xml:space="preserve">  ): KafkaProducerBase[String, GetTweetsRecommendationsScribe] = {</w:t>
      </w:r>
    </w:p>
    <w:p>
      <w:pPr>
        <w:jc w:val="both"/>
      </w:pPr>
      <w:r>
        <w:t xml:space="preserve">    if (environment == "prod") {</w:t>
      </w:r>
    </w:p>
    <w:p>
      <w:pPr>
        <w:jc w:val="both"/>
      </w:pPr>
      <w:r>
        <w:t xml:space="preserve">      FinagleKafkaProducerBuilder()</w:t>
      </w:r>
    </w:p>
    <w:p>
      <w:pPr>
        <w:jc w:val="both"/>
      </w:pPr>
      <w:r>
        <w:t xml:space="preserve">        .dest("/s/kafka/recommendations:kafka-tls")</w:t>
      </w:r>
    </w:p>
    <w:p>
      <w:pPr>
        <w:jc w:val="both"/>
      </w:pPr>
      <w:r>
        <w:t xml:space="preserve">        // kerberos params</w:t>
      </w:r>
    </w:p>
    <w:p>
      <w:pPr>
        <w:jc w:val="both"/>
      </w:pPr>
      <w:r>
        <w:t xml:space="preserve">        .withConfig(SaslConfigs.SASL_JAAS_CONFIG, jaasConfig)</w:t>
      </w:r>
    </w:p>
    <w:p>
      <w:pPr>
        <w:jc w:val="both"/>
      </w:pPr>
      <w:r>
        <w:t xml:space="preserve">        .withConfig(</w:t>
      </w:r>
    </w:p>
    <w:p>
      <w:pPr>
        <w:jc w:val="both"/>
      </w:pPr>
      <w:r>
        <w:t xml:space="preserve">          CommonClientConfigs.SECURITY_PROTOCOL_CONFIG,</w:t>
      </w:r>
    </w:p>
    <w:p>
      <w:pPr>
        <w:jc w:val="both"/>
      </w:pPr>
      <w:r>
        <w:t xml:space="preserve">          SecurityProtocol.SASL_SSL.toString)</w:t>
      </w:r>
    </w:p>
    <w:p>
      <w:pPr>
        <w:jc w:val="both"/>
      </w:pPr>
      <w:r>
        <w:t xml:space="preserve">        .withConfig(SslConfigs.SSL_TRUSTSTORE_LOCATION_CONFIG, trustStoreLocation)</w:t>
      </w:r>
    </w:p>
    <w:p>
      <w:pPr>
        <w:jc w:val="both"/>
      </w:pPr>
      <w:r>
        <w:t xml:space="preserve">        .withConfig(SaslConfigs.SASL_MECHANISM, SaslConfigs.GSSAPI_MECHANISM)</w:t>
      </w:r>
    </w:p>
    <w:p>
      <w:pPr>
        <w:jc w:val="both"/>
      </w:pPr>
      <w:r>
        <w:t xml:space="preserve">        .withConfig(SaslConfigs.SASL_KERBEROS_SERVICE_NAME, "kafka")</w:t>
      </w:r>
    </w:p>
    <w:p>
      <w:pPr>
        <w:jc w:val="both"/>
      </w:pPr>
      <w:r>
        <w:t xml:space="preserve">        .withConfig(SaslConfigs.SASL_KERBEROS_SERVER_NAME, "kafka")</w:t>
      </w:r>
    </w:p>
    <w:p>
      <w:pPr>
        <w:jc w:val="both"/>
      </w:pPr>
      <w:r>
        <w:t xml:space="preserve">        // Kafka params</w:t>
      </w:r>
    </w:p>
    <w:p>
      <w:pPr>
        <w:jc w:val="both"/>
      </w:pPr>
      <w:r>
        <w:t xml:space="preserve">        .keySerializer(Serdes.String.serializer)</w:t>
      </w:r>
    </w:p>
    <w:p>
      <w:pPr>
        <w:jc w:val="both"/>
      </w:pPr>
      <w:r>
        <w:t xml:space="preserve">        .valueSerializer(ScalaSerdes.CompactThrift[GetTweetsRecommendationsScribe].serializer())</w:t>
      </w:r>
    </w:p>
    <w:p>
      <w:pPr>
        <w:jc w:val="both"/>
      </w:pPr>
      <w:r>
        <w:t xml:space="preserve">        .clientId("cr-mixer")</w:t>
      </w:r>
    </w:p>
    <w:p>
      <w:pPr>
        <w:jc w:val="both"/>
      </w:pPr>
      <w:r>
        <w:t xml:space="preserve">        .enableIdempotence(true)</w:t>
      </w:r>
    </w:p>
    <w:p>
      <w:pPr>
        <w:jc w:val="both"/>
      </w:pPr>
      <w:r>
        <w:t xml:space="preserve">        .compressionType(CompressionType.LZ4)</w:t>
      </w:r>
    </w:p>
    <w:p>
      <w:pPr>
        <w:jc w:val="both"/>
      </w:pPr>
      <w:r>
        <w:t xml:space="preserve">        .build()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new NullKafkaProducer[String, GetTweetsRecommendationsScribe]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