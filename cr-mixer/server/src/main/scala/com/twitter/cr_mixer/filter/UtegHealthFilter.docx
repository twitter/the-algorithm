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com.twitter.cr_mixer.filter</w:t>
      </w:r>
    </w:p>
    <w:p>
      <w:pPr>
        <w:jc w:val="both"/>
      </w:pPr>
      <w:r/>
    </w:p>
    <w:p>
      <w:pPr>
        <w:jc w:val="both"/>
      </w:pPr>
      <w:r>
        <w:t>import com.twitter.cr_mixer.model.CandidateGeneratorQuery</w:t>
      </w:r>
    </w:p>
    <w:p>
      <w:pPr>
        <w:jc w:val="both"/>
      </w:pPr>
      <w:r>
        <w:t>import com.twitter.cr_mixer.model.InitialCandidate</w:t>
      </w:r>
    </w:p>
    <w:p>
      <w:pPr>
        <w:jc w:val="both"/>
      </w:pPr>
      <w:r>
        <w:t>import com.twitter.cr_mixer.param.UtegTweetGlobalParams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Remove unhealthy candidates</w:t>
      </w:r>
    </w:p>
    <w:p>
      <w:pPr>
        <w:jc w:val="both"/>
      </w:pPr>
      <w:r>
        <w:t xml:space="preserve"> * Currently Timeline Ranker applies a check on the following three scores:</w:t>
      </w:r>
    </w:p>
    <w:p>
      <w:pPr>
        <w:jc w:val="both"/>
      </w:pPr>
      <w:r>
        <w:t xml:space="preserve"> *  - toxicityScore</w:t>
      </w:r>
    </w:p>
    <w:p>
      <w:pPr>
        <w:jc w:val="both"/>
      </w:pPr>
      <w:r>
        <w:t xml:space="preserve"> *  - pBlockScore</w:t>
      </w:r>
    </w:p>
    <w:p>
      <w:pPr>
        <w:jc w:val="both"/>
      </w:pPr>
      <w:r>
        <w:t xml:space="preserve"> *  - pReportedTweetScore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Where isPassTweetHealthFilterStrict checks two additions scores with the same threshold:</w:t>
      </w:r>
    </w:p>
    <w:p>
      <w:pPr>
        <w:jc w:val="both"/>
      </w:pPr>
      <w:r>
        <w:t xml:space="preserve"> *  - pSpammyTweetScore</w:t>
      </w:r>
    </w:p>
    <w:p>
      <w:pPr>
        <w:jc w:val="both"/>
      </w:pPr>
      <w:r>
        <w:t xml:space="preserve"> *  - spammyTweetContentScore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We've verified that both filters behave very similarly.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case class UtegHealthFilter @Inject() () extends FilterBase {</w:t>
      </w:r>
    </w:p>
    <w:p>
      <w:pPr>
        <w:jc w:val="both"/>
      </w:pPr>
      <w:r>
        <w:t xml:space="preserve">  override def name: String = this.getClass.getCanonicalName</w:t>
      </w:r>
    </w:p>
    <w:p>
      <w:pPr>
        <w:jc w:val="both"/>
      </w:pPr>
      <w:r>
        <w:t xml:space="preserve">  override type ConfigType = Boolean</w:t>
      </w:r>
    </w:p>
    <w:p>
      <w:pPr>
        <w:jc w:val="both"/>
      </w:pPr>
      <w:r/>
    </w:p>
    <w:p>
      <w:pPr>
        <w:jc w:val="both"/>
      </w:pPr>
      <w:r>
        <w:t xml:space="preserve">  override def filter(</w:t>
      </w:r>
    </w:p>
    <w:p>
      <w:pPr>
        <w:jc w:val="both"/>
      </w:pPr>
      <w:r>
        <w:t xml:space="preserve">    candidates: Seq[Seq[InitialCandidate]],</w:t>
      </w:r>
    </w:p>
    <w:p>
      <w:pPr>
        <w:jc w:val="both"/>
      </w:pPr>
      <w:r>
        <w:t xml:space="preserve">    config: ConfigType</w:t>
      </w:r>
    </w:p>
    <w:p>
      <w:pPr>
        <w:jc w:val="both"/>
      </w:pPr>
      <w:r>
        <w:t xml:space="preserve">  ): Future[Seq[Seq[InitialCandidate]]] = {</w:t>
      </w:r>
    </w:p>
    <w:p>
      <w:pPr>
        <w:jc w:val="both"/>
      </w:pPr>
      <w:r>
        <w:t xml:space="preserve">    if (config) {</w:t>
      </w:r>
    </w:p>
    <w:p>
      <w:pPr>
        <w:jc w:val="both"/>
      </w:pPr>
      <w:r>
        <w:t xml:space="preserve">      Future.value(</w:t>
      </w:r>
    </w:p>
    <w:p>
      <w:pPr>
        <w:jc w:val="both"/>
      </w:pPr>
      <w:r>
        <w:t xml:space="preserve">        candidates.map { candidateSeq =&gt;</w:t>
      </w:r>
    </w:p>
    <w:p>
      <w:pPr>
        <w:jc w:val="both"/>
      </w:pPr>
      <w:r>
        <w:t xml:space="preserve">          candidateSeq.filter { candidate =&gt;</w:t>
      </w:r>
    </w:p>
    <w:p>
      <w:pPr>
        <w:jc w:val="both"/>
      </w:pPr>
      <w:r>
        <w:t xml:space="preserve">            candidate.tweetInfo.isPassTweetHealthFilterStrict.getOrElse(false)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Future.value(candidates)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requestToConfig[CGQueryType &lt;: CandidateGeneratorQuery](</w:t>
      </w:r>
    </w:p>
    <w:p>
      <w:pPr>
        <w:jc w:val="both"/>
      </w:pPr>
      <w:r>
        <w:t xml:space="preserve">    query: CGQueryType</w:t>
      </w:r>
    </w:p>
    <w:p>
      <w:pPr>
        <w:jc w:val="both"/>
      </w:pPr>
      <w:r>
        <w:t xml:space="preserve">  ): ConfigType = {</w:t>
      </w:r>
    </w:p>
    <w:p>
      <w:pPr>
        <w:jc w:val="both"/>
      </w:pPr>
      <w:r>
        <w:t xml:space="preserve">    query.params(UtegTweetGlobalParams.EnableTLRHealthFilterParam)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