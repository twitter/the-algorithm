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com.twitter.cr_mixer.logging</w:t>
      </w:r>
    </w:p>
    <w:p>
      <w:pPr>
        <w:jc w:val="both"/>
      </w:pPr>
      <w:r/>
    </w:p>
    <w:p>
      <w:pPr>
        <w:jc w:val="both"/>
      </w:pPr>
      <w:r>
        <w:t>import com.twitter.cr_mixer.model.RelatedTweetCandidateGeneratorQuery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com.twitter.cr_mixer.logging.ScribeLoggerUtils._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com.twitter.cr_mixer.thriftscala.FetchCandidatesResult</w:t>
      </w:r>
    </w:p>
    <w:p>
      <w:pPr>
        <w:jc w:val="both"/>
      </w:pPr>
      <w:r>
        <w:t>import com.twitter.cr_mixer.thriftscala.GetRelatedTweetsScribe</w:t>
      </w:r>
    </w:p>
    <w:p>
      <w:pPr>
        <w:jc w:val="both"/>
      </w:pPr>
      <w:r>
        <w:t>import com.twitter.cr_mixer.thriftscala.PerformanceMetrics</w:t>
      </w:r>
    </w:p>
    <w:p>
      <w:pPr>
        <w:jc w:val="both"/>
      </w:pPr>
      <w:r>
        <w:t>import com.twitter.cr_mixer.thriftscala.PreRankFilterResult</w:t>
      </w:r>
    </w:p>
    <w:p>
      <w:pPr>
        <w:jc w:val="both"/>
      </w:pPr>
      <w:r>
        <w:t>import com.twitter.cr_mixer.thriftscala.RelatedTweetRequest</w:t>
      </w:r>
    </w:p>
    <w:p>
      <w:pPr>
        <w:jc w:val="both"/>
      </w:pPr>
      <w:r>
        <w:t>import com.twitter.cr_mixer.thriftscala.RelatedTweetResponse</w:t>
      </w:r>
    </w:p>
    <w:p>
      <w:pPr>
        <w:jc w:val="both"/>
      </w:pPr>
      <w:r>
        <w:t>import com.twitter.cr_mixer.thriftscala.RelatedTweetResult</w:t>
      </w:r>
    </w:p>
    <w:p>
      <w:pPr>
        <w:jc w:val="both"/>
      </w:pPr>
      <w:r>
        <w:t>import com.twitter.cr_mixer.thriftscala.RelatedTweetTopLevelApiResult</w:t>
      </w:r>
    </w:p>
    <w:p>
      <w:pPr>
        <w:jc w:val="both"/>
      </w:pPr>
      <w:r>
        <w:t>import com.twitter.cr_mixer.thriftscala.TweetCandidateWithMetadata</w:t>
      </w:r>
    </w:p>
    <w:p>
      <w:pPr>
        <w:jc w:val="both"/>
      </w:pPr>
      <w:r>
        <w:t>import com.twitter.cr_mixer.util.CandidateGenerationKeyUtil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RelatedTweetScribeLogger @Inject() (</w:t>
      </w:r>
    </w:p>
    <w:p>
      <w:pPr>
        <w:jc w:val="both"/>
      </w:pPr>
      <w:r>
        <w:t xml:space="preserve">  decider: CrMixerDecider,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@Named(ModuleNames.RelatedTweetsLogger) relatedTweetsScribeLogger: Logger) {</w:t>
      </w:r>
    </w:p>
    <w:p>
      <w:pPr>
        <w:jc w:val="both"/>
      </w:pPr>
      <w:r/>
    </w:p>
    <w:p>
      <w:pPr>
        <w:jc w:val="both"/>
      </w:pPr>
      <w:r>
        <w:t xml:space="preserve">  private val scopedStats = statsReceiver.scope("RelatedTweetsScribeLogger")</w:t>
      </w:r>
    </w:p>
    <w:p>
      <w:pPr>
        <w:jc w:val="both"/>
      </w:pPr>
      <w:r>
        <w:t xml:space="preserve">  private val topLevelApiStats = scopedStats.scope("TopLevelApi")</w:t>
      </w:r>
    </w:p>
    <w:p>
      <w:pPr>
        <w:jc w:val="both"/>
      </w:pPr>
      <w:r>
        <w:t xml:space="preserve">  private val topLevelApiNoUserIdStats = scopedStats.scope("TopLevelApiNoUserId")</w:t>
      </w:r>
    </w:p>
    <w:p>
      <w:pPr>
        <w:jc w:val="both"/>
      </w:pPr>
      <w:r>
        <w:t xml:space="preserve">  private val upperFunnelsStats = scopedStats.scope("UpperFunnels")</w:t>
      </w:r>
    </w:p>
    <w:p>
      <w:pPr>
        <w:jc w:val="both"/>
      </w:pPr>
      <w:r>
        <w:t xml:space="preserve">  private val upperFunnelsNoUserIdStats = scopedStats.scope("UpperFunnelsNoUserId")</w:t>
      </w:r>
    </w:p>
    <w:p>
      <w:pPr>
        <w:jc w:val="both"/>
      </w:pPr>
      <w:r/>
    </w:p>
    <w:p>
      <w:pPr>
        <w:jc w:val="both"/>
      </w:pPr>
      <w:r>
        <w:t xml:space="preserve">  def scribeInitialCandidates(</w:t>
      </w:r>
    </w:p>
    <w:p>
      <w:pPr>
        <w:jc w:val="both"/>
      </w:pPr>
      <w:r>
        <w:t xml:space="preserve">    query: RelatedTweetCandidateGeneratorQuery,</w:t>
      </w:r>
    </w:p>
    <w:p>
      <w:pPr>
        <w:jc w:val="both"/>
      </w:pPr>
      <w:r>
        <w:t xml:space="preserve">    getResultFn: =&gt; Future[Seq[Seq[InitialCandidate]]]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scribeResultsAndPerformanceMetrics(</w:t>
      </w:r>
    </w:p>
    <w:p>
      <w:pPr>
        <w:jc w:val="both"/>
      </w:pPr>
      <w:r>
        <w:t xml:space="preserve">      RelatedTweetScribeMetadata.from(query),</w:t>
      </w:r>
    </w:p>
    <w:p>
      <w:pPr>
        <w:jc w:val="both"/>
      </w:pPr>
      <w:r>
        <w:t xml:space="preserve">      getResultFn,</w:t>
      </w:r>
    </w:p>
    <w:p>
      <w:pPr>
        <w:jc w:val="both"/>
      </w:pPr>
      <w:r>
        <w:t xml:space="preserve">      convertToResultFn = convertFetchCandidatesResult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scribePreRankFilterCandidates(</w:t>
      </w:r>
    </w:p>
    <w:p>
      <w:pPr>
        <w:jc w:val="both"/>
      </w:pPr>
      <w:r>
        <w:t xml:space="preserve">    query: RelatedTweetCandidateGeneratorQuery,</w:t>
      </w:r>
    </w:p>
    <w:p>
      <w:pPr>
        <w:jc w:val="both"/>
      </w:pPr>
      <w:r>
        <w:t xml:space="preserve">    getResultFn: =&gt; Future[Seq[Seq[InitialCandidate]]]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scribeResultsAndPerformanceMetrics(</w:t>
      </w:r>
    </w:p>
    <w:p>
      <w:pPr>
        <w:jc w:val="both"/>
      </w:pPr>
      <w:r>
        <w:t xml:space="preserve">      RelatedTweetScribeMetadata.from(query),</w:t>
      </w:r>
    </w:p>
    <w:p>
      <w:pPr>
        <w:jc w:val="both"/>
      </w:pPr>
      <w:r>
        <w:t xml:space="preserve">      getResultFn,</w:t>
      </w:r>
    </w:p>
    <w:p>
      <w:pPr>
        <w:jc w:val="both"/>
      </w:pPr>
      <w:r>
        <w:t xml:space="preserve">      convertToResultFn = convertPreRankFilterResult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Scribe Top Level API Request / Response and performance metrics</w:t>
      </w:r>
    </w:p>
    <w:p>
      <w:pPr>
        <w:jc w:val="both"/>
      </w:pPr>
      <w:r>
        <w:t xml:space="preserve">   * for the getRelatedTweets endpoint.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scribeGetRelatedTweets(</w:t>
      </w:r>
    </w:p>
    <w:p>
      <w:pPr>
        <w:jc w:val="both"/>
      </w:pPr>
      <w:r>
        <w:t xml:space="preserve">    request: RelatedTweetRequest,</w:t>
      </w:r>
    </w:p>
    <w:p>
      <w:pPr>
        <w:jc w:val="both"/>
      </w:pPr>
      <w:r>
        <w:t xml:space="preserve">    startTime: Long,</w:t>
      </w:r>
    </w:p>
    <w:p>
      <w:pPr>
        <w:jc w:val="both"/>
      </w:pPr>
      <w:r>
        <w:t xml:space="preserve">    relatedTweetScribeMetadata: RelatedTweetScribeMetadata,</w:t>
      </w:r>
    </w:p>
    <w:p>
      <w:pPr>
        <w:jc w:val="both"/>
      </w:pPr>
      <w:r>
        <w:t xml:space="preserve">    getResultFn: =&gt; Future[RelatedTweetResponse]</w:t>
      </w:r>
    </w:p>
    <w:p>
      <w:pPr>
        <w:jc w:val="both"/>
      </w:pPr>
      <w:r>
        <w:t xml:space="preserve">  ): Future[RelatedTweetResponse] = {</w:t>
      </w:r>
    </w:p>
    <w:p>
      <w:pPr>
        <w:jc w:val="both"/>
      </w:pPr>
      <w:r>
        <w:t xml:space="preserve">    val timer = Stopwatch.start()</w:t>
      </w:r>
    </w:p>
    <w:p>
      <w:pPr>
        <w:jc w:val="both"/>
      </w:pPr>
      <w:r>
        <w:t xml:space="preserve">    getResultFn.onSuccess { response =&gt;</w:t>
      </w:r>
    </w:p>
    <w:p>
      <w:pPr>
        <w:jc w:val="both"/>
      </w:pPr>
      <w:r>
        <w:t xml:space="preserve">      relatedTweetScribeMetadata.clientContext.userId match {</w:t>
      </w:r>
    </w:p>
    <w:p>
      <w:pPr>
        <w:jc w:val="both"/>
      </w:pPr>
      <w:r>
        <w:t xml:space="preserve">        case Some(userId) =&gt;</w:t>
      </w:r>
    </w:p>
    <w:p>
      <w:pPr>
        <w:jc w:val="both"/>
      </w:pPr>
      <w:r>
        <w:t xml:space="preserve">          if (decider.isAvailableForId(userId, DeciderConstants.upperFunnelPerStepScribeRate)) {</w:t>
      </w:r>
    </w:p>
    <w:p>
      <w:pPr>
        <w:jc w:val="both"/>
      </w:pPr>
      <w:r>
        <w:t xml:space="preserve">            topLevelApiStats.counter(relatedTweetScribeMetadata.product.originalName).incr()</w:t>
      </w:r>
    </w:p>
    <w:p>
      <w:pPr>
        <w:jc w:val="both"/>
      </w:pPr>
      <w:r>
        <w:t xml:space="preserve">            val latencyMs = timer().inMilliseconds</w:t>
      </w:r>
    </w:p>
    <w:p>
      <w:pPr>
        <w:jc w:val="both"/>
      </w:pPr>
      <w:r>
        <w:t xml:space="preserve">            val result = convertTopLevelAPIResult(request, response, startTime)</w:t>
      </w:r>
    </w:p>
    <w:p>
      <w:pPr>
        <w:jc w:val="both"/>
      </w:pPr>
      <w:r>
        <w:t xml:space="preserve">            val traceId = Trace.id.traceId.toLong</w:t>
      </w:r>
    </w:p>
    <w:p>
      <w:pPr>
        <w:jc w:val="both"/>
      </w:pPr>
      <w:r>
        <w:t xml:space="preserve">            val scribeMsg =</w:t>
      </w:r>
    </w:p>
    <w:p>
      <w:pPr>
        <w:jc w:val="both"/>
      </w:pPr>
      <w:r>
        <w:t xml:space="preserve">              buildScribeMessage(result, relatedTweetScribeMetadata, latencyMs, traceId)</w:t>
      </w:r>
    </w:p>
    <w:p>
      <w:pPr>
        <w:jc w:val="both"/>
      </w:pPr>
      <w:r/>
    </w:p>
    <w:p>
      <w:pPr>
        <w:jc w:val="both"/>
      </w:pPr>
      <w:r>
        <w:t xml:space="preserve">            scribeResult(scribeMsg)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topLevelApiNoUserIdStats.counter(relatedTweetScribeMetadata.product.originalName).incr()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Scribe Per-step intermediate results and performance metrics</w:t>
      </w:r>
    </w:p>
    <w:p>
      <w:pPr>
        <w:jc w:val="both"/>
      </w:pPr>
      <w:r>
        <w:t xml:space="preserve">   * for each step: fetch candidates, filters.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scribeResultsAndPerformanceMetrics[T](</w:t>
      </w:r>
    </w:p>
    <w:p>
      <w:pPr>
        <w:jc w:val="both"/>
      </w:pPr>
      <w:r>
        <w:t xml:space="preserve">    relatedTweetScribeMetadata: RelatedTweetScribeMetadata,</w:t>
      </w:r>
    </w:p>
    <w:p>
      <w:pPr>
        <w:jc w:val="both"/>
      </w:pPr>
      <w:r>
        <w:t xml:space="preserve">    getResultFn: =&gt; Future[T],</w:t>
      </w:r>
    </w:p>
    <w:p>
      <w:pPr>
        <w:jc w:val="both"/>
      </w:pPr>
      <w:r>
        <w:t xml:space="preserve">    convertToResultFn: (T, UserId) =&gt; RelatedTweetResult</w:t>
      </w:r>
    </w:p>
    <w:p>
      <w:pPr>
        <w:jc w:val="both"/>
      </w:pPr>
      <w:r>
        <w:t xml:space="preserve">  ): Future[T] = {</w:t>
      </w:r>
    </w:p>
    <w:p>
      <w:pPr>
        <w:jc w:val="both"/>
      </w:pPr>
      <w:r>
        <w:t xml:space="preserve">    val timer = Stopwatch.start()</w:t>
      </w:r>
    </w:p>
    <w:p>
      <w:pPr>
        <w:jc w:val="both"/>
      </w:pPr>
      <w:r>
        <w:t xml:space="preserve">    getResultFn.onSuccess { input =&gt;</w:t>
      </w:r>
    </w:p>
    <w:p>
      <w:pPr>
        <w:jc w:val="both"/>
      </w:pPr>
      <w:r>
        <w:t xml:space="preserve">      relatedTweetScribeMetadata.clientContext.userId match {</w:t>
      </w:r>
    </w:p>
    <w:p>
      <w:pPr>
        <w:jc w:val="both"/>
      </w:pPr>
      <w:r>
        <w:t xml:space="preserve">        case Some(userId) =&gt;</w:t>
      </w:r>
    </w:p>
    <w:p>
      <w:pPr>
        <w:jc w:val="both"/>
      </w:pPr>
      <w:r>
        <w:t xml:space="preserve">          if (decider.isAvailableForId(userId, DeciderConstants.upperFunnelPerStepScribeRate)) {</w:t>
      </w:r>
    </w:p>
    <w:p>
      <w:pPr>
        <w:jc w:val="both"/>
      </w:pPr>
      <w:r>
        <w:t xml:space="preserve">            upperFunnelsStats.counter(relatedTweetScribeMetadata.product.originalName).incr()</w:t>
      </w:r>
    </w:p>
    <w:p>
      <w:pPr>
        <w:jc w:val="both"/>
      </w:pPr>
      <w:r>
        <w:t xml:space="preserve">            val latencyMs = timer().inMilliseconds</w:t>
      </w:r>
    </w:p>
    <w:p>
      <w:pPr>
        <w:jc w:val="both"/>
      </w:pPr>
      <w:r>
        <w:t xml:space="preserve">            val result = convertToResultFn(input, userId)</w:t>
      </w:r>
    </w:p>
    <w:p>
      <w:pPr>
        <w:jc w:val="both"/>
      </w:pPr>
      <w:r>
        <w:t xml:space="preserve">            val traceId = Trace.id.traceId.toLong</w:t>
      </w:r>
    </w:p>
    <w:p>
      <w:pPr>
        <w:jc w:val="both"/>
      </w:pPr>
      <w:r>
        <w:t xml:space="preserve">            val scribeMsg =</w:t>
      </w:r>
    </w:p>
    <w:p>
      <w:pPr>
        <w:jc w:val="both"/>
      </w:pPr>
      <w:r>
        <w:t xml:space="preserve">              buildScribeMessage(result, relatedTweetScribeMetadata, latencyMs, traceId)</w:t>
      </w:r>
    </w:p>
    <w:p>
      <w:pPr>
        <w:jc w:val="both"/>
      </w:pPr>
      <w:r>
        <w:t xml:space="preserve">            scribeResult(scribeMsg)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upperFunnelsNoUserIdStats.counter(relatedTweetScribeMetadata.product.originalName).incr()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convertTopLevelAPIResult(</w:t>
      </w:r>
    </w:p>
    <w:p>
      <w:pPr>
        <w:jc w:val="both"/>
      </w:pPr>
      <w:r>
        <w:t xml:space="preserve">    request: RelatedTweetRequest,</w:t>
      </w:r>
    </w:p>
    <w:p>
      <w:pPr>
        <w:jc w:val="both"/>
      </w:pPr>
      <w:r>
        <w:t xml:space="preserve">    response: RelatedTweetResponse,</w:t>
      </w:r>
    </w:p>
    <w:p>
      <w:pPr>
        <w:jc w:val="both"/>
      </w:pPr>
      <w:r>
        <w:t xml:space="preserve">    startTime: Long</w:t>
      </w:r>
    </w:p>
    <w:p>
      <w:pPr>
        <w:jc w:val="both"/>
      </w:pPr>
      <w:r>
        <w:t xml:space="preserve">  ): RelatedTweetResult = {</w:t>
      </w:r>
    </w:p>
    <w:p>
      <w:pPr>
        <w:jc w:val="both"/>
      </w:pPr>
      <w:r>
        <w:t xml:space="preserve">    RelatedTweetResult.RelatedTweetTopLevelApiResult(</w:t>
      </w:r>
    </w:p>
    <w:p>
      <w:pPr>
        <w:jc w:val="both"/>
      </w:pPr>
      <w:r>
        <w:t xml:space="preserve">      RelatedTweetTopLevelApiResult(</w:t>
      </w:r>
    </w:p>
    <w:p>
      <w:pPr>
        <w:jc w:val="both"/>
      </w:pPr>
      <w:r>
        <w:t xml:space="preserve">        timestamp = startTime,</w:t>
      </w:r>
    </w:p>
    <w:p>
      <w:pPr>
        <w:jc w:val="both"/>
      </w:pPr>
      <w:r>
        <w:t xml:space="preserve">        request = request,</w:t>
      </w:r>
    </w:p>
    <w:p>
      <w:pPr>
        <w:jc w:val="both"/>
      </w:pPr>
      <w:r>
        <w:t xml:space="preserve">        response = response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convertFetchCandidatesResult(</w:t>
      </w:r>
    </w:p>
    <w:p>
      <w:pPr>
        <w:jc w:val="both"/>
      </w:pPr>
      <w:r>
        <w:t xml:space="preserve">    candidatesSeq: Seq[Seq[InitialCandidate]],</w:t>
      </w:r>
    </w:p>
    <w:p>
      <w:pPr>
        <w:jc w:val="both"/>
      </w:pPr>
      <w:r>
        <w:t xml:space="preserve">    requestUserId: UserId</w:t>
      </w:r>
    </w:p>
    <w:p>
      <w:pPr>
        <w:jc w:val="both"/>
      </w:pPr>
      <w:r>
        <w:t xml:space="preserve">  ): RelatedTweetResult = {</w:t>
      </w:r>
    </w:p>
    <w:p>
      <w:pPr>
        <w:jc w:val="both"/>
      </w:pPr>
      <w:r>
        <w:t xml:space="preserve">    val tweetCandidatesWithMetadata = candidatesSeq.flatMap { candidates =&gt;</w:t>
      </w:r>
    </w:p>
    <w:p>
      <w:pPr>
        <w:jc w:val="both"/>
      </w:pPr>
      <w:r>
        <w:t xml:space="preserve">      candidates.map { candidate =&gt;</w:t>
      </w:r>
    </w:p>
    <w:p>
      <w:pPr>
        <w:jc w:val="both"/>
      </w:pPr>
      <w:r>
        <w:t xml:space="preserve">        TweetCandidateWithMetadata(</w:t>
      </w:r>
    </w:p>
    <w:p>
      <w:pPr>
        <w:jc w:val="both"/>
      </w:pPr>
      <w:r>
        <w:t xml:space="preserve">          tweetId = candidate.tweetId,</w:t>
      </w:r>
    </w:p>
    <w:p>
      <w:pPr>
        <w:jc w:val="both"/>
      </w:pPr>
      <w:r>
        <w:t xml:space="preserve">          candidateGenerationKey = None</w:t>
      </w:r>
    </w:p>
    <w:p>
      <w:pPr>
        <w:jc w:val="both"/>
      </w:pPr>
      <w:r>
        <w:t xml:space="preserve">        ) // do not hydrate candidateGenerationKey to save cost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RelatedTweetResult.FetchCandidatesResult(</w:t>
      </w:r>
    </w:p>
    <w:p>
      <w:pPr>
        <w:jc w:val="both"/>
      </w:pPr>
      <w:r>
        <w:t xml:space="preserve">      FetchCandidatesResult(Some(tweetCandidatesWithMetadata)))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convertPreRankFilterResult(</w:t>
      </w:r>
    </w:p>
    <w:p>
      <w:pPr>
        <w:jc w:val="both"/>
      </w:pPr>
      <w:r>
        <w:t xml:space="preserve">    candidatesSeq: Seq[Seq[InitialCandidate]],</w:t>
      </w:r>
    </w:p>
    <w:p>
      <w:pPr>
        <w:jc w:val="both"/>
      </w:pPr>
      <w:r>
        <w:t xml:space="preserve">    requestUserId: UserId</w:t>
      </w:r>
    </w:p>
    <w:p>
      <w:pPr>
        <w:jc w:val="both"/>
      </w:pPr>
      <w:r>
        <w:t xml:space="preserve">  ): RelatedTweetResult = {</w:t>
      </w:r>
    </w:p>
    <w:p>
      <w:pPr>
        <w:jc w:val="both"/>
      </w:pPr>
      <w:r>
        <w:t xml:space="preserve">    val tweetCandidatesWithMetadata = candidatesSeq.flatMap { candidates =&gt;</w:t>
      </w:r>
    </w:p>
    <w:p>
      <w:pPr>
        <w:jc w:val="both"/>
      </w:pPr>
      <w:r>
        <w:t xml:space="preserve">      candidates.map { candidate =&gt;</w:t>
      </w:r>
    </w:p>
    <w:p>
      <w:pPr>
        <w:jc w:val="both"/>
      </w:pPr>
      <w:r>
        <w:t xml:space="preserve">        val candidateGenerationKey =</w:t>
      </w:r>
    </w:p>
    <w:p>
      <w:pPr>
        <w:jc w:val="both"/>
      </w:pPr>
      <w:r>
        <w:t xml:space="preserve">          CandidateGenerationKeyUtil.toThrift(candidate.candidateGenerationInfo, requestUserId)</w:t>
      </w:r>
    </w:p>
    <w:p>
      <w:pPr>
        <w:jc w:val="both"/>
      </w:pPr>
      <w:r>
        <w:t xml:space="preserve">        TweetCandidateWithMetadata(</w:t>
      </w:r>
    </w:p>
    <w:p>
      <w:pPr>
        <w:jc w:val="both"/>
      </w:pPr>
      <w:r>
        <w:t xml:space="preserve">          tweetId = candidate.tweetId,</w:t>
      </w:r>
    </w:p>
    <w:p>
      <w:pPr>
        <w:jc w:val="both"/>
      </w:pPr>
      <w:r>
        <w:t xml:space="preserve">          candidateGenerationKey = Some(candidateGenerationKey),</w:t>
      </w:r>
    </w:p>
    <w:p>
      <w:pPr>
        <w:jc w:val="both"/>
      </w:pPr>
      <w:r>
        <w:t xml:space="preserve">          authorId = Some(candidate.tweetInfo.authorId),</w:t>
      </w:r>
    </w:p>
    <w:p>
      <w:pPr>
        <w:jc w:val="both"/>
      </w:pPr>
      <w:r>
        <w:t xml:space="preserve">          score = Some(candidate.getSimilarityScore),</w:t>
      </w:r>
    </w:p>
    <w:p>
      <w:pPr>
        <w:jc w:val="both"/>
      </w:pPr>
      <w:r>
        <w:t xml:space="preserve">          numCandidateGenerationKeys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RelatedTweetResult.PreRankFilterResult(PreRankFilterResult(Some(tweetCandidatesWithMetadata)))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buildScribeMessage(</w:t>
      </w:r>
    </w:p>
    <w:p>
      <w:pPr>
        <w:jc w:val="both"/>
      </w:pPr>
      <w:r>
        <w:t xml:space="preserve">    relatedTweetResult: RelatedTweetResult,</w:t>
      </w:r>
    </w:p>
    <w:p>
      <w:pPr>
        <w:jc w:val="both"/>
      </w:pPr>
      <w:r>
        <w:t xml:space="preserve">    relatedTweetScribeMetadata: RelatedTweetScribeMetadata,</w:t>
      </w:r>
    </w:p>
    <w:p>
      <w:pPr>
        <w:jc w:val="both"/>
      </w:pPr>
      <w:r>
        <w:t xml:space="preserve">    latencyMs: Long,</w:t>
      </w:r>
    </w:p>
    <w:p>
      <w:pPr>
        <w:jc w:val="both"/>
      </w:pPr>
      <w:r>
        <w:t xml:space="preserve">    traceId: Long</w:t>
      </w:r>
    </w:p>
    <w:p>
      <w:pPr>
        <w:jc w:val="both"/>
      </w:pPr>
      <w:r>
        <w:t xml:space="preserve">  ): GetRelatedTweetsScribe = {</w:t>
      </w:r>
    </w:p>
    <w:p>
      <w:pPr>
        <w:jc w:val="both"/>
      </w:pPr>
      <w:r>
        <w:t xml:space="preserve">    GetRelatedTweetsScribe(</w:t>
      </w:r>
    </w:p>
    <w:p>
      <w:pPr>
        <w:jc w:val="both"/>
      </w:pPr>
      <w:r>
        <w:t xml:space="preserve">      uuid = relatedTweetScribeMetadata.requestUUID,</w:t>
      </w:r>
    </w:p>
    <w:p>
      <w:pPr>
        <w:jc w:val="both"/>
      </w:pPr>
      <w:r>
        <w:t xml:space="preserve">      internalId = relatedTweetScribeMetadata.internalId,</w:t>
      </w:r>
    </w:p>
    <w:p>
      <w:pPr>
        <w:jc w:val="both"/>
      </w:pPr>
      <w:r>
        <w:t xml:space="preserve">      relatedTweetResult = relatedTweetResult,</w:t>
      </w:r>
    </w:p>
    <w:p>
      <w:pPr>
        <w:jc w:val="both"/>
      </w:pPr>
      <w:r>
        <w:t xml:space="preserve">      requesterId = relatedTweetScribeMetadata.clientContext.userId,</w:t>
      </w:r>
    </w:p>
    <w:p>
      <w:pPr>
        <w:jc w:val="both"/>
      </w:pPr>
      <w:r>
        <w:t xml:space="preserve">      guestId = relatedTweetScribeMetadata.clientContext.guestId,</w:t>
      </w:r>
    </w:p>
    <w:p>
      <w:pPr>
        <w:jc w:val="both"/>
      </w:pPr>
      <w:r>
        <w:t xml:space="preserve">      traceId = Some(traceId),</w:t>
      </w:r>
    </w:p>
    <w:p>
      <w:pPr>
        <w:jc w:val="both"/>
      </w:pPr>
      <w:r>
        <w:t xml:space="preserve">      performanceMetrics = Some(PerformanceMetrics(Some(latencyMs))),</w:t>
      </w:r>
    </w:p>
    <w:p>
      <w:pPr>
        <w:jc w:val="both"/>
      </w:pPr>
      <w:r>
        <w:t xml:space="preserve">      impressedBuckets = getImpressedBuckets(scopedStats)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scribeResult(</w:t>
      </w:r>
    </w:p>
    <w:p>
      <w:pPr>
        <w:jc w:val="both"/>
      </w:pPr>
      <w:r>
        <w:t xml:space="preserve">    scribeMsg: GetRelatedTweetsScribe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publish(logger = relatedTweetsScribeLogger, codec = GetRelatedTweetsScribe, message = scribeMsg)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