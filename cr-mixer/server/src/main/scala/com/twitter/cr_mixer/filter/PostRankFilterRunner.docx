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com.twitter.cr_mixer.filter</w:t>
      </w:r>
    </w:p>
    <w:p>
      <w:pPr>
        <w:jc w:val="both"/>
      </w:pPr>
      <w:r>
        <w:t>import com.twitter.cr_mixer.model.CrCandidateGeneratorQuery</w:t>
      </w:r>
    </w:p>
    <w:p>
      <w:pPr>
        <w:jc w:val="both"/>
      </w:pPr>
      <w:r>
        <w:t>import com.twitter.cr_mixer.model.RankedCandidate</w:t>
      </w:r>
    </w:p>
    <w:p>
      <w:pPr>
        <w:jc w:val="both"/>
      </w:pPr>
      <w:r>
        <w:t>import com.twitter.cr_mixer.thriftscala.SourceType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PostRankFilterRunner @Inject() (</w:t>
      </w:r>
    </w:p>
    <w:p>
      <w:pPr>
        <w:jc w:val="both"/>
      </w:pPr>
      <w:r>
        <w:t xml:space="preserve">  globalStats: StatsReceiver) {</w:t>
      </w:r>
    </w:p>
    <w:p>
      <w:pPr>
        <w:jc w:val="both"/>
      </w:pPr>
      <w:r/>
    </w:p>
    <w:p>
      <w:pPr>
        <w:jc w:val="both"/>
      </w:pPr>
      <w:r>
        <w:t xml:space="preserve">  private val scopedStats = globalStats.scope(this.getClass.getCanonicalName)</w:t>
      </w:r>
    </w:p>
    <w:p>
      <w:pPr>
        <w:jc w:val="both"/>
      </w:pPr>
      <w:r/>
    </w:p>
    <w:p>
      <w:pPr>
        <w:jc w:val="both"/>
      </w:pPr>
      <w:r>
        <w:t xml:space="preserve">  private val beforeCount = scopedStats.stat("candidate_count", "before")</w:t>
      </w:r>
    </w:p>
    <w:p>
      <w:pPr>
        <w:jc w:val="both"/>
      </w:pPr>
      <w:r>
        <w:t xml:space="preserve">  private val afterCount = scopedStats.stat("candidate_count", "after")</w:t>
      </w:r>
    </w:p>
    <w:p>
      <w:pPr>
        <w:jc w:val="both"/>
      </w:pPr>
      <w:r/>
    </w:p>
    <w:p>
      <w:pPr>
        <w:jc w:val="both"/>
      </w:pPr>
      <w:r>
        <w:t xml:space="preserve">  def run(</w:t>
      </w:r>
    </w:p>
    <w:p>
      <w:pPr>
        <w:jc w:val="both"/>
      </w:pPr>
      <w:r>
        <w:t xml:space="preserve">    query: CrCandidateGeneratorQuery,</w:t>
      </w:r>
    </w:p>
    <w:p>
      <w:pPr>
        <w:jc w:val="both"/>
      </w:pPr>
      <w:r>
        <w:t xml:space="preserve">    candidates: Seq[RankedCandidate]</w:t>
      </w:r>
    </w:p>
    <w:p>
      <w:pPr>
        <w:jc w:val="both"/>
      </w:pPr>
      <w:r>
        <w:t xml:space="preserve">  ): Future[Seq[RankedCandidate]] = {</w:t>
      </w:r>
    </w:p>
    <w:p>
      <w:pPr>
        <w:jc w:val="both"/>
      </w:pPr>
      <w:r/>
    </w:p>
    <w:p>
      <w:pPr>
        <w:jc w:val="both"/>
      </w:pPr>
      <w:r>
        <w:t xml:space="preserve">    beforeCount.add(candidates.size)</w:t>
      </w:r>
    </w:p>
    <w:p>
      <w:pPr>
        <w:jc w:val="both"/>
      </w:pPr>
      <w:r/>
    </w:p>
    <w:p>
      <w:pPr>
        <w:jc w:val="both"/>
      </w:pPr>
      <w:r>
        <w:t xml:space="preserve">    Future(</w:t>
      </w:r>
    </w:p>
    <w:p>
      <w:pPr>
        <w:jc w:val="both"/>
      </w:pPr>
      <w:r>
        <w:t xml:space="preserve">      removeBadRecentNotificationCandidates(candidates)</w:t>
      </w:r>
    </w:p>
    <w:p>
      <w:pPr>
        <w:jc w:val="both"/>
      </w:pPr>
      <w:r>
        <w:t xml:space="preserve">    ).map { results =&gt;</w:t>
      </w:r>
    </w:p>
    <w:p>
      <w:pPr>
        <w:jc w:val="both"/>
      </w:pPr>
      <w:r>
        <w:t xml:space="preserve">      afterCount.add(results.size)</w:t>
      </w:r>
    </w:p>
    <w:p>
      <w:pPr>
        <w:jc w:val="both"/>
      </w:pPr>
      <w:r>
        <w:t xml:space="preserve">      results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Remove "bad" quality candidates generated by recent notifications</w:t>
      </w:r>
    </w:p>
    <w:p>
      <w:pPr>
        <w:jc w:val="both"/>
      </w:pPr>
      <w:r>
        <w:t xml:space="preserve">   * A candidate is bad when it is generated by a single RecentNotification</w:t>
      </w:r>
    </w:p>
    <w:p>
      <w:pPr>
        <w:jc w:val="both"/>
      </w:pPr>
      <w:r>
        <w:t xml:space="preserve">   * SourceKey.</w:t>
      </w:r>
    </w:p>
    <w:p>
      <w:pPr>
        <w:jc w:val="both"/>
      </w:pPr>
      <w:r>
        <w:t xml:space="preserve">   * e.x:</w:t>
      </w:r>
    </w:p>
    <w:p>
      <w:pPr>
        <w:jc w:val="both"/>
      </w:pPr>
      <w:r>
        <w:t xml:space="preserve">   * tweetA {recent notification1} -&gt; bad</w:t>
      </w:r>
    </w:p>
    <w:p>
      <w:pPr>
        <w:jc w:val="both"/>
      </w:pPr>
      <w:r>
        <w:t xml:space="preserve">   * tweetB {recent notification1 recent notification2} -&gt; good</w:t>
      </w:r>
    </w:p>
    <w:p>
      <w:pPr>
        <w:jc w:val="both"/>
      </w:pPr>
      <w:r>
        <w:t xml:space="preserve">   *tweetC {recent notification1 recent follow1} -&gt; bad</w:t>
      </w:r>
    </w:p>
    <w:p>
      <w:pPr>
        <w:jc w:val="both"/>
      </w:pPr>
      <w:r>
        <w:t xml:space="preserve">   * SD-19397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private[filter] def removeBadRecentNotificationCandidates(</w:t>
      </w:r>
    </w:p>
    <w:p>
      <w:pPr>
        <w:jc w:val="both"/>
      </w:pPr>
      <w:r>
        <w:t xml:space="preserve">    candidates: Seq[RankedCandidate]</w:t>
      </w:r>
    </w:p>
    <w:p>
      <w:pPr>
        <w:jc w:val="both"/>
      </w:pPr>
      <w:r>
        <w:t xml:space="preserve">  ): Seq[RankedCandidate] = {</w:t>
      </w:r>
    </w:p>
    <w:p>
      <w:pPr>
        <w:jc w:val="both"/>
      </w:pPr>
      <w:r>
        <w:t xml:space="preserve">    candidates.filterNot {</w:t>
      </w:r>
    </w:p>
    <w:p>
      <w:pPr>
        <w:jc w:val="both"/>
      </w:pPr>
      <w:r>
        <w:t xml:space="preserve">      isBadQualityRecentNotificationCandidate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isBadQualityRecentNotificationCandidate(candidate: RankedCandidate): Boolean = {</w:t>
      </w:r>
    </w:p>
    <w:p>
      <w:pPr>
        <w:jc w:val="both"/>
      </w:pPr>
      <w:r>
        <w:t xml:space="preserve">    candidate.potentialReasons.size == 1 &amp;&amp;</w:t>
      </w:r>
    </w:p>
    <w:p>
      <w:pPr>
        <w:jc w:val="both"/>
      </w:pPr>
      <w:r>
        <w:t xml:space="preserve">    candidate.potentialReasons.head.sourceInfoOpt.nonEmpty &amp;&amp;</w:t>
      </w:r>
    </w:p>
    <w:p>
      <w:pPr>
        <w:jc w:val="both"/>
      </w:pPr>
      <w:r>
        <w:t xml:space="preserve">    candidate.potentialReasons.head.sourceInfoOpt.get.sourceType == SourceType.NotificationClick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