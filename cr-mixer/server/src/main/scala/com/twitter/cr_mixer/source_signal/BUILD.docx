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"3rdparty/jvm/com/twitter/storehaus:core",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"3rdparty/src/jvm/com/twitter/storehaus:core",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"cr-mixer/server/src/main/scala/com/twitter/cr_mixer/config",</w:t>
      </w:r>
    </w:p>
    <w:p>
      <w:pPr>
        <w:jc w:val="both"/>
      </w:pPr>
      <w:r>
        <w:t xml:space="preserve">        "cr-mixer/server/src/main/scala/com/twitter/cr_mixer/model",</w:t>
      </w:r>
    </w:p>
    <w:p>
      <w:pPr>
        <w:jc w:val="both"/>
      </w:pPr>
      <w:r>
        <w:t xml:space="preserve">        "cr-mixer/server/src/main/scala/com/twitter/cr_mixer/param",</w:t>
      </w:r>
    </w:p>
    <w:p>
      <w:pPr>
        <w:jc w:val="both"/>
      </w:pPr>
      <w:r>
        <w:t xml:space="preserve">        "cr-mixer/server/src/main/scala/com/twitter/cr_mixer/param/decider",</w:t>
      </w:r>
    </w:p>
    <w:p>
      <w:pPr>
        <w:jc w:val="both"/>
      </w:pPr>
      <w:r>
        <w:t xml:space="preserve">        "cr-mixer/thrift/src/main/thrift:thrift-scala",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"finatra-internal/mtls-thriftmux/src/main/scala",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"follow-recommendations-service/thrift/src/main/thrift:thrift-scala",</w:t>
      </w:r>
    </w:p>
    <w:p>
      <w:pPr>
        <w:jc w:val="both"/>
      </w:pPr>
      <w:r>
        <w:t xml:space="preserve">        "frigate/frigate-common:base",</w:t>
      </w:r>
    </w:p>
    <w:p>
      <w:pPr>
        <w:jc w:val="both"/>
      </w:pPr>
      <w:r>
        <w:t xml:space="preserve">        "frigate/frigate-common:util",</w:t>
      </w:r>
    </w:p>
    <w:p>
      <w:pPr>
        <w:jc w:val="both"/>
      </w:pPr>
      <w:r>
        <w:t xml:space="preserve">        "frigate/frigate-common/src/main/scala/com/twitter/frigate/common/base",</w:t>
      </w:r>
    </w:p>
    <w:p>
      <w:pPr>
        <w:jc w:val="both"/>
      </w:pPr>
      <w:r>
        <w:t xml:space="preserve">        "frigate/frigate-common/src/main/scala/com/twitter/frigate/common/candidate",</w:t>
      </w:r>
    </w:p>
    <w:p>
      <w:pPr>
        <w:jc w:val="both"/>
      </w:pPr>
      <w:r>
        <w:t xml:space="preserve">        "src/scala/com/twitter/simclusters_v2/common",</w:t>
      </w:r>
    </w:p>
    <w:p>
      <w:pPr>
        <w:jc w:val="both"/>
      </w:pPr>
      <w:r>
        <w:t xml:space="preserve">        "src/thrift/com/twitter/core_workflows/user_model:user_model-scala",</w:t>
      </w:r>
    </w:p>
    <w:p>
      <w:pPr>
        <w:jc w:val="both"/>
      </w:pPr>
      <w:r>
        <w:t xml:space="preserve">        "src/thrift/com/twitter/hermit/stp:hermit-stp-scala",</w:t>
      </w:r>
    </w:p>
    <w:p>
      <w:pPr>
        <w:jc w:val="both"/>
      </w:pPr>
      <w:r>
        <w:t xml:space="preserve">        "src/thrift/com/twitter/onboarding/relevance/coldstart_lookalike:coldstartlookalike-thrift-scala",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    "src/thrift/com/twitter/wtf/candidate:wtf-candidate-scala",</w:t>
      </w:r>
    </w:p>
    <w:p>
      <w:pPr>
        <w:jc w:val="both"/>
      </w:pPr>
      <w:r>
        <w:t xml:space="preserve">        "user-signal-service/thrift/src/main/thrift:thrift-scala",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