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com.twitter.cr_mixer.param.TweetBasedUserVideoGraphParams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com.twitter.recos.user_video_graph.thriftscala.RelatedTweetResponse</w:t>
      </w:r>
    </w:p>
    <w:p>
      <w:pPr>
        <w:jc w:val="both"/>
      </w:pPr>
      <w:r>
        <w:t>import com.twitter.recos.user_video_graph.thriftscala.ConsumersBasedRelatedTweetRequest</w:t>
      </w:r>
    </w:p>
    <w:p>
      <w:pPr>
        <w:jc w:val="both"/>
      </w:pPr>
      <w:r>
        <w:t>import com.twitter.recos.user_video_graph.thriftscala.TweetBasedRelatedTweetRequest</w:t>
      </w:r>
    </w:p>
    <w:p>
      <w:pPr>
        <w:jc w:val="both"/>
      </w:pPr>
      <w:r>
        <w:t>import com.twitter.recos.user_video_graph.thriftscala.UserVideoGraph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com.twitter.twistly.thriftscala.TweetRecentEngagedUsers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scala.concurrent.duration.HOURS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looks for similar tweets from UserVideoGraph for a Source TweetId</w:t>
      </w:r>
    </w:p>
    <w:p>
      <w:pPr>
        <w:jc w:val="both"/>
      </w:pPr>
      <w:r>
        <w:t xml:space="preserve"> * For a query tweet,User Video Graph (UVG),</w:t>
      </w:r>
    </w:p>
    <w:p>
      <w:pPr>
        <w:jc w:val="both"/>
      </w:pPr>
      <w:r>
        <w:t xml:space="preserve"> * lets us find out which other video tweets share a lot of the same engagers with the query tweet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TweetBasedUserVideoGraphSimilarityEngine(</w:t>
      </w:r>
    </w:p>
    <w:p>
      <w:pPr>
        <w:jc w:val="both"/>
      </w:pPr>
      <w:r>
        <w:t xml:space="preserve">  userVideoGraphService: UserVideoGraph.MethodPerEndpoint,</w:t>
      </w:r>
    </w:p>
    <w:p>
      <w:pPr>
        <w:jc w:val="both"/>
      </w:pPr>
      <w:r>
        <w:t xml:space="preserve">  tweetEngagedUsersStore: ReadableStore[TweetId, TweetRecentEngagedUsers],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</w:t>
      </w:r>
    </w:p>
    <w:p>
      <w:pPr>
        <w:jc w:val="both"/>
      </w:pPr>
      <w:r>
        <w:t xml:space="preserve">      TweetBasedUserVideoGraphSimilarityEngine.Query,</w:t>
      </w:r>
    </w:p>
    <w:p>
      <w:pPr>
        <w:jc w:val="both"/>
      </w:pPr>
      <w:r>
        <w:t xml:space="preserve">      Seq[TweetWithScore]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import TweetBasedUserVideoGraphSimilarityEngine._</w:t>
      </w:r>
    </w:p>
    <w:p>
      <w:pPr>
        <w:jc w:val="both"/>
      </w:pPr>
      <w:r/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fetchCandidatesStat = stats.scope("fetchCandidates")</w:t>
      </w:r>
    </w:p>
    <w:p>
      <w:pPr>
        <w:jc w:val="both"/>
      </w:pPr>
      <w:r>
        <w:t xml:space="preserve">  private val fetchCoverageExpansionCandidatesStat = stats.scope("fetchCoverageExpansionCandidates")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TweetBasedUserVideoGraphSimilarityEngine.Query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/>
    </w:p>
    <w:p>
      <w:pPr>
        <w:jc w:val="both"/>
      </w:pPr>
      <w:r>
        <w:t xml:space="preserve">    query.sourceId match {</w:t>
      </w:r>
    </w:p>
    <w:p>
      <w:pPr>
        <w:jc w:val="both"/>
      </w:pPr>
      <w:r>
        <w:t xml:space="preserve">      case InternalId.TweetId(tweetId) if query.enableCoverageExpansionAllTweet =&gt;</w:t>
      </w:r>
    </w:p>
    <w:p>
      <w:pPr>
        <w:jc w:val="both"/>
      </w:pPr>
      <w:r>
        <w:t xml:space="preserve">        getCoverageExpansionCandidates(tweetId, query)</w:t>
      </w:r>
    </w:p>
    <w:p>
      <w:pPr>
        <w:jc w:val="both"/>
      </w:pPr>
      <w:r/>
    </w:p>
    <w:p>
      <w:pPr>
        <w:jc w:val="both"/>
      </w:pPr>
      <w:r>
        <w:t xml:space="preserve">      case InternalId.TweetId(tweetId) if query.enableCoverageExpansionOldTweet =&gt; // For Home</w:t>
      </w:r>
    </w:p>
    <w:p>
      <w:pPr>
        <w:jc w:val="both"/>
      </w:pPr>
      <w:r>
        <w:t xml:space="preserve">        if (isOldTweet(tweetId)) getCoverageExpansionCandidates(tweetId, query)</w:t>
      </w:r>
    </w:p>
    <w:p>
      <w:pPr>
        <w:jc w:val="both"/>
      </w:pPr>
      <w:r>
        <w:t xml:space="preserve">        else getCandidates(tweetId, query)</w:t>
      </w:r>
    </w:p>
    <w:p>
      <w:pPr>
        <w:jc w:val="both"/>
      </w:pPr>
      <w:r/>
    </w:p>
    <w:p>
      <w:pPr>
        <w:jc w:val="both"/>
      </w:pPr>
      <w:r>
        <w:t xml:space="preserve">      case InternalId.TweetId(tweetId) =&gt; getCandidates(tweetId, query)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Future.value(None)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getCandidates(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query: TweetBasedUserVideoGraphSimilarityEngine.Query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StatsUtil.trackOptionItemsStats(fetchCandidatesStat) {</w:t>
      </w:r>
    </w:p>
    <w:p>
      <w:pPr>
        <w:jc w:val="both"/>
      </w:pPr>
      <w:r>
        <w:t xml:space="preserve">      val tweetBasedRelatedTweetRequest = {</w:t>
      </w:r>
    </w:p>
    <w:p>
      <w:pPr>
        <w:jc w:val="both"/>
      </w:pPr>
      <w:r>
        <w:t xml:space="preserve">        TweetBasedRelatedTweetRequest(</w:t>
      </w:r>
    </w:p>
    <w:p>
      <w:pPr>
        <w:jc w:val="both"/>
      </w:pPr>
      <w:r>
        <w:t xml:space="preserve">          tweetId,</w:t>
      </w:r>
    </w:p>
    <w:p>
      <w:pPr>
        <w:jc w:val="both"/>
      </w:pPr>
      <w:r>
        <w:t xml:space="preserve">          maxResults = Some(query.maxResults),</w:t>
      </w:r>
    </w:p>
    <w:p>
      <w:pPr>
        <w:jc w:val="both"/>
      </w:pPr>
      <w:r>
        <w:t xml:space="preserve">          minCooccurrence = Some(query.minCooccurrence),</w:t>
      </w:r>
    </w:p>
    <w:p>
      <w:pPr>
        <w:jc w:val="both"/>
      </w:pPr>
      <w:r>
        <w:t xml:space="preserve">          excludeTweetIds = Some(Seq(tweetId)),</w:t>
      </w:r>
    </w:p>
    <w:p>
      <w:pPr>
        <w:jc w:val="both"/>
      </w:pPr>
      <w:r>
        <w:t xml:space="preserve">          minScore = Some(query.tweetBasedMinScore),</w:t>
      </w:r>
    </w:p>
    <w:p>
      <w:pPr>
        <w:jc w:val="both"/>
      </w:pPr>
      <w:r>
        <w:t xml:space="preserve">          maxTweetAgeInHours = Some(query.maxTweetAgeInHours)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toTweetWithScore(</w:t>
      </w:r>
    </w:p>
    <w:p>
      <w:pPr>
        <w:jc w:val="both"/>
      </w:pPr>
      <w:r>
        <w:t xml:space="preserve">        userVideoGraphService.tweetBasedRelatedTweets(tweetBasedRelatedTweetRequest).map {</w:t>
      </w:r>
    </w:p>
    <w:p>
      <w:pPr>
        <w:jc w:val="both"/>
      </w:pPr>
      <w:r>
        <w:t xml:space="preserve">          Some(_)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getCoverageExpansionCandidates(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query: TweetBasedUserVideoGraphSimilarityEngine.Query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StatsUtil</w:t>
      </w:r>
    </w:p>
    <w:p>
      <w:pPr>
        <w:jc w:val="both"/>
      </w:pPr>
      <w:r>
        <w:t xml:space="preserve">      .trackOptionItemsStats(fetchCoverageExpansionCandidatesStat) {</w:t>
      </w:r>
    </w:p>
    <w:p>
      <w:pPr>
        <w:jc w:val="both"/>
      </w:pPr>
      <w:r>
        <w:t xml:space="preserve">        tweetEngagedUsersStore</w:t>
      </w:r>
    </w:p>
    <w:p>
      <w:pPr>
        <w:jc w:val="both"/>
      </w:pPr>
      <w:r>
        <w:t xml:space="preserve">          .get(tweetId).flatMap {</w:t>
      </w:r>
    </w:p>
    <w:p>
      <w:pPr>
        <w:jc w:val="both"/>
      </w:pPr>
      <w:r>
        <w:t xml:space="preserve">            _.map { tweetRecentEngagedUsers =&gt;</w:t>
      </w:r>
    </w:p>
    <w:p>
      <w:pPr>
        <w:jc w:val="both"/>
      </w:pPr>
      <w:r>
        <w:t xml:space="preserve">              val consumerSeedSet =</w:t>
      </w:r>
    </w:p>
    <w:p>
      <w:pPr>
        <w:jc w:val="both"/>
      </w:pPr>
      <w:r>
        <w:t xml:space="preserve">                tweetRecentEngagedUsers.recentEngagedUsers</w:t>
      </w:r>
    </w:p>
    <w:p>
      <w:pPr>
        <w:jc w:val="both"/>
      </w:pPr>
      <w:r>
        <w:t xml:space="preserve">                  .map {</w:t>
      </w:r>
    </w:p>
    <w:p>
      <w:pPr>
        <w:jc w:val="both"/>
      </w:pPr>
      <w:r>
        <w:t xml:space="preserve">                    _.userId</w:t>
      </w:r>
    </w:p>
    <w:p>
      <w:pPr>
        <w:jc w:val="both"/>
      </w:pPr>
      <w:r>
        <w:t xml:space="preserve">                  }.take(query.maxConsumerSeedsNum)</w:t>
      </w:r>
    </w:p>
    <w:p>
      <w:pPr>
        <w:jc w:val="both"/>
      </w:pPr>
      <w:r>
        <w:t xml:space="preserve">              val consumersBasedRelatedTweetRequest =</w:t>
      </w:r>
    </w:p>
    <w:p>
      <w:pPr>
        <w:jc w:val="both"/>
      </w:pPr>
      <w:r>
        <w:t xml:space="preserve">                ConsumersBasedRelatedTweetRequest(</w:t>
      </w:r>
    </w:p>
    <w:p>
      <w:pPr>
        <w:jc w:val="both"/>
      </w:pPr>
      <w:r>
        <w:t xml:space="preserve">                  consumerSeedSet = consumerSeedSet,</w:t>
      </w:r>
    </w:p>
    <w:p>
      <w:pPr>
        <w:jc w:val="both"/>
      </w:pPr>
      <w:r>
        <w:t xml:space="preserve">                  maxResults = Some(query.maxResults),</w:t>
      </w:r>
    </w:p>
    <w:p>
      <w:pPr>
        <w:jc w:val="both"/>
      </w:pPr>
      <w:r>
        <w:t xml:space="preserve">                  minCooccurrence = Some(query.minCooccurrence),</w:t>
      </w:r>
    </w:p>
    <w:p>
      <w:pPr>
        <w:jc w:val="both"/>
      </w:pPr>
      <w:r>
        <w:t xml:space="preserve">                  excludeTweetIds = Some(Seq(tweetId)),</w:t>
      </w:r>
    </w:p>
    <w:p>
      <w:pPr>
        <w:jc w:val="both"/>
      </w:pPr>
      <w:r>
        <w:t xml:space="preserve">                  minScore = Some(query.consumersBasedMinScore),</w:t>
      </w:r>
    </w:p>
    <w:p>
      <w:pPr>
        <w:jc w:val="both"/>
      </w:pPr>
      <w:r>
        <w:t xml:space="preserve">                  maxTweetAgeInHours = Some(query.maxTweetAgeInHours)</w:t>
      </w:r>
    </w:p>
    <w:p>
      <w:pPr>
        <w:jc w:val="both"/>
      </w:pPr>
      <w:r>
        <w:t xml:space="preserve">                )</w:t>
      </w:r>
    </w:p>
    <w:p>
      <w:pPr>
        <w:jc w:val="both"/>
      </w:pPr>
      <w:r/>
    </w:p>
    <w:p>
      <w:pPr>
        <w:jc w:val="both"/>
      </w:pPr>
      <w:r>
        <w:t xml:space="preserve">              toTweetWithScore(userVideoGraphService</w:t>
      </w:r>
    </w:p>
    <w:p>
      <w:pPr>
        <w:jc w:val="both"/>
      </w:pPr>
      <w:r>
        <w:t xml:space="preserve">                .consumersBasedRelatedTweets(consumersBasedRelatedTweetRequest).map {</w:t>
      </w:r>
    </w:p>
    <w:p>
      <w:pPr>
        <w:jc w:val="both"/>
      </w:pPr>
      <w:r>
        <w:t xml:space="preserve">                  Some(_)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  }.getOrElse(Future.value(None))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TweetBasedUserVideoGraphSimilarityEngine {</w:t>
      </w:r>
    </w:p>
    <w:p>
      <w:pPr>
        <w:jc w:val="both"/>
      </w:pPr>
      <w:r/>
    </w:p>
    <w:p>
      <w:pPr>
        <w:jc w:val="both"/>
      </w:pPr>
      <w:r>
        <w:t xml:space="preserve">  private val oldTweetCap: Duration = Duration(24, HOURS)</w:t>
      </w:r>
    </w:p>
    <w:p>
      <w:pPr>
        <w:jc w:val="both"/>
      </w:pPr>
      <w:r/>
    </w:p>
    <w:p>
      <w:pPr>
        <w:jc w:val="both"/>
      </w:pPr>
      <w:r>
        <w:t xml:space="preserve">  def toSimilarityEngineInfo(score: Double):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SimilarityEngineType.TweetBasedUserVideoGraph,</w:t>
      </w:r>
    </w:p>
    <w:p>
      <w:pPr>
        <w:jc w:val="both"/>
      </w:pPr>
      <w:r>
        <w:t xml:space="preserve">      modelId = None,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toTweetWithScore(</w:t>
      </w:r>
    </w:p>
    <w:p>
      <w:pPr>
        <w:jc w:val="both"/>
      </w:pPr>
      <w:r>
        <w:t xml:space="preserve">    relatedTweetResponseFut: Future[Option[RelatedTweetResponse]]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relatedTweetResponseFut.map { relatedTweetResponseOpt =&gt;</w:t>
      </w:r>
    </w:p>
    <w:p>
      <w:pPr>
        <w:jc w:val="both"/>
      </w:pPr>
      <w:r>
        <w:t xml:space="preserve">      relatedTweetResponseOpt.map { relatedTweetResponse =&gt;</w:t>
      </w:r>
    </w:p>
    <w:p>
      <w:pPr>
        <w:jc w:val="both"/>
      </w:pPr>
      <w:r>
        <w:t xml:space="preserve">        val candidates =</w:t>
      </w:r>
    </w:p>
    <w:p>
      <w:pPr>
        <w:jc w:val="both"/>
      </w:pPr>
      <w:r>
        <w:t xml:space="preserve">          relatedTweetResponse.tweets.map(tweet =&gt; TweetWithScore(tweet.tweetId, tweet.score))</w:t>
      </w:r>
    </w:p>
    <w:p>
      <w:pPr>
        <w:jc w:val="both"/>
      </w:pPr>
      <w:r>
        <w:t xml:space="preserve">        candidates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isOldTweet(tweetId: TweetId): Boolean = {</w:t>
      </w:r>
    </w:p>
    <w:p>
      <w:pPr>
        <w:jc w:val="both"/>
      </w:pPr>
      <w:r>
        <w:t xml:space="preserve">    SnowflakeId</w:t>
      </w:r>
    </w:p>
    <w:p>
      <w:pPr>
        <w:jc w:val="both"/>
      </w:pPr>
      <w:r>
        <w:t xml:space="preserve">      .timeFromIdOpt(tweetId).forall { tweetTime =&gt; tweetTime &lt; Time.now - oldTweetCap }</w:t>
      </w:r>
    </w:p>
    <w:p>
      <w:pPr>
        <w:jc w:val="both"/>
      </w:pPr>
      <w:r>
        <w:t xml:space="preserve">    // If there's no snowflake timestamp, we have no idea when this tweet happened.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maxResults: Int,</w:t>
      </w:r>
    </w:p>
    <w:p>
      <w:pPr>
        <w:jc w:val="both"/>
      </w:pPr>
      <w:r>
        <w:t xml:space="preserve">    minCooccurrence: Int,</w:t>
      </w:r>
    </w:p>
    <w:p>
      <w:pPr>
        <w:jc w:val="both"/>
      </w:pPr>
      <w:r>
        <w:t xml:space="preserve">    tweetBasedMinScore: Double,</w:t>
      </w:r>
    </w:p>
    <w:p>
      <w:pPr>
        <w:jc w:val="both"/>
      </w:pPr>
      <w:r>
        <w:t xml:space="preserve">    consumersBasedMinScore: Double,</w:t>
      </w:r>
    </w:p>
    <w:p>
      <w:pPr>
        <w:jc w:val="both"/>
      </w:pPr>
      <w:r>
        <w:t xml:space="preserve">    maxTweetAgeInHours: Int,</w:t>
      </w:r>
    </w:p>
    <w:p>
      <w:pPr>
        <w:jc w:val="both"/>
      </w:pPr>
      <w:r>
        <w:t xml:space="preserve">    maxConsumerSeedsNum: Int,</w:t>
      </w:r>
    </w:p>
    <w:p>
      <w:pPr>
        <w:jc w:val="both"/>
      </w:pPr>
      <w:r>
        <w:t xml:space="preserve">    enableCoverageExpansionOldTweet: Boolean,</w:t>
      </w:r>
    </w:p>
    <w:p>
      <w:pPr>
        <w:jc w:val="both"/>
      </w:pPr>
      <w:r>
        <w:t xml:space="preserve">    enableCoverageExpansionAllTweet: Boolean)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sourceId = sourceId,</w:t>
      </w:r>
    </w:p>
    <w:p>
      <w:pPr>
        <w:jc w:val="both"/>
      </w:pPr>
      <w:r>
        <w:t xml:space="preserve">        maxResults = params(GlobalParams.MaxCandidateNumPerSourceKeyParam),</w:t>
      </w:r>
    </w:p>
    <w:p>
      <w:pPr>
        <w:jc w:val="both"/>
      </w:pPr>
      <w:r>
        <w:t xml:space="preserve">        minCooccurrence = params(TweetBasedUserVideoGraphParams.MinCoOccurrenceParam),</w:t>
      </w:r>
    </w:p>
    <w:p>
      <w:pPr>
        <w:jc w:val="both"/>
      </w:pPr>
      <w:r>
        <w:t xml:space="preserve">        tweetBasedMinScore = params(TweetBasedUserVideoGraphParams.TweetBasedMinScoreParam),</w:t>
      </w:r>
    </w:p>
    <w:p>
      <w:pPr>
        <w:jc w:val="both"/>
      </w:pPr>
      <w:r>
        <w:t xml:space="preserve">        consumersBasedMinScore = params(TweetBasedUserVideoGraphParams.ConsumersBasedMinScoreParam),</w:t>
      </w:r>
    </w:p>
    <w:p>
      <w:pPr>
        <w:jc w:val="both"/>
      </w:pPr>
      <w:r>
        <w:t xml:space="preserve">        maxTweetAgeInHours = params(GlobalParams.MaxTweetAgeHoursParam).inHours,</w:t>
      </w:r>
    </w:p>
    <w:p>
      <w:pPr>
        <w:jc w:val="both"/>
      </w:pPr>
      <w:r>
        <w:t xml:space="preserve">        maxConsumerSeedsNum = params(TweetBasedUserVideoGraphParams.MaxConsumerSeedsNumParam),</w:t>
      </w:r>
    </w:p>
    <w:p>
      <w:pPr>
        <w:jc w:val="both"/>
      </w:pPr>
      <w:r>
        <w:t xml:space="preserve">        enableCoverageExpansionOldTweet =</w:t>
      </w:r>
    </w:p>
    <w:p>
      <w:pPr>
        <w:jc w:val="both"/>
      </w:pPr>
      <w:r>
        <w:t xml:space="preserve">          params(TweetBasedUserVideoGraphParams.EnableCoverageExpansionOldTweetParam),</w:t>
      </w:r>
    </w:p>
    <w:p>
      <w:pPr>
        <w:jc w:val="both"/>
      </w:pPr>
      <w:r>
        <w:t xml:space="preserve">        enableCoverageExpansionAllTweet =</w:t>
      </w:r>
    </w:p>
    <w:p>
      <w:pPr>
        <w:jc w:val="both"/>
      </w:pPr>
      <w:r>
        <w:t xml:space="preserve">          params(TweetBasedUserVideoGraphParams.EnableCoverageExpansionAllTweetParam)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