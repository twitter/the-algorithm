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com.twitter.cr_mixer.blender</w:t>
      </w:r>
    </w:p>
    <w:p>
      <w:pPr>
        <w:jc w:val="both"/>
      </w:pPr>
      <w:r/>
    </w:p>
    <w:p>
      <w:pPr>
        <w:jc w:val="both"/>
      </w:pPr>
      <w:r>
        <w:t>import com.twitter.cr_mixer.model.BlendedAdsCandidate</w:t>
      </w:r>
    </w:p>
    <w:p>
      <w:pPr>
        <w:jc w:val="both"/>
      </w:pPr>
      <w:r>
        <w:t>import com.twitter.cr_mixer.model.CandidateGenerationInfo</w:t>
      </w:r>
    </w:p>
    <w:p>
      <w:pPr>
        <w:jc w:val="both"/>
      </w:pPr>
      <w:r>
        <w:t>import com.twitter.cr_mixer.model.InitialAdsCandidate</w:t>
      </w:r>
    </w:p>
    <w:p>
      <w:pPr>
        <w:jc w:val="both"/>
      </w:pPr>
      <w:r>
        <w:t>import com.twitter.cr_mixer.util.InterleaveUtil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AdsBlender @Inject() (globalStats: StatsReceiver) {</w:t>
      </w:r>
    </w:p>
    <w:p>
      <w:pPr>
        <w:jc w:val="both"/>
      </w:pPr>
      <w:r/>
    </w:p>
    <w:p>
      <w:pPr>
        <w:jc w:val="both"/>
      </w:pPr>
      <w:r>
        <w:t xml:space="preserve">  private val name: String = this.getClass.getCanonicalName</w:t>
      </w:r>
    </w:p>
    <w:p>
      <w:pPr>
        <w:jc w:val="both"/>
      </w:pPr>
      <w:r>
        <w:t xml:space="preserve">  private val stats: StatsReceiver = globalStats.scope(name)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Interleaves candidates by iteratively choosing InterestedIn candidates and TWISTLY candidates</w:t>
      </w:r>
    </w:p>
    <w:p>
      <w:pPr>
        <w:jc w:val="both"/>
      </w:pPr>
      <w:r>
        <w:t xml:space="preserve">   * in turn. InterestedIn candidates have no source signal, whereas TWISTLY candidates do. TWISTLY</w:t>
      </w:r>
    </w:p>
    <w:p>
      <w:pPr>
        <w:jc w:val="both"/>
      </w:pPr>
      <w:r>
        <w:t xml:space="preserve">   * candidates themselves are interleaved by source before equal blending with InterestedIn</w:t>
      </w:r>
    </w:p>
    <w:p>
      <w:pPr>
        <w:jc w:val="both"/>
      </w:pPr>
      <w:r>
        <w:t xml:space="preserve">   * candidates.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blend(</w:t>
      </w:r>
    </w:p>
    <w:p>
      <w:pPr>
        <w:jc w:val="both"/>
      </w:pPr>
      <w:r>
        <w:t xml:space="preserve">    inputCandidates: Seq[Seq[InitialAdsCandidate]],</w:t>
      </w:r>
    </w:p>
    <w:p>
      <w:pPr>
        <w:jc w:val="both"/>
      </w:pPr>
      <w:r>
        <w:t xml:space="preserve">  ): Future[Seq[BlendedAdsCandidate]] = {</w:t>
      </w:r>
    </w:p>
    <w:p>
      <w:pPr>
        <w:jc w:val="both"/>
      </w:pPr>
      <w:r/>
    </w:p>
    <w:p>
      <w:pPr>
        <w:jc w:val="both"/>
      </w:pPr>
      <w:r>
        <w:t xml:space="preserve">    // Filter out empty candidate sequence</w:t>
      </w:r>
    </w:p>
    <w:p>
      <w:pPr>
        <w:jc w:val="both"/>
      </w:pPr>
      <w:r>
        <w:t xml:space="preserve">    val candidates = inputCandidates.filter(_.nonEmpty)</w:t>
      </w:r>
    </w:p>
    <w:p>
      <w:pPr>
        <w:jc w:val="both"/>
      </w:pPr>
      <w:r>
        <w:t xml:space="preserve">    val (interestedInCandidates, twistlyCandidates) =</w:t>
      </w:r>
    </w:p>
    <w:p>
      <w:pPr>
        <w:jc w:val="both"/>
      </w:pPr>
      <w:r>
        <w:t xml:space="preserve">      candidates.partition(_.head.candidateGenerationInfo.sourceInfoOpt.isEmpty)</w:t>
      </w:r>
    </w:p>
    <w:p>
      <w:pPr>
        <w:jc w:val="both"/>
      </w:pPr>
      <w:r>
        <w:t xml:space="preserve">    // First interleave twistly candidates</w:t>
      </w:r>
    </w:p>
    <w:p>
      <w:pPr>
        <w:jc w:val="both"/>
      </w:pPr>
      <w:r>
        <w:t xml:space="preserve">    val interleavedTwistlyCandidates = InterleaveUtil.interleave(twistlyCandidates)</w:t>
      </w:r>
    </w:p>
    <w:p>
      <w:pPr>
        <w:jc w:val="both"/>
      </w:pPr>
      <w:r/>
    </w:p>
    <w:p>
      <w:pPr>
        <w:jc w:val="both"/>
      </w:pPr>
      <w:r>
        <w:t xml:space="preserve">    val twistlyAndInterestedInCandidates =</w:t>
      </w:r>
    </w:p>
    <w:p>
      <w:pPr>
        <w:jc w:val="both"/>
      </w:pPr>
      <w:r>
        <w:t xml:space="preserve">      Seq(interestedInCandidates.flatten, interleavedTwistlyCandidates)</w:t>
      </w:r>
    </w:p>
    <w:p>
      <w:pPr>
        <w:jc w:val="both"/>
      </w:pPr>
      <w:r/>
    </w:p>
    <w:p>
      <w:pPr>
        <w:jc w:val="both"/>
      </w:pPr>
      <w:r>
        <w:t xml:space="preserve">    // then interleave  twistly candidates with interested in to make them even</w:t>
      </w:r>
    </w:p>
    <w:p>
      <w:pPr>
        <w:jc w:val="both"/>
      </w:pPr>
      <w:r>
        <w:t xml:space="preserve">    val interleavedCandidates = InterleaveUtil.interleave(twistlyAndInterestedInCandidates)</w:t>
      </w:r>
    </w:p>
    <w:p>
      <w:pPr>
        <w:jc w:val="both"/>
      </w:pPr>
      <w:r/>
    </w:p>
    <w:p>
      <w:pPr>
        <w:jc w:val="both"/>
      </w:pPr>
      <w:r>
        <w:t xml:space="preserve">    stats.stat("candidates").add(interleavedCandidates.size)</w:t>
      </w:r>
    </w:p>
    <w:p>
      <w:pPr>
        <w:jc w:val="both"/>
      </w:pPr>
      <w:r/>
    </w:p>
    <w:p>
      <w:pPr>
        <w:jc w:val="both"/>
      </w:pPr>
      <w:r>
        <w:t xml:space="preserve">    val blendedCandidates = buildBlendedAdsCandidate(inputCandidates, interleavedCandidates)</w:t>
      </w:r>
    </w:p>
    <w:p>
      <w:pPr>
        <w:jc w:val="both"/>
      </w:pPr>
      <w:r>
        <w:t xml:space="preserve">    Future.value(blendedCandidates)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def buildBlendedAdsCandidate(</w:t>
      </w:r>
    </w:p>
    <w:p>
      <w:pPr>
        <w:jc w:val="both"/>
      </w:pPr>
      <w:r>
        <w:t xml:space="preserve">    inputCandidates: Seq[Seq[InitialAdsCandidate]],</w:t>
      </w:r>
    </w:p>
    <w:p>
      <w:pPr>
        <w:jc w:val="both"/>
      </w:pPr>
      <w:r>
        <w:t xml:space="preserve">    interleavedCandidates: Seq[InitialAdsCandidate]</w:t>
      </w:r>
    </w:p>
    <w:p>
      <w:pPr>
        <w:jc w:val="both"/>
      </w:pPr>
      <w:r>
        <w:t xml:space="preserve">  ): Seq[BlendedAdsCandidate] = {</w:t>
      </w:r>
    </w:p>
    <w:p>
      <w:pPr>
        <w:jc w:val="both"/>
      </w:pPr>
      <w:r>
        <w:t xml:space="preserve">    val cgInfoLookupMap = buildCandidateToCGInfosMap(inputCandidates)</w:t>
      </w:r>
    </w:p>
    <w:p>
      <w:pPr>
        <w:jc w:val="both"/>
      </w:pPr>
      <w:r>
        <w:t xml:space="preserve">    interleavedCandidates.map { interleavedCandidate =&gt;</w:t>
      </w:r>
    </w:p>
    <w:p>
      <w:pPr>
        <w:jc w:val="both"/>
      </w:pPr>
      <w:r>
        <w:t xml:space="preserve">      interleavedCandidate.toBlendedAdsCandidate(cgInfoLookupMap(interleavedCandidate.tweetId))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buildCandidateToCGInfosMap(</w:t>
      </w:r>
    </w:p>
    <w:p>
      <w:pPr>
        <w:jc w:val="both"/>
      </w:pPr>
      <w:r>
        <w:t xml:space="preserve">    candidateSeq: Seq[Seq[InitialAdsCandidate]],</w:t>
      </w:r>
    </w:p>
    <w:p>
      <w:pPr>
        <w:jc w:val="both"/>
      </w:pPr>
      <w:r>
        <w:t xml:space="preserve">  ): Map[TweetId, Seq[CandidateGenerationInfo]] = {</w:t>
      </w:r>
    </w:p>
    <w:p>
      <w:pPr>
        <w:jc w:val="both"/>
      </w:pPr>
      <w:r>
        <w:t xml:space="preserve">    val tweetIdMap = mutable.HashMap[TweetId, Seq[CandidateGenerationInfo]]()</w:t>
      </w:r>
    </w:p>
    <w:p>
      <w:pPr>
        <w:jc w:val="both"/>
      </w:pPr>
      <w:r/>
    </w:p>
    <w:p>
      <w:pPr>
        <w:jc w:val="both"/>
      </w:pPr>
      <w:r>
        <w:t xml:space="preserve">    candidateSeq.foreach { candidates =&gt;</w:t>
      </w:r>
    </w:p>
    <w:p>
      <w:pPr>
        <w:jc w:val="both"/>
      </w:pPr>
      <w:r>
        <w:t xml:space="preserve">      candidates.foreach { candidate =&gt;</w:t>
      </w:r>
    </w:p>
    <w:p>
      <w:pPr>
        <w:jc w:val="both"/>
      </w:pPr>
      <w:r>
        <w:t xml:space="preserve">        val candidateGenerationInfoSeq = {</w:t>
      </w:r>
    </w:p>
    <w:p>
      <w:pPr>
        <w:jc w:val="both"/>
      </w:pPr>
      <w:r>
        <w:t xml:space="preserve">          tweetIdMap.getOrElse(candidate.tweetId, Seq.empty)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candidateGenerationInfo = candidate.candidateGenerationInfo</w:t>
      </w:r>
    </w:p>
    <w:p>
      <w:pPr>
        <w:jc w:val="both"/>
      </w:pPr>
      <w:r>
        <w:t xml:space="preserve">        tweetIdMap.put(</w:t>
      </w:r>
    </w:p>
    <w:p>
      <w:pPr>
        <w:jc w:val="both"/>
      </w:pPr>
      <w:r>
        <w:t xml:space="preserve">          candidate.tweetId,</w:t>
      </w:r>
    </w:p>
    <w:p>
      <w:pPr>
        <w:jc w:val="both"/>
      </w:pPr>
      <w:r>
        <w:t xml:space="preserve">          candidateGenerationInfoSeq ++ Seq(candidateGenerationInfo))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tweetIdMap.toMap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