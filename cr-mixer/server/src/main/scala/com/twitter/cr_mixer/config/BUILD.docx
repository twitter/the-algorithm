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"cr-mixer/server/src/main/scala/com/twitter/cr_mixer/exception",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