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com.twitter.search.earlybird.thriftscala.EarlybirdRequest</w:t>
      </w:r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com.twitter.search.earlybird.thriftscala.ThriftSearchQuery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com.twitter.search.common.query.thriftjava.thriftscala.CollectorParams</w:t>
      </w:r>
    </w:p>
    <w:p>
      <w:pPr>
        <w:jc w:val="both"/>
      </w:pPr>
      <w:r>
        <w:t>import com.twitter.search.common.ranking.thriftscala.ThriftRankingParams</w:t>
      </w:r>
    </w:p>
    <w:p>
      <w:pPr>
        <w:jc w:val="both"/>
      </w:pPr>
      <w:r>
        <w:t>import com.twitter.search.common.ranking.thriftscala.ThriftScoringFunctionType</w:t>
      </w:r>
    </w:p>
    <w:p>
      <w:pPr>
        <w:jc w:val="both"/>
      </w:pPr>
      <w:r>
        <w:t>import com.twitter.search.earlybird.thriftscala.ThriftSearchRelevanceOptions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EarlybirdSimilarityEngineBase._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com.twitter.cr_mixer.similarity_engine.EarlybirdTensorflowBasedSimilarityEngine.EarlybirdTensorflowBasedSearchQuery</w:t>
      </w:r>
    </w:p>
    <w:p>
      <w:pPr>
        <w:jc w:val="both"/>
      </w:pPr>
      <w:r>
        <w:t>import com.twitter.cr_mixer.util.EarlybirdSearchUtil.EarlybirdClientId</w:t>
      </w:r>
    </w:p>
    <w:p>
      <w:pPr>
        <w:jc w:val="both"/>
      </w:pPr>
      <w:r>
        <w:t>import com.twitter.cr_mixer.util.EarlybirdSearchUtil.FacetsToFetch</w:t>
      </w:r>
    </w:p>
    <w:p>
      <w:pPr>
        <w:jc w:val="both"/>
      </w:pPr>
      <w:r>
        <w:t>import com.twitter.cr_mixer.util.EarlybirdSearchUtil.GetCollectorTerminationParams</w:t>
      </w:r>
    </w:p>
    <w:p>
      <w:pPr>
        <w:jc w:val="both"/>
      </w:pPr>
      <w:r>
        <w:t>import com.twitter.cr_mixer.util.EarlybirdSearchUtil.GetEarlybirdQuery</w:t>
      </w:r>
    </w:p>
    <w:p>
      <w:pPr>
        <w:jc w:val="both"/>
      </w:pPr>
      <w:r>
        <w:t>import com.twitter.cr_mixer.util.EarlybirdSearchUtil.MetadataOptions</w:t>
      </w:r>
    </w:p>
    <w:p>
      <w:pPr>
        <w:jc w:val="both"/>
      </w:pPr>
      <w:r>
        <w:t>import com.twitter.cr_mixer.util.EarlybirdSearchUtil.GetNamedDisjunctions</w:t>
      </w:r>
    </w:p>
    <w:p>
      <w:pPr>
        <w:jc w:val="both"/>
      </w:pPr>
      <w:r>
        <w:t>import com.twitter.search.earlybird.thriftscala.ThriftSearchRankingMode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EarlybirdTensorflowBasedSimilarityEngine @Inject() (</w:t>
      </w:r>
    </w:p>
    <w:p>
      <w:pPr>
        <w:jc w:val="both"/>
      </w:pPr>
      <w:r>
        <w:t xml:space="preserve">  earlybirdSearchClient: EarlybirdService.MethodPerEndpoint,</w:t>
      </w:r>
    </w:p>
    <w:p>
      <w:pPr>
        <w:jc w:val="both"/>
      </w:pPr>
      <w:r>
        <w:t xml:space="preserve">  timeoutConfig: TimeoutConfig,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EarlybirdSimilarityEngineBase[EarlybirdTensorflowBasedSearchQuery] {</w:t>
      </w:r>
    </w:p>
    <w:p>
      <w:pPr>
        <w:jc w:val="both"/>
      </w:pPr>
      <w:r>
        <w:t xml:space="preserve">  import EarlybirdTensorflowBasedSimilarityEngine._</w:t>
      </w:r>
    </w:p>
    <w:p>
      <w:pPr>
        <w:jc w:val="both"/>
      </w:pPr>
      <w:r>
        <w:t xml:space="preserve">  override val statsReceiver: StatsReceiver = stats.scope(this.getClass.getSimpleName)</w:t>
      </w:r>
    </w:p>
    <w:p>
      <w:pPr>
        <w:jc w:val="both"/>
      </w:pPr>
      <w:r>
        <w:t xml:space="preserve">  override def getEarlybirdRequest(</w:t>
      </w:r>
    </w:p>
    <w:p>
      <w:pPr>
        <w:jc w:val="both"/>
      </w:pPr>
      <w:r>
        <w:t xml:space="preserve">    query: EarlybirdTensorflowBasedSearchQuery</w:t>
      </w:r>
    </w:p>
    <w:p>
      <w:pPr>
        <w:jc w:val="both"/>
      </w:pPr>
      <w:r>
        <w:t xml:space="preserve">  ): Option[EarlybirdRequest] = {</w:t>
      </w:r>
    </w:p>
    <w:p>
      <w:pPr>
        <w:jc w:val="both"/>
      </w:pPr>
      <w:r>
        <w:t xml:space="preserve">    if (query.seedUserIds.nonEmpty)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EarlybirdRequest(</w:t>
      </w:r>
    </w:p>
    <w:p>
      <w:pPr>
        <w:jc w:val="both"/>
      </w:pPr>
      <w:r>
        <w:t xml:space="preserve">          searchQuery = getThriftSearchQuery(query, timeoutConfig.earlybirdServerTimeout),</w:t>
      </w:r>
    </w:p>
    <w:p>
      <w:pPr>
        <w:jc w:val="both"/>
      </w:pPr>
      <w:r>
        <w:t xml:space="preserve">          clientHost = None,</w:t>
      </w:r>
    </w:p>
    <w:p>
      <w:pPr>
        <w:jc w:val="both"/>
      </w:pPr>
      <w:r>
        <w:t xml:space="preserve">          clientRequestID = None,</w:t>
      </w:r>
    </w:p>
    <w:p>
      <w:pPr>
        <w:jc w:val="both"/>
      </w:pPr>
      <w:r>
        <w:t xml:space="preserve">          clientId = Some(EarlybirdClientId),</w:t>
      </w:r>
    </w:p>
    <w:p>
      <w:pPr>
        <w:jc w:val="both"/>
      </w:pPr>
      <w:r>
        <w:t xml:space="preserve">          clientRequestTimeMs = Some(Time.now.inMilliseconds),</w:t>
      </w:r>
    </w:p>
    <w:p>
      <w:pPr>
        <w:jc w:val="both"/>
      </w:pPr>
      <w:r>
        <w:t xml:space="preserve">          cachingParams = None,</w:t>
      </w:r>
    </w:p>
    <w:p>
      <w:pPr>
        <w:jc w:val="both"/>
      </w:pPr>
      <w:r>
        <w:t xml:space="preserve">          timeoutMs = timeoutConfig.earlybirdServerTimeout.inMilliseconds.intValue(),</w:t>
      </w:r>
    </w:p>
    <w:p>
      <w:pPr>
        <w:jc w:val="both"/>
      </w:pPr>
      <w:r>
        <w:t xml:space="preserve">          facetRequest = None,</w:t>
      </w:r>
    </w:p>
    <w:p>
      <w:pPr>
        <w:jc w:val="both"/>
      </w:pPr>
      <w:r>
        <w:t xml:space="preserve">          termStatisticsRequest = None,</w:t>
      </w:r>
    </w:p>
    <w:p>
      <w:pPr>
        <w:jc w:val="both"/>
      </w:pPr>
      <w:r>
        <w:t xml:space="preserve">          debugMode = 0,</w:t>
      </w:r>
    </w:p>
    <w:p>
      <w:pPr>
        <w:jc w:val="both"/>
      </w:pPr>
      <w:r>
        <w:t xml:space="preserve">          debugOptions = None,</w:t>
      </w:r>
    </w:p>
    <w:p>
      <w:pPr>
        <w:jc w:val="both"/>
      </w:pPr>
      <w:r>
        <w:t xml:space="preserve">          searchSegmentId = None,</w:t>
      </w:r>
    </w:p>
    <w:p>
      <w:pPr>
        <w:jc w:val="both"/>
      </w:pPr>
      <w:r>
        <w:t xml:space="preserve">          returnStatusType = None,</w:t>
      </w:r>
    </w:p>
    <w:p>
      <w:pPr>
        <w:jc w:val="both"/>
      </w:pPr>
      <w:r>
        <w:t xml:space="preserve">          successfulResponseThreshold = None,</w:t>
      </w:r>
    </w:p>
    <w:p>
      <w:pPr>
        <w:jc w:val="both"/>
      </w:pPr>
      <w:r>
        <w:t xml:space="preserve">          querySource = None,</w:t>
      </w:r>
    </w:p>
    <w:p>
      <w:pPr>
        <w:jc w:val="both"/>
      </w:pPr>
      <w:r>
        <w:t xml:space="preserve">          getOlderResults = Some(false),</w:t>
      </w:r>
    </w:p>
    <w:p>
      <w:pPr>
        <w:jc w:val="both"/>
      </w:pPr>
      <w:r>
        <w:t xml:space="preserve">          followedUserIds = Some(query.seedUserIds),</w:t>
      </w:r>
    </w:p>
    <w:p>
      <w:pPr>
        <w:jc w:val="both"/>
      </w:pPr>
      <w:r>
        <w:t xml:space="preserve">          adjustedProtectedRequestParams = None,</w:t>
      </w:r>
    </w:p>
    <w:p>
      <w:pPr>
        <w:jc w:val="both"/>
      </w:pPr>
      <w:r>
        <w:t xml:space="preserve">          adjustedFullArchiveRequestParams = None,</w:t>
      </w:r>
    </w:p>
    <w:p>
      <w:pPr>
        <w:jc w:val="both"/>
      </w:pPr>
      <w:r>
        <w:t xml:space="preserve">          getProtectedTweetsOnly = Some(false),</w:t>
      </w:r>
    </w:p>
    <w:p>
      <w:pPr>
        <w:jc w:val="both"/>
      </w:pPr>
      <w:r>
        <w:t xml:space="preserve">          retokenizeSerializedQuery = None,</w:t>
      </w:r>
    </w:p>
    <w:p>
      <w:pPr>
        <w:jc w:val="both"/>
      </w:pPr>
      <w:r>
        <w:t xml:space="preserve">          skipVeryRecentTweets = true,</w:t>
      </w:r>
    </w:p>
    <w:p>
      <w:pPr>
        <w:jc w:val="both"/>
      </w:pPr>
      <w:r>
        <w:t xml:space="preserve">          experimentClusterToUse = None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EarlybirdTensorflowBasedSimilarityEngine {</w:t>
      </w:r>
    </w:p>
    <w:p>
      <w:pPr>
        <w:jc w:val="both"/>
      </w:pPr>
      <w:r>
        <w:t xml:space="preserve">  case class EarlybirdTensorflowBasedSearchQuery(</w:t>
      </w:r>
    </w:p>
    <w:p>
      <w:pPr>
        <w:jc w:val="both"/>
      </w:pPr>
      <w:r>
        <w:t xml:space="preserve">    searcherUserId: Option[UserId],</w:t>
      </w:r>
    </w:p>
    <w:p>
      <w:pPr>
        <w:jc w:val="both"/>
      </w:pPr>
      <w:r>
        <w:t xml:space="preserve">    seedUserIds: Seq[UserId],</w:t>
      </w:r>
    </w:p>
    <w:p>
      <w:pPr>
        <w:jc w:val="both"/>
      </w:pPr>
      <w:r>
        <w:t xml:space="preserve">    maxNumTweets: Int,</w:t>
      </w:r>
    </w:p>
    <w:p>
      <w:pPr>
        <w:jc w:val="both"/>
      </w:pPr>
      <w:r>
        <w:t xml:space="preserve">    beforeTweetIdExclusive: Option[TweetId],</w:t>
      </w:r>
    </w:p>
    <w:p>
      <w:pPr>
        <w:jc w:val="both"/>
      </w:pPr>
      <w:r>
        <w:t xml:space="preserve">    afterTweetIdExclusive: Option[TweetId],</w:t>
      </w:r>
    </w:p>
    <w:p>
      <w:pPr>
        <w:jc w:val="both"/>
      </w:pPr>
      <w:r>
        <w:t xml:space="preserve">    filterOutRetweetsAndReplies: Boolean,</w:t>
      </w:r>
    </w:p>
    <w:p>
      <w:pPr>
        <w:jc w:val="both"/>
      </w:pPr>
      <w:r>
        <w:t xml:space="preserve">    useTensorflowRanking: Boolean,</w:t>
      </w:r>
    </w:p>
    <w:p>
      <w:pPr>
        <w:jc w:val="both"/>
      </w:pPr>
      <w:r>
        <w:t xml:space="preserve">    excludedTweetIds: Set[TweetId],</w:t>
      </w:r>
    </w:p>
    <w:p>
      <w:pPr>
        <w:jc w:val="both"/>
      </w:pPr>
      <w:r>
        <w:t xml:space="preserve">    maxNumHitsPerShard: Int)</w:t>
      </w:r>
    </w:p>
    <w:p>
      <w:pPr>
        <w:jc w:val="both"/>
      </w:pPr>
      <w:r>
        <w:t xml:space="preserve">      extends EarlybirdSearchQuery</w:t>
      </w:r>
    </w:p>
    <w:p>
      <w:pPr>
        <w:jc w:val="both"/>
      </w:pPr>
      <w:r/>
    </w:p>
    <w:p>
      <w:pPr>
        <w:jc w:val="both"/>
      </w:pPr>
      <w:r>
        <w:t xml:space="preserve">  private def getThriftSearchQuery(</w:t>
      </w:r>
    </w:p>
    <w:p>
      <w:pPr>
        <w:jc w:val="both"/>
      </w:pPr>
      <w:r>
        <w:t xml:space="preserve">    query: EarlybirdTensorflowBasedSearchQuery,</w:t>
      </w:r>
    </w:p>
    <w:p>
      <w:pPr>
        <w:jc w:val="both"/>
      </w:pPr>
      <w:r>
        <w:t xml:space="preserve">    processingTimeout: Duration</w:t>
      </w:r>
    </w:p>
    <w:p>
      <w:pPr>
        <w:jc w:val="both"/>
      </w:pPr>
      <w:r>
        <w:t xml:space="preserve">  ): ThriftSearchQuery =</w:t>
      </w:r>
    </w:p>
    <w:p>
      <w:pPr>
        <w:jc w:val="both"/>
      </w:pPr>
      <w:r>
        <w:t xml:space="preserve">    ThriftSearchQuery(</w:t>
      </w:r>
    </w:p>
    <w:p>
      <w:pPr>
        <w:jc w:val="both"/>
      </w:pPr>
      <w:r>
        <w:t xml:space="preserve">      serializedQuery = GetEarlybirdQuery(</w:t>
      </w:r>
    </w:p>
    <w:p>
      <w:pPr>
        <w:jc w:val="both"/>
      </w:pPr>
      <w:r>
        <w:t xml:space="preserve">        query.beforeTweetIdExclusive,</w:t>
      </w:r>
    </w:p>
    <w:p>
      <w:pPr>
        <w:jc w:val="both"/>
      </w:pPr>
      <w:r>
        <w:t xml:space="preserve">        query.afterTweetIdExclusive,</w:t>
      </w:r>
    </w:p>
    <w:p>
      <w:pPr>
        <w:jc w:val="both"/>
      </w:pPr>
      <w:r>
        <w:t xml:space="preserve">        query.excludedTweetIds,</w:t>
      </w:r>
    </w:p>
    <w:p>
      <w:pPr>
        <w:jc w:val="both"/>
      </w:pPr>
      <w:r>
        <w:t xml:space="preserve">        query.filterOutRetweetsAndReplies).map(_.serialize),</w:t>
      </w:r>
    </w:p>
    <w:p>
      <w:pPr>
        <w:jc w:val="both"/>
      </w:pPr>
      <w:r>
        <w:t xml:space="preserve">      fromUserIDFilter64 = Some(query.seedUserIds),</w:t>
      </w:r>
    </w:p>
    <w:p>
      <w:pPr>
        <w:jc w:val="both"/>
      </w:pPr>
      <w:r>
        <w:t xml:space="preserve">      numResults = query.maxNumTweets,</w:t>
      </w:r>
    </w:p>
    <w:p>
      <w:pPr>
        <w:jc w:val="both"/>
      </w:pPr>
      <w:r>
        <w:t xml:space="preserve">      // Whether to collect conversation IDs. Remove it for now.</w:t>
      </w:r>
    </w:p>
    <w:p>
      <w:pPr>
        <w:jc w:val="both"/>
      </w:pPr>
      <w:r>
        <w:t xml:space="preserve">      // collectConversationId = Gate.True(), // true for Home</w:t>
      </w:r>
    </w:p>
    <w:p>
      <w:pPr>
        <w:jc w:val="both"/>
      </w:pPr>
      <w:r>
        <w:t xml:space="preserve">      rankingMode = ThriftSearchRankingMode.Relevance,</w:t>
      </w:r>
    </w:p>
    <w:p>
      <w:pPr>
        <w:jc w:val="both"/>
      </w:pPr>
      <w:r>
        <w:t xml:space="preserve">      relevanceOptions = Some(getRelevanceOptions),</w:t>
      </w:r>
    </w:p>
    <w:p>
      <w:pPr>
        <w:jc w:val="both"/>
      </w:pPr>
      <w:r>
        <w:t xml:space="preserve">      collectorParams = Some(</w:t>
      </w:r>
    </w:p>
    <w:p>
      <w:pPr>
        <w:jc w:val="both"/>
      </w:pPr>
      <w:r>
        <w:t xml:space="preserve">        CollectorParams(</w:t>
      </w:r>
    </w:p>
    <w:p>
      <w:pPr>
        <w:jc w:val="both"/>
      </w:pPr>
      <w:r>
        <w:t xml:space="preserve">          // numResultsToReturn defines how many results each EB shard will return to search root</w:t>
      </w:r>
    </w:p>
    <w:p>
      <w:pPr>
        <w:jc w:val="both"/>
      </w:pPr>
      <w:r>
        <w:t xml:space="preserve">          numResultsToReturn = 1000,</w:t>
      </w:r>
    </w:p>
    <w:p>
      <w:pPr>
        <w:jc w:val="both"/>
      </w:pPr>
      <w:r>
        <w:t xml:space="preserve">          // terminationParams.maxHitsToProcess is used for early terminating per shard results fetching.</w:t>
      </w:r>
    </w:p>
    <w:p>
      <w:pPr>
        <w:jc w:val="both"/>
      </w:pPr>
      <w:r>
        <w:t xml:space="preserve">          terminationParams =</w:t>
      </w:r>
    </w:p>
    <w:p>
      <w:pPr>
        <w:jc w:val="both"/>
      </w:pPr>
      <w:r>
        <w:t xml:space="preserve">            GetCollectorTerminationParams(query.maxNumHitsPerShard, processingTimeout)</w:t>
      </w:r>
    </w:p>
    <w:p>
      <w:pPr>
        <w:jc w:val="both"/>
      </w:pPr>
      <w:r>
        <w:t xml:space="preserve">        )),</w:t>
      </w:r>
    </w:p>
    <w:p>
      <w:pPr>
        <w:jc w:val="both"/>
      </w:pPr>
      <w:r>
        <w:t xml:space="preserve">      facetFieldNames = Some(FacetsToFetch),</w:t>
      </w:r>
    </w:p>
    <w:p>
      <w:pPr>
        <w:jc w:val="both"/>
      </w:pPr>
      <w:r>
        <w:t xml:space="preserve">      resultMetadataOptions = Some(MetadataOptions),</w:t>
      </w:r>
    </w:p>
    <w:p>
      <w:pPr>
        <w:jc w:val="both"/>
      </w:pPr>
      <w:r>
        <w:t xml:space="preserve">      searcherId = query.searcherUserId,</w:t>
      </w:r>
    </w:p>
    <w:p>
      <w:pPr>
        <w:jc w:val="both"/>
      </w:pPr>
      <w:r>
        <w:t xml:space="preserve">      searchStatusIds = None,</w:t>
      </w:r>
    </w:p>
    <w:p>
      <w:pPr>
        <w:jc w:val="both"/>
      </w:pPr>
      <w:r>
        <w:t xml:space="preserve">      namedDisjunctionMap = GetNamedDisjunctions(query.excludedTweetIds)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The specific values of recap relevance/reranking options correspond to</w:t>
      </w:r>
    </w:p>
    <w:p>
      <w:pPr>
        <w:jc w:val="both"/>
      </w:pPr>
      <w:r>
        <w:t xml:space="preserve">  // experiment: enable_recap_reranking_2988,timeline_internal_disable_recap_filter</w:t>
      </w:r>
    </w:p>
    <w:p>
      <w:pPr>
        <w:jc w:val="both"/>
      </w:pPr>
      <w:r>
        <w:t xml:space="preserve">  // bucket    : enable_rerank,disable_filter</w:t>
      </w:r>
    </w:p>
    <w:p>
      <w:pPr>
        <w:jc w:val="both"/>
      </w:pPr>
      <w:r>
        <w:t xml:space="preserve">  private def getRelevanceOptions: ThriftSearchRelevanceOptions = {</w:t>
      </w:r>
    </w:p>
    <w:p>
      <w:pPr>
        <w:jc w:val="both"/>
      </w:pPr>
      <w:r>
        <w:t xml:space="preserve">    ThriftSearchRelevanceOptions(</w:t>
      </w:r>
    </w:p>
    <w:p>
      <w:pPr>
        <w:jc w:val="both"/>
      </w:pPr>
      <w:r>
        <w:t xml:space="preserve">      proximityScoring = true,</w:t>
      </w:r>
    </w:p>
    <w:p>
      <w:pPr>
        <w:jc w:val="both"/>
      </w:pPr>
      <w:r>
        <w:t xml:space="preserve">      maxConsecutiveSameUser = Some(2),</w:t>
      </w:r>
    </w:p>
    <w:p>
      <w:pPr>
        <w:jc w:val="both"/>
      </w:pPr>
      <w:r>
        <w:t xml:space="preserve">      rankingParams = Some(getTensorflowBasedRankingParams),</w:t>
      </w:r>
    </w:p>
    <w:p>
      <w:pPr>
        <w:jc w:val="both"/>
      </w:pPr>
      <w:r>
        <w:t xml:space="preserve">      maxHitsToProcess = Some(500),</w:t>
      </w:r>
    </w:p>
    <w:p>
      <w:pPr>
        <w:jc w:val="both"/>
      </w:pPr>
      <w:r>
        <w:t xml:space="preserve">      maxUserBlendCount = Some(3),</w:t>
      </w:r>
    </w:p>
    <w:p>
      <w:pPr>
        <w:jc w:val="both"/>
      </w:pPr>
      <w:r>
        <w:t xml:space="preserve">      proximityPhraseWeight = 9.0,</w:t>
      </w:r>
    </w:p>
    <w:p>
      <w:pPr>
        <w:jc w:val="both"/>
      </w:pPr>
      <w:r>
        <w:t xml:space="preserve">      returnAllResults = Some(true)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getTensorflowBasedRankingParams: ThriftRankingParams = {</w:t>
      </w:r>
    </w:p>
    <w:p>
      <w:pPr>
        <w:jc w:val="both"/>
      </w:pPr>
      <w:r>
        <w:t xml:space="preserve">    ThriftRankingParams(</w:t>
      </w:r>
    </w:p>
    <w:p>
      <w:pPr>
        <w:jc w:val="both"/>
      </w:pPr>
      <w:r>
        <w:t xml:space="preserve">      `type` = Some(ThriftScoringFunctionType.TensorflowBased),</w:t>
      </w:r>
    </w:p>
    <w:p>
      <w:pPr>
        <w:jc w:val="both"/>
      </w:pPr>
      <w:r>
        <w:t xml:space="preserve">      selectedTensorflowModel = Some("timelines_rectweet_replica"),</w:t>
      </w:r>
    </w:p>
    <w:p>
      <w:pPr>
        <w:jc w:val="both"/>
      </w:pPr>
      <w:r>
        <w:t xml:space="preserve">      minScore = -1.0e100,</w:t>
      </w:r>
    </w:p>
    <w:p>
      <w:pPr>
        <w:jc w:val="both"/>
      </w:pPr>
      <w:r>
        <w:t xml:space="preserve">      applyBoosts = false,</w:t>
      </w:r>
    </w:p>
    <w:p>
      <w:pPr>
        <w:jc w:val="both"/>
      </w:pPr>
      <w:r>
        <w:t xml:space="preserve">      authorSpecificScoreAdjustments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