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RecentFollowsParams {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"twistly_recentfollows_enable_source",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Seq(EnableSourceParam)</w:t>
      </w:r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