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com.twitter.cr_mixer.filter</w:t>
      </w:r>
    </w:p>
    <w:p>
      <w:pPr>
        <w:jc w:val="both"/>
      </w:pPr>
      <w:r/>
    </w:p>
    <w:p>
      <w:pPr>
        <w:jc w:val="both"/>
      </w:pPr>
      <w:r>
        <w:t>import com.twitter.cr_mixer.model.CandidateGeneratorQuery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com.twitter.cr_mixer.model.UtegTweetCandidateGeneratorQuery</w:t>
      </w:r>
    </w:p>
    <w:p>
      <w:pPr>
        <w:jc w:val="both"/>
      </w:pPr>
      <w:r>
        <w:t>import com.twitter.cr_mixer.param.UtegTweetGlobalParams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com.twitter.wtf.candidate.thriftscala.CandidateSeq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Filters in-network tweets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InNetworkFilter @Inject() (</w:t>
      </w:r>
    </w:p>
    <w:p>
      <w:pPr>
        <w:jc w:val="both"/>
      </w:pPr>
      <w:r>
        <w:t xml:space="preserve">  @Named(ModuleNames.RealGraphInStore) realGraphStoreMh: ReadableStore[UserId, CandidateSeq],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FilterBase {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import InNetworkFilter._</w:t>
      </w:r>
    </w:p>
    <w:p>
      <w:pPr>
        <w:jc w:val="both"/>
      </w:pPr>
      <w:r/>
    </w:p>
    <w:p>
      <w:pPr>
        <w:jc w:val="both"/>
      </w:pPr>
      <w:r>
        <w:t xml:space="preserve">  override type ConfigType = FilterConfig</w:t>
      </w:r>
    </w:p>
    <w:p>
      <w:pPr>
        <w:jc w:val="both"/>
      </w:pPr>
      <w:r>
        <w:t xml:space="preserve">  private val stats: StatsReceiver = globalStats.scope(this.getClass.getCanonicalName)</w:t>
      </w:r>
    </w:p>
    <w:p>
      <w:pPr>
        <w:jc w:val="both"/>
      </w:pPr>
      <w:r>
        <w:t xml:space="preserve">  private val filterCandidatesStats = stats.scope("filter_candidates")</w:t>
      </w:r>
    </w:p>
    <w:p>
      <w:pPr>
        <w:jc w:val="both"/>
      </w:pPr>
      <w:r/>
    </w:p>
    <w:p>
      <w:pPr>
        <w:jc w:val="both"/>
      </w:pPr>
      <w:r>
        <w:t xml:space="preserve">  override def filter(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filterConfig: FilterConfig,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StatsUtil.trackItemsStats(filterCandidatesStats) {</w:t>
      </w:r>
    </w:p>
    <w:p>
      <w:pPr>
        <w:jc w:val="both"/>
      </w:pPr>
      <w:r>
        <w:t xml:space="preserve">      filterCandidates(candidates, filterConfig)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filterCandidates(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filterConfig: FilterConfig,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/>
    </w:p>
    <w:p>
      <w:pPr>
        <w:jc w:val="both"/>
      </w:pPr>
      <w:r>
        <w:t xml:space="preserve">    if (!filterConfig.enableInNetworkFilter) {</w:t>
      </w:r>
    </w:p>
    <w:p>
      <w:pPr>
        <w:jc w:val="both"/>
      </w:pPr>
      <w:r>
        <w:t xml:space="preserve">      Future.value(candidates)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filterConfig.userIdOpt match {</w:t>
      </w:r>
    </w:p>
    <w:p>
      <w:pPr>
        <w:jc w:val="both"/>
      </w:pPr>
      <w:r>
        <w:t xml:space="preserve">        case Some(userId) =&gt;</w:t>
      </w:r>
    </w:p>
    <w:p>
      <w:pPr>
        <w:jc w:val="both"/>
      </w:pPr>
      <w:r>
        <w:t xml:space="preserve">          realGraphStoreMh</w:t>
      </w:r>
    </w:p>
    <w:p>
      <w:pPr>
        <w:jc w:val="both"/>
      </w:pPr>
      <w:r>
        <w:t xml:space="preserve">            .get(userId).map(_.map(_.candidates.map(_.userId)).getOrElse(Seq.empty).toSet).map {</w:t>
      </w:r>
    </w:p>
    <w:p>
      <w:pPr>
        <w:jc w:val="both"/>
      </w:pPr>
      <w:r>
        <w:t xml:space="preserve">              realGraphInNetworkAuthorsSet =&gt;</w:t>
      </w:r>
    </w:p>
    <w:p>
      <w:pPr>
        <w:jc w:val="both"/>
      </w:pPr>
      <w:r>
        <w:t xml:space="preserve">                candidates.map(_.filterNot { candidate =&gt;</w:t>
      </w:r>
    </w:p>
    <w:p>
      <w:pPr>
        <w:jc w:val="both"/>
      </w:pPr>
      <w:r>
        <w:t xml:space="preserve">                  realGraphInNetworkAuthorsSet.contains(candidate.tweetInfo.authorId)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case None =&gt; Future.value(candidates)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requestToConfig[CGQueryType &lt;: CandidateGeneratorQuery](</w:t>
      </w:r>
    </w:p>
    <w:p>
      <w:pPr>
        <w:jc w:val="both"/>
      </w:pPr>
      <w:r>
        <w:t xml:space="preserve">    request: CGQueryType</w:t>
      </w:r>
    </w:p>
    <w:p>
      <w:pPr>
        <w:jc w:val="both"/>
      </w:pPr>
      <w:r>
        <w:t xml:space="preserve">  ): FilterConfig = {</w:t>
      </w:r>
    </w:p>
    <w:p>
      <w:pPr>
        <w:jc w:val="both"/>
      </w:pPr>
      <w:r>
        <w:t xml:space="preserve">    request match {</w:t>
      </w:r>
    </w:p>
    <w:p>
      <w:pPr>
        <w:jc w:val="both"/>
      </w:pPr>
      <w:r>
        <w:t xml:space="preserve">      case UtegTweetCandidateGeneratorQuery(userId, _, _, _, _, params, _) =&gt;</w:t>
      </w:r>
    </w:p>
    <w:p>
      <w:pPr>
        <w:jc w:val="both"/>
      </w:pPr>
      <w:r>
        <w:t xml:space="preserve">        FilterConfig(Some(userId), params(UtegTweetGlobalParams.EnableInNetworkFilterParam))</w:t>
      </w:r>
    </w:p>
    <w:p>
      <w:pPr>
        <w:jc w:val="both"/>
      </w:pPr>
      <w:r>
        <w:t xml:space="preserve">      case _ =&gt; FilterConfig(None, false)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InNetworkFilter {</w:t>
      </w:r>
    </w:p>
    <w:p>
      <w:pPr>
        <w:jc w:val="both"/>
      </w:pPr>
      <w:r>
        <w:t xml:space="preserve">  case class FilterConfig(</w:t>
      </w:r>
    </w:p>
    <w:p>
      <w:pPr>
        <w:jc w:val="both"/>
      </w:pPr>
      <w:r>
        <w:t xml:space="preserve">    userIdOpt: Option[UserId],</w:t>
      </w:r>
    </w:p>
    <w:p>
      <w:pPr>
        <w:jc w:val="both"/>
      </w:pPr>
      <w:r>
        <w:t xml:space="preserve">    enableInNetworkFilter: Boolean)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