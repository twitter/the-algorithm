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com.twitter.cr_mixer.similarity_engine</w:t>
      </w:r>
    </w:p>
    <w:p>
      <w:pPr>
        <w:jc w:val="both"/>
      </w:pPr>
      <w:r/>
    </w:p>
    <w:p>
      <w:pPr>
        <w:jc w:val="both"/>
      </w:pPr>
      <w:r>
        <w:t>import com.twitter.cr_mixer.model.CandidateGenerationInfo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com.twitter.cr_mixer.model.SimilarityEngineInfo</w:t>
      </w:r>
    </w:p>
    <w:p>
      <w:pPr>
        <w:jc w:val="both"/>
      </w:pPr>
      <w:r>
        <w:t>import com.twitter.cr_mixer.model.SourceInfo</w:t>
      </w:r>
    </w:p>
    <w:p>
      <w:pPr>
        <w:jc w:val="both"/>
      </w:pPr>
      <w:r>
        <w:t>import com.twitter.cr_mixer.model.TweetWithCandidateGenerationInfo</w:t>
      </w:r>
    </w:p>
    <w:p>
      <w:pPr>
        <w:jc w:val="both"/>
      </w:pPr>
      <w:r>
        <w:t>import com.twitter.cr_mixer.model.TweetWithScore</w:t>
      </w:r>
    </w:p>
    <w:p>
      <w:pPr>
        <w:jc w:val="both"/>
      </w:pPr>
      <w:r>
        <w:t>import com.twitter.cr_mixer.param.GlobalParams</w:t>
      </w:r>
    </w:p>
    <w:p>
      <w:pPr>
        <w:jc w:val="both"/>
      </w:pPr>
      <w:r>
        <w:t>import com.twitter.cr_mixer.param.ProducerBasedCandidateGenerationParams</w:t>
      </w:r>
    </w:p>
    <w:p>
      <w:pPr>
        <w:jc w:val="both"/>
      </w:pPr>
      <w:r>
        <w:t>import com.twitter.cr_mixer.param.UnifiedSETweetCombinationMethod</w:t>
      </w:r>
    </w:p>
    <w:p>
      <w:pPr>
        <w:jc w:val="both"/>
      </w:pPr>
      <w:r>
        <w:t>import com.twitter.cr_mixer.param.RelatedTweetProducerBasedParams</w:t>
      </w:r>
    </w:p>
    <w:p>
      <w:pPr>
        <w:jc w:val="both"/>
      </w:pPr>
      <w:r>
        <w:t>import com.twitter.cr_mixer.param.SimClustersANNParams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com.twitter.cr_mixer.thriftscala.SourceType</w:t>
      </w:r>
    </w:p>
    <w:p>
      <w:pPr>
        <w:jc w:val="both"/>
      </w:pPr>
      <w:r>
        <w:t>import com.twitter.cr_mixer.util.InterleaveUtil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com.twitter.frigate.common.util.StatsUtil</w:t>
      </w:r>
    </w:p>
    <w:p>
      <w:pPr>
        <w:jc w:val="both"/>
      </w:pPr>
      <w:r>
        <w:t>import com.twitter.simclusters_v2.common.ModelVersions</w:t>
      </w:r>
    </w:p>
    <w:p>
      <w:pPr>
        <w:jc w:val="both"/>
      </w:pPr>
      <w:r>
        <w:t>import com.twitter.simclusters_v2.thriftscala.EmbeddingType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com.twitter.timelines.configapi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scala.collection.mutable.ArrayBuffer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store looks for similar tweets from UserTweetGraph for a Source ProducerId</w:t>
      </w:r>
    </w:p>
    <w:p>
      <w:pPr>
        <w:jc w:val="both"/>
      </w:pPr>
      <w:r>
        <w:t xml:space="preserve"> * For a query producerId,User Tweet Graph (UTG),</w:t>
      </w:r>
    </w:p>
    <w:p>
      <w:pPr>
        <w:jc w:val="both"/>
      </w:pPr>
      <w:r>
        <w:t xml:space="preserve"> * lets us find out which tweets the query producer's followers co-engaged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case class ProducerBasedUnifiedSimilarityEngine(</w:t>
      </w:r>
    </w:p>
    <w:p>
      <w:pPr>
        <w:jc w:val="both"/>
      </w:pPr>
      <w:r>
        <w:t xml:space="preserve">  @Named(ModuleNames.ProducerBasedUserTweetGraphSimilarityEngine)</w:t>
      </w:r>
    </w:p>
    <w:p>
      <w:pPr>
        <w:jc w:val="both"/>
      </w:pPr>
      <w:r>
        <w:t xml:space="preserve">  producerBasedUserTweetGraphSimilarityEngine: StandardSimilarityEngine[</w:t>
      </w:r>
    </w:p>
    <w:p>
      <w:pPr>
        <w:jc w:val="both"/>
      </w:pPr>
      <w:r>
        <w:t xml:space="preserve">    ProducerBasedUserTweetGraphSimilarityEngine.Query,</w:t>
      </w:r>
    </w:p>
    <w:p>
      <w:pPr>
        <w:jc w:val="both"/>
      </w:pPr>
      <w:r>
        <w:t xml:space="preserve">    TweetWithScore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simClustersANNSimilarityEngine: StandardSimilarityEngine[</w:t>
      </w:r>
    </w:p>
    <w:p>
      <w:pPr>
        <w:jc w:val="both"/>
      </w:pPr>
      <w:r>
        <w:t xml:space="preserve">    SimClustersANNSimilarityEngine.Query,</w:t>
      </w:r>
    </w:p>
    <w:p>
      <w:pPr>
        <w:jc w:val="both"/>
      </w:pPr>
      <w:r>
        <w:t xml:space="preserve">    TweetWithScore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ReadableStore[ProducerBasedUnifiedSimilarityEngine.Query, Seq[</w:t>
      </w:r>
    </w:p>
    <w:p>
      <w:pPr>
        <w:jc w:val="both"/>
      </w:pPr>
      <w:r>
        <w:t xml:space="preserve">      TweetWithCandidateGenerationInfo</w:t>
      </w:r>
    </w:p>
    <w:p>
      <w:pPr>
        <w:jc w:val="both"/>
      </w:pPr>
      <w:r>
        <w:t xml:space="preserve">    ]] {</w:t>
      </w:r>
    </w:p>
    <w:p>
      <w:pPr>
        <w:jc w:val="both"/>
      </w:pPr>
      <w:r/>
    </w:p>
    <w:p>
      <w:pPr>
        <w:jc w:val="both"/>
      </w:pPr>
      <w:r>
        <w:t xml:space="preserve">  import ProducerBasedUnifiedSimilarityEngine._</w:t>
      </w:r>
    </w:p>
    <w:p>
      <w:pPr>
        <w:jc w:val="both"/>
      </w:pPr>
      <w:r>
        <w:t xml:space="preserve">  private val stats = statsReceiver.scope(this.getClass.getSimpleName)</w:t>
      </w:r>
    </w:p>
    <w:p>
      <w:pPr>
        <w:jc w:val="both"/>
      </w:pPr>
      <w:r>
        <w:t xml:space="preserve">  private val fetchCandidatesStat = stats.scope("fetchCandidates")</w:t>
      </w:r>
    </w:p>
    <w:p>
      <w:pPr>
        <w:jc w:val="both"/>
      </w:pPr>
      <w:r/>
    </w:p>
    <w:p>
      <w:pPr>
        <w:jc w:val="both"/>
      </w:pPr>
      <w:r>
        <w:t xml:space="preserve">  override def get(</w:t>
      </w:r>
    </w:p>
    <w:p>
      <w:pPr>
        <w:jc w:val="both"/>
      </w:pPr>
      <w:r>
        <w:t xml:space="preserve">    query: Query</w:t>
      </w:r>
    </w:p>
    <w:p>
      <w:pPr>
        <w:jc w:val="both"/>
      </w:pPr>
      <w:r>
        <w:t xml:space="preserve">  ): Future[Option[Seq[TweetWithCandidateGenerationInfo]]] = {</w:t>
      </w:r>
    </w:p>
    <w:p>
      <w:pPr>
        <w:jc w:val="both"/>
      </w:pPr>
      <w:r>
        <w:t xml:space="preserve">    query.sourceInfo.internalId match {</w:t>
      </w:r>
    </w:p>
    <w:p>
      <w:pPr>
        <w:jc w:val="both"/>
      </w:pPr>
      <w:r>
        <w:t xml:space="preserve">      case _: InternalId.UserId =&gt;</w:t>
      </w:r>
    </w:p>
    <w:p>
      <w:pPr>
        <w:jc w:val="both"/>
      </w:pPr>
      <w:r>
        <w:t xml:space="preserve">        StatsUtil.trackOptionItemsStats(fetchCandidatesStat) {</w:t>
      </w:r>
    </w:p>
    <w:p>
      <w:pPr>
        <w:jc w:val="both"/>
      </w:pPr>
      <w:r>
        <w:t xml:space="preserve">          val sannCandidatesFut = if (query.enableSimClustersANN) {</w:t>
      </w:r>
    </w:p>
    <w:p>
      <w:pPr>
        <w:jc w:val="both"/>
      </w:pPr>
      <w:r>
        <w:t xml:space="preserve">            simClustersANNSimilarityEngine.getCandidates(query.simClustersANNQuery)</w:t>
      </w:r>
    </w:p>
    <w:p>
      <w:pPr>
        <w:jc w:val="both"/>
      </w:pPr>
      <w:r>
        <w:t xml:space="preserve">          } else Future.None</w:t>
      </w:r>
    </w:p>
    <w:p>
      <w:pPr>
        <w:jc w:val="both"/>
      </w:pPr>
      <w:r/>
    </w:p>
    <w:p>
      <w:pPr>
        <w:jc w:val="both"/>
      </w:pPr>
      <w:r>
        <w:t xml:space="preserve">          val sann1CandidatesFut =</w:t>
      </w:r>
    </w:p>
    <w:p>
      <w:pPr>
        <w:jc w:val="both"/>
      </w:pPr>
      <w:r>
        <w:t xml:space="preserve">            if (query.enableSimClustersANN1) {</w:t>
      </w:r>
    </w:p>
    <w:p>
      <w:pPr>
        <w:jc w:val="both"/>
      </w:pPr>
      <w:r>
        <w:t xml:space="preserve">              simClustersANNSimilarityEngine.getCandidates(query.simClustersANN1Query)</w:t>
      </w:r>
    </w:p>
    <w:p>
      <w:pPr>
        <w:jc w:val="both"/>
      </w:pPr>
      <w:r>
        <w:t xml:space="preserve">            } else Future.None</w:t>
      </w:r>
    </w:p>
    <w:p>
      <w:pPr>
        <w:jc w:val="both"/>
      </w:pPr>
      <w:r/>
    </w:p>
    <w:p>
      <w:pPr>
        <w:jc w:val="both"/>
      </w:pPr>
      <w:r>
        <w:t xml:space="preserve">          val sann2CandidatesFut =</w:t>
      </w:r>
    </w:p>
    <w:p>
      <w:pPr>
        <w:jc w:val="both"/>
      </w:pPr>
      <w:r>
        <w:t xml:space="preserve">            if (query.enableSimClustersANN2) {</w:t>
      </w:r>
    </w:p>
    <w:p>
      <w:pPr>
        <w:jc w:val="both"/>
      </w:pPr>
      <w:r>
        <w:t xml:space="preserve">              simClustersANNSimilarityEngine.getCandidates(query.simClustersANN2Query)</w:t>
      </w:r>
    </w:p>
    <w:p>
      <w:pPr>
        <w:jc w:val="both"/>
      </w:pPr>
      <w:r>
        <w:t xml:space="preserve">            } else Future.None</w:t>
      </w:r>
    </w:p>
    <w:p>
      <w:pPr>
        <w:jc w:val="both"/>
      </w:pPr>
      <w:r/>
    </w:p>
    <w:p>
      <w:pPr>
        <w:jc w:val="both"/>
      </w:pPr>
      <w:r>
        <w:t xml:space="preserve">          val sann3CandidatesFut =</w:t>
      </w:r>
    </w:p>
    <w:p>
      <w:pPr>
        <w:jc w:val="both"/>
      </w:pPr>
      <w:r>
        <w:t xml:space="preserve">            if (query.enableSimClustersANN3) {</w:t>
      </w:r>
    </w:p>
    <w:p>
      <w:pPr>
        <w:jc w:val="both"/>
      </w:pPr>
      <w:r>
        <w:t xml:space="preserve">              simClustersANNSimilarityEngine.getCandidates(query.simClustersANN3Query)</w:t>
      </w:r>
    </w:p>
    <w:p>
      <w:pPr>
        <w:jc w:val="both"/>
      </w:pPr>
      <w:r>
        <w:t xml:space="preserve">            } else Future.None</w:t>
      </w:r>
    </w:p>
    <w:p>
      <w:pPr>
        <w:jc w:val="both"/>
      </w:pPr>
      <w:r/>
    </w:p>
    <w:p>
      <w:pPr>
        <w:jc w:val="both"/>
      </w:pPr>
      <w:r>
        <w:t xml:space="preserve">          val sann4CandidatesFut =</w:t>
      </w:r>
    </w:p>
    <w:p>
      <w:pPr>
        <w:jc w:val="both"/>
      </w:pPr>
      <w:r>
        <w:t xml:space="preserve">            if (query.enableSimClustersANN4) {</w:t>
      </w:r>
    </w:p>
    <w:p>
      <w:pPr>
        <w:jc w:val="both"/>
      </w:pPr>
      <w:r>
        <w:t xml:space="preserve">              simClustersANNSimilarityEngine.getCandidates(query.simClustersANN4Query)</w:t>
      </w:r>
    </w:p>
    <w:p>
      <w:pPr>
        <w:jc w:val="both"/>
      </w:pPr>
      <w:r>
        <w:t xml:space="preserve">            } else Future.None</w:t>
      </w:r>
    </w:p>
    <w:p>
      <w:pPr>
        <w:jc w:val="both"/>
      </w:pPr>
      <w:r/>
    </w:p>
    <w:p>
      <w:pPr>
        <w:jc w:val="both"/>
      </w:pPr>
      <w:r>
        <w:t xml:space="preserve">          val sann5CandidatesFut =</w:t>
      </w:r>
    </w:p>
    <w:p>
      <w:pPr>
        <w:jc w:val="both"/>
      </w:pPr>
      <w:r>
        <w:t xml:space="preserve">            if (query.enableSimClustersANN5) {</w:t>
      </w:r>
    </w:p>
    <w:p>
      <w:pPr>
        <w:jc w:val="both"/>
      </w:pPr>
      <w:r>
        <w:t xml:space="preserve">              simClustersANNSimilarityEngine.getCandidates(query.simClustersANN5Query)</w:t>
      </w:r>
    </w:p>
    <w:p>
      <w:pPr>
        <w:jc w:val="both"/>
      </w:pPr>
      <w:r>
        <w:t xml:space="preserve">            } else Future.None</w:t>
      </w:r>
    </w:p>
    <w:p>
      <w:pPr>
        <w:jc w:val="both"/>
      </w:pPr>
      <w:r/>
    </w:p>
    <w:p>
      <w:pPr>
        <w:jc w:val="both"/>
      </w:pPr>
      <w:r>
        <w:t xml:space="preserve">          val experimentalSANNCandidatesFut =</w:t>
      </w:r>
    </w:p>
    <w:p>
      <w:pPr>
        <w:jc w:val="both"/>
      </w:pPr>
      <w:r>
        <w:t xml:space="preserve">            if (query.enableExperimentalSimClustersANN) {</w:t>
      </w:r>
    </w:p>
    <w:p>
      <w:pPr>
        <w:jc w:val="both"/>
      </w:pPr>
      <w:r>
        <w:t xml:space="preserve">              simClustersANNSimilarityEngine.getCandidates(query.experimentalSimClustersANNQuery)</w:t>
      </w:r>
    </w:p>
    <w:p>
      <w:pPr>
        <w:jc w:val="both"/>
      </w:pPr>
      <w:r>
        <w:t xml:space="preserve">            } else Future.None</w:t>
      </w:r>
    </w:p>
    <w:p>
      <w:pPr>
        <w:jc w:val="both"/>
      </w:pPr>
      <w:r/>
    </w:p>
    <w:p>
      <w:pPr>
        <w:jc w:val="both"/>
      </w:pPr>
      <w:r>
        <w:t xml:space="preserve">          val utgCandidatesFut = if (query.enableUtg) {</w:t>
      </w:r>
    </w:p>
    <w:p>
      <w:pPr>
        <w:jc w:val="both"/>
      </w:pPr>
      <w:r>
        <w:t xml:space="preserve">            producerBasedUserTweetGraphSimilarityEngine.getCandidates(query.utgQuery)</w:t>
      </w:r>
    </w:p>
    <w:p>
      <w:pPr>
        <w:jc w:val="both"/>
      </w:pPr>
      <w:r>
        <w:t xml:space="preserve">          } else Future.None</w:t>
      </w:r>
    </w:p>
    <w:p>
      <w:pPr>
        <w:jc w:val="both"/>
      </w:pPr>
      <w:r/>
    </w:p>
    <w:p>
      <w:pPr>
        <w:jc w:val="both"/>
      </w:pPr>
      <w:r>
        <w:t xml:space="preserve">          Future</w:t>
      </w:r>
    </w:p>
    <w:p>
      <w:pPr>
        <w:jc w:val="both"/>
      </w:pPr>
      <w:r>
        <w:t xml:space="preserve">            .join(</w:t>
      </w:r>
    </w:p>
    <w:p>
      <w:pPr>
        <w:jc w:val="both"/>
      </w:pPr>
      <w:r>
        <w:t xml:space="preserve">              sannCandidatesFut,</w:t>
      </w:r>
    </w:p>
    <w:p>
      <w:pPr>
        <w:jc w:val="both"/>
      </w:pPr>
      <w:r>
        <w:t xml:space="preserve">              sann1CandidatesFut,</w:t>
      </w:r>
    </w:p>
    <w:p>
      <w:pPr>
        <w:jc w:val="both"/>
      </w:pPr>
      <w:r>
        <w:t xml:space="preserve">              sann2CandidatesFut,</w:t>
      </w:r>
    </w:p>
    <w:p>
      <w:pPr>
        <w:jc w:val="both"/>
      </w:pPr>
      <w:r>
        <w:t xml:space="preserve">              sann3CandidatesFut,</w:t>
      </w:r>
    </w:p>
    <w:p>
      <w:pPr>
        <w:jc w:val="both"/>
      </w:pPr>
      <w:r>
        <w:t xml:space="preserve">              sann4CandidatesFut,</w:t>
      </w:r>
    </w:p>
    <w:p>
      <w:pPr>
        <w:jc w:val="both"/>
      </w:pPr>
      <w:r>
        <w:t xml:space="preserve">              sann5CandidatesFut,</w:t>
      </w:r>
    </w:p>
    <w:p>
      <w:pPr>
        <w:jc w:val="both"/>
      </w:pPr>
      <w:r>
        <w:t xml:space="preserve">              experimentalSANNCandidatesFut,</w:t>
      </w:r>
    </w:p>
    <w:p>
      <w:pPr>
        <w:jc w:val="both"/>
      </w:pPr>
      <w:r>
        <w:t xml:space="preserve">              utgCandidatesFut</w:t>
      </w:r>
    </w:p>
    <w:p>
      <w:pPr>
        <w:jc w:val="both"/>
      </w:pPr>
      <w:r>
        <w:t xml:space="preserve">            ).map {</w:t>
      </w:r>
    </w:p>
    <w:p>
      <w:pPr>
        <w:jc w:val="both"/>
      </w:pPr>
      <w:r>
        <w:t xml:space="preserve">              case (</w:t>
      </w:r>
    </w:p>
    <w:p>
      <w:pPr>
        <w:jc w:val="both"/>
      </w:pPr>
      <w:r>
        <w:t xml:space="preserve">                    simClustersAnnCandidates,</w:t>
      </w:r>
    </w:p>
    <w:p>
      <w:pPr>
        <w:jc w:val="both"/>
      </w:pPr>
      <w:r>
        <w:t xml:space="preserve">                    simClustersAnn1Candidates,</w:t>
      </w:r>
    </w:p>
    <w:p>
      <w:pPr>
        <w:jc w:val="both"/>
      </w:pPr>
      <w:r>
        <w:t xml:space="preserve">                    simClustersAnn2Candidates,</w:t>
      </w:r>
    </w:p>
    <w:p>
      <w:pPr>
        <w:jc w:val="both"/>
      </w:pPr>
      <w:r>
        <w:t xml:space="preserve">                    simClustersAnn3Candidates,</w:t>
      </w:r>
    </w:p>
    <w:p>
      <w:pPr>
        <w:jc w:val="both"/>
      </w:pPr>
      <w:r>
        <w:t xml:space="preserve">                    simClustersAnn4Candidates,</w:t>
      </w:r>
    </w:p>
    <w:p>
      <w:pPr>
        <w:jc w:val="both"/>
      </w:pPr>
      <w:r>
        <w:t xml:space="preserve">                    simClustersAnn5Candidates,</w:t>
      </w:r>
    </w:p>
    <w:p>
      <w:pPr>
        <w:jc w:val="both"/>
      </w:pPr>
      <w:r>
        <w:t xml:space="preserve">                    experimentalSANNCandidates,</w:t>
      </w:r>
    </w:p>
    <w:p>
      <w:pPr>
        <w:jc w:val="both"/>
      </w:pPr>
      <w:r>
        <w:t xml:space="preserve">                    userTweetGraphCandidates) =&gt;</w:t>
      </w:r>
    </w:p>
    <w:p>
      <w:pPr>
        <w:jc w:val="both"/>
      </w:pPr>
      <w:r>
        <w:t xml:space="preserve">                val filteredSANNTweets = simClustersCandidateMinScoreFilter(</w:t>
      </w:r>
    </w:p>
    <w:p>
      <w:pPr>
        <w:jc w:val="both"/>
      </w:pPr>
      <w:r>
        <w:t xml:space="preserve">                  simClustersAnnCandidates.toSeq.flatten,</w:t>
      </w:r>
    </w:p>
    <w:p>
      <w:pPr>
        <w:jc w:val="both"/>
      </w:pPr>
      <w:r>
        <w:t xml:space="preserve">                  query.simClustersMinScore,</w:t>
      </w:r>
    </w:p>
    <w:p>
      <w:pPr>
        <w:jc w:val="both"/>
      </w:pPr>
      <w:r>
        <w:t xml:space="preserve">                  query.simClustersANNQuery.storeQuery.simClustersANNConfigId)</w:t>
      </w:r>
    </w:p>
    <w:p>
      <w:pPr>
        <w:jc w:val="both"/>
      </w:pPr>
      <w:r/>
    </w:p>
    <w:p>
      <w:pPr>
        <w:jc w:val="both"/>
      </w:pPr>
      <w:r>
        <w:t xml:space="preserve">                val filteredExperimentalSANNTweets = simClustersCandidateMinScoreFilter(</w:t>
      </w:r>
    </w:p>
    <w:p>
      <w:pPr>
        <w:jc w:val="both"/>
      </w:pPr>
      <w:r>
        <w:t xml:space="preserve">                  experimentalSANNCandidates.toSeq.flatten,</w:t>
      </w:r>
    </w:p>
    <w:p>
      <w:pPr>
        <w:jc w:val="both"/>
      </w:pPr>
      <w:r>
        <w:t xml:space="preserve">                  query.simClustersMinScore,</w:t>
      </w:r>
    </w:p>
    <w:p>
      <w:pPr>
        <w:jc w:val="both"/>
      </w:pPr>
      <w:r>
        <w:t xml:space="preserve">                  query.experimentalSimClustersANNQuery.storeQuery.simClustersANNConfigId)</w:t>
      </w:r>
    </w:p>
    <w:p>
      <w:pPr>
        <w:jc w:val="both"/>
      </w:pPr>
      <w:r/>
    </w:p>
    <w:p>
      <w:pPr>
        <w:jc w:val="both"/>
      </w:pPr>
      <w:r>
        <w:t xml:space="preserve">                val filteredSANN1Tweets = simClustersCandidateMinScoreFilter(</w:t>
      </w:r>
    </w:p>
    <w:p>
      <w:pPr>
        <w:jc w:val="both"/>
      </w:pPr>
      <w:r>
        <w:t xml:space="preserve">                  simClustersAnn1Candidates.toSeq.flatten,</w:t>
      </w:r>
    </w:p>
    <w:p>
      <w:pPr>
        <w:jc w:val="both"/>
      </w:pPr>
      <w:r>
        <w:t xml:space="preserve">                  query.simClustersMinScore,</w:t>
      </w:r>
    </w:p>
    <w:p>
      <w:pPr>
        <w:jc w:val="both"/>
      </w:pPr>
      <w:r>
        <w:t xml:space="preserve">                  query.simClustersANN1Query.storeQuery.simClustersANNConfigId)</w:t>
      </w:r>
    </w:p>
    <w:p>
      <w:pPr>
        <w:jc w:val="both"/>
      </w:pPr>
      <w:r/>
    </w:p>
    <w:p>
      <w:pPr>
        <w:jc w:val="both"/>
      </w:pPr>
      <w:r>
        <w:t xml:space="preserve">                val filteredSANN2Tweets = simClustersCandidateMinScoreFilter(</w:t>
      </w:r>
    </w:p>
    <w:p>
      <w:pPr>
        <w:jc w:val="both"/>
      </w:pPr>
      <w:r>
        <w:t xml:space="preserve">                  simClustersAnn2Candidates.toSeq.flatten,</w:t>
      </w:r>
    </w:p>
    <w:p>
      <w:pPr>
        <w:jc w:val="both"/>
      </w:pPr>
      <w:r>
        <w:t xml:space="preserve">                  query.simClustersMinScore,</w:t>
      </w:r>
    </w:p>
    <w:p>
      <w:pPr>
        <w:jc w:val="both"/>
      </w:pPr>
      <w:r>
        <w:t xml:space="preserve">                  query.simClustersANN2Query.storeQuery.simClustersANNConfigId)</w:t>
      </w:r>
    </w:p>
    <w:p>
      <w:pPr>
        <w:jc w:val="both"/>
      </w:pPr>
      <w:r/>
    </w:p>
    <w:p>
      <w:pPr>
        <w:jc w:val="both"/>
      </w:pPr>
      <w:r>
        <w:t xml:space="preserve">                val filteredSANN3Tweets = simClustersCandidateMinScoreFilter(</w:t>
      </w:r>
    </w:p>
    <w:p>
      <w:pPr>
        <w:jc w:val="both"/>
      </w:pPr>
      <w:r>
        <w:t xml:space="preserve">                  simClustersAnn3Candidates.toSeq.flatten,</w:t>
      </w:r>
    </w:p>
    <w:p>
      <w:pPr>
        <w:jc w:val="both"/>
      </w:pPr>
      <w:r>
        <w:t xml:space="preserve">                  query.simClustersMinScore,</w:t>
      </w:r>
    </w:p>
    <w:p>
      <w:pPr>
        <w:jc w:val="both"/>
      </w:pPr>
      <w:r>
        <w:t xml:space="preserve">                  query.simClustersANN3Query.storeQuery.simClustersANNConfigId)</w:t>
      </w:r>
    </w:p>
    <w:p>
      <w:pPr>
        <w:jc w:val="both"/>
      </w:pPr>
      <w:r/>
    </w:p>
    <w:p>
      <w:pPr>
        <w:jc w:val="both"/>
      </w:pPr>
      <w:r>
        <w:t xml:space="preserve">                val filteredSANN4Tweets = simClustersCandidateMinScoreFilter(</w:t>
      </w:r>
    </w:p>
    <w:p>
      <w:pPr>
        <w:jc w:val="both"/>
      </w:pPr>
      <w:r>
        <w:t xml:space="preserve">                  simClustersAnn4Candidates.toSeq.flatten,</w:t>
      </w:r>
    </w:p>
    <w:p>
      <w:pPr>
        <w:jc w:val="both"/>
      </w:pPr>
      <w:r>
        <w:t xml:space="preserve">                  query.simClustersMinScore,</w:t>
      </w:r>
    </w:p>
    <w:p>
      <w:pPr>
        <w:jc w:val="both"/>
      </w:pPr>
      <w:r>
        <w:t xml:space="preserve">                  query.simClustersANN4Query.storeQuery.simClustersANNConfigId)</w:t>
      </w:r>
    </w:p>
    <w:p>
      <w:pPr>
        <w:jc w:val="both"/>
      </w:pPr>
      <w:r/>
    </w:p>
    <w:p>
      <w:pPr>
        <w:jc w:val="both"/>
      </w:pPr>
      <w:r>
        <w:t xml:space="preserve">                val filteredSANN5Tweets = simClustersCandidateMinScoreFilter(</w:t>
      </w:r>
    </w:p>
    <w:p>
      <w:pPr>
        <w:jc w:val="both"/>
      </w:pPr>
      <w:r>
        <w:t xml:space="preserve">                  simClustersAnn5Candidates.toSeq.flatten,</w:t>
      </w:r>
    </w:p>
    <w:p>
      <w:pPr>
        <w:jc w:val="both"/>
      </w:pPr>
      <w:r>
        <w:t xml:space="preserve">                  query.simClustersMinScore,</w:t>
      </w:r>
    </w:p>
    <w:p>
      <w:pPr>
        <w:jc w:val="both"/>
      </w:pPr>
      <w:r>
        <w:t xml:space="preserve">                  query.simClustersANN5Query.storeQuery.simClustersANNConfigId)</w:t>
      </w:r>
    </w:p>
    <w:p>
      <w:pPr>
        <w:jc w:val="both"/>
      </w:pPr>
      <w:r/>
    </w:p>
    <w:p>
      <w:pPr>
        <w:jc w:val="both"/>
      </w:pPr>
      <w:r>
        <w:t xml:space="preserve">                val filteredUTGTweets =</w:t>
      </w:r>
    </w:p>
    <w:p>
      <w:pPr>
        <w:jc w:val="both"/>
      </w:pPr>
      <w:r>
        <w:t xml:space="preserve">                  userTweetGraphFilter(userTweetGraphCandidates.toSeq.flatten)</w:t>
      </w:r>
    </w:p>
    <w:p>
      <w:pPr>
        <w:jc w:val="both"/>
      </w:pPr>
      <w:r/>
    </w:p>
    <w:p>
      <w:pPr>
        <w:jc w:val="both"/>
      </w:pPr>
      <w:r>
        <w:t xml:space="preserve">                val sannTweetsWithCGInfo = filteredSANNTweets.map { tweetWithScore =&gt;</w:t>
      </w:r>
    </w:p>
    <w:p>
      <w:pPr>
        <w:jc w:val="both"/>
      </w:pPr>
      <w:r>
        <w:t xml:space="preserve">                  val similarityEngineInfo = SimClustersANNSimilarityEngine</w:t>
      </w:r>
    </w:p>
    <w:p>
      <w:pPr>
        <w:jc w:val="both"/>
      </w:pPr>
      <w:r>
        <w:t xml:space="preserve">                    .toSimilarityEngineInfo(query.simClustersANNQuery, tweetWithScore.score)</w:t>
      </w:r>
    </w:p>
    <w:p>
      <w:pPr>
        <w:jc w:val="both"/>
      </w:pPr>
      <w:r>
        <w:t xml:space="preserve">                  TweetWithCandidateGenerationInfo(</w:t>
      </w:r>
    </w:p>
    <w:p>
      <w:pPr>
        <w:jc w:val="both"/>
      </w:pPr>
      <w:r>
        <w:t xml:space="preserve">                    tweetWithScore.tweetId,</w:t>
      </w:r>
    </w:p>
    <w:p>
      <w:pPr>
        <w:jc w:val="both"/>
      </w:pPr>
      <w:r>
        <w:t xml:space="preserve">                    CandidateGenerationInfo(</w:t>
      </w:r>
    </w:p>
    <w:p>
      <w:pPr>
        <w:jc w:val="both"/>
      </w:pPr>
      <w:r>
        <w:t xml:space="preserve">                      Some(query.sourceInfo),</w:t>
      </w:r>
    </w:p>
    <w:p>
      <w:pPr>
        <w:jc w:val="both"/>
      </w:pPr>
      <w:r>
        <w:t xml:space="preserve">                      similarityEngineInfo,</w:t>
      </w:r>
    </w:p>
    <w:p>
      <w:pPr>
        <w:jc w:val="both"/>
      </w:pPr>
      <w:r>
        <w:t xml:space="preserve">                      Seq(similarityEngineInfo)</w:t>
      </w:r>
    </w:p>
    <w:p>
      <w:pPr>
        <w:jc w:val="both"/>
      </w:pPr>
      <w:r>
        <w:t xml:space="preserve">                    ))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val sann1TweetsWithCGInfo = filteredSANN1Tweets.map { tweetWithScore =&gt;</w:t>
      </w:r>
    </w:p>
    <w:p>
      <w:pPr>
        <w:jc w:val="both"/>
      </w:pPr>
      <w:r>
        <w:t xml:space="preserve">                  val similarityEngineInfo = SimClustersANNSimilarityEngine</w:t>
      </w:r>
    </w:p>
    <w:p>
      <w:pPr>
        <w:jc w:val="both"/>
      </w:pPr>
      <w:r>
        <w:t xml:space="preserve">                    .toSimilarityEngineInfo(query.simClustersANN1Query, tweetWithScore.score)</w:t>
      </w:r>
    </w:p>
    <w:p>
      <w:pPr>
        <w:jc w:val="both"/>
      </w:pPr>
      <w:r>
        <w:t xml:space="preserve">                  TweetWithCandidateGenerationInfo(</w:t>
      </w:r>
    </w:p>
    <w:p>
      <w:pPr>
        <w:jc w:val="both"/>
      </w:pPr>
      <w:r>
        <w:t xml:space="preserve">                    tweetWithScore.tweetId,</w:t>
      </w:r>
    </w:p>
    <w:p>
      <w:pPr>
        <w:jc w:val="both"/>
      </w:pPr>
      <w:r>
        <w:t xml:space="preserve">                    CandidateGenerationInfo(</w:t>
      </w:r>
    </w:p>
    <w:p>
      <w:pPr>
        <w:jc w:val="both"/>
      </w:pPr>
      <w:r>
        <w:t xml:space="preserve">                      Some(query.sourceInfo),</w:t>
      </w:r>
    </w:p>
    <w:p>
      <w:pPr>
        <w:jc w:val="both"/>
      </w:pPr>
      <w:r>
        <w:t xml:space="preserve">                      similarityEngineInfo,</w:t>
      </w:r>
    </w:p>
    <w:p>
      <w:pPr>
        <w:jc w:val="both"/>
      </w:pPr>
      <w:r>
        <w:t xml:space="preserve">                      Seq(similarityEngineInfo)</w:t>
      </w:r>
    </w:p>
    <w:p>
      <w:pPr>
        <w:jc w:val="both"/>
      </w:pPr>
      <w:r>
        <w:t xml:space="preserve">                    ))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val sann2TweetsWithCGInfo = filteredSANN2Tweets.map { tweetWithScore =&gt;</w:t>
      </w:r>
    </w:p>
    <w:p>
      <w:pPr>
        <w:jc w:val="both"/>
      </w:pPr>
      <w:r>
        <w:t xml:space="preserve">                  val similarityEngineInfo = SimClustersANNSimilarityEngine</w:t>
      </w:r>
    </w:p>
    <w:p>
      <w:pPr>
        <w:jc w:val="both"/>
      </w:pPr>
      <w:r>
        <w:t xml:space="preserve">                    .toSimilarityEngineInfo(query.simClustersANN2Query, tweetWithScore.score)</w:t>
      </w:r>
    </w:p>
    <w:p>
      <w:pPr>
        <w:jc w:val="both"/>
      </w:pPr>
      <w:r>
        <w:t xml:space="preserve">                  TweetWithCandidateGenerationInfo(</w:t>
      </w:r>
    </w:p>
    <w:p>
      <w:pPr>
        <w:jc w:val="both"/>
      </w:pPr>
      <w:r>
        <w:t xml:space="preserve">                    tweetWithScore.tweetId,</w:t>
      </w:r>
    </w:p>
    <w:p>
      <w:pPr>
        <w:jc w:val="both"/>
      </w:pPr>
      <w:r>
        <w:t xml:space="preserve">                    CandidateGenerationInfo(</w:t>
      </w:r>
    </w:p>
    <w:p>
      <w:pPr>
        <w:jc w:val="both"/>
      </w:pPr>
      <w:r>
        <w:t xml:space="preserve">                      Some(query.sourceInfo),</w:t>
      </w:r>
    </w:p>
    <w:p>
      <w:pPr>
        <w:jc w:val="both"/>
      </w:pPr>
      <w:r>
        <w:t xml:space="preserve">                      similarityEngineInfo,</w:t>
      </w:r>
    </w:p>
    <w:p>
      <w:pPr>
        <w:jc w:val="both"/>
      </w:pPr>
      <w:r>
        <w:t xml:space="preserve">                      Seq(similarityEngineInfo)</w:t>
      </w:r>
    </w:p>
    <w:p>
      <w:pPr>
        <w:jc w:val="both"/>
      </w:pPr>
      <w:r>
        <w:t xml:space="preserve">                    ))</w:t>
      </w:r>
    </w:p>
    <w:p>
      <w:pPr>
        <w:jc w:val="both"/>
      </w:pPr>
      <w:r>
        <w:t xml:space="preserve">                }</w:t>
      </w:r>
    </w:p>
    <w:p>
      <w:pPr>
        <w:jc w:val="both"/>
      </w:pPr>
      <w:r/>
    </w:p>
    <w:p>
      <w:pPr>
        <w:jc w:val="both"/>
      </w:pPr>
      <w:r>
        <w:t xml:space="preserve">                val sann3TweetsWithCGInfo = filteredSANN3Tweets.map { tweetWithScore =&gt;</w:t>
      </w:r>
    </w:p>
    <w:p>
      <w:pPr>
        <w:jc w:val="both"/>
      </w:pPr>
      <w:r>
        <w:t xml:space="preserve">                  val similarityEngineInfo = SimClustersANNSimilarityEngine</w:t>
      </w:r>
    </w:p>
    <w:p>
      <w:pPr>
        <w:jc w:val="both"/>
      </w:pPr>
      <w:r>
        <w:t xml:space="preserve">                    .toSimilarityEngineInfo(query.simClustersANN3Query, tweetWithScore.score)</w:t>
      </w:r>
    </w:p>
    <w:p>
      <w:pPr>
        <w:jc w:val="both"/>
      </w:pPr>
      <w:r>
        <w:t xml:space="preserve">                  TweetWithCandidateGenerationInfo(</w:t>
      </w:r>
    </w:p>
    <w:p>
      <w:pPr>
        <w:jc w:val="both"/>
      </w:pPr>
      <w:r>
        <w:t xml:space="preserve">                    tweetWithScore.tweetId,</w:t>
      </w:r>
    </w:p>
    <w:p>
      <w:pPr>
        <w:jc w:val="both"/>
      </w:pPr>
      <w:r>
        <w:t xml:space="preserve">                    CandidateGenerationInfo(</w:t>
      </w:r>
    </w:p>
    <w:p>
      <w:pPr>
        <w:jc w:val="both"/>
      </w:pPr>
      <w:r>
        <w:t xml:space="preserve">                      Some(query.sourceInfo),</w:t>
      </w:r>
    </w:p>
    <w:p>
      <w:pPr>
        <w:jc w:val="both"/>
      </w:pPr>
      <w:r>
        <w:t xml:space="preserve">                      similarityEngineInfo,</w:t>
      </w:r>
    </w:p>
    <w:p>
      <w:pPr>
        <w:jc w:val="both"/>
      </w:pPr>
      <w:r>
        <w:t xml:space="preserve">                      Seq(similarityEngineInfo)</w:t>
      </w:r>
    </w:p>
    <w:p>
      <w:pPr>
        <w:jc w:val="both"/>
      </w:pPr>
      <w:r>
        <w:t xml:space="preserve">                    ))</w:t>
      </w:r>
    </w:p>
    <w:p>
      <w:pPr>
        <w:jc w:val="both"/>
      </w:pPr>
      <w:r>
        <w:t xml:space="preserve">                }</w:t>
      </w:r>
    </w:p>
    <w:p>
      <w:pPr>
        <w:jc w:val="both"/>
      </w:pPr>
      <w:r/>
    </w:p>
    <w:p>
      <w:pPr>
        <w:jc w:val="both"/>
      </w:pPr>
      <w:r>
        <w:t xml:space="preserve">                val sann4TweetsWithCGInfo = filteredSANN4Tweets.map { tweetWithScore =&gt;</w:t>
      </w:r>
    </w:p>
    <w:p>
      <w:pPr>
        <w:jc w:val="both"/>
      </w:pPr>
      <w:r>
        <w:t xml:space="preserve">                  val similarityEngineInfo = SimClustersANNSimilarityEngine</w:t>
      </w:r>
    </w:p>
    <w:p>
      <w:pPr>
        <w:jc w:val="both"/>
      </w:pPr>
      <w:r>
        <w:t xml:space="preserve">                    .toSimilarityEngineInfo(query.simClustersANN4Query, tweetWithScore.score)</w:t>
      </w:r>
    </w:p>
    <w:p>
      <w:pPr>
        <w:jc w:val="both"/>
      </w:pPr>
      <w:r>
        <w:t xml:space="preserve">                  TweetWithCandidateGenerationInfo(</w:t>
      </w:r>
    </w:p>
    <w:p>
      <w:pPr>
        <w:jc w:val="both"/>
      </w:pPr>
      <w:r>
        <w:t xml:space="preserve">                    tweetWithScore.tweetId,</w:t>
      </w:r>
    </w:p>
    <w:p>
      <w:pPr>
        <w:jc w:val="both"/>
      </w:pPr>
      <w:r>
        <w:t xml:space="preserve">                    CandidateGenerationInfo(</w:t>
      </w:r>
    </w:p>
    <w:p>
      <w:pPr>
        <w:jc w:val="both"/>
      </w:pPr>
      <w:r>
        <w:t xml:space="preserve">                      Some(query.sourceInfo),</w:t>
      </w:r>
    </w:p>
    <w:p>
      <w:pPr>
        <w:jc w:val="both"/>
      </w:pPr>
      <w:r>
        <w:t xml:space="preserve">                      similarityEngineInfo,</w:t>
      </w:r>
    </w:p>
    <w:p>
      <w:pPr>
        <w:jc w:val="both"/>
      </w:pPr>
      <w:r>
        <w:t xml:space="preserve">                      Seq(similarityEngineInfo)</w:t>
      </w:r>
    </w:p>
    <w:p>
      <w:pPr>
        <w:jc w:val="both"/>
      </w:pPr>
      <w:r>
        <w:t xml:space="preserve">                    ))</w:t>
      </w:r>
    </w:p>
    <w:p>
      <w:pPr>
        <w:jc w:val="both"/>
      </w:pPr>
      <w:r>
        <w:t xml:space="preserve">                }</w:t>
      </w:r>
    </w:p>
    <w:p>
      <w:pPr>
        <w:jc w:val="both"/>
      </w:pPr>
      <w:r/>
    </w:p>
    <w:p>
      <w:pPr>
        <w:jc w:val="both"/>
      </w:pPr>
      <w:r>
        <w:t xml:space="preserve">                val sann5TweetsWithCGInfo = filteredSANN5Tweets.map { tweetWithScore =&gt;</w:t>
      </w:r>
    </w:p>
    <w:p>
      <w:pPr>
        <w:jc w:val="both"/>
      </w:pPr>
      <w:r>
        <w:t xml:space="preserve">                  val similarityEngineInfo = SimClustersANNSimilarityEngine</w:t>
      </w:r>
    </w:p>
    <w:p>
      <w:pPr>
        <w:jc w:val="both"/>
      </w:pPr>
      <w:r>
        <w:t xml:space="preserve">                    .toSimilarityEngineInfo(query.simClustersANN5Query, tweetWithScore.score)</w:t>
      </w:r>
    </w:p>
    <w:p>
      <w:pPr>
        <w:jc w:val="both"/>
      </w:pPr>
      <w:r>
        <w:t xml:space="preserve">                  TweetWithCandidateGenerationInfo(</w:t>
      </w:r>
    </w:p>
    <w:p>
      <w:pPr>
        <w:jc w:val="both"/>
      </w:pPr>
      <w:r>
        <w:t xml:space="preserve">                    tweetWithScore.tweetId,</w:t>
      </w:r>
    </w:p>
    <w:p>
      <w:pPr>
        <w:jc w:val="both"/>
      </w:pPr>
      <w:r>
        <w:t xml:space="preserve">                    CandidateGenerationInfo(</w:t>
      </w:r>
    </w:p>
    <w:p>
      <w:pPr>
        <w:jc w:val="both"/>
      </w:pPr>
      <w:r>
        <w:t xml:space="preserve">                      Some(query.sourceInfo),</w:t>
      </w:r>
    </w:p>
    <w:p>
      <w:pPr>
        <w:jc w:val="both"/>
      </w:pPr>
      <w:r>
        <w:t xml:space="preserve">                      similarityEngineInfo,</w:t>
      </w:r>
    </w:p>
    <w:p>
      <w:pPr>
        <w:jc w:val="both"/>
      </w:pPr>
      <w:r>
        <w:t xml:space="preserve">                      Seq(similarityEngineInfo)</w:t>
      </w:r>
    </w:p>
    <w:p>
      <w:pPr>
        <w:jc w:val="both"/>
      </w:pPr>
      <w:r>
        <w:t xml:space="preserve">                    ))</w:t>
      </w:r>
    </w:p>
    <w:p>
      <w:pPr>
        <w:jc w:val="both"/>
      </w:pPr>
      <w:r>
        <w:t xml:space="preserve">                }</w:t>
      </w:r>
    </w:p>
    <w:p>
      <w:pPr>
        <w:jc w:val="both"/>
      </w:pPr>
      <w:r/>
    </w:p>
    <w:p>
      <w:pPr>
        <w:jc w:val="both"/>
      </w:pPr>
      <w:r>
        <w:t xml:space="preserve">                val experimentalSANNTweetsWithCGInfo = filteredExperimentalSANNTweets.map {</w:t>
      </w:r>
    </w:p>
    <w:p>
      <w:pPr>
        <w:jc w:val="both"/>
      </w:pPr>
      <w:r>
        <w:t xml:space="preserve">                  tweetWithScore =&gt;</w:t>
      </w:r>
    </w:p>
    <w:p>
      <w:pPr>
        <w:jc w:val="both"/>
      </w:pPr>
      <w:r>
        <w:t xml:space="preserve">                    val similarityEngineInfo = SimClustersANNSimilarityEngine</w:t>
      </w:r>
    </w:p>
    <w:p>
      <w:pPr>
        <w:jc w:val="both"/>
      </w:pPr>
      <w:r>
        <w:t xml:space="preserve">                      .toSimilarityEngineInfo(</w:t>
      </w:r>
    </w:p>
    <w:p>
      <w:pPr>
        <w:jc w:val="both"/>
      </w:pPr>
      <w:r>
        <w:t xml:space="preserve">                        query.experimentalSimClustersANNQuery,</w:t>
      </w:r>
    </w:p>
    <w:p>
      <w:pPr>
        <w:jc w:val="both"/>
      </w:pPr>
      <w:r>
        <w:t xml:space="preserve">                        tweetWithScore.score)</w:t>
      </w:r>
    </w:p>
    <w:p>
      <w:pPr>
        <w:jc w:val="both"/>
      </w:pPr>
      <w:r>
        <w:t xml:space="preserve">                    TweetWithCandidateGenerationInfo(</w:t>
      </w:r>
    </w:p>
    <w:p>
      <w:pPr>
        <w:jc w:val="both"/>
      </w:pPr>
      <w:r>
        <w:t xml:space="preserve">                      tweetWithScore.tweetId,</w:t>
      </w:r>
    </w:p>
    <w:p>
      <w:pPr>
        <w:jc w:val="both"/>
      </w:pPr>
      <w:r>
        <w:t xml:space="preserve">                      CandidateGenerationInfo(</w:t>
      </w:r>
    </w:p>
    <w:p>
      <w:pPr>
        <w:jc w:val="both"/>
      </w:pPr>
      <w:r>
        <w:t xml:space="preserve">                        Some(query.sourceInfo),</w:t>
      </w:r>
    </w:p>
    <w:p>
      <w:pPr>
        <w:jc w:val="both"/>
      </w:pPr>
      <w:r>
        <w:t xml:space="preserve">                        similarityEngineInfo,</w:t>
      </w:r>
    </w:p>
    <w:p>
      <w:pPr>
        <w:jc w:val="both"/>
      </w:pPr>
      <w:r>
        <w:t xml:space="preserve">                        Seq(similarityEngineInfo)</w:t>
      </w:r>
    </w:p>
    <w:p>
      <w:pPr>
        <w:jc w:val="both"/>
      </w:pPr>
      <w:r>
        <w:t xml:space="preserve">                      ))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val utgTweetsWithCGInfo = filteredUTGTweets.map { tweetWithScore =&gt;</w:t>
      </w:r>
    </w:p>
    <w:p>
      <w:pPr>
        <w:jc w:val="both"/>
      </w:pPr>
      <w:r>
        <w:t xml:space="preserve">                  val similarityEngineInfo =</w:t>
      </w:r>
    </w:p>
    <w:p>
      <w:pPr>
        <w:jc w:val="both"/>
      </w:pPr>
      <w:r>
        <w:t xml:space="preserve">                    ProducerBasedUserTweetGraphSimilarityEngine</w:t>
      </w:r>
    </w:p>
    <w:p>
      <w:pPr>
        <w:jc w:val="both"/>
      </w:pPr>
      <w:r>
        <w:t xml:space="preserve">                      .toSimilarityEngineInfo(tweetWithScore.score)</w:t>
      </w:r>
    </w:p>
    <w:p>
      <w:pPr>
        <w:jc w:val="both"/>
      </w:pPr>
      <w:r>
        <w:t xml:space="preserve">                  TweetWithCandidateGenerationInfo(</w:t>
      </w:r>
    </w:p>
    <w:p>
      <w:pPr>
        <w:jc w:val="both"/>
      </w:pPr>
      <w:r>
        <w:t xml:space="preserve">                    tweetWithScore.tweetId,</w:t>
      </w:r>
    </w:p>
    <w:p>
      <w:pPr>
        <w:jc w:val="both"/>
      </w:pPr>
      <w:r>
        <w:t xml:space="preserve">                    CandidateGenerationInfo(</w:t>
      </w:r>
    </w:p>
    <w:p>
      <w:pPr>
        <w:jc w:val="both"/>
      </w:pPr>
      <w:r>
        <w:t xml:space="preserve">                      Some(query.sourceInfo),</w:t>
      </w:r>
    </w:p>
    <w:p>
      <w:pPr>
        <w:jc w:val="both"/>
      </w:pPr>
      <w:r>
        <w:t xml:space="preserve">                      similarityEngineInfo,</w:t>
      </w:r>
    </w:p>
    <w:p>
      <w:pPr>
        <w:jc w:val="both"/>
      </w:pPr>
      <w:r>
        <w:t xml:space="preserve">                      Seq(similarityEngineInfo)</w:t>
      </w:r>
    </w:p>
    <w:p>
      <w:pPr>
        <w:jc w:val="both"/>
      </w:pPr>
      <w:r>
        <w:t xml:space="preserve">                    ))</w:t>
      </w:r>
    </w:p>
    <w:p>
      <w:pPr>
        <w:jc w:val="both"/>
      </w:pPr>
      <w:r>
        <w:t xml:space="preserve">                }</w:t>
      </w:r>
    </w:p>
    <w:p>
      <w:pPr>
        <w:jc w:val="both"/>
      </w:pPr>
      <w:r/>
    </w:p>
    <w:p>
      <w:pPr>
        <w:jc w:val="both"/>
      </w:pPr>
      <w:r>
        <w:t xml:space="preserve">                val candidateSourcesToBeInterleaved =</w:t>
      </w:r>
    </w:p>
    <w:p>
      <w:pPr>
        <w:jc w:val="both"/>
      </w:pPr>
      <w:r>
        <w:t xml:space="preserve">                  ArrayBuffer[Seq[TweetWithCandidateGenerationInfo]](</w:t>
      </w:r>
    </w:p>
    <w:p>
      <w:pPr>
        <w:jc w:val="both"/>
      </w:pPr>
      <w:r>
        <w:t xml:space="preserve">                    sannTweetsWithCGInfo,</w:t>
      </w:r>
    </w:p>
    <w:p>
      <w:pPr>
        <w:jc w:val="both"/>
      </w:pPr>
      <w:r>
        <w:t xml:space="preserve">                    sann1TweetsWithCGInfo,</w:t>
      </w:r>
    </w:p>
    <w:p>
      <w:pPr>
        <w:jc w:val="both"/>
      </w:pPr>
      <w:r>
        <w:t xml:space="preserve">                    sann2TweetsWithCGInfo,</w:t>
      </w:r>
    </w:p>
    <w:p>
      <w:pPr>
        <w:jc w:val="both"/>
      </w:pPr>
      <w:r>
        <w:t xml:space="preserve">                    sann3TweetsWithCGInfo,</w:t>
      </w:r>
    </w:p>
    <w:p>
      <w:pPr>
        <w:jc w:val="both"/>
      </w:pPr>
      <w:r>
        <w:t xml:space="preserve">                    sann4TweetsWithCGInfo,</w:t>
      </w:r>
    </w:p>
    <w:p>
      <w:pPr>
        <w:jc w:val="both"/>
      </w:pPr>
      <w:r>
        <w:t xml:space="preserve">                    sann5TweetsWithCGInfo,</w:t>
      </w:r>
    </w:p>
    <w:p>
      <w:pPr>
        <w:jc w:val="both"/>
      </w:pPr>
      <w:r>
        <w:t xml:space="preserve">                    experimentalSANNTweetsWithCGInfo,</w:t>
      </w:r>
    </w:p>
    <w:p>
      <w:pPr>
        <w:jc w:val="both"/>
      </w:pPr>
      <w:r>
        <w:t xml:space="preserve">                  )</w:t>
      </w:r>
    </w:p>
    <w:p>
      <w:pPr>
        <w:jc w:val="both"/>
      </w:pPr>
      <w:r/>
    </w:p>
    <w:p>
      <w:pPr>
        <w:jc w:val="both"/>
      </w:pPr>
      <w:r>
        <w:t xml:space="preserve">                if (query.utgCombinationMethod == UnifiedSETweetCombinationMethod.Interleave) {</w:t>
      </w:r>
    </w:p>
    <w:p>
      <w:pPr>
        <w:jc w:val="both"/>
      </w:pPr>
      <w:r>
        <w:t xml:space="preserve">                  candidateSourcesToBeInterleaved += utgTweetsWithCGInfo</w:t>
      </w:r>
    </w:p>
    <w:p>
      <w:pPr>
        <w:jc w:val="both"/>
      </w:pPr>
      <w:r>
        <w:t xml:space="preserve">                }</w:t>
      </w:r>
    </w:p>
    <w:p>
      <w:pPr>
        <w:jc w:val="both"/>
      </w:pPr>
      <w:r/>
    </w:p>
    <w:p>
      <w:pPr>
        <w:jc w:val="both"/>
      </w:pPr>
      <w:r>
        <w:t xml:space="preserve">                val interleavedCandidates =</w:t>
      </w:r>
    </w:p>
    <w:p>
      <w:pPr>
        <w:jc w:val="both"/>
      </w:pPr>
      <w:r>
        <w:t xml:space="preserve">                  InterleaveUtil.interleave(candidateSourcesToBeInterleaved)</w:t>
      </w:r>
    </w:p>
    <w:p>
      <w:pPr>
        <w:jc w:val="both"/>
      </w:pPr>
      <w:r/>
    </w:p>
    <w:p>
      <w:pPr>
        <w:jc w:val="both"/>
      </w:pPr>
      <w:r>
        <w:t xml:space="preserve">                val candidateSourcesToBeOrdered =</w:t>
      </w:r>
    </w:p>
    <w:p>
      <w:pPr>
        <w:jc w:val="both"/>
      </w:pPr>
      <w:r>
        <w:t xml:space="preserve">                  ArrayBuffer[Seq[TweetWithCandidateGenerationInfo]](interleavedCandidates)</w:t>
      </w:r>
    </w:p>
    <w:p>
      <w:pPr>
        <w:jc w:val="both"/>
      </w:pPr>
      <w:r/>
    </w:p>
    <w:p>
      <w:pPr>
        <w:jc w:val="both"/>
      </w:pPr>
      <w:r>
        <w:t xml:space="preserve">                if (query.utgCombinationMethod == UnifiedSETweetCombinationMethod.Frontload)</w:t>
      </w:r>
    </w:p>
    <w:p>
      <w:pPr>
        <w:jc w:val="both"/>
      </w:pPr>
      <w:r>
        <w:t xml:space="preserve">                  candidateSourcesToBeOrdered.prepend(utgTweetsWithCGInfo)</w:t>
      </w:r>
    </w:p>
    <w:p>
      <w:pPr>
        <w:jc w:val="both"/>
      </w:pPr>
      <w:r/>
    </w:p>
    <w:p>
      <w:pPr>
        <w:jc w:val="both"/>
      </w:pPr>
      <w:r>
        <w:t xml:space="preserve">                val candidatesFromGivenOrderCombination =</w:t>
      </w:r>
    </w:p>
    <w:p>
      <w:pPr>
        <w:jc w:val="both"/>
      </w:pPr>
      <w:r>
        <w:t xml:space="preserve">                  SimilaritySourceOrderingUtil.keepGivenOrder(candidateSourcesToBeOrdered)</w:t>
      </w:r>
    </w:p>
    <w:p>
      <w:pPr>
        <w:jc w:val="both"/>
      </w:pPr>
      <w:r/>
    </w:p>
    <w:p>
      <w:pPr>
        <w:jc w:val="both"/>
      </w:pPr>
      <w:r>
        <w:t xml:space="preserve">                val unifiedCandidatesWithUnifiedCGInfo = candidatesFromGivenOrderCombination.map {</w:t>
      </w:r>
    </w:p>
    <w:p>
      <w:pPr>
        <w:jc w:val="both"/>
      </w:pPr>
      <w:r>
        <w:t xml:space="preserve">                  candidate =&gt;</w:t>
      </w:r>
    </w:p>
    <w:p>
      <w:pPr>
        <w:jc w:val="both"/>
      </w:pPr>
      <w:r>
        <w:t xml:space="preserve">                    /***</w:t>
      </w:r>
    </w:p>
    <w:p>
      <w:pPr>
        <w:jc w:val="both"/>
      </w:pPr>
      <w:r>
        <w:t xml:space="preserve">                     * when a candidate was made by interleave/keepGivenOrder,</w:t>
      </w:r>
    </w:p>
    <w:p>
      <w:pPr>
        <w:jc w:val="both"/>
      </w:pPr>
      <w:r>
        <w:t xml:space="preserve">                     * then we apply getProducerBasedUnifiedCGInfo() to override with the unified CGInfo</w:t>
      </w:r>
    </w:p>
    <w:p>
      <w:pPr>
        <w:jc w:val="both"/>
      </w:pPr>
      <w:r>
        <w:t xml:space="preserve">                     *</w:t>
      </w:r>
    </w:p>
    <w:p>
      <w:pPr>
        <w:jc w:val="both"/>
      </w:pPr>
      <w:r>
        <w:t xml:space="preserve">                     * in contributingSE list for interleave. We only have the chosen SE available.</w:t>
      </w:r>
    </w:p>
    <w:p>
      <w:pPr>
        <w:jc w:val="both"/>
      </w:pPr>
      <w:r>
        <w:t xml:space="preserve">                     * This is hard to add for interleave, and we plan to add it later after abstraction improvement.</w:t>
      </w:r>
    </w:p>
    <w:p>
      <w:pPr>
        <w:jc w:val="both"/>
      </w:pPr>
      <w:r>
        <w:t xml:space="preserve">                     */</w:t>
      </w:r>
    </w:p>
    <w:p>
      <w:pPr>
        <w:jc w:val="both"/>
      </w:pPr>
      <w:r>
        <w:t xml:space="preserve">                    TweetWithCandidateGenerationInfo(</w:t>
      </w:r>
    </w:p>
    <w:p>
      <w:pPr>
        <w:jc w:val="both"/>
      </w:pPr>
      <w:r>
        <w:t xml:space="preserve">                      tweetId = candidate.tweetId,</w:t>
      </w:r>
    </w:p>
    <w:p>
      <w:pPr>
        <w:jc w:val="both"/>
      </w:pPr>
      <w:r>
        <w:t xml:space="preserve">                      candidateGenerationInfo = getProducerBasedUnifiedCGInfo(</w:t>
      </w:r>
    </w:p>
    <w:p>
      <w:pPr>
        <w:jc w:val="both"/>
      </w:pPr>
      <w:r>
        <w:t xml:space="preserve">                        candidate.candidateGenerationInfo.sourceInfoOpt,</w:t>
      </w:r>
    </w:p>
    <w:p>
      <w:pPr>
        <w:jc w:val="both"/>
      </w:pPr>
      <w:r>
        <w:t xml:space="preserve">                        candidate.getSimilarityScore,</w:t>
      </w:r>
    </w:p>
    <w:p>
      <w:pPr>
        <w:jc w:val="both"/>
      </w:pPr>
      <w:r>
        <w:t xml:space="preserve">                        candidate.candidateGenerationInfo.contributingSimilarityEngines</w:t>
      </w:r>
    </w:p>
    <w:p>
      <w:pPr>
        <w:jc w:val="both"/>
      </w:pPr>
      <w:r>
        <w:t xml:space="preserve">                      ) // getSimilarityScore comes from either unifiedScore or single score</w:t>
      </w:r>
    </w:p>
    <w:p>
      <w:pPr>
        <w:jc w:val="both"/>
      </w:pPr>
      <w:r>
        <w:t xml:space="preserve">                    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stats.stat("unified_candidate_size").add(unifiedCandidatesWithUnifiedCGInfo.size)</w:t>
      </w:r>
    </w:p>
    <w:p>
      <w:pPr>
        <w:jc w:val="both"/>
      </w:pPr>
      <w:r>
        <w:t xml:space="preserve">                val truncatedCandidates =</w:t>
      </w:r>
    </w:p>
    <w:p>
      <w:pPr>
        <w:jc w:val="both"/>
      </w:pPr>
      <w:r>
        <w:t xml:space="preserve">                  unifiedCandidatesWithUnifiedCGInfo.take(query.maxCandidateNumPerSourceKey)</w:t>
      </w:r>
    </w:p>
    <w:p>
      <w:pPr>
        <w:jc w:val="both"/>
      </w:pPr>
      <w:r>
        <w:t xml:space="preserve">                stats.stat("truncatedCandidates_size").add(truncatedCandidates.size)</w:t>
      </w:r>
    </w:p>
    <w:p>
      <w:pPr>
        <w:jc w:val="both"/>
      </w:pPr>
      <w:r/>
    </w:p>
    <w:p>
      <w:pPr>
        <w:jc w:val="both"/>
      </w:pPr>
      <w:r>
        <w:t xml:space="preserve">                Some(truncatedCandidates)</w:t>
      </w:r>
    </w:p>
    <w:p>
      <w:pPr>
        <w:jc w:val="both"/>
      </w:pPr>
      <w:r/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stats.counter("sourceId_is_not_userId_cnt").incr()</w:t>
      </w:r>
    </w:p>
    <w:p>
      <w:pPr>
        <w:jc w:val="both"/>
      </w:pPr>
      <w:r>
        <w:t xml:space="preserve">        Future.None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simClustersCandidateMinScoreFilter(</w:t>
      </w:r>
    </w:p>
    <w:p>
      <w:pPr>
        <w:jc w:val="both"/>
      </w:pPr>
      <w:r>
        <w:t xml:space="preserve">    simClustersAnnCandidates: Seq[TweetWithScore],</w:t>
      </w:r>
    </w:p>
    <w:p>
      <w:pPr>
        <w:jc w:val="both"/>
      </w:pPr>
      <w:r>
        <w:t xml:space="preserve">    simClustersMinScore: Double,</w:t>
      </w:r>
    </w:p>
    <w:p>
      <w:pPr>
        <w:jc w:val="both"/>
      </w:pPr>
      <w:r>
        <w:t xml:space="preserve">    simClustersANNConfigId: String</w:t>
      </w:r>
    </w:p>
    <w:p>
      <w:pPr>
        <w:jc w:val="both"/>
      </w:pPr>
      <w:r>
        <w:t xml:space="preserve">  ): Seq[TweetWithScore] = {</w:t>
      </w:r>
    </w:p>
    <w:p>
      <w:pPr>
        <w:jc w:val="both"/>
      </w:pPr>
      <w:r>
        <w:t xml:space="preserve">    val filteredCandidates = simClustersAnnCandidates</w:t>
      </w:r>
    </w:p>
    <w:p>
      <w:pPr>
        <w:jc w:val="both"/>
      </w:pPr>
      <w:r>
        <w:t xml:space="preserve">      .filter { candidate =&gt;</w:t>
      </w:r>
    </w:p>
    <w:p>
      <w:pPr>
        <w:jc w:val="both"/>
      </w:pPr>
      <w:r>
        <w:t xml:space="preserve">        candidate.score &gt; simClustersMinScore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stats.stat(simClustersANNConfigId, "simClustersAnnCandidates_size").add(filteredCandidates.size)</w:t>
      </w:r>
    </w:p>
    <w:p>
      <w:pPr>
        <w:jc w:val="both"/>
      </w:pPr>
      <w:r>
        <w:t xml:space="preserve">    stats.counter(simClustersANNConfigId, "simClustersAnnRequests").incr()</w:t>
      </w:r>
    </w:p>
    <w:p>
      <w:pPr>
        <w:jc w:val="both"/>
      </w:pPr>
      <w:r>
        <w:t xml:space="preserve">    if (filteredCandidates.isEmpty)</w:t>
      </w:r>
    </w:p>
    <w:p>
      <w:pPr>
        <w:jc w:val="both"/>
      </w:pPr>
      <w:r>
        <w:t xml:space="preserve">      stats.counter(simClustersANNConfigId, "emptyFilteredSimClustersAnnCandidates").incr()</w:t>
      </w:r>
    </w:p>
    <w:p>
      <w:pPr>
        <w:jc w:val="both"/>
      </w:pPr>
      <w:r/>
    </w:p>
    <w:p>
      <w:pPr>
        <w:jc w:val="both"/>
      </w:pPr>
      <w:r>
        <w:t xml:space="preserve">    filteredCandidates.map { candidate =&gt;</w:t>
      </w:r>
    </w:p>
    <w:p>
      <w:pPr>
        <w:jc w:val="both"/>
      </w:pPr>
      <w:r>
        <w:t xml:space="preserve">      TweetWithScore(candidate.tweetId, candidate.score)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A no-op filter as UTG filter already happened at UTG service side */</w:t>
      </w:r>
    </w:p>
    <w:p>
      <w:pPr>
        <w:jc w:val="both"/>
      </w:pPr>
      <w:r>
        <w:t xml:space="preserve">  private def userTweetGraphFilter(</w:t>
      </w:r>
    </w:p>
    <w:p>
      <w:pPr>
        <w:jc w:val="both"/>
      </w:pPr>
      <w:r>
        <w:t xml:space="preserve">    userTweetGraphCandidates: Seq[TweetWithScore]</w:t>
      </w:r>
    </w:p>
    <w:p>
      <w:pPr>
        <w:jc w:val="both"/>
      </w:pPr>
      <w:r>
        <w:t xml:space="preserve">  ): Seq[TweetWithScore] = {</w:t>
      </w:r>
    </w:p>
    <w:p>
      <w:pPr>
        <w:jc w:val="both"/>
      </w:pPr>
      <w:r>
        <w:t xml:space="preserve">    val filteredCandidates = userTweetGraphCandidates</w:t>
      </w:r>
    </w:p>
    <w:p>
      <w:pPr>
        <w:jc w:val="both"/>
      </w:pPr>
      <w:r/>
    </w:p>
    <w:p>
      <w:pPr>
        <w:jc w:val="both"/>
      </w:pPr>
      <w:r>
        <w:t xml:space="preserve">    stats.stat("userTweetGraphCandidates_size").add(userTweetGraphCandidates.size)</w:t>
      </w:r>
    </w:p>
    <w:p>
      <w:pPr>
        <w:jc w:val="both"/>
      </w:pPr>
      <w:r>
        <w:t xml:space="preserve">    if (filteredCandidates.isEmpty) stats.counter("emptyFilteredUserTweetGraphCandidates").incr()</w:t>
      </w:r>
    </w:p>
    <w:p>
      <w:pPr>
        <w:jc w:val="both"/>
      </w:pPr>
      <w:r/>
    </w:p>
    <w:p>
      <w:pPr>
        <w:jc w:val="both"/>
      </w:pPr>
      <w:r>
        <w:t xml:space="preserve">    filteredCandidates.map { candidate =&gt;</w:t>
      </w:r>
    </w:p>
    <w:p>
      <w:pPr>
        <w:jc w:val="both"/>
      </w:pPr>
      <w:r>
        <w:t xml:space="preserve">      TweetWithScore(candidate.tweetId, candidate.score)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>
        <w:t>object ProducerBasedUnifiedSimilarityEngine {</w:t>
      </w:r>
    </w:p>
    <w:p>
      <w:pPr>
        <w:jc w:val="both"/>
      </w:pPr>
      <w:r/>
    </w:p>
    <w:p>
      <w:pPr>
        <w:jc w:val="both"/>
      </w:pPr>
      <w:r>
        <w:t xml:space="preserve">  /***</w:t>
      </w:r>
    </w:p>
    <w:p>
      <w:pPr>
        <w:jc w:val="both"/>
      </w:pPr>
      <w:r>
        <w:t xml:space="preserve">   * Every candidate will have the CG Info with ProducerBasedUnifiedSimilarityEngine</w:t>
      </w:r>
    </w:p>
    <w:p>
      <w:pPr>
        <w:jc w:val="both"/>
      </w:pPr>
      <w:r>
        <w:t xml:space="preserve">   * as they are generated by a composite of Similarity Engines.</w:t>
      </w:r>
    </w:p>
    <w:p>
      <w:pPr>
        <w:jc w:val="both"/>
      </w:pPr>
      <w:r>
        <w:t xml:space="preserve">   * Additionally, we store the contributing SEs (eg., SANN, UTG).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getProducerBasedUnifiedCGInfo(</w:t>
      </w:r>
    </w:p>
    <w:p>
      <w:pPr>
        <w:jc w:val="both"/>
      </w:pPr>
      <w:r>
        <w:t xml:space="preserve">    sourceInfoOpt: Option[SourceInfo],</w:t>
      </w:r>
    </w:p>
    <w:p>
      <w:pPr>
        <w:jc w:val="both"/>
      </w:pPr>
      <w:r>
        <w:t xml:space="preserve">    unifiedScore: Double,</w:t>
      </w:r>
    </w:p>
    <w:p>
      <w:pPr>
        <w:jc w:val="both"/>
      </w:pPr>
      <w:r>
        <w:t xml:space="preserve">    contributingSimilarityEngines: Seq[SimilarityEngineInfo]</w:t>
      </w:r>
    </w:p>
    <w:p>
      <w:pPr>
        <w:jc w:val="both"/>
      </w:pPr>
      <w:r>
        <w:t xml:space="preserve">  ): CandidateGenerationInfo = {</w:t>
      </w:r>
    </w:p>
    <w:p>
      <w:pPr>
        <w:jc w:val="both"/>
      </w:pPr>
      <w:r>
        <w:t xml:space="preserve">    CandidateGenerationInfo(</w:t>
      </w:r>
    </w:p>
    <w:p>
      <w:pPr>
        <w:jc w:val="both"/>
      </w:pPr>
      <w:r>
        <w:t xml:space="preserve">      sourceInfoOpt,</w:t>
      </w:r>
    </w:p>
    <w:p>
      <w:pPr>
        <w:jc w:val="both"/>
      </w:pPr>
      <w:r>
        <w:t xml:space="preserve">      SimilarityEngineInfo(</w:t>
      </w:r>
    </w:p>
    <w:p>
      <w:pPr>
        <w:jc w:val="both"/>
      </w:pPr>
      <w:r>
        <w:t xml:space="preserve">        similarityEngineType = SimilarityEngineType.ProducerBasedUnifiedSimilarityEngine,</w:t>
      </w:r>
    </w:p>
    <w:p>
      <w:pPr>
        <w:jc w:val="both"/>
      </w:pPr>
      <w:r>
        <w:t xml:space="preserve">        modelId = None, // We do not assign modelId for a unified similarity engine</w:t>
      </w:r>
    </w:p>
    <w:p>
      <w:pPr>
        <w:jc w:val="both"/>
      </w:pPr>
      <w:r>
        <w:t xml:space="preserve">        score = Some(unifiedScore)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contributingSimilarityEngines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Query(</w:t>
      </w:r>
    </w:p>
    <w:p>
      <w:pPr>
        <w:jc w:val="both"/>
      </w:pPr>
      <w:r>
        <w:t xml:space="preserve">    sourceInfo: SourceInfo,</w:t>
      </w:r>
    </w:p>
    <w:p>
      <w:pPr>
        <w:jc w:val="both"/>
      </w:pPr>
      <w:r>
        <w:t xml:space="preserve">    maxCandidateNumPerSourceKey: Int,</w:t>
      </w:r>
    </w:p>
    <w:p>
      <w:pPr>
        <w:jc w:val="both"/>
      </w:pPr>
      <w:r>
        <w:t xml:space="preserve">    maxTweetAgeHours: Duration,</w:t>
      </w:r>
    </w:p>
    <w:p>
      <w:pPr>
        <w:jc w:val="both"/>
      </w:pPr>
      <w:r>
        <w:t xml:space="preserve">    // SimClusters</w:t>
      </w:r>
    </w:p>
    <w:p>
      <w:pPr>
        <w:jc w:val="both"/>
      </w:pPr>
      <w:r>
        <w:t xml:space="preserve">    enableSimClustersANN: Boolean,</w:t>
      </w:r>
    </w:p>
    <w:p>
      <w:pPr>
        <w:jc w:val="both"/>
      </w:pPr>
      <w:r>
        <w:t xml:space="preserve">    simClustersANNQuery: EngineQuery[SimClustersANNSimilarityEngine.Query],</w:t>
      </w:r>
    </w:p>
    <w:p>
      <w:pPr>
        <w:jc w:val="both"/>
      </w:pPr>
      <w:r>
        <w:t xml:space="preserve">    enableExperimentalSimClustersANN: Boolean,</w:t>
      </w:r>
    </w:p>
    <w:p>
      <w:pPr>
        <w:jc w:val="both"/>
      </w:pPr>
      <w:r>
        <w:t xml:space="preserve">    experimentalSimClustersANNQuery: EngineQuery[SimClustersANNSimilarityEngine.Query],</w:t>
      </w:r>
    </w:p>
    <w:p>
      <w:pPr>
        <w:jc w:val="both"/>
      </w:pPr>
      <w:r>
        <w:t xml:space="preserve">    enableSimClustersANN1: Boolean,</w:t>
      </w:r>
    </w:p>
    <w:p>
      <w:pPr>
        <w:jc w:val="both"/>
      </w:pPr>
      <w:r>
        <w:t xml:space="preserve">    simClustersANN1Query: EngineQuery[SimClustersANNSimilarityEngine.Query],</w:t>
      </w:r>
    </w:p>
    <w:p>
      <w:pPr>
        <w:jc w:val="both"/>
      </w:pPr>
      <w:r>
        <w:t xml:space="preserve">    enableSimClustersANN2: Boolean,</w:t>
      </w:r>
    </w:p>
    <w:p>
      <w:pPr>
        <w:jc w:val="both"/>
      </w:pPr>
      <w:r>
        <w:t xml:space="preserve">    simClustersANN2Query: EngineQuery[SimClustersANNSimilarityEngine.Query],</w:t>
      </w:r>
    </w:p>
    <w:p>
      <w:pPr>
        <w:jc w:val="both"/>
      </w:pPr>
      <w:r>
        <w:t xml:space="preserve">    enableSimClustersANN4: Boolean,</w:t>
      </w:r>
    </w:p>
    <w:p>
      <w:pPr>
        <w:jc w:val="both"/>
      </w:pPr>
      <w:r>
        <w:t xml:space="preserve">    simClustersANN4Query: EngineQuery[SimClustersANNSimilarityEngine.Query],</w:t>
      </w:r>
    </w:p>
    <w:p>
      <w:pPr>
        <w:jc w:val="both"/>
      </w:pPr>
      <w:r>
        <w:t xml:space="preserve">    enableSimClustersANN3: Boolean,</w:t>
      </w:r>
    </w:p>
    <w:p>
      <w:pPr>
        <w:jc w:val="both"/>
      </w:pPr>
      <w:r>
        <w:t xml:space="preserve">    simClustersANN3Query: EngineQuery[SimClustersANNSimilarityEngine.Query],</w:t>
      </w:r>
    </w:p>
    <w:p>
      <w:pPr>
        <w:jc w:val="both"/>
      </w:pPr>
      <w:r>
        <w:t xml:space="preserve">    enableSimClustersANN5: Boolean,</w:t>
      </w:r>
    </w:p>
    <w:p>
      <w:pPr>
        <w:jc w:val="both"/>
      </w:pPr>
      <w:r>
        <w:t xml:space="preserve">    simClustersANN5Query: EngineQuery[SimClustersANNSimilarityEngine.Query],</w:t>
      </w:r>
    </w:p>
    <w:p>
      <w:pPr>
        <w:jc w:val="both"/>
      </w:pPr>
      <w:r>
        <w:t xml:space="preserve">    simClustersMinScore: Double,</w:t>
      </w:r>
    </w:p>
    <w:p>
      <w:pPr>
        <w:jc w:val="both"/>
      </w:pPr>
      <w:r>
        <w:t xml:space="preserve">    // UTG</w:t>
      </w:r>
    </w:p>
    <w:p>
      <w:pPr>
        <w:jc w:val="both"/>
      </w:pPr>
      <w:r>
        <w:t xml:space="preserve">    enableUtg: Boolean,</w:t>
      </w:r>
    </w:p>
    <w:p>
      <w:pPr>
        <w:jc w:val="both"/>
      </w:pPr>
      <w:r>
        <w:t xml:space="preserve">    utgCombinationMethod: UnifiedSETweetCombinationMethod.Value,</w:t>
      </w:r>
    </w:p>
    <w:p>
      <w:pPr>
        <w:jc w:val="both"/>
      </w:pPr>
      <w:r>
        <w:t xml:space="preserve">    utgQuery: EngineQuery[ProducerBasedUserTweetGraphSimilarityEngine.Query])</w:t>
      </w:r>
    </w:p>
    <w:p>
      <w:pPr>
        <w:jc w:val="both"/>
      </w:pPr>
      <w:r/>
    </w:p>
    <w:p>
      <w:pPr>
        <w:jc w:val="both"/>
      </w:pPr>
      <w:r>
        <w:t xml:space="preserve">  def fromParams(</w:t>
      </w:r>
    </w:p>
    <w:p>
      <w:pPr>
        <w:jc w:val="both"/>
      </w:pPr>
      <w:r>
        <w:t xml:space="preserve">    sourceInfo: SourceInfo,</w:t>
      </w:r>
    </w:p>
    <w:p>
      <w:pPr>
        <w:jc w:val="both"/>
      </w:pPr>
      <w:r>
        <w:t xml:space="preserve">    params: configapi.Params,</w:t>
      </w:r>
    </w:p>
    <w:p>
      <w:pPr>
        <w:jc w:val="both"/>
      </w:pPr>
      <w:r>
        <w:t xml:space="preserve">  ): EngineQuery[Query] = {</w:t>
      </w:r>
    </w:p>
    <w:p>
      <w:pPr>
        <w:jc w:val="both"/>
      </w:pPr>
      <w:r>
        <w:t xml:space="preserve">    val maxCandidateNumPerSourceKey = params(GlobalParams.MaxCandidateNumPerSourceKeyParam)</w:t>
      </w:r>
    </w:p>
    <w:p>
      <w:pPr>
        <w:jc w:val="both"/>
      </w:pPr>
      <w:r>
        <w:t xml:space="preserve">    val maxTweetAgeHours = params(GlobalParams.MaxTweetAgeHoursParam)</w:t>
      </w:r>
    </w:p>
    <w:p>
      <w:pPr>
        <w:jc w:val="both"/>
      </w:pPr>
      <w:r>
        <w:t xml:space="preserve">    // SimClusters</w:t>
      </w:r>
    </w:p>
    <w:p>
      <w:pPr>
        <w:jc w:val="both"/>
      </w:pPr>
      <w:r>
        <w:t xml:space="preserve">    val enableSimClustersANN = params(</w:t>
      </w:r>
    </w:p>
    <w:p>
      <w:pPr>
        <w:jc w:val="both"/>
      </w:pPr>
      <w:r>
        <w:t xml:space="preserve">      ProducerBasedCandidateGenerationParams.EnableSimClustersANNParam)</w:t>
      </w:r>
    </w:p>
    <w:p>
      <w:pPr>
        <w:jc w:val="both"/>
      </w:pPr>
      <w:r>
        <w:t xml:space="preserve">    val simClustersModelVersion =</w:t>
      </w:r>
    </w:p>
    <w:p>
      <w:pPr>
        <w:jc w:val="both"/>
      </w:pPr>
      <w:r>
        <w:t xml:space="preserve">      ModelVersions.Enum.enumToSimClustersModelVersionMap(params(GlobalParams.ModelVersionParam))</w:t>
      </w:r>
    </w:p>
    <w:p>
      <w:pPr>
        <w:jc w:val="both"/>
      </w:pPr>
      <w:r>
        <w:t xml:space="preserve">    val simClustersANNConfigId = params(SimClustersANNParams.SimClustersANNConfigId)</w:t>
      </w:r>
    </w:p>
    <w:p>
      <w:pPr>
        <w:jc w:val="both"/>
      </w:pPr>
      <w:r>
        <w:t xml:space="preserve">    // SimClusters - Experimental SANN Similarity Engine</w:t>
      </w:r>
    </w:p>
    <w:p>
      <w:pPr>
        <w:jc w:val="both"/>
      </w:pPr>
      <w:r>
        <w:t xml:space="preserve">    val enableExperimentalSimClustersANN = params(</w:t>
      </w:r>
    </w:p>
    <w:p>
      <w:pPr>
        <w:jc w:val="both"/>
      </w:pPr>
      <w:r>
        <w:t xml:space="preserve">      ProducerBasedCandidateGenerationParams.EnableExperimentalSimClustersANNParam)</w:t>
      </w:r>
    </w:p>
    <w:p>
      <w:pPr>
        <w:jc w:val="both"/>
      </w:pPr>
      <w:r>
        <w:t xml:space="preserve">    val experimentalSimClustersANNConfigId = params(</w:t>
      </w:r>
    </w:p>
    <w:p>
      <w:pPr>
        <w:jc w:val="both"/>
      </w:pPr>
      <w:r>
        <w:t xml:space="preserve">      SimClustersANNParams.ExperimentalSimClustersANNConfigId)</w:t>
      </w:r>
    </w:p>
    <w:p>
      <w:pPr>
        <w:jc w:val="both"/>
      </w:pPr>
      <w:r>
        <w:t xml:space="preserve">    // SimClusters - SANN cluster 1 Similarity Engine</w:t>
      </w:r>
    </w:p>
    <w:p>
      <w:pPr>
        <w:jc w:val="both"/>
      </w:pPr>
      <w:r>
        <w:t xml:space="preserve">    val enableSimClustersANN1 = params(</w:t>
      </w:r>
    </w:p>
    <w:p>
      <w:pPr>
        <w:jc w:val="both"/>
      </w:pPr>
      <w:r>
        <w:t xml:space="preserve">      ProducerBasedCandidateGenerationParams.EnableSimClustersANN1Param)</w:t>
      </w:r>
    </w:p>
    <w:p>
      <w:pPr>
        <w:jc w:val="both"/>
      </w:pPr>
      <w:r>
        <w:t xml:space="preserve">    val simClustersANN1ConfigId = params(SimClustersANNParams.SimClustersANN1ConfigId)</w:t>
      </w:r>
    </w:p>
    <w:p>
      <w:pPr>
        <w:jc w:val="both"/>
      </w:pPr>
      <w:r>
        <w:t xml:space="preserve">    // SimClusters - SANN cluster 2 Similarity Engine</w:t>
      </w:r>
    </w:p>
    <w:p>
      <w:pPr>
        <w:jc w:val="both"/>
      </w:pPr>
      <w:r>
        <w:t xml:space="preserve">    val enableSimClustersANN2 = params(</w:t>
      </w:r>
    </w:p>
    <w:p>
      <w:pPr>
        <w:jc w:val="both"/>
      </w:pPr>
      <w:r>
        <w:t xml:space="preserve">      ProducerBasedCandidateGenerationParams.EnableSimClustersANN2Param)</w:t>
      </w:r>
    </w:p>
    <w:p>
      <w:pPr>
        <w:jc w:val="both"/>
      </w:pPr>
      <w:r>
        <w:t xml:space="preserve">    val simClustersANN2ConfigId = params(SimClustersANNParams.SimClustersANN2ConfigId)</w:t>
      </w:r>
    </w:p>
    <w:p>
      <w:pPr>
        <w:jc w:val="both"/>
      </w:pPr>
      <w:r>
        <w:t xml:space="preserve">    // SimClusters - SANN cluster 3 Similarity Engine</w:t>
      </w:r>
    </w:p>
    <w:p>
      <w:pPr>
        <w:jc w:val="both"/>
      </w:pPr>
      <w:r>
        <w:t xml:space="preserve">    val enableSimClustersANN3 = params(</w:t>
      </w:r>
    </w:p>
    <w:p>
      <w:pPr>
        <w:jc w:val="both"/>
      </w:pPr>
      <w:r>
        <w:t xml:space="preserve">      ProducerBasedCandidateGenerationParams.EnableSimClustersANN3Param)</w:t>
      </w:r>
    </w:p>
    <w:p>
      <w:pPr>
        <w:jc w:val="both"/>
      </w:pPr>
      <w:r>
        <w:t xml:space="preserve">    val simClustersANN3ConfigId = params(SimClustersANNParams.SimClustersANN3ConfigId)</w:t>
      </w:r>
    </w:p>
    <w:p>
      <w:pPr>
        <w:jc w:val="both"/>
      </w:pPr>
      <w:r>
        <w:t xml:space="preserve">    // SimClusters - SANN cluster 5 Similarity Engine</w:t>
      </w:r>
    </w:p>
    <w:p>
      <w:pPr>
        <w:jc w:val="both"/>
      </w:pPr>
      <w:r>
        <w:t xml:space="preserve">    val enableSimClustersANN5 = params(</w:t>
      </w:r>
    </w:p>
    <w:p>
      <w:pPr>
        <w:jc w:val="both"/>
      </w:pPr>
      <w:r>
        <w:t xml:space="preserve">      ProducerBasedCandidateGenerationParams.EnableSimClustersANN5Param)</w:t>
      </w:r>
    </w:p>
    <w:p>
      <w:pPr>
        <w:jc w:val="both"/>
      </w:pPr>
      <w:r>
        <w:t xml:space="preserve">    val simClustersANN5ConfigId = params(SimClustersANNParams.SimClustersANN5ConfigId)</w:t>
      </w:r>
    </w:p>
    <w:p>
      <w:pPr>
        <w:jc w:val="both"/>
      </w:pPr>
      <w:r>
        <w:t xml:space="preserve">    val enableSimClustersANN4 = params(</w:t>
      </w:r>
    </w:p>
    <w:p>
      <w:pPr>
        <w:jc w:val="both"/>
      </w:pPr>
      <w:r>
        <w:t xml:space="preserve">      ProducerBasedCandidateGenerationParams.EnableSimClustersANN4Param)</w:t>
      </w:r>
    </w:p>
    <w:p>
      <w:pPr>
        <w:jc w:val="both"/>
      </w:pPr>
      <w:r>
        <w:t xml:space="preserve">    val simClustersANN4ConfigId = params(SimClustersANNParams.SimClustersANN4ConfigId)</w:t>
      </w:r>
    </w:p>
    <w:p>
      <w:pPr>
        <w:jc w:val="both"/>
      </w:pPr>
      <w:r/>
    </w:p>
    <w:p>
      <w:pPr>
        <w:jc w:val="both"/>
      </w:pPr>
      <w:r>
        <w:t xml:space="preserve">    val simClustersMinScore = params(</w:t>
      </w:r>
    </w:p>
    <w:p>
      <w:pPr>
        <w:jc w:val="both"/>
      </w:pPr>
      <w:r>
        <w:t xml:space="preserve">      ProducerBasedCandidateGenerationParams.SimClustersMinScoreParam)</w:t>
      </w:r>
    </w:p>
    <w:p>
      <w:pPr>
        <w:jc w:val="both"/>
      </w:pPr>
      <w:r/>
    </w:p>
    <w:p>
      <w:pPr>
        <w:jc w:val="both"/>
      </w:pPr>
      <w:r>
        <w:t xml:space="preserve">    // SimClusters ANN Query</w:t>
      </w:r>
    </w:p>
    <w:p>
      <w:pPr>
        <w:jc w:val="both"/>
      </w:pPr>
      <w:r>
        <w:t xml:space="preserve">    val simClustersANNQuery = SimClustersANNSimilarityEngine.fromParams(</w:t>
      </w:r>
    </w:p>
    <w:p>
      <w:pPr>
        <w:jc w:val="both"/>
      </w:pPr>
      <w:r>
        <w:t xml:space="preserve">      sourceInfo.internalId,</w:t>
      </w:r>
    </w:p>
    <w:p>
      <w:pPr>
        <w:jc w:val="both"/>
      </w:pPr>
      <w:r>
        <w:t xml:space="preserve">      EmbeddingType.FavBasedProducer,</w:t>
      </w:r>
    </w:p>
    <w:p>
      <w:pPr>
        <w:jc w:val="both"/>
      </w:pPr>
      <w:r>
        <w:t xml:space="preserve">      simClustersModelVersion,</w:t>
      </w:r>
    </w:p>
    <w:p>
      <w:pPr>
        <w:jc w:val="both"/>
      </w:pPr>
      <w:r>
        <w:t xml:space="preserve">      simClustersANNConfigId,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experimentalSimClustersANNQuery = SimClustersANNSimilarityEngine.fromParams(</w:t>
      </w:r>
    </w:p>
    <w:p>
      <w:pPr>
        <w:jc w:val="both"/>
      </w:pPr>
      <w:r>
        <w:t xml:space="preserve">      sourceInfo.internalId,</w:t>
      </w:r>
    </w:p>
    <w:p>
      <w:pPr>
        <w:jc w:val="both"/>
      </w:pPr>
      <w:r>
        <w:t xml:space="preserve">      EmbeddingType.FavBasedProducer,</w:t>
      </w:r>
    </w:p>
    <w:p>
      <w:pPr>
        <w:jc w:val="both"/>
      </w:pPr>
      <w:r>
        <w:t xml:space="preserve">      simClustersModelVersion,</w:t>
      </w:r>
    </w:p>
    <w:p>
      <w:pPr>
        <w:jc w:val="both"/>
      </w:pPr>
      <w:r>
        <w:t xml:space="preserve">      experimentalSimClustersANNConfigId,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simClustersANN1Query = SimClustersANNSimilarityEngine.fromParams(</w:t>
      </w:r>
    </w:p>
    <w:p>
      <w:pPr>
        <w:jc w:val="both"/>
      </w:pPr>
      <w:r>
        <w:t xml:space="preserve">      sourceInfo.internalId,</w:t>
      </w:r>
    </w:p>
    <w:p>
      <w:pPr>
        <w:jc w:val="both"/>
      </w:pPr>
      <w:r>
        <w:t xml:space="preserve">      EmbeddingType.FavBasedProducer,</w:t>
      </w:r>
    </w:p>
    <w:p>
      <w:pPr>
        <w:jc w:val="both"/>
      </w:pPr>
      <w:r>
        <w:t xml:space="preserve">      simClustersModelVersion,</w:t>
      </w:r>
    </w:p>
    <w:p>
      <w:pPr>
        <w:jc w:val="both"/>
      </w:pPr>
      <w:r>
        <w:t xml:space="preserve">      simClustersANN1ConfigId,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simClustersANN2Query = SimClustersANNSimilarityEngine.fromParams(</w:t>
      </w:r>
    </w:p>
    <w:p>
      <w:pPr>
        <w:jc w:val="both"/>
      </w:pPr>
      <w:r>
        <w:t xml:space="preserve">      sourceInfo.internalId,</w:t>
      </w:r>
    </w:p>
    <w:p>
      <w:pPr>
        <w:jc w:val="both"/>
      </w:pPr>
      <w:r>
        <w:t xml:space="preserve">      EmbeddingType.FavBasedProducer,</w:t>
      </w:r>
    </w:p>
    <w:p>
      <w:pPr>
        <w:jc w:val="both"/>
      </w:pPr>
      <w:r>
        <w:t xml:space="preserve">      simClustersModelVersion,</w:t>
      </w:r>
    </w:p>
    <w:p>
      <w:pPr>
        <w:jc w:val="both"/>
      </w:pPr>
      <w:r>
        <w:t xml:space="preserve">      simClustersANN2ConfigId,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simClustersANN3Query = SimClustersANNSimilarityEngine.fromParams(</w:t>
      </w:r>
    </w:p>
    <w:p>
      <w:pPr>
        <w:jc w:val="both"/>
      </w:pPr>
      <w:r>
        <w:t xml:space="preserve">      sourceInfo.internalId,</w:t>
      </w:r>
    </w:p>
    <w:p>
      <w:pPr>
        <w:jc w:val="both"/>
      </w:pPr>
      <w:r>
        <w:t xml:space="preserve">      EmbeddingType.FavBasedProducer,</w:t>
      </w:r>
    </w:p>
    <w:p>
      <w:pPr>
        <w:jc w:val="both"/>
      </w:pPr>
      <w:r>
        <w:t xml:space="preserve">      simClustersModelVersion,</w:t>
      </w:r>
    </w:p>
    <w:p>
      <w:pPr>
        <w:jc w:val="both"/>
      </w:pPr>
      <w:r>
        <w:t xml:space="preserve">      simClustersANN3ConfigId,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simClustersANN5Query = SimClustersANNSimilarityEngine.fromParams(</w:t>
      </w:r>
    </w:p>
    <w:p>
      <w:pPr>
        <w:jc w:val="both"/>
      </w:pPr>
      <w:r>
        <w:t xml:space="preserve">      sourceInfo.internalId,</w:t>
      </w:r>
    </w:p>
    <w:p>
      <w:pPr>
        <w:jc w:val="both"/>
      </w:pPr>
      <w:r>
        <w:t xml:space="preserve">      EmbeddingType.FavBasedProducer,</w:t>
      </w:r>
    </w:p>
    <w:p>
      <w:pPr>
        <w:jc w:val="both"/>
      </w:pPr>
      <w:r>
        <w:t xml:space="preserve">      simClustersModelVersion,</w:t>
      </w:r>
    </w:p>
    <w:p>
      <w:pPr>
        <w:jc w:val="both"/>
      </w:pPr>
      <w:r>
        <w:t xml:space="preserve">      simClustersANN5ConfigId,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simClustersANN4Query = SimClustersANNSimilarityEngine.fromParams(</w:t>
      </w:r>
    </w:p>
    <w:p>
      <w:pPr>
        <w:jc w:val="both"/>
      </w:pPr>
      <w:r>
        <w:t xml:space="preserve">      sourceInfo.internalId,</w:t>
      </w:r>
    </w:p>
    <w:p>
      <w:pPr>
        <w:jc w:val="both"/>
      </w:pPr>
      <w:r>
        <w:t xml:space="preserve">      EmbeddingType.FavBasedProducer,</w:t>
      </w:r>
    </w:p>
    <w:p>
      <w:pPr>
        <w:jc w:val="both"/>
      </w:pPr>
      <w:r>
        <w:t xml:space="preserve">      simClustersModelVersion,</w:t>
      </w:r>
    </w:p>
    <w:p>
      <w:pPr>
        <w:jc w:val="both"/>
      </w:pPr>
      <w:r>
        <w:t xml:space="preserve">      simClustersANN4ConfigId,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// UTG</w:t>
      </w:r>
    </w:p>
    <w:p>
      <w:pPr>
        <w:jc w:val="both"/>
      </w:pPr>
      <w:r>
        <w:t xml:space="preserve">    val enableUtg = params(ProducerBasedCandidateGenerationParams.EnableUTGParam)</w:t>
      </w:r>
    </w:p>
    <w:p>
      <w:pPr>
        <w:jc w:val="both"/>
      </w:pPr>
      <w:r>
        <w:t xml:space="preserve">    val utgCombinationMethod = params(</w:t>
      </w:r>
    </w:p>
    <w:p>
      <w:pPr>
        <w:jc w:val="both"/>
      </w:pPr>
      <w:r>
        <w:t xml:space="preserve">      ProducerBasedCandidateGenerationParams.UtgCombinationMethodParam)</w:t>
      </w:r>
    </w:p>
    <w:p>
      <w:pPr>
        <w:jc w:val="both"/>
      </w:pPr>
      <w:r/>
    </w:p>
    <w:p>
      <w:pPr>
        <w:jc w:val="both"/>
      </w:pPr>
      <w:r>
        <w:t xml:space="preserve">    EngineQuery(</w:t>
      </w:r>
    </w:p>
    <w:p>
      <w:pPr>
        <w:jc w:val="both"/>
      </w:pPr>
      <w:r>
        <w:t xml:space="preserve">      Query(</w:t>
      </w:r>
    </w:p>
    <w:p>
      <w:pPr>
        <w:jc w:val="both"/>
      </w:pPr>
      <w:r>
        <w:t xml:space="preserve">        sourceInfo = sourceInfo,</w:t>
      </w:r>
    </w:p>
    <w:p>
      <w:pPr>
        <w:jc w:val="both"/>
      </w:pPr>
      <w:r>
        <w:t xml:space="preserve">        maxCandidateNumPerSourceKey = maxCandidateNumPerSourceKey,</w:t>
      </w:r>
    </w:p>
    <w:p>
      <w:pPr>
        <w:jc w:val="both"/>
      </w:pPr>
      <w:r>
        <w:t xml:space="preserve">        maxTweetAgeHours = maxTweetAgeHours,</w:t>
      </w:r>
    </w:p>
    <w:p>
      <w:pPr>
        <w:jc w:val="both"/>
      </w:pPr>
      <w:r>
        <w:t xml:space="preserve">        enableSimClustersANN = enableSimClustersANN,</w:t>
      </w:r>
    </w:p>
    <w:p>
      <w:pPr>
        <w:jc w:val="both"/>
      </w:pPr>
      <w:r>
        <w:t xml:space="preserve">        simClustersANNQuery = simClustersANNQuery,</w:t>
      </w:r>
    </w:p>
    <w:p>
      <w:pPr>
        <w:jc w:val="both"/>
      </w:pPr>
      <w:r>
        <w:t xml:space="preserve">        enableExperimentalSimClustersANN = enableExperimentalSimClustersANN,</w:t>
      </w:r>
    </w:p>
    <w:p>
      <w:pPr>
        <w:jc w:val="both"/>
      </w:pPr>
      <w:r>
        <w:t xml:space="preserve">        experimentalSimClustersANNQuery = experimentalSimClustersANNQuery,</w:t>
      </w:r>
    </w:p>
    <w:p>
      <w:pPr>
        <w:jc w:val="both"/>
      </w:pPr>
      <w:r>
        <w:t xml:space="preserve">        enableSimClustersANN1 = enableSimClustersANN1,</w:t>
      </w:r>
    </w:p>
    <w:p>
      <w:pPr>
        <w:jc w:val="both"/>
      </w:pPr>
      <w:r>
        <w:t xml:space="preserve">        simClustersANN1Query = simClustersANN1Query,</w:t>
      </w:r>
    </w:p>
    <w:p>
      <w:pPr>
        <w:jc w:val="both"/>
      </w:pPr>
      <w:r>
        <w:t xml:space="preserve">        enableSimClustersANN2 = enableSimClustersANN2,</w:t>
      </w:r>
    </w:p>
    <w:p>
      <w:pPr>
        <w:jc w:val="both"/>
      </w:pPr>
      <w:r>
        <w:t xml:space="preserve">        simClustersANN2Query = simClustersANN2Query,</w:t>
      </w:r>
    </w:p>
    <w:p>
      <w:pPr>
        <w:jc w:val="both"/>
      </w:pPr>
      <w:r>
        <w:t xml:space="preserve">        enableSimClustersANN3 = enableSimClustersANN3,</w:t>
      </w:r>
    </w:p>
    <w:p>
      <w:pPr>
        <w:jc w:val="both"/>
      </w:pPr>
      <w:r>
        <w:t xml:space="preserve">        simClustersANN3Query = simClustersANN3Query,</w:t>
      </w:r>
    </w:p>
    <w:p>
      <w:pPr>
        <w:jc w:val="both"/>
      </w:pPr>
      <w:r>
        <w:t xml:space="preserve">        enableSimClustersANN5 = enableSimClustersANN5,</w:t>
      </w:r>
    </w:p>
    <w:p>
      <w:pPr>
        <w:jc w:val="both"/>
      </w:pPr>
      <w:r>
        <w:t xml:space="preserve">        simClustersANN5Query = simClustersANN5Query,</w:t>
      </w:r>
    </w:p>
    <w:p>
      <w:pPr>
        <w:jc w:val="both"/>
      </w:pPr>
      <w:r>
        <w:t xml:space="preserve">        enableSimClustersANN4 = enableSimClustersANN4,</w:t>
      </w:r>
    </w:p>
    <w:p>
      <w:pPr>
        <w:jc w:val="both"/>
      </w:pPr>
      <w:r>
        <w:t xml:space="preserve">        simClustersANN4Query = simClustersANN4Query,</w:t>
      </w:r>
    </w:p>
    <w:p>
      <w:pPr>
        <w:jc w:val="both"/>
      </w:pPr>
      <w:r>
        <w:t xml:space="preserve">        simClustersMinScore = simClustersMinScore,</w:t>
      </w:r>
    </w:p>
    <w:p>
      <w:pPr>
        <w:jc w:val="both"/>
      </w:pPr>
      <w:r>
        <w:t xml:space="preserve">        enableUtg = enableUtg,</w:t>
      </w:r>
    </w:p>
    <w:p>
      <w:pPr>
        <w:jc w:val="both"/>
      </w:pPr>
      <w:r>
        <w:t xml:space="preserve">        utgCombinationMethod = utgCombinationMethod,</w:t>
      </w:r>
    </w:p>
    <w:p>
      <w:pPr>
        <w:jc w:val="both"/>
      </w:pPr>
      <w:r>
        <w:t xml:space="preserve">        utgQuery = ProducerBasedUserTweetGraphSimilarityEngine</w:t>
      </w:r>
    </w:p>
    <w:p>
      <w:pPr>
        <w:jc w:val="both"/>
      </w:pPr>
      <w:r>
        <w:t xml:space="preserve">          .fromParams(sourceInfo.internalId, params)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fromParamsForRelatedTweet(</w:t>
      </w:r>
    </w:p>
    <w:p>
      <w:pPr>
        <w:jc w:val="both"/>
      </w:pPr>
      <w:r>
        <w:t xml:space="preserve">    internalId: InternalId,</w:t>
      </w:r>
    </w:p>
    <w:p>
      <w:pPr>
        <w:jc w:val="both"/>
      </w:pPr>
      <w:r>
        <w:t xml:space="preserve">    params: configapi.Params</w:t>
      </w:r>
    </w:p>
    <w:p>
      <w:pPr>
        <w:jc w:val="both"/>
      </w:pPr>
      <w:r>
        <w:t xml:space="preserve">  ): EngineQuery[Query] = {</w:t>
      </w:r>
    </w:p>
    <w:p>
      <w:pPr>
        <w:jc w:val="both"/>
      </w:pPr>
      <w:r>
        <w:t xml:space="preserve">    val maxCandidateNumPerSourceKey = params(GlobalParams.MaxCandidateNumPerSourceKeyParam)</w:t>
      </w:r>
    </w:p>
    <w:p>
      <w:pPr>
        <w:jc w:val="both"/>
      </w:pPr>
      <w:r>
        <w:t xml:space="preserve">    val maxTweetAgeHours = params(GlobalParams.MaxTweetAgeHoursParam)</w:t>
      </w:r>
    </w:p>
    <w:p>
      <w:pPr>
        <w:jc w:val="both"/>
      </w:pPr>
      <w:r>
        <w:t xml:space="preserve">    // SimClusters</w:t>
      </w:r>
    </w:p>
    <w:p>
      <w:pPr>
        <w:jc w:val="both"/>
      </w:pPr>
      <w:r>
        <w:t xml:space="preserve">    val enableSimClustersANN = params(RelatedTweetProducerBasedParams.EnableSimClustersANNParam)</w:t>
      </w:r>
    </w:p>
    <w:p>
      <w:pPr>
        <w:jc w:val="both"/>
      </w:pPr>
      <w:r>
        <w:t xml:space="preserve">    val simClustersModelVersion =</w:t>
      </w:r>
    </w:p>
    <w:p>
      <w:pPr>
        <w:jc w:val="both"/>
      </w:pPr>
      <w:r>
        <w:t xml:space="preserve">      ModelVersions.Enum.enumToSimClustersModelVersionMap(params(GlobalParams.ModelVersionParam))</w:t>
      </w:r>
    </w:p>
    <w:p>
      <w:pPr>
        <w:jc w:val="both"/>
      </w:pPr>
      <w:r>
        <w:t xml:space="preserve">    val simClustersANNConfigId = params(SimClustersANNParams.SimClustersANNConfigId)</w:t>
      </w:r>
    </w:p>
    <w:p>
      <w:pPr>
        <w:jc w:val="both"/>
      </w:pPr>
      <w:r>
        <w:t xml:space="preserve">    val simClustersMinScore =</w:t>
      </w:r>
    </w:p>
    <w:p>
      <w:pPr>
        <w:jc w:val="both"/>
      </w:pPr>
      <w:r>
        <w:t xml:space="preserve">      params(RelatedTweetProducerBasedParams.SimClustersMinScoreParam)</w:t>
      </w:r>
    </w:p>
    <w:p>
      <w:pPr>
        <w:jc w:val="both"/>
      </w:pPr>
      <w:r>
        <w:t xml:space="preserve">    // SimClusters - Experimental SANN Similarity Engine</w:t>
      </w:r>
    </w:p>
    <w:p>
      <w:pPr>
        <w:jc w:val="both"/>
      </w:pPr>
      <w:r>
        <w:t xml:space="preserve">    val enableExperimentalSimClustersANN = params(</w:t>
      </w:r>
    </w:p>
    <w:p>
      <w:pPr>
        <w:jc w:val="both"/>
      </w:pPr>
      <w:r>
        <w:t xml:space="preserve">      RelatedTweetProducerBasedParams.EnableExperimentalSimClustersANNParam)</w:t>
      </w:r>
    </w:p>
    <w:p>
      <w:pPr>
        <w:jc w:val="both"/>
      </w:pPr>
      <w:r>
        <w:t xml:space="preserve">    val experimentalSimClustersANNConfigId = params(</w:t>
      </w:r>
    </w:p>
    <w:p>
      <w:pPr>
        <w:jc w:val="both"/>
      </w:pPr>
      <w:r>
        <w:t xml:space="preserve">      SimClustersANNParams.ExperimentalSimClustersANNConfigId)</w:t>
      </w:r>
    </w:p>
    <w:p>
      <w:pPr>
        <w:jc w:val="both"/>
      </w:pPr>
      <w:r>
        <w:t xml:space="preserve">    // SimClusters - SANN cluster 1 Similarity Engine</w:t>
      </w:r>
    </w:p>
    <w:p>
      <w:pPr>
        <w:jc w:val="both"/>
      </w:pPr>
      <w:r>
        <w:t xml:space="preserve">    val enableSimClustersANN1 = params(RelatedTweetProducerBasedParams.EnableSimClustersANN1Param)</w:t>
      </w:r>
    </w:p>
    <w:p>
      <w:pPr>
        <w:jc w:val="both"/>
      </w:pPr>
      <w:r>
        <w:t xml:space="preserve">    val simClustersANN1ConfigId = params(SimClustersANNParams.SimClustersANN1ConfigId)</w:t>
      </w:r>
    </w:p>
    <w:p>
      <w:pPr>
        <w:jc w:val="both"/>
      </w:pPr>
      <w:r>
        <w:t xml:space="preserve">    // SimClusters - SANN cluster 2 Similarity Engine</w:t>
      </w:r>
    </w:p>
    <w:p>
      <w:pPr>
        <w:jc w:val="both"/>
      </w:pPr>
      <w:r>
        <w:t xml:space="preserve">    val enableSimClustersANN2 = params(RelatedTweetProducerBasedParams.EnableSimClustersANN2Param)</w:t>
      </w:r>
    </w:p>
    <w:p>
      <w:pPr>
        <w:jc w:val="both"/>
      </w:pPr>
      <w:r>
        <w:t xml:space="preserve">    val simClustersANN2ConfigId = params(SimClustersANNParams.SimClustersANN2ConfigId)</w:t>
      </w:r>
    </w:p>
    <w:p>
      <w:pPr>
        <w:jc w:val="both"/>
      </w:pPr>
      <w:r>
        <w:t xml:space="preserve">    // SimClusters - SANN cluster 3 Similarity Engine</w:t>
      </w:r>
    </w:p>
    <w:p>
      <w:pPr>
        <w:jc w:val="both"/>
      </w:pPr>
      <w:r>
        <w:t xml:space="preserve">    val enableSimClustersANN3 = params(RelatedTweetProducerBasedParams.EnableSimClustersANN3Param)</w:t>
      </w:r>
    </w:p>
    <w:p>
      <w:pPr>
        <w:jc w:val="both"/>
      </w:pPr>
      <w:r>
        <w:t xml:space="preserve">    val simClustersANN3ConfigId = params(SimClustersANNParams.SimClustersANN3ConfigId)</w:t>
      </w:r>
    </w:p>
    <w:p>
      <w:pPr>
        <w:jc w:val="both"/>
      </w:pPr>
      <w:r>
        <w:t xml:space="preserve">    // SimClusters - SANN cluster 5 Similarity Engine</w:t>
      </w:r>
    </w:p>
    <w:p>
      <w:pPr>
        <w:jc w:val="both"/>
      </w:pPr>
      <w:r>
        <w:t xml:space="preserve">    val enableSimClustersANN5 = params(RelatedTweetProducerBasedParams.EnableSimClustersANN5Param)</w:t>
      </w:r>
    </w:p>
    <w:p>
      <w:pPr>
        <w:jc w:val="both"/>
      </w:pPr>
      <w:r>
        <w:t xml:space="preserve">    val simClustersANN5ConfigId = params(SimClustersANNParams.SimClustersANN5ConfigId)</w:t>
      </w:r>
    </w:p>
    <w:p>
      <w:pPr>
        <w:jc w:val="both"/>
      </w:pPr>
      <w:r/>
    </w:p>
    <w:p>
      <w:pPr>
        <w:jc w:val="both"/>
      </w:pPr>
      <w:r>
        <w:t xml:space="preserve">    val enableSimClustersANN4 = params(RelatedTweetProducerBasedParams.EnableSimClustersANN4Param)</w:t>
      </w:r>
    </w:p>
    <w:p>
      <w:pPr>
        <w:jc w:val="both"/>
      </w:pPr>
      <w:r>
        <w:t xml:space="preserve">    val simClustersANN4ConfigId = params(SimClustersANNParams.SimClustersANN4ConfigId)</w:t>
      </w:r>
    </w:p>
    <w:p>
      <w:pPr>
        <w:jc w:val="both"/>
      </w:pPr>
      <w:r>
        <w:t xml:space="preserve">    // Build SANN Query</w:t>
      </w:r>
    </w:p>
    <w:p>
      <w:pPr>
        <w:jc w:val="both"/>
      </w:pPr>
      <w:r>
        <w:t xml:space="preserve">    val simClustersANNQuery = SimClustersANNSimilarityEngine.fromParams(</w:t>
      </w:r>
    </w:p>
    <w:p>
      <w:pPr>
        <w:jc w:val="both"/>
      </w:pPr>
      <w:r>
        <w:t xml:space="preserve">      internalId,</w:t>
      </w:r>
    </w:p>
    <w:p>
      <w:pPr>
        <w:jc w:val="both"/>
      </w:pPr>
      <w:r>
        <w:t xml:space="preserve">      EmbeddingType.FavBasedProducer,</w:t>
      </w:r>
    </w:p>
    <w:p>
      <w:pPr>
        <w:jc w:val="both"/>
      </w:pPr>
      <w:r>
        <w:t xml:space="preserve">      simClustersModelVersion,</w:t>
      </w:r>
    </w:p>
    <w:p>
      <w:pPr>
        <w:jc w:val="both"/>
      </w:pPr>
      <w:r>
        <w:t xml:space="preserve">      simClustersANNConfigId,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experimentalSimClustersANNQuery = SimClustersANNSimilarityEngine.fromParams(</w:t>
      </w:r>
    </w:p>
    <w:p>
      <w:pPr>
        <w:jc w:val="both"/>
      </w:pPr>
      <w:r>
        <w:t xml:space="preserve">      internalId,</w:t>
      </w:r>
    </w:p>
    <w:p>
      <w:pPr>
        <w:jc w:val="both"/>
      </w:pPr>
      <w:r>
        <w:t xml:space="preserve">      EmbeddingType.FavBasedProducer,</w:t>
      </w:r>
    </w:p>
    <w:p>
      <w:pPr>
        <w:jc w:val="both"/>
      </w:pPr>
      <w:r>
        <w:t xml:space="preserve">      simClustersModelVersion,</w:t>
      </w:r>
    </w:p>
    <w:p>
      <w:pPr>
        <w:jc w:val="both"/>
      </w:pPr>
      <w:r>
        <w:t xml:space="preserve">      experimentalSimClustersANNConfigId,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simClustersANN1Query = SimClustersANNSimilarityEngine.fromParams(</w:t>
      </w:r>
    </w:p>
    <w:p>
      <w:pPr>
        <w:jc w:val="both"/>
      </w:pPr>
      <w:r>
        <w:t xml:space="preserve">      internalId,</w:t>
      </w:r>
    </w:p>
    <w:p>
      <w:pPr>
        <w:jc w:val="both"/>
      </w:pPr>
      <w:r>
        <w:t xml:space="preserve">      EmbeddingType.FavBasedProducer,</w:t>
      </w:r>
    </w:p>
    <w:p>
      <w:pPr>
        <w:jc w:val="both"/>
      </w:pPr>
      <w:r>
        <w:t xml:space="preserve">      simClustersModelVersion,</w:t>
      </w:r>
    </w:p>
    <w:p>
      <w:pPr>
        <w:jc w:val="both"/>
      </w:pPr>
      <w:r>
        <w:t xml:space="preserve">      simClustersANN1ConfigId,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simClustersANN2Query = SimClustersANNSimilarityEngine.fromParams(</w:t>
      </w:r>
    </w:p>
    <w:p>
      <w:pPr>
        <w:jc w:val="both"/>
      </w:pPr>
      <w:r>
        <w:t xml:space="preserve">      internalId,</w:t>
      </w:r>
    </w:p>
    <w:p>
      <w:pPr>
        <w:jc w:val="both"/>
      </w:pPr>
      <w:r>
        <w:t xml:space="preserve">      EmbeddingType.FavBasedProducer,</w:t>
      </w:r>
    </w:p>
    <w:p>
      <w:pPr>
        <w:jc w:val="both"/>
      </w:pPr>
      <w:r>
        <w:t xml:space="preserve">      simClustersModelVersion,</w:t>
      </w:r>
    </w:p>
    <w:p>
      <w:pPr>
        <w:jc w:val="both"/>
      </w:pPr>
      <w:r>
        <w:t xml:space="preserve">      simClustersANN2ConfigId,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simClustersANN3Query = SimClustersANNSimilarityEngine.fromParams(</w:t>
      </w:r>
    </w:p>
    <w:p>
      <w:pPr>
        <w:jc w:val="both"/>
      </w:pPr>
      <w:r>
        <w:t xml:space="preserve">      internalId,</w:t>
      </w:r>
    </w:p>
    <w:p>
      <w:pPr>
        <w:jc w:val="both"/>
      </w:pPr>
      <w:r>
        <w:t xml:space="preserve">      EmbeddingType.FavBasedProducer,</w:t>
      </w:r>
    </w:p>
    <w:p>
      <w:pPr>
        <w:jc w:val="both"/>
      </w:pPr>
      <w:r>
        <w:t xml:space="preserve">      simClustersModelVersion,</w:t>
      </w:r>
    </w:p>
    <w:p>
      <w:pPr>
        <w:jc w:val="both"/>
      </w:pPr>
      <w:r>
        <w:t xml:space="preserve">      simClustersANN3ConfigId,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simClustersANN5Query = SimClustersANNSimilarityEngine.fromParams(</w:t>
      </w:r>
    </w:p>
    <w:p>
      <w:pPr>
        <w:jc w:val="both"/>
      </w:pPr>
      <w:r>
        <w:t xml:space="preserve">      internalId,</w:t>
      </w:r>
    </w:p>
    <w:p>
      <w:pPr>
        <w:jc w:val="both"/>
      </w:pPr>
      <w:r>
        <w:t xml:space="preserve">      EmbeddingType.FavBasedProducer,</w:t>
      </w:r>
    </w:p>
    <w:p>
      <w:pPr>
        <w:jc w:val="both"/>
      </w:pPr>
      <w:r>
        <w:t xml:space="preserve">      simClustersModelVersion,</w:t>
      </w:r>
    </w:p>
    <w:p>
      <w:pPr>
        <w:jc w:val="both"/>
      </w:pPr>
      <w:r>
        <w:t xml:space="preserve">      simClustersANN5ConfigId,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simClustersANN4Query = SimClustersANNSimilarityEngine.fromParams(</w:t>
      </w:r>
    </w:p>
    <w:p>
      <w:pPr>
        <w:jc w:val="both"/>
      </w:pPr>
      <w:r>
        <w:t xml:space="preserve">      internalId,</w:t>
      </w:r>
    </w:p>
    <w:p>
      <w:pPr>
        <w:jc w:val="both"/>
      </w:pPr>
      <w:r>
        <w:t xml:space="preserve">      EmbeddingType.FavBasedProducer,</w:t>
      </w:r>
    </w:p>
    <w:p>
      <w:pPr>
        <w:jc w:val="both"/>
      </w:pPr>
      <w:r>
        <w:t xml:space="preserve">      simClustersModelVersion,</w:t>
      </w:r>
    </w:p>
    <w:p>
      <w:pPr>
        <w:jc w:val="both"/>
      </w:pPr>
      <w:r>
        <w:t xml:space="preserve">      simClustersANN4ConfigId,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// UTG</w:t>
      </w:r>
    </w:p>
    <w:p>
      <w:pPr>
        <w:jc w:val="both"/>
      </w:pPr>
      <w:r>
        <w:t xml:space="preserve">    val enableUtg = params(RelatedTweetProducerBasedParams.EnableUTGParam)</w:t>
      </w:r>
    </w:p>
    <w:p>
      <w:pPr>
        <w:jc w:val="both"/>
      </w:pPr>
      <w:r>
        <w:t xml:space="preserve">    val utgCombinationMethod = params(</w:t>
      </w:r>
    </w:p>
    <w:p>
      <w:pPr>
        <w:jc w:val="both"/>
      </w:pPr>
      <w:r>
        <w:t xml:space="preserve">      ProducerBasedCandidateGenerationParams.UtgCombinationMethodParam)</w:t>
      </w:r>
    </w:p>
    <w:p>
      <w:pPr>
        <w:jc w:val="both"/>
      </w:pPr>
      <w:r/>
    </w:p>
    <w:p>
      <w:pPr>
        <w:jc w:val="both"/>
      </w:pPr>
      <w:r>
        <w:t xml:space="preserve">    // SourceType.RequestUserId is a placeholder.</w:t>
      </w:r>
    </w:p>
    <w:p>
      <w:pPr>
        <w:jc w:val="both"/>
      </w:pPr>
      <w:r>
        <w:t xml:space="preserve">    val sourceInfo = SourceInfo(SourceType.RequestUserId, internalId, None)</w:t>
      </w:r>
    </w:p>
    <w:p>
      <w:pPr>
        <w:jc w:val="both"/>
      </w:pPr>
      <w:r/>
    </w:p>
    <w:p>
      <w:pPr>
        <w:jc w:val="both"/>
      </w:pPr>
      <w:r>
        <w:t xml:space="preserve">    EngineQuery(</w:t>
      </w:r>
    </w:p>
    <w:p>
      <w:pPr>
        <w:jc w:val="both"/>
      </w:pPr>
      <w:r>
        <w:t xml:space="preserve">      Query(</w:t>
      </w:r>
    </w:p>
    <w:p>
      <w:pPr>
        <w:jc w:val="both"/>
      </w:pPr>
      <w:r>
        <w:t xml:space="preserve">        sourceInfo = sourceInfo,</w:t>
      </w:r>
    </w:p>
    <w:p>
      <w:pPr>
        <w:jc w:val="both"/>
      </w:pPr>
      <w:r>
        <w:t xml:space="preserve">        maxCandidateNumPerSourceKey = maxCandidateNumPerSourceKey,</w:t>
      </w:r>
    </w:p>
    <w:p>
      <w:pPr>
        <w:jc w:val="both"/>
      </w:pPr>
      <w:r>
        <w:t xml:space="preserve">        maxTweetAgeHours = maxTweetAgeHours,</w:t>
      </w:r>
    </w:p>
    <w:p>
      <w:pPr>
        <w:jc w:val="both"/>
      </w:pPr>
      <w:r>
        <w:t xml:space="preserve">        enableSimClustersANN = enableSimClustersANN,</w:t>
      </w:r>
    </w:p>
    <w:p>
      <w:pPr>
        <w:jc w:val="both"/>
      </w:pPr>
      <w:r>
        <w:t xml:space="preserve">        simClustersANNQuery = simClustersANNQuery,</w:t>
      </w:r>
    </w:p>
    <w:p>
      <w:pPr>
        <w:jc w:val="both"/>
      </w:pPr>
      <w:r>
        <w:t xml:space="preserve">        enableExperimentalSimClustersANN = enableExperimentalSimClustersANN,</w:t>
      </w:r>
    </w:p>
    <w:p>
      <w:pPr>
        <w:jc w:val="both"/>
      </w:pPr>
      <w:r>
        <w:t xml:space="preserve">        experimentalSimClustersANNQuery = experimentalSimClustersANNQuery,</w:t>
      </w:r>
    </w:p>
    <w:p>
      <w:pPr>
        <w:jc w:val="both"/>
      </w:pPr>
      <w:r>
        <w:t xml:space="preserve">        enableSimClustersANN1 = enableSimClustersANN1,</w:t>
      </w:r>
    </w:p>
    <w:p>
      <w:pPr>
        <w:jc w:val="both"/>
      </w:pPr>
      <w:r>
        <w:t xml:space="preserve">        simClustersANN1Query = simClustersANN1Query,</w:t>
      </w:r>
    </w:p>
    <w:p>
      <w:pPr>
        <w:jc w:val="both"/>
      </w:pPr>
      <w:r>
        <w:t xml:space="preserve">        enableSimClustersANN2 = enableSimClustersANN2,</w:t>
      </w:r>
    </w:p>
    <w:p>
      <w:pPr>
        <w:jc w:val="both"/>
      </w:pPr>
      <w:r>
        <w:t xml:space="preserve">        simClustersANN2Query = simClustersANN2Query,</w:t>
      </w:r>
    </w:p>
    <w:p>
      <w:pPr>
        <w:jc w:val="both"/>
      </w:pPr>
      <w:r>
        <w:t xml:space="preserve">        enableSimClustersANN3 = enableSimClustersANN3,</w:t>
      </w:r>
    </w:p>
    <w:p>
      <w:pPr>
        <w:jc w:val="both"/>
      </w:pPr>
      <w:r>
        <w:t xml:space="preserve">        simClustersANN3Query = simClustersANN3Query,</w:t>
      </w:r>
    </w:p>
    <w:p>
      <w:pPr>
        <w:jc w:val="both"/>
      </w:pPr>
      <w:r>
        <w:t xml:space="preserve">        enableSimClustersANN5 = enableSimClustersANN5,</w:t>
      </w:r>
    </w:p>
    <w:p>
      <w:pPr>
        <w:jc w:val="both"/>
      </w:pPr>
      <w:r>
        <w:t xml:space="preserve">        simClustersANN5Query = simClustersANN5Query,</w:t>
      </w:r>
    </w:p>
    <w:p>
      <w:pPr>
        <w:jc w:val="both"/>
      </w:pPr>
      <w:r>
        <w:t xml:space="preserve">        enableSimClustersANN4 = enableSimClustersANN4,</w:t>
      </w:r>
    </w:p>
    <w:p>
      <w:pPr>
        <w:jc w:val="both"/>
      </w:pPr>
      <w:r>
        <w:t xml:space="preserve">        simClustersANN4Query = simClustersANN4Query,</w:t>
      </w:r>
    </w:p>
    <w:p>
      <w:pPr>
        <w:jc w:val="both"/>
      </w:pPr>
      <w:r>
        <w:t xml:space="preserve">        simClustersMinScore = simClustersMinScore,</w:t>
      </w:r>
    </w:p>
    <w:p>
      <w:pPr>
        <w:jc w:val="both"/>
      </w:pPr>
      <w:r>
        <w:t xml:space="preserve">        enableUtg = enableUtg,</w:t>
      </w:r>
    </w:p>
    <w:p>
      <w:pPr>
        <w:jc w:val="both"/>
      </w:pPr>
      <w:r>
        <w:t xml:space="preserve">        utgQuery = ProducerBasedUserTweetGraphSimilarityEngine.fromParams(internalId, params),</w:t>
      </w:r>
    </w:p>
    <w:p>
      <w:pPr>
        <w:jc w:val="both"/>
      </w:pPr>
      <w:r>
        <w:t xml:space="preserve">        utgCombinationMethod = utgCombinationMethod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