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com.twitter.bijection.Bufferable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com.twitter.core_workflows.user_model.thriftscala.CondensedUserState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com.twitter.cr_mixer.param.decider.DeciderKey</w:t>
      </w:r>
    </w:p>
    <w:p>
      <w:pPr>
        <w:jc w:val="both"/>
      </w:pPr>
      <w:r>
        <w:t>import com.twitter.hermit.store.common.DeciderableReadableStore</w:t>
      </w:r>
    </w:p>
    <w:p>
      <w:pPr>
        <w:jc w:val="both"/>
      </w:pPr>
      <w:r>
        <w:t>import com.twitter.storehaus_internal.manhattan.Apollo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com.twitter.util.TimeoutException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UserStateStoreModule extends TwitterModule {</w:t>
      </w:r>
    </w:p>
    <w:p>
      <w:pPr>
        <w:jc w:val="both"/>
      </w:pPr>
      <w:r>
        <w:t xml:space="preserve">  implicit val timer: Timer = new JavaTimer(true)</w:t>
      </w:r>
    </w:p>
    <w:p>
      <w:pPr>
        <w:jc w:val="both"/>
      </w:pPr>
      <w:r>
        <w:t xml:space="preserve">  final val NewUserCreateDaysThreshold = 7</w:t>
      </w:r>
    </w:p>
    <w:p>
      <w:pPr>
        <w:jc w:val="both"/>
      </w:pPr>
      <w:r>
        <w:t xml:space="preserve">  final val DefaultUnknownUserStateValue = 100</w:t>
      </w:r>
    </w:p>
    <w:p>
      <w:pPr>
        <w:jc w:val="both"/>
      </w:pPr>
      <w:r/>
    </w:p>
    <w:p>
      <w:pPr>
        <w:jc w:val="both"/>
      </w:pPr>
      <w:r>
        <w:t xml:space="preserve">  // Convert CondensedUserState to UserState Enum</w:t>
      </w:r>
    </w:p>
    <w:p>
      <w:pPr>
        <w:jc w:val="both"/>
      </w:pPr>
      <w:r>
        <w:t xml:space="preserve">  // If CondensedUserState is None, back fill by checking whether the user is new user</w:t>
      </w:r>
    </w:p>
    <w:p>
      <w:pPr>
        <w:jc w:val="both"/>
      </w:pPr>
      <w:r>
        <w:t xml:space="preserve">  class UserStateStore(</w:t>
      </w:r>
    </w:p>
    <w:p>
      <w:pPr>
        <w:jc w:val="both"/>
      </w:pPr>
      <w:r>
        <w:t xml:space="preserve">    userStateStore: ReadableStore[UserId, CondensedUserState],</w:t>
      </w:r>
    </w:p>
    <w:p>
      <w:pPr>
        <w:jc w:val="both"/>
      </w:pPr>
      <w:r>
        <w:t xml:space="preserve">    timeout: Duration,</w:t>
      </w:r>
    </w:p>
    <w:p>
      <w:pPr>
        <w:jc w:val="both"/>
      </w:pPr>
      <w:r>
        <w:t xml:space="preserve">    statsReceiver: StatsReceiver)</w:t>
      </w:r>
    </w:p>
    <w:p>
      <w:pPr>
        <w:jc w:val="both"/>
      </w:pPr>
      <w:r>
        <w:t xml:space="preserve">      extends ReadableStore[UserId, UserState] {</w:t>
      </w:r>
    </w:p>
    <w:p>
      <w:pPr>
        <w:jc w:val="both"/>
      </w:pPr>
      <w:r>
        <w:t xml:space="preserve">    override def get(userId: UserId): Future[Option[UserState]] = {</w:t>
      </w:r>
    </w:p>
    <w:p>
      <w:pPr>
        <w:jc w:val="both"/>
      </w:pPr>
      <w:r>
        <w:t xml:space="preserve">      userStateStore</w:t>
      </w:r>
    </w:p>
    <w:p>
      <w:pPr>
        <w:jc w:val="both"/>
      </w:pPr>
      <w:r>
        <w:t xml:space="preserve">        .get(userId).map(_.flatMap(_.userState)).map {</w:t>
      </w:r>
    </w:p>
    <w:p>
      <w:pPr>
        <w:jc w:val="both"/>
      </w:pPr>
      <w:r>
        <w:t xml:space="preserve">          case Some(userState) =&gt; Some(userState)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val isNewUser = SnowflakeId.timeFromIdOpt(userId).exists { userCreateTime =&gt;</w:t>
      </w:r>
    </w:p>
    <w:p>
      <w:pPr>
        <w:jc w:val="both"/>
      </w:pPr>
      <w:r>
        <w:t xml:space="preserve">              Time.now - userCreateTime &lt; Duration.fromDays(NewUserCreateDaysThreshold)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if (isNewUser) Some(UserState.New)</w:t>
      </w:r>
    </w:p>
    <w:p>
      <w:pPr>
        <w:jc w:val="both"/>
      </w:pPr>
      <w:r>
        <w:t xml:space="preserve">            else Some(UserState.EnumUnknownUserState(DefaultUnknownUserStateValue))</w:t>
      </w:r>
    </w:p>
    <w:p>
      <w:pPr>
        <w:jc w:val="both"/>
      </w:pPr>
      <w:r/>
    </w:p>
    <w:p>
      <w:pPr>
        <w:jc w:val="both"/>
      </w:pPr>
      <w:r>
        <w:t xml:space="preserve">        }.raiseWithin(timeout)(timer).rescue {</w:t>
      </w:r>
    </w:p>
    <w:p>
      <w:pPr>
        <w:jc w:val="both"/>
      </w:pPr>
      <w:r>
        <w:t xml:space="preserve">          case _: TimeoutException =&gt;</w:t>
      </w:r>
    </w:p>
    <w:p>
      <w:pPr>
        <w:jc w:val="both"/>
      </w:pPr>
      <w:r>
        <w:t xml:space="preserve">            statsReceiver.counter("TimeoutException").incr()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providesUserStateStore(</w:t>
      </w:r>
    </w:p>
    <w:p>
      <w:pPr>
        <w:jc w:val="both"/>
      </w:pPr>
      <w:r>
        <w:t xml:space="preserve">    crMixerDecider: CrMixerDecider,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manhattanKVClientMtlsParams: ManhattanKVClientMtlsParams,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timeoutConfig: TimeoutConfig</w:t>
      </w:r>
    </w:p>
    <w:p>
      <w:pPr>
        <w:jc w:val="both"/>
      </w:pPr>
      <w:r>
        <w:t xml:space="preserve">  ): ReadableStore[UserId, UserState] = {</w:t>
      </w:r>
    </w:p>
    <w:p>
      <w:pPr>
        <w:jc w:val="both"/>
      </w:pPr>
      <w:r/>
    </w:p>
    <w:p>
      <w:pPr>
        <w:jc w:val="both"/>
      </w:pPr>
      <w:r>
        <w:t xml:space="preserve">    val underlyingStore = new UserStateStore(</w:t>
      </w:r>
    </w:p>
    <w:p>
      <w:pPr>
        <w:jc w:val="both"/>
      </w:pPr>
      <w:r>
        <w:t xml:space="preserve">      ManhattanRO</w:t>
      </w:r>
    </w:p>
    <w:p>
      <w:pPr>
        <w:jc w:val="both"/>
      </w:pPr>
      <w:r>
        <w:t xml:space="preserve">        .getReadableStoreWithMtls[UserId, CondensedUserState](</w:t>
      </w:r>
    </w:p>
    <w:p>
      <w:pPr>
        <w:jc w:val="both"/>
      </w:pPr>
      <w:r>
        <w:t xml:space="preserve">          ManhattanROConfig(</w:t>
      </w:r>
    </w:p>
    <w:p>
      <w:pPr>
        <w:jc w:val="both"/>
      </w:pPr>
      <w:r>
        <w:t xml:space="preserve">            HDFSPath(""),</w:t>
      </w:r>
    </w:p>
    <w:p>
      <w:pPr>
        <w:jc w:val="both"/>
      </w:pPr>
      <w:r>
        <w:t xml:space="preserve">            ApplicationID("cr_mixer_apollo"),</w:t>
      </w:r>
    </w:p>
    <w:p>
      <w:pPr>
        <w:jc w:val="both"/>
      </w:pPr>
      <w:r>
        <w:t xml:space="preserve">            DatasetName("condensed_user_state"),</w:t>
      </w:r>
    </w:p>
    <w:p>
      <w:pPr>
        <w:jc w:val="both"/>
      </w:pPr>
      <w:r>
        <w:t xml:space="preserve">            Apollo),</w:t>
      </w:r>
    </w:p>
    <w:p>
      <w:pPr>
        <w:jc w:val="both"/>
      </w:pPr>
      <w:r>
        <w:t xml:space="preserve">          manhattanKVClientMtlsParams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implicitly[Injection[Long, Array[Byte]]],</w:t>
      </w:r>
    </w:p>
    <w:p>
      <w:pPr>
        <w:jc w:val="both"/>
      </w:pPr>
      <w:r>
        <w:t xml:space="preserve">          BinaryScalaCodec(CondensedUserState)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timeoutConfig.userStateStoreTimeout,</w:t>
      </w:r>
    </w:p>
    <w:p>
      <w:pPr>
        <w:jc w:val="both"/>
      </w:pPr>
      <w:r>
        <w:t xml:space="preserve">      statsReceiver.scope("UserStateStore")</w:t>
      </w:r>
    </w:p>
    <w:p>
      <w:pPr>
        <w:jc w:val="both"/>
      </w:pPr>
      <w:r>
        <w:t xml:space="preserve">    ).mapValues(_.value) // Read the value of Enum so that we only caches the Int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underlyingStore,</w:t>
      </w:r>
    </w:p>
    <w:p>
      <w:pPr>
        <w:jc w:val="both"/>
      </w:pPr>
      <w:r>
        <w:t xml:space="preserve">        cacheClient = crMixerUnifiedCacheClient,</w:t>
      </w:r>
    </w:p>
    <w:p>
      <w:pPr>
        <w:jc w:val="both"/>
      </w:pPr>
      <w:r>
        <w:t xml:space="preserve">        ttl = 24.hours,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Bufferable.injectionOf[Int], // Cache Value is Enum Value for UserState</w:t>
      </w:r>
    </w:p>
    <w:p>
      <w:pPr>
        <w:jc w:val="both"/>
      </w:pPr>
      <w:r>
        <w:t xml:space="preserve">        statsReceiver = statsReceiver.scope("memCachedUserStateStore"),</w:t>
      </w:r>
    </w:p>
    <w:p>
      <w:pPr>
        <w:jc w:val="both"/>
      </w:pPr>
      <w:r>
        <w:t xml:space="preserve">        keyToString = { k: UserId =&gt; s"uState/$k" }</w:t>
      </w:r>
    </w:p>
    <w:p>
      <w:pPr>
        <w:jc w:val="both"/>
      </w:pPr>
      <w:r>
        <w:t xml:space="preserve">      ).mapValues(value =&gt; UserState.getOrUnknown(value))</w:t>
      </w:r>
    </w:p>
    <w:p>
      <w:pPr>
        <w:jc w:val="both"/>
      </w:pPr>
      <w:r/>
    </w:p>
    <w:p>
      <w:pPr>
        <w:jc w:val="both"/>
      </w:pPr>
      <w:r>
        <w:t xml:space="preserve">    DeciderableReadableStore(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crMixerDecider.deciderGateBuilder.idGate(DeciderKey.enableUserStateStoreDeciderKey),</w:t>
      </w:r>
    </w:p>
    <w:p>
      <w:pPr>
        <w:jc w:val="both"/>
      </w:pPr>
      <w:r>
        <w:t xml:space="preserve">      statsReceiver.scope("UserStateStore")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