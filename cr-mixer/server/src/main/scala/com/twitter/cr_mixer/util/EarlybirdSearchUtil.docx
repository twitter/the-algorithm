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com.twitter.cr_mixer.util</w:t>
      </w:r>
    </w:p>
    <w:p>
      <w:pPr>
        <w:jc w:val="both"/>
      </w:pPr>
      <w:r/>
    </w:p>
    <w:p>
      <w:pPr>
        <w:jc w:val="both"/>
      </w:pPr>
      <w:r>
        <w:t>import com.twitter.search.common.schema.earlybird.EarlybirdFieldConstants.EarlybirdFieldConstant</w:t>
      </w:r>
    </w:p>
    <w:p>
      <w:pPr>
        <w:jc w:val="both"/>
      </w:pPr>
      <w:r>
        <w:t>import com.twitter.search.queryparser.query.search.SearchOperator</w:t>
      </w:r>
    </w:p>
    <w:p>
      <w:pPr>
        <w:jc w:val="both"/>
      </w:pPr>
      <w:r>
        <w:t>import com.twitter.search.queryparser.query.search.SearchOperatorConstants</w:t>
      </w:r>
    </w:p>
    <w:p>
      <w:pPr>
        <w:jc w:val="both"/>
      </w:pPr>
      <w:r>
        <w:t>import com.twitter.search.queryparser.query.{Query =&gt; EbQuery}</w:t>
      </w:r>
    </w:p>
    <w:p>
      <w:pPr>
        <w:jc w:val="both"/>
      </w:pPr>
      <w:r>
        <w:t>import com.twitter.search.queryparser.query.Conjunction</w:t>
      </w:r>
    </w:p>
    <w:p>
      <w:pPr>
        <w:jc w:val="both"/>
      </w:pPr>
      <w:r>
        <w:t>import scala.collection.JavaConverters._</w:t>
      </w:r>
    </w:p>
    <w:p>
      <w:pPr>
        <w:jc w:val="both"/>
      </w:pPr>
      <w:r>
        <w:t>import com.twitter.search.earlybird.thriftscala.ThriftSearchResultMetadataOptions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com.twitter.search.queryparser.query.Query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com.twitter.search.common.query.thriftjava.thriftscala.CollectorTerminationParams</w:t>
      </w:r>
    </w:p>
    <w:p>
      <w:pPr>
        <w:jc w:val="both"/>
      </w:pPr>
      <w:r/>
    </w:p>
    <w:p>
      <w:pPr>
        <w:jc w:val="both"/>
      </w:pPr>
      <w:r>
        <w:t>object EarlybirdSearchUtil {</w:t>
      </w:r>
    </w:p>
    <w:p>
      <w:pPr>
        <w:jc w:val="both"/>
      </w:pPr>
      <w:r>
        <w:t xml:space="preserve">  val EarlybirdClientId: String = "cr-mixer.prod"</w:t>
      </w:r>
    </w:p>
    <w:p>
      <w:pPr>
        <w:jc w:val="both"/>
      </w:pPr>
      <w:r/>
    </w:p>
    <w:p>
      <w:pPr>
        <w:jc w:val="both"/>
      </w:pPr>
      <w:r>
        <w:t xml:space="preserve">  val Mentions: String = EarlybirdFieldConstant.MENTIONS_FACET</w:t>
      </w:r>
    </w:p>
    <w:p>
      <w:pPr>
        <w:jc w:val="both"/>
      </w:pPr>
      <w:r>
        <w:t xml:space="preserve">  val Hashtags: String = EarlybirdFieldConstant.HASHTAGS_FACET</w:t>
      </w:r>
    </w:p>
    <w:p>
      <w:pPr>
        <w:jc w:val="both"/>
      </w:pPr>
      <w:r>
        <w:t xml:space="preserve">  val FacetsToFetch: Seq[String] = Seq(Mentions, Hashtags)</w:t>
      </w:r>
    </w:p>
    <w:p>
      <w:pPr>
        <w:jc w:val="both"/>
      </w:pPr>
      <w:r/>
    </w:p>
    <w:p>
      <w:pPr>
        <w:jc w:val="both"/>
      </w:pPr>
      <w:r>
        <w:t xml:space="preserve">  val MetadataOptions: ThriftSearchResultMetadataOptions = ThriftSearchResultMetadataOptions(</w:t>
      </w:r>
    </w:p>
    <w:p>
      <w:pPr>
        <w:jc w:val="both"/>
      </w:pPr>
      <w:r>
        <w:t xml:space="preserve">    getTweetUrls = true,</w:t>
      </w:r>
    </w:p>
    <w:p>
      <w:pPr>
        <w:jc w:val="both"/>
      </w:pPr>
      <w:r>
        <w:t xml:space="preserve">    getResultLocation = false,</w:t>
      </w:r>
    </w:p>
    <w:p>
      <w:pPr>
        <w:jc w:val="both"/>
      </w:pPr>
      <w:r>
        <w:t xml:space="preserve">    getLuceneScore = false,</w:t>
      </w:r>
    </w:p>
    <w:p>
      <w:pPr>
        <w:jc w:val="both"/>
      </w:pPr>
      <w:r>
        <w:t xml:space="preserve">    getInReplyToStatusId = true,</w:t>
      </w:r>
    </w:p>
    <w:p>
      <w:pPr>
        <w:jc w:val="both"/>
      </w:pPr>
      <w:r>
        <w:t xml:space="preserve">    getReferencedTweetAuthorId = true,</w:t>
      </w:r>
    </w:p>
    <w:p>
      <w:pPr>
        <w:jc w:val="both"/>
      </w:pPr>
      <w:r>
        <w:t xml:space="preserve">    getMediaBits = true,</w:t>
      </w:r>
    </w:p>
    <w:p>
      <w:pPr>
        <w:jc w:val="both"/>
      </w:pPr>
      <w:r>
        <w:t xml:space="preserve">    getAllFeatures = true,</w:t>
      </w:r>
    </w:p>
    <w:p>
      <w:pPr>
        <w:jc w:val="both"/>
      </w:pPr>
      <w:r>
        <w:t xml:space="preserve">    getFromUserId = true,</w:t>
      </w:r>
    </w:p>
    <w:p>
      <w:pPr>
        <w:jc w:val="both"/>
      </w:pPr>
      <w:r>
        <w:t xml:space="preserve">    returnSearchResultFeatures = true,</w:t>
      </w:r>
    </w:p>
    <w:p>
      <w:pPr>
        <w:jc w:val="both"/>
      </w:pPr>
      <w:r>
        <w:t xml:space="preserve">    // Set getExclusiveConversationAuthorId in order to retrieve Exclusive / SuperFollow tweets.</w:t>
      </w:r>
    </w:p>
    <w:p>
      <w:pPr>
        <w:jc w:val="both"/>
      </w:pPr>
      <w:r>
        <w:t xml:space="preserve">    getExclusiveConversationAuthorId = true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// Filter out retweets and replies</w:t>
      </w:r>
    </w:p>
    <w:p>
      <w:pPr>
        <w:jc w:val="both"/>
      </w:pPr>
      <w:r>
        <w:t xml:space="preserve">  val TweetTypesToExclude: Seq[String]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SearchOperatorConstants.NATIVE_RETWEETS,</w:t>
      </w:r>
    </w:p>
    <w:p>
      <w:pPr>
        <w:jc w:val="both"/>
      </w:pPr>
      <w:r>
        <w:t xml:space="preserve">      SearchOperatorConstants.REPLIES)</w:t>
      </w:r>
    </w:p>
    <w:p>
      <w:pPr>
        <w:jc w:val="both"/>
      </w:pPr>
      <w:r/>
    </w:p>
    <w:p>
      <w:pPr>
        <w:jc w:val="both"/>
      </w:pPr>
      <w:r>
        <w:t xml:space="preserve">  def GetCollectorTerminationParams(</w:t>
      </w:r>
    </w:p>
    <w:p>
      <w:pPr>
        <w:jc w:val="both"/>
      </w:pPr>
      <w:r>
        <w:t xml:space="preserve">    maxNumHitsPerShard: Int,</w:t>
      </w:r>
    </w:p>
    <w:p>
      <w:pPr>
        <w:jc w:val="both"/>
      </w:pPr>
      <w:r>
        <w:t xml:space="preserve">    processingTimeout: Duration</w:t>
      </w:r>
    </w:p>
    <w:p>
      <w:pPr>
        <w:jc w:val="both"/>
      </w:pPr>
      <w:r>
        <w:t xml:space="preserve">  ): Option[CollectorTerminationParams] = {</w:t>
      </w:r>
    </w:p>
    <w:p>
      <w:pPr>
        <w:jc w:val="both"/>
      </w:pPr>
      <w:r>
        <w:t xml:space="preserve">    Some(</w:t>
      </w:r>
    </w:p>
    <w:p>
      <w:pPr>
        <w:jc w:val="both"/>
      </w:pPr>
      <w:r>
        <w:t xml:space="preserve">      CollectorTerminationParams(</w:t>
      </w:r>
    </w:p>
    <w:p>
      <w:pPr>
        <w:jc w:val="both"/>
      </w:pPr>
      <w:r>
        <w:t xml:space="preserve">        // maxHitsToProcess is used for early termination on each EB shard</w:t>
      </w:r>
    </w:p>
    <w:p>
      <w:pPr>
        <w:jc w:val="both"/>
      </w:pPr>
      <w:r>
        <w:t xml:space="preserve">        maxHitsToProcess = Some(maxNumHitsPerShard),</w:t>
      </w:r>
    </w:p>
    <w:p>
      <w:pPr>
        <w:jc w:val="both"/>
      </w:pPr>
      <w:r>
        <w:t xml:space="preserve">        timeoutMs = processingTimeout.inMilliseconds.toInt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EarlybirdQuery</w:t>
      </w:r>
    </w:p>
    <w:p>
      <w:pPr>
        <w:jc w:val="both"/>
      </w:pPr>
      <w:r>
        <w:t xml:space="preserve">   * This function creates a EBQuery based on the search input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GetEarlybirdQuery(</w:t>
      </w:r>
    </w:p>
    <w:p>
      <w:pPr>
        <w:jc w:val="both"/>
      </w:pPr>
      <w:r>
        <w:t xml:space="preserve">    beforeTweetIdExclusive: Option[TweetId],</w:t>
      </w:r>
    </w:p>
    <w:p>
      <w:pPr>
        <w:jc w:val="both"/>
      </w:pPr>
      <w:r>
        <w:t xml:space="preserve">    afterTweetIdExclusive: Option[TweetId],</w:t>
      </w:r>
    </w:p>
    <w:p>
      <w:pPr>
        <w:jc w:val="both"/>
      </w:pPr>
      <w:r>
        <w:t xml:space="preserve">    excludedTweetIds: Set[TweetId],</w:t>
      </w:r>
    </w:p>
    <w:p>
      <w:pPr>
        <w:jc w:val="both"/>
      </w:pPr>
      <w:r>
        <w:t xml:space="preserve">    filterOutRetweetsAndReplies: Boolean</w:t>
      </w:r>
    </w:p>
    <w:p>
      <w:pPr>
        <w:jc w:val="both"/>
      </w:pPr>
      <w:r>
        <w:t xml:space="preserve">  ): Option[EbQuery] =</w:t>
      </w:r>
    </w:p>
    <w:p>
      <w:pPr>
        <w:jc w:val="both"/>
      </w:pPr>
      <w:r>
        <w:t xml:space="preserve">    CreateConjunction(</w:t>
      </w:r>
    </w:p>
    <w:p>
      <w:pPr>
        <w:jc w:val="both"/>
      </w:pPr>
      <w:r>
        <w:t xml:space="preserve">      Seq(</w:t>
      </w:r>
    </w:p>
    <w:p>
      <w:pPr>
        <w:jc w:val="both"/>
      </w:pPr>
      <w:r>
        <w:t xml:space="preserve">        CreateRangeQuery(beforeTweetIdExclusive, afterTweetIdExclusive),</w:t>
      </w:r>
    </w:p>
    <w:p>
      <w:pPr>
        <w:jc w:val="both"/>
      </w:pPr>
      <w:r>
        <w:t xml:space="preserve">        CreateExcludedTweetIdsQuery(excludedTweetIds),</w:t>
      </w:r>
    </w:p>
    <w:p>
      <w:pPr>
        <w:jc w:val="both"/>
      </w:pPr>
      <w:r>
        <w:t xml:space="preserve">        CreateTweetTypesFilters(filterOutRetweetsAndReplies)</w:t>
      </w:r>
    </w:p>
    <w:p>
      <w:pPr>
        <w:jc w:val="both"/>
      </w:pPr>
      <w:r>
        <w:t xml:space="preserve">      ).flatten)</w:t>
      </w:r>
    </w:p>
    <w:p>
      <w:pPr>
        <w:jc w:val="both"/>
      </w:pPr>
      <w:r/>
    </w:p>
    <w:p>
      <w:pPr>
        <w:jc w:val="both"/>
      </w:pPr>
      <w:r>
        <w:t xml:space="preserve">  def CreateRangeQuery(</w:t>
      </w:r>
    </w:p>
    <w:p>
      <w:pPr>
        <w:jc w:val="both"/>
      </w:pPr>
      <w:r>
        <w:t xml:space="preserve">    beforeTweetIdExclusive: Option[TweetId],</w:t>
      </w:r>
    </w:p>
    <w:p>
      <w:pPr>
        <w:jc w:val="both"/>
      </w:pPr>
      <w:r>
        <w:t xml:space="preserve">    afterTweetIdExclusive: Option[TweetId]</w:t>
      </w:r>
    </w:p>
    <w:p>
      <w:pPr>
        <w:jc w:val="both"/>
      </w:pPr>
      <w:r>
        <w:t xml:space="preserve">  ): Option[EbQuery] = {</w:t>
      </w:r>
    </w:p>
    <w:p>
      <w:pPr>
        <w:jc w:val="both"/>
      </w:pPr>
      <w:r>
        <w:t xml:space="preserve">    val beforeIdClause = beforeTweetIdExclusive.map { beforeId =&gt;</w:t>
      </w:r>
    </w:p>
    <w:p>
      <w:pPr>
        <w:jc w:val="both"/>
      </w:pPr>
      <w:r>
        <w:t xml:space="preserve">      // MAX_ID is an inclusive value therefore we subtract 1 from beforeId.</w:t>
      </w:r>
    </w:p>
    <w:p>
      <w:pPr>
        <w:jc w:val="both"/>
      </w:pPr>
      <w:r>
        <w:t xml:space="preserve">      new SearchOperator(SearchOperator.Type.MAX_ID, (beforeId - 1).toString)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afterIdClause = afterTweetIdExclusive.map { afterId =&gt;</w:t>
      </w:r>
    </w:p>
    <w:p>
      <w:pPr>
        <w:jc w:val="both"/>
      </w:pPr>
      <w:r>
        <w:t xml:space="preserve">      new SearchOperator(SearchOperator.Type.SINCE_ID, afterId.toString)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CreateConjunction(Seq(beforeIdClause, afterIdClause).flatten)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CreateTweetTypesFilters(filterOutRetweetsAndReplies: Boolean): Option[EbQuery] = {</w:t>
      </w:r>
    </w:p>
    <w:p>
      <w:pPr>
        <w:jc w:val="both"/>
      </w:pPr>
      <w:r>
        <w:t xml:space="preserve">    if (filterOutRetweetsAndReplies) {</w:t>
      </w:r>
    </w:p>
    <w:p>
      <w:pPr>
        <w:jc w:val="both"/>
      </w:pPr>
      <w:r>
        <w:t xml:space="preserve">      val tweetTypeFilters = TweetTypesToExclude.map { searchOperator =&gt;</w:t>
      </w:r>
    </w:p>
    <w:p>
      <w:pPr>
        <w:jc w:val="both"/>
      </w:pPr>
      <w:r>
        <w:t xml:space="preserve">        new SearchOperator(SearchOperator.Type.EXCLUDE, searchOperator)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CreateConjunction(tweetTypeFilters)</w:t>
      </w:r>
    </w:p>
    <w:p>
      <w:pPr>
        <w:jc w:val="both"/>
      </w:pPr>
      <w:r>
        <w:t xml:space="preserve">    } else None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CreateConjunction(clauses: Seq[EbQuery]): Option[EbQuery] = {</w:t>
      </w:r>
    </w:p>
    <w:p>
      <w:pPr>
        <w:jc w:val="both"/>
      </w:pPr>
      <w:r>
        <w:t xml:space="preserve">    clauses.size match {</w:t>
      </w:r>
    </w:p>
    <w:p>
      <w:pPr>
        <w:jc w:val="both"/>
      </w:pPr>
      <w:r>
        <w:t xml:space="preserve">      case 0 =&gt; None</w:t>
      </w:r>
    </w:p>
    <w:p>
      <w:pPr>
        <w:jc w:val="both"/>
      </w:pPr>
      <w:r>
        <w:t xml:space="preserve">      case 1 =&gt; Some(clauses.head)</w:t>
      </w:r>
    </w:p>
    <w:p>
      <w:pPr>
        <w:jc w:val="both"/>
      </w:pPr>
      <w:r>
        <w:t xml:space="preserve">      case _ =&gt; Some(new Conjunction(clauses.asJava))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CreateExcludedTweetIdsQuery(tweetIds: Set[TweetId]): Option[EbQuery] = {</w:t>
      </w:r>
    </w:p>
    <w:p>
      <w:pPr>
        <w:jc w:val="both"/>
      </w:pPr>
      <w:r>
        <w:t xml:space="preserve">    if (tweetIds.nonEmpty) {</w:t>
      </w:r>
    </w:p>
    <w:p>
      <w:pPr>
        <w:jc w:val="both"/>
      </w:pPr>
      <w:r>
        <w:t xml:space="preserve">      Some(</w:t>
      </w:r>
    </w:p>
    <w:p>
      <w:pPr>
        <w:jc w:val="both"/>
      </w:pPr>
      <w:r>
        <w:t xml:space="preserve">        new SearchOperator.Builder()</w:t>
      </w:r>
    </w:p>
    <w:p>
      <w:pPr>
        <w:jc w:val="both"/>
      </w:pPr>
      <w:r>
        <w:t xml:space="preserve">          .setType(SearchOperator.Type.NAMED_MULTI_TERM_DISJUNCTION)</w:t>
      </w:r>
    </w:p>
    <w:p>
      <w:pPr>
        <w:jc w:val="both"/>
      </w:pPr>
      <w:r>
        <w:t xml:space="preserve">          .addOperand(EarlybirdFieldConstant.ID_FIELD.getFieldName)</w:t>
      </w:r>
    </w:p>
    <w:p>
      <w:pPr>
        <w:jc w:val="both"/>
      </w:pPr>
      <w:r>
        <w:t xml:space="preserve">          .addOperand(EXCLUDE_TWEET_IDS)</w:t>
      </w:r>
    </w:p>
    <w:p>
      <w:pPr>
        <w:jc w:val="both"/>
      </w:pPr>
      <w:r>
        <w:t xml:space="preserve">          .setOccur(Query.Occur.MUST_NOT)</w:t>
      </w:r>
    </w:p>
    <w:p>
      <w:pPr>
        <w:jc w:val="both"/>
      </w:pPr>
      <w:r>
        <w:t xml:space="preserve">          .build())</w:t>
      </w:r>
    </w:p>
    <w:p>
      <w:pPr>
        <w:jc w:val="both"/>
      </w:pPr>
      <w:r>
        <w:t xml:space="preserve">    } else None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NamedDisjunctions with excludedTweetIds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GetNamedDisjunctions(excludedTweetIds: Set[TweetId]): Option[Map[String, Seq[Long]]] =</w:t>
      </w:r>
    </w:p>
    <w:p>
      <w:pPr>
        <w:jc w:val="both"/>
      </w:pPr>
      <w:r>
        <w:t xml:space="preserve">    if (excludedTweetIds.nonEmpty)</w:t>
      </w:r>
    </w:p>
    <w:p>
      <w:pPr>
        <w:jc w:val="both"/>
      </w:pPr>
      <w:r>
        <w:t xml:space="preserve">      createNamedDisjunctionsExcludedTweetIds(excludedTweetIds)</w:t>
      </w:r>
    </w:p>
    <w:p>
      <w:pPr>
        <w:jc w:val="both"/>
      </w:pPr>
      <w:r>
        <w:t xml:space="preserve">    else None</w:t>
      </w:r>
    </w:p>
    <w:p>
      <w:pPr>
        <w:jc w:val="both"/>
      </w:pPr>
      <w:r/>
    </w:p>
    <w:p>
      <w:pPr>
        <w:jc w:val="both"/>
      </w:pPr>
      <w:r>
        <w:t xml:space="preserve">  val EXCLUDE_TWEET_IDS = "exclude_tweet_ids"</w:t>
      </w:r>
    </w:p>
    <w:p>
      <w:pPr>
        <w:jc w:val="both"/>
      </w:pPr>
      <w:r>
        <w:t xml:space="preserve">  private def createNamedDisjunctionsExcludedTweetIds(</w:t>
      </w:r>
    </w:p>
    <w:p>
      <w:pPr>
        <w:jc w:val="both"/>
      </w:pPr>
      <w:r>
        <w:t xml:space="preserve">    tweetIds: Set[TweetId]</w:t>
      </w:r>
    </w:p>
    <w:p>
      <w:pPr>
        <w:jc w:val="both"/>
      </w:pPr>
      <w:r>
        <w:t xml:space="preserve">  ): Option[Map[String, Seq[Long]]] = {</w:t>
      </w:r>
    </w:p>
    <w:p>
      <w:pPr>
        <w:jc w:val="both"/>
      </w:pPr>
      <w:r>
        <w:t xml:space="preserve">    if (tweetIds.nonEmpty) {</w:t>
      </w:r>
    </w:p>
    <w:p>
      <w:pPr>
        <w:jc w:val="both"/>
      </w:pPr>
      <w:r>
        <w:t xml:space="preserve">      Some(Map(EXCLUDE_TWEET_IDS -&gt; tweetIds.toSeq))</w:t>
      </w:r>
    </w:p>
    <w:p>
      <w:pPr>
        <w:jc w:val="both"/>
      </w:pPr>
      <w:r>
        <w:t xml:space="preserve">    } else None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