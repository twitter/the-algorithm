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com.twitter.cr_mixer.ranker</w:t>
      </w:r>
    </w:p>
    <w:p>
      <w:pPr>
        <w:jc w:val="both"/>
      </w:pPr>
      <w:r/>
    </w:p>
    <w:p>
      <w:pPr>
        <w:jc w:val="both"/>
      </w:pPr>
      <w:r>
        <w:t>import com.twitter.cr_mixer.model.BlendedCandidate</w:t>
      </w:r>
    </w:p>
    <w:p>
      <w:pPr>
        <w:jc w:val="both"/>
      </w:pPr>
      <w:r>
        <w:t>import com.twitter.cr_mixer.model.CrCandidateGeneratorQuery</w:t>
      </w:r>
    </w:p>
    <w:p>
      <w:pPr>
        <w:jc w:val="both"/>
      </w:pPr>
      <w:r>
        <w:t>import com.twitter.cr_mixer.model.RankedCandidate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com.twitter.util.JavaTimer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com.twitter.util.Timer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CR-Mixer internal ranker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SwitchRanker @Inject() (</w:t>
      </w:r>
    </w:p>
    <w:p>
      <w:pPr>
        <w:jc w:val="both"/>
      </w:pPr>
      <w:r>
        <w:t xml:space="preserve">  defaultRanker: DefaultRanker,</w:t>
      </w:r>
    </w:p>
    <w:p>
      <w:pPr>
        <w:jc w:val="both"/>
      </w:pPr>
      <w:r>
        <w:t xml:space="preserve">  globalStats: StatsReceiver) {</w:t>
      </w:r>
    </w:p>
    <w:p>
      <w:pPr>
        <w:jc w:val="both"/>
      </w:pPr>
      <w:r>
        <w:t xml:space="preserve">  private val stats: StatsReceiver = globalStats.scope(this.getClass.getCanonicalName)</w:t>
      </w:r>
    </w:p>
    <w:p>
      <w:pPr>
        <w:jc w:val="both"/>
      </w:pPr>
      <w:r>
        <w:t xml:space="preserve">  implicit val timer: Timer = new JavaTimer(true)</w:t>
      </w:r>
    </w:p>
    <w:p>
      <w:pPr>
        <w:jc w:val="both"/>
      </w:pPr>
      <w:r/>
    </w:p>
    <w:p>
      <w:pPr>
        <w:jc w:val="both"/>
      </w:pPr>
      <w:r>
        <w:t xml:space="preserve">  def rank(</w:t>
      </w:r>
    </w:p>
    <w:p>
      <w:pPr>
        <w:jc w:val="both"/>
      </w:pPr>
      <w:r>
        <w:t xml:space="preserve">    query: CrCandidateGeneratorQuery,</w:t>
      </w:r>
    </w:p>
    <w:p>
      <w:pPr>
        <w:jc w:val="both"/>
      </w:pPr>
      <w:r>
        <w:t xml:space="preserve">    candidates: Seq[BlendedCandidate],</w:t>
      </w:r>
    </w:p>
    <w:p>
      <w:pPr>
        <w:jc w:val="both"/>
      </w:pPr>
      <w:r>
        <w:t xml:space="preserve">  ): Future[Seq[RankedCandidate]] = {</w:t>
      </w:r>
    </w:p>
    <w:p>
      <w:pPr>
        <w:jc w:val="both"/>
      </w:pPr>
      <w:r>
        <w:t xml:space="preserve">    defaultRanker.rank(candidates)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SwitchRanker {</w:t>
      </w:r>
    </w:p>
    <w:p>
      <w:pPr>
        <w:jc w:val="both"/>
      </w:pPr>
      <w:r/>
    </w:p>
    <w:p>
      <w:pPr>
        <w:jc w:val="both"/>
      </w:pPr>
      <w:r>
        <w:t xml:space="preserve">  /** Prefers candidates generated from sources with the latest timestamps.</w:t>
      </w:r>
    </w:p>
    <w:p>
      <w:pPr>
        <w:jc w:val="both"/>
      </w:pPr>
      <w:r>
        <w:t xml:space="preserve">   * The newer the source signal, the higher a candidate ranks.</w:t>
      </w:r>
    </w:p>
    <w:p>
      <w:pPr>
        <w:jc w:val="both"/>
      </w:pPr>
      <w:r>
        <w:t xml:space="preserve">   * This ordering biases against consumer-based candidates because their timestamp defaults to 0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TimestampOrder: Ordering[RankedCandidate] =</w:t>
      </w:r>
    </w:p>
    <w:p>
      <w:pPr>
        <w:jc w:val="both"/>
      </w:pPr>
      <w:r>
        <w:t xml:space="preserve">    math.Ordering</w:t>
      </w:r>
    </w:p>
    <w:p>
      <w:pPr>
        <w:jc w:val="both"/>
      </w:pPr>
      <w:r>
        <w:t xml:space="preserve">      .by[RankedCandidate, Time](</w:t>
      </w:r>
    </w:p>
    <w:p>
      <w:pPr>
        <w:jc w:val="both"/>
      </w:pPr>
      <w:r>
        <w:t xml:space="preserve">        _.reasonChosen.sourceInfoOpt</w:t>
      </w:r>
    </w:p>
    <w:p>
      <w:pPr>
        <w:jc w:val="both"/>
      </w:pPr>
      <w:r>
        <w:t xml:space="preserve">          .flatMap(_.sourceEventTime)</w:t>
      </w:r>
    </w:p>
    <w:p>
      <w:pPr>
        <w:jc w:val="both"/>
      </w:pPr>
      <w:r>
        <w:t xml:space="preserve">          .getOrElse(Time.fromMilliseconds(0L)))</w:t>
      </w:r>
    </w:p>
    <w:p>
      <w:pPr>
        <w:jc w:val="both"/>
      </w:pPr>
      <w:r>
        <w:t xml:space="preserve">      .reverse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