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com.twitter.cr_mixer.param</w:t>
      </w:r>
    </w:p>
    <w:p>
      <w:pPr>
        <w:jc w:val="both"/>
      </w:pPr>
      <w:r/>
    </w:p>
    <w:p>
      <w:pPr>
        <w:jc w:val="both"/>
      </w:pPr>
      <w:r>
        <w:t>import com.twitter.timelines.configapi.BaseConfig</w:t>
      </w:r>
    </w:p>
    <w:p>
      <w:pPr>
        <w:jc w:val="both"/>
      </w:pPr>
      <w:r>
        <w:t>import com.twitter.timelines.configapi.BaseConfigBuilder</w:t>
      </w:r>
    </w:p>
    <w:p>
      <w:pPr>
        <w:jc w:val="both"/>
      </w:pPr>
      <w:r>
        <w:t>import com.twitter.timelines.configapi.FSName</w:t>
      </w:r>
    </w:p>
    <w:p>
      <w:pPr>
        <w:jc w:val="both"/>
      </w:pPr>
      <w:r>
        <w:t>import com.twitter.timelines.configapi.FSParam</w:t>
      </w:r>
    </w:p>
    <w:p>
      <w:pPr>
        <w:jc w:val="both"/>
      </w:pPr>
      <w:r>
        <w:t>import com.twitter.timelines.configapi.FeatureSwitchOverrideUtil</w:t>
      </w:r>
    </w:p>
    <w:p>
      <w:pPr>
        <w:jc w:val="both"/>
      </w:pPr>
      <w:r>
        <w:t>import com.twitter.timelines.configapi.Param</w:t>
      </w:r>
    </w:p>
    <w:p>
      <w:pPr>
        <w:jc w:val="both"/>
      </w:pPr>
      <w:r/>
    </w:p>
    <w:p>
      <w:pPr>
        <w:jc w:val="both"/>
      </w:pPr>
      <w:r>
        <w:t>object RecentOriginalTweetsParams {</w:t>
      </w:r>
    </w:p>
    <w:p>
      <w:pPr>
        <w:jc w:val="both"/>
      </w:pPr>
      <w:r/>
    </w:p>
    <w:p>
      <w:pPr>
        <w:jc w:val="both"/>
      </w:pPr>
      <w:r>
        <w:t xml:space="preserve">  // Source params</w:t>
      </w:r>
    </w:p>
    <w:p>
      <w:pPr>
        <w:jc w:val="both"/>
      </w:pPr>
      <w:r>
        <w:t xml:space="preserve">  object EnableSourceParam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"twistly_recentoriginaltweets_enable_source",</w:t>
      </w:r>
    </w:p>
    <w:p>
      <w:pPr>
        <w:jc w:val="both"/>
      </w:pPr>
      <w:r>
        <w:t xml:space="preserve">        default = false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val AllParams: Seq[Param[_] with FSName] = Seq(EnableSourceParam)</w:t>
      </w:r>
    </w:p>
    <w:p>
      <w:pPr>
        <w:jc w:val="both"/>
      </w:pPr>
      <w:r/>
    </w:p>
    <w:p>
      <w:pPr>
        <w:jc w:val="both"/>
      </w:pPr>
      <w:r>
        <w:t xml:space="preserve">  lazy val config: BaseConfig = {</w:t>
      </w:r>
    </w:p>
    <w:p>
      <w:pPr>
        <w:jc w:val="both"/>
      </w:pPr>
      <w:r>
        <w:t xml:space="preserve">    val booleanOverrides = FeatureSwitchOverrideUtil.getBooleanFSOverrides(EnableSourceParam)</w:t>
      </w:r>
    </w:p>
    <w:p>
      <w:pPr>
        <w:jc w:val="both"/>
      </w:pPr>
      <w:r/>
    </w:p>
    <w:p>
      <w:pPr>
        <w:jc w:val="both"/>
      </w:pPr>
      <w:r>
        <w:t xml:space="preserve">    BaseConfigBuilder()</w:t>
      </w:r>
    </w:p>
    <w:p>
      <w:pPr>
        <w:jc w:val="both"/>
      </w:pPr>
      <w:r>
        <w:t xml:space="preserve">      .set(booleanOverrides: _*)</w:t>
      </w:r>
    </w:p>
    <w:p>
      <w:pPr>
        <w:jc w:val="both"/>
      </w:pPr>
      <w:r>
        <w:t xml:space="preserve">      .build()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