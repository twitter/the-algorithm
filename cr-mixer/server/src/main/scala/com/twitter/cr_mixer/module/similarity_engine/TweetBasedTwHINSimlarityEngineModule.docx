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com.twitter.ann.common.thriftscala.AnnQueryService</w:t>
      </w:r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com.twitter.cr_mixer.module.EmbeddingStoreModule</w:t>
      </w:r>
    </w:p>
    <w:p>
      <w:pPr>
        <w:jc w:val="both"/>
      </w:pPr>
      <w:r>
        <w:t>import com.twitter.cr_mixer.module.thrift_client.AnnQueryServiceClientModule</w:t>
      </w:r>
    </w:p>
    <w:p>
      <w:pPr>
        <w:jc w:val="both"/>
      </w:pPr>
      <w:r>
        <w:t>import com.twitter.cr_mixer.similarity_engine.HnswANNSimilarityEngine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com.twitter.ml.api.{thriftscala =&gt; api}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com.twitter.cr_mixer.similarity_engine.HnswANNEngineQuery</w:t>
      </w:r>
    </w:p>
    <w:p>
      <w:pPr>
        <w:jc w:val="both"/>
      </w:pPr>
      <w:r>
        <w:t>import com.twitter.cr_mixer.similarity_engine.SimilarityEngine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/>
    </w:p>
    <w:p>
      <w:pPr>
        <w:jc w:val="both"/>
      </w:pPr>
      <w:r>
        <w:t>object TweetBasedTwHINSimlarityEngineModule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@Named(ModuleNames.TweetBasedTwHINANNSimilarityEngine)</w:t>
      </w:r>
    </w:p>
    <w:p>
      <w:pPr>
        <w:jc w:val="both"/>
      </w:pPr>
      <w:r>
        <w:t xml:space="preserve">  def providesTweetBasedTwHINANNSimilarityEngine(</w:t>
      </w:r>
    </w:p>
    <w:p>
      <w:pPr>
        <w:jc w:val="both"/>
      </w:pPr>
      <w:r>
        <w:t xml:space="preserve">    // MH stores</w:t>
      </w:r>
    </w:p>
    <w:p>
      <w:pPr>
        <w:jc w:val="both"/>
      </w:pPr>
      <w:r>
        <w:t xml:space="preserve">    @Named(EmbeddingStoreModule.TwHINEmbeddingRegularUpdateMhStoreName)</w:t>
      </w:r>
    </w:p>
    <w:p>
      <w:pPr>
        <w:jc w:val="both"/>
      </w:pPr>
      <w:r>
        <w:t xml:space="preserve">    twHINEmbeddingRegularUpdateMhStore: ReadableStore[InternalId, api.Embedding],</w:t>
      </w:r>
    </w:p>
    <w:p>
      <w:pPr>
        <w:jc w:val="both"/>
      </w:pPr>
      <w:r>
        <w:t xml:space="preserve">    @Named(EmbeddingStoreModule.DebuggerDemoTweetEmbeddingMhStoreName)</w:t>
      </w:r>
    </w:p>
    <w:p>
      <w:pPr>
        <w:jc w:val="both"/>
      </w:pPr>
      <w:r>
        <w:t xml:space="preserve">    debuggerDemoTweetEmbeddingMhStore: ReadableStore[InternalId, api.Embedding],</w:t>
      </w:r>
    </w:p>
    <w:p>
      <w:pPr>
        <w:jc w:val="both"/>
      </w:pPr>
      <w:r>
        <w:t xml:space="preserve">    // ANN clients</w:t>
      </w:r>
    </w:p>
    <w:p>
      <w:pPr>
        <w:jc w:val="both"/>
      </w:pPr>
      <w:r>
        <w:t xml:space="preserve">    @Named(AnnQueryServiceClientModule.TwHINRegularUpdateAnnServiceClientName)</w:t>
      </w:r>
    </w:p>
    <w:p>
      <w:pPr>
        <w:jc w:val="both"/>
      </w:pPr>
      <w:r>
        <w:t xml:space="preserve">    twHINRegularUpdateAnnService: AnnQueryService.MethodPerEndpoint,</w:t>
      </w:r>
    </w:p>
    <w:p>
      <w:pPr>
        <w:jc w:val="both"/>
      </w:pPr>
      <w:r>
        <w:t xml:space="preserve">    @Named(AnnQueryServiceClientModule.DebuggerDemoAnnServiceClientName)</w:t>
      </w:r>
    </w:p>
    <w:p>
      <w:pPr>
        <w:jc w:val="both"/>
      </w:pPr>
      <w:r>
        <w:t xml:space="preserve">    debuggerDemoAnnService: AnnQueryService.MethodPerEndpoint,</w:t>
      </w:r>
    </w:p>
    <w:p>
      <w:pPr>
        <w:jc w:val="both"/>
      </w:pPr>
      <w:r>
        <w:t xml:space="preserve">    // Other configs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HnswANNSimilarityEngine = {</w:t>
      </w:r>
    </w:p>
    <w:p>
      <w:pPr>
        <w:jc w:val="both"/>
      </w:pPr>
      <w:r>
        <w:t xml:space="preserve">    new HnswANNSimilarityEngine(</w:t>
      </w:r>
    </w:p>
    <w:p>
      <w:pPr>
        <w:jc w:val="both"/>
      </w:pPr>
      <w:r>
        <w:t xml:space="preserve">      embeddingStoreLookUpMap = Map(</w:t>
      </w:r>
    </w:p>
    <w:p>
      <w:pPr>
        <w:jc w:val="both"/>
      </w:pPr>
      <w:r>
        <w:t xml:space="preserve">        ModelConfig.TweetBasedTwHINRegularUpdateAll20221024 -&gt; twHINEmbeddingRegularUpdateMhStore,</w:t>
      </w:r>
    </w:p>
    <w:p>
      <w:pPr>
        <w:jc w:val="both"/>
      </w:pPr>
      <w:r>
        <w:t xml:space="preserve">        ModelConfig.DebuggerDemo -&gt; debuggerDemoTweetEmbeddingMhStore,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annServiceLookUpMap = Map(</w:t>
      </w:r>
    </w:p>
    <w:p>
      <w:pPr>
        <w:jc w:val="both"/>
      </w:pPr>
      <w:r>
        <w:t xml:space="preserve">        ModelConfig.TweetBasedTwHINRegularUpdateAll20221024 -&gt; twHINRegularUpdateAnnService,</w:t>
      </w:r>
    </w:p>
    <w:p>
      <w:pPr>
        <w:jc w:val="both"/>
      </w:pPr>
      <w:r>
        <w:t xml:space="preserve">        ModelConfig.DebuggerDemo -&gt; debuggerDemoAnnService,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identifier = SimilarityEngineType.TweetBasedTwHINANN,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memCacheConfigOpt = Some(</w:t>
      </w:r>
    </w:p>
    <w:p>
      <w:pPr>
        <w:jc w:val="both"/>
      </w:pPr>
      <w:r>
        <w:t xml:space="preserve">        SimilarityEngine.MemCacheConfig[HnswANNEngineQuery](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30.minutes,</w:t>
      </w:r>
    </w:p>
    <w:p>
      <w:pPr>
        <w:jc w:val="both"/>
      </w:pPr>
      <w:r>
        <w:t xml:space="preserve">          keyToString = (query: HnswANNEngineQuery) =&gt;</w:t>
      </w:r>
    </w:p>
    <w:p>
      <w:pPr>
        <w:jc w:val="both"/>
      </w:pPr>
      <w:r>
        <w:t xml:space="preserve">            SimilarityEngine.keyHasher.hashKey(query.cacheKey.getBytes).toString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