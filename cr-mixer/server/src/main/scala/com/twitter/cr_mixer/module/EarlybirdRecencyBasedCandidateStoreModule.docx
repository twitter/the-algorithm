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com.twitter.cr_mixer.util.EarlybirdSearchUtil.EarlybirdClientId</w:t>
      </w:r>
    </w:p>
    <w:p>
      <w:pPr>
        <w:jc w:val="both"/>
      </w:pPr>
      <w:r>
        <w:t>import com.twitter.cr_mixer.util.EarlybirdSearchUtil.FacetsToFetch</w:t>
      </w:r>
    </w:p>
    <w:p>
      <w:pPr>
        <w:jc w:val="both"/>
      </w:pPr>
      <w:r>
        <w:t>import com.twitter.cr_mixer.util.EarlybirdSearchUtil.GetCollectorTerminationParams</w:t>
      </w:r>
    </w:p>
    <w:p>
      <w:pPr>
        <w:jc w:val="both"/>
      </w:pPr>
      <w:r>
        <w:t>import com.twitter.cr_mixer.util.EarlybirdSearchUtil.GetEarlybirdQuery</w:t>
      </w:r>
    </w:p>
    <w:p>
      <w:pPr>
        <w:jc w:val="both"/>
      </w:pPr>
      <w:r>
        <w:t>import com.twitter.cr_mixer.util.EarlybirdSearchUtil.MetadataOptions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com.twitter.frigate.common.util.SeqLongInjection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com.twitter.search.common.query.thriftjava.thriftscala.CollectorParams</w:t>
      </w:r>
    </w:p>
    <w:p>
      <w:pPr>
        <w:jc w:val="both"/>
      </w:pPr>
      <w:r>
        <w:t>import com.twitter.search.earlybird.thriftscala.EarlybirdRequest</w:t>
      </w:r>
    </w:p>
    <w:p>
      <w:pPr>
        <w:jc w:val="both"/>
      </w:pPr>
      <w:r>
        <w:t>import com.twitter.search.earlybird.thriftscala.EarlybirdResponseCode</w:t>
      </w:r>
    </w:p>
    <w:p>
      <w:pPr>
        <w:jc w:val="both"/>
      </w:pPr>
      <w:r>
        <w:t>import com.twitter.search.earlybird.thriftscala.EarlybirdService</w:t>
      </w:r>
    </w:p>
    <w:p>
      <w:pPr>
        <w:jc w:val="both"/>
      </w:pPr>
      <w:r>
        <w:t>import com.twitter.search.earlybird.thriftscala.ThriftSearchQuery</w:t>
      </w:r>
    </w:p>
    <w:p>
      <w:pPr>
        <w:jc w:val="both"/>
      </w:pPr>
      <w:r>
        <w:t>import com.twitter.search.earlybird.thriftscala.ThriftSearchRankingMode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object EarlybirdRecencyBasedCandidateStoreModule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@Named(ModuleNames.EarlybirdRecencyBasedWithoutRetweetsRepliesTweetsCache)</w:t>
      </w:r>
    </w:p>
    <w:p>
      <w:pPr>
        <w:jc w:val="both"/>
      </w:pPr>
      <w:r>
        <w:t xml:space="preserve">  def providesEarlybirdRecencyBasedWithoutRetweetsRepliesCandidateStore(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earlybirdSearchClient: EarlybirdService.MethodPerEndpoint,</w:t>
      </w:r>
    </w:p>
    <w:p>
      <w:pPr>
        <w:jc w:val="both"/>
      </w:pPr>
      <w:r>
        <w:t xml:space="preserve">    @Named(ModuleNames.EarlybirdTweetsCache) earlybirdRecencyBasedTweetsCache: MemcachedClient,</w:t>
      </w:r>
    </w:p>
    <w:p>
      <w:pPr>
        <w:jc w:val="both"/>
      </w:pPr>
      <w:r>
        <w:t xml:space="preserve">    timeoutConfig: TimeoutConfig</w:t>
      </w:r>
    </w:p>
    <w:p>
      <w:pPr>
        <w:jc w:val="both"/>
      </w:pPr>
      <w:r>
        <w:t xml:space="preserve">  ): ReadableStore[UserId, Seq[TweetId]] = {</w:t>
      </w:r>
    </w:p>
    <w:p>
      <w:pPr>
        <w:jc w:val="both"/>
      </w:pPr>
      <w:r>
        <w:t xml:space="preserve">    val stats = statsReceiver.scope("EarlybirdRecencyBasedWithoutRetweetsRepliesCandidateStore")</w:t>
      </w:r>
    </w:p>
    <w:p>
      <w:pPr>
        <w:jc w:val="both"/>
      </w:pPr>
      <w:r>
        <w:t xml:space="preserve">    val underlyingStore = new ReadableStore[UserId, Seq[TweetId]] {</w:t>
      </w:r>
    </w:p>
    <w:p>
      <w:pPr>
        <w:jc w:val="both"/>
      </w:pPr>
      <w:r>
        <w:t xml:space="preserve">      override def get(userId: UserId): Future[Option[Seq[TweetId]]] = {</w:t>
      </w:r>
    </w:p>
    <w:p>
      <w:pPr>
        <w:jc w:val="both"/>
      </w:pPr>
      <w:r>
        <w:t xml:space="preserve">        // Home based EB filters out retweets and replies</w:t>
      </w:r>
    </w:p>
    <w:p>
      <w:pPr>
        <w:jc w:val="both"/>
      </w:pPr>
      <w:r>
        <w:t xml:space="preserve">        val earlybirdRequest =</w:t>
      </w:r>
    </w:p>
    <w:p>
      <w:pPr>
        <w:jc w:val="both"/>
      </w:pPr>
      <w:r>
        <w:t xml:space="preserve">          buildEarlybirdRequest(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FilterOutRetweetsAndReplies,</w:t>
      </w:r>
    </w:p>
    <w:p>
      <w:pPr>
        <w:jc w:val="both"/>
      </w:pPr>
      <w:r>
        <w:t xml:space="preserve">            DefaultMaxNumTweetPerUser,</w:t>
      </w:r>
    </w:p>
    <w:p>
      <w:pPr>
        <w:jc w:val="both"/>
      </w:pPr>
      <w:r>
        <w:t xml:space="preserve">            timeoutConfig.earlybirdServerTimeout)</w:t>
      </w:r>
    </w:p>
    <w:p>
      <w:pPr>
        <w:jc w:val="both"/>
      </w:pPr>
      <w:r>
        <w:t xml:space="preserve">        getEarlybirdSearchResult(earlybirdSearchClient, earlybirdRequest, stats)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ObservedMemcachedReadableStore.fromCacheClient(</w:t>
      </w:r>
    </w:p>
    <w:p>
      <w:pPr>
        <w:jc w:val="both"/>
      </w:pPr>
      <w:r>
        <w:t xml:space="preserve">      backingStore = underlyingStore,</w:t>
      </w:r>
    </w:p>
    <w:p>
      <w:pPr>
        <w:jc w:val="both"/>
      </w:pPr>
      <w:r>
        <w:t xml:space="preserve">      cacheClient = earlybirdRecencyBasedTweetsCache,</w:t>
      </w:r>
    </w:p>
    <w:p>
      <w:pPr>
        <w:jc w:val="both"/>
      </w:pPr>
      <w:r>
        <w:t xml:space="preserve">      ttl = MemcacheKeyTimeToLiveDuration,</w:t>
      </w:r>
    </w:p>
    <w:p>
      <w:pPr>
        <w:jc w:val="both"/>
      </w:pPr>
      <w:r>
        <w:t xml:space="preserve">      asyncUpdate = true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SeqLongInjection,</w:t>
      </w:r>
    </w:p>
    <w:p>
      <w:pPr>
        <w:jc w:val="both"/>
      </w:pPr>
      <w:r>
        <w:t xml:space="preserve">      statsReceiver = statsReceiver.scope("earlybird_recency_based_tweets_home_memcache"),</w:t>
      </w:r>
    </w:p>
    <w:p>
      <w:pPr>
        <w:jc w:val="both"/>
      </w:pPr>
      <w:r>
        <w:t xml:space="preserve">      keyToString = { k =&gt;</w:t>
      </w:r>
    </w:p>
    <w:p>
      <w:pPr>
        <w:jc w:val="both"/>
      </w:pPr>
      <w:r>
        <w:t xml:space="preserve">        f"uEBRBHM:${keyHasher.hashKey(k.toString.getBytes)}%X" // prefix = EarlyBirdRecencyBasedHoMe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@Named(ModuleNames.EarlybirdRecencyBasedWithRetweetsRepliesTweetsCache)</w:t>
      </w:r>
    </w:p>
    <w:p>
      <w:pPr>
        <w:jc w:val="both"/>
      </w:pPr>
      <w:r>
        <w:t xml:space="preserve">  def providesEarlybirdRecencyBasedWithRetweetsRepliesCandidateStore(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earlybirdSearchClient: EarlybirdService.MethodPerEndpoint,</w:t>
      </w:r>
    </w:p>
    <w:p>
      <w:pPr>
        <w:jc w:val="both"/>
      </w:pPr>
      <w:r>
        <w:t xml:space="preserve">    @Named(ModuleNames.EarlybirdTweetsCache) earlybirdRecencyBasedTweetsCache: MemcachedClient,</w:t>
      </w:r>
    </w:p>
    <w:p>
      <w:pPr>
        <w:jc w:val="both"/>
      </w:pPr>
      <w:r>
        <w:t xml:space="preserve">    timeoutConfig: TimeoutConfig</w:t>
      </w:r>
    </w:p>
    <w:p>
      <w:pPr>
        <w:jc w:val="both"/>
      </w:pPr>
      <w:r>
        <w:t xml:space="preserve">  ): ReadableStore[UserId, Seq[TweetId]] = {</w:t>
      </w:r>
    </w:p>
    <w:p>
      <w:pPr>
        <w:jc w:val="both"/>
      </w:pPr>
      <w:r>
        <w:t xml:space="preserve">    val stats = statsReceiver.scope("EarlybirdRecencyBasedWithRetweetsRepliesCandidateStore")</w:t>
      </w:r>
    </w:p>
    <w:p>
      <w:pPr>
        <w:jc w:val="both"/>
      </w:pPr>
      <w:r>
        <w:t xml:space="preserve">    val underlyingStore = new ReadableStore[UserId, Seq[TweetId]] {</w:t>
      </w:r>
    </w:p>
    <w:p>
      <w:pPr>
        <w:jc w:val="both"/>
      </w:pPr>
      <w:r>
        <w:t xml:space="preserve">      override def get(userId: UserId): Future[Option[Seq[TweetId]]] = {</w:t>
      </w:r>
    </w:p>
    <w:p>
      <w:pPr>
        <w:jc w:val="both"/>
      </w:pPr>
      <w:r>
        <w:t xml:space="preserve">        val earlybirdRequest = buildEarlybirdRequest(</w:t>
      </w:r>
    </w:p>
    <w:p>
      <w:pPr>
        <w:jc w:val="both"/>
      </w:pPr>
      <w:r>
        <w:t xml:space="preserve">          userId,</w:t>
      </w:r>
    </w:p>
    <w:p>
      <w:pPr>
        <w:jc w:val="both"/>
      </w:pPr>
      <w:r>
        <w:t xml:space="preserve">          // Notifications based EB keeps retweets and replies</w:t>
      </w:r>
    </w:p>
    <w:p>
      <w:pPr>
        <w:jc w:val="both"/>
      </w:pPr>
      <w:r>
        <w:t xml:space="preserve">          NotFilterOutRetweetsAndReplies,</w:t>
      </w:r>
    </w:p>
    <w:p>
      <w:pPr>
        <w:jc w:val="both"/>
      </w:pPr>
      <w:r>
        <w:t xml:space="preserve">          DefaultMaxNumTweetPerUser,</w:t>
      </w:r>
    </w:p>
    <w:p>
      <w:pPr>
        <w:jc w:val="both"/>
      </w:pPr>
      <w:r>
        <w:t xml:space="preserve">          processingTimeout = timeoutConfig.earlybirdServerTimeout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getEarlybirdSearchResult(earlybirdSearchClient, earlybirdRequest, stats)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ObservedMemcachedReadableStore.fromCacheClient(</w:t>
      </w:r>
    </w:p>
    <w:p>
      <w:pPr>
        <w:jc w:val="both"/>
      </w:pPr>
      <w:r>
        <w:t xml:space="preserve">      backingStore = underlyingStore,</w:t>
      </w:r>
    </w:p>
    <w:p>
      <w:pPr>
        <w:jc w:val="both"/>
      </w:pPr>
      <w:r>
        <w:t xml:space="preserve">      cacheClient = earlybirdRecencyBasedTweetsCache,</w:t>
      </w:r>
    </w:p>
    <w:p>
      <w:pPr>
        <w:jc w:val="both"/>
      </w:pPr>
      <w:r>
        <w:t xml:space="preserve">      ttl = MemcacheKeyTimeToLiveDuration,</w:t>
      </w:r>
    </w:p>
    <w:p>
      <w:pPr>
        <w:jc w:val="both"/>
      </w:pPr>
      <w:r>
        <w:t xml:space="preserve">      asyncUpdate = true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SeqLongInjection,</w:t>
      </w:r>
    </w:p>
    <w:p>
      <w:pPr>
        <w:jc w:val="both"/>
      </w:pPr>
      <w:r>
        <w:t xml:space="preserve">      statsReceiver = statsReceiver.scope("earlybird_recency_based_tweets_notifications_memcache"),</w:t>
      </w:r>
    </w:p>
    <w:p>
      <w:pPr>
        <w:jc w:val="both"/>
      </w:pPr>
      <w:r>
        <w:t xml:space="preserve">      keyToString = { k =&gt;</w:t>
      </w:r>
    </w:p>
    <w:p>
      <w:pPr>
        <w:jc w:val="both"/>
      </w:pPr>
      <w:r>
        <w:t xml:space="preserve">        f"uEBRBN:${keyHasher.hashKey(k.toString.getBytes)}%X" // prefix = EarlyBirdRecencyBasedNotifications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keyHasher: KeyHasher = KeyHasher.FNV1A_64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Note the DefaultMaxNumTweetPerUser is used to adjust the result size per cache entry.</w:t>
      </w:r>
    </w:p>
    <w:p>
      <w:pPr>
        <w:jc w:val="both"/>
      </w:pPr>
      <w:r>
        <w:t xml:space="preserve">   * If the value changes, it will increase the size of the memcache.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val DefaultMaxNumTweetPerUser: Int = 100</w:t>
      </w:r>
    </w:p>
    <w:p>
      <w:pPr>
        <w:jc w:val="both"/>
      </w:pPr>
      <w:r>
        <w:t xml:space="preserve">  private val FilterOutRetweetsAndReplies = true</w:t>
      </w:r>
    </w:p>
    <w:p>
      <w:pPr>
        <w:jc w:val="both"/>
      </w:pPr>
      <w:r>
        <w:t xml:space="preserve">  private val NotFilterOutRetweetsAndReplies = false</w:t>
      </w:r>
    </w:p>
    <w:p>
      <w:pPr>
        <w:jc w:val="both"/>
      </w:pPr>
      <w:r>
        <w:t xml:space="preserve">  private val MemcacheKeyTimeToLiveDuration: Duration = Duration.fromMinutes(15)</w:t>
      </w:r>
    </w:p>
    <w:p>
      <w:pPr>
        <w:jc w:val="both"/>
      </w:pPr>
      <w:r/>
    </w:p>
    <w:p>
      <w:pPr>
        <w:jc w:val="both"/>
      </w:pPr>
      <w:r>
        <w:t xml:space="preserve">  private def buildEarlybirdRequest(</w:t>
      </w:r>
    </w:p>
    <w:p>
      <w:pPr>
        <w:jc w:val="both"/>
      </w:pPr>
      <w:r>
        <w:t xml:space="preserve">    seedUserId: UserId,</w:t>
      </w:r>
    </w:p>
    <w:p>
      <w:pPr>
        <w:jc w:val="both"/>
      </w:pPr>
      <w:r>
        <w:t xml:space="preserve">    filterOutRetweetsAndReplies: Boolean,</w:t>
      </w:r>
    </w:p>
    <w:p>
      <w:pPr>
        <w:jc w:val="both"/>
      </w:pPr>
      <w:r>
        <w:t xml:space="preserve">    maxNumTweetsPerSeedUser: Int,</w:t>
      </w:r>
    </w:p>
    <w:p>
      <w:pPr>
        <w:jc w:val="both"/>
      </w:pPr>
      <w:r>
        <w:t xml:space="preserve">    processingTimeout: Duration</w:t>
      </w:r>
    </w:p>
    <w:p>
      <w:pPr>
        <w:jc w:val="both"/>
      </w:pPr>
      <w:r>
        <w:t xml:space="preserve">  ): EarlybirdRequest =</w:t>
      </w:r>
    </w:p>
    <w:p>
      <w:pPr>
        <w:jc w:val="both"/>
      </w:pPr>
      <w:r>
        <w:t xml:space="preserve">    EarlybirdRequest(</w:t>
      </w:r>
    </w:p>
    <w:p>
      <w:pPr>
        <w:jc w:val="both"/>
      </w:pPr>
      <w:r>
        <w:t xml:space="preserve">      searchQuery = getThriftSearchQuery(</w:t>
      </w:r>
    </w:p>
    <w:p>
      <w:pPr>
        <w:jc w:val="both"/>
      </w:pPr>
      <w:r>
        <w:t xml:space="preserve">        seedUserId = seedUserId,</w:t>
      </w:r>
    </w:p>
    <w:p>
      <w:pPr>
        <w:jc w:val="both"/>
      </w:pPr>
      <w:r>
        <w:t xml:space="preserve">        filterOutRetweetsAndReplies = filterOutRetweetsAndReplies,</w:t>
      </w:r>
    </w:p>
    <w:p>
      <w:pPr>
        <w:jc w:val="both"/>
      </w:pPr>
      <w:r>
        <w:t xml:space="preserve">        maxNumTweetsPerSeedUser = maxNumTweetsPerSeedUser,</w:t>
      </w:r>
    </w:p>
    <w:p>
      <w:pPr>
        <w:jc w:val="both"/>
      </w:pPr>
      <w:r>
        <w:t xml:space="preserve">        processingTimeout = processingTimeout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clientId = Some(EarlybirdClientId),</w:t>
      </w:r>
    </w:p>
    <w:p>
      <w:pPr>
        <w:jc w:val="both"/>
      </w:pPr>
      <w:r>
        <w:t xml:space="preserve">      timeoutMs = processingTimeout.inMilliseconds.intValue(),</w:t>
      </w:r>
    </w:p>
    <w:p>
      <w:pPr>
        <w:jc w:val="both"/>
      </w:pPr>
      <w:r>
        <w:t xml:space="preserve">      getOlderResults = Some(false),</w:t>
      </w:r>
    </w:p>
    <w:p>
      <w:pPr>
        <w:jc w:val="both"/>
      </w:pPr>
      <w:r>
        <w:t xml:space="preserve">      adjustedProtectedRequestParams = None,</w:t>
      </w:r>
    </w:p>
    <w:p>
      <w:pPr>
        <w:jc w:val="both"/>
      </w:pPr>
      <w:r>
        <w:t xml:space="preserve">      adjustedFullArchiveRequestParams = None,</w:t>
      </w:r>
    </w:p>
    <w:p>
      <w:pPr>
        <w:jc w:val="both"/>
      </w:pPr>
      <w:r>
        <w:t xml:space="preserve">      getProtectedTweetsOnly = Some(false),</w:t>
      </w:r>
    </w:p>
    <w:p>
      <w:pPr>
        <w:jc w:val="both"/>
      </w:pPr>
      <w:r>
        <w:t xml:space="preserve">      skipVeryRecentTweets = true,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getThriftSearchQuery(</w:t>
      </w:r>
    </w:p>
    <w:p>
      <w:pPr>
        <w:jc w:val="both"/>
      </w:pPr>
      <w:r>
        <w:t xml:space="preserve">    seedUserId: UserId,</w:t>
      </w:r>
    </w:p>
    <w:p>
      <w:pPr>
        <w:jc w:val="both"/>
      </w:pPr>
      <w:r>
        <w:t xml:space="preserve">    filterOutRetweetsAndReplies: Boolean,</w:t>
      </w:r>
    </w:p>
    <w:p>
      <w:pPr>
        <w:jc w:val="both"/>
      </w:pPr>
      <w:r>
        <w:t xml:space="preserve">    maxNumTweetsPerSeedUser: Int,</w:t>
      </w:r>
    </w:p>
    <w:p>
      <w:pPr>
        <w:jc w:val="both"/>
      </w:pPr>
      <w:r>
        <w:t xml:space="preserve">    processingTimeout: Duration</w:t>
      </w:r>
    </w:p>
    <w:p>
      <w:pPr>
        <w:jc w:val="both"/>
      </w:pPr>
      <w:r>
        <w:t xml:space="preserve">  ): ThriftSearchQuery = ThriftSearchQuery(</w:t>
      </w:r>
    </w:p>
    <w:p>
      <w:pPr>
        <w:jc w:val="both"/>
      </w:pPr>
      <w:r>
        <w:t xml:space="preserve">    serializedQuery = GetEarlybirdQuery(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Set.empty,</w:t>
      </w:r>
    </w:p>
    <w:p>
      <w:pPr>
        <w:jc w:val="both"/>
      </w:pPr>
      <w:r>
        <w:t xml:space="preserve">      filterOutRetweetsAndReplies</w:t>
      </w:r>
    </w:p>
    <w:p>
      <w:pPr>
        <w:jc w:val="both"/>
      </w:pPr>
      <w:r>
        <w:t xml:space="preserve">    ).map(_.serialize),</w:t>
      </w:r>
    </w:p>
    <w:p>
      <w:pPr>
        <w:jc w:val="both"/>
      </w:pPr>
      <w:r>
        <w:t xml:space="preserve">    fromUserIDFilter64 = Some(Seq(seedUserId)),</w:t>
      </w:r>
    </w:p>
    <w:p>
      <w:pPr>
        <w:jc w:val="both"/>
      </w:pPr>
      <w:r>
        <w:t xml:space="preserve">    numResults = maxNumTweetsPerSeedUser,</w:t>
      </w:r>
    </w:p>
    <w:p>
      <w:pPr>
        <w:jc w:val="both"/>
      </w:pPr>
      <w:r>
        <w:t xml:space="preserve">    rankingMode = ThriftSearchRankingMode.Recency,</w:t>
      </w:r>
    </w:p>
    <w:p>
      <w:pPr>
        <w:jc w:val="both"/>
      </w:pPr>
      <w:r>
        <w:t xml:space="preserve">    collectorParams = Some(</w:t>
      </w:r>
    </w:p>
    <w:p>
      <w:pPr>
        <w:jc w:val="both"/>
      </w:pPr>
      <w:r>
        <w:t xml:space="preserve">      CollectorParams(</w:t>
      </w:r>
    </w:p>
    <w:p>
      <w:pPr>
        <w:jc w:val="both"/>
      </w:pPr>
      <w:r>
        <w:t xml:space="preserve">        // numResultsToReturn defines how many results each EB shard will return to search root</w:t>
      </w:r>
    </w:p>
    <w:p>
      <w:pPr>
        <w:jc w:val="both"/>
      </w:pPr>
      <w:r>
        <w:t xml:space="preserve">        numResultsToReturn = maxNumTweetsPerSeedUser,</w:t>
      </w:r>
    </w:p>
    <w:p>
      <w:pPr>
        <w:jc w:val="both"/>
      </w:pPr>
      <w:r>
        <w:t xml:space="preserve">        // terminationParams.maxHitsToProcess is used for early terminating per shard results fetching.</w:t>
      </w:r>
    </w:p>
    <w:p>
      <w:pPr>
        <w:jc w:val="both"/>
      </w:pPr>
      <w:r>
        <w:t xml:space="preserve">        terminationParams =</w:t>
      </w:r>
    </w:p>
    <w:p>
      <w:pPr>
        <w:jc w:val="both"/>
      </w:pPr>
      <w:r>
        <w:t xml:space="preserve">          GetCollectorTerminationParams(maxNumTweetsPerSeedUser, processingTimeout)</w:t>
      </w:r>
    </w:p>
    <w:p>
      <w:pPr>
        <w:jc w:val="both"/>
      </w:pPr>
      <w:r>
        <w:t xml:space="preserve">      )),</w:t>
      </w:r>
    </w:p>
    <w:p>
      <w:pPr>
        <w:jc w:val="both"/>
      </w:pPr>
      <w:r>
        <w:t xml:space="preserve">    facetFieldNames = Some(FacetsToFetch),</w:t>
      </w:r>
    </w:p>
    <w:p>
      <w:pPr>
        <w:jc w:val="both"/>
      </w:pPr>
      <w:r>
        <w:t xml:space="preserve">    resultMetadataOptions = Some(MetadataOptions),</w:t>
      </w:r>
    </w:p>
    <w:p>
      <w:pPr>
        <w:jc w:val="both"/>
      </w:pPr>
      <w:r>
        <w:t xml:space="preserve">    searchStatusIds = None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def getEarlybirdSearchResult(</w:t>
      </w:r>
    </w:p>
    <w:p>
      <w:pPr>
        <w:jc w:val="both"/>
      </w:pPr>
      <w:r>
        <w:t xml:space="preserve">    earlybirdSearchClient: EarlybirdService.MethodPerEndpoint,</w:t>
      </w:r>
    </w:p>
    <w:p>
      <w:pPr>
        <w:jc w:val="both"/>
      </w:pPr>
      <w:r>
        <w:t xml:space="preserve">    request: EarlybirdRequest,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Future[Option[Seq[TweetId]]] = earlybirdSearchClient</w:t>
      </w:r>
    </w:p>
    <w:p>
      <w:pPr>
        <w:jc w:val="both"/>
      </w:pPr>
      <w:r>
        <w:t xml:space="preserve">    .search(request)</w:t>
      </w:r>
    </w:p>
    <w:p>
      <w:pPr>
        <w:jc w:val="both"/>
      </w:pPr>
      <w:r>
        <w:t xml:space="preserve">    .map { response =&gt;</w:t>
      </w:r>
    </w:p>
    <w:p>
      <w:pPr>
        <w:jc w:val="both"/>
      </w:pPr>
      <w:r>
        <w:t xml:space="preserve">      response.responseCode match {</w:t>
      </w:r>
    </w:p>
    <w:p>
      <w:pPr>
        <w:jc w:val="both"/>
      </w:pPr>
      <w:r>
        <w:t xml:space="preserve">        case EarlybirdResponseCode.Success =&gt;</w:t>
      </w:r>
    </w:p>
    <w:p>
      <w:pPr>
        <w:jc w:val="both"/>
      </w:pPr>
      <w:r>
        <w:t xml:space="preserve">          val earlybirdSearchResult =</w:t>
      </w:r>
    </w:p>
    <w:p>
      <w:pPr>
        <w:jc w:val="both"/>
      </w:pPr>
      <w:r>
        <w:t xml:space="preserve">            response.searchResults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_.results</w:t>
      </w:r>
    </w:p>
    <w:p>
      <w:pPr>
        <w:jc w:val="both"/>
      </w:pPr>
      <w:r>
        <w:t xml:space="preserve">                  .map(searchResult =&gt; searchResult.id)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statsReceiver.scope("result").stat("size").add(earlybirdSearchResult.size)</w:t>
      </w:r>
    </w:p>
    <w:p>
      <w:pPr>
        <w:jc w:val="both"/>
      </w:pPr>
      <w:r>
        <w:t xml:space="preserve">          earlybirdSearchResult</w:t>
      </w:r>
    </w:p>
    <w:p>
      <w:pPr>
        <w:jc w:val="both"/>
      </w:pPr>
      <w:r>
        <w:t xml:space="preserve">        case e =&gt;</w:t>
      </w:r>
    </w:p>
    <w:p>
      <w:pPr>
        <w:jc w:val="both"/>
      </w:pPr>
      <w:r>
        <w:t xml:space="preserve">          statsReceiver.scope("failures").counter(e.getClass.getSimpleName).incr()</w:t>
      </w:r>
    </w:p>
    <w:p>
      <w:pPr>
        <w:jc w:val="both"/>
      </w:pPr>
      <w:r>
        <w:t xml:space="preserve">          Some(Seq.empty)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