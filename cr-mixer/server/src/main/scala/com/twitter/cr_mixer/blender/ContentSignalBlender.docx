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com.twitter.cr_mixer.blender</w:t>
      </w:r>
    </w:p>
    <w:p>
      <w:pPr>
        <w:jc w:val="both"/>
      </w:pPr>
      <w:r/>
    </w:p>
    <w:p>
      <w:pPr>
        <w:jc w:val="both"/>
      </w:pPr>
      <w:r>
        <w:t>import com.twitter.cr_mixer.model.BlendedCandidate</w:t>
      </w:r>
    </w:p>
    <w:p>
      <w:pPr>
        <w:jc w:val="both"/>
      </w:pPr>
      <w:r>
        <w:t>import com.twitter.cr_mixer.model.InitialCandidate</w:t>
      </w:r>
    </w:p>
    <w:p>
      <w:pPr>
        <w:jc w:val="both"/>
      </w:pPr>
      <w:r>
        <w:t>import com.twitter.cr_mixer.param.BlenderParams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com.twitter.timelines.configapi.Params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case class ContentSignalBlender @Inject() (globalStats: StatsReceiver) {</w:t>
      </w:r>
    </w:p>
    <w:p>
      <w:pPr>
        <w:jc w:val="both"/>
      </w:pPr>
      <w:r/>
    </w:p>
    <w:p>
      <w:pPr>
        <w:jc w:val="both"/>
      </w:pPr>
      <w:r>
        <w:t xml:space="preserve">  private val name: String = this.getClass.getCanonicalName</w:t>
      </w:r>
    </w:p>
    <w:p>
      <w:pPr>
        <w:jc w:val="both"/>
      </w:pPr>
      <w:r>
        <w:t xml:space="preserve">  private val stats: StatsReceiver = globalStats.scope(name)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 Exposes multiple types of sorting relying only on Content Based signals</w:t>
      </w:r>
    </w:p>
    <w:p>
      <w:pPr>
        <w:jc w:val="both"/>
      </w:pPr>
      <w:r>
        <w:t xml:space="preserve">   *  Candidate Recency, Random, FavoriteCount and finally Standardized, which standardizes the scores</w:t>
      </w:r>
    </w:p>
    <w:p>
      <w:pPr>
        <w:jc w:val="both"/>
      </w:pPr>
      <w:r>
        <w:t xml:space="preserve">   *  that come from the active SimilarityEngine and then sort on the standardized scores.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blend(</w:t>
      </w:r>
    </w:p>
    <w:p>
      <w:pPr>
        <w:jc w:val="both"/>
      </w:pPr>
      <w:r>
        <w:t xml:space="preserve">    params: Params,</w:t>
      </w:r>
    </w:p>
    <w:p>
      <w:pPr>
        <w:jc w:val="both"/>
      </w:pPr>
      <w:r>
        <w:t xml:space="preserve">    inputCandidates: Seq[Seq[InitialCandidate]],</w:t>
      </w:r>
    </w:p>
    <w:p>
      <w:pPr>
        <w:jc w:val="both"/>
      </w:pPr>
      <w:r>
        <w:t xml:space="preserve">  ): Future[Seq[BlendedCandidate]] = {</w:t>
      </w:r>
    </w:p>
    <w:p>
      <w:pPr>
        <w:jc w:val="both"/>
      </w:pPr>
      <w:r>
        <w:t xml:space="preserve">    // Filter out empty candidate sequence</w:t>
      </w:r>
    </w:p>
    <w:p>
      <w:pPr>
        <w:jc w:val="both"/>
      </w:pPr>
      <w:r>
        <w:t xml:space="preserve">    val candidates = inputCandidates.filter(_.nonEmpty)</w:t>
      </w:r>
    </w:p>
    <w:p>
      <w:pPr>
        <w:jc w:val="both"/>
      </w:pPr>
      <w:r>
        <w:t xml:space="preserve">    val sortedCandidates = params(BlenderParams.ContentBlenderTypeSortingAlgorithmParam) match {</w:t>
      </w:r>
    </w:p>
    <w:p>
      <w:pPr>
        <w:jc w:val="both"/>
      </w:pPr>
      <w:r>
        <w:t xml:space="preserve">      case BlenderParams.ContentBasedSortingAlgorithmEnum.CandidateRecency =&gt;</w:t>
      </w:r>
    </w:p>
    <w:p>
      <w:pPr>
        <w:jc w:val="both"/>
      </w:pPr>
      <w:r>
        <w:t xml:space="preserve">        candidates.flatten.sortBy(c =&gt; getSnowflakeTimeStamp(c.tweetId)).reverse</w:t>
      </w:r>
    </w:p>
    <w:p>
      <w:pPr>
        <w:jc w:val="both"/>
      </w:pPr>
      <w:r>
        <w:t xml:space="preserve">      case BlenderParams.ContentBasedSortingAlgorithmEnum.RandomSorting =&gt;</w:t>
      </w:r>
    </w:p>
    <w:p>
      <w:pPr>
        <w:jc w:val="both"/>
      </w:pPr>
      <w:r>
        <w:t xml:space="preserve">        candidates.flatten.sortBy(_ =&gt; scala.util.Random.nextDouble())</w:t>
      </w:r>
    </w:p>
    <w:p>
      <w:pPr>
        <w:jc w:val="both"/>
      </w:pPr>
      <w:r>
        <w:t xml:space="preserve">      case BlenderParams.ContentBasedSortingAlgorithmEnum.FavoriteCount =&gt;</w:t>
      </w:r>
    </w:p>
    <w:p>
      <w:pPr>
        <w:jc w:val="both"/>
      </w:pPr>
      <w:r>
        <w:t xml:space="preserve">        candidates.flatten.sortBy(-_.tweetInfo.favCount)</w:t>
      </w:r>
    </w:p>
    <w:p>
      <w:pPr>
        <w:jc w:val="both"/>
      </w:pPr>
      <w:r>
        <w:t xml:space="preserve">      case BlenderParams.ContentBasedSortingAlgorithmEnum.SimilarityToSignalSorting =&gt;</w:t>
      </w:r>
    </w:p>
    <w:p>
      <w:pPr>
        <w:jc w:val="both"/>
      </w:pPr>
      <w:r>
        <w:t xml:space="preserve">        standardizeAndSortByScore(flattenAndGroupByEngineTypeOrFirstContribEngine(candidates))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candidates.flatten.sortBy(-_.tweetInfo.favCount)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stats.stat("candidates").add(sortedCandidates.size)</w:t>
      </w:r>
    </w:p>
    <w:p>
      <w:pPr>
        <w:jc w:val="both"/>
      </w:pPr>
      <w:r/>
    </w:p>
    <w:p>
      <w:pPr>
        <w:jc w:val="both"/>
      </w:pPr>
      <w:r>
        <w:t xml:space="preserve">    val blendedCandidates =</w:t>
      </w:r>
    </w:p>
    <w:p>
      <w:pPr>
        <w:jc w:val="both"/>
      </w:pPr>
      <w:r>
        <w:t xml:space="preserve">      BlendedCandidatesBuilder.build(inputCandidates, removeDuplicates(sortedCandidates))</w:t>
      </w:r>
    </w:p>
    <w:p>
      <w:pPr>
        <w:jc w:val="both"/>
      </w:pPr>
      <w:r>
        <w:t xml:space="preserve">    Future.value(blendedCandidates)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removeDuplicates(candidates: Seq[InitialCandidate]): Seq[InitialCandidate] = {</w:t>
      </w:r>
    </w:p>
    <w:p>
      <w:pPr>
        <w:jc w:val="both"/>
      </w:pPr>
      <w:r>
        <w:t xml:space="preserve">    val seen = collection.mutable.Set.empty[Long]</w:t>
      </w:r>
    </w:p>
    <w:p>
      <w:pPr>
        <w:jc w:val="both"/>
      </w:pPr>
      <w:r>
        <w:t xml:space="preserve">    candidates.filter { c =&gt;</w:t>
      </w:r>
    </w:p>
    <w:p>
      <w:pPr>
        <w:jc w:val="both"/>
      </w:pPr>
      <w:r>
        <w:t xml:space="preserve">      if (seen.contains(c.tweetId)) {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seen += c.tweetId</w:t>
      </w:r>
    </w:p>
    <w:p>
      <w:pPr>
        <w:jc w:val="both"/>
      </w:pPr>
      <w:r>
        <w:t xml:space="preserve">        true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groupByEngineTypeOrFirstContribEngine(</w:t>
      </w:r>
    </w:p>
    <w:p>
      <w:pPr>
        <w:jc w:val="both"/>
      </w:pPr>
      <w:r>
        <w:t xml:space="preserve">    candidates: Seq[InitialCandidate]</w:t>
      </w:r>
    </w:p>
    <w:p>
      <w:pPr>
        <w:jc w:val="both"/>
      </w:pPr>
      <w:r>
        <w:t xml:space="preserve">  ): Map[SimilarityEngineType, Seq[InitialCandidate]] = {</w:t>
      </w:r>
    </w:p>
    <w:p>
      <w:pPr>
        <w:jc w:val="both"/>
      </w:pPr>
      <w:r>
        <w:t xml:space="preserve">    val grouped = candidates.groupBy { candidate =&gt;</w:t>
      </w:r>
    </w:p>
    <w:p>
      <w:pPr>
        <w:jc w:val="both"/>
      </w:pPr>
      <w:r>
        <w:t xml:space="preserve">      val contrib = candidate.candidateGenerationInfo.contributingSimilarityEngines</w:t>
      </w:r>
    </w:p>
    <w:p>
      <w:pPr>
        <w:jc w:val="both"/>
      </w:pPr>
      <w:r>
        <w:t xml:space="preserve">      if (contrib.nonEmpty) {</w:t>
      </w:r>
    </w:p>
    <w:p>
      <w:pPr>
        <w:jc w:val="both"/>
      </w:pPr>
      <w:r>
        <w:t xml:space="preserve">        contrib.head.similarityEngineType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candidate.candidateGenerationInfo.similarityEngineInfo.similarityEngineType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grouped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flattenAndGroupByEngineTypeOrFirstContribEngine(</w:t>
      </w:r>
    </w:p>
    <w:p>
      <w:pPr>
        <w:jc w:val="both"/>
      </w:pPr>
      <w:r>
        <w:t xml:space="preserve">    candidates: Seq[Seq[InitialCandidate]]</w:t>
      </w:r>
    </w:p>
    <w:p>
      <w:pPr>
        <w:jc w:val="both"/>
      </w:pPr>
      <w:r>
        <w:t xml:space="preserve">  ): Seq[Seq[InitialCandidate]] = {</w:t>
      </w:r>
    </w:p>
    <w:p>
      <w:pPr>
        <w:jc w:val="both"/>
      </w:pPr>
      <w:r>
        <w:t xml:space="preserve">    val flat = candidates.flatten</w:t>
      </w:r>
    </w:p>
    <w:p>
      <w:pPr>
        <w:jc w:val="both"/>
      </w:pPr>
      <w:r>
        <w:t xml:space="preserve">    val grouped = groupByEngineTypeOrFirstContribEngine(flat)</w:t>
      </w:r>
    </w:p>
    <w:p>
      <w:pPr>
        <w:jc w:val="both"/>
      </w:pPr>
      <w:r>
        <w:t xml:space="preserve">    grouped.values.toSeq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standardizeAndSortByScore(</w:t>
      </w:r>
    </w:p>
    <w:p>
      <w:pPr>
        <w:jc w:val="both"/>
      </w:pPr>
      <w:r>
        <w:t xml:space="preserve">    candidates: Seq[Seq[InitialCandidate]]</w:t>
      </w:r>
    </w:p>
    <w:p>
      <w:pPr>
        <w:jc w:val="both"/>
      </w:pPr>
      <w:r>
        <w:t xml:space="preserve">  ): Seq[InitialCandidate] = {</w:t>
      </w:r>
    </w:p>
    <w:p>
      <w:pPr>
        <w:jc w:val="both"/>
      </w:pPr>
      <w:r>
        <w:t xml:space="preserve">    candidates</w:t>
      </w:r>
    </w:p>
    <w:p>
      <w:pPr>
        <w:jc w:val="both"/>
      </w:pPr>
      <w:r>
        <w:t xml:space="preserve">      .map { innerSeq =&gt;</w:t>
      </w:r>
    </w:p>
    <w:p>
      <w:pPr>
        <w:jc w:val="both"/>
      </w:pPr>
      <w:r>
        <w:t xml:space="preserve">        val meanScore = innerSeq</w:t>
      </w:r>
    </w:p>
    <w:p>
      <w:pPr>
        <w:jc w:val="both"/>
      </w:pPr>
      <w:r>
        <w:t xml:space="preserve">          .map(c =&gt; c.candidateGenerationInfo.similarityEngineInfo.score.getOrElse(0.0))</w:t>
      </w:r>
    </w:p>
    <w:p>
      <w:pPr>
        <w:jc w:val="both"/>
      </w:pPr>
      <w:r>
        <w:t xml:space="preserve">          .sum / innerSeq.length</w:t>
      </w:r>
    </w:p>
    <w:p>
      <w:pPr>
        <w:jc w:val="both"/>
      </w:pPr>
      <w:r>
        <w:t xml:space="preserve">        val stdDev = scala.math</w:t>
      </w:r>
    </w:p>
    <w:p>
      <w:pPr>
        <w:jc w:val="both"/>
      </w:pPr>
      <w:r>
        <w:t xml:space="preserve">          .sqrt(</w:t>
      </w:r>
    </w:p>
    <w:p>
      <w:pPr>
        <w:jc w:val="both"/>
      </w:pPr>
      <w:r>
        <w:t xml:space="preserve">            innerSeq</w:t>
      </w:r>
    </w:p>
    <w:p>
      <w:pPr>
        <w:jc w:val="both"/>
      </w:pPr>
      <w:r>
        <w:t xml:space="preserve">              .map(c =&gt; c.candidateGenerationInfo.similarityEngineInfo.score.getOrElse(0.0))</w:t>
      </w:r>
    </w:p>
    <w:p>
      <w:pPr>
        <w:jc w:val="both"/>
      </w:pPr>
      <w:r>
        <w:t xml:space="preserve">              .map(a =&gt; a - meanScore)</w:t>
      </w:r>
    </w:p>
    <w:p>
      <w:pPr>
        <w:jc w:val="both"/>
      </w:pPr>
      <w:r>
        <w:t xml:space="preserve">              .map(a =&gt; a * a)</w:t>
      </w:r>
    </w:p>
    <w:p>
      <w:pPr>
        <w:jc w:val="both"/>
      </w:pPr>
      <w:r>
        <w:t xml:space="preserve">              .sum / innerSeq.length)</w:t>
      </w:r>
    </w:p>
    <w:p>
      <w:pPr>
        <w:jc w:val="both"/>
      </w:pPr>
      <w:r>
        <w:t xml:space="preserve">        innerSeq</w:t>
      </w:r>
    </w:p>
    <w:p>
      <w:pPr>
        <w:jc w:val="both"/>
      </w:pPr>
      <w:r>
        <w:t xml:space="preserve">          .map(c =&gt;</w:t>
      </w:r>
    </w:p>
    <w:p>
      <w:pPr>
        <w:jc w:val="both"/>
      </w:pPr>
      <w:r>
        <w:t xml:space="preserve">            (</w:t>
      </w:r>
    </w:p>
    <w:p>
      <w:pPr>
        <w:jc w:val="both"/>
      </w:pPr>
      <w:r>
        <w:t xml:space="preserve">              c,</w:t>
      </w:r>
    </w:p>
    <w:p>
      <w:pPr>
        <w:jc w:val="both"/>
      </w:pPr>
      <w:r>
        <w:t xml:space="preserve">              c.candidateGenerationInfo.similarityEngineInfo.score</w:t>
      </w:r>
    </w:p>
    <w:p>
      <w:pPr>
        <w:jc w:val="both"/>
      </w:pPr>
      <w:r>
        <w:t xml:space="preserve">                .map { score =&gt;</w:t>
      </w:r>
    </w:p>
    <w:p>
      <w:pPr>
        <w:jc w:val="both"/>
      </w:pPr>
      <w:r>
        <w:t xml:space="preserve">                  if (stdDev != 0) (score - meanScore) / stdDev</w:t>
      </w:r>
    </w:p>
    <w:p>
      <w:pPr>
        <w:jc w:val="both"/>
      </w:pPr>
      <w:r>
        <w:t xml:space="preserve">                  else 0.0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  .getOrElse(0.0)))</w:t>
      </w:r>
    </w:p>
    <w:p>
      <w:pPr>
        <w:jc w:val="both"/>
      </w:pPr>
      <w:r>
        <w:t xml:space="preserve">      }.flatten.sortBy { case (_, standardizedScore) =&gt; -standardizedScore }</w:t>
      </w:r>
    </w:p>
    <w:p>
      <w:pPr>
        <w:jc w:val="both"/>
      </w:pPr>
      <w:r>
        <w:t xml:space="preserve">      .map { case (candidate, _) =&gt; candidate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getSnowflakeTimeStamp(tweetId: Long): Time = {</w:t>
      </w:r>
    </w:p>
    <w:p>
      <w:pPr>
        <w:jc w:val="both"/>
      </w:pPr>
      <w:r>
        <w:t xml:space="preserve">    val isSnowflake = SnowflakeId.isSnowflakeId(tweetId)</w:t>
      </w:r>
    </w:p>
    <w:p>
      <w:pPr>
        <w:jc w:val="both"/>
      </w:pPr>
      <w:r>
        <w:t xml:space="preserve">    if (isSnowflake) {</w:t>
      </w:r>
    </w:p>
    <w:p>
      <w:pPr>
        <w:jc w:val="both"/>
      </w:pPr>
      <w:r>
        <w:t xml:space="preserve">      SnowflakeId(tweetId).time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Time.fromMilliseconds(0L)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