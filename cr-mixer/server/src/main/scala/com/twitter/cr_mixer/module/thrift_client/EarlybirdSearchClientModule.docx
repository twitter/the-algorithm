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com.twitter.cr_mixer.module.thrift_client</w:t>
      </w:r>
    </w:p>
    <w:p>
      <w:pPr>
        <w:jc w:val="both"/>
      </w:pPr>
      <w:r>
        <w:t>import com.twitter.app.Flag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com.twitter.search.earlybird.thriftscala.EarlybirdService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com.twitter.cr_mixer.module.core.TimeoutConfigModule.EarlybirdClientTimeoutFlagName</w:t>
      </w:r>
    </w:p>
    <w:p>
      <w:pPr>
        <w:jc w:val="both"/>
      </w:pPr>
      <w:r>
        <w:t>import com.twitter.finagle.service.RetryBudget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org.apache.thrift.protocol.TCompactProtocol</w:t>
      </w:r>
    </w:p>
    <w:p>
      <w:pPr>
        <w:jc w:val="both"/>
      </w:pPr>
      <w:r/>
    </w:p>
    <w:p>
      <w:pPr>
        <w:jc w:val="both"/>
      </w:pPr>
      <w:r>
        <w:t>object EarlybirdSearchClientModule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EarlybirdService.ServicePerEndpoint,</w:t>
      </w:r>
    </w:p>
    <w:p>
      <w:pPr>
        <w:jc w:val="both"/>
      </w:pPr>
      <w:r>
        <w:t xml:space="preserve">      EarlybirdService.MethodPerEndpoint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def label: String = "earlybird"</w:t>
      </w:r>
    </w:p>
    <w:p>
      <w:pPr>
        <w:jc w:val="both"/>
      </w:pPr>
      <w:r>
        <w:t xml:space="preserve">  override def dest: String = "/s/earlybird-root-superroot/root-superroot"</w:t>
      </w:r>
    </w:p>
    <w:p>
      <w:pPr>
        <w:jc w:val="both"/>
      </w:pPr>
      <w:r>
        <w:t xml:space="preserve">  private val requestTimeoutFlag: Flag[Duration] =</w:t>
      </w:r>
    </w:p>
    <w:p>
      <w:pPr>
        <w:jc w:val="both"/>
      </w:pPr>
      <w:r>
        <w:t xml:space="preserve">    flag[Duration](EarlybirdClientTimeoutFlagName, "Earlybird client timeout")</w:t>
      </w:r>
    </w:p>
    <w:p>
      <w:pPr>
        <w:jc w:val="both"/>
      </w:pPr>
      <w:r>
        <w:t xml:space="preserve">  override protected def requestTimeout: Duration = requestTimeoutFlag()</w:t>
      </w:r>
    </w:p>
    <w:p>
      <w:pPr>
        <w:jc w:val="both"/>
      </w:pPr>
      <w:r/>
    </w:p>
    <w:p>
      <w:pPr>
        <w:jc w:val="both"/>
      </w:pPr>
      <w:r>
        <w:t xml:space="preserve">  override def retryBudget: RetryBudget = RetryBudget.Empty</w:t>
      </w:r>
    </w:p>
    <w:p>
      <w:pPr>
        <w:jc w:val="both"/>
      </w:pPr>
      <w:r/>
    </w:p>
    <w:p>
      <w:pPr>
        <w:jc w:val="both"/>
      </w:pPr>
      <w:r>
        <w:t xml:space="preserve">  override def configureThriftMuxClient(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client: ThriftMux.Client</w:t>
      </w:r>
    </w:p>
    <w:p>
      <w:pPr>
        <w:jc w:val="both"/>
      </w:pPr>
      <w:r>
        <w:t xml:space="preserve">  ): ThriftMux.Client = {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.configureThriftMuxClient(injector, client)</w:t>
      </w:r>
    </w:p>
    <w:p>
      <w:pPr>
        <w:jc w:val="both"/>
      </w:pPr>
      <w:r>
        <w:t xml:space="preserve">      .withProtocolFactory(new TCompactProtocol.Factory())</w:t>
      </w:r>
    </w:p>
    <w:p>
      <w:pPr>
        <w:jc w:val="both"/>
      </w:pPr>
      <w:r>
        <w:t xml:space="preserve">      .withSessionQualifier</w:t>
      </w:r>
    </w:p>
    <w:p>
      <w:pPr>
        <w:jc w:val="both"/>
      </w:pPr>
      <w:r>
        <w:t xml:space="preserve">      .successRateFailureAccrual(successRate = 0.9, window = 30.seconds)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