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/>
    </w:p>
    <w:p>
      <w:pPr>
        <w:jc w:val="both"/>
      </w:pPr>
      <w:r>
        <w:t>object GoodTweetClickParams {</w:t>
      </w:r>
    </w:p>
    <w:p>
      <w:pPr>
        <w:jc w:val="both"/>
      </w:pPr>
      <w:r/>
    </w:p>
    <w:p>
      <w:pPr>
        <w:jc w:val="both"/>
      </w:pPr>
      <w:r>
        <w:t xml:space="preserve">  object ClickMinDwellTimeParam extends Enumeration {</w:t>
      </w:r>
    </w:p>
    <w:p>
      <w:pPr>
        <w:jc w:val="both"/>
      </w:pPr>
      <w:r>
        <w:t xml:space="preserve">    protected case class SignalTypeValue(signalType: SignalType)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valueToSignalTypeValue(x: Value): SignalTypeValue =</w:t>
      </w:r>
    </w:p>
    <w:p>
      <w:pPr>
        <w:jc w:val="both"/>
      </w:pPr>
      <w:r>
        <w:t xml:space="preserve">      x.asInstanceOf[SignalTypeValue]</w:t>
      </w:r>
    </w:p>
    <w:p>
      <w:pPr>
        <w:jc w:val="both"/>
      </w:pPr>
      <w:r/>
    </w:p>
    <w:p>
      <w:pPr>
        <w:jc w:val="both"/>
      </w:pPr>
      <w:r>
        <w:t xml:space="preserve">    val TotalDwellTime2s = SignalTypeValue(SignalType.GoodTweetClick)</w:t>
      </w:r>
    </w:p>
    <w:p>
      <w:pPr>
        <w:jc w:val="both"/>
      </w:pPr>
      <w:r>
        <w:t xml:space="preserve">    val TotalDwellTime5s = SignalTypeValue(SignalType.GoodTweetClick5s)</w:t>
      </w:r>
    </w:p>
    <w:p>
      <w:pPr>
        <w:jc w:val="both"/>
      </w:pPr>
      <w:r>
        <w:t xml:space="preserve">    val TotalDwellTime10s = SignalTypeValue(SignalType.GoodTweetClick10s)</w:t>
      </w:r>
    </w:p>
    <w:p>
      <w:pPr>
        <w:jc w:val="both"/>
      </w:pPr>
      <w:r>
        <w:t xml:space="preserve">    val TotalDwellTime30s = SignalTypeValue(SignalType.GoodTweetClick30s)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"signal_good_tweet_clicks_enable_source",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ClickMinDwellTimeType</w:t>
      </w:r>
    </w:p>
    <w:p>
      <w:pPr>
        <w:jc w:val="both"/>
      </w:pPr>
      <w:r>
        <w:t xml:space="preserve">      extends FSEnumParam[ClickMinDwellTimeParam.type](</w:t>
      </w:r>
    </w:p>
    <w:p>
      <w:pPr>
        <w:jc w:val="both"/>
      </w:pPr>
      <w:r>
        <w:t xml:space="preserve">        name = "signal_good_tweet_clicks_min_dwelltime_type_id",</w:t>
      </w:r>
    </w:p>
    <w:p>
      <w:pPr>
        <w:jc w:val="both"/>
      </w:pPr>
      <w:r>
        <w:t xml:space="preserve">        default = ClickMinDwellTimeParam.TotalDwellTime2s,</w:t>
      </w:r>
    </w:p>
    <w:p>
      <w:pPr>
        <w:jc w:val="both"/>
      </w:pPr>
      <w:r>
        <w:t xml:space="preserve">        enum = ClickMinDwellTimeParam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MaxSignalNumParam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"signal_good_tweet_clicks_max_signal_num",</w:t>
      </w:r>
    </w:p>
    <w:p>
      <w:pPr>
        <w:jc w:val="both"/>
      </w:pPr>
      <w:r>
        <w:t xml:space="preserve">        default = 15,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15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</w:t>
      </w:r>
    </w:p>
    <w:p>
      <w:pPr>
        <w:jc w:val="both"/>
      </w:pPr>
      <w:r>
        <w:t xml:space="preserve">    Seq(EnableSourceParam, ClickMinDwellTimeType, MaxSignalNumParam)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ClickMinDwellTimeType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MaxSignalNumParam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