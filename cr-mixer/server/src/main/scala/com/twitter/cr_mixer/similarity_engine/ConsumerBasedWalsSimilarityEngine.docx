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com.twitter.cr_mixer.param.ConsumerBasedWalsParams</w:t>
      </w:r>
    </w:p>
    <w:p>
      <w:pPr>
        <w:jc w:val="both"/>
      </w:pPr>
      <w:r>
        <w:t>import com.twitter.cr_mixer.similarity_engine.ConsumerBasedWalsSimilarityEngine.Query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io.grpc.ManagedChannel</w:t>
      </w:r>
    </w:p>
    <w:p>
      <w:pPr>
        <w:jc w:val="both"/>
      </w:pPr>
      <w:r>
        <w:t>import tensorflow.serving.Predict.PredictRequest</w:t>
      </w:r>
    </w:p>
    <w:p>
      <w:pPr>
        <w:jc w:val="both"/>
      </w:pPr>
      <w:r>
        <w:t>import tensorflow.serving.Predict.PredictResponse</w:t>
      </w:r>
    </w:p>
    <w:p>
      <w:pPr>
        <w:jc w:val="both"/>
      </w:pPr>
      <w:r>
        <w:t>import tensorflow.serving.PredictionServiceGrpc</w:t>
      </w:r>
    </w:p>
    <w:p>
      <w:pPr>
        <w:jc w:val="both"/>
      </w:pPr>
      <w:r>
        <w:t>import org.tensorflow.example.Feature</w:t>
      </w:r>
    </w:p>
    <w:p>
      <w:pPr>
        <w:jc w:val="both"/>
      </w:pPr>
      <w:r>
        <w:t>import org.tensorflow.example.Int64List</w:t>
      </w:r>
    </w:p>
    <w:p>
      <w:pPr>
        <w:jc w:val="both"/>
      </w:pPr>
      <w:r>
        <w:t>import org.tensorflow.example.FloatList</w:t>
      </w:r>
    </w:p>
    <w:p>
      <w:pPr>
        <w:jc w:val="both"/>
      </w:pPr>
      <w:r>
        <w:t>import org.tensorflow.example.Features</w:t>
      </w:r>
    </w:p>
    <w:p>
      <w:pPr>
        <w:jc w:val="both"/>
      </w:pPr>
      <w:r>
        <w:t>import org.tensorflow.example.Example</w:t>
      </w:r>
    </w:p>
    <w:p>
      <w:pPr>
        <w:jc w:val="both"/>
      </w:pPr>
      <w:r>
        <w:t>import tensorflow.serving.Model</w:t>
      </w:r>
    </w:p>
    <w:p>
      <w:pPr>
        <w:jc w:val="both"/>
      </w:pPr>
      <w:r>
        <w:t>import org.tensorflow.framework.TensorProto</w:t>
      </w:r>
    </w:p>
    <w:p>
      <w:pPr>
        <w:jc w:val="both"/>
      </w:pPr>
      <w:r>
        <w:t>import org.tensorflow.framework.DataType</w:t>
      </w:r>
    </w:p>
    <w:p>
      <w:pPr>
        <w:jc w:val="both"/>
      </w:pPr>
      <w:r>
        <w:t>import org.tensorflow.framework.TensorShapeProto</w:t>
      </w:r>
    </w:p>
    <w:p>
      <w:pPr>
        <w:jc w:val="both"/>
      </w:pPr>
      <w:r>
        <w:t>import com.twitter.finagle.grpc.FutureConverters</w:t>
      </w:r>
    </w:p>
    <w:p>
      <w:pPr>
        <w:jc w:val="both"/>
      </w:pPr>
      <w:r>
        <w:t>import java.util.ArrayList</w:t>
      </w:r>
    </w:p>
    <w:p>
      <w:pPr>
        <w:jc w:val="both"/>
      </w:pPr>
      <w:r>
        <w:t>import java.lang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scala.jdk.CollectionConverters._</w:t>
      </w:r>
    </w:p>
    <w:p>
      <w:pPr>
        <w:jc w:val="both"/>
      </w:pPr>
      <w:r/>
    </w:p>
    <w:p>
      <w:pPr>
        <w:jc w:val="both"/>
      </w:pPr>
      <w:r>
        <w:t>// Stats object maintain a set of stats that are specific to the Wals Engine.</w:t>
      </w:r>
    </w:p>
    <w:p>
      <w:pPr>
        <w:jc w:val="both"/>
      </w:pPr>
      <w:r>
        <w:t>case class WalsStats(scope: String, scopedStats: StatsReceiver) {</w:t>
      </w:r>
    </w:p>
    <w:p>
      <w:pPr>
        <w:jc w:val="both"/>
      </w:pPr>
      <w:r/>
    </w:p>
    <w:p>
      <w:pPr>
        <w:jc w:val="both"/>
      </w:pPr>
      <w:r>
        <w:t xml:space="preserve">  val requestStat = scopedStats.scope(scope)</w:t>
      </w:r>
    </w:p>
    <w:p>
      <w:pPr>
        <w:jc w:val="both"/>
      </w:pPr>
      <w:r>
        <w:t xml:space="preserve">  val inputSignalSize = requestStat.stat("input_signal_size")</w:t>
      </w:r>
    </w:p>
    <w:p>
      <w:pPr>
        <w:jc w:val="both"/>
      </w:pPr>
      <w:r/>
    </w:p>
    <w:p>
      <w:pPr>
        <w:jc w:val="both"/>
      </w:pPr>
      <w:r>
        <w:t xml:space="preserve">  val latency = requestStat.stat("latency_ms")</w:t>
      </w:r>
    </w:p>
    <w:p>
      <w:pPr>
        <w:jc w:val="both"/>
      </w:pPr>
      <w:r>
        <w:t xml:space="preserve">  val latencyOnError = requestStat.stat("error_latency_ms")</w:t>
      </w:r>
    </w:p>
    <w:p>
      <w:pPr>
        <w:jc w:val="both"/>
      </w:pPr>
      <w:r>
        <w:t xml:space="preserve">  val latencyOnSuccess = requestStat.stat("success_latency_ms")</w:t>
      </w:r>
    </w:p>
    <w:p>
      <w:pPr>
        <w:jc w:val="both"/>
      </w:pPr>
      <w:r/>
    </w:p>
    <w:p>
      <w:pPr>
        <w:jc w:val="both"/>
      </w:pPr>
      <w:r>
        <w:t xml:space="preserve">  val requests = requestStat.counter("requests")</w:t>
      </w:r>
    </w:p>
    <w:p>
      <w:pPr>
        <w:jc w:val="both"/>
      </w:pPr>
      <w:r>
        <w:t xml:space="preserve">  val success = requestStat.counter("success")</w:t>
      </w:r>
    </w:p>
    <w:p>
      <w:pPr>
        <w:jc w:val="both"/>
      </w:pPr>
      <w:r>
        <w:t xml:space="preserve">  val failures = requestStat.scope("failures")</w:t>
      </w:r>
    </w:p>
    <w:p>
      <w:pPr>
        <w:jc w:val="both"/>
      </w:pPr>
      <w:r/>
    </w:p>
    <w:p>
      <w:pPr>
        <w:jc w:val="both"/>
      </w:pPr>
      <w:r>
        <w:t xml:space="preserve">  def onFailure(t: Throwable, startTimeMs: Long) {</w:t>
      </w:r>
    </w:p>
    <w:p>
      <w:pPr>
        <w:jc w:val="both"/>
      </w:pPr>
      <w:r>
        <w:t xml:space="preserve">    val duration = System.currentTimeMillis() - startTimeMs</w:t>
      </w:r>
    </w:p>
    <w:p>
      <w:pPr>
        <w:jc w:val="both"/>
      </w:pPr>
      <w:r>
        <w:t xml:space="preserve">    latency.add(duration)</w:t>
      </w:r>
    </w:p>
    <w:p>
      <w:pPr>
        <w:jc w:val="both"/>
      </w:pPr>
      <w:r>
        <w:t xml:space="preserve">    latencyOnError.add(duration)</w:t>
      </w:r>
    </w:p>
    <w:p>
      <w:pPr>
        <w:jc w:val="both"/>
      </w:pPr>
      <w:r>
        <w:t xml:space="preserve">    failures.counter(t.getClass.getName).incr()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onSuccess(startTimeMs: Long) {</w:t>
      </w:r>
    </w:p>
    <w:p>
      <w:pPr>
        <w:jc w:val="both"/>
      </w:pPr>
      <w:r>
        <w:t xml:space="preserve">    val duration = System.currentTimeMillis() - startTimeMs</w:t>
      </w:r>
    </w:p>
    <w:p>
      <w:pPr>
        <w:jc w:val="both"/>
      </w:pPr>
      <w:r>
        <w:t xml:space="preserve">    latency.add(duration)</w:t>
      </w:r>
    </w:p>
    <w:p>
      <w:pPr>
        <w:jc w:val="both"/>
      </w:pPr>
      <w:r>
        <w:t xml:space="preserve">    latencyOnSuccess.add(duration)</w:t>
      </w:r>
    </w:p>
    <w:p>
      <w:pPr>
        <w:jc w:val="both"/>
      </w:pPr>
      <w:r>
        <w:t xml:space="preserve">    success.incr()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StatsMap maintains a mapping from Model's input signature to a stats receiver</w:t>
      </w:r>
    </w:p>
    <w:p>
      <w:pPr>
        <w:jc w:val="both"/>
      </w:pPr>
      <w:r>
        <w:t>// The Wals model suports multiple input signature which can run different graphs internally and</w:t>
      </w:r>
    </w:p>
    <w:p>
      <w:pPr>
        <w:jc w:val="both"/>
      </w:pPr>
      <w:r>
        <w:t>// can have a different performance profile.</w:t>
      </w:r>
    </w:p>
    <w:p>
      <w:pPr>
        <w:jc w:val="both"/>
      </w:pPr>
      <w:r>
        <w:t>// Invoking StatsReceiver.stat() on each request can create a new stat object and can be expensive</w:t>
      </w:r>
    </w:p>
    <w:p>
      <w:pPr>
        <w:jc w:val="both"/>
      </w:pPr>
      <w:r>
        <w:t>// in performance critical paths.</w:t>
      </w:r>
    </w:p>
    <w:p>
      <w:pPr>
        <w:jc w:val="both"/>
      </w:pPr>
      <w:r>
        <w:t>object WalsStatsMap {</w:t>
      </w:r>
    </w:p>
    <w:p>
      <w:pPr>
        <w:jc w:val="both"/>
      </w:pPr>
      <w:r>
        <w:t xml:space="preserve">  val mapping = new ConcurrentHashMap[String, WalsStats]()</w:t>
      </w:r>
    </w:p>
    <w:p>
      <w:pPr>
        <w:jc w:val="both"/>
      </w:pPr>
      <w:r/>
    </w:p>
    <w:p>
      <w:pPr>
        <w:jc w:val="both"/>
      </w:pPr>
      <w:r>
        <w:t xml:space="preserve">  def get(scope: String, scopedStats: StatsReceiver): WalsStats = {</w:t>
      </w:r>
    </w:p>
    <w:p>
      <w:pPr>
        <w:jc w:val="both"/>
      </w:pPr>
      <w:r>
        <w:t xml:space="preserve">    mapping.computeIfAbsent(scope, (scope) =&gt; WalsStats(scope, scopedStats))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ConsumerBasedWalsSimilarityEngine(</w:t>
      </w:r>
    </w:p>
    <w:p>
      <w:pPr>
        <w:jc w:val="both"/>
      </w:pPr>
      <w:r>
        <w:t xml:space="preserve">  homeNaviGRPCClient: ManagedChannel,</w:t>
      </w:r>
    </w:p>
    <w:p>
      <w:pPr>
        <w:jc w:val="both"/>
      </w:pPr>
      <w:r>
        <w:t xml:space="preserve">  adsFavedNaviGRPCClient: ManagedChannel,</w:t>
      </w:r>
    </w:p>
    <w:p>
      <w:pPr>
        <w:jc w:val="both"/>
      </w:pPr>
      <w:r>
        <w:t xml:space="preserve">  adsMonetizableNaviGRPCClient: ManagedChannel,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ConsumerBasedWalsSimilarityEngine.Query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val startTimeMs = System.currentTimeMillis()</w:t>
      </w:r>
    </w:p>
    <w:p>
      <w:pPr>
        <w:jc w:val="both"/>
      </w:pPr>
      <w:r>
        <w:t xml:space="preserve">    val stats =</w:t>
      </w:r>
    </w:p>
    <w:p>
      <w:pPr>
        <w:jc w:val="both"/>
      </w:pPr>
      <w:r>
        <w:t xml:space="preserve">      WalsStatsMap.get(</w:t>
      </w:r>
    </w:p>
    <w:p>
      <w:pPr>
        <w:jc w:val="both"/>
      </w:pPr>
      <w:r>
        <w:t xml:space="preserve">        query.wilyNsName + "/" + query.modelSignatureName,</w:t>
      </w:r>
    </w:p>
    <w:p>
      <w:pPr>
        <w:jc w:val="both"/>
      </w:pPr>
      <w:r>
        <w:t xml:space="preserve">        statsReceiver.scope("NaviPredictionService")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stats.requests.incr()</w:t>
      </w:r>
    </w:p>
    <w:p>
      <w:pPr>
        <w:jc w:val="both"/>
      </w:pPr>
      <w:r>
        <w:t xml:space="preserve">    stats.inputSignalSize.add(query.sourceIds.size)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avoid inference calls is source signals are empty</w:t>
      </w:r>
    </w:p>
    <w:p>
      <w:pPr>
        <w:jc w:val="both"/>
      </w:pPr>
      <w:r>
        <w:t xml:space="preserve">      if (query.sourceIds.isEmpty) {</w:t>
      </w:r>
    </w:p>
    <w:p>
      <w:pPr>
        <w:jc w:val="both"/>
      </w:pPr>
      <w:r>
        <w:t xml:space="preserve">        Future.value(Some(Seq.empty))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grpcClient = query.wilyNsName match {</w:t>
      </w:r>
    </w:p>
    <w:p>
      <w:pPr>
        <w:jc w:val="both"/>
      </w:pPr>
      <w:r>
        <w:t xml:space="preserve">          case "navi-wals-recommended-tweets-home-client" =&gt; homeNaviGRPCClient</w:t>
      </w:r>
    </w:p>
    <w:p>
      <w:pPr>
        <w:jc w:val="both"/>
      </w:pPr>
      <w:r>
        <w:t xml:space="preserve">          case "navi-wals-ads-faved-tweets" =&gt; adsFavedNaviGRPCClient</w:t>
      </w:r>
    </w:p>
    <w:p>
      <w:pPr>
        <w:jc w:val="both"/>
      </w:pPr>
      <w:r>
        <w:t xml:space="preserve">          case "navi-wals-ads-monetizable-tweets" =&gt; adsFavedNaviGRPCClient</w:t>
      </w:r>
    </w:p>
    <w:p>
      <w:pPr>
        <w:jc w:val="both"/>
      </w:pPr>
      <w:r>
        <w:t xml:space="preserve">          // default to homeNaviGRPCClient</w:t>
      </w:r>
    </w:p>
    <w:p>
      <w:pPr>
        <w:jc w:val="both"/>
      </w:pPr>
      <w:r>
        <w:t xml:space="preserve">          case _ =&gt; homeNaviGRPCClient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stub = PredictionServiceGrpc.newFutureStub(grpcClient)</w:t>
      </w:r>
    </w:p>
    <w:p>
      <w:pPr>
        <w:jc w:val="both"/>
      </w:pPr>
      <w:r>
        <w:t xml:space="preserve">        val inferRequest = getModelInput(query)</w:t>
      </w:r>
    </w:p>
    <w:p>
      <w:pPr>
        <w:jc w:val="both"/>
      </w:pPr>
      <w:r/>
    </w:p>
    <w:p>
      <w:pPr>
        <w:jc w:val="both"/>
      </w:pPr>
      <w:r>
        <w:t xml:space="preserve">        FutureConverters</w:t>
      </w:r>
    </w:p>
    <w:p>
      <w:pPr>
        <w:jc w:val="both"/>
      </w:pPr>
      <w:r>
        <w:t xml:space="preserve">          .RichListenableFuture(stub.predict(inferRequest)).toTwitter</w:t>
      </w:r>
    </w:p>
    <w:p>
      <w:pPr>
        <w:jc w:val="both"/>
      </w:pPr>
      <w:r>
        <w:t xml:space="preserve">          .transform {</w:t>
      </w:r>
    </w:p>
    <w:p>
      <w:pPr>
        <w:jc w:val="both"/>
      </w:pPr>
      <w:r>
        <w:t xml:space="preserve">            case Return(resp) =&gt;</w:t>
      </w:r>
    </w:p>
    <w:p>
      <w:pPr>
        <w:jc w:val="both"/>
      </w:pPr>
      <w:r>
        <w:t xml:space="preserve">              stats.onSuccess(startTimeMs)</w:t>
      </w:r>
    </w:p>
    <w:p>
      <w:pPr>
        <w:jc w:val="both"/>
      </w:pPr>
      <w:r>
        <w:t xml:space="preserve">              Future.value(Some(getModelOutput(query, resp)))</w:t>
      </w:r>
    </w:p>
    <w:p>
      <w:pPr>
        <w:jc w:val="both"/>
      </w:pPr>
      <w:r>
        <w:t xml:space="preserve">            case Throw(e) =&gt;</w:t>
      </w:r>
    </w:p>
    <w:p>
      <w:pPr>
        <w:jc w:val="both"/>
      </w:pPr>
      <w:r>
        <w:t xml:space="preserve">              stats.onFailure(e, startTimeMs)</w:t>
      </w:r>
    </w:p>
    <w:p>
      <w:pPr>
        <w:jc w:val="both"/>
      </w:pPr>
      <w:r>
        <w:t xml:space="preserve">              Future.exception(e)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 Future.exception(e)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getFeaturesForRecommendations(query: ConsumerBasedWalsSimilarityEngine.Query): Example = {</w:t>
      </w:r>
    </w:p>
    <w:p>
      <w:pPr>
        <w:jc w:val="both"/>
      </w:pPr>
      <w:r>
        <w:t xml:space="preserve">    val tweetIds = new ArrayList[lang.Long]()</w:t>
      </w:r>
    </w:p>
    <w:p>
      <w:pPr>
        <w:jc w:val="both"/>
      </w:pPr>
      <w:r>
        <w:t xml:space="preserve">    val tweetFaveWeight = new ArrayList[lang.Float]()</w:t>
      </w:r>
    </w:p>
    <w:p>
      <w:pPr>
        <w:jc w:val="both"/>
      </w:pPr>
      <w:r/>
    </w:p>
    <w:p>
      <w:pPr>
        <w:jc w:val="both"/>
      </w:pPr>
      <w:r>
        <w:t xml:space="preserve">    query.sourceIds.foreach { sourceInfo =&gt;</w:t>
      </w:r>
    </w:p>
    <w:p>
      <w:pPr>
        <w:jc w:val="both"/>
      </w:pPr>
      <w:r>
        <w:t xml:space="preserve">      val weight = sourceInfo.sourceType match {</w:t>
      </w:r>
    </w:p>
    <w:p>
      <w:pPr>
        <w:jc w:val="both"/>
      </w:pPr>
      <w:r>
        <w:t xml:space="preserve">        case SourceType.TweetFavorite | SourceType.Retweet =&gt; 1.0f</w:t>
      </w:r>
    </w:p>
    <w:p>
      <w:pPr>
        <w:jc w:val="both"/>
      </w:pPr>
      <w:r>
        <w:t xml:space="preserve">        // currently no-op - as we do not get negative signals</w:t>
      </w:r>
    </w:p>
    <w:p>
      <w:pPr>
        <w:jc w:val="both"/>
      </w:pPr>
      <w:r>
        <w:t xml:space="preserve">        case SourceType.TweetDontLike | SourceType.TweetReport | SourceType.AccountMute |</w:t>
      </w:r>
    </w:p>
    <w:p>
      <w:pPr>
        <w:jc w:val="both"/>
      </w:pPr>
      <w:r>
        <w:t xml:space="preserve">            SourceType.AccountBlock =&gt;</w:t>
      </w:r>
    </w:p>
    <w:p>
      <w:pPr>
        <w:jc w:val="both"/>
      </w:pPr>
      <w:r>
        <w:t xml:space="preserve">          0.0f</w:t>
      </w:r>
    </w:p>
    <w:p>
      <w:pPr>
        <w:jc w:val="both"/>
      </w:pPr>
      <w:r>
        <w:t xml:space="preserve">        case _ =&gt; 0.0f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sourceInfo.internalId match {</w:t>
      </w:r>
    </w:p>
    <w:p>
      <w:pPr>
        <w:jc w:val="both"/>
      </w:pPr>
      <w:r>
        <w:t xml:space="preserve">        case InternalId.TweetId(tweetId) =&gt;</w:t>
      </w:r>
    </w:p>
    <w:p>
      <w:pPr>
        <w:jc w:val="both"/>
      </w:pPr>
      <w:r>
        <w:t xml:space="preserve">          tweetIds.add(tweetId)</w:t>
      </w:r>
    </w:p>
    <w:p>
      <w:pPr>
        <w:jc w:val="both"/>
      </w:pPr>
      <w:r>
        <w:t xml:space="preserve">          tweetFaveWeight.add(weight)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s"Invalid InternalID - does not contain TweetId for Source Signal: ${sourceInfo}")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tweetIdsFeature =</w:t>
      </w:r>
    </w:p>
    <w:p>
      <w:pPr>
        <w:jc w:val="both"/>
      </w:pPr>
      <w:r>
        <w:t xml:space="preserve">      Feature</w:t>
      </w:r>
    </w:p>
    <w:p>
      <w:pPr>
        <w:jc w:val="both"/>
      </w:pPr>
      <w:r>
        <w:t xml:space="preserve">        .newBuilder().setInt64List(</w:t>
      </w:r>
    </w:p>
    <w:p>
      <w:pPr>
        <w:jc w:val="both"/>
      </w:pPr>
      <w:r>
        <w:t xml:space="preserve">          Int64List</w:t>
      </w:r>
    </w:p>
    <w:p>
      <w:pPr>
        <w:jc w:val="both"/>
      </w:pPr>
      <w:r>
        <w:t xml:space="preserve">            .newBuilder().addAllValue(tweetIds).build()</w:t>
      </w:r>
    </w:p>
    <w:p>
      <w:pPr>
        <w:jc w:val="both"/>
      </w:pPr>
      <w:r>
        <w:t xml:space="preserve">        ).build()</w:t>
      </w:r>
    </w:p>
    <w:p>
      <w:pPr>
        <w:jc w:val="both"/>
      </w:pPr>
      <w:r/>
    </w:p>
    <w:p>
      <w:pPr>
        <w:jc w:val="both"/>
      </w:pPr>
      <w:r>
        <w:t xml:space="preserve">    val tweetWeightsFeature = Feature</w:t>
      </w:r>
    </w:p>
    <w:p>
      <w:pPr>
        <w:jc w:val="both"/>
      </w:pPr>
      <w:r>
        <w:t xml:space="preserve">      .newBuilder().setFloatList(</w:t>
      </w:r>
    </w:p>
    <w:p>
      <w:pPr>
        <w:jc w:val="both"/>
      </w:pPr>
      <w:r>
        <w:t xml:space="preserve">        FloatList.newBuilder().addAllValue(tweetFaveWeight).build()).build()</w:t>
      </w:r>
    </w:p>
    <w:p>
      <w:pPr>
        <w:jc w:val="both"/>
      </w:pPr>
      <w:r/>
    </w:p>
    <w:p>
      <w:pPr>
        <w:jc w:val="both"/>
      </w:pPr>
      <w:r>
        <w:t xml:space="preserve">    val features = Features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.putFeature("tweet_ids", tweetIdsFeature)</w:t>
      </w:r>
    </w:p>
    <w:p>
      <w:pPr>
        <w:jc w:val="both"/>
      </w:pPr>
      <w:r>
        <w:t xml:space="preserve">      .putFeature("tweet_weights", tweetWeightsFeature)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Example.newBuilder().setFeatures(features).build()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getModelInput(query: ConsumerBasedWalsSimilarityEngine.Query): PredictRequest = {</w:t>
      </w:r>
    </w:p>
    <w:p>
      <w:pPr>
        <w:jc w:val="both"/>
      </w:pPr>
      <w:r>
        <w:t xml:space="preserve">    val tfExample = getFeaturesForRecommendations(query)</w:t>
      </w:r>
    </w:p>
    <w:p>
      <w:pPr>
        <w:jc w:val="both"/>
      </w:pPr>
      <w:r/>
    </w:p>
    <w:p>
      <w:pPr>
        <w:jc w:val="both"/>
      </w:pPr>
      <w:r>
        <w:t xml:space="preserve">    val inferenceRequest = PredictRequest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.setModelSpec(</w:t>
      </w:r>
    </w:p>
    <w:p>
      <w:pPr>
        <w:jc w:val="both"/>
      </w:pPr>
      <w:r>
        <w:t xml:space="preserve">        Model.ModelSpec</w:t>
      </w:r>
    </w:p>
    <w:p>
      <w:pPr>
        <w:jc w:val="both"/>
      </w:pPr>
      <w:r>
        <w:t xml:space="preserve">          .newBuilder()</w:t>
      </w:r>
    </w:p>
    <w:p>
      <w:pPr>
        <w:jc w:val="both"/>
      </w:pPr>
      <w:r>
        <w:t xml:space="preserve">          .setName(query.modelName)</w:t>
      </w:r>
    </w:p>
    <w:p>
      <w:pPr>
        <w:jc w:val="both"/>
      </w:pPr>
      <w:r>
        <w:t xml:space="preserve">          .setSignatureName(query.modelSignatureName))</w:t>
      </w:r>
    </w:p>
    <w:p>
      <w:pPr>
        <w:jc w:val="both"/>
      </w:pPr>
      <w:r>
        <w:t xml:space="preserve">      .putInputs(</w:t>
      </w:r>
    </w:p>
    <w:p>
      <w:pPr>
        <w:jc w:val="both"/>
      </w:pPr>
      <w:r>
        <w:t xml:space="preserve">        query.modelInputName,</w:t>
      </w:r>
    </w:p>
    <w:p>
      <w:pPr>
        <w:jc w:val="both"/>
      </w:pPr>
      <w:r>
        <w:t xml:space="preserve">        TensorProto</w:t>
      </w:r>
    </w:p>
    <w:p>
      <w:pPr>
        <w:jc w:val="both"/>
      </w:pPr>
      <w:r>
        <w:t xml:space="preserve">          .newBuilder()</w:t>
      </w:r>
    </w:p>
    <w:p>
      <w:pPr>
        <w:jc w:val="both"/>
      </w:pPr>
      <w:r>
        <w:t xml:space="preserve">          .setDtype(DataType.DT_STRING)</w:t>
      </w:r>
    </w:p>
    <w:p>
      <w:pPr>
        <w:jc w:val="both"/>
      </w:pPr>
      <w:r>
        <w:t xml:space="preserve">          .setTensorShape(TensorShapeProto</w:t>
      </w:r>
    </w:p>
    <w:p>
      <w:pPr>
        <w:jc w:val="both"/>
      </w:pPr>
      <w:r>
        <w:t xml:space="preserve">            .newBuilder()</w:t>
      </w:r>
    </w:p>
    <w:p>
      <w:pPr>
        <w:jc w:val="both"/>
      </w:pPr>
      <w:r>
        <w:t xml:space="preserve">            .addDim(TensorShapeProto.Dim.newBuilder().setSize(1)))</w:t>
      </w:r>
    </w:p>
    <w:p>
      <w:pPr>
        <w:jc w:val="both"/>
      </w:pPr>
      <w:r>
        <w:t xml:space="preserve">          .addStringVal(tfExample.toByteString)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).build()</w:t>
      </w:r>
    </w:p>
    <w:p>
      <w:pPr>
        <w:jc w:val="both"/>
      </w:pPr>
      <w:r>
        <w:t xml:space="preserve">    inferenceRequest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getModelOutput(query: Query, response: PredictResponse): Seq[TweetWithScore] = {</w:t>
      </w:r>
    </w:p>
    <w:p>
      <w:pPr>
        <w:jc w:val="both"/>
      </w:pPr>
      <w:r>
        <w:t xml:space="preserve">    val outputName = query.modelOutputName</w:t>
      </w:r>
    </w:p>
    <w:p>
      <w:pPr>
        <w:jc w:val="both"/>
      </w:pPr>
      <w:r>
        <w:t xml:space="preserve">    if (response.containsOutputs(outputName)) {</w:t>
      </w:r>
    </w:p>
    <w:p>
      <w:pPr>
        <w:jc w:val="both"/>
      </w:pPr>
      <w:r>
        <w:t xml:space="preserve">      val tweetList = response.getOutputsMap</w:t>
      </w:r>
    </w:p>
    <w:p>
      <w:pPr>
        <w:jc w:val="both"/>
      </w:pPr>
      <w:r>
        <w:t xml:space="preserve">        .get(outputName)</w:t>
      </w:r>
    </w:p>
    <w:p>
      <w:pPr>
        <w:jc w:val="both"/>
      </w:pPr>
      <w:r>
        <w:t xml:space="preserve">        .getInt64ValList.asScala</w:t>
      </w:r>
    </w:p>
    <w:p>
      <w:pPr>
        <w:jc w:val="both"/>
      </w:pPr>
      <w:r>
        <w:t xml:space="preserve">      tweetList.zip(tweetList.size to 1 by -1).map { (tweetWithScore) =&gt;</w:t>
      </w:r>
    </w:p>
    <w:p>
      <w:pPr>
        <w:jc w:val="both"/>
      </w:pPr>
      <w:r>
        <w:t xml:space="preserve">        TweetWithScore(tweetWithScore._1, tweetWithScore._2.toLong)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ConsumerBasedWalsSimilarityEngine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sourceIds: Seq[SourceInfo],</w:t>
      </w:r>
    </w:p>
    <w:p>
      <w:pPr>
        <w:jc w:val="both"/>
      </w:pPr>
      <w:r>
        <w:t xml:space="preserve">    modelName: String,</w:t>
      </w:r>
    </w:p>
    <w:p>
      <w:pPr>
        <w:jc w:val="both"/>
      </w:pPr>
      <w:r>
        <w:t xml:space="preserve">    modelInputName: String,</w:t>
      </w:r>
    </w:p>
    <w:p>
      <w:pPr>
        <w:jc w:val="both"/>
      </w:pPr>
      <w:r>
        <w:t xml:space="preserve">    modelOutputName: String,</w:t>
      </w:r>
    </w:p>
    <w:p>
      <w:pPr>
        <w:jc w:val="both"/>
      </w:pPr>
      <w:r>
        <w:t xml:space="preserve">    modelSignatureName: String,</w:t>
      </w:r>
    </w:p>
    <w:p>
      <w:pPr>
        <w:jc w:val="both"/>
      </w:pPr>
      <w:r>
        <w:t xml:space="preserve">    wilyNsName: String,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sourceIds: Seq[SourceInfo],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sourceIds,</w:t>
      </w:r>
    </w:p>
    <w:p>
      <w:pPr>
        <w:jc w:val="both"/>
      </w:pPr>
      <w:r>
        <w:t xml:space="preserve">        params(ConsumerBasedWalsParams.ModelNameParam),</w:t>
      </w:r>
    </w:p>
    <w:p>
      <w:pPr>
        <w:jc w:val="both"/>
      </w:pPr>
      <w:r>
        <w:t xml:space="preserve">        params(ConsumerBasedWalsParams.ModelInputNameParam),</w:t>
      </w:r>
    </w:p>
    <w:p>
      <w:pPr>
        <w:jc w:val="both"/>
      </w:pPr>
      <w:r>
        <w:t xml:space="preserve">        params(ConsumerBasedWalsParams.ModelOutputNameParam),</w:t>
      </w:r>
    </w:p>
    <w:p>
      <w:pPr>
        <w:jc w:val="both"/>
      </w:pPr>
      <w:r>
        <w:t xml:space="preserve">        params(ConsumerBasedWalsParams.ModelSignatureNameParam),</w:t>
      </w:r>
    </w:p>
    <w:p>
      <w:pPr>
        <w:jc w:val="both"/>
      </w:pPr>
      <w:r>
        <w:t xml:space="preserve">        params(ConsumerBasedWalsParams.WilyNsNameParam),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SimilarityEngineType.ConsumerBasedWalsANN,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