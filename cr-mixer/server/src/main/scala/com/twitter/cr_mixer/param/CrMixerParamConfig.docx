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com.twitter.timelines.configapi.CompositeConfig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CrMixerParamConfig {</w:t>
      </w:r>
    </w:p>
    <w:p>
      <w:pPr>
        <w:jc w:val="both"/>
      </w:pPr>
      <w:r/>
    </w:p>
    <w:p>
      <w:pPr>
        <w:jc w:val="both"/>
      </w:pPr>
      <w:r>
        <w:t xml:space="preserve">  lazy val config: CompositeConfig = new CompositeConfig(</w:t>
      </w:r>
    </w:p>
    <w:p>
      <w:pPr>
        <w:jc w:val="both"/>
      </w:pPr>
      <w:r>
        <w:t xml:space="preserve">    configs = Seq(</w:t>
      </w:r>
    </w:p>
    <w:p>
      <w:pPr>
        <w:jc w:val="both"/>
      </w:pPr>
      <w:r>
        <w:t xml:space="preserve">      AdsParams.config,</w:t>
      </w:r>
    </w:p>
    <w:p>
      <w:pPr>
        <w:jc w:val="both"/>
      </w:pPr>
      <w:r>
        <w:t xml:space="preserve">      BlenderParams.config,</w:t>
      </w:r>
    </w:p>
    <w:p>
      <w:pPr>
        <w:jc w:val="both"/>
      </w:pPr>
      <w:r>
        <w:t xml:space="preserve">      BypassInterleaveAndRankParams.config,</w:t>
      </w:r>
    </w:p>
    <w:p>
      <w:pPr>
        <w:jc w:val="both"/>
      </w:pPr>
      <w:r>
        <w:t xml:space="preserve">      RankerParams.config,</w:t>
      </w:r>
    </w:p>
    <w:p>
      <w:pPr>
        <w:jc w:val="both"/>
      </w:pPr>
      <w:r>
        <w:t xml:space="preserve">      ConsumerBasedWalsParams.config,</w:t>
      </w:r>
    </w:p>
    <w:p>
      <w:pPr>
        <w:jc w:val="both"/>
      </w:pPr>
      <w:r>
        <w:t xml:space="preserve">      ConsumerEmbeddingBasedCandidateGenerationParams.config,</w:t>
      </w:r>
    </w:p>
    <w:p>
      <w:pPr>
        <w:jc w:val="both"/>
      </w:pPr>
      <w:r>
        <w:t xml:space="preserve">      ConsumerEmbeddingBasedTripParams.config,</w:t>
      </w:r>
    </w:p>
    <w:p>
      <w:pPr>
        <w:jc w:val="both"/>
      </w:pPr>
      <w:r>
        <w:t xml:space="preserve">      ConsumerEmbeddingBasedTwHINParams.config,</w:t>
      </w:r>
    </w:p>
    <w:p>
      <w:pPr>
        <w:jc w:val="both"/>
      </w:pPr>
      <w:r>
        <w:t xml:space="preserve">      ConsumerEmbeddingBasedTwoTowerParams.config,</w:t>
      </w:r>
    </w:p>
    <w:p>
      <w:pPr>
        <w:jc w:val="both"/>
      </w:pPr>
      <w:r>
        <w:t xml:space="preserve">      ConsumersBasedUserAdGraphParams.config,</w:t>
      </w:r>
    </w:p>
    <w:p>
      <w:pPr>
        <w:jc w:val="both"/>
      </w:pPr>
      <w:r>
        <w:t xml:space="preserve">      ConsumersBasedUserTweetGraphParams.config,</w:t>
      </w:r>
    </w:p>
    <w:p>
      <w:pPr>
        <w:jc w:val="both"/>
      </w:pPr>
      <w:r>
        <w:t xml:space="preserve">      ConsumersBasedUserVideoGraphParams.config,</w:t>
      </w:r>
    </w:p>
    <w:p>
      <w:pPr>
        <w:jc w:val="both"/>
      </w:pPr>
      <w:r>
        <w:t xml:space="preserve">      CustomizedRetrievalBasedCandidateGenerationParams.config,</w:t>
      </w:r>
    </w:p>
    <w:p>
      <w:pPr>
        <w:jc w:val="both"/>
      </w:pPr>
      <w:r>
        <w:t xml:space="preserve">      CustomizedRetrievalBasedOfflineInterestedInParams.config,</w:t>
      </w:r>
    </w:p>
    <w:p>
      <w:pPr>
        <w:jc w:val="both"/>
      </w:pPr>
      <w:r>
        <w:t xml:space="preserve">      CustomizedRetrievalBasedFTROfflineInterestedInParams.config,</w:t>
      </w:r>
    </w:p>
    <w:p>
      <w:pPr>
        <w:jc w:val="both"/>
      </w:pPr>
      <w:r>
        <w:t xml:space="preserve">      CustomizedRetrievalBasedTwhinParams.config,</w:t>
      </w:r>
    </w:p>
    <w:p>
      <w:pPr>
        <w:jc w:val="both"/>
      </w:pPr>
      <w:r>
        <w:t xml:space="preserve">      EarlybirdFrsBasedCandidateGenerationParams.config,</w:t>
      </w:r>
    </w:p>
    <w:p>
      <w:pPr>
        <w:jc w:val="both"/>
      </w:pPr>
      <w:r>
        <w:t xml:space="preserve">      FrsParams.config,</w:t>
      </w:r>
    </w:p>
    <w:p>
      <w:pPr>
        <w:jc w:val="both"/>
      </w:pPr>
      <w:r>
        <w:t xml:space="preserve">      GlobalParams.config,</w:t>
      </w:r>
    </w:p>
    <w:p>
      <w:pPr>
        <w:jc w:val="both"/>
      </w:pPr>
      <w:r>
        <w:t xml:space="preserve">      InterestedInParams.config,</w:t>
      </w:r>
    </w:p>
    <w:p>
      <w:pPr>
        <w:jc w:val="both"/>
      </w:pPr>
      <w:r>
        <w:t xml:space="preserve">      ProducerBasedCandidateGenerationParams.config,</w:t>
      </w:r>
    </w:p>
    <w:p>
      <w:pPr>
        <w:jc w:val="both"/>
      </w:pPr>
      <w:r>
        <w:t xml:space="preserve">      ProducerBasedUserAdGraphParams.config,</w:t>
      </w:r>
    </w:p>
    <w:p>
      <w:pPr>
        <w:jc w:val="both"/>
      </w:pPr>
      <w:r>
        <w:t xml:space="preserve">      ProducerBasedUserTweetGraphParams.config,</w:t>
      </w:r>
    </w:p>
    <w:p>
      <w:pPr>
        <w:jc w:val="both"/>
      </w:pPr>
      <w:r>
        <w:t xml:space="preserve">      RecentFollowsParams.config,</w:t>
      </w:r>
    </w:p>
    <w:p>
      <w:pPr>
        <w:jc w:val="both"/>
      </w:pPr>
      <w:r>
        <w:t xml:space="preserve">      RecentNegativeSignalParams.config,</w:t>
      </w:r>
    </w:p>
    <w:p>
      <w:pPr>
        <w:jc w:val="both"/>
      </w:pPr>
      <w:r>
        <w:t xml:space="preserve">      RecentNotificationsParams.config,</w:t>
      </w:r>
    </w:p>
    <w:p>
      <w:pPr>
        <w:jc w:val="both"/>
      </w:pPr>
      <w:r>
        <w:t xml:space="preserve">      RecentOriginalTweetsParams.config,</w:t>
      </w:r>
    </w:p>
    <w:p>
      <w:pPr>
        <w:jc w:val="both"/>
      </w:pPr>
      <w:r>
        <w:t xml:space="preserve">      RecentReplyTweetsParams.config,</w:t>
      </w:r>
    </w:p>
    <w:p>
      <w:pPr>
        <w:jc w:val="both"/>
      </w:pPr>
      <w:r>
        <w:t xml:space="preserve">      RecentRetweetsParams.config,</w:t>
      </w:r>
    </w:p>
    <w:p>
      <w:pPr>
        <w:jc w:val="both"/>
      </w:pPr>
      <w:r>
        <w:t xml:space="preserve">      RecentTweetFavoritesParams.config,</w:t>
      </w:r>
    </w:p>
    <w:p>
      <w:pPr>
        <w:jc w:val="both"/>
      </w:pPr>
      <w:r>
        <w:t xml:space="preserve">      RelatedTweetGlobalParams.config,</w:t>
      </w:r>
    </w:p>
    <w:p>
      <w:pPr>
        <w:jc w:val="both"/>
      </w:pPr>
      <w:r>
        <w:t xml:space="preserve">      RelatedVideoTweetGlobalParams.config,</w:t>
      </w:r>
    </w:p>
    <w:p>
      <w:pPr>
        <w:jc w:val="both"/>
      </w:pPr>
      <w:r>
        <w:t xml:space="preserve">      RelatedTweetProducerBasedParams.config,</w:t>
      </w:r>
    </w:p>
    <w:p>
      <w:pPr>
        <w:jc w:val="both"/>
      </w:pPr>
      <w:r>
        <w:t xml:space="preserve">      RelatedTweetTweetBasedParams.config,</w:t>
      </w:r>
    </w:p>
    <w:p>
      <w:pPr>
        <w:jc w:val="both"/>
      </w:pPr>
      <w:r>
        <w:t xml:space="preserve">      RelatedVideoTweetTweetBasedParams.config,</w:t>
      </w:r>
    </w:p>
    <w:p>
      <w:pPr>
        <w:jc w:val="both"/>
      </w:pPr>
      <w:r>
        <w:t xml:space="preserve">      RealGraphInParams.config,</w:t>
      </w:r>
    </w:p>
    <w:p>
      <w:pPr>
        <w:jc w:val="both"/>
      </w:pPr>
      <w:r>
        <w:t xml:space="preserve">      RealGraphOonParams.config,</w:t>
      </w:r>
    </w:p>
    <w:p>
      <w:pPr>
        <w:jc w:val="both"/>
      </w:pPr>
      <w:r>
        <w:t xml:space="preserve">      RepeatedProfileVisitsParams.config,</w:t>
      </w:r>
    </w:p>
    <w:p>
      <w:pPr>
        <w:jc w:val="both"/>
      </w:pPr>
      <w:r>
        <w:t xml:space="preserve">      SimClustersANNParams.config,</w:t>
      </w:r>
    </w:p>
    <w:p>
      <w:pPr>
        <w:jc w:val="both"/>
      </w:pPr>
      <w:r>
        <w:t xml:space="preserve">      TopicTweetParams.config,</w:t>
      </w:r>
    </w:p>
    <w:p>
      <w:pPr>
        <w:jc w:val="both"/>
      </w:pPr>
      <w:r>
        <w:t xml:space="preserve">      TweetBasedCandidateGenerationParams.config,</w:t>
      </w:r>
    </w:p>
    <w:p>
      <w:pPr>
        <w:jc w:val="both"/>
      </w:pPr>
      <w:r>
        <w:t xml:space="preserve">      TweetBasedUserAdGraphParams.config,</w:t>
      </w:r>
    </w:p>
    <w:p>
      <w:pPr>
        <w:jc w:val="both"/>
      </w:pPr>
      <w:r>
        <w:t xml:space="preserve">      TweetBasedUserTweetGraphParams.config,</w:t>
      </w:r>
    </w:p>
    <w:p>
      <w:pPr>
        <w:jc w:val="both"/>
      </w:pPr>
      <w:r>
        <w:t xml:space="preserve">      TweetBasedUserVideoGraphParams.config,</w:t>
      </w:r>
    </w:p>
    <w:p>
      <w:pPr>
        <w:jc w:val="both"/>
      </w:pPr>
      <w:r>
        <w:t xml:space="preserve">      TweetSharesParams.config,</w:t>
      </w:r>
    </w:p>
    <w:p>
      <w:pPr>
        <w:jc w:val="both"/>
      </w:pPr>
      <w:r>
        <w:t xml:space="preserve">      TweetBasedTwHINParams.config,</w:t>
      </w:r>
    </w:p>
    <w:p>
      <w:pPr>
        <w:jc w:val="both"/>
      </w:pPr>
      <w:r>
        <w:t xml:space="preserve">      RealGraphOonParams.config,</w:t>
      </w:r>
    </w:p>
    <w:p>
      <w:pPr>
        <w:jc w:val="both"/>
      </w:pPr>
      <w:r>
        <w:t xml:space="preserve">      GoodTweetClickParams.config,</w:t>
      </w:r>
    </w:p>
    <w:p>
      <w:pPr>
        <w:jc w:val="both"/>
      </w:pPr>
      <w:r>
        <w:t xml:space="preserve">      GoodProfileClickParams.config,</w:t>
      </w:r>
    </w:p>
    <w:p>
      <w:pPr>
        <w:jc w:val="both"/>
      </w:pPr>
      <w:r>
        <w:t xml:space="preserve">      UtegTweetGlobalParams.config,</w:t>
      </w:r>
    </w:p>
    <w:p>
      <w:pPr>
        <w:jc w:val="both"/>
      </w:pPr>
      <w:r>
        <w:t xml:space="preserve">      VideoTweetFilterParams.config,</w:t>
      </w:r>
    </w:p>
    <w:p>
      <w:pPr>
        <w:jc w:val="both"/>
      </w:pPr>
      <w:r>
        <w:t xml:space="preserve">      VideoViewTweetsParams.config,</w:t>
      </w:r>
    </w:p>
    <w:p>
      <w:pPr>
        <w:jc w:val="both"/>
      </w:pPr>
      <w:r>
        <w:t xml:space="preserve">      UnifiedUSSSignalParams.config,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simpleName = "CrMixerConfig"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{</w:t>
      </w:r>
    </w:p>
    <w:p>
      <w:pPr>
        <w:jc w:val="both"/>
      </w:pPr>
      <w:r>
        <w:t xml:space="preserve">    AdsParams.AllParams ++</w:t>
      </w:r>
    </w:p>
    <w:p>
      <w:pPr>
        <w:jc w:val="both"/>
      </w:pPr>
      <w:r>
        <w:t xml:space="preserve">      BlenderParams.AllParams ++</w:t>
      </w:r>
    </w:p>
    <w:p>
      <w:pPr>
        <w:jc w:val="both"/>
      </w:pPr>
      <w:r>
        <w:t xml:space="preserve">      BypassInterleaveAndRankParams.AllParams ++</w:t>
      </w:r>
    </w:p>
    <w:p>
      <w:pPr>
        <w:jc w:val="both"/>
      </w:pPr>
      <w:r>
        <w:t xml:space="preserve">      RankerParams.AllParams ++</w:t>
      </w:r>
    </w:p>
    <w:p>
      <w:pPr>
        <w:jc w:val="both"/>
      </w:pPr>
      <w:r>
        <w:t xml:space="preserve">      ConsumerBasedWalsParams.AllParams ++</w:t>
      </w:r>
    </w:p>
    <w:p>
      <w:pPr>
        <w:jc w:val="both"/>
      </w:pPr>
      <w:r>
        <w:t xml:space="preserve">      ConsumerEmbeddingBasedCandidateGenerationParams.AllParams ++</w:t>
      </w:r>
    </w:p>
    <w:p>
      <w:pPr>
        <w:jc w:val="both"/>
      </w:pPr>
      <w:r>
        <w:t xml:space="preserve">      ConsumerEmbeddingBasedTripParams.AllParams ++</w:t>
      </w:r>
    </w:p>
    <w:p>
      <w:pPr>
        <w:jc w:val="both"/>
      </w:pPr>
      <w:r>
        <w:t xml:space="preserve">      ConsumerEmbeddingBasedTwHINParams.AllParams ++</w:t>
      </w:r>
    </w:p>
    <w:p>
      <w:pPr>
        <w:jc w:val="both"/>
      </w:pPr>
      <w:r>
        <w:t xml:space="preserve">      ConsumerEmbeddingBasedTwoTowerParams.AllParams ++</w:t>
      </w:r>
    </w:p>
    <w:p>
      <w:pPr>
        <w:jc w:val="both"/>
      </w:pPr>
      <w:r>
        <w:t xml:space="preserve">      ConsumersBasedUserAdGraphParams.AllParams ++</w:t>
      </w:r>
    </w:p>
    <w:p>
      <w:pPr>
        <w:jc w:val="both"/>
      </w:pPr>
      <w:r>
        <w:t xml:space="preserve">      ConsumersBasedUserTweetGraphParams.AllParams ++</w:t>
      </w:r>
    </w:p>
    <w:p>
      <w:pPr>
        <w:jc w:val="both"/>
      </w:pPr>
      <w:r>
        <w:t xml:space="preserve">      ConsumersBasedUserVideoGraphParams.AllParams ++</w:t>
      </w:r>
    </w:p>
    <w:p>
      <w:pPr>
        <w:jc w:val="both"/>
      </w:pPr>
      <w:r>
        <w:t xml:space="preserve">      CustomizedRetrievalBasedCandidateGenerationParams.AllParams ++</w:t>
      </w:r>
    </w:p>
    <w:p>
      <w:pPr>
        <w:jc w:val="both"/>
      </w:pPr>
      <w:r>
        <w:t xml:space="preserve">      CustomizedRetrievalBasedOfflineInterestedInParams.AllParams ++</w:t>
      </w:r>
    </w:p>
    <w:p>
      <w:pPr>
        <w:jc w:val="both"/>
      </w:pPr>
      <w:r>
        <w:t xml:space="preserve">      CustomizedRetrievalBasedFTROfflineInterestedInParams.AllParams ++</w:t>
      </w:r>
    </w:p>
    <w:p>
      <w:pPr>
        <w:jc w:val="both"/>
      </w:pPr>
      <w:r>
        <w:t xml:space="preserve">      CustomizedRetrievalBasedTwhinParams.AllParams ++</w:t>
      </w:r>
    </w:p>
    <w:p>
      <w:pPr>
        <w:jc w:val="both"/>
      </w:pPr>
      <w:r>
        <w:t xml:space="preserve">      EarlybirdFrsBasedCandidateGenerationParams.AllParams ++</w:t>
      </w:r>
    </w:p>
    <w:p>
      <w:pPr>
        <w:jc w:val="both"/>
      </w:pPr>
      <w:r>
        <w:t xml:space="preserve">      FrsParams.AllParams ++</w:t>
      </w:r>
    </w:p>
    <w:p>
      <w:pPr>
        <w:jc w:val="both"/>
      </w:pPr>
      <w:r>
        <w:t xml:space="preserve">      GlobalParams.AllParams ++</w:t>
      </w:r>
    </w:p>
    <w:p>
      <w:pPr>
        <w:jc w:val="both"/>
      </w:pPr>
      <w:r>
        <w:t xml:space="preserve">      InterestedInParams.AllParams ++</w:t>
      </w:r>
    </w:p>
    <w:p>
      <w:pPr>
        <w:jc w:val="both"/>
      </w:pPr>
      <w:r>
        <w:t xml:space="preserve">      ProducerBasedCandidateGenerationParams.AllParams ++</w:t>
      </w:r>
    </w:p>
    <w:p>
      <w:pPr>
        <w:jc w:val="both"/>
      </w:pPr>
      <w:r>
        <w:t xml:space="preserve">      ProducerBasedUserAdGraphParams.AllParams ++</w:t>
      </w:r>
    </w:p>
    <w:p>
      <w:pPr>
        <w:jc w:val="both"/>
      </w:pPr>
      <w:r>
        <w:t xml:space="preserve">      ProducerBasedUserTweetGraphParams.AllParams ++</w:t>
      </w:r>
    </w:p>
    <w:p>
      <w:pPr>
        <w:jc w:val="both"/>
      </w:pPr>
      <w:r>
        <w:t xml:space="preserve">      RecentFollowsParams.AllParams ++</w:t>
      </w:r>
    </w:p>
    <w:p>
      <w:pPr>
        <w:jc w:val="both"/>
      </w:pPr>
      <w:r>
        <w:t xml:space="preserve">      RecentNegativeSignalParams.AllParams ++</w:t>
      </w:r>
    </w:p>
    <w:p>
      <w:pPr>
        <w:jc w:val="both"/>
      </w:pPr>
      <w:r>
        <w:t xml:space="preserve">      RecentNotificationsParams.AllParams ++</w:t>
      </w:r>
    </w:p>
    <w:p>
      <w:pPr>
        <w:jc w:val="both"/>
      </w:pPr>
      <w:r>
        <w:t xml:space="preserve">      RecentOriginalTweetsParams.AllParams ++</w:t>
      </w:r>
    </w:p>
    <w:p>
      <w:pPr>
        <w:jc w:val="both"/>
      </w:pPr>
      <w:r>
        <w:t xml:space="preserve">      RecentReplyTweetsParams.AllParams ++</w:t>
      </w:r>
    </w:p>
    <w:p>
      <w:pPr>
        <w:jc w:val="both"/>
      </w:pPr>
      <w:r>
        <w:t xml:space="preserve">      RecentRetweetsParams.AllParams ++</w:t>
      </w:r>
    </w:p>
    <w:p>
      <w:pPr>
        <w:jc w:val="both"/>
      </w:pPr>
      <w:r>
        <w:t xml:space="preserve">      RecentTweetFavoritesParams.AllParams ++</w:t>
      </w:r>
    </w:p>
    <w:p>
      <w:pPr>
        <w:jc w:val="both"/>
      </w:pPr>
      <w:r>
        <w:t xml:space="preserve">      RelatedTweetGlobalParams.AllParams ++</w:t>
      </w:r>
    </w:p>
    <w:p>
      <w:pPr>
        <w:jc w:val="both"/>
      </w:pPr>
      <w:r>
        <w:t xml:space="preserve">      RelatedVideoTweetGlobalParams.AllParams ++</w:t>
      </w:r>
    </w:p>
    <w:p>
      <w:pPr>
        <w:jc w:val="both"/>
      </w:pPr>
      <w:r>
        <w:t xml:space="preserve">      RelatedTweetProducerBasedParams.AllParams ++</w:t>
      </w:r>
    </w:p>
    <w:p>
      <w:pPr>
        <w:jc w:val="both"/>
      </w:pPr>
      <w:r>
        <w:t xml:space="preserve">      RelatedTweetTweetBasedParams.AllParams ++</w:t>
      </w:r>
    </w:p>
    <w:p>
      <w:pPr>
        <w:jc w:val="both"/>
      </w:pPr>
      <w:r>
        <w:t xml:space="preserve">      RelatedVideoTweetTweetBasedParams.AllParams ++</w:t>
      </w:r>
    </w:p>
    <w:p>
      <w:pPr>
        <w:jc w:val="both"/>
      </w:pPr>
      <w:r>
        <w:t xml:space="preserve">      RepeatedProfileVisitsParams.AllParams ++</w:t>
      </w:r>
    </w:p>
    <w:p>
      <w:pPr>
        <w:jc w:val="both"/>
      </w:pPr>
      <w:r>
        <w:t xml:space="preserve">      SimClustersANNParams.AllParams ++</w:t>
      </w:r>
    </w:p>
    <w:p>
      <w:pPr>
        <w:jc w:val="both"/>
      </w:pPr>
      <w:r>
        <w:t xml:space="preserve">      TopicTweetParams.AllParams ++</w:t>
      </w:r>
    </w:p>
    <w:p>
      <w:pPr>
        <w:jc w:val="both"/>
      </w:pPr>
      <w:r>
        <w:t xml:space="preserve">      TweetBasedCandidateGenerationParams.AllParams ++</w:t>
      </w:r>
    </w:p>
    <w:p>
      <w:pPr>
        <w:jc w:val="both"/>
      </w:pPr>
      <w:r>
        <w:t xml:space="preserve">      TweetBasedUserAdGraphParams.AllParams ++</w:t>
      </w:r>
    </w:p>
    <w:p>
      <w:pPr>
        <w:jc w:val="both"/>
      </w:pPr>
      <w:r>
        <w:t xml:space="preserve">      TweetBasedUserTweetGraphParams.AllParams ++</w:t>
      </w:r>
    </w:p>
    <w:p>
      <w:pPr>
        <w:jc w:val="both"/>
      </w:pPr>
      <w:r>
        <w:t xml:space="preserve">      TweetBasedUserVideoGraphParams.AllParams ++</w:t>
      </w:r>
    </w:p>
    <w:p>
      <w:pPr>
        <w:jc w:val="both"/>
      </w:pPr>
      <w:r>
        <w:t xml:space="preserve">      TweetSharesParams.AllParams ++</w:t>
      </w:r>
    </w:p>
    <w:p>
      <w:pPr>
        <w:jc w:val="both"/>
      </w:pPr>
      <w:r>
        <w:t xml:space="preserve">      TweetBasedTwHINParams.AllParams ++</w:t>
      </w:r>
    </w:p>
    <w:p>
      <w:pPr>
        <w:jc w:val="both"/>
      </w:pPr>
      <w:r>
        <w:t xml:space="preserve">      RealGraphOonParams.AllParams ++</w:t>
      </w:r>
    </w:p>
    <w:p>
      <w:pPr>
        <w:jc w:val="both"/>
      </w:pPr>
      <w:r>
        <w:t xml:space="preserve">      RealGraphInParams.AllParams ++</w:t>
      </w:r>
    </w:p>
    <w:p>
      <w:pPr>
        <w:jc w:val="both"/>
      </w:pPr>
      <w:r>
        <w:t xml:space="preserve">      GoodTweetClickParams.AllParams ++</w:t>
      </w:r>
    </w:p>
    <w:p>
      <w:pPr>
        <w:jc w:val="both"/>
      </w:pPr>
      <w:r>
        <w:t xml:space="preserve">      GoodProfileClickParams.AllParams ++</w:t>
      </w:r>
    </w:p>
    <w:p>
      <w:pPr>
        <w:jc w:val="both"/>
      </w:pPr>
      <w:r>
        <w:t xml:space="preserve">      UtegTweetGlobalParams.AllParams ++</w:t>
      </w:r>
    </w:p>
    <w:p>
      <w:pPr>
        <w:jc w:val="both"/>
      </w:pPr>
      <w:r>
        <w:t xml:space="preserve">      VideoTweetFilterParams.AllParams ++</w:t>
      </w:r>
    </w:p>
    <w:p>
      <w:pPr>
        <w:jc w:val="both"/>
      </w:pPr>
      <w:r>
        <w:t xml:space="preserve">      VideoViewTweetsParams.AllParams ++</w:t>
      </w:r>
    </w:p>
    <w:p>
      <w:pPr>
        <w:jc w:val="both"/>
      </w:pPr>
      <w:r>
        <w:t xml:space="preserve">      UnifiedUSSSignalParams.AllParams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