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com.twitter.cr_mixer.source_signal</w:t>
      </w:r>
    </w:p>
    <w:p>
      <w:pPr>
        <w:jc w:val="both"/>
      </w:pPr>
      <w:r/>
    </w:p>
    <w:p>
      <w:pPr>
        <w:jc w:val="both"/>
      </w:pPr>
      <w:r>
        <w:t>import com.twitter.cr_mixer.param.decider.CrMixerDecider</w:t>
      </w:r>
    </w:p>
    <w:p>
      <w:pPr>
        <w:jc w:val="both"/>
      </w:pPr>
      <w:r>
        <w:t>import com.twitter.cr_mixer.param.decider.DeciderConstants</w:t>
      </w:r>
    </w:p>
    <w:p>
      <w:pPr>
        <w:jc w:val="both"/>
      </w:pPr>
      <w:r>
        <w:t>import com.twitter.cr_mixer.source_signal.FrsStore.Query</w:t>
      </w:r>
    </w:p>
    <w:p>
      <w:pPr>
        <w:jc w:val="both"/>
      </w:pPr>
      <w:r>
        <w:t>import com.twitter.cr_mixer.source_signal.FrsStore.FrsQueryResult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com.twitter.follow_recommendations.thriftscala.ClientContext</w:t>
      </w:r>
    </w:p>
    <w:p>
      <w:pPr>
        <w:jc w:val="both"/>
      </w:pPr>
      <w:r>
        <w:t>import com.twitter.follow_recommendations.thriftscala.DisplayLocation</w:t>
      </w:r>
    </w:p>
    <w:p>
      <w:pPr>
        <w:jc w:val="both"/>
      </w:pPr>
      <w:r>
        <w:t>import com.twitter.follow_recommendations.thriftscala.FollowRecommendationsThriftService</w:t>
      </w:r>
    </w:p>
    <w:p>
      <w:pPr>
        <w:jc w:val="both"/>
      </w:pPr>
      <w:r>
        <w:t>import com.twitter.follow_recommendations.thriftscala.Recommendation</w:t>
      </w:r>
    </w:p>
    <w:p>
      <w:pPr>
        <w:jc w:val="both"/>
      </w:pPr>
      <w:r>
        <w:t>import com.twitter.follow_recommendations.thriftscala.RecommendationRequest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FrsStore(</w:t>
      </w:r>
    </w:p>
    <w:p>
      <w:pPr>
        <w:jc w:val="both"/>
      </w:pPr>
      <w:r>
        <w:t xml:space="preserve">  frsClient: FollowRecommendationsThriftService.MethodPerEndpoint,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decider: CrMixerDecider)</w:t>
      </w:r>
    </w:p>
    <w:p>
      <w:pPr>
        <w:jc w:val="both"/>
      </w:pPr>
      <w:r>
        <w:t xml:space="preserve">    extends ReadableStore[Query, Seq[FrsQueryResult]] {</w:t>
      </w:r>
    </w:p>
    <w:p>
      <w:pPr>
        <w:jc w:val="both"/>
      </w:pPr>
      <w:r/>
    </w:p>
    <w:p>
      <w:pPr>
        <w:jc w:val="both"/>
      </w:pPr>
      <w:r>
        <w:t xml:space="preserve">  override def get(</w:t>
      </w:r>
    </w:p>
    <w:p>
      <w:pPr>
        <w:jc w:val="both"/>
      </w:pPr>
      <w:r>
        <w:t xml:space="preserve">    query: Query</w:t>
      </w:r>
    </w:p>
    <w:p>
      <w:pPr>
        <w:jc w:val="both"/>
      </w:pPr>
      <w:r>
        <w:t xml:space="preserve">  ): Future[Option[Seq[FrsQueryResult]]] = {</w:t>
      </w:r>
    </w:p>
    <w:p>
      <w:pPr>
        <w:jc w:val="both"/>
      </w:pPr>
      <w:r>
        <w:t xml:space="preserve">    if (decider.isAvailable(DeciderConstants.enableFRSTrafficDeciderKey)) {</w:t>
      </w:r>
    </w:p>
    <w:p>
      <w:pPr>
        <w:jc w:val="both"/>
      </w:pPr>
      <w:r>
        <w:t xml:space="preserve">      val recommendationRequest =</w:t>
      </w:r>
    </w:p>
    <w:p>
      <w:pPr>
        <w:jc w:val="both"/>
      </w:pPr>
      <w:r>
        <w:t xml:space="preserve">        buildFollowRecommendationRequest(query)</w:t>
      </w:r>
    </w:p>
    <w:p>
      <w:pPr>
        <w:jc w:val="both"/>
      </w:pPr>
      <w:r/>
    </w:p>
    <w:p>
      <w:pPr>
        <w:jc w:val="both"/>
      </w:pPr>
      <w:r>
        <w:t xml:space="preserve">      frsClient</w:t>
      </w:r>
    </w:p>
    <w:p>
      <w:pPr>
        <w:jc w:val="both"/>
      </w:pPr>
      <w:r>
        <w:t xml:space="preserve">        .getRecommendations(recommendationRequest).map { recommendationResponse =&gt;</w:t>
      </w:r>
    </w:p>
    <w:p>
      <w:pPr>
        <w:jc w:val="both"/>
      </w:pPr>
      <w:r>
        <w:t xml:space="preserve">          Some(recommendationResponse.recommendations.collect {</w:t>
      </w:r>
    </w:p>
    <w:p>
      <w:pPr>
        <w:jc w:val="both"/>
      </w:pPr>
      <w:r>
        <w:t xml:space="preserve">            case recommendation: Recommendation.User =&gt;</w:t>
      </w:r>
    </w:p>
    <w:p>
      <w:pPr>
        <w:jc w:val="both"/>
      </w:pPr>
      <w:r>
        <w:t xml:space="preserve">              FrsQueryResult(</w:t>
      </w:r>
    </w:p>
    <w:p>
      <w:pPr>
        <w:jc w:val="both"/>
      </w:pPr>
      <w:r>
        <w:t xml:space="preserve">                recommendation.user.userId,</w:t>
      </w:r>
    </w:p>
    <w:p>
      <w:pPr>
        <w:jc w:val="both"/>
      </w:pPr>
      <w:r>
        <w:t xml:space="preserve">                recommendation.user.scoringDetails</w:t>
      </w:r>
    </w:p>
    <w:p>
      <w:pPr>
        <w:jc w:val="both"/>
      </w:pPr>
      <w:r>
        <w:t xml:space="preserve">                  .flatMap(_.score).getOrElse(0.0),</w:t>
      </w:r>
    </w:p>
    <w:p>
      <w:pPr>
        <w:jc w:val="both"/>
      </w:pPr>
      <w:r>
        <w:t xml:space="preserve">                recommendation.user.scoringDetails</w:t>
      </w:r>
    </w:p>
    <w:p>
      <w:pPr>
        <w:jc w:val="both"/>
      </w:pPr>
      <w:r>
        <w:t xml:space="preserve">                  .flatMap(_.candidateSourceDetails.flatMap(_.primarySource)),</w:t>
      </w:r>
    </w:p>
    <w:p>
      <w:pPr>
        <w:jc w:val="both"/>
      </w:pPr>
      <w:r>
        <w:t xml:space="preserve">                recommendation.user.scoringDetails</w:t>
      </w:r>
    </w:p>
    <w:p>
      <w:pPr>
        <w:jc w:val="both"/>
      </w:pPr>
      <w:r>
        <w:t xml:space="preserve">                  .flatMap(_.candidateSourceDetails.flatMap(_.candidateSourceScores)).map(_.toMap)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})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Future.None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buildFollowRecommendationRequest(</w:t>
      </w:r>
    </w:p>
    <w:p>
      <w:pPr>
        <w:jc w:val="both"/>
      </w:pPr>
      <w:r>
        <w:t xml:space="preserve">    query: Query</w:t>
      </w:r>
    </w:p>
    <w:p>
      <w:pPr>
        <w:jc w:val="both"/>
      </w:pPr>
      <w:r>
        <w:t xml:space="preserve">  ): RecommendationRequest = {</w:t>
      </w:r>
    </w:p>
    <w:p>
      <w:pPr>
        <w:jc w:val="both"/>
      </w:pPr>
      <w:r>
        <w:t xml:space="preserve">    RecommendationRequest(</w:t>
      </w:r>
    </w:p>
    <w:p>
      <w:pPr>
        <w:jc w:val="both"/>
      </w:pPr>
      <w:r>
        <w:t xml:space="preserve">      clientContext = ClientContext(</w:t>
      </w:r>
    </w:p>
    <w:p>
      <w:pPr>
        <w:jc w:val="both"/>
      </w:pPr>
      <w:r>
        <w:t xml:space="preserve">        userId = Some(query.userId),</w:t>
      </w:r>
    </w:p>
    <w:p>
      <w:pPr>
        <w:jc w:val="both"/>
      </w:pPr>
      <w:r>
        <w:t xml:space="preserve">        countryCode = query.countryCodeOpt,</w:t>
      </w:r>
    </w:p>
    <w:p>
      <w:pPr>
        <w:jc w:val="both"/>
      </w:pPr>
      <w:r>
        <w:t xml:space="preserve">        languageCode = query.languageCodeOpt),</w:t>
      </w:r>
    </w:p>
    <w:p>
      <w:pPr>
        <w:jc w:val="both"/>
      </w:pPr>
      <w:r>
        <w:t xml:space="preserve">      displayLocation = query.displayLocation,</w:t>
      </w:r>
    </w:p>
    <w:p>
      <w:pPr>
        <w:jc w:val="both"/>
      </w:pPr>
      <w:r>
        <w:t xml:space="preserve">      maxResults = Some(query.maxConsumerSeedsNum),</w:t>
      </w:r>
    </w:p>
    <w:p>
      <w:pPr>
        <w:jc w:val="both"/>
      </w:pPr>
      <w:r>
        <w:t xml:space="preserve">      excludedIds = Some(query.excludedUserIds)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FrsStore {</w:t>
      </w:r>
    </w:p>
    <w:p>
      <w:pPr>
        <w:jc w:val="both"/>
      </w:pPr>
      <w:r>
        <w:t xml:space="preserve">  case class Query(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maxConsumerSeedsNum: Int,</w:t>
      </w:r>
    </w:p>
    <w:p>
      <w:pPr>
        <w:jc w:val="both"/>
      </w:pPr>
      <w:r>
        <w:t xml:space="preserve">    displayLocation: DisplayLocation = DisplayLocation.ContentRecommender,</w:t>
      </w:r>
    </w:p>
    <w:p>
      <w:pPr>
        <w:jc w:val="both"/>
      </w:pPr>
      <w:r>
        <w:t xml:space="preserve">    excludedUserIds: Seq[UserId] = Seq.empty,</w:t>
      </w:r>
    </w:p>
    <w:p>
      <w:pPr>
        <w:jc w:val="both"/>
      </w:pPr>
      <w:r>
        <w:t xml:space="preserve">    languageCodeOpt: Option[String] = None,</w:t>
      </w:r>
    </w:p>
    <w:p>
      <w:pPr>
        <w:jc w:val="both"/>
      </w:pPr>
      <w:r>
        <w:t xml:space="preserve">    countryCodeOpt: Option[String] = None)</w:t>
      </w:r>
    </w:p>
    <w:p>
      <w:pPr>
        <w:jc w:val="both"/>
      </w:pPr>
      <w:r/>
    </w:p>
    <w:p>
      <w:pPr>
        <w:jc w:val="both"/>
      </w:pPr>
      <w:r>
        <w:t xml:space="preserve">  case class FrsQueryResult(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score: Double,</w:t>
      </w:r>
    </w:p>
    <w:p>
      <w:pPr>
        <w:jc w:val="both"/>
      </w:pPr>
      <w:r>
        <w:t xml:space="preserve">    primarySource: Option[Int],</w:t>
      </w:r>
    </w:p>
    <w:p>
      <w:pPr>
        <w:jc w:val="both"/>
      </w:pPr>
      <w:r>
        <w:t xml:space="preserve">    sourceWithScores: Option[Map[String, Double]])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