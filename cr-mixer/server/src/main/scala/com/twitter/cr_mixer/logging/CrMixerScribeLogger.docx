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com.twitter.cr_mixer.logging</w:t>
      </w:r>
    </w:p>
    <w:p>
      <w:pPr>
        <w:jc w:val="both"/>
      </w:pPr>
      <w:r/>
    </w:p>
    <w:p>
      <w:pPr>
        <w:jc w:val="both"/>
      </w:pPr>
      <w:r>
        <w:t>import com.google.common.base.CaseFormat</w:t>
      </w:r>
    </w:p>
    <w:p>
      <w:pPr>
        <w:jc w:val="both"/>
      </w:pPr>
      <w:r>
        <w:t>import com.twitter.abdecider.ScribingABDeciderUtil</w:t>
      </w:r>
    </w:p>
    <w:p>
      <w:pPr>
        <w:jc w:val="both"/>
      </w:pPr>
      <w:r>
        <w:t>import com.twitter.scribelib.marshallers.ClientDataProvider</w:t>
      </w:r>
    </w:p>
    <w:p>
      <w:pPr>
        <w:jc w:val="both"/>
      </w:pPr>
      <w:r>
        <w:t>import com.twitter.scribelib.marshallers.ScribeSerialization</w:t>
      </w:r>
    </w:p>
    <w:p>
      <w:pPr>
        <w:jc w:val="both"/>
      </w:pPr>
      <w:r>
        <w:t>import com.twitter.timelines.clientevent.MinimalClientDataProvider</w:t>
      </w:r>
    </w:p>
    <w:p>
      <w:pPr>
        <w:jc w:val="both"/>
      </w:pPr>
      <w:r>
        <w:t>import com.twitter.cr_mixer.model.BlendedCandidate</w:t>
      </w:r>
    </w:p>
    <w:p>
      <w:pPr>
        <w:jc w:val="both"/>
      </w:pPr>
      <w:r>
        <w:t>import com.twitter.cr_mixer.model.CrCandidateGeneratorQuery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com.twitter.cr_mixer.model.RankedCandidate</w:t>
      </w:r>
    </w:p>
    <w:p>
      <w:pPr>
        <w:jc w:val="both"/>
      </w:pPr>
      <w:r>
        <w:t>import com.twitter.cr_mixer.logging.ScribeLoggerUtils._</w:t>
      </w:r>
    </w:p>
    <w:p>
      <w:pPr>
        <w:jc w:val="both"/>
      </w:pPr>
      <w:r>
        <w:t>import com.twitter.cr_mixer.model.GraphSourceInfo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com.twitter.cr_mixer.scribe.ScribeCategories</w:t>
      </w:r>
    </w:p>
    <w:p>
      <w:pPr>
        <w:jc w:val="both"/>
      </w:pPr>
      <w:r>
        <w:t>import com.twitter.cr_mixer.thriftscala.CrMixerTweetRequest</w:t>
      </w:r>
    </w:p>
    <w:p>
      <w:pPr>
        <w:jc w:val="both"/>
      </w:pPr>
      <w:r>
        <w:t>import com.twitter.cr_mixer.thriftscala.CrMixerTweetResponse</w:t>
      </w:r>
    </w:p>
    <w:p>
      <w:pPr>
        <w:jc w:val="both"/>
      </w:pPr>
      <w:r>
        <w:t>import com.twitter.cr_mixer.thriftscala.FetchCandidatesResult</w:t>
      </w:r>
    </w:p>
    <w:p>
      <w:pPr>
        <w:jc w:val="both"/>
      </w:pPr>
      <w:r>
        <w:t>import com.twitter.cr_mixer.thriftscala.FetchSignalSourcesResult</w:t>
      </w:r>
    </w:p>
    <w:p>
      <w:pPr>
        <w:jc w:val="both"/>
      </w:pPr>
      <w:r>
        <w:t>import com.twitter.cr_mixer.thriftscala.GetTweetsRecommendationsScribe</w:t>
      </w:r>
    </w:p>
    <w:p>
      <w:pPr>
        <w:jc w:val="both"/>
      </w:pPr>
      <w:r>
        <w:t>import com.twitter.cr_mixer.thriftscala.InterleaveResult</w:t>
      </w:r>
    </w:p>
    <w:p>
      <w:pPr>
        <w:jc w:val="both"/>
      </w:pPr>
      <w:r>
        <w:t>import com.twitter.cr_mixer.thriftscala.PerformanceMetrics</w:t>
      </w:r>
    </w:p>
    <w:p>
      <w:pPr>
        <w:jc w:val="both"/>
      </w:pPr>
      <w:r>
        <w:t>import com.twitter.cr_mixer.thriftscala.PreRankFilterResult</w:t>
      </w:r>
    </w:p>
    <w:p>
      <w:pPr>
        <w:jc w:val="both"/>
      </w:pPr>
      <w:r>
        <w:t>import com.twitter.cr_mixer.thriftscala.Product</w:t>
      </w:r>
    </w:p>
    <w:p>
      <w:pPr>
        <w:jc w:val="both"/>
      </w:pPr>
      <w:r>
        <w:t>import com.twitter.cr_mixer.thriftscala.RankResult</w:t>
      </w:r>
    </w:p>
    <w:p>
      <w:pPr>
        <w:jc w:val="both"/>
      </w:pPr>
      <w:r>
        <w:t>import com.twitter.cr_mixer.thriftscala.Result</w:t>
      </w:r>
    </w:p>
    <w:p>
      <w:pPr>
        <w:jc w:val="both"/>
      </w:pPr>
      <w:r>
        <w:t>import com.twitter.cr_mixer.thriftscala.SourceSignal</w:t>
      </w:r>
    </w:p>
    <w:p>
      <w:pPr>
        <w:jc w:val="both"/>
      </w:pPr>
      <w:r>
        <w:t>import com.twitter.cr_mixer.thriftscala.TopLevelApiResult</w:t>
      </w:r>
    </w:p>
    <w:p>
      <w:pPr>
        <w:jc w:val="both"/>
      </w:pPr>
      <w:r>
        <w:t>import com.twitter.cr_mixer.thriftscala.TweetCandidateWithMetadata</w:t>
      </w:r>
    </w:p>
    <w:p>
      <w:pPr>
        <w:jc w:val="both"/>
      </w:pPr>
      <w:r>
        <w:t>import com.twitter.cr_mixer.thriftscala.VITTweetCandidateScribe</w:t>
      </w:r>
    </w:p>
    <w:p>
      <w:pPr>
        <w:jc w:val="both"/>
      </w:pPr>
      <w:r>
        <w:t>import com.twitter.cr_mixer.thriftscala.VITTweetCandidatesScribe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com.twitter.cr_mixer.util.CandidateGenerationKeyUtil</w:t>
      </w:r>
    </w:p>
    <w:p>
      <w:pPr>
        <w:jc w:val="both"/>
      </w:pPr>
      <w:r>
        <w:t>import com.twitter.cr_mixer.util.MetricTagUtil</w:t>
      </w:r>
    </w:p>
    <w:p>
      <w:pPr>
        <w:jc w:val="both"/>
      </w:pPr>
      <w:r>
        <w:t>import com.twitter.decider.SimpleRecipient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com.twitter.finatra.kafka.producers.KafkaProducerBase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CrMixerScribeLogger @Inject() (</w:t>
      </w:r>
    </w:p>
    <w:p>
      <w:pPr>
        <w:jc w:val="both"/>
      </w:pPr>
      <w:r>
        <w:t xml:space="preserve">  decider: CrMixerDecider,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@Named(ModuleNames.TweetRecsLogger) tweetRecsScribeLogger: Logger,</w:t>
      </w:r>
    </w:p>
    <w:p>
      <w:pPr>
        <w:jc w:val="both"/>
      </w:pPr>
      <w:r>
        <w:t xml:space="preserve">  @Named(ModuleNames.BlueVerifiedTweetRecsLogger) blueVerifiedTweetRecsScribeLogger: Logger,</w:t>
      </w:r>
    </w:p>
    <w:p>
      <w:pPr>
        <w:jc w:val="both"/>
      </w:pPr>
      <w:r>
        <w:t xml:space="preserve">  @Named(ModuleNames.TopLevelApiDdgMetricsLogger) ddgMetricsLogger: Logger,</w:t>
      </w:r>
    </w:p>
    <w:p>
      <w:pPr>
        <w:jc w:val="both"/>
      </w:pPr>
      <w:r>
        <w:t xml:space="preserve">  kafkaProducer: KafkaProducerBase[String, GetTweetsRecommendationsScribe]) {</w:t>
      </w:r>
    </w:p>
    <w:p>
      <w:pPr>
        <w:jc w:val="both"/>
      </w:pPr>
      <w:r/>
    </w:p>
    <w:p>
      <w:pPr>
        <w:jc w:val="both"/>
      </w:pPr>
      <w:r>
        <w:t xml:space="preserve">  import CrMixerScribeLogger._</w:t>
      </w:r>
    </w:p>
    <w:p>
      <w:pPr>
        <w:jc w:val="both"/>
      </w:pPr>
      <w:r/>
    </w:p>
    <w:p>
      <w:pPr>
        <w:jc w:val="both"/>
      </w:pPr>
      <w:r>
        <w:t xml:space="preserve">  private val scopedStats = statsReceiver.scope("CrMixerScribeLogger")</w:t>
      </w:r>
    </w:p>
    <w:p>
      <w:pPr>
        <w:jc w:val="both"/>
      </w:pPr>
      <w:r>
        <w:t xml:space="preserve">  private val topLevelApiStats = scopedStats.scope("TopLevelApi")</w:t>
      </w:r>
    </w:p>
    <w:p>
      <w:pPr>
        <w:jc w:val="both"/>
      </w:pPr>
      <w:r>
        <w:t xml:space="preserve">  private val upperFunnelsStats = scopedStats.scope("UpperFunnels")</w:t>
      </w:r>
    </w:p>
    <w:p>
      <w:pPr>
        <w:jc w:val="both"/>
      </w:pPr>
      <w:r>
        <w:t xml:space="preserve">  private val kafkaMessagesStats = scopedStats.scope("KafkaMessages")</w:t>
      </w:r>
    </w:p>
    <w:p>
      <w:pPr>
        <w:jc w:val="both"/>
      </w:pPr>
      <w:r>
        <w:t xml:space="preserve">  private val topLevelApiDdgMetricsStats = scopedStats.scope("TopLevelApiDdgMetrics")</w:t>
      </w:r>
    </w:p>
    <w:p>
      <w:pPr>
        <w:jc w:val="both"/>
      </w:pPr>
      <w:r>
        <w:t xml:space="preserve">  private val blueVerifiedTweetCandidatesStats = scopedStats.scope("BlueVerifiedTweetCandidates")</w:t>
      </w:r>
    </w:p>
    <w:p>
      <w:pPr>
        <w:jc w:val="both"/>
      </w:pPr>
      <w:r/>
    </w:p>
    <w:p>
      <w:pPr>
        <w:jc w:val="both"/>
      </w:pPr>
      <w:r>
        <w:t xml:space="preserve">  private val serialization = new ScribeSerialization {}</w:t>
      </w:r>
    </w:p>
    <w:p>
      <w:pPr>
        <w:jc w:val="both"/>
      </w:pPr>
      <w:r/>
    </w:p>
    <w:p>
      <w:pPr>
        <w:jc w:val="both"/>
      </w:pPr>
      <w:r>
        <w:t xml:space="preserve">  def scribeSignalSources(</w:t>
      </w:r>
    </w:p>
    <w:p>
      <w:pPr>
        <w:jc w:val="both"/>
      </w:pPr>
      <w:r>
        <w:t xml:space="preserve">    query: CrCandidateGeneratorQuery,</w:t>
      </w:r>
    </w:p>
    <w:p>
      <w:pPr>
        <w:jc w:val="both"/>
      </w:pPr>
      <w:r>
        <w:t xml:space="preserve">    getResultFn: =&gt; Future[(Set[SourceInfo], Map[String, Option[GraphSourceInfo]])]</w:t>
      </w:r>
    </w:p>
    <w:p>
      <w:pPr>
        <w:jc w:val="both"/>
      </w:pPr>
      <w:r>
        <w:t xml:space="preserve">  ): Future[(Set[SourceInfo], Map[String, Option[GraphSourceInfo]])] = {</w:t>
      </w:r>
    </w:p>
    <w:p>
      <w:pPr>
        <w:jc w:val="both"/>
      </w:pPr>
      <w:r>
        <w:t xml:space="preserve">    scribeResultsAndPerformanceMetrics(</w:t>
      </w:r>
    </w:p>
    <w:p>
      <w:pPr>
        <w:jc w:val="both"/>
      </w:pPr>
      <w:r>
        <w:t xml:space="preserve">      ScribeMetadata.from(query),</w:t>
      </w:r>
    </w:p>
    <w:p>
      <w:pPr>
        <w:jc w:val="both"/>
      </w:pPr>
      <w:r>
        <w:t xml:space="preserve">      getResultFn,</w:t>
      </w:r>
    </w:p>
    <w:p>
      <w:pPr>
        <w:jc w:val="both"/>
      </w:pPr>
      <w:r>
        <w:t xml:space="preserve">      convertToResultFn = convertFetchSignalSourcesResult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scribeInitialCandidates(</w:t>
      </w:r>
    </w:p>
    <w:p>
      <w:pPr>
        <w:jc w:val="both"/>
      </w:pPr>
      <w:r>
        <w:t xml:space="preserve">    query: CrCandidateGeneratorQuery,</w:t>
      </w:r>
    </w:p>
    <w:p>
      <w:pPr>
        <w:jc w:val="both"/>
      </w:pPr>
      <w:r>
        <w:t xml:space="preserve">    getResultFn: =&gt; Future[Seq[Seq[InitialCandidate]]]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scribeResultsAndPerformanceMetrics(</w:t>
      </w:r>
    </w:p>
    <w:p>
      <w:pPr>
        <w:jc w:val="both"/>
      </w:pPr>
      <w:r>
        <w:t xml:space="preserve">      ScribeMetadata.from(query),</w:t>
      </w:r>
    </w:p>
    <w:p>
      <w:pPr>
        <w:jc w:val="both"/>
      </w:pPr>
      <w:r>
        <w:t xml:space="preserve">      getResultFn,</w:t>
      </w:r>
    </w:p>
    <w:p>
      <w:pPr>
        <w:jc w:val="both"/>
      </w:pPr>
      <w:r>
        <w:t xml:space="preserve">      convertToResultFn = convertFetchCandidatesResult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scribePreRankFilterCandidates(</w:t>
      </w:r>
    </w:p>
    <w:p>
      <w:pPr>
        <w:jc w:val="both"/>
      </w:pPr>
      <w:r>
        <w:t xml:space="preserve">    query: CrCandidateGeneratorQuery,</w:t>
      </w:r>
    </w:p>
    <w:p>
      <w:pPr>
        <w:jc w:val="both"/>
      </w:pPr>
      <w:r>
        <w:t xml:space="preserve">    getResultFn: =&gt; Future[Seq[Seq[InitialCandidate]]]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scribeResultsAndPerformanceMetrics(</w:t>
      </w:r>
    </w:p>
    <w:p>
      <w:pPr>
        <w:jc w:val="both"/>
      </w:pPr>
      <w:r>
        <w:t xml:space="preserve">      ScribeMetadata.from(query),</w:t>
      </w:r>
    </w:p>
    <w:p>
      <w:pPr>
        <w:jc w:val="both"/>
      </w:pPr>
      <w:r>
        <w:t xml:space="preserve">      getResultFn,</w:t>
      </w:r>
    </w:p>
    <w:p>
      <w:pPr>
        <w:jc w:val="both"/>
      </w:pPr>
      <w:r>
        <w:t xml:space="preserve">      convertToResultFn = convertPreRankFilterResult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scribeInterleaveCandidates(</w:t>
      </w:r>
    </w:p>
    <w:p>
      <w:pPr>
        <w:jc w:val="both"/>
      </w:pPr>
      <w:r>
        <w:t xml:space="preserve">    query: CrCandidateGeneratorQuery,</w:t>
      </w:r>
    </w:p>
    <w:p>
      <w:pPr>
        <w:jc w:val="both"/>
      </w:pPr>
      <w:r>
        <w:t xml:space="preserve">    getResultFn: =&gt; Future[Seq[BlendedCandidate]]</w:t>
      </w:r>
    </w:p>
    <w:p>
      <w:pPr>
        <w:jc w:val="both"/>
      </w:pPr>
      <w:r>
        <w:t xml:space="preserve">  ): Future[Seq[BlendedCandidate]] = {</w:t>
      </w:r>
    </w:p>
    <w:p>
      <w:pPr>
        <w:jc w:val="both"/>
      </w:pPr>
      <w:r>
        <w:t xml:space="preserve">    scribeResultsAndPerformanceMetrics(</w:t>
      </w:r>
    </w:p>
    <w:p>
      <w:pPr>
        <w:jc w:val="both"/>
      </w:pPr>
      <w:r>
        <w:t xml:space="preserve">      ScribeMetadata.from(query),</w:t>
      </w:r>
    </w:p>
    <w:p>
      <w:pPr>
        <w:jc w:val="both"/>
      </w:pPr>
      <w:r>
        <w:t xml:space="preserve">      getResultFn,</w:t>
      </w:r>
    </w:p>
    <w:p>
      <w:pPr>
        <w:jc w:val="both"/>
      </w:pPr>
      <w:r>
        <w:t xml:space="preserve">      convertToResultFn = convertInterleaveResult,</w:t>
      </w:r>
    </w:p>
    <w:p>
      <w:pPr>
        <w:jc w:val="both"/>
      </w:pPr>
      <w:r>
        <w:t xml:space="preserve">      enableKafkaScribe = true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scribeRankedCandidates(</w:t>
      </w:r>
    </w:p>
    <w:p>
      <w:pPr>
        <w:jc w:val="both"/>
      </w:pPr>
      <w:r>
        <w:t xml:space="preserve">    query: CrCandidateGeneratorQuery,</w:t>
      </w:r>
    </w:p>
    <w:p>
      <w:pPr>
        <w:jc w:val="both"/>
      </w:pPr>
      <w:r>
        <w:t xml:space="preserve">    getResultFn: =&gt; Future[Seq[RankedCandidate]]</w:t>
      </w:r>
    </w:p>
    <w:p>
      <w:pPr>
        <w:jc w:val="both"/>
      </w:pPr>
      <w:r>
        <w:t xml:space="preserve">  ): Future[Seq[RankedCandidate]] = {</w:t>
      </w:r>
    </w:p>
    <w:p>
      <w:pPr>
        <w:jc w:val="both"/>
      </w:pPr>
      <w:r>
        <w:t xml:space="preserve">    scribeResultsAndPerformanceMetrics(</w:t>
      </w:r>
    </w:p>
    <w:p>
      <w:pPr>
        <w:jc w:val="both"/>
      </w:pPr>
      <w:r>
        <w:t xml:space="preserve">      ScribeMetadata.from(query),</w:t>
      </w:r>
    </w:p>
    <w:p>
      <w:pPr>
        <w:jc w:val="both"/>
      </w:pPr>
      <w:r>
        <w:t xml:space="preserve">      getResultFn,</w:t>
      </w:r>
    </w:p>
    <w:p>
      <w:pPr>
        <w:jc w:val="both"/>
      </w:pPr>
      <w:r>
        <w:t xml:space="preserve">      convertToResultFn = convertRankResult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Scribe Top Level API Request / Response and performance metrics</w:t>
      </w:r>
    </w:p>
    <w:p>
      <w:pPr>
        <w:jc w:val="both"/>
      </w:pPr>
      <w:r>
        <w:t xml:space="preserve">   * for the getTweetRecommendations() endpoint.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scribeGetTweetRecommendations(</w:t>
      </w:r>
    </w:p>
    <w:p>
      <w:pPr>
        <w:jc w:val="both"/>
      </w:pPr>
      <w:r>
        <w:t xml:space="preserve">    request: CrMixerTweetRequest,</w:t>
      </w:r>
    </w:p>
    <w:p>
      <w:pPr>
        <w:jc w:val="both"/>
      </w:pPr>
      <w:r>
        <w:t xml:space="preserve">    startTime: Long,</w:t>
      </w:r>
    </w:p>
    <w:p>
      <w:pPr>
        <w:jc w:val="both"/>
      </w:pPr>
      <w:r>
        <w:t xml:space="preserve">    scribeMetadata: ScribeMetadata,</w:t>
      </w:r>
    </w:p>
    <w:p>
      <w:pPr>
        <w:jc w:val="both"/>
      </w:pPr>
      <w:r>
        <w:t xml:space="preserve">    getResultFn: =&gt; Future[CrMixerTweetResponse]</w:t>
      </w:r>
    </w:p>
    <w:p>
      <w:pPr>
        <w:jc w:val="both"/>
      </w:pPr>
      <w:r>
        <w:t xml:space="preserve">  ): Future[CrMixerTweetResponse] = {</w:t>
      </w:r>
    </w:p>
    <w:p>
      <w:pPr>
        <w:jc w:val="both"/>
      </w:pPr>
      <w:r>
        <w:t xml:space="preserve">    val timer = Stopwatch.start()</w:t>
      </w:r>
    </w:p>
    <w:p>
      <w:pPr>
        <w:jc w:val="both"/>
      </w:pPr>
      <w:r>
        <w:t xml:space="preserve">    getResultFn.onSuccess { response =&gt;</w:t>
      </w:r>
    </w:p>
    <w:p>
      <w:pPr>
        <w:jc w:val="both"/>
      </w:pPr>
      <w:r>
        <w:t xml:space="preserve">      val latencyMs = timer().inMilliseconds</w:t>
      </w:r>
    </w:p>
    <w:p>
      <w:pPr>
        <w:jc w:val="both"/>
      </w:pPr>
      <w:r>
        <w:t xml:space="preserve">      val result = convertTopLevelAPIResult(request, response, startTime)</w:t>
      </w:r>
    </w:p>
    <w:p>
      <w:pPr>
        <w:jc w:val="both"/>
      </w:pPr>
      <w:r>
        <w:t xml:space="preserve">      val traceId = Trace.id.traceId.toLong</w:t>
      </w:r>
    </w:p>
    <w:p>
      <w:pPr>
        <w:jc w:val="both"/>
      </w:pPr>
      <w:r>
        <w:t xml:space="preserve">      val scribeMsg = buildScribeMessage(result, scribeMetadata, latencyMs, traceId)</w:t>
      </w:r>
    </w:p>
    <w:p>
      <w:pPr>
        <w:jc w:val="both"/>
      </w:pPr>
      <w:r/>
    </w:p>
    <w:p>
      <w:pPr>
        <w:jc w:val="both"/>
      </w:pPr>
      <w:r>
        <w:t xml:space="preserve">      // We use upperFunnelPerStepScribeRate to cover TopLevelApi scribe logs</w:t>
      </w:r>
    </w:p>
    <w:p>
      <w:pPr>
        <w:jc w:val="both"/>
      </w:pPr>
      <w:r>
        <w:t xml:space="preserve">      if (decider.isAvailableForId(</w:t>
      </w:r>
    </w:p>
    <w:p>
      <w:pPr>
        <w:jc w:val="both"/>
      </w:pPr>
      <w:r>
        <w:t xml:space="preserve">          scribeMetadata.userId,</w:t>
      </w:r>
    </w:p>
    <w:p>
      <w:pPr>
        <w:jc w:val="both"/>
      </w:pPr>
      <w:r>
        <w:t xml:space="preserve">          DeciderConstants.upperFunnelPerStepScribeRate)) {</w:t>
      </w:r>
    </w:p>
    <w:p>
      <w:pPr>
        <w:jc w:val="both"/>
      </w:pPr>
      <w:r>
        <w:t xml:space="preserve">        topLevelApiStats.counter(scribeMetadata.product.originalName).incr()</w:t>
      </w:r>
    </w:p>
    <w:p>
      <w:pPr>
        <w:jc w:val="both"/>
      </w:pPr>
      <w:r>
        <w:t xml:space="preserve">        scribeResult(scribeMsg)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(decider.isAvailableForId(</w:t>
      </w:r>
    </w:p>
    <w:p>
      <w:pPr>
        <w:jc w:val="both"/>
      </w:pPr>
      <w:r>
        <w:t xml:space="preserve">          scribeMetadata.userId,</w:t>
      </w:r>
    </w:p>
    <w:p>
      <w:pPr>
        <w:jc w:val="both"/>
      </w:pPr>
      <w:r>
        <w:t xml:space="preserve">          DeciderConstants.topLevelApiDdgMetricsScribeRate)) {</w:t>
      </w:r>
    </w:p>
    <w:p>
      <w:pPr>
        <w:jc w:val="both"/>
      </w:pPr>
      <w:r>
        <w:t xml:space="preserve">        topLevelApiDdgMetricsStats.counter(scribeMetadata.product.originalName).incr()</w:t>
      </w:r>
    </w:p>
    <w:p>
      <w:pPr>
        <w:jc w:val="both"/>
      </w:pPr>
      <w:r>
        <w:t xml:space="preserve">        val topLevelDdgMetricsMetadata = TopLevelDdgMetricsMetadata.from(request)</w:t>
      </w:r>
    </w:p>
    <w:p>
      <w:pPr>
        <w:jc w:val="both"/>
      </w:pPr>
      <w:r>
        <w:t xml:space="preserve">        publishTopLevelDdgMetrics(</w:t>
      </w:r>
    </w:p>
    <w:p>
      <w:pPr>
        <w:jc w:val="both"/>
      </w:pPr>
      <w:r>
        <w:t xml:space="preserve">          logger = ddgMetricsLogger,</w:t>
      </w:r>
    </w:p>
    <w:p>
      <w:pPr>
        <w:jc w:val="both"/>
      </w:pPr>
      <w:r>
        <w:t xml:space="preserve">          topLevelDdgMetricsMetadata = topLevelDdgMetricsMetadata,</w:t>
      </w:r>
    </w:p>
    <w:p>
      <w:pPr>
        <w:jc w:val="both"/>
      </w:pPr>
      <w:r>
        <w:t xml:space="preserve">          latencyMs = latencyMs,</w:t>
      </w:r>
    </w:p>
    <w:p>
      <w:pPr>
        <w:jc w:val="both"/>
      </w:pPr>
      <w:r>
        <w:t xml:space="preserve">          candidateSize = response.tweets.length)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Scribe all of the Blue Verified tweets that are candidates from cr-mixer</w:t>
      </w:r>
    </w:p>
    <w:p>
      <w:pPr>
        <w:jc w:val="both"/>
      </w:pPr>
      <w:r>
        <w:t xml:space="preserve">   * from the getTweetRecommendations() endpoint for stats tracking/debugging purposes.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scribeGetTweetRecommendationsForBlueVerified(</w:t>
      </w:r>
    </w:p>
    <w:p>
      <w:pPr>
        <w:jc w:val="both"/>
      </w:pPr>
      <w:r>
        <w:t xml:space="preserve">    scribeMetadata: ScribeMetadata,</w:t>
      </w:r>
    </w:p>
    <w:p>
      <w:pPr>
        <w:jc w:val="both"/>
      </w:pPr>
      <w:r>
        <w:t xml:space="preserve">    getResultFn: =&gt; Future[Seq[RankedCandidate]]</w:t>
      </w:r>
    </w:p>
    <w:p>
      <w:pPr>
        <w:jc w:val="both"/>
      </w:pPr>
      <w:r>
        <w:t xml:space="preserve">  ): Future[Seq[RankedCandidate]] = {</w:t>
      </w:r>
    </w:p>
    <w:p>
      <w:pPr>
        <w:jc w:val="both"/>
      </w:pPr>
      <w:r>
        <w:t xml:space="preserve">    getResultFn.onSuccess { rankedCandidates =&gt;</w:t>
      </w:r>
    </w:p>
    <w:p>
      <w:pPr>
        <w:jc w:val="both"/>
      </w:pPr>
      <w:r>
        <w:t xml:space="preserve">      if (decider.isAvailable(DeciderConstants.enableScribeForBlueVerifiedTweetCandidates)) {</w:t>
      </w:r>
    </w:p>
    <w:p>
      <w:pPr>
        <w:jc w:val="both"/>
      </w:pPr>
      <w:r>
        <w:t xml:space="preserve">        blueVerifiedTweetCandidatesStats.counter("process_request").incr()</w:t>
      </w:r>
    </w:p>
    <w:p>
      <w:pPr>
        <w:jc w:val="both"/>
      </w:pPr>
      <w:r/>
    </w:p>
    <w:p>
      <w:pPr>
        <w:jc w:val="both"/>
      </w:pPr>
      <w:r>
        <w:t xml:space="preserve">        val blueVerifiedTweetCandidates = rankedCandidates.filter { tweet =&gt;</w:t>
      </w:r>
    </w:p>
    <w:p>
      <w:pPr>
        <w:jc w:val="both"/>
      </w:pPr>
      <w:r>
        <w:t xml:space="preserve">          tweet.tweetInfo.hasBlueVerifiedAnnotation.contains(true)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impressedBuckets = getImpressedBuckets(blueVerifiedTweetCandidatesStats).getOrElse(Nil)</w:t>
      </w:r>
    </w:p>
    <w:p>
      <w:pPr>
        <w:jc w:val="both"/>
      </w:pPr>
      <w:r/>
    </w:p>
    <w:p>
      <w:pPr>
        <w:jc w:val="both"/>
      </w:pPr>
      <w:r>
        <w:t xml:space="preserve">        val blueVerifiedCandidateScribes = blueVerifiedTweetCandidates.map { candidate =&gt;</w:t>
      </w:r>
    </w:p>
    <w:p>
      <w:pPr>
        <w:jc w:val="both"/>
      </w:pPr>
      <w:r>
        <w:t xml:space="preserve">          blueVerifiedTweetCandidatesStats</w:t>
      </w:r>
    </w:p>
    <w:p>
      <w:pPr>
        <w:jc w:val="both"/>
      </w:pPr>
      <w:r>
        <w:t xml:space="preserve">            .scope(scribeMetadata.product.name).counter(</w:t>
      </w:r>
    </w:p>
    <w:p>
      <w:pPr>
        <w:jc w:val="both"/>
      </w:pPr>
      <w:r>
        <w:t xml:space="preserve">              candidate.tweetInfo.authorId.toString).incr()</w:t>
      </w:r>
    </w:p>
    <w:p>
      <w:pPr>
        <w:jc w:val="both"/>
      </w:pPr>
      <w:r>
        <w:t xml:space="preserve">          VITTweetCandidateScribe(</w:t>
      </w:r>
    </w:p>
    <w:p>
      <w:pPr>
        <w:jc w:val="both"/>
      </w:pPr>
      <w:r>
        <w:t xml:space="preserve">            tweetId = candidate.tweetId,</w:t>
      </w:r>
    </w:p>
    <w:p>
      <w:pPr>
        <w:jc w:val="both"/>
      </w:pPr>
      <w:r>
        <w:t xml:space="preserve">            authorId = candidate.tweetInfo.authorId,</w:t>
      </w:r>
    </w:p>
    <w:p>
      <w:pPr>
        <w:jc w:val="both"/>
      </w:pPr>
      <w:r>
        <w:t xml:space="preserve">            score = candidate.predictionScore,</w:t>
      </w:r>
    </w:p>
    <w:p>
      <w:pPr>
        <w:jc w:val="both"/>
      </w:pPr>
      <w:r>
        <w:t xml:space="preserve">            metricTags = MetricTagUtil.buildMetricTags(candidate)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blueVerifiedScribe =</w:t>
      </w:r>
    </w:p>
    <w:p>
      <w:pPr>
        <w:jc w:val="both"/>
      </w:pPr>
      <w:r>
        <w:t xml:space="preserve">          VITTweetCandidatesScribe(</w:t>
      </w:r>
    </w:p>
    <w:p>
      <w:pPr>
        <w:jc w:val="both"/>
      </w:pPr>
      <w:r>
        <w:t xml:space="preserve">            uuid = scribeMetadata.requestUUID,</w:t>
      </w:r>
    </w:p>
    <w:p>
      <w:pPr>
        <w:jc w:val="both"/>
      </w:pPr>
      <w:r>
        <w:t xml:space="preserve">            userId = scribeMetadata.userId,</w:t>
      </w:r>
    </w:p>
    <w:p>
      <w:pPr>
        <w:jc w:val="both"/>
      </w:pPr>
      <w:r>
        <w:t xml:space="preserve">            candidates = blueVerifiedCandidateScribes,</w:t>
      </w:r>
    </w:p>
    <w:p>
      <w:pPr>
        <w:jc w:val="both"/>
      </w:pPr>
      <w:r>
        <w:t xml:space="preserve">            product = scribeMetadata.product,</w:t>
      </w:r>
    </w:p>
    <w:p>
      <w:pPr>
        <w:jc w:val="both"/>
      </w:pPr>
      <w:r>
        <w:t xml:space="preserve">            impressedBuckets = impressedBuckets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publish(</w:t>
      </w:r>
    </w:p>
    <w:p>
      <w:pPr>
        <w:jc w:val="both"/>
      </w:pPr>
      <w:r>
        <w:t xml:space="preserve">          logger = blueVerifiedTweetRecsScribeLogger,</w:t>
      </w:r>
    </w:p>
    <w:p>
      <w:pPr>
        <w:jc w:val="both"/>
      </w:pPr>
      <w:r>
        <w:t xml:space="preserve">          codec = VITTweetCandidatesScribe,</w:t>
      </w:r>
    </w:p>
    <w:p>
      <w:pPr>
        <w:jc w:val="both"/>
      </w:pPr>
      <w:r>
        <w:t xml:space="preserve">          message = blueVerifiedScribe)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Scribe Per-step intermediate results and performance metrics</w:t>
      </w:r>
    </w:p>
    <w:p>
      <w:pPr>
        <w:jc w:val="both"/>
      </w:pPr>
      <w:r>
        <w:t xml:space="preserve">   * for each step: fetch signals, fetch candidates, filters, ranker, etc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private[logging] def scribeResultsAndPerformanceMetrics[T](</w:t>
      </w:r>
    </w:p>
    <w:p>
      <w:pPr>
        <w:jc w:val="both"/>
      </w:pPr>
      <w:r>
        <w:t xml:space="preserve">    scribeMetadata: ScribeMetadata,</w:t>
      </w:r>
    </w:p>
    <w:p>
      <w:pPr>
        <w:jc w:val="both"/>
      </w:pPr>
      <w:r>
        <w:t xml:space="preserve">    getResultFn: =&gt; Future[T],</w:t>
      </w:r>
    </w:p>
    <w:p>
      <w:pPr>
        <w:jc w:val="both"/>
      </w:pPr>
      <w:r>
        <w:t xml:space="preserve">    convertToResultFn: (T, UserId) =&gt; Result,</w:t>
      </w:r>
    </w:p>
    <w:p>
      <w:pPr>
        <w:jc w:val="both"/>
      </w:pPr>
      <w:r>
        <w:t xml:space="preserve">    enableKafkaScribe: Boolean = false</w:t>
      </w:r>
    </w:p>
    <w:p>
      <w:pPr>
        <w:jc w:val="both"/>
      </w:pPr>
      <w:r>
        <w:t xml:space="preserve">  ): Future[T] = {</w:t>
      </w:r>
    </w:p>
    <w:p>
      <w:pPr>
        <w:jc w:val="both"/>
      </w:pPr>
      <w:r>
        <w:t xml:space="preserve">    val timer = Stopwatch.start()</w:t>
      </w:r>
    </w:p>
    <w:p>
      <w:pPr>
        <w:jc w:val="both"/>
      </w:pPr>
      <w:r>
        <w:t xml:space="preserve">    getResultFn.onSuccess { input =&gt;</w:t>
      </w:r>
    </w:p>
    <w:p>
      <w:pPr>
        <w:jc w:val="both"/>
      </w:pPr>
      <w:r>
        <w:t xml:space="preserve">      val latencyMs = timer().inMilliseconds</w:t>
      </w:r>
    </w:p>
    <w:p>
      <w:pPr>
        <w:jc w:val="both"/>
      </w:pPr>
      <w:r>
        <w:t xml:space="preserve">      val result = convertToResultFn(input, scribeMetadata.userId)</w:t>
      </w:r>
    </w:p>
    <w:p>
      <w:pPr>
        <w:jc w:val="both"/>
      </w:pPr>
      <w:r>
        <w:t xml:space="preserve">      val traceId = Trace.id.traceId.toLong</w:t>
      </w:r>
    </w:p>
    <w:p>
      <w:pPr>
        <w:jc w:val="both"/>
      </w:pPr>
      <w:r>
        <w:t xml:space="preserve">      val scribeMsg = buildScribeMessage(result, scribeMetadata, latencyMs, traceId)</w:t>
      </w:r>
    </w:p>
    <w:p>
      <w:pPr>
        <w:jc w:val="both"/>
      </w:pPr>
      <w:r/>
    </w:p>
    <w:p>
      <w:pPr>
        <w:jc w:val="both"/>
      </w:pPr>
      <w:r>
        <w:t xml:space="preserve">      if (decider.isAvailableForId(</w:t>
      </w:r>
    </w:p>
    <w:p>
      <w:pPr>
        <w:jc w:val="both"/>
      </w:pPr>
      <w:r>
        <w:t xml:space="preserve">          scribeMetadata.userId,</w:t>
      </w:r>
    </w:p>
    <w:p>
      <w:pPr>
        <w:jc w:val="both"/>
      </w:pPr>
      <w:r>
        <w:t xml:space="preserve">          DeciderConstants.upperFunnelPerStepScribeRate)) {</w:t>
      </w:r>
    </w:p>
    <w:p>
      <w:pPr>
        <w:jc w:val="both"/>
      </w:pPr>
      <w:r>
        <w:t xml:space="preserve">        upperFunnelsStats.counter(scribeMetadata.product.originalName).incr()</w:t>
      </w:r>
    </w:p>
    <w:p>
      <w:pPr>
        <w:jc w:val="both"/>
      </w:pPr>
      <w:r>
        <w:t xml:space="preserve">        scribeResult(scribeMsg)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forks the scribe as a Kafka message for async feature hydration</w:t>
      </w:r>
    </w:p>
    <w:p>
      <w:pPr>
        <w:jc w:val="both"/>
      </w:pPr>
      <w:r>
        <w:t xml:space="preserve">      if (enableKafkaScribe &amp;&amp; shouldScribeKafkaMessage(</w:t>
      </w:r>
    </w:p>
    <w:p>
      <w:pPr>
        <w:jc w:val="both"/>
      </w:pPr>
      <w:r>
        <w:t xml:space="preserve">          scribeMetadata.userId,</w:t>
      </w:r>
    </w:p>
    <w:p>
      <w:pPr>
        <w:jc w:val="both"/>
      </w:pPr>
      <w:r>
        <w:t xml:space="preserve">          scribeMetadata.product)) {</w:t>
      </w:r>
    </w:p>
    <w:p>
      <w:pPr>
        <w:jc w:val="both"/>
      </w:pPr>
      <w:r>
        <w:t xml:space="preserve">        kafkaMessagesStats.counter(scribeMetadata.product.originalName).incr()</w:t>
      </w:r>
    </w:p>
    <w:p>
      <w:pPr>
        <w:jc w:val="both"/>
      </w:pPr>
      <w:r/>
    </w:p>
    <w:p>
      <w:pPr>
        <w:jc w:val="both"/>
      </w:pPr>
      <w:r>
        <w:t xml:space="preserve">        val batchedKafkaMessages = downsampleKafkaMessage(scribeMsg)</w:t>
      </w:r>
    </w:p>
    <w:p>
      <w:pPr>
        <w:jc w:val="both"/>
      </w:pPr>
      <w:r>
        <w:t xml:space="preserve">        batchedKafkaMessages.foreach { kafkaMessage =&gt;</w:t>
      </w:r>
    </w:p>
    <w:p>
      <w:pPr>
        <w:jc w:val="both"/>
      </w:pPr>
      <w:r>
        <w:t xml:space="preserve">          kafkaProducer.send(</w:t>
      </w:r>
    </w:p>
    <w:p>
      <w:pPr>
        <w:jc w:val="both"/>
      </w:pPr>
      <w:r>
        <w:t xml:space="preserve">            topic = ScribeCategories.TweetsRecs.scribeCategory,</w:t>
      </w:r>
    </w:p>
    <w:p>
      <w:pPr>
        <w:jc w:val="both"/>
      </w:pPr>
      <w:r>
        <w:t xml:space="preserve">            key = traceId.toString,</w:t>
      </w:r>
    </w:p>
    <w:p>
      <w:pPr>
        <w:jc w:val="both"/>
      </w:pPr>
      <w:r>
        <w:t xml:space="preserve">            value = kafkaMessage,</w:t>
      </w:r>
    </w:p>
    <w:p>
      <w:pPr>
        <w:jc w:val="both"/>
      </w:pPr>
      <w:r>
        <w:t xml:space="preserve">            timestamp = Time.now.inMilliseconds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convertTopLevelAPIResult(</w:t>
      </w:r>
    </w:p>
    <w:p>
      <w:pPr>
        <w:jc w:val="both"/>
      </w:pPr>
      <w:r>
        <w:t xml:space="preserve">    request: CrMixerTweetRequest,</w:t>
      </w:r>
    </w:p>
    <w:p>
      <w:pPr>
        <w:jc w:val="both"/>
      </w:pPr>
      <w:r>
        <w:t xml:space="preserve">    response: CrMixerTweetResponse,</w:t>
      </w:r>
    </w:p>
    <w:p>
      <w:pPr>
        <w:jc w:val="both"/>
      </w:pPr>
      <w:r>
        <w:t xml:space="preserve">    startTime: Long</w:t>
      </w:r>
    </w:p>
    <w:p>
      <w:pPr>
        <w:jc w:val="both"/>
      </w:pPr>
      <w:r>
        <w:t xml:space="preserve">  ): Result = {</w:t>
      </w:r>
    </w:p>
    <w:p>
      <w:pPr>
        <w:jc w:val="both"/>
      </w:pPr>
      <w:r>
        <w:t xml:space="preserve">    Result.TopLevelApiResult(</w:t>
      </w:r>
    </w:p>
    <w:p>
      <w:pPr>
        <w:jc w:val="both"/>
      </w:pPr>
      <w:r>
        <w:t xml:space="preserve">      TopLevelApiResult(</w:t>
      </w:r>
    </w:p>
    <w:p>
      <w:pPr>
        <w:jc w:val="both"/>
      </w:pPr>
      <w:r>
        <w:t xml:space="preserve">        timestamp = startTime,</w:t>
      </w:r>
    </w:p>
    <w:p>
      <w:pPr>
        <w:jc w:val="both"/>
      </w:pPr>
      <w:r>
        <w:t xml:space="preserve">        request = request,</w:t>
      </w:r>
    </w:p>
    <w:p>
      <w:pPr>
        <w:jc w:val="both"/>
      </w:pPr>
      <w:r>
        <w:t xml:space="preserve">        response = response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convertFetchSignalSourcesResult(</w:t>
      </w:r>
    </w:p>
    <w:p>
      <w:pPr>
        <w:jc w:val="both"/>
      </w:pPr>
      <w:r>
        <w:t xml:space="preserve">    sourceInfoSetTuple: (Set[SourceInfo], Map[String, Option[GraphSourceInfo]]),</w:t>
      </w:r>
    </w:p>
    <w:p>
      <w:pPr>
        <w:jc w:val="both"/>
      </w:pPr>
      <w:r>
        <w:t xml:space="preserve">    requestUserId: UserId</w:t>
      </w:r>
    </w:p>
    <w:p>
      <w:pPr>
        <w:jc w:val="both"/>
      </w:pPr>
      <w:r>
        <w:t xml:space="preserve">  ): Result = {</w:t>
      </w:r>
    </w:p>
    <w:p>
      <w:pPr>
        <w:jc w:val="both"/>
      </w:pPr>
      <w:r>
        <w:t xml:space="preserve">    val sourceSignals = sourceInfoSetTuple._1.map { sourceInfo =&gt;</w:t>
      </w:r>
    </w:p>
    <w:p>
      <w:pPr>
        <w:jc w:val="both"/>
      </w:pPr>
      <w:r>
        <w:t xml:space="preserve">      SourceSignal(id = Some(sourceInfo.internalId))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For source graphs, we pass in requestUserId as a placeholder</w:t>
      </w:r>
    </w:p>
    <w:p>
      <w:pPr>
        <w:jc w:val="both"/>
      </w:pPr>
      <w:r>
        <w:t xml:space="preserve">    val sourceGraphs = sourceInfoSetTuple._2.map {</w:t>
      </w:r>
    </w:p>
    <w:p>
      <w:pPr>
        <w:jc w:val="both"/>
      </w:pPr>
      <w:r>
        <w:t xml:space="preserve">      case (_, _) =&gt;</w:t>
      </w:r>
    </w:p>
    <w:p>
      <w:pPr>
        <w:jc w:val="both"/>
      </w:pPr>
      <w:r>
        <w:t xml:space="preserve">        SourceSignal(id = Some(InternalId.UserId(requestUserId)))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Result.FetchSignalSourcesResult(</w:t>
      </w:r>
    </w:p>
    <w:p>
      <w:pPr>
        <w:jc w:val="both"/>
      </w:pPr>
      <w:r>
        <w:t xml:space="preserve">      FetchSignalSourcesResult(</w:t>
      </w:r>
    </w:p>
    <w:p>
      <w:pPr>
        <w:jc w:val="both"/>
      </w:pPr>
      <w:r>
        <w:t xml:space="preserve">        signals = Some(sourceSignals ++ sourceGraphs)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convertFetchCandidatesResult(</w:t>
      </w:r>
    </w:p>
    <w:p>
      <w:pPr>
        <w:jc w:val="both"/>
      </w:pPr>
      <w:r>
        <w:t xml:space="preserve">    candidatesSeq: Seq[Seq[InitialCandidate]],</w:t>
      </w:r>
    </w:p>
    <w:p>
      <w:pPr>
        <w:jc w:val="both"/>
      </w:pPr>
      <w:r>
        <w:t xml:space="preserve">    requestUserId: UserId</w:t>
      </w:r>
    </w:p>
    <w:p>
      <w:pPr>
        <w:jc w:val="both"/>
      </w:pPr>
      <w:r>
        <w:t xml:space="preserve">  ): Result = {</w:t>
      </w:r>
    </w:p>
    <w:p>
      <w:pPr>
        <w:jc w:val="both"/>
      </w:pPr>
      <w:r>
        <w:t xml:space="preserve">    val tweetCandidatesWithMetadata = candidatesSeq.flatMap { candidates =&gt;</w:t>
      </w:r>
    </w:p>
    <w:p>
      <w:pPr>
        <w:jc w:val="both"/>
      </w:pPr>
      <w:r>
        <w:t xml:space="preserve">      candidates.map { candidate =&gt;</w:t>
      </w:r>
    </w:p>
    <w:p>
      <w:pPr>
        <w:jc w:val="both"/>
      </w:pPr>
      <w:r>
        <w:t xml:space="preserve">        TweetCandidateWithMetadata(</w:t>
      </w:r>
    </w:p>
    <w:p>
      <w:pPr>
        <w:jc w:val="both"/>
      </w:pPr>
      <w:r>
        <w:t xml:space="preserve">          tweetId = candidate.tweetId,</w:t>
      </w:r>
    </w:p>
    <w:p>
      <w:pPr>
        <w:jc w:val="both"/>
      </w:pPr>
      <w:r>
        <w:t xml:space="preserve">          candidateGenerationKey = Some(</w:t>
      </w:r>
    </w:p>
    <w:p>
      <w:pPr>
        <w:jc w:val="both"/>
      </w:pPr>
      <w:r>
        <w:t xml:space="preserve">            CandidateGenerationKeyUtil.toThrift(candidate.candidateGenerationInfo, requestUserId)),</w:t>
      </w:r>
    </w:p>
    <w:p>
      <w:pPr>
        <w:jc w:val="both"/>
      </w:pPr>
      <w:r>
        <w:t xml:space="preserve">          score = Some(candidate.getSimilarityScore),</w:t>
      </w:r>
    </w:p>
    <w:p>
      <w:pPr>
        <w:jc w:val="both"/>
      </w:pPr>
      <w:r>
        <w:t xml:space="preserve">          numCandidateGenerationKeys = None // not populated yet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Result.FetchCandidatesResult(FetchCandidatesResult(Some(tweetCandidatesWithMetadata)))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convertPreRankFilterResult(</w:t>
      </w:r>
    </w:p>
    <w:p>
      <w:pPr>
        <w:jc w:val="both"/>
      </w:pPr>
      <w:r>
        <w:t xml:space="preserve">    candidatesSeq: Seq[Seq[InitialCandidate]],</w:t>
      </w:r>
    </w:p>
    <w:p>
      <w:pPr>
        <w:jc w:val="both"/>
      </w:pPr>
      <w:r>
        <w:t xml:space="preserve">    requestUserId: UserId</w:t>
      </w:r>
    </w:p>
    <w:p>
      <w:pPr>
        <w:jc w:val="both"/>
      </w:pPr>
      <w:r>
        <w:t xml:space="preserve">  ): Result = {</w:t>
      </w:r>
    </w:p>
    <w:p>
      <w:pPr>
        <w:jc w:val="both"/>
      </w:pPr>
      <w:r>
        <w:t xml:space="preserve">    val tweetCandidatesWithMetadata = candidatesSeq.flatMap { candidates =&gt;</w:t>
      </w:r>
    </w:p>
    <w:p>
      <w:pPr>
        <w:jc w:val="both"/>
      </w:pPr>
      <w:r>
        <w:t xml:space="preserve">      candidates.map { candidate =&gt;</w:t>
      </w:r>
    </w:p>
    <w:p>
      <w:pPr>
        <w:jc w:val="both"/>
      </w:pPr>
      <w:r>
        <w:t xml:space="preserve">        TweetCandidateWithMetadata(</w:t>
      </w:r>
    </w:p>
    <w:p>
      <w:pPr>
        <w:jc w:val="both"/>
      </w:pPr>
      <w:r>
        <w:t xml:space="preserve">          tweetId = candidate.tweetId,</w:t>
      </w:r>
    </w:p>
    <w:p>
      <w:pPr>
        <w:jc w:val="both"/>
      </w:pPr>
      <w:r>
        <w:t xml:space="preserve">          candidateGenerationKey = Some(</w:t>
      </w:r>
    </w:p>
    <w:p>
      <w:pPr>
        <w:jc w:val="both"/>
      </w:pPr>
      <w:r>
        <w:t xml:space="preserve">            CandidateGenerationKeyUtil.toThrift(candidate.candidateGenerationInfo, requestUserId)),</w:t>
      </w:r>
    </w:p>
    <w:p>
      <w:pPr>
        <w:jc w:val="both"/>
      </w:pPr>
      <w:r>
        <w:t xml:space="preserve">          score = Some(candidate.getSimilarityScore),</w:t>
      </w:r>
    </w:p>
    <w:p>
      <w:pPr>
        <w:jc w:val="both"/>
      </w:pPr>
      <w:r>
        <w:t xml:space="preserve">          numCandidateGenerationKeys = None // not populated yet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Result.PreRankFilterResult(PreRankFilterResult(Some(tweetCandidatesWithMetadata)))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We take InterleaveResult for Unconstrained dataset ML ranker training</w:t>
      </w:r>
    </w:p>
    <w:p>
      <w:pPr>
        <w:jc w:val="both"/>
      </w:pPr>
      <w:r>
        <w:t xml:space="preserve">  private def convertInterleaveResult(</w:t>
      </w:r>
    </w:p>
    <w:p>
      <w:pPr>
        <w:jc w:val="both"/>
      </w:pPr>
      <w:r>
        <w:t xml:space="preserve">    blendedCandidates: Seq[BlendedCandidate],</w:t>
      </w:r>
    </w:p>
    <w:p>
      <w:pPr>
        <w:jc w:val="both"/>
      </w:pPr>
      <w:r>
        <w:t xml:space="preserve">    requestUserId: UserId</w:t>
      </w:r>
    </w:p>
    <w:p>
      <w:pPr>
        <w:jc w:val="both"/>
      </w:pPr>
      <w:r>
        <w:t xml:space="preserve">  ): Result = {</w:t>
      </w:r>
    </w:p>
    <w:p>
      <w:pPr>
        <w:jc w:val="both"/>
      </w:pPr>
      <w:r>
        <w:t xml:space="preserve">    val tweetCandidatesWithMetadata = blendedCandidates.map { blendedCandidate =&gt;</w:t>
      </w:r>
    </w:p>
    <w:p>
      <w:pPr>
        <w:jc w:val="both"/>
      </w:pPr>
      <w:r>
        <w:t xml:space="preserve">      val candidateGenerationKey =</w:t>
      </w:r>
    </w:p>
    <w:p>
      <w:pPr>
        <w:jc w:val="both"/>
      </w:pPr>
      <w:r>
        <w:t xml:space="preserve">        CandidateGenerationKeyUtil.toThrift(blendedCandidate.reasonChosen, requestUserId)</w:t>
      </w:r>
    </w:p>
    <w:p>
      <w:pPr>
        <w:jc w:val="both"/>
      </w:pPr>
      <w:r>
        <w:t xml:space="preserve">      TweetCandidateWithMetadata(</w:t>
      </w:r>
    </w:p>
    <w:p>
      <w:pPr>
        <w:jc w:val="both"/>
      </w:pPr>
      <w:r>
        <w:t xml:space="preserve">        tweetId = blendedCandidate.tweetId,</w:t>
      </w:r>
    </w:p>
    <w:p>
      <w:pPr>
        <w:jc w:val="both"/>
      </w:pPr>
      <w:r>
        <w:t xml:space="preserve">        candidateGenerationKey = Some(candidateGenerationKey),</w:t>
      </w:r>
    </w:p>
    <w:p>
      <w:pPr>
        <w:jc w:val="both"/>
      </w:pPr>
      <w:r>
        <w:t xml:space="preserve">        authorId = Some(blendedCandidate.tweetInfo.authorId), // for ML pipeline training</w:t>
      </w:r>
    </w:p>
    <w:p>
      <w:pPr>
        <w:jc w:val="both"/>
      </w:pPr>
      <w:r>
        <w:t xml:space="preserve">        score = Some(blendedCandidate.getSimilarityScore),</w:t>
      </w:r>
    </w:p>
    <w:p>
      <w:pPr>
        <w:jc w:val="both"/>
      </w:pPr>
      <w:r>
        <w:t xml:space="preserve">        numCandidateGenerationKeys = Some(blendedCandidate.potentialReasons.size)</w:t>
      </w:r>
    </w:p>
    <w:p>
      <w:pPr>
        <w:jc w:val="both"/>
      </w:pPr>
      <w:r>
        <w:t xml:space="preserve">      ) // hydrate fields for light ranking training data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Result.InterleaveResult(InterleaveResult(Some(tweetCandidatesWithMetadata)))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convertRankResult(</w:t>
      </w:r>
    </w:p>
    <w:p>
      <w:pPr>
        <w:jc w:val="both"/>
      </w:pPr>
      <w:r>
        <w:t xml:space="preserve">    rankedCandidates: Seq[RankedCandidate],</w:t>
      </w:r>
    </w:p>
    <w:p>
      <w:pPr>
        <w:jc w:val="both"/>
      </w:pPr>
      <w:r>
        <w:t xml:space="preserve">    requestUserId: UserId</w:t>
      </w:r>
    </w:p>
    <w:p>
      <w:pPr>
        <w:jc w:val="both"/>
      </w:pPr>
      <w:r>
        <w:t xml:space="preserve">  ): Result = {</w:t>
      </w:r>
    </w:p>
    <w:p>
      <w:pPr>
        <w:jc w:val="both"/>
      </w:pPr>
      <w:r>
        <w:t xml:space="preserve">    val tweetCandidatesWithMetadata = rankedCandidates.map { rankedCandidate =&gt;</w:t>
      </w:r>
    </w:p>
    <w:p>
      <w:pPr>
        <w:jc w:val="both"/>
      </w:pPr>
      <w:r>
        <w:t xml:space="preserve">      val candidateGenerationKey =</w:t>
      </w:r>
    </w:p>
    <w:p>
      <w:pPr>
        <w:jc w:val="both"/>
      </w:pPr>
      <w:r>
        <w:t xml:space="preserve">        CandidateGenerationKeyUtil.toThrift(rankedCandidate.reasonChosen, requestUserId)</w:t>
      </w:r>
    </w:p>
    <w:p>
      <w:pPr>
        <w:jc w:val="both"/>
      </w:pPr>
      <w:r>
        <w:t xml:space="preserve">      TweetCandidateWithMetadata(</w:t>
      </w:r>
    </w:p>
    <w:p>
      <w:pPr>
        <w:jc w:val="both"/>
      </w:pPr>
      <w:r>
        <w:t xml:space="preserve">        tweetId = rankedCandidate.tweetId,</w:t>
      </w:r>
    </w:p>
    <w:p>
      <w:pPr>
        <w:jc w:val="both"/>
      </w:pPr>
      <w:r>
        <w:t xml:space="preserve">        candidateGenerationKey = Some(candidateGenerationKey),</w:t>
      </w:r>
    </w:p>
    <w:p>
      <w:pPr>
        <w:jc w:val="both"/>
      </w:pPr>
      <w:r>
        <w:t xml:space="preserve">        score = Some(rankedCandidate.getSimilarityScore),</w:t>
      </w:r>
    </w:p>
    <w:p>
      <w:pPr>
        <w:jc w:val="both"/>
      </w:pPr>
      <w:r>
        <w:t xml:space="preserve">        numCandidateGenerationKeys = Some(rankedCandidate.potentialReasons.size)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Result.RankResult(RankResult(Some(tweetCandidatesWithMetadata)))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buildScribeMessage(</w:t>
      </w:r>
    </w:p>
    <w:p>
      <w:pPr>
        <w:jc w:val="both"/>
      </w:pPr>
      <w:r>
        <w:t xml:space="preserve">    result: Result,</w:t>
      </w:r>
    </w:p>
    <w:p>
      <w:pPr>
        <w:jc w:val="both"/>
      </w:pPr>
      <w:r>
        <w:t xml:space="preserve">    scribeMetadata: ScribeMetadata,</w:t>
      </w:r>
    </w:p>
    <w:p>
      <w:pPr>
        <w:jc w:val="both"/>
      </w:pPr>
      <w:r>
        <w:t xml:space="preserve">    latencyMs: Long,</w:t>
      </w:r>
    </w:p>
    <w:p>
      <w:pPr>
        <w:jc w:val="both"/>
      </w:pPr>
      <w:r>
        <w:t xml:space="preserve">    traceId: Long</w:t>
      </w:r>
    </w:p>
    <w:p>
      <w:pPr>
        <w:jc w:val="both"/>
      </w:pPr>
      <w:r>
        <w:t xml:space="preserve">  ): GetTweetsRecommendationsScribe = {</w:t>
      </w:r>
    </w:p>
    <w:p>
      <w:pPr>
        <w:jc w:val="both"/>
      </w:pPr>
      <w:r>
        <w:t xml:space="preserve">    GetTweetsRecommendationsScribe(</w:t>
      </w:r>
    </w:p>
    <w:p>
      <w:pPr>
        <w:jc w:val="both"/>
      </w:pPr>
      <w:r>
        <w:t xml:space="preserve">      uuid = scribeMetadata.requestUUID,</w:t>
      </w:r>
    </w:p>
    <w:p>
      <w:pPr>
        <w:jc w:val="both"/>
      </w:pPr>
      <w:r>
        <w:t xml:space="preserve">      userId = scribeMetadata.userId,</w:t>
      </w:r>
    </w:p>
    <w:p>
      <w:pPr>
        <w:jc w:val="both"/>
      </w:pPr>
      <w:r>
        <w:t xml:space="preserve">      result = result,</w:t>
      </w:r>
    </w:p>
    <w:p>
      <w:pPr>
        <w:jc w:val="both"/>
      </w:pPr>
      <w:r>
        <w:t xml:space="preserve">      traceId = Some(traceId),</w:t>
      </w:r>
    </w:p>
    <w:p>
      <w:pPr>
        <w:jc w:val="both"/>
      </w:pPr>
      <w:r>
        <w:t xml:space="preserve">      performanceMetrics = Some(PerformanceMetrics(Some(latencyMs))),</w:t>
      </w:r>
    </w:p>
    <w:p>
      <w:pPr>
        <w:jc w:val="both"/>
      </w:pPr>
      <w:r>
        <w:t xml:space="preserve">      impressedBuckets = getImpressedBuckets(scopedStats)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scribeResult(</w:t>
      </w:r>
    </w:p>
    <w:p>
      <w:pPr>
        <w:jc w:val="both"/>
      </w:pPr>
      <w:r>
        <w:t xml:space="preserve">    scribeMsg: GetTweetsRecommendationsScribe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publish(</w:t>
      </w:r>
    </w:p>
    <w:p>
      <w:pPr>
        <w:jc w:val="both"/>
      </w:pPr>
      <w:r>
        <w:t xml:space="preserve">      logger = tweetRecsScribeLogger,</w:t>
      </w:r>
    </w:p>
    <w:p>
      <w:pPr>
        <w:jc w:val="both"/>
      </w:pPr>
      <w:r>
        <w:t xml:space="preserve">      codec = GetTweetsRecommendationsScribe,</w:t>
      </w:r>
    </w:p>
    <w:p>
      <w:pPr>
        <w:jc w:val="both"/>
      </w:pPr>
      <w:r>
        <w:t xml:space="preserve">      message = scribeMsg)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Gate for producing messages to Kafka for async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shouldScribeKafkaMessage(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product: Product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isEligibleUser = decider.isAvailable(</w:t>
      </w:r>
    </w:p>
    <w:p>
      <w:pPr>
        <w:jc w:val="both"/>
      </w:pPr>
      <w:r>
        <w:t xml:space="preserve">      DeciderConstants.kafkaMessageScribeSampleRate,</w:t>
      </w:r>
    </w:p>
    <w:p>
      <w:pPr>
        <w:jc w:val="both"/>
      </w:pPr>
      <w:r>
        <w:t xml:space="preserve">      Some(SimpleRecipient(userId)))</w:t>
      </w:r>
    </w:p>
    <w:p>
      <w:pPr>
        <w:jc w:val="both"/>
      </w:pPr>
      <w:r>
        <w:t xml:space="preserve">    val isHomeProduct = (product == Product.Home)</w:t>
      </w:r>
    </w:p>
    <w:p>
      <w:pPr>
        <w:jc w:val="both"/>
      </w:pPr>
      <w:r>
        <w:t xml:space="preserve">    isEligibleUser &amp;&amp; isHomeProduct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Due to size limits of Strato (see SD-19028), each Kafka message must be downsampled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private[logging] def downsampleKafkaMessage(</w:t>
      </w:r>
    </w:p>
    <w:p>
      <w:pPr>
        <w:jc w:val="both"/>
      </w:pPr>
      <w:r>
        <w:t xml:space="preserve">    scribeMsg: GetTweetsRecommendationsScribe</w:t>
      </w:r>
    </w:p>
    <w:p>
      <w:pPr>
        <w:jc w:val="both"/>
      </w:pPr>
      <w:r>
        <w:t xml:space="preserve">  ): Seq[GetTweetsRecommendationsScribe] = {</w:t>
      </w:r>
    </w:p>
    <w:p>
      <w:pPr>
        <w:jc w:val="both"/>
      </w:pPr>
      <w:r>
        <w:t xml:space="preserve">    val sampledResultSeq: Seq[Result] = scribeMsg.result match {</w:t>
      </w:r>
    </w:p>
    <w:p>
      <w:pPr>
        <w:jc w:val="both"/>
      </w:pPr>
      <w:r>
        <w:t xml:space="preserve">      case Result.InterleaveResult(interleaveResult) =&gt;</w:t>
      </w:r>
    </w:p>
    <w:p>
      <w:pPr>
        <w:jc w:val="both"/>
      </w:pPr>
      <w:r>
        <w:t xml:space="preserve">        val sampledTweetsSeq = interleaveResult.tweets</w:t>
      </w:r>
    </w:p>
    <w:p>
      <w:pPr>
        <w:jc w:val="both"/>
      </w:pPr>
      <w:r>
        <w:t xml:space="preserve">          .map { tweets =&gt;</w:t>
      </w:r>
    </w:p>
    <w:p>
      <w:pPr>
        <w:jc w:val="both"/>
      </w:pPr>
      <w:r>
        <w:t xml:space="preserve">            Random</w:t>
      </w:r>
    </w:p>
    <w:p>
      <w:pPr>
        <w:jc w:val="both"/>
      </w:pPr>
      <w:r>
        <w:t xml:space="preserve">              .shuffle(tweets).take(KafkaMaxTweetsPerMessage)</w:t>
      </w:r>
    </w:p>
    <w:p>
      <w:pPr>
        <w:jc w:val="both"/>
      </w:pPr>
      <w:r>
        <w:t xml:space="preserve">              .grouped(BatchSize).toSeq</w:t>
      </w:r>
    </w:p>
    <w:p>
      <w:pPr>
        <w:jc w:val="both"/>
      </w:pPr>
      <w:r>
        <w:t xml:space="preserve">          }.getOrElse(Seq.empty)</w:t>
      </w:r>
    </w:p>
    <w:p>
      <w:pPr>
        <w:jc w:val="both"/>
      </w:pPr>
      <w:r/>
    </w:p>
    <w:p>
      <w:pPr>
        <w:jc w:val="both"/>
      </w:pPr>
      <w:r>
        <w:t xml:space="preserve">        sampledTweetsSeq.map { sampledTweets =&gt;</w:t>
      </w:r>
    </w:p>
    <w:p>
      <w:pPr>
        <w:jc w:val="both"/>
      </w:pPr>
      <w:r>
        <w:t xml:space="preserve">          Result.InterleaveResult(InterleaveResult(Some(sampledTweets)))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// if it's an unrecognized type, err on the side of sending no candidates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kafkaMessagesStats.counter("InvalidKafkaMessageResultType").incr()</w:t>
      </w:r>
    </w:p>
    <w:p>
      <w:pPr>
        <w:jc w:val="both"/>
      </w:pPr>
      <w:r>
        <w:t xml:space="preserve">        Seq(Result.InterleaveResult(InterleaveResult(None)))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sampledResultSeq.map { sampledResult =&gt;</w:t>
      </w:r>
    </w:p>
    <w:p>
      <w:pPr>
        <w:jc w:val="both"/>
      </w:pPr>
      <w:r>
        <w:t xml:space="preserve">      GetTweetsRecommendationsScribe(</w:t>
      </w:r>
    </w:p>
    <w:p>
      <w:pPr>
        <w:jc w:val="both"/>
      </w:pPr>
      <w:r>
        <w:t xml:space="preserve">        uuid = scribeMsg.uuid,</w:t>
      </w:r>
    </w:p>
    <w:p>
      <w:pPr>
        <w:jc w:val="both"/>
      </w:pPr>
      <w:r>
        <w:t xml:space="preserve">        userId = scribeMsg.userId,</w:t>
      </w:r>
    </w:p>
    <w:p>
      <w:pPr>
        <w:jc w:val="both"/>
      </w:pPr>
      <w:r>
        <w:t xml:space="preserve">        result = sampledResult,</w:t>
      </w:r>
    </w:p>
    <w:p>
      <w:pPr>
        <w:jc w:val="both"/>
      </w:pPr>
      <w:r>
        <w:t xml:space="preserve">        traceId = scribeMsg.traceId,</w:t>
      </w:r>
    </w:p>
    <w:p>
      <w:pPr>
        <w:jc w:val="both"/>
      </w:pPr>
      <w:r>
        <w:t xml:space="preserve">        performanceMetrics = None,</w:t>
      </w:r>
    </w:p>
    <w:p>
      <w:pPr>
        <w:jc w:val="both"/>
      </w:pPr>
      <w:r>
        <w:t xml:space="preserve">        impressedBuckets = None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Handles client_event serialization to log data into DDG metrics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private[logging] def publishTopLevelDdgMetrics(</w:t>
      </w:r>
    </w:p>
    <w:p>
      <w:pPr>
        <w:jc w:val="both"/>
      </w:pPr>
      <w:r>
        <w:t xml:space="preserve">    logger: Logger,</w:t>
      </w:r>
    </w:p>
    <w:p>
      <w:pPr>
        <w:jc w:val="both"/>
      </w:pPr>
      <w:r>
        <w:t xml:space="preserve">    topLevelDdgMetricsMetadata: TopLevelDdgMetricsMetadata,</w:t>
      </w:r>
    </w:p>
    <w:p>
      <w:pPr>
        <w:jc w:val="both"/>
      </w:pPr>
      <w:r>
        <w:t xml:space="preserve">    candidateSize: Long,</w:t>
      </w:r>
    </w:p>
    <w:p>
      <w:pPr>
        <w:jc w:val="both"/>
      </w:pPr>
      <w:r>
        <w:t xml:space="preserve">    latencyMs: Long,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data = Map[Any, Any](</w:t>
      </w:r>
    </w:p>
    <w:p>
      <w:pPr>
        <w:jc w:val="both"/>
      </w:pPr>
      <w:r>
        <w:t xml:space="preserve">      "latency_ms" -&gt; latencyMs,</w:t>
      </w:r>
    </w:p>
    <w:p>
      <w:pPr>
        <w:jc w:val="both"/>
      </w:pPr>
      <w:r>
        <w:t xml:space="preserve">      "event_value" -&gt; candidateSize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label: (String, String) = ("tweetrec", "")</w:t>
      </w:r>
    </w:p>
    <w:p>
      <w:pPr>
        <w:jc w:val="both"/>
      </w:pPr>
      <w:r>
        <w:t xml:space="preserve">    val namespace = getNamespace(topLevelDdgMetricsMetadata, label) + ("action" -&gt; "candidates")</w:t>
      </w:r>
    </w:p>
    <w:p>
      <w:pPr>
        <w:jc w:val="both"/>
      </w:pPr>
      <w:r>
        <w:t xml:space="preserve">    val message =</w:t>
      </w:r>
    </w:p>
    <w:p>
      <w:pPr>
        <w:jc w:val="both"/>
      </w:pPr>
      <w:r>
        <w:t xml:space="preserve">      serialization</w:t>
      </w:r>
    </w:p>
    <w:p>
      <w:pPr>
        <w:jc w:val="both"/>
      </w:pPr>
      <w:r>
        <w:t xml:space="preserve">        .serializeClientEvent(namespace, getClientData(topLevelDdgMetricsMetadata), data)</w:t>
      </w:r>
    </w:p>
    <w:p>
      <w:pPr>
        <w:jc w:val="both"/>
      </w:pPr>
      <w:r>
        <w:t xml:space="preserve">    logger.info(message)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getClientData(</w:t>
      </w:r>
    </w:p>
    <w:p>
      <w:pPr>
        <w:jc w:val="both"/>
      </w:pPr>
      <w:r>
        <w:t xml:space="preserve">    topLevelDdgMetricsMetadata: TopLevelDdgMetricsMetadata</w:t>
      </w:r>
    </w:p>
    <w:p>
      <w:pPr>
        <w:jc w:val="both"/>
      </w:pPr>
      <w:r>
        <w:t xml:space="preserve">  ): ClientDataProvider =</w:t>
      </w:r>
    </w:p>
    <w:p>
      <w:pPr>
        <w:jc w:val="both"/>
      </w:pPr>
      <w:r>
        <w:t xml:space="preserve">    MinimalClientDataProvider(</w:t>
      </w:r>
    </w:p>
    <w:p>
      <w:pPr>
        <w:jc w:val="both"/>
      </w:pPr>
      <w:r>
        <w:t xml:space="preserve">      userId = topLevelDdgMetricsMetadata.userId,</w:t>
      </w:r>
    </w:p>
    <w:p>
      <w:pPr>
        <w:jc w:val="both"/>
      </w:pPr>
      <w:r>
        <w:t xml:space="preserve">      guestId = None,</w:t>
      </w:r>
    </w:p>
    <w:p>
      <w:pPr>
        <w:jc w:val="both"/>
      </w:pPr>
      <w:r>
        <w:t xml:space="preserve">      clientApplicationId = topLevelDdgMetricsMetadata.clientApplicationId,</w:t>
      </w:r>
    </w:p>
    <w:p>
      <w:pPr>
        <w:jc w:val="both"/>
      </w:pPr>
      <w:r>
        <w:t xml:space="preserve">      countryCode = topLevelDdgMetricsMetadata.countryCode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getNamespace(</w:t>
      </w:r>
    </w:p>
    <w:p>
      <w:pPr>
        <w:jc w:val="both"/>
      </w:pPr>
      <w:r>
        <w:t xml:space="preserve">    topLevelDdgMetricsMetadata: TopLevelDdgMetricsMetadata,</w:t>
      </w:r>
    </w:p>
    <w:p>
      <w:pPr>
        <w:jc w:val="both"/>
      </w:pPr>
      <w:r>
        <w:t xml:space="preserve">    label: (String, String)</w:t>
      </w:r>
    </w:p>
    <w:p>
      <w:pPr>
        <w:jc w:val="both"/>
      </w:pPr>
      <w:r>
        <w:t xml:space="preserve">  ): Map[String, String] = {</w:t>
      </w:r>
    </w:p>
    <w:p>
      <w:pPr>
        <w:jc w:val="both"/>
      </w:pPr>
      <w:r>
        <w:t xml:space="preserve">    val productName =</w:t>
      </w:r>
    </w:p>
    <w:p>
      <w:pPr>
        <w:jc w:val="both"/>
      </w:pPr>
      <w:r>
        <w:t xml:space="preserve">      CaseFormat.UPPER_CAMEL</w:t>
      </w:r>
    </w:p>
    <w:p>
      <w:pPr>
        <w:jc w:val="both"/>
      </w:pPr>
      <w:r>
        <w:t xml:space="preserve">        .to(CaseFormat.LOWER_UNDERSCORE, topLevelDdgMetricsMetadata.product.originalName)</w:t>
      </w:r>
    </w:p>
    <w:p>
      <w:pPr>
        <w:jc w:val="both"/>
      </w:pPr>
      <w:r/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"client" -&gt; ScribingABDeciderUtil.clientForAppId(</w:t>
      </w:r>
    </w:p>
    <w:p>
      <w:pPr>
        <w:jc w:val="both"/>
      </w:pPr>
      <w:r>
        <w:t xml:space="preserve">        topLevelDdgMetricsMetadata.clientApplicationId),</w:t>
      </w:r>
    </w:p>
    <w:p>
      <w:pPr>
        <w:jc w:val="both"/>
      </w:pPr>
      <w:r>
        <w:t xml:space="preserve">      "page" -&gt; "cr-mixer",</w:t>
      </w:r>
    </w:p>
    <w:p>
      <w:pPr>
        <w:jc w:val="both"/>
      </w:pPr>
      <w:r>
        <w:t xml:space="preserve">      "section" -&gt; productName,</w:t>
      </w:r>
    </w:p>
    <w:p>
      <w:pPr>
        <w:jc w:val="both"/>
      </w:pPr>
      <w:r>
        <w:t xml:space="preserve">      "component" -&gt; label._1,</w:t>
      </w:r>
    </w:p>
    <w:p>
      <w:pPr>
        <w:jc w:val="both"/>
      </w:pPr>
      <w:r>
        <w:t xml:space="preserve">      "element" -&gt; label._2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CrMixerScribeLogger {</w:t>
      </w:r>
    </w:p>
    <w:p>
      <w:pPr>
        <w:jc w:val="both"/>
      </w:pPr>
      <w:r>
        <w:t xml:space="preserve">  val KafkaMaxTweetsPerMessage: Int = 200</w:t>
      </w:r>
    </w:p>
    <w:p>
      <w:pPr>
        <w:jc w:val="both"/>
      </w:pPr>
      <w:r>
        <w:t xml:space="preserve">  val BatchSize: Int = 20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