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RecentNegativeSignalParams {</w:t>
      </w:r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"twistly_recentnegativesignals_enable_source",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EnableSourceParam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enumOverrides = FeatureSwitchOverrideUtil.getEnumFSOverrides(</w:t>
      </w:r>
    </w:p>
    <w:p>
      <w:pPr>
        <w:jc w:val="both"/>
      </w:pPr>
      <w:r>
        <w:t xml:space="preserve">      NullStatsReceiver,</w:t>
      </w:r>
    </w:p>
    <w:p>
      <w:pPr>
        <w:jc w:val="both"/>
      </w:pPr>
      <w:r>
        <w:t xml:space="preserve">      Logger(getClass),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doubleOverrides =</w:t>
      </w:r>
    </w:p>
    <w:p>
      <w:pPr>
        <w:jc w:val="both"/>
      </w:pPr>
      <w:r>
        <w:t xml:space="preserve">      FeatureSwitchOverrideUtil.getBoundedDoubleFSOverrides()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_*).set(doubleOverrides: _*).set(enumOverrides: _*).build()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