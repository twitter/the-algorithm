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 xml:space="preserve"> package com.twitter.cr_mixer.candidate_generation</w:t>
      </w:r>
    </w:p>
    <w:p>
      <w:pPr>
        <w:jc w:val="both"/>
      </w:pPr>
      <w:r/>
    </w:p>
    <w:p>
      <w:pPr>
        <w:jc w:val="both"/>
      </w:pPr>
      <w:r>
        <w:t>import com.twitter.cr_mixer.model.CandidateGenerationInfo</w:t>
      </w:r>
    </w:p>
    <w:p>
      <w:pPr>
        <w:jc w:val="both"/>
      </w:pPr>
      <w:r>
        <w:t>import com.twitter.cr_mixer.model.InitialAdsCandidate</w:t>
      </w:r>
    </w:p>
    <w:p>
      <w:pPr>
        <w:jc w:val="both"/>
      </w:pPr>
      <w:r>
        <w:t>import com.twitter.cr_mixer.model.ModelConfig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com.twitter.cr_mixer.model.TweetWithCandidateGenerationInfo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com.twitter.cr_mixer.param.ConsumersBasedUserAdGraphParams</w:t>
      </w:r>
    </w:p>
    <w:p>
      <w:pPr>
        <w:jc w:val="both"/>
      </w:pPr>
      <w:r>
        <w:t>import com.twitter.cr_mixer.param.ConsumerBasedWalsParams</w:t>
      </w:r>
    </w:p>
    <w:p>
      <w:pPr>
        <w:jc w:val="both"/>
      </w:pPr>
      <w:r>
        <w:t>import com.twitter.cr_mixer.param.ConsumerEmbeddingBasedCandidateGenerationParams</w:t>
      </w:r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com.twitter.cr_mixer.param.InterestedInParams</w:t>
      </w:r>
    </w:p>
    <w:p>
      <w:pPr>
        <w:jc w:val="both"/>
      </w:pPr>
      <w:r>
        <w:t>import com.twitter.cr_mixer.param.ProducerBasedCandidateGenerationParams</w:t>
      </w:r>
    </w:p>
    <w:p>
      <w:pPr>
        <w:jc w:val="both"/>
      </w:pPr>
      <w:r>
        <w:t>import com.twitter.cr_mixer.param.SimClustersANNParams</w:t>
      </w:r>
    </w:p>
    <w:p>
      <w:pPr>
        <w:jc w:val="both"/>
      </w:pPr>
      <w:r>
        <w:t>import com.twitter.cr_mixer.param.TweetBasedCandidateGenerationParams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com.twitter.cr_mixer.similarity_engine.ConsumerBasedWalsSimilarityEngine</w:t>
      </w:r>
    </w:p>
    <w:p>
      <w:pPr>
        <w:jc w:val="both"/>
      </w:pPr>
      <w:r>
        <w:t>import com.twitter.cr_mixer.similarity_engine.ConsumersBasedUserAdGraphSimilarityEngine</w:t>
      </w:r>
    </w:p>
    <w:p>
      <w:pPr>
        <w:jc w:val="both"/>
      </w:pPr>
      <w:r>
        <w:t>import com.twitter.cr_mixer.similarity_engine.FilterUtil</w:t>
      </w:r>
    </w:p>
    <w:p>
      <w:pPr>
        <w:jc w:val="both"/>
      </w:pPr>
      <w:r>
        <w:t>import com.twitter.cr_mixer.similarity_engine.HnswANNEngineQuery</w:t>
      </w:r>
    </w:p>
    <w:p>
      <w:pPr>
        <w:jc w:val="both"/>
      </w:pPr>
      <w:r>
        <w:t>import com.twitter.cr_mixer.similarity_engine.HnswANNSimilarityEngine</w:t>
      </w:r>
    </w:p>
    <w:p>
      <w:pPr>
        <w:jc w:val="both"/>
      </w:pPr>
      <w:r>
        <w:t>import com.twitter.cr_mixer.similarity_engine.ProducerBasedUserAdGraphSimilarityEngine</w:t>
      </w:r>
    </w:p>
    <w:p>
      <w:pPr>
        <w:jc w:val="both"/>
      </w:pPr>
      <w:r>
        <w:t>import com.twitter.cr_mixer.similarity_engine.SimClustersANNSimilarityEngine</w:t>
      </w:r>
    </w:p>
    <w:p>
      <w:pPr>
        <w:jc w:val="both"/>
      </w:pPr>
      <w:r>
        <w:t>import com.twitter.cr_mixer.similarity_engine.SimClustersANNSimilarityEngine.Query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com.twitter.cr_mixer.similarity_engine.TweetBasedUserAdGraphSimilarityEngine</w:t>
      </w:r>
    </w:p>
    <w:p>
      <w:pPr>
        <w:jc w:val="both"/>
      </w:pPr>
      <w:r>
        <w:t>import com.twitter.cr_mixer.thriftscala.LineItemInfo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AdsCandidateSourcesRouter @Inject() (</w:t>
      </w:r>
    </w:p>
    <w:p>
      <w:pPr>
        <w:jc w:val="both"/>
      </w:pPr>
      <w:r>
        <w:t xml:space="preserve">  activePromotedTweetStore: ReadableStore[TweetId, Seq[LineItemInfo]],</w:t>
      </w:r>
    </w:p>
    <w:p>
      <w:pPr>
        <w:jc w:val="both"/>
      </w:pPr>
      <w:r>
        <w:t xml:space="preserve">  decider: CrMixerDecider,</w:t>
      </w:r>
    </w:p>
    <w:p>
      <w:pPr>
        <w:jc w:val="both"/>
      </w:pPr>
      <w:r>
        <w:t xml:space="preserve">  @Named(ModuleNames.SimClustersANNSimilarityEngine) simClustersANNSimilarityEngine: StandardSimilarityEngine[</w:t>
      </w:r>
    </w:p>
    <w:p>
      <w:pPr>
        <w:jc w:val="both"/>
      </w:pPr>
      <w:r>
        <w:t xml:space="preserve">    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@Named(ModuleNames.TweetBasedUserAdGraphSimilarityEngine)</w:t>
      </w:r>
    </w:p>
    <w:p>
      <w:pPr>
        <w:jc w:val="both"/>
      </w:pPr>
      <w:r>
        <w:t xml:space="preserve">  tweetBasedUserAdGraphSimilarityEngine: StandardSimilarityEngine[</w:t>
      </w:r>
    </w:p>
    <w:p>
      <w:pPr>
        <w:jc w:val="both"/>
      </w:pPr>
      <w:r>
        <w:t xml:space="preserve">    TweetBasedUserAdGraphSimilarityEngine.Query,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@Named(ModuleNames.ConsumersBasedUserAdGraphSimilarityEngine)</w:t>
      </w:r>
    </w:p>
    <w:p>
      <w:pPr>
        <w:jc w:val="both"/>
      </w:pPr>
      <w:r>
        <w:t xml:space="preserve">  consumersBasedUserAdGraphSimilarityEngine: StandardSimilarityEngine[</w:t>
      </w:r>
    </w:p>
    <w:p>
      <w:pPr>
        <w:jc w:val="both"/>
      </w:pPr>
      <w:r>
        <w:t xml:space="preserve">    ConsumersBasedUserAdGraphSimilarityEngine.Query,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@Named(ModuleNames.ProducerBasedUserAdGraphSimilarityEngine)</w:t>
      </w:r>
    </w:p>
    <w:p>
      <w:pPr>
        <w:jc w:val="both"/>
      </w:pPr>
      <w:r>
        <w:t xml:space="preserve">  producerBasedUserAdGraphSimilarityEngine: StandardSimilarityEngine[</w:t>
      </w:r>
    </w:p>
    <w:p>
      <w:pPr>
        <w:jc w:val="both"/>
      </w:pPr>
      <w:r>
        <w:t xml:space="preserve">    ProducerBasedUserAdGraphSimilarityEngine.Query,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@Named(ModuleNames.TweetBasedTwHINANNSimilarityEngine)</w:t>
      </w:r>
    </w:p>
    <w:p>
      <w:pPr>
        <w:jc w:val="both"/>
      </w:pPr>
      <w:r>
        <w:t xml:space="preserve">  tweetBasedTwHINANNSimilarityEngine: HnswANNSimilarityEngine,</w:t>
      </w:r>
    </w:p>
    <w:p>
      <w:pPr>
        <w:jc w:val="both"/>
      </w:pPr>
      <w:r>
        <w:t xml:space="preserve">  @Named(ModuleNames.ConsumerEmbeddingBasedTwHINANNSimilarityEngine) consumerTwHINANNSimilarityEngine: HnswANNSimilarityEngine,</w:t>
      </w:r>
    </w:p>
    <w:p>
      <w:pPr>
        <w:jc w:val="both"/>
      </w:pPr>
      <w:r>
        <w:t xml:space="preserve">  @Named(ModuleNames.ConsumerBasedWalsSimilarityEngine)</w:t>
      </w:r>
    </w:p>
    <w:p>
      <w:pPr>
        <w:jc w:val="both"/>
      </w:pPr>
      <w:r>
        <w:t xml:space="preserve">  consumerBasedWalsSimilarityEngine: StandardSimilarityEngine[</w:t>
      </w:r>
    </w:p>
    <w:p>
      <w:pPr>
        <w:jc w:val="both"/>
      </w:pPr>
      <w:r>
        <w:t xml:space="preserve">    ConsumerBasedWalsSimilarityEngine.Query,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globalStats: StatsReceiver,</w:t>
      </w:r>
    </w:p>
    <w:p>
      <w:pPr>
        <w:jc w:val="both"/>
      </w:pPr>
      <w:r>
        <w:t>) {</w:t>
      </w:r>
    </w:p>
    <w:p>
      <w:pPr>
        <w:jc w:val="both"/>
      </w:pPr>
      <w:r/>
    </w:p>
    <w:p>
      <w:pPr>
        <w:jc w:val="both"/>
      </w:pPr>
      <w:r>
        <w:t xml:space="preserve">  import AdsCandidateSourcesRouter._</w:t>
      </w:r>
    </w:p>
    <w:p>
      <w:pPr>
        <w:jc w:val="both"/>
      </w:pPr>
      <w:r/>
    </w:p>
    <w:p>
      <w:pPr>
        <w:jc w:val="both"/>
      </w:pPr>
      <w:r>
        <w:t xml:space="preserve">  val stats: StatsReceiver = globalStats.scope(this.getClass.getSimpleName)</w:t>
      </w:r>
    </w:p>
    <w:p>
      <w:pPr>
        <w:jc w:val="both"/>
      </w:pPr>
      <w:r/>
    </w:p>
    <w:p>
      <w:pPr>
        <w:jc w:val="both"/>
      </w:pPr>
      <w:r>
        <w:t xml:space="preserve">  def fetchCandidates(</w:t>
      </w:r>
    </w:p>
    <w:p>
      <w:pPr>
        <w:jc w:val="both"/>
      </w:pPr>
      <w:r>
        <w:t xml:space="preserve">    requestUserId: UserId,</w:t>
      </w:r>
    </w:p>
    <w:p>
      <w:pPr>
        <w:jc w:val="both"/>
      </w:pPr>
      <w:r>
        <w:t xml:space="preserve">    sourceSignals: Set[SourceInfo],</w:t>
      </w:r>
    </w:p>
    <w:p>
      <w:pPr>
        <w:jc w:val="both"/>
      </w:pPr>
      <w:r>
        <w:t xml:space="preserve">    realGraphSeeds: Map[UserId, Double],</w:t>
      </w:r>
    </w:p>
    <w:p>
      <w:pPr>
        <w:jc w:val="both"/>
      </w:pPr>
      <w:r>
        <w:t xml:space="preserve">    params: configapi.Params</w:t>
      </w:r>
    </w:p>
    <w:p>
      <w:pPr>
        <w:jc w:val="both"/>
      </w:pPr>
      <w:r>
        <w:t xml:space="preserve">  ): Future[Seq[Seq[InitialAdsCandidate]]] = {</w:t>
      </w:r>
    </w:p>
    <w:p>
      <w:pPr>
        <w:jc w:val="both"/>
      </w:pPr>
      <w:r/>
    </w:p>
    <w:p>
      <w:pPr>
        <w:jc w:val="both"/>
      </w:pPr>
      <w:r>
        <w:t xml:space="preserve">    val simClustersANN1ConfigId = params(SimClustersANNParams.SimClustersANN1ConfigId)</w:t>
      </w:r>
    </w:p>
    <w:p>
      <w:pPr>
        <w:jc w:val="both"/>
      </w:pPr>
      <w:r/>
    </w:p>
    <w:p>
      <w:pPr>
        <w:jc w:val="both"/>
      </w:pPr>
      <w:r>
        <w:t xml:space="preserve">    val tweetBasedSANNMinScore = params(</w:t>
      </w:r>
    </w:p>
    <w:p>
      <w:pPr>
        <w:jc w:val="both"/>
      </w:pPr>
      <w:r>
        <w:t xml:space="preserve">      TweetBasedCandidateGenerationParams.SimClustersMinScoreParam)</w:t>
      </w:r>
    </w:p>
    <w:p>
      <w:pPr>
        <w:jc w:val="both"/>
      </w:pPr>
      <w:r>
        <w:t xml:space="preserve">    val tweetBasedSANN1Candidates =</w:t>
      </w:r>
    </w:p>
    <w:p>
      <w:pPr>
        <w:jc w:val="both"/>
      </w:pPr>
      <w:r>
        <w:t xml:space="preserve">      if (params(TweetBasedCandidateGenerationParams.EnableSimClustersANN1Param)) {</w:t>
      </w:r>
    </w:p>
    <w:p>
      <w:pPr>
        <w:jc w:val="both"/>
      </w:pPr>
      <w:r>
        <w:t xml:space="preserve">        Future.collect(</w:t>
      </w:r>
    </w:p>
    <w:p>
      <w:pPr>
        <w:jc w:val="both"/>
      </w:pPr>
      <w:r>
        <w:t xml:space="preserve">          CandidateSourcesRouter.getTweetBasedSourceInfo(sourceSignals).toSeq.map { sourceInfo =&gt;</w:t>
      </w:r>
    </w:p>
    <w:p>
      <w:pPr>
        <w:jc w:val="both"/>
      </w:pPr>
      <w:r>
        <w:t xml:space="preserve">            getSimClustersANNCandidates(</w:t>
      </w:r>
    </w:p>
    <w:p>
      <w:pPr>
        <w:jc w:val="both"/>
      </w:pPr>
      <w:r>
        <w:t xml:space="preserve">              requestUserId,</w:t>
      </w:r>
    </w:p>
    <w:p>
      <w:pPr>
        <w:jc w:val="both"/>
      </w:pPr>
      <w:r>
        <w:t xml:space="preserve">              Some(sourceInfo),</w:t>
      </w:r>
    </w:p>
    <w:p>
      <w:pPr>
        <w:jc w:val="both"/>
      </w:pPr>
      <w:r>
        <w:t xml:space="preserve">              params,</w:t>
      </w:r>
    </w:p>
    <w:p>
      <w:pPr>
        <w:jc w:val="both"/>
      </w:pPr>
      <w:r>
        <w:t xml:space="preserve">              simClustersANN1ConfigId,</w:t>
      </w:r>
    </w:p>
    <w:p>
      <w:pPr>
        <w:jc w:val="both"/>
      </w:pPr>
      <w:r>
        <w:t xml:space="preserve">              tweetBasedSANNMinScore)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} else Future.value(Seq.empty)</w:t>
      </w:r>
    </w:p>
    <w:p>
      <w:pPr>
        <w:jc w:val="both"/>
      </w:pPr>
      <w:r/>
    </w:p>
    <w:p>
      <w:pPr>
        <w:jc w:val="both"/>
      </w:pPr>
      <w:r>
        <w:t xml:space="preserve">    val simClustersANN2ConfigId = params(SimClustersANNParams.SimClustersANN2ConfigId)</w:t>
      </w:r>
    </w:p>
    <w:p>
      <w:pPr>
        <w:jc w:val="both"/>
      </w:pPr>
      <w:r>
        <w:t xml:space="preserve">    val tweetBasedSANN2Candidates =</w:t>
      </w:r>
    </w:p>
    <w:p>
      <w:pPr>
        <w:jc w:val="both"/>
      </w:pPr>
      <w:r>
        <w:t xml:space="preserve">      if (params(TweetBasedCandidateGenerationParams.EnableSimClustersANN2Param)) {</w:t>
      </w:r>
    </w:p>
    <w:p>
      <w:pPr>
        <w:jc w:val="both"/>
      </w:pPr>
      <w:r>
        <w:t xml:space="preserve">        Future.collect(</w:t>
      </w:r>
    </w:p>
    <w:p>
      <w:pPr>
        <w:jc w:val="both"/>
      </w:pPr>
      <w:r>
        <w:t xml:space="preserve">          CandidateSourcesRouter.getTweetBasedSourceInfo(sourceSignals).toSeq.map { sourceInfo =&gt;</w:t>
      </w:r>
    </w:p>
    <w:p>
      <w:pPr>
        <w:jc w:val="both"/>
      </w:pPr>
      <w:r>
        <w:t xml:space="preserve">            getSimClustersANNCandidates(</w:t>
      </w:r>
    </w:p>
    <w:p>
      <w:pPr>
        <w:jc w:val="both"/>
      </w:pPr>
      <w:r>
        <w:t xml:space="preserve">              requestUserId,</w:t>
      </w:r>
    </w:p>
    <w:p>
      <w:pPr>
        <w:jc w:val="both"/>
      </w:pPr>
      <w:r>
        <w:t xml:space="preserve">              Some(sourceInfo),</w:t>
      </w:r>
    </w:p>
    <w:p>
      <w:pPr>
        <w:jc w:val="both"/>
      </w:pPr>
      <w:r>
        <w:t xml:space="preserve">              params,</w:t>
      </w:r>
    </w:p>
    <w:p>
      <w:pPr>
        <w:jc w:val="both"/>
      </w:pPr>
      <w:r>
        <w:t xml:space="preserve">              simClustersANN2ConfigId,</w:t>
      </w:r>
    </w:p>
    <w:p>
      <w:pPr>
        <w:jc w:val="both"/>
      </w:pPr>
      <w:r>
        <w:t xml:space="preserve">              tweetBasedSANNMinScore)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} else Future.value(Seq.empty)</w:t>
      </w:r>
    </w:p>
    <w:p>
      <w:pPr>
        <w:jc w:val="both"/>
      </w:pPr>
      <w:r/>
    </w:p>
    <w:p>
      <w:pPr>
        <w:jc w:val="both"/>
      </w:pPr>
      <w:r>
        <w:t xml:space="preserve">    val tweetBasedUagCandidates =</w:t>
      </w:r>
    </w:p>
    <w:p>
      <w:pPr>
        <w:jc w:val="both"/>
      </w:pPr>
      <w:r>
        <w:t xml:space="preserve">      if (params(TweetBasedCandidateGenerationParams.EnableUAGParam)) {</w:t>
      </w:r>
    </w:p>
    <w:p>
      <w:pPr>
        <w:jc w:val="both"/>
      </w:pPr>
      <w:r>
        <w:t xml:space="preserve">        Future.collect(</w:t>
      </w:r>
    </w:p>
    <w:p>
      <w:pPr>
        <w:jc w:val="both"/>
      </w:pPr>
      <w:r>
        <w:t xml:space="preserve">          CandidateSourcesRouter.getTweetBasedSourceInfo(sourceSignals).toSeq.map { sourceInfo =&gt;</w:t>
      </w:r>
    </w:p>
    <w:p>
      <w:pPr>
        <w:jc w:val="both"/>
      </w:pPr>
      <w:r>
        <w:t xml:space="preserve">            getTweetBasedUserAdGraphCandidates(Some(sourceInfo), params)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} else Future.value(Seq.empty)</w:t>
      </w:r>
    </w:p>
    <w:p>
      <w:pPr>
        <w:jc w:val="both"/>
      </w:pPr>
      <w:r/>
    </w:p>
    <w:p>
      <w:pPr>
        <w:jc w:val="both"/>
      </w:pPr>
      <w:r>
        <w:t xml:space="preserve">    val realGraphInNetworkBasedUagCandidates =</w:t>
      </w:r>
    </w:p>
    <w:p>
      <w:pPr>
        <w:jc w:val="both"/>
      </w:pPr>
      <w:r>
        <w:t xml:space="preserve">      if (params(ConsumersBasedUserAdGraphParams.EnableSourceParam)) {</w:t>
      </w:r>
    </w:p>
    <w:p>
      <w:pPr>
        <w:jc w:val="both"/>
      </w:pPr>
      <w:r>
        <w:t xml:space="preserve">        getRealGraphConsumersBasedUserAdGraphCandidates(realGraphSeeds, params).map(Seq(_))</w:t>
      </w:r>
    </w:p>
    <w:p>
      <w:pPr>
        <w:jc w:val="both"/>
      </w:pPr>
      <w:r>
        <w:t xml:space="preserve">      } else Future.value(Seq.empty)</w:t>
      </w:r>
    </w:p>
    <w:p>
      <w:pPr>
        <w:jc w:val="both"/>
      </w:pPr>
      <w:r/>
    </w:p>
    <w:p>
      <w:pPr>
        <w:jc w:val="both"/>
      </w:pPr>
      <w:r>
        <w:t xml:space="preserve">    val producerBasedUagCandidates =</w:t>
      </w:r>
    </w:p>
    <w:p>
      <w:pPr>
        <w:jc w:val="both"/>
      </w:pPr>
      <w:r>
        <w:t xml:space="preserve">      if (params(ProducerBasedCandidateGenerationParams.EnableUAGParam)) {</w:t>
      </w:r>
    </w:p>
    <w:p>
      <w:pPr>
        <w:jc w:val="both"/>
      </w:pPr>
      <w:r>
        <w:t xml:space="preserve">        Future.collect(</w:t>
      </w:r>
    </w:p>
    <w:p>
      <w:pPr>
        <w:jc w:val="both"/>
      </w:pPr>
      <w:r>
        <w:t xml:space="preserve">          CandidateSourcesRouter.getProducerBasedSourceInfo(sourceSignals).toSeq.map { sourceInfo =&gt;</w:t>
      </w:r>
    </w:p>
    <w:p>
      <w:pPr>
        <w:jc w:val="both"/>
      </w:pPr>
      <w:r>
        <w:t xml:space="preserve">            getProducerBasedUserAdGraphCandidates(Some(sourceInfo), params)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} else Future.value(Seq.empty)</w:t>
      </w:r>
    </w:p>
    <w:p>
      <w:pPr>
        <w:jc w:val="both"/>
      </w:pPr>
      <w:r/>
    </w:p>
    <w:p>
      <w:pPr>
        <w:jc w:val="both"/>
      </w:pPr>
      <w:r>
        <w:t xml:space="preserve">    val tweetBasedTwhinAdsCandidates =</w:t>
      </w:r>
    </w:p>
    <w:p>
      <w:pPr>
        <w:jc w:val="both"/>
      </w:pPr>
      <w:r>
        <w:t xml:space="preserve">      if (params(TweetBasedCandidateGenerationParams.EnableTwHINParam)) {</w:t>
      </w:r>
    </w:p>
    <w:p>
      <w:pPr>
        <w:jc w:val="both"/>
      </w:pPr>
      <w:r>
        <w:t xml:space="preserve">        Future.collect(</w:t>
      </w:r>
    </w:p>
    <w:p>
      <w:pPr>
        <w:jc w:val="both"/>
      </w:pPr>
      <w:r>
        <w:t xml:space="preserve">          CandidateSourcesRouter.getTweetBasedSourceInfo(sourceSignals).toSeq.map { sourceInfo =&gt;</w:t>
      </w:r>
    </w:p>
    <w:p>
      <w:pPr>
        <w:jc w:val="both"/>
      </w:pPr>
      <w:r>
        <w:t xml:space="preserve">            getTwHINAdsCandidates(</w:t>
      </w:r>
    </w:p>
    <w:p>
      <w:pPr>
        <w:jc w:val="both"/>
      </w:pPr>
      <w:r>
        <w:t xml:space="preserve">              tweetBasedTwHINANNSimilarityEngine,</w:t>
      </w:r>
    </w:p>
    <w:p>
      <w:pPr>
        <w:jc w:val="both"/>
      </w:pPr>
      <w:r>
        <w:t xml:space="preserve">              SimilarityEngineType.TweetBasedTwHINANN,</w:t>
      </w:r>
    </w:p>
    <w:p>
      <w:pPr>
        <w:jc w:val="both"/>
      </w:pPr>
      <w:r>
        <w:t xml:space="preserve">              requestUserId,</w:t>
      </w:r>
    </w:p>
    <w:p>
      <w:pPr>
        <w:jc w:val="both"/>
      </w:pPr>
      <w:r>
        <w:t xml:space="preserve">              Some(sourceInfo),</w:t>
      </w:r>
    </w:p>
    <w:p>
      <w:pPr>
        <w:jc w:val="both"/>
      </w:pPr>
      <w:r>
        <w:t xml:space="preserve">              ModelConfig.DebuggerDemo)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} else Future.value(Seq.empty)</w:t>
      </w:r>
    </w:p>
    <w:p>
      <w:pPr>
        <w:jc w:val="both"/>
      </w:pPr>
      <w:r/>
    </w:p>
    <w:p>
      <w:pPr>
        <w:jc w:val="both"/>
      </w:pPr>
      <w:r>
        <w:t xml:space="preserve">    val producerBasedSANNMinScore = params(</w:t>
      </w:r>
    </w:p>
    <w:p>
      <w:pPr>
        <w:jc w:val="both"/>
      </w:pPr>
      <w:r>
        <w:t xml:space="preserve">      ProducerBasedCandidateGenerationParams.SimClustersMinScoreParam)</w:t>
      </w:r>
    </w:p>
    <w:p>
      <w:pPr>
        <w:jc w:val="both"/>
      </w:pPr>
      <w:r>
        <w:t xml:space="preserve">    val producerBasedSANN1Candidates =</w:t>
      </w:r>
    </w:p>
    <w:p>
      <w:pPr>
        <w:jc w:val="both"/>
      </w:pPr>
      <w:r>
        <w:t xml:space="preserve">      if (params(ProducerBasedCandidateGenerationParams.EnableSimClustersANN1Param)) {</w:t>
      </w:r>
    </w:p>
    <w:p>
      <w:pPr>
        <w:jc w:val="both"/>
      </w:pPr>
      <w:r>
        <w:t xml:space="preserve">        Future.collect(</w:t>
      </w:r>
    </w:p>
    <w:p>
      <w:pPr>
        <w:jc w:val="both"/>
      </w:pPr>
      <w:r>
        <w:t xml:space="preserve">          CandidateSourcesRouter.getProducerBasedSourceInfo(sourceSignals).toSeq.map { sourceInfo =&gt;</w:t>
      </w:r>
    </w:p>
    <w:p>
      <w:pPr>
        <w:jc w:val="both"/>
      </w:pPr>
      <w:r>
        <w:t xml:space="preserve">            getSimClustersANNCandidates(</w:t>
      </w:r>
    </w:p>
    <w:p>
      <w:pPr>
        <w:jc w:val="both"/>
      </w:pPr>
      <w:r>
        <w:t xml:space="preserve">              requestUserId,</w:t>
      </w:r>
    </w:p>
    <w:p>
      <w:pPr>
        <w:jc w:val="both"/>
      </w:pPr>
      <w:r>
        <w:t xml:space="preserve">              Some(sourceInfo),</w:t>
      </w:r>
    </w:p>
    <w:p>
      <w:pPr>
        <w:jc w:val="both"/>
      </w:pPr>
      <w:r>
        <w:t xml:space="preserve">              params,</w:t>
      </w:r>
    </w:p>
    <w:p>
      <w:pPr>
        <w:jc w:val="both"/>
      </w:pPr>
      <w:r>
        <w:t xml:space="preserve">              simClustersANN1ConfigId,</w:t>
      </w:r>
    </w:p>
    <w:p>
      <w:pPr>
        <w:jc w:val="both"/>
      </w:pPr>
      <w:r>
        <w:t xml:space="preserve">              producerBasedSANNMinScore)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} else Future.value(Seq.empty)</w:t>
      </w:r>
    </w:p>
    <w:p>
      <w:pPr>
        <w:jc w:val="both"/>
      </w:pPr>
      <w:r>
        <w:t xml:space="preserve">    val producerBasedSANN2Candidates =</w:t>
      </w:r>
    </w:p>
    <w:p>
      <w:pPr>
        <w:jc w:val="both"/>
      </w:pPr>
      <w:r>
        <w:t xml:space="preserve">      if (params(ProducerBasedCandidateGenerationParams.EnableSimClustersANN2Param)) {</w:t>
      </w:r>
    </w:p>
    <w:p>
      <w:pPr>
        <w:jc w:val="both"/>
      </w:pPr>
      <w:r>
        <w:t xml:space="preserve">        Future.collect(</w:t>
      </w:r>
    </w:p>
    <w:p>
      <w:pPr>
        <w:jc w:val="both"/>
      </w:pPr>
      <w:r>
        <w:t xml:space="preserve">          CandidateSourcesRouter.getProducerBasedSourceInfo(sourceSignals).toSeq.map { sourceInfo =&gt;</w:t>
      </w:r>
    </w:p>
    <w:p>
      <w:pPr>
        <w:jc w:val="both"/>
      </w:pPr>
      <w:r>
        <w:t xml:space="preserve">            getSimClustersANNCandidates(</w:t>
      </w:r>
    </w:p>
    <w:p>
      <w:pPr>
        <w:jc w:val="both"/>
      </w:pPr>
      <w:r>
        <w:t xml:space="preserve">              requestUserId,</w:t>
      </w:r>
    </w:p>
    <w:p>
      <w:pPr>
        <w:jc w:val="both"/>
      </w:pPr>
      <w:r>
        <w:t xml:space="preserve">              Some(sourceInfo),</w:t>
      </w:r>
    </w:p>
    <w:p>
      <w:pPr>
        <w:jc w:val="both"/>
      </w:pPr>
      <w:r>
        <w:t xml:space="preserve">              params,</w:t>
      </w:r>
    </w:p>
    <w:p>
      <w:pPr>
        <w:jc w:val="both"/>
      </w:pPr>
      <w:r>
        <w:t xml:space="preserve">              simClustersANN2ConfigId,</w:t>
      </w:r>
    </w:p>
    <w:p>
      <w:pPr>
        <w:jc w:val="both"/>
      </w:pPr>
      <w:r>
        <w:t xml:space="preserve">              producerBasedSANNMinScore)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} else Future.value(Seq.empty)</w:t>
      </w:r>
    </w:p>
    <w:p>
      <w:pPr>
        <w:jc w:val="both"/>
      </w:pPr>
      <w:r/>
    </w:p>
    <w:p>
      <w:pPr>
        <w:jc w:val="both"/>
      </w:pPr>
      <w:r>
        <w:t xml:space="preserve">    val interestedInMinScore = params(InterestedInParams.MinScoreParam)</w:t>
      </w:r>
    </w:p>
    <w:p>
      <w:pPr>
        <w:jc w:val="both"/>
      </w:pPr>
      <w:r>
        <w:t xml:space="preserve">    val interestedInSANN1Candidates = if (params(InterestedInParams.EnableSimClustersANN1Param)) {</w:t>
      </w:r>
    </w:p>
    <w:p>
      <w:pPr>
        <w:jc w:val="both"/>
      </w:pPr>
      <w:r>
        <w:t xml:space="preserve">      getSimClustersANNCandidates(</w:t>
      </w:r>
    </w:p>
    <w:p>
      <w:pPr>
        <w:jc w:val="both"/>
      </w:pPr>
      <w:r>
        <w:t xml:space="preserve">        requestUserId,</w:t>
      </w:r>
    </w:p>
    <w:p>
      <w:pPr>
        <w:jc w:val="both"/>
      </w:pPr>
      <w:r>
        <w:t xml:space="preserve">        None,</w:t>
      </w:r>
    </w:p>
    <w:p>
      <w:pPr>
        <w:jc w:val="both"/>
      </w:pPr>
      <w:r>
        <w:t xml:space="preserve">        params,</w:t>
      </w:r>
    </w:p>
    <w:p>
      <w:pPr>
        <w:jc w:val="both"/>
      </w:pPr>
      <w:r>
        <w:t xml:space="preserve">        simClustersANN1ConfigId,</w:t>
      </w:r>
    </w:p>
    <w:p>
      <w:pPr>
        <w:jc w:val="both"/>
      </w:pPr>
      <w:r>
        <w:t xml:space="preserve">        interestedInMinScore).map(Seq(_))</w:t>
      </w:r>
    </w:p>
    <w:p>
      <w:pPr>
        <w:jc w:val="both"/>
      </w:pPr>
      <w:r>
        <w:t xml:space="preserve">    } else Future.value(Seq.empty)</w:t>
      </w:r>
    </w:p>
    <w:p>
      <w:pPr>
        <w:jc w:val="both"/>
      </w:pPr>
      <w:r/>
    </w:p>
    <w:p>
      <w:pPr>
        <w:jc w:val="both"/>
      </w:pPr>
      <w:r>
        <w:t xml:space="preserve">    val interestedInSANN2Candidates = if (params(InterestedInParams.EnableSimClustersANN2Param)) {</w:t>
      </w:r>
    </w:p>
    <w:p>
      <w:pPr>
        <w:jc w:val="both"/>
      </w:pPr>
      <w:r>
        <w:t xml:space="preserve">      getSimClustersANNCandidates(</w:t>
      </w:r>
    </w:p>
    <w:p>
      <w:pPr>
        <w:jc w:val="both"/>
      </w:pPr>
      <w:r>
        <w:t xml:space="preserve">        requestUserId,</w:t>
      </w:r>
    </w:p>
    <w:p>
      <w:pPr>
        <w:jc w:val="both"/>
      </w:pPr>
      <w:r>
        <w:t xml:space="preserve">        None,</w:t>
      </w:r>
    </w:p>
    <w:p>
      <w:pPr>
        <w:jc w:val="both"/>
      </w:pPr>
      <w:r>
        <w:t xml:space="preserve">        params,</w:t>
      </w:r>
    </w:p>
    <w:p>
      <w:pPr>
        <w:jc w:val="both"/>
      </w:pPr>
      <w:r>
        <w:t xml:space="preserve">        simClustersANN2ConfigId,</w:t>
      </w:r>
    </w:p>
    <w:p>
      <w:pPr>
        <w:jc w:val="both"/>
      </w:pPr>
      <w:r>
        <w:t xml:space="preserve">        interestedInMinScore).map(Seq(_))</w:t>
      </w:r>
    </w:p>
    <w:p>
      <w:pPr>
        <w:jc w:val="both"/>
      </w:pPr>
      <w:r>
        <w:t xml:space="preserve">    } else Future.value(Seq.empty)</w:t>
      </w:r>
    </w:p>
    <w:p>
      <w:pPr>
        <w:jc w:val="both"/>
      </w:pPr>
      <w:r/>
    </w:p>
    <w:p>
      <w:pPr>
        <w:jc w:val="both"/>
      </w:pPr>
      <w:r>
        <w:t xml:space="preserve">    val consumerTwHINAdsCandidates =</w:t>
      </w:r>
    </w:p>
    <w:p>
      <w:pPr>
        <w:jc w:val="both"/>
      </w:pPr>
      <w:r>
        <w:t xml:space="preserve">      if (params(ConsumerEmbeddingBasedCandidateGenerationParams.EnableTwHINParam)) {</w:t>
      </w:r>
    </w:p>
    <w:p>
      <w:pPr>
        <w:jc w:val="both"/>
      </w:pPr>
      <w:r>
        <w:t xml:space="preserve">        getTwHINAdsCandidates(</w:t>
      </w:r>
    </w:p>
    <w:p>
      <w:pPr>
        <w:jc w:val="both"/>
      </w:pPr>
      <w:r>
        <w:t xml:space="preserve">          consumerTwHINANNSimilarityEngine,</w:t>
      </w:r>
    </w:p>
    <w:p>
      <w:pPr>
        <w:jc w:val="both"/>
      </w:pPr>
      <w:r>
        <w:t xml:space="preserve">          SimilarityEngineType.ConsumerEmbeddingBasedTwHINANN,</w:t>
      </w:r>
    </w:p>
    <w:p>
      <w:pPr>
        <w:jc w:val="both"/>
      </w:pPr>
      <w:r>
        <w:t xml:space="preserve">          requestUserId,</w:t>
      </w:r>
    </w:p>
    <w:p>
      <w:pPr>
        <w:jc w:val="both"/>
      </w:pPr>
      <w:r>
        <w:t xml:space="preserve">          None,</w:t>
      </w:r>
    </w:p>
    <w:p>
      <w:pPr>
        <w:jc w:val="both"/>
      </w:pPr>
      <w:r>
        <w:t xml:space="preserve">          ModelConfig.DebuggerDemo).map(Seq(_))</w:t>
      </w:r>
    </w:p>
    <w:p>
      <w:pPr>
        <w:jc w:val="both"/>
      </w:pPr>
      <w:r>
        <w:t xml:space="preserve">      } else Future.value(Seq.empty)</w:t>
      </w:r>
    </w:p>
    <w:p>
      <w:pPr>
        <w:jc w:val="both"/>
      </w:pPr>
      <w:r/>
    </w:p>
    <w:p>
      <w:pPr>
        <w:jc w:val="both"/>
      </w:pPr>
      <w:r>
        <w:t xml:space="preserve">    val consumerBasedWalsCandidates =</w:t>
      </w:r>
    </w:p>
    <w:p>
      <w:pPr>
        <w:jc w:val="both"/>
      </w:pPr>
      <w:r>
        <w:t xml:space="preserve">      if (params(</w:t>
      </w:r>
    </w:p>
    <w:p>
      <w:pPr>
        <w:jc w:val="both"/>
      </w:pPr>
      <w:r>
        <w:t xml:space="preserve">          ConsumerBasedWalsParams.EnableSourceParam</w:t>
      </w:r>
    </w:p>
    <w:p>
      <w:pPr>
        <w:jc w:val="both"/>
      </w:pPr>
      <w:r>
        <w:t xml:space="preserve">        )) {</w:t>
      </w:r>
    </w:p>
    <w:p>
      <w:pPr>
        <w:jc w:val="both"/>
      </w:pPr>
      <w:r>
        <w:t xml:space="preserve">        getConsumerBasedWalsCandidates(sourceSignals, params)</w:t>
      </w:r>
    </w:p>
    <w:p>
      <w:pPr>
        <w:jc w:val="both"/>
      </w:pPr>
      <w:r>
        <w:t xml:space="preserve">      }.map {</w:t>
      </w:r>
    </w:p>
    <w:p>
      <w:pPr>
        <w:jc w:val="both"/>
      </w:pPr>
      <w:r>
        <w:t xml:space="preserve">        Seq(_)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else Future.value(Seq.empty)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.collect(Seq(</w:t>
      </w:r>
    </w:p>
    <w:p>
      <w:pPr>
        <w:jc w:val="both"/>
      </w:pPr>
      <w:r>
        <w:t xml:space="preserve">        tweetBasedSANN1Candidates,</w:t>
      </w:r>
    </w:p>
    <w:p>
      <w:pPr>
        <w:jc w:val="both"/>
      </w:pPr>
      <w:r>
        <w:t xml:space="preserve">        tweetBasedSANN2Candidates,</w:t>
      </w:r>
    </w:p>
    <w:p>
      <w:pPr>
        <w:jc w:val="both"/>
      </w:pPr>
      <w:r>
        <w:t xml:space="preserve">        tweetBasedUagCandidates,</w:t>
      </w:r>
    </w:p>
    <w:p>
      <w:pPr>
        <w:jc w:val="both"/>
      </w:pPr>
      <w:r>
        <w:t xml:space="preserve">        tweetBasedTwhinAdsCandidates,</w:t>
      </w:r>
    </w:p>
    <w:p>
      <w:pPr>
        <w:jc w:val="both"/>
      </w:pPr>
      <w:r>
        <w:t xml:space="preserve">        producerBasedUagCandidates,</w:t>
      </w:r>
    </w:p>
    <w:p>
      <w:pPr>
        <w:jc w:val="both"/>
      </w:pPr>
      <w:r>
        <w:t xml:space="preserve">        producerBasedSANN1Candidates,</w:t>
      </w:r>
    </w:p>
    <w:p>
      <w:pPr>
        <w:jc w:val="both"/>
      </w:pPr>
      <w:r>
        <w:t xml:space="preserve">        producerBasedSANN2Candidates,</w:t>
      </w:r>
    </w:p>
    <w:p>
      <w:pPr>
        <w:jc w:val="both"/>
      </w:pPr>
      <w:r>
        <w:t xml:space="preserve">        realGraphInNetworkBasedUagCandidates,</w:t>
      </w:r>
    </w:p>
    <w:p>
      <w:pPr>
        <w:jc w:val="both"/>
      </w:pPr>
      <w:r>
        <w:t xml:space="preserve">        interestedInSANN1Candidates,</w:t>
      </w:r>
    </w:p>
    <w:p>
      <w:pPr>
        <w:jc w:val="both"/>
      </w:pPr>
      <w:r>
        <w:t xml:space="preserve">        interestedInSANN2Candidates,</w:t>
      </w:r>
    </w:p>
    <w:p>
      <w:pPr>
        <w:jc w:val="both"/>
      </w:pPr>
      <w:r>
        <w:t xml:space="preserve">        consumerTwHINAdsCandidates,</w:t>
      </w:r>
    </w:p>
    <w:p>
      <w:pPr>
        <w:jc w:val="both"/>
      </w:pPr>
      <w:r>
        <w:t xml:space="preserve">        consumerBasedWalsCandidates,</w:t>
      </w:r>
    </w:p>
    <w:p>
      <w:pPr>
        <w:jc w:val="both"/>
      </w:pPr>
      <w:r>
        <w:t xml:space="preserve">      )).map(_.flatten).map { tweetsWithCGInfoSeq =&gt;</w:t>
      </w:r>
    </w:p>
    <w:p>
      <w:pPr>
        <w:jc w:val="both"/>
      </w:pPr>
      <w:r>
        <w:t xml:space="preserve">        Future.collect(</w:t>
      </w:r>
    </w:p>
    <w:p>
      <w:pPr>
        <w:jc w:val="both"/>
      </w:pPr>
      <w:r>
        <w:t xml:space="preserve">          tweetsWithCGInfoSeq.map(candidates =&gt; convertToInitialCandidates(candidates, stats)))</w:t>
      </w:r>
    </w:p>
    <w:p>
      <w:pPr>
        <w:jc w:val="both"/>
      </w:pPr>
      <w:r>
        <w:t xml:space="preserve">      }.flatten.map { candidatesLists =&gt;</w:t>
      </w:r>
    </w:p>
    <w:p>
      <w:pPr>
        <w:jc w:val="both"/>
      </w:pPr>
      <w:r>
        <w:t xml:space="preserve">        val result = candidatesLists.filter(_.nonEmpty)</w:t>
      </w:r>
    </w:p>
    <w:p>
      <w:pPr>
        <w:jc w:val="both"/>
      </w:pPr>
      <w:r>
        <w:t xml:space="preserve">        stats.stat("numOfSequences").add(result.size)</w:t>
      </w:r>
    </w:p>
    <w:p>
      <w:pPr>
        <w:jc w:val="both"/>
      </w:pPr>
      <w:r>
        <w:t xml:space="preserve">        stats.stat("flattenCandidatesWithDup").add(result.flatten.size)</w:t>
      </w:r>
    </w:p>
    <w:p>
      <w:pPr>
        <w:jc w:val="both"/>
      </w:pPr>
      <w:r>
        <w:t xml:space="preserve">        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private[candidate_generation] def convertToInitialCandidates(</w:t>
      </w:r>
    </w:p>
    <w:p>
      <w:pPr>
        <w:jc w:val="both"/>
      </w:pPr>
      <w:r>
        <w:t xml:space="preserve">    candidates: Seq[TweetWithCandidateGenerationInfo],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Future[Seq[InitialAdsCandidate]] = {</w:t>
      </w:r>
    </w:p>
    <w:p>
      <w:pPr>
        <w:jc w:val="both"/>
      </w:pPr>
      <w:r>
        <w:t xml:space="preserve">    val tweetIds = candidates.map(_.tweetId).toSet</w:t>
      </w:r>
    </w:p>
    <w:p>
      <w:pPr>
        <w:jc w:val="both"/>
      </w:pPr>
      <w:r>
        <w:t xml:space="preserve">    stats.stat("initialCandidateSizeBeforeLineItemFilter").add(tweetIds.size)</w:t>
      </w:r>
    </w:p>
    <w:p>
      <w:pPr>
        <w:jc w:val="both"/>
      </w:pPr>
      <w:r>
        <w:t xml:space="preserve">    Future.collect(activePromotedTweetStore.multiGet(tweetIds)).map { lineItemInfos =&gt;</w:t>
      </w:r>
    </w:p>
    <w:p>
      <w:pPr>
        <w:jc w:val="both"/>
      </w:pPr>
      <w:r>
        <w:t xml:space="preserve">      /** *</w:t>
      </w:r>
    </w:p>
    <w:p>
      <w:pPr>
        <w:jc w:val="both"/>
      </w:pPr>
      <w:r>
        <w:t xml:space="preserve">       * If lineItemInfo does not exist, we will filter out the promoted tweet as it cannot be targeted and ranked in admixer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val filteredCandidates = candidates.collect {</w:t>
      </w:r>
    </w:p>
    <w:p>
      <w:pPr>
        <w:jc w:val="both"/>
      </w:pPr>
      <w:r>
        <w:t xml:space="preserve">        case candidate if lineItemInfos.getOrElse(candidate.tweetId, None).isDefined =&gt;</w:t>
      </w:r>
    </w:p>
    <w:p>
      <w:pPr>
        <w:jc w:val="both"/>
      </w:pPr>
      <w:r>
        <w:t xml:space="preserve">          val lineItemInfo = lineItemInfos(candidate.tweetId)</w:t>
      </w:r>
    </w:p>
    <w:p>
      <w:pPr>
        <w:jc w:val="both"/>
      </w:pPr>
      <w:r>
        <w:t xml:space="preserve">            .getOrElse(throw new IllegalStateException("Check previous line's condition"))</w:t>
      </w:r>
    </w:p>
    <w:p>
      <w:pPr>
        <w:jc w:val="both"/>
      </w:pPr>
      <w:r/>
    </w:p>
    <w:p>
      <w:pPr>
        <w:jc w:val="both"/>
      </w:pPr>
      <w:r>
        <w:t xml:space="preserve">          InitialAdsCandidate(</w:t>
      </w:r>
    </w:p>
    <w:p>
      <w:pPr>
        <w:jc w:val="both"/>
      </w:pPr>
      <w:r>
        <w:t xml:space="preserve">            tweetId = candidate.tweetId,</w:t>
      </w:r>
    </w:p>
    <w:p>
      <w:pPr>
        <w:jc w:val="both"/>
      </w:pPr>
      <w:r>
        <w:t xml:space="preserve">            lineItemInfo = lineItemInfo,</w:t>
      </w:r>
    </w:p>
    <w:p>
      <w:pPr>
        <w:jc w:val="both"/>
      </w:pPr>
      <w:r>
        <w:t xml:space="preserve">            candidate.candidateGenerationInfo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stats.stat("initialCandidateSizeAfterLineItemFilter").add(filteredCandidates.size)</w:t>
      </w:r>
    </w:p>
    <w:p>
      <w:pPr>
        <w:jc w:val="both"/>
      </w:pPr>
      <w:r>
        <w:t xml:space="preserve">      filteredCandidates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private[candidate_generation] def getSimClustersANNCandidates(</w:t>
      </w:r>
    </w:p>
    <w:p>
      <w:pPr>
        <w:jc w:val="both"/>
      </w:pPr>
      <w:r>
        <w:t xml:space="preserve">    requestUserId: UserId,</w:t>
      </w:r>
    </w:p>
    <w:p>
      <w:pPr>
        <w:jc w:val="both"/>
      </w:pPr>
      <w:r>
        <w:t xml:space="preserve">    sourceInfo: Option[SourceInfo],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  configId: String,</w:t>
      </w:r>
    </w:p>
    <w:p>
      <w:pPr>
        <w:jc w:val="both"/>
      </w:pPr>
      <w:r>
        <w:t xml:space="preserve">    minScore: Double</w:t>
      </w:r>
    </w:p>
    <w:p>
      <w:pPr>
        <w:jc w:val="both"/>
      </w:pPr>
      <w:r>
        <w:t xml:space="preserve">  ) = {</w:t>
      </w:r>
    </w:p>
    <w:p>
      <w:pPr>
        <w:jc w:val="both"/>
      </w:pPr>
      <w:r/>
    </w:p>
    <w:p>
      <w:pPr>
        <w:jc w:val="both"/>
      </w:pPr>
      <w:r>
        <w:t xml:space="preserve">    val simClustersModelVersion =</w:t>
      </w:r>
    </w:p>
    <w:p>
      <w:pPr>
        <w:jc w:val="both"/>
      </w:pPr>
      <w:r>
        <w:t xml:space="preserve">      ModelVersions.Enum.enumToSimClustersModelVersionMap(params(GlobalParams.ModelVersionParam))</w:t>
      </w:r>
    </w:p>
    <w:p>
      <w:pPr>
        <w:jc w:val="both"/>
      </w:pPr>
      <w:r/>
    </w:p>
    <w:p>
      <w:pPr>
        <w:jc w:val="both"/>
      </w:pPr>
      <w:r>
        <w:t xml:space="preserve">    val embeddingType =</w:t>
      </w:r>
    </w:p>
    <w:p>
      <w:pPr>
        <w:jc w:val="both"/>
      </w:pPr>
      <w:r>
        <w:t xml:space="preserve">      if (sourceInfo.isEmpty) {</w:t>
      </w:r>
    </w:p>
    <w:p>
      <w:pPr>
        <w:jc w:val="both"/>
      </w:pPr>
      <w:r>
        <w:t xml:space="preserve">        params(InterestedInParams.InterestedInEmbeddingIdParam).embeddingType</w:t>
      </w:r>
    </w:p>
    <w:p>
      <w:pPr>
        <w:jc w:val="both"/>
      </w:pPr>
      <w:r>
        <w:t xml:space="preserve">      } else getSimClustersANNEmbeddingType(sourceInfo.get)</w:t>
      </w:r>
    </w:p>
    <w:p>
      <w:pPr>
        <w:jc w:val="both"/>
      </w:pPr>
      <w:r>
        <w:t xml:space="preserve">    val query = SimClustersANNSimilarityEngine.fromParams(</w:t>
      </w:r>
    </w:p>
    <w:p>
      <w:pPr>
        <w:jc w:val="both"/>
      </w:pPr>
      <w:r>
        <w:t xml:space="preserve">      if (sourceInfo.isEmpty) InternalId.UserId(requestUserId) else sourceInfo.get.internalId,</w:t>
      </w:r>
    </w:p>
    <w:p>
      <w:pPr>
        <w:jc w:val="both"/>
      </w:pPr>
      <w:r>
        <w:t xml:space="preserve">      embeddingType,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dark traffic to simclusters-ann-2</w:t>
      </w:r>
    </w:p>
    <w:p>
      <w:pPr>
        <w:jc w:val="both"/>
      </w:pPr>
      <w:r>
        <w:t xml:space="preserve">    if (decider.isAvailable(DeciderConstants.enableSimClustersANN2DarkTrafficDeciderKey)) {</w:t>
      </w:r>
    </w:p>
    <w:p>
      <w:pPr>
        <w:jc w:val="both"/>
      </w:pPr>
      <w:r>
        <w:t xml:space="preserve">      val simClustersANN2ConfigId = params(SimClustersANNParams.SimClustersANN2ConfigId)</w:t>
      </w:r>
    </w:p>
    <w:p>
      <w:pPr>
        <w:jc w:val="both"/>
      </w:pPr>
      <w:r>
        <w:t xml:space="preserve">      val sann2Query = SimClustersANNSimilarityEngine.fromParams(</w:t>
      </w:r>
    </w:p>
    <w:p>
      <w:pPr>
        <w:jc w:val="both"/>
      </w:pPr>
      <w:r>
        <w:t xml:space="preserve">        if (sourceInfo.isEmpty) InternalId.UserId(requestUserId) else sourceInfo.get.internalId,</w:t>
      </w:r>
    </w:p>
    <w:p>
      <w:pPr>
        <w:jc w:val="both"/>
      </w:pPr>
      <w:r>
        <w:t xml:space="preserve">        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simClustersANN2ConfigId,</w:t>
      </w:r>
    </w:p>
    <w:p>
      <w:pPr>
        <w:jc w:val="both"/>
      </w:pPr>
      <w:r>
        <w:t xml:space="preserve">        params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simClustersANNSimilarityEngine</w:t>
      </w:r>
    </w:p>
    <w:p>
      <w:pPr>
        <w:jc w:val="both"/>
      </w:pPr>
      <w:r>
        <w:t xml:space="preserve">        .getCandidates(sann2Query)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simClustersANNSimilarityEngine</w:t>
      </w:r>
    </w:p>
    <w:p>
      <w:pPr>
        <w:jc w:val="both"/>
      </w:pPr>
      <w:r>
        <w:t xml:space="preserve">      .getCandidates(query).map(_.getOrElse(Seq.empty)).map(_.filter(_.score &gt; minScore).map {</w:t>
      </w:r>
    </w:p>
    <w:p>
      <w:pPr>
        <w:jc w:val="both"/>
      </w:pPr>
      <w:r>
        <w:t xml:space="preserve">        tweetWithScore =&gt;</w:t>
      </w:r>
    </w:p>
    <w:p>
      <w:pPr>
        <w:jc w:val="both"/>
      </w:pPr>
      <w:r>
        <w:t xml:space="preserve">          val similarityEngineInfo = SimClustersANNSimilarityEngine</w:t>
      </w:r>
    </w:p>
    <w:p>
      <w:pPr>
        <w:jc w:val="both"/>
      </w:pPr>
      <w:r>
        <w:t xml:space="preserve">            .toSimilarityEngineInfo(query, tweetWithScore.score)</w:t>
      </w:r>
    </w:p>
    <w:p>
      <w:pPr>
        <w:jc w:val="both"/>
      </w:pPr>
      <w:r>
        <w:t xml:space="preserve">          TweetWithCandidateGenerationInfo(</w:t>
      </w:r>
    </w:p>
    <w:p>
      <w:pPr>
        <w:jc w:val="both"/>
      </w:pPr>
      <w:r>
        <w:t xml:space="preserve">            tweetWithScore.tweetId,</w:t>
      </w:r>
    </w:p>
    <w:p>
      <w:pPr>
        <w:jc w:val="both"/>
      </w:pPr>
      <w:r>
        <w:t xml:space="preserve">            CandidateGenerationInfo(</w:t>
      </w:r>
    </w:p>
    <w:p>
      <w:pPr>
        <w:jc w:val="both"/>
      </w:pPr>
      <w:r>
        <w:t xml:space="preserve">              sourceInfo,</w:t>
      </w:r>
    </w:p>
    <w:p>
      <w:pPr>
        <w:jc w:val="both"/>
      </w:pPr>
      <w:r>
        <w:t xml:space="preserve">              similarityEngineInfo,</w:t>
      </w:r>
    </w:p>
    <w:p>
      <w:pPr>
        <w:jc w:val="both"/>
      </w:pPr>
      <w:r>
        <w:t xml:space="preserve">              Seq(similarityEngineInfo)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private[candidate_generation] def getProducerBasedUserAdGraphCandidates(</w:t>
      </w:r>
    </w:p>
    <w:p>
      <w:pPr>
        <w:jc w:val="both"/>
      </w:pPr>
      <w:r>
        <w:t xml:space="preserve">    sourceInfo: Option[SourceInfo],</w:t>
      </w:r>
    </w:p>
    <w:p>
      <w:pPr>
        <w:jc w:val="both"/>
      </w:pPr>
      <w:r>
        <w:t xml:space="preserve">    params: configapi.Params</w:t>
      </w:r>
    </w:p>
    <w:p>
      <w:pPr>
        <w:jc w:val="both"/>
      </w:pPr>
      <w:r>
        <w:t xml:space="preserve">  ) = {</w:t>
      </w:r>
    </w:p>
    <w:p>
      <w:pPr>
        <w:jc w:val="both"/>
      </w:pPr>
      <w:r/>
    </w:p>
    <w:p>
      <w:pPr>
        <w:jc w:val="both"/>
      </w:pPr>
      <w:r>
        <w:t xml:space="preserve">    val query = ProducerBasedUserAdGraphSimilarityEngine.fromParams(</w:t>
      </w:r>
    </w:p>
    <w:p>
      <w:pPr>
        <w:jc w:val="both"/>
      </w:pPr>
      <w:r>
        <w:t xml:space="preserve">      sourceInfo.get.internalId,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producerBasedUserAdGraphSimilarityEngine</w:t>
      </w:r>
    </w:p>
    <w:p>
      <w:pPr>
        <w:jc w:val="both"/>
      </w:pPr>
      <w:r>
        <w:t xml:space="preserve">      .getCandidates(query).map(_.getOrElse(Seq.empty)).map(_.map { tweetWithScore =&gt;</w:t>
      </w:r>
    </w:p>
    <w:p>
      <w:pPr>
        <w:jc w:val="both"/>
      </w:pPr>
      <w:r>
        <w:t xml:space="preserve">        val similarityEngineInfo = ProducerBasedUserAdGraphSimilarityEngine</w:t>
      </w:r>
    </w:p>
    <w:p>
      <w:pPr>
        <w:jc w:val="both"/>
      </w:pPr>
      <w:r>
        <w:t xml:space="preserve">          .toSimilarityEngineInfo(tweetWithScore.score)</w:t>
      </w:r>
    </w:p>
    <w:p>
      <w:pPr>
        <w:jc w:val="both"/>
      </w:pPr>
      <w:r>
        <w:t xml:space="preserve">        TweetWithCandidateGenerationInfo(</w:t>
      </w:r>
    </w:p>
    <w:p>
      <w:pPr>
        <w:jc w:val="both"/>
      </w:pPr>
      <w:r>
        <w:t xml:space="preserve">          tweetWithScore.tweetId,</w:t>
      </w:r>
    </w:p>
    <w:p>
      <w:pPr>
        <w:jc w:val="both"/>
      </w:pPr>
      <w:r>
        <w:t xml:space="preserve">          CandidateGenerationInfo(</w:t>
      </w:r>
    </w:p>
    <w:p>
      <w:pPr>
        <w:jc w:val="both"/>
      </w:pPr>
      <w:r>
        <w:t xml:space="preserve">            sourceInfo,</w:t>
      </w:r>
    </w:p>
    <w:p>
      <w:pPr>
        <w:jc w:val="both"/>
      </w:pPr>
      <w:r>
        <w:t xml:space="preserve">            similarityEngineInfo,</w:t>
      </w:r>
    </w:p>
    <w:p>
      <w:pPr>
        <w:jc w:val="both"/>
      </w:pPr>
      <w:r>
        <w:t xml:space="preserve">            Seq(similarityEngineInfo)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private[candidate_generation] def getTweetBasedUserAdGraphCandidates(</w:t>
      </w:r>
    </w:p>
    <w:p>
      <w:pPr>
        <w:jc w:val="both"/>
      </w:pPr>
      <w:r>
        <w:t xml:space="preserve">    sourceInfo: Option[SourceInfo],</w:t>
      </w:r>
    </w:p>
    <w:p>
      <w:pPr>
        <w:jc w:val="both"/>
      </w:pPr>
      <w:r>
        <w:t xml:space="preserve">    params: configapi.Params</w:t>
      </w:r>
    </w:p>
    <w:p>
      <w:pPr>
        <w:jc w:val="both"/>
      </w:pPr>
      <w:r>
        <w:t xml:space="preserve">  ) = {</w:t>
      </w:r>
    </w:p>
    <w:p>
      <w:pPr>
        <w:jc w:val="both"/>
      </w:pPr>
      <w:r/>
    </w:p>
    <w:p>
      <w:pPr>
        <w:jc w:val="both"/>
      </w:pPr>
      <w:r>
        <w:t xml:space="preserve">    val query = TweetBasedUserAdGraphSimilarityEngine.fromParams(</w:t>
      </w:r>
    </w:p>
    <w:p>
      <w:pPr>
        <w:jc w:val="both"/>
      </w:pPr>
      <w:r>
        <w:t xml:space="preserve">      sourceInfo.get.internalId,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tweetBasedUserAdGraphSimilarityEngine</w:t>
      </w:r>
    </w:p>
    <w:p>
      <w:pPr>
        <w:jc w:val="both"/>
      </w:pPr>
      <w:r>
        <w:t xml:space="preserve">      .getCandidates(query).map(_.getOrElse(Seq.empty)).map(_.map { tweetWithScore =&gt;</w:t>
      </w:r>
    </w:p>
    <w:p>
      <w:pPr>
        <w:jc w:val="both"/>
      </w:pPr>
      <w:r>
        <w:t xml:space="preserve">        val similarityEngineInfo = TweetBasedUserAdGraphSimilarityEngine</w:t>
      </w:r>
    </w:p>
    <w:p>
      <w:pPr>
        <w:jc w:val="both"/>
      </w:pPr>
      <w:r>
        <w:t xml:space="preserve">          .toSimilarityEngineInfo(tweetWithScore.score)</w:t>
      </w:r>
    </w:p>
    <w:p>
      <w:pPr>
        <w:jc w:val="both"/>
      </w:pPr>
      <w:r>
        <w:t xml:space="preserve">        TweetWithCandidateGenerationInfo(</w:t>
      </w:r>
    </w:p>
    <w:p>
      <w:pPr>
        <w:jc w:val="both"/>
      </w:pPr>
      <w:r>
        <w:t xml:space="preserve">          tweetWithScore.tweetId,</w:t>
      </w:r>
    </w:p>
    <w:p>
      <w:pPr>
        <w:jc w:val="both"/>
      </w:pPr>
      <w:r>
        <w:t xml:space="preserve">          CandidateGenerationInfo(</w:t>
      </w:r>
    </w:p>
    <w:p>
      <w:pPr>
        <w:jc w:val="both"/>
      </w:pPr>
      <w:r>
        <w:t xml:space="preserve">            sourceInfo,</w:t>
      </w:r>
    </w:p>
    <w:p>
      <w:pPr>
        <w:jc w:val="both"/>
      </w:pPr>
      <w:r>
        <w:t xml:space="preserve">            similarityEngineInfo,</w:t>
      </w:r>
    </w:p>
    <w:p>
      <w:pPr>
        <w:jc w:val="both"/>
      </w:pPr>
      <w:r>
        <w:t xml:space="preserve">            Seq(similarityEngineInfo)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private[candidate_generation] def getRealGraphConsumersBasedUserAdGraphCandidates(</w:t>
      </w:r>
    </w:p>
    <w:p>
      <w:pPr>
        <w:jc w:val="both"/>
      </w:pPr>
      <w:r>
        <w:t xml:space="preserve">    realGraphSeeds: Map[UserId, Double],</w:t>
      </w:r>
    </w:p>
    <w:p>
      <w:pPr>
        <w:jc w:val="both"/>
      </w:pPr>
      <w:r>
        <w:t xml:space="preserve">    params: configapi.Params</w:t>
      </w:r>
    </w:p>
    <w:p>
      <w:pPr>
        <w:jc w:val="both"/>
      </w:pPr>
      <w:r>
        <w:t xml:space="preserve">  ) = {</w:t>
      </w:r>
    </w:p>
    <w:p>
      <w:pPr>
        <w:jc w:val="both"/>
      </w:pPr>
      <w:r/>
    </w:p>
    <w:p>
      <w:pPr>
        <w:jc w:val="both"/>
      </w:pPr>
      <w:r>
        <w:t xml:space="preserve">    val query = ConsumersBasedUserAdGraphSimilarityEngine</w:t>
      </w:r>
    </w:p>
    <w:p>
      <w:pPr>
        <w:jc w:val="both"/>
      </w:pPr>
      <w:r>
        <w:t xml:space="preserve">      .fromParams(realGraphSeeds, params)</w:t>
      </w:r>
    </w:p>
    <w:p>
      <w:pPr>
        <w:jc w:val="both"/>
      </w:pPr>
      <w:r/>
    </w:p>
    <w:p>
      <w:pPr>
        <w:jc w:val="both"/>
      </w:pPr>
      <w:r>
        <w:t xml:space="preserve">    // The internalId is a placeholder value. We do not plan to store the full seedUserId set.</w:t>
      </w:r>
    </w:p>
    <w:p>
      <w:pPr>
        <w:jc w:val="both"/>
      </w:pPr>
      <w:r>
        <w:t xml:space="preserve">    val sourceInfo = SourceInfo(</w:t>
      </w:r>
    </w:p>
    <w:p>
      <w:pPr>
        <w:jc w:val="both"/>
      </w:pPr>
      <w:r>
        <w:t xml:space="preserve">      sourceType = SourceType.RealGraphIn,</w:t>
      </w:r>
    </w:p>
    <w:p>
      <w:pPr>
        <w:jc w:val="both"/>
      </w:pPr>
      <w:r>
        <w:t xml:space="preserve">      internalId = InternalId.UserId(0L),</w:t>
      </w:r>
    </w:p>
    <w:p>
      <w:pPr>
        <w:jc w:val="both"/>
      </w:pPr>
      <w:r>
        <w:t xml:space="preserve">      sourceEventTime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consumersBasedUserAdGraphSimilarityEngine</w:t>
      </w:r>
    </w:p>
    <w:p>
      <w:pPr>
        <w:jc w:val="both"/>
      </w:pPr>
      <w:r>
        <w:t xml:space="preserve">      .getCandidates(query).map(_.getOrElse(Seq.empty)).map(_.map { tweetWithScore =&gt;</w:t>
      </w:r>
    </w:p>
    <w:p>
      <w:pPr>
        <w:jc w:val="both"/>
      </w:pPr>
      <w:r>
        <w:t xml:space="preserve">        val similarityEngineInfo = ConsumersBasedUserAdGraphSimilarityEngine</w:t>
      </w:r>
    </w:p>
    <w:p>
      <w:pPr>
        <w:jc w:val="both"/>
      </w:pPr>
      <w:r>
        <w:t xml:space="preserve">          .toSimilarityEngineInfo(tweetWithScore.score)</w:t>
      </w:r>
    </w:p>
    <w:p>
      <w:pPr>
        <w:jc w:val="both"/>
      </w:pPr>
      <w:r>
        <w:t xml:space="preserve">        TweetWithCandidateGenerationInfo(</w:t>
      </w:r>
    </w:p>
    <w:p>
      <w:pPr>
        <w:jc w:val="both"/>
      </w:pPr>
      <w:r>
        <w:t xml:space="preserve">          tweetWithScore.tweetId,</w:t>
      </w:r>
    </w:p>
    <w:p>
      <w:pPr>
        <w:jc w:val="both"/>
      </w:pPr>
      <w:r>
        <w:t xml:space="preserve">          CandidateGenerationInfo(</w:t>
      </w:r>
    </w:p>
    <w:p>
      <w:pPr>
        <w:jc w:val="both"/>
      </w:pPr>
      <w:r>
        <w:t xml:space="preserve">            Some(sourceInfo),</w:t>
      </w:r>
    </w:p>
    <w:p>
      <w:pPr>
        <w:jc w:val="both"/>
      </w:pPr>
      <w:r>
        <w:t xml:space="preserve">            similarityEngineInfo,</w:t>
      </w:r>
    </w:p>
    <w:p>
      <w:pPr>
        <w:jc w:val="both"/>
      </w:pPr>
      <w:r>
        <w:t xml:space="preserve">            Seq.empty // Atomic Similarity Engine. Hence it has no contributing SEs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private[candidate_generation] def getTwHINAdsCandidates(</w:t>
      </w:r>
    </w:p>
    <w:p>
      <w:pPr>
        <w:jc w:val="both"/>
      </w:pPr>
      <w:r>
        <w:t xml:space="preserve">    similarityEngine: HnswANNSimilarityEngine,</w:t>
      </w:r>
    </w:p>
    <w:p>
      <w:pPr>
        <w:jc w:val="both"/>
      </w:pPr>
      <w:r>
        <w:t xml:space="preserve">    similarityEngineType: SimilarityEngineType,</w:t>
      </w:r>
    </w:p>
    <w:p>
      <w:pPr>
        <w:jc w:val="both"/>
      </w:pPr>
      <w:r>
        <w:t xml:space="preserve">    requestUserId: UserId,</w:t>
      </w:r>
    </w:p>
    <w:p>
      <w:pPr>
        <w:jc w:val="both"/>
      </w:pPr>
      <w:r>
        <w:t xml:space="preserve">    sourceInfo: Option[SourceInfo], // if none, then it's consumer-based similarity engine</w:t>
      </w:r>
    </w:p>
    <w:p>
      <w:pPr>
        <w:jc w:val="both"/>
      </w:pPr>
      <w:r>
        <w:t xml:space="preserve">    model: String</w:t>
      </w:r>
    </w:p>
    <w:p>
      <w:pPr>
        <w:jc w:val="both"/>
      </w:pPr>
      <w:r>
        <w:t xml:space="preserve">  ): Future[Seq[TweetWithCandidateGenerationInfo]] = {</w:t>
      </w:r>
    </w:p>
    <w:p>
      <w:pPr>
        <w:jc w:val="both"/>
      </w:pPr>
      <w:r>
        <w:t xml:space="preserve">    val internalId =</w:t>
      </w:r>
    </w:p>
    <w:p>
      <w:pPr>
        <w:jc w:val="both"/>
      </w:pPr>
      <w:r>
        <w:t xml:space="preserve">      if (sourceInfo.nonEmpty) sourceInfo.get.internalId else InternalId.UserId(requestUserId)</w:t>
      </w:r>
    </w:p>
    <w:p>
      <w:pPr>
        <w:jc w:val="both"/>
      </w:pPr>
      <w:r>
        <w:t xml:space="preserve">    similarityEngine</w:t>
      </w:r>
    </w:p>
    <w:p>
      <w:pPr>
        <w:jc w:val="both"/>
      </w:pPr>
      <w:r>
        <w:t xml:space="preserve">      .getCandidates(buildHnswANNQuery(internalId, model)).map(_.getOrElse(Seq.empty)).map(_.map {</w:t>
      </w:r>
    </w:p>
    <w:p>
      <w:pPr>
        <w:jc w:val="both"/>
      </w:pPr>
      <w:r>
        <w:t xml:space="preserve">        tweetWithScore =&gt;</w:t>
      </w:r>
    </w:p>
    <w:p>
      <w:pPr>
        <w:jc w:val="both"/>
      </w:pPr>
      <w:r>
        <w:t xml:space="preserve">          val similarityEngineInfo = SimilarityEngineInfo(</w:t>
      </w:r>
    </w:p>
    <w:p>
      <w:pPr>
        <w:jc w:val="both"/>
      </w:pPr>
      <w:r>
        <w:t xml:space="preserve">            similarityEngineType = similarityEngineType,</w:t>
      </w:r>
    </w:p>
    <w:p>
      <w:pPr>
        <w:jc w:val="both"/>
      </w:pPr>
      <w:r>
        <w:t xml:space="preserve">            modelId = Some(model),</w:t>
      </w:r>
    </w:p>
    <w:p>
      <w:pPr>
        <w:jc w:val="both"/>
      </w:pPr>
      <w:r>
        <w:t xml:space="preserve">            score = Some(tweetWithScore.score))</w:t>
      </w:r>
    </w:p>
    <w:p>
      <w:pPr>
        <w:jc w:val="both"/>
      </w:pPr>
      <w:r>
        <w:t xml:space="preserve">          TweetWithCandidateGenerationInfo(</w:t>
      </w:r>
    </w:p>
    <w:p>
      <w:pPr>
        <w:jc w:val="both"/>
      </w:pPr>
      <w:r>
        <w:t xml:space="preserve">            tweetWithScore.tweetId,</w:t>
      </w:r>
    </w:p>
    <w:p>
      <w:pPr>
        <w:jc w:val="both"/>
      </w:pPr>
      <w:r>
        <w:t xml:space="preserve">            CandidateGenerationInfo(</w:t>
      </w:r>
    </w:p>
    <w:p>
      <w:pPr>
        <w:jc w:val="both"/>
      </w:pPr>
      <w:r>
        <w:t xml:space="preserve">              None,</w:t>
      </w:r>
    </w:p>
    <w:p>
      <w:pPr>
        <w:jc w:val="both"/>
      </w:pPr>
      <w:r>
        <w:t xml:space="preserve">              similarityEngineInfo,</w:t>
      </w:r>
    </w:p>
    <w:p>
      <w:pPr>
        <w:jc w:val="both"/>
      </w:pPr>
      <w:r>
        <w:t xml:space="preserve">              Seq(similarityEngineInfo)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private[candidate_generation] def getConsumerBasedWalsCandidates(</w:t>
      </w:r>
    </w:p>
    <w:p>
      <w:pPr>
        <w:jc w:val="both"/>
      </w:pPr>
      <w:r>
        <w:t xml:space="preserve">    sourceSignals: Set[SourceInfo],</w:t>
      </w:r>
    </w:p>
    <w:p>
      <w:pPr>
        <w:jc w:val="both"/>
      </w:pPr>
      <w:r>
        <w:t xml:space="preserve">    params: configapi.Params</w:t>
      </w:r>
    </w:p>
    <w:p>
      <w:pPr>
        <w:jc w:val="both"/>
      </w:pPr>
      <w:r>
        <w:t xml:space="preserve">  ): Future[Seq[TweetWithCandidateGenerationInfo]] = {</w:t>
      </w:r>
    </w:p>
    <w:p>
      <w:pPr>
        <w:jc w:val="both"/>
      </w:pPr>
      <w:r>
        <w:t xml:space="preserve">    // Fetch source signals and filter them based on age.</w:t>
      </w:r>
    </w:p>
    <w:p>
      <w:pPr>
        <w:jc w:val="both"/>
      </w:pPr>
      <w:r>
        <w:t xml:space="preserve">    val signals = FilterUtil.tweetSourceAgeFilter(</w:t>
      </w:r>
    </w:p>
    <w:p>
      <w:pPr>
        <w:jc w:val="both"/>
      </w:pPr>
      <w:r>
        <w:t xml:space="preserve">      getConsumerBasedWalsSourceInfo(sourceSignals).toSeq,</w:t>
      </w:r>
    </w:p>
    <w:p>
      <w:pPr>
        <w:jc w:val="both"/>
      </w:pPr>
      <w:r>
        <w:t xml:space="preserve">      params(ConsumerBasedWalsParams.MaxTweetSignalAgeHoursParam))</w:t>
      </w:r>
    </w:p>
    <w:p>
      <w:pPr>
        <w:jc w:val="both"/>
      </w:pPr>
      <w:r/>
    </w:p>
    <w:p>
      <w:pPr>
        <w:jc w:val="both"/>
      </w:pPr>
      <w:r>
        <w:t xml:space="preserve">    val candidatesOptFut = consumerBasedWalsSimilarityEngine.getCandidates(</w:t>
      </w:r>
    </w:p>
    <w:p>
      <w:pPr>
        <w:jc w:val="both"/>
      </w:pPr>
      <w:r>
        <w:t xml:space="preserve">      ConsumerBasedWalsSimilarityEngine.fromParams(signals, params)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tweetsWithCandidateGenerationInfoOptFut = candidatesOptFut.map {</w:t>
      </w:r>
    </w:p>
    <w:p>
      <w:pPr>
        <w:jc w:val="both"/>
      </w:pPr>
      <w:r>
        <w:t xml:space="preserve">      _.map { tweetsWithScores =&gt;</w:t>
      </w:r>
    </w:p>
    <w:p>
      <w:pPr>
        <w:jc w:val="both"/>
      </w:pPr>
      <w:r>
        <w:t xml:space="preserve">        val sortedCandidates = tweetsWithScores.sortBy(-_.score)</w:t>
      </w:r>
    </w:p>
    <w:p>
      <w:pPr>
        <w:jc w:val="both"/>
      </w:pPr>
      <w:r>
        <w:t xml:space="preserve">        val filteredCandidates =</w:t>
      </w:r>
    </w:p>
    <w:p>
      <w:pPr>
        <w:jc w:val="both"/>
      </w:pPr>
      <w:r>
        <w:t xml:space="preserve">          FilterUtil.tweetAgeFilter(sortedCandidates, params(GlobalParams.MaxTweetAgeHoursParam))</w:t>
      </w:r>
    </w:p>
    <w:p>
      <w:pPr>
        <w:jc w:val="both"/>
      </w:pPr>
      <w:r>
        <w:t xml:space="preserve">        consumerBasedWalsSimilarityEngine.getScopedStats</w:t>
      </w:r>
    </w:p>
    <w:p>
      <w:pPr>
        <w:jc w:val="both"/>
      </w:pPr>
      <w:r>
        <w:t xml:space="preserve">          .stat("filteredCandidates_size").add(filteredCandidates.size)</w:t>
      </w:r>
    </w:p>
    <w:p>
      <w:pPr>
        <w:jc w:val="both"/>
      </w:pPr>
      <w:r/>
    </w:p>
    <w:p>
      <w:pPr>
        <w:jc w:val="both"/>
      </w:pPr>
      <w:r>
        <w:t xml:space="preserve">        val tweetsWithCandidateGenerationInfo = filteredCandidates.map { tweetWithScore =&gt;</w:t>
      </w:r>
    </w:p>
    <w:p>
      <w:pPr>
        <w:jc w:val="both"/>
      </w:pPr>
      <w:r>
        <w:t xml:space="preserve">          {</w:t>
      </w:r>
    </w:p>
    <w:p>
      <w:pPr>
        <w:jc w:val="both"/>
      </w:pPr>
      <w:r>
        <w:t xml:space="preserve">            val similarityEngineInfo =</w:t>
      </w:r>
    </w:p>
    <w:p>
      <w:pPr>
        <w:jc w:val="both"/>
      </w:pPr>
      <w:r>
        <w:t xml:space="preserve">              ConsumerBasedWalsSimilarityEngine.toSimilarityEngineInfo(tweetWithScore.score)</w:t>
      </w:r>
    </w:p>
    <w:p>
      <w:pPr>
        <w:jc w:val="both"/>
      </w:pPr>
      <w:r>
        <w:t xml:space="preserve">            TweetWithCandidateGenerationInfo(</w:t>
      </w:r>
    </w:p>
    <w:p>
      <w:pPr>
        <w:jc w:val="both"/>
      </w:pPr>
      <w:r>
        <w:t xml:space="preserve">              tweetWithScore.tweetId,</w:t>
      </w:r>
    </w:p>
    <w:p>
      <w:pPr>
        <w:jc w:val="both"/>
      </w:pPr>
      <w:r>
        <w:t xml:space="preserve">              CandidateGenerationInfo(</w:t>
      </w:r>
    </w:p>
    <w:p>
      <w:pPr>
        <w:jc w:val="both"/>
      </w:pPr>
      <w:r>
        <w:t xml:space="preserve">                None,</w:t>
      </w:r>
    </w:p>
    <w:p>
      <w:pPr>
        <w:jc w:val="both"/>
      </w:pPr>
      <w:r>
        <w:t xml:space="preserve">                similarityEngineInfo,</w:t>
      </w:r>
    </w:p>
    <w:p>
      <w:pPr>
        <w:jc w:val="both"/>
      </w:pPr>
      <w:r>
        <w:t xml:space="preserve">                Seq.empty // Atomic Similarity Engine. Hence it has no contributing SEs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maxCandidateNum = params(GlobalParams.MaxCandidateNumPerSourceKeyParam)</w:t>
      </w:r>
    </w:p>
    <w:p>
      <w:pPr>
        <w:jc w:val="both"/>
      </w:pPr>
      <w:r>
        <w:t xml:space="preserve">        tweetsWithCandidateGenerationInfo.take(maxCandidateNum)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tweetsWithCandidateGenerationInfoOpt &lt;- tweetsWithCandidateGenerationInfoOptFut</w:t>
      </w:r>
    </w:p>
    <w:p>
      <w:pPr>
        <w:jc w:val="both"/>
      </w:pPr>
      <w:r>
        <w:t xml:space="preserve">    } yield tweetsWithCandidateGenerationInfoOpt.toSeq.flatten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AdsCandidateSourcesRouter {</w:t>
      </w:r>
    </w:p>
    <w:p>
      <w:pPr>
        <w:jc w:val="both"/>
      </w:pPr>
      <w:r>
        <w:t xml:space="preserve">  def getSimClustersANNEmbeddingType(</w:t>
      </w:r>
    </w:p>
    <w:p>
      <w:pPr>
        <w:jc w:val="both"/>
      </w:pPr>
      <w:r>
        <w:t xml:space="preserve">    sourceInfo: SourceInfo</w:t>
      </w:r>
    </w:p>
    <w:p>
      <w:pPr>
        <w:jc w:val="both"/>
      </w:pPr>
      <w:r>
        <w:t xml:space="preserve">  ): EmbeddingType = {</w:t>
      </w:r>
    </w:p>
    <w:p>
      <w:pPr>
        <w:jc w:val="both"/>
      </w:pPr>
      <w:r>
        <w:t xml:space="preserve">    sourceInfo.sourceType match {</w:t>
      </w:r>
    </w:p>
    <w:p>
      <w:pPr>
        <w:jc w:val="both"/>
      </w:pPr>
      <w:r>
        <w:t xml:space="preserve">      case SourceType.TweetFavorite | SourceType.Retweet | SourceType.OriginalTweet |</w:t>
      </w:r>
    </w:p>
    <w:p>
      <w:pPr>
        <w:jc w:val="both"/>
      </w:pPr>
      <w:r>
        <w:t xml:space="preserve">          SourceType.Reply | SourceType.TweetShare | SourceType.NotificationClick |</w:t>
      </w:r>
    </w:p>
    <w:p>
      <w:pPr>
        <w:jc w:val="both"/>
      </w:pPr>
      <w:r>
        <w:t xml:space="preserve">          SourceType.GoodTweetClick | SourceType.VideoTweetQualityView |</w:t>
      </w:r>
    </w:p>
    <w:p>
      <w:pPr>
        <w:jc w:val="both"/>
      </w:pPr>
      <w:r>
        <w:t xml:space="preserve">          SourceType.VideoTweetPlayback50 =&gt;</w:t>
      </w:r>
    </w:p>
    <w:p>
      <w:pPr>
        <w:jc w:val="both"/>
      </w:pPr>
      <w:r>
        <w:t xml:space="preserve">        EmbeddingType.LogFavLongestL2EmbeddingTweet</w:t>
      </w:r>
    </w:p>
    <w:p>
      <w:pPr>
        <w:jc w:val="both"/>
      </w:pPr>
      <w:r>
        <w:t xml:space="preserve">      case SourceType.UserFollow | SourceType.UserRepeatedProfileVisit | SourceType.RealGraphOon |</w:t>
      </w:r>
    </w:p>
    <w:p>
      <w:pPr>
        <w:jc w:val="both"/>
      </w:pPr>
      <w:r>
        <w:t xml:space="preserve">          SourceType.FollowRecommendation | SourceType.UserTrafficAttributionProfileVisit |</w:t>
      </w:r>
    </w:p>
    <w:p>
      <w:pPr>
        <w:jc w:val="both"/>
      </w:pPr>
      <w:r>
        <w:t xml:space="preserve">          SourceType.GoodProfileClick | SourceType.TwiceUserId =&gt;</w:t>
      </w:r>
    </w:p>
    <w:p>
      <w:pPr>
        <w:jc w:val="both"/>
      </w:pPr>
      <w:r>
        <w:t xml:space="preserve">        EmbeddingType.FavBasedProducer</w:t>
      </w:r>
    </w:p>
    <w:p>
      <w:pPr>
        <w:jc w:val="both"/>
      </w:pPr>
      <w:r>
        <w:t xml:space="preserve">      case _ =&gt; throw new IllegalArgumentException("sourceInfo.sourceType not supported")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buildHnswANNQuery(internalId: InternalId, modelId: String): HnswANNEngineQuery = {</w:t>
      </w:r>
    </w:p>
    <w:p>
      <w:pPr>
        <w:jc w:val="both"/>
      </w:pPr>
      <w:r>
        <w:t xml:space="preserve">    HnswANNEngineQuery(</w:t>
      </w:r>
    </w:p>
    <w:p>
      <w:pPr>
        <w:jc w:val="both"/>
      </w:pPr>
      <w:r>
        <w:t xml:space="preserve">      sourceId = internalId,</w:t>
      </w:r>
    </w:p>
    <w:p>
      <w:pPr>
        <w:jc w:val="both"/>
      </w:pPr>
      <w:r>
        <w:t xml:space="preserve">      modelId = modelId,</w:t>
      </w:r>
    </w:p>
    <w:p>
      <w:pPr>
        <w:jc w:val="both"/>
      </w:pPr>
      <w:r>
        <w:t xml:space="preserve">      params = Params.Empty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getConsumerBasedWalsSourceInfo(</w:t>
      </w:r>
    </w:p>
    <w:p>
      <w:pPr>
        <w:jc w:val="both"/>
      </w:pPr>
      <w:r>
        <w:t xml:space="preserve">    sourceSignals: Set[SourceInfo]</w:t>
      </w:r>
    </w:p>
    <w:p>
      <w:pPr>
        <w:jc w:val="both"/>
      </w:pPr>
      <w:r>
        <w:t xml:space="preserve">  ): Set[SourceInfo] = {</w:t>
      </w:r>
    </w:p>
    <w:p>
      <w:pPr>
        <w:jc w:val="both"/>
      </w:pPr>
      <w:r>
        <w:t xml:space="preserve">    val AllowedSourceTypesForConsumerBasedWalsSE = Set(</w:t>
      </w:r>
    </w:p>
    <w:p>
      <w:pPr>
        <w:jc w:val="both"/>
      </w:pPr>
      <w:r>
        <w:t xml:space="preserve">      SourceType.TweetFavorite.value,</w:t>
      </w:r>
    </w:p>
    <w:p>
      <w:pPr>
        <w:jc w:val="both"/>
      </w:pPr>
      <w:r>
        <w:t xml:space="preserve">      SourceType.Retweet.value,</w:t>
      </w:r>
    </w:p>
    <w:p>
      <w:pPr>
        <w:jc w:val="both"/>
      </w:pPr>
      <w:r>
        <w:t xml:space="preserve">      SourceType.TweetDontLike.value, //currently no-op</w:t>
      </w:r>
    </w:p>
    <w:p>
      <w:pPr>
        <w:jc w:val="both"/>
      </w:pPr>
      <w:r>
        <w:t xml:space="preserve">      SourceType.TweetReport.value, //currently no-op</w:t>
      </w:r>
    </w:p>
    <w:p>
      <w:pPr>
        <w:jc w:val="both"/>
      </w:pPr>
      <w:r>
        <w:t xml:space="preserve">      SourceType.AccountMute.value, //currently no-op</w:t>
      </w:r>
    </w:p>
    <w:p>
      <w:pPr>
        <w:jc w:val="both"/>
      </w:pPr>
      <w:r>
        <w:t xml:space="preserve">      SourceType.AccountBlock.value //currently no-op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sourceSignals.collect {</w:t>
      </w:r>
    </w:p>
    <w:p>
      <w:pPr>
        <w:jc w:val="both"/>
      </w:pPr>
      <w:r>
        <w:t xml:space="preserve">      case sourceInfo</w:t>
      </w:r>
    </w:p>
    <w:p>
      <w:pPr>
        <w:jc w:val="both"/>
      </w:pPr>
      <w:r>
        <w:t xml:space="preserve">          if AllowedSourceTypesForConsumerBasedWalsSE.contains(sourceInfo.sourceType.value) =&gt;</w:t>
      </w:r>
    </w:p>
    <w:p>
      <w:pPr>
        <w:jc w:val="both"/>
      </w:pPr>
      <w:r>
        <w:t xml:space="preserve">        sourceInfo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