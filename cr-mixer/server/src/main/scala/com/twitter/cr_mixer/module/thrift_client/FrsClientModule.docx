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com.twitter.cr_mixer.module.thrift_client</w:t>
      </w:r>
    </w:p>
    <w:p>
      <w:pPr>
        <w:jc w:val="both"/>
      </w:pPr>
      <w:r/>
    </w:p>
    <w:p>
      <w:pPr>
        <w:jc w:val="both"/>
      </w:pPr>
      <w:r>
        <w:t>import com.twitter.app.Flag</w:t>
      </w:r>
    </w:p>
    <w:p>
      <w:pPr>
        <w:jc w:val="both"/>
      </w:pPr>
      <w:r>
        <w:t>import com.twitter.finagle.ThriftMux</w:t>
      </w:r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com.twitter.cr_mixer.module.core.TimeoutConfigModule.FrsClientTimeoutFlagName</w:t>
      </w:r>
    </w:p>
    <w:p>
      <w:pPr>
        <w:jc w:val="both"/>
      </w:pPr>
      <w:r>
        <w:t>import com.twitter.finagle.service.RetryBudget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com.twitter.finatra.mtls.thriftmux.modules.MtlsClient</w:t>
      </w:r>
    </w:p>
    <w:p>
      <w:pPr>
        <w:jc w:val="both"/>
      </w:pPr>
      <w:r>
        <w:t>import com.twitter.follow_recommendations.thriftscala.FollowRecommendationsThriftService</w:t>
      </w:r>
    </w:p>
    <w:p>
      <w:pPr>
        <w:jc w:val="both"/>
      </w:pPr>
      <w:r>
        <w:t>import com.twitter.inject.Injector</w:t>
      </w:r>
    </w:p>
    <w:p>
      <w:pPr>
        <w:jc w:val="both"/>
      </w:pPr>
      <w:r>
        <w:t>import com.twitter.inject.thrift.modules.ThriftMethodBuilderClientModule</w:t>
      </w:r>
    </w:p>
    <w:p>
      <w:pPr>
        <w:jc w:val="both"/>
      </w:pPr>
      <w:r>
        <w:t>import com.twitter.util.Duration</w:t>
      </w:r>
    </w:p>
    <w:p>
      <w:pPr>
        <w:jc w:val="both"/>
      </w:pPr>
      <w:r/>
    </w:p>
    <w:p>
      <w:pPr>
        <w:jc w:val="both"/>
      </w:pPr>
      <w:r>
        <w:t>object FrsClientModule</w:t>
      </w:r>
    </w:p>
    <w:p>
      <w:pPr>
        <w:jc w:val="both"/>
      </w:pPr>
      <w:r>
        <w:t xml:space="preserve">    extends ThriftMethodBuilderClientModule[</w:t>
      </w:r>
    </w:p>
    <w:p>
      <w:pPr>
        <w:jc w:val="both"/>
      </w:pPr>
      <w:r>
        <w:t xml:space="preserve">      FollowRecommendationsThriftService.ServicePerEndpoint,</w:t>
      </w:r>
    </w:p>
    <w:p>
      <w:pPr>
        <w:jc w:val="both"/>
      </w:pPr>
      <w:r>
        <w:t xml:space="preserve">      FollowRecommendationsThriftService.MethodPerEndpoint</w:t>
      </w:r>
    </w:p>
    <w:p>
      <w:pPr>
        <w:jc w:val="both"/>
      </w:pPr>
      <w:r>
        <w:t xml:space="preserve">    ]</w:t>
      </w:r>
    </w:p>
    <w:p>
      <w:pPr>
        <w:jc w:val="both"/>
      </w:pPr>
      <w:r>
        <w:t xml:space="preserve">    with MtlsClient {</w:t>
      </w:r>
    </w:p>
    <w:p>
      <w:pPr>
        <w:jc w:val="both"/>
      </w:pPr>
      <w:r/>
    </w:p>
    <w:p>
      <w:pPr>
        <w:jc w:val="both"/>
      </w:pPr>
      <w:r>
        <w:t xml:space="preserve">  override def label: String = "follow-recommendations-service"</w:t>
      </w:r>
    </w:p>
    <w:p>
      <w:pPr>
        <w:jc w:val="both"/>
      </w:pPr>
      <w:r>
        <w:t xml:space="preserve">  override def dest: String = "/s/follow-recommendations/follow-recos-service"</w:t>
      </w:r>
    </w:p>
    <w:p>
      <w:pPr>
        <w:jc w:val="both"/>
      </w:pPr>
      <w:r/>
    </w:p>
    <w:p>
      <w:pPr>
        <w:jc w:val="both"/>
      </w:pPr>
      <w:r>
        <w:t xml:space="preserve">  private val frsSignalFetchTimeout: Flag[Duration] =</w:t>
      </w:r>
    </w:p>
    <w:p>
      <w:pPr>
        <w:jc w:val="both"/>
      </w:pPr>
      <w:r>
        <w:t xml:space="preserve">    flag[Duration](FrsClientTimeoutFlagName, "FRS signal fetch client timeout")</w:t>
      </w:r>
    </w:p>
    <w:p>
      <w:pPr>
        <w:jc w:val="both"/>
      </w:pPr>
      <w:r>
        <w:t xml:space="preserve">  override def requestTimeout: Duration = frsSignalFetchTimeout()</w:t>
      </w:r>
    </w:p>
    <w:p>
      <w:pPr>
        <w:jc w:val="both"/>
      </w:pPr>
      <w:r/>
    </w:p>
    <w:p>
      <w:pPr>
        <w:jc w:val="both"/>
      </w:pPr>
      <w:r>
        <w:t xml:space="preserve">  override def retryBudget: RetryBudget = RetryBudget.Empty</w:t>
      </w:r>
    </w:p>
    <w:p>
      <w:pPr>
        <w:jc w:val="both"/>
      </w:pPr>
      <w:r/>
    </w:p>
    <w:p>
      <w:pPr>
        <w:jc w:val="both"/>
      </w:pPr>
      <w:r>
        <w:t xml:space="preserve">  override def configureThriftMuxClient(</w:t>
      </w:r>
    </w:p>
    <w:p>
      <w:pPr>
        <w:jc w:val="both"/>
      </w:pPr>
      <w:r>
        <w:t xml:space="preserve">    injector: Injector,</w:t>
      </w:r>
    </w:p>
    <w:p>
      <w:pPr>
        <w:jc w:val="both"/>
      </w:pPr>
      <w:r>
        <w:t xml:space="preserve">    client: ThriftMux.Client</w:t>
      </w:r>
    </w:p>
    <w:p>
      <w:pPr>
        <w:jc w:val="both"/>
      </w:pPr>
      <w:r>
        <w:t xml:space="preserve">  ): ThriftMux.Client = {</w:t>
      </w:r>
    </w:p>
    <w:p>
      <w:pPr>
        <w:jc w:val="both"/>
      </w:pPr>
      <w:r>
        <w:t xml:space="preserve">    super</w:t>
      </w:r>
    </w:p>
    <w:p>
      <w:pPr>
        <w:jc w:val="both"/>
      </w:pPr>
      <w:r>
        <w:t xml:space="preserve">      .configureThriftMuxClient(injector, client)</w:t>
      </w:r>
    </w:p>
    <w:p>
      <w:pPr>
        <w:jc w:val="both"/>
      </w:pPr>
      <w:r>
        <w:t xml:space="preserve">      .withStatsReceiver(injector.instance[StatsReceiver].scope("clnt"))</w:t>
      </w:r>
    </w:p>
    <w:p>
      <w:pPr>
        <w:jc w:val="both"/>
      </w:pPr>
      <w:r>
        <w:t xml:space="preserve">      .withSessionQualifier</w:t>
      </w:r>
    </w:p>
    <w:p>
      <w:pPr>
        <w:jc w:val="both"/>
      </w:pPr>
      <w:r>
        <w:t xml:space="preserve">      .successRateFailureAccrual(successRate = 0.9, window = 30.seconds)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