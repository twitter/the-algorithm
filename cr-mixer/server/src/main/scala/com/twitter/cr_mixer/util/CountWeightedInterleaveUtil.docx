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com.twitter.cr_mixer.model.Candidate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com.twitter.cr_mixer.param.BlenderParams.BlendGroupingMethodEnum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/>
    </w:p>
    <w:p>
      <w:pPr>
        <w:jc w:val="both"/>
      </w:pPr>
      <w:r>
        <w:t>object CountWeightedInterleaveUtil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Grouping key for interleaving candidates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sourceInfoOpt optional SourceInfo, containing the source information</w:t>
      </w:r>
    </w:p>
    <w:p>
      <w:pPr>
        <w:jc w:val="both"/>
      </w:pPr>
      <w:r>
        <w:t xml:space="preserve">   * @param similarityEngineTypeOpt optional SimilarityEngineType, containing similarity engine</w:t>
      </w:r>
    </w:p>
    <w:p>
      <w:pPr>
        <w:jc w:val="both"/>
      </w:pPr>
      <w:r>
        <w:t xml:space="preserve">   *                                information</w:t>
      </w:r>
    </w:p>
    <w:p>
      <w:pPr>
        <w:jc w:val="both"/>
      </w:pPr>
      <w:r>
        <w:t xml:space="preserve">   * @param modelIdOpt optional modelId, containing the model ID</w:t>
      </w:r>
    </w:p>
    <w:p>
      <w:pPr>
        <w:jc w:val="both"/>
      </w:pPr>
      <w:r>
        <w:t xml:space="preserve">   * @param authorIdOpt optional authorId, containing the tweet author ID</w:t>
      </w:r>
    </w:p>
    <w:p>
      <w:pPr>
        <w:jc w:val="both"/>
      </w:pPr>
      <w:r>
        <w:t xml:space="preserve">   * @param groupIdOpt optional groupId, containing the ID corresponding to the blending group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GroupingKey(</w:t>
      </w:r>
    </w:p>
    <w:p>
      <w:pPr>
        <w:jc w:val="both"/>
      </w:pPr>
      <w:r>
        <w:t xml:space="preserve">    sourceInfoOpt: Option[SourceInfo],</w:t>
      </w:r>
    </w:p>
    <w:p>
      <w:pPr>
        <w:jc w:val="both"/>
      </w:pPr>
      <w:r>
        <w:t xml:space="preserve">    similarityEngineTypeOpt: Option[SimilarityEngineType],</w:t>
      </w:r>
    </w:p>
    <w:p>
      <w:pPr>
        <w:jc w:val="both"/>
      </w:pPr>
      <w:r>
        <w:t xml:space="preserve">    modelIdOpt: Option[String],</w:t>
      </w:r>
    </w:p>
    <w:p>
      <w:pPr>
        <w:jc w:val="both"/>
      </w:pPr>
      <w:r>
        <w:t xml:space="preserve">    authorIdOpt: Option[Long],</w:t>
      </w:r>
    </w:p>
    <w:p>
      <w:pPr>
        <w:jc w:val="both"/>
      </w:pPr>
      <w:r>
        <w:t xml:space="preserve">    groupIdOpt: Option[Int])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candidates to grouping key based upon the feature that we interleave with.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toGroupingKey[CandidateType &lt;: Candidate](</w:t>
      </w:r>
    </w:p>
    <w:p>
      <w:pPr>
        <w:jc w:val="both"/>
      </w:pPr>
      <w:r>
        <w:t xml:space="preserve">    candidate: CandidateType,</w:t>
      </w:r>
    </w:p>
    <w:p>
      <w:pPr>
        <w:jc w:val="both"/>
      </w:pPr>
      <w:r>
        <w:t xml:space="preserve">    interleaveFeature: Option[BlendGroupingMethodEnum.Value],</w:t>
      </w:r>
    </w:p>
    <w:p>
      <w:pPr>
        <w:jc w:val="both"/>
      </w:pPr>
      <w:r>
        <w:t xml:space="preserve">    groupId: Option[Int],</w:t>
      </w:r>
    </w:p>
    <w:p>
      <w:pPr>
        <w:jc w:val="both"/>
      </w:pPr>
      <w:r>
        <w:t xml:space="preserve">  ): GroupingKey = {</w:t>
      </w:r>
    </w:p>
    <w:p>
      <w:pPr>
        <w:jc w:val="both"/>
      </w:pPr>
      <w:r>
        <w:t xml:space="preserve">    val grouping: GroupingKey = candidate match {</w:t>
      </w:r>
    </w:p>
    <w:p>
      <w:pPr>
        <w:jc w:val="both"/>
      </w:pPr>
      <w:r>
        <w:t xml:space="preserve">      case c: RankedCandidate =&gt;</w:t>
      </w:r>
    </w:p>
    <w:p>
      <w:pPr>
        <w:jc w:val="both"/>
      </w:pPr>
      <w:r>
        <w:t xml:space="preserve">        interleaveFeature.getOrElse(BlendGroupingMethodEnum.SourceKeyDefault) match {</w:t>
      </w:r>
    </w:p>
    <w:p>
      <w:pPr>
        <w:jc w:val="both"/>
      </w:pPr>
      <w:r>
        <w:t xml:space="preserve">          case BlendGroupingMethodEnum.SourceKeyDefault =&gt;</w:t>
      </w:r>
    </w:p>
    <w:p>
      <w:pPr>
        <w:jc w:val="both"/>
      </w:pPr>
      <w:r>
        <w:t xml:space="preserve">            GroupingKey(</w:t>
      </w:r>
    </w:p>
    <w:p>
      <w:pPr>
        <w:jc w:val="both"/>
      </w:pPr>
      <w:r>
        <w:t xml:space="preserve">              sourceInfoOpt = c.reasonChosen.sourceInfoOpt,</w:t>
      </w:r>
    </w:p>
    <w:p>
      <w:pPr>
        <w:jc w:val="both"/>
      </w:pPr>
      <w:r>
        <w:t xml:space="preserve">              similarityEngineTypeOpt =</w:t>
      </w:r>
    </w:p>
    <w:p>
      <w:pPr>
        <w:jc w:val="both"/>
      </w:pPr>
      <w:r>
        <w:t xml:space="preserve">                Some(c.reasonChosen.similarityEngineInfo.similarityEngineType),</w:t>
      </w:r>
    </w:p>
    <w:p>
      <w:pPr>
        <w:jc w:val="both"/>
      </w:pPr>
      <w:r>
        <w:t xml:space="preserve">              modelIdOpt = c.reasonChosen.similarityEngineInfo.modelId,</w:t>
      </w:r>
    </w:p>
    <w:p>
      <w:pPr>
        <w:jc w:val="both"/>
      </w:pPr>
      <w:r>
        <w:t xml:space="preserve">              authorIdOpt = None,</w:t>
      </w:r>
    </w:p>
    <w:p>
      <w:pPr>
        <w:jc w:val="both"/>
      </w:pPr>
      <w:r>
        <w:t xml:space="preserve">              groupIdOpt = groupId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// Some candidate sources don't have a sourceType, so it defaults to similarityEngine</w:t>
      </w:r>
    </w:p>
    <w:p>
      <w:pPr>
        <w:jc w:val="both"/>
      </w:pPr>
      <w:r>
        <w:t xml:space="preserve">          case BlendGroupingMethodEnum.SourceTypeSimilarityEngine =&gt;</w:t>
      </w:r>
    </w:p>
    <w:p>
      <w:pPr>
        <w:jc w:val="both"/>
      </w:pPr>
      <w:r>
        <w:t xml:space="preserve">            val sourceInfoOpt = c.reasonChosen.sourceInfoOpt.map(_.sourceType).map { sourceType =&gt;</w:t>
      </w:r>
    </w:p>
    <w:p>
      <w:pPr>
        <w:jc w:val="both"/>
      </w:pPr>
      <w:r>
        <w:t xml:space="preserve">              SourceInfo(</w:t>
      </w:r>
    </w:p>
    <w:p>
      <w:pPr>
        <w:jc w:val="both"/>
      </w:pPr>
      <w:r>
        <w:t xml:space="preserve">                sourceType = sourceType,</w:t>
      </w:r>
    </w:p>
    <w:p>
      <w:pPr>
        <w:jc w:val="both"/>
      </w:pPr>
      <w:r>
        <w:t xml:space="preserve">                internalId = InternalId.UserId(0),</w:t>
      </w:r>
    </w:p>
    <w:p>
      <w:pPr>
        <w:jc w:val="both"/>
      </w:pPr>
      <w:r>
        <w:t xml:space="preserve">                sourceEventTime =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GroupingKey(</w:t>
      </w:r>
    </w:p>
    <w:p>
      <w:pPr>
        <w:jc w:val="both"/>
      </w:pPr>
      <w:r>
        <w:t xml:space="preserve">              sourceInfoOpt = sourceInfoOpt,</w:t>
      </w:r>
    </w:p>
    <w:p>
      <w:pPr>
        <w:jc w:val="both"/>
      </w:pPr>
      <w:r>
        <w:t xml:space="preserve">              similarityEngineTypeOpt =</w:t>
      </w:r>
    </w:p>
    <w:p>
      <w:pPr>
        <w:jc w:val="both"/>
      </w:pPr>
      <w:r>
        <w:t xml:space="preserve">                Some(c.reasonChosen.similarityEngineInfo.similarityEngineType),</w:t>
      </w:r>
    </w:p>
    <w:p>
      <w:pPr>
        <w:jc w:val="both"/>
      </w:pPr>
      <w:r>
        <w:t xml:space="preserve">              modelIdOpt = c.reasonChosen.similarityEngineInfo.modelId,</w:t>
      </w:r>
    </w:p>
    <w:p>
      <w:pPr>
        <w:jc w:val="both"/>
      </w:pPr>
      <w:r>
        <w:t xml:space="preserve">              authorIdOpt = None,</w:t>
      </w:r>
    </w:p>
    <w:p>
      <w:pPr>
        <w:jc w:val="both"/>
      </w:pPr>
      <w:r>
        <w:t xml:space="preserve">              groupIdOpt = groupId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BlendGroupingMethodEnum.AuthorId =&gt;</w:t>
      </w:r>
    </w:p>
    <w:p>
      <w:pPr>
        <w:jc w:val="both"/>
      </w:pPr>
      <w:r>
        <w:t xml:space="preserve">            GroupingKey(</w:t>
      </w:r>
    </w:p>
    <w:p>
      <w:pPr>
        <w:jc w:val="both"/>
      </w:pPr>
      <w:r>
        <w:t xml:space="preserve">              sourceInfoOpt = None,</w:t>
      </w:r>
    </w:p>
    <w:p>
      <w:pPr>
        <w:jc w:val="both"/>
      </w:pPr>
      <w:r>
        <w:t xml:space="preserve">              similarityEngineTypeOpt = None,</w:t>
      </w:r>
    </w:p>
    <w:p>
      <w:pPr>
        <w:jc w:val="both"/>
      </w:pPr>
      <w:r>
        <w:t xml:space="preserve">              modelIdOpt = None,</w:t>
      </w:r>
    </w:p>
    <w:p>
      <w:pPr>
        <w:jc w:val="both"/>
      </w:pPr>
      <w:r>
        <w:t xml:space="preserve">              authorIdOpt = Some(c.tweetInfo.authorId),</w:t>
      </w:r>
    </w:p>
    <w:p>
      <w:pPr>
        <w:jc w:val="both"/>
      </w:pPr>
      <w:r>
        <w:t xml:space="preserve">              groupIdOpt = groupId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UnsupportedOperationException(</w:t>
      </w:r>
    </w:p>
    <w:p>
      <w:pPr>
        <w:jc w:val="both"/>
      </w:pPr>
      <w:r>
        <w:t xml:space="preserve">              s"Unsupported interleave feature: $interleaveFeature")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GroupingKey(</w:t>
      </w:r>
    </w:p>
    <w:p>
      <w:pPr>
        <w:jc w:val="both"/>
      </w:pPr>
      <w:r>
        <w:t xml:space="preserve">          sourceInfoOpt = None,</w:t>
      </w:r>
    </w:p>
    <w:p>
      <w:pPr>
        <w:jc w:val="both"/>
      </w:pPr>
      <w:r>
        <w:t xml:space="preserve">          similarityEngineTypeOpt = None,</w:t>
      </w:r>
    </w:p>
    <w:p>
      <w:pPr>
        <w:jc w:val="both"/>
      </w:pPr>
      <w:r>
        <w:t xml:space="preserve">          modelIdOpt = None,</w:t>
      </w:r>
    </w:p>
    <w:p>
      <w:pPr>
        <w:jc w:val="both"/>
      </w:pPr>
      <w:r>
        <w:t xml:space="preserve">          authorIdOpt = None,</w:t>
      </w:r>
    </w:p>
    <w:p>
      <w:pPr>
        <w:jc w:val="both"/>
      </w:pPr>
      <w:r>
        <w:t xml:space="preserve">          groupIdOpt = groupId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grouping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Rather than manually calculating and maintaining the weights to rank with, we instead</w:t>
      </w:r>
    </w:p>
    <w:p>
      <w:pPr>
        <w:jc w:val="both"/>
      </w:pPr>
      <w:r>
        <w:t xml:space="preserve">   * calculate the weights on the fly, based upon the frequencies of the candidates within each</w:t>
      </w:r>
    </w:p>
    <w:p>
      <w:pPr>
        <w:jc w:val="both"/>
      </w:pPr>
      <w:r>
        <w:t xml:space="preserve">   * group. To ensure that diversity of the feature is maintained, we additionally employ a</w:t>
      </w:r>
    </w:p>
    <w:p>
      <w:pPr>
        <w:jc w:val="both"/>
      </w:pPr>
      <w:r>
        <w:t xml:space="preserve">   * 'shrinkage' parameter which enforces more diversity by moving the weights closer to uniformity.</w:t>
      </w:r>
    </w:p>
    <w:p>
      <w:pPr>
        <w:jc w:val="both"/>
      </w:pPr>
      <w:r>
        <w:t xml:space="preserve">   * More details are available at go/weighted-interleave.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candidateSeqKeyByFeature candidate to key.</w:t>
      </w:r>
    </w:p>
    <w:p>
      <w:pPr>
        <w:jc w:val="both"/>
      </w:pPr>
      <w:r>
        <w:t xml:space="preserve">   * @param rankerWeightShrinkage value between [0, 1] with 1 being complete uniformity.</w:t>
      </w:r>
    </w:p>
    <w:p>
      <w:pPr>
        <w:jc w:val="both"/>
      </w:pPr>
      <w:r>
        <w:t xml:space="preserve">   * @return Interleaving weights keyed by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calculateWeightsKeyByFeature[CandidateType &lt;: Candidate](</w:t>
      </w:r>
    </w:p>
    <w:p>
      <w:pPr>
        <w:jc w:val="both"/>
      </w:pPr>
      <w:r>
        <w:t xml:space="preserve">    candidateSeqKeyByFeature: Map[GroupingKey, Seq[CandidateType]],</w:t>
      </w:r>
    </w:p>
    <w:p>
      <w:pPr>
        <w:jc w:val="both"/>
      </w:pPr>
      <w:r>
        <w:t xml:space="preserve">    rankerWeightShrinkage: Double</w:t>
      </w:r>
    </w:p>
    <w:p>
      <w:pPr>
        <w:jc w:val="both"/>
      </w:pPr>
      <w:r>
        <w:t xml:space="preserve">  ): Map[GroupingKey, Double] = {</w:t>
      </w:r>
    </w:p>
    <w:p>
      <w:pPr>
        <w:jc w:val="both"/>
      </w:pPr>
      <w:r>
        <w:t xml:space="preserve">    val maxNumberCandidates: Double = candidateSeqKeyByFeature.values</w:t>
      </w:r>
    </w:p>
    <w:p>
      <w:pPr>
        <w:jc w:val="both"/>
      </w:pPr>
      <w:r>
        <w:t xml:space="preserve">      .map { candidates =&gt;</w:t>
      </w:r>
    </w:p>
    <w:p>
      <w:pPr>
        <w:jc w:val="both"/>
      </w:pPr>
      <w:r>
        <w:t xml:space="preserve">        candidates.size</w:t>
      </w:r>
    </w:p>
    <w:p>
      <w:pPr>
        <w:jc w:val="both"/>
      </w:pPr>
      <w:r>
        <w:t xml:space="preserve">      }.max.toDouble</w:t>
      </w:r>
    </w:p>
    <w:p>
      <w:pPr>
        <w:jc w:val="both"/>
      </w:pPr>
      <w:r>
        <w:t xml:space="preserve">    candidateSeqKeyByFeature.map {</w:t>
      </w:r>
    </w:p>
    <w:p>
      <w:pPr>
        <w:jc w:val="both"/>
      </w:pPr>
      <w:r>
        <w:t xml:space="preserve">      case (featureKey: GroupingKey, candidateSeq: Seq[CandidateType]) =&gt;</w:t>
      </w:r>
    </w:p>
    <w:p>
      <w:pPr>
        <w:jc w:val="both"/>
      </w:pPr>
      <w:r>
        <w:t xml:space="preserve">        val observedWeight: Double = candidateSeq.size.toDouble / maxNumberCandidates</w:t>
      </w:r>
    </w:p>
    <w:p>
      <w:pPr>
        <w:jc w:val="both"/>
      </w:pPr>
      <w:r>
        <w:t xml:space="preserve">        // How much to shrink empirical estimates to 1 (Default is to make all weights 1).</w:t>
      </w:r>
    </w:p>
    <w:p>
      <w:pPr>
        <w:jc w:val="both"/>
      </w:pPr>
      <w:r>
        <w:t xml:space="preserve">        val finalWeight =</w:t>
      </w:r>
    </w:p>
    <w:p>
      <w:pPr>
        <w:jc w:val="both"/>
      </w:pPr>
      <w:r>
        <w:t xml:space="preserve">          (1.0 - rankerWeightShrinkage) * observedWeight + rankerWeightShrinkage * 1.0</w:t>
      </w:r>
    </w:p>
    <w:p>
      <w:pPr>
        <w:jc w:val="both"/>
      </w:pPr>
      <w:r>
        <w:t xml:space="preserve">        featureKey -&gt; finalWeight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out the groups and weights for weighted interleaving of the candidates.</w:t>
      </w:r>
    </w:p>
    <w:p>
      <w:pPr>
        <w:jc w:val="both"/>
      </w:pPr>
      <w:r>
        <w:t xml:space="preserve">   * More details are available at go/weighted-interleave.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rankedCandidateSeq candidates to interleave.</w:t>
      </w:r>
    </w:p>
    <w:p>
      <w:pPr>
        <w:jc w:val="both"/>
      </w:pPr>
      <w:r>
        <w:t xml:space="preserve">   * @param rankerWeightShrinkage value between [0, 1] with 1 being complete uniformity.</w:t>
      </w:r>
    </w:p>
    <w:p>
      <w:pPr>
        <w:jc w:val="both"/>
      </w:pPr>
      <w:r>
        <w:t xml:space="preserve">   * @return Candidates grouped by feature key and with calculated interleaving weights.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buildRankedCandidatesWithWeightKeyByFeature(</w:t>
      </w:r>
    </w:p>
    <w:p>
      <w:pPr>
        <w:jc w:val="both"/>
      </w:pPr>
      <w:r>
        <w:t xml:space="preserve">    rankedCandidateSeq: Seq[RankedCandidate],</w:t>
      </w:r>
    </w:p>
    <w:p>
      <w:pPr>
        <w:jc w:val="both"/>
      </w:pPr>
      <w:r>
        <w:t xml:space="preserve">    rankerWeightShrinkage: Double,</w:t>
      </w:r>
    </w:p>
    <w:p>
      <w:pPr>
        <w:jc w:val="both"/>
      </w:pPr>
      <w:r>
        <w:t xml:space="preserve">    interleaveFeature: BlendGroupingMethodEnum.Value</w:t>
      </w:r>
    </w:p>
    <w:p>
      <w:pPr>
        <w:jc w:val="both"/>
      </w:pPr>
      <w:r>
        <w:t xml:space="preserve">  ): Seq[(Seq[RankedCandidate], Double)] = {</w:t>
      </w:r>
    </w:p>
    <w:p>
      <w:pPr>
        <w:jc w:val="both"/>
      </w:pPr>
      <w:r>
        <w:t xml:space="preserve">    // To accommodate the re-grouping in InterleaveRanker</w:t>
      </w:r>
    </w:p>
    <w:p>
      <w:pPr>
        <w:jc w:val="both"/>
      </w:pPr>
      <w:r>
        <w:t xml:space="preserve">    // In InterleaveBlender, we have already abandoned the grouping keys, and use Seq[Seq[]] to do interleave</w:t>
      </w:r>
    </w:p>
    <w:p>
      <w:pPr>
        <w:jc w:val="both"/>
      </w:pPr>
      <w:r>
        <w:t xml:space="preserve">    // Since that we build the candidateSeq with groupingKey, we can guarantee there is no empty candidateSeq</w:t>
      </w:r>
    </w:p>
    <w:p>
      <w:pPr>
        <w:jc w:val="both"/>
      </w:pPr>
      <w:r>
        <w:t xml:space="preserve">    val candidateSeqKeyByFeature: Map[GroupingKey, Seq[RankedCandidate]] =</w:t>
      </w:r>
    </w:p>
    <w:p>
      <w:pPr>
        <w:jc w:val="both"/>
      </w:pPr>
      <w:r>
        <w:t xml:space="preserve">      rankedCandidateSeq.groupBy { candidate: RankedCandidate =&gt;</w:t>
      </w:r>
    </w:p>
    <w:p>
      <w:pPr>
        <w:jc w:val="both"/>
      </w:pPr>
      <w:r>
        <w:t xml:space="preserve">        toGroupingKey(candidate, Some(interleaveFeature), None)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These weights [0, 1] are used to do weighted interleaving</w:t>
      </w:r>
    </w:p>
    <w:p>
      <w:pPr>
        <w:jc w:val="both"/>
      </w:pPr>
      <w:r>
        <w:t xml:space="preserve">    // The default value of 1.0 ensures the group is always sampled.</w:t>
      </w:r>
    </w:p>
    <w:p>
      <w:pPr>
        <w:jc w:val="both"/>
      </w:pPr>
      <w:r>
        <w:t xml:space="preserve">    val candidateWeightsKeyByFeature: Map[GroupingKey, Double] =</w:t>
      </w:r>
    </w:p>
    <w:p>
      <w:pPr>
        <w:jc w:val="both"/>
      </w:pPr>
      <w:r>
        <w:t xml:space="preserve">      calculateWeightsKeyByFeature(candidateSeqKeyByFeature, rankerWeightShrinkage)</w:t>
      </w:r>
    </w:p>
    <w:p>
      <w:pPr>
        <w:jc w:val="both"/>
      </w:pPr>
      <w:r/>
    </w:p>
    <w:p>
      <w:pPr>
        <w:jc w:val="both"/>
      </w:pPr>
      <w:r>
        <w:t xml:space="preserve">    candidateSeqKeyByFeature.map {</w:t>
      </w:r>
    </w:p>
    <w:p>
      <w:pPr>
        <w:jc w:val="both"/>
      </w:pPr>
      <w:r>
        <w:t xml:space="preserve">      case (groupingKey: GroupingKey, candidateSeq: Seq[RankedCandidate]) =&gt;</w:t>
      </w:r>
    </w:p>
    <w:p>
      <w:pPr>
        <w:jc w:val="both"/>
      </w:pPr>
      <w:r>
        <w:t xml:space="preserve">        Tuple2(</w:t>
      </w:r>
    </w:p>
    <w:p>
      <w:pPr>
        <w:jc w:val="both"/>
      </w:pPr>
      <w:r>
        <w:t xml:space="preserve">          candidateSeq.sortBy(-_.predictionScore),</w:t>
      </w:r>
    </w:p>
    <w:p>
      <w:pPr>
        <w:jc w:val="both"/>
      </w:pPr>
      <w:r>
        <w:t xml:space="preserve">          candidateWeightsKeyByFeature.getOrElse(groupingKey, 1.0))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current grouping (as implied by the outer Seq) and computes blending weights.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initialCandidatesSeqSeq grouped candidates to interleave.</w:t>
      </w:r>
    </w:p>
    <w:p>
      <w:pPr>
        <w:jc w:val="both"/>
      </w:pPr>
      <w:r>
        <w:t xml:space="preserve">   * @param rankerWeightShrinkage value between [0, 1] with 1 being complete uniformity.</w:t>
      </w:r>
    </w:p>
    <w:p>
      <w:pPr>
        <w:jc w:val="both"/>
      </w:pPr>
      <w:r>
        <w:t xml:space="preserve">   * @return Grouped candidates with calculated interleaving weights.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buildInitialCandidatesWithWeightKeyByFeature(</w:t>
      </w:r>
    </w:p>
    <w:p>
      <w:pPr>
        <w:jc w:val="both"/>
      </w:pPr>
      <w:r>
        <w:t xml:space="preserve">    initialCandidatesSeqSeq: Seq[Seq[InitialCandidate]],</w:t>
      </w:r>
    </w:p>
    <w:p>
      <w:pPr>
        <w:jc w:val="both"/>
      </w:pPr>
      <w:r>
        <w:t xml:space="preserve">    rankerWeightShrinkage: Double,</w:t>
      </w:r>
    </w:p>
    <w:p>
      <w:pPr>
        <w:jc w:val="both"/>
      </w:pPr>
      <w:r>
        <w:t xml:space="preserve">  ): Seq[(Seq[InitialCandidate], Double)] = {</w:t>
      </w:r>
    </w:p>
    <w:p>
      <w:pPr>
        <w:jc w:val="both"/>
      </w:pPr>
      <w:r>
        <w:t xml:space="preserve">    val candidateSeqKeyByFeature: Map[GroupingKey, Seq[InitialCandidate]] =</w:t>
      </w:r>
    </w:p>
    <w:p>
      <w:pPr>
        <w:jc w:val="both"/>
      </w:pPr>
      <w:r>
        <w:t xml:space="preserve">      initialCandidatesSeqSeq.zipWithIndex.map(_.swap).toMap.map {</w:t>
      </w:r>
    </w:p>
    <w:p>
      <w:pPr>
        <w:jc w:val="both"/>
      </w:pPr>
      <w:r>
        <w:t xml:space="preserve">        case (groupId: Int, initialCandidatesSeq: Seq[InitialCandidate]) =&gt;</w:t>
      </w:r>
    </w:p>
    <w:p>
      <w:pPr>
        <w:jc w:val="both"/>
      </w:pPr>
      <w:r>
        <w:t xml:space="preserve">          toGroupingKey(initialCandidatesSeq.head, None, Some(groupId)) -&gt; initialCandidatesSeq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These weights [0, 1] are used to do weighted interleaving</w:t>
      </w:r>
    </w:p>
    <w:p>
      <w:pPr>
        <w:jc w:val="both"/>
      </w:pPr>
      <w:r>
        <w:t xml:space="preserve">    // The default value of 1.0 ensures the group is always sampled.</w:t>
      </w:r>
    </w:p>
    <w:p>
      <w:pPr>
        <w:jc w:val="both"/>
      </w:pPr>
      <w:r>
        <w:t xml:space="preserve">    val candidateWeightsKeyByFeature =</w:t>
      </w:r>
    </w:p>
    <w:p>
      <w:pPr>
        <w:jc w:val="both"/>
      </w:pPr>
      <w:r>
        <w:t xml:space="preserve">      calculateWeightsKeyByFeature(candidateSeqKeyByFeature, rankerWeightShrinkage)</w:t>
      </w:r>
    </w:p>
    <w:p>
      <w:pPr>
        <w:jc w:val="both"/>
      </w:pPr>
      <w:r/>
    </w:p>
    <w:p>
      <w:pPr>
        <w:jc w:val="both"/>
      </w:pPr>
      <w:r>
        <w:t xml:space="preserve">    candidateSeqKeyByFeature.map {</w:t>
      </w:r>
    </w:p>
    <w:p>
      <w:pPr>
        <w:jc w:val="both"/>
      </w:pPr>
      <w:r>
        <w:t xml:space="preserve">      case (groupingKey: GroupingKey, candidateSeq: Seq[InitialCandidate]) =&gt;</w:t>
      </w:r>
    </w:p>
    <w:p>
      <w:pPr>
        <w:jc w:val="both"/>
      </w:pPr>
      <w:r>
        <w:t xml:space="preserve">        Tuple2(candidateSeq, candidateWeightsKeyByFeature.getOrElse(groupingKey, 1.0))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