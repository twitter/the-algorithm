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com.twitter.cr_mixer.controller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com.twitter.cr_mixer.candidate_generation.AdsCandidateGenerator</w:t>
      </w:r>
    </w:p>
    <w:p>
      <w:pPr>
        <w:jc w:val="both"/>
      </w:pPr>
      <w:r>
        <w:t>import com.twitter.cr_mixer.candidate_generation.CrCandidateGenerator</w:t>
      </w:r>
    </w:p>
    <w:p>
      <w:pPr>
        <w:jc w:val="both"/>
      </w:pPr>
      <w:r>
        <w:t>import com.twitter.cr_mixer.candidate_generation.FrsTweetCandidateGenerator</w:t>
      </w:r>
    </w:p>
    <w:p>
      <w:pPr>
        <w:jc w:val="both"/>
      </w:pPr>
      <w:r>
        <w:t>import com.twitter.cr_mixer.candidate_generation.RelatedTweetCandidateGenerator</w:t>
      </w:r>
    </w:p>
    <w:p>
      <w:pPr>
        <w:jc w:val="both"/>
      </w:pPr>
      <w:r>
        <w:t>import com.twitter.cr_mixer.candidate_generation.RelatedVideoTweetCandidateGenerator</w:t>
      </w:r>
    </w:p>
    <w:p>
      <w:pPr>
        <w:jc w:val="both"/>
      </w:pPr>
      <w:r>
        <w:t>import com.twitter.cr_mixer.candidate_generation.TopicTweetCandidateGenerator</w:t>
      </w:r>
    </w:p>
    <w:p>
      <w:pPr>
        <w:jc w:val="both"/>
      </w:pPr>
      <w:r>
        <w:t>import com.twitter.cr_mixer.candidate_generation.UtegTweetCandidateGenerator</w:t>
      </w:r>
    </w:p>
    <w:p>
      <w:pPr>
        <w:jc w:val="both"/>
      </w:pPr>
      <w:r>
        <w:t>import com.twitter.cr_mixer.featureswitch.ParamsBuilder</w:t>
      </w:r>
    </w:p>
    <w:p>
      <w:pPr>
        <w:jc w:val="both"/>
      </w:pPr>
      <w:r>
        <w:t>import com.twitter.cr_mixer.logging.CrMixerScribeLogger</w:t>
      </w:r>
    </w:p>
    <w:p>
      <w:pPr>
        <w:jc w:val="both"/>
      </w:pPr>
      <w:r>
        <w:t>import com.twitter.cr_mixer.logging.RelatedTweetScribeLogger</w:t>
      </w:r>
    </w:p>
    <w:p>
      <w:pPr>
        <w:jc w:val="both"/>
      </w:pPr>
      <w:r>
        <w:t>import com.twitter.cr_mixer.logging.AdsRecommendationsScribeLogger</w:t>
      </w:r>
    </w:p>
    <w:p>
      <w:pPr>
        <w:jc w:val="both"/>
      </w:pPr>
      <w:r>
        <w:t>import com.twitter.cr_mixer.logging.RelatedTweetScribeMetadata</w:t>
      </w:r>
    </w:p>
    <w:p>
      <w:pPr>
        <w:jc w:val="both"/>
      </w:pPr>
      <w:r>
        <w:t>import com.twitter.cr_mixer.logging.ScribeMetadata</w:t>
      </w:r>
    </w:p>
    <w:p>
      <w:pPr>
        <w:jc w:val="both"/>
      </w:pPr>
      <w:r>
        <w:t>import com.twitter.cr_mixer.logging.UtegTweetScribeLogger</w:t>
      </w:r>
    </w:p>
    <w:p>
      <w:pPr>
        <w:jc w:val="both"/>
      </w:pPr>
      <w:r>
        <w:t>import com.twitter.cr_mixer.model.AdsCandidateGeneratorQuery</w:t>
      </w:r>
    </w:p>
    <w:p>
      <w:pPr>
        <w:jc w:val="both"/>
      </w:pPr>
      <w:r>
        <w:t>import com.twitter.cr_mixer.model.CrCandidateGeneratorQuery</w:t>
      </w:r>
    </w:p>
    <w:p>
      <w:pPr>
        <w:jc w:val="both"/>
      </w:pPr>
      <w:r>
        <w:t>import com.twitter.cr_mixer.model.FrsTweetCandidateGeneratorQuery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com.twitter.cr_mixer.model.RankedAdsCandidate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com.twitter.cr_mixer.model.RelatedTweetCandidateGeneratorQuery</w:t>
      </w:r>
    </w:p>
    <w:p>
      <w:pPr>
        <w:jc w:val="both"/>
      </w:pPr>
      <w:r>
        <w:t>import com.twitter.cr_mixer.model.RelatedVideoTweetCandidateGeneratorQuery</w:t>
      </w:r>
    </w:p>
    <w:p>
      <w:pPr>
        <w:jc w:val="both"/>
      </w:pPr>
      <w:r>
        <w:t>import com.twitter.cr_mixer.model.TopicTweetCandidateGeneratorQuery</w:t>
      </w:r>
    </w:p>
    <w:p>
      <w:pPr>
        <w:jc w:val="both"/>
      </w:pPr>
      <w:r>
        <w:t>import com.twitter.cr_mixer.model.TweetWithScoreAndSocialProof</w:t>
      </w:r>
    </w:p>
    <w:p>
      <w:pPr>
        <w:jc w:val="both"/>
      </w:pPr>
      <w:r>
        <w:t>import com.twitter.cr_mixer.model.UtegTweetCandidateGeneratorQuery</w:t>
      </w:r>
    </w:p>
    <w:p>
      <w:pPr>
        <w:jc w:val="both"/>
      </w:pPr>
      <w:r>
        <w:t>import com.twitter.cr_mixer.param.AdsParams</w:t>
      </w:r>
    </w:p>
    <w:p>
      <w:pPr>
        <w:jc w:val="both"/>
      </w:pPr>
      <w:r>
        <w:t>import com.twitter.cr_mixer.param.FrsParams.FrsBasedCandidateGenerationMaxCandidatesNumParam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com.twitter.cr_mixer.param.RelatedTweetGlobalParams</w:t>
      </w:r>
    </w:p>
    <w:p>
      <w:pPr>
        <w:jc w:val="both"/>
      </w:pPr>
      <w:r>
        <w:t>import com.twitter.cr_mixer.param.RelatedVideoTweetGlobalParams</w:t>
      </w:r>
    </w:p>
    <w:p>
      <w:pPr>
        <w:jc w:val="both"/>
      </w:pPr>
      <w:r>
        <w:t>import com.twitter.cr_mixer.param.TopicTweetParams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com.twitter.cr_mixer.param.decider.EndpointLoadShedder</w:t>
      </w:r>
    </w:p>
    <w:p>
      <w:pPr>
        <w:jc w:val="both"/>
      </w:pPr>
      <w:r>
        <w:t>import com.twitter.cr_mixer.thriftscala.AdTweetRecommendation</w:t>
      </w:r>
    </w:p>
    <w:p>
      <w:pPr>
        <w:jc w:val="both"/>
      </w:pPr>
      <w:r>
        <w:t>import com.twitter.cr_mixer.thriftscala.AdsRequest</w:t>
      </w:r>
    </w:p>
    <w:p>
      <w:pPr>
        <w:jc w:val="both"/>
      </w:pPr>
      <w:r>
        <w:t>import com.twitter.cr_mixer.thriftscala.AdsResponse</w:t>
      </w:r>
    </w:p>
    <w:p>
      <w:pPr>
        <w:jc w:val="both"/>
      </w:pPr>
      <w:r>
        <w:t>import com.twitter.cr_mixer.thriftscala.CrMixerTweetRequest</w:t>
      </w:r>
    </w:p>
    <w:p>
      <w:pPr>
        <w:jc w:val="both"/>
      </w:pPr>
      <w:r>
        <w:t>import com.twitter.cr_mixer.thriftscala.CrMixerTweetResponse</w:t>
      </w:r>
    </w:p>
    <w:p>
      <w:pPr>
        <w:jc w:val="both"/>
      </w:pPr>
      <w:r>
        <w:t>import com.twitter.cr_mixer.thriftscala.FrsTweetRequest</w:t>
      </w:r>
    </w:p>
    <w:p>
      <w:pPr>
        <w:jc w:val="both"/>
      </w:pPr>
      <w:r>
        <w:t>import com.twitter.cr_mixer.thriftscala.FrsTweetResponse</w:t>
      </w:r>
    </w:p>
    <w:p>
      <w:pPr>
        <w:jc w:val="both"/>
      </w:pPr>
      <w:r>
        <w:t>import com.twitter.cr_mixer.thriftscala.RelatedTweet</w:t>
      </w:r>
    </w:p>
    <w:p>
      <w:pPr>
        <w:jc w:val="both"/>
      </w:pPr>
      <w:r>
        <w:t>import com.twitter.cr_mixer.thriftscala.RelatedTweetRequest</w:t>
      </w:r>
    </w:p>
    <w:p>
      <w:pPr>
        <w:jc w:val="both"/>
      </w:pPr>
      <w:r>
        <w:t>import com.twitter.cr_mixer.thriftscala.RelatedTweetResponse</w:t>
      </w:r>
    </w:p>
    <w:p>
      <w:pPr>
        <w:jc w:val="both"/>
      </w:pPr>
      <w:r>
        <w:t>import com.twitter.cr_mixer.thriftscala.RelatedVideoTweet</w:t>
      </w:r>
    </w:p>
    <w:p>
      <w:pPr>
        <w:jc w:val="both"/>
      </w:pPr>
      <w:r>
        <w:t>import com.twitter.cr_mixer.thriftscala.RelatedVideoTweetRequest</w:t>
      </w:r>
    </w:p>
    <w:p>
      <w:pPr>
        <w:jc w:val="both"/>
      </w:pPr>
      <w:r>
        <w:t>import com.twitter.cr_mixer.thriftscala.RelatedVideoTweetResponse</w:t>
      </w:r>
    </w:p>
    <w:p>
      <w:pPr>
        <w:jc w:val="both"/>
      </w:pPr>
      <w:r>
        <w:t>import com.twitter.cr_mixer.thriftscala.TopicTweet</w:t>
      </w:r>
    </w:p>
    <w:p>
      <w:pPr>
        <w:jc w:val="both"/>
      </w:pPr>
      <w:r>
        <w:t>import com.twitter.cr_mixer.thriftscala.TopicTweetRequest</w:t>
      </w:r>
    </w:p>
    <w:p>
      <w:pPr>
        <w:jc w:val="both"/>
      </w:pPr>
      <w:r>
        <w:t>import com.twitter.cr_mixer.thriftscala.TopicTweetResponse</w:t>
      </w:r>
    </w:p>
    <w:p>
      <w:pPr>
        <w:jc w:val="both"/>
      </w:pPr>
      <w:r>
        <w:t>import com.twitter.cr_mixer.thriftscala.TweetRecommendation</w:t>
      </w:r>
    </w:p>
    <w:p>
      <w:pPr>
        <w:jc w:val="both"/>
      </w:pPr>
      <w:r>
        <w:t>import com.twitter.cr_mixer.thriftscala.UtegTweet</w:t>
      </w:r>
    </w:p>
    <w:p>
      <w:pPr>
        <w:jc w:val="both"/>
      </w:pPr>
      <w:r>
        <w:t>import com.twitter.cr_mixer.thriftscala.UtegTweetRequest</w:t>
      </w:r>
    </w:p>
    <w:p>
      <w:pPr>
        <w:jc w:val="both"/>
      </w:pPr>
      <w:r>
        <w:t>import com.twitter.cr_mixer.thriftscala.UtegTweetResponse</w:t>
      </w:r>
    </w:p>
    <w:p>
      <w:pPr>
        <w:jc w:val="both"/>
      </w:pPr>
      <w:r>
        <w:t>import com.twitter.cr_mixer.util.MetricTagUtil</w:t>
      </w:r>
    </w:p>
    <w:p>
      <w:pPr>
        <w:jc w:val="both"/>
      </w:pPr>
      <w:r>
        <w:t>import com.twitter.cr_mixer.util.SignalTimestampStatsUtil</w:t>
      </w:r>
    </w:p>
    <w:p>
      <w:pPr>
        <w:jc w:val="both"/>
      </w:pPr>
      <w:r>
        <w:t>import com.twitter.cr_mixer.{thriftscala =&gt; 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com.twitter.finatra.thrift.Controller</w:t>
      </w:r>
    </w:p>
    <w:p>
      <w:pPr>
        <w:jc w:val="both"/>
      </w:pPr>
      <w:r>
        <w:t>import com.twitter.hermit.store.common.ReadableWritableStore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com.twitter.timelines.timeline_logging.{thriftscala =&gt; thriftlog}</w:t>
      </w:r>
    </w:p>
    <w:p>
      <w:pPr>
        <w:jc w:val="both"/>
      </w:pPr>
      <w:r>
        <w:t>import com.twitter.timelines.tracing.lensview.funnelseries.TweetScoreFunnelSeries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java.util.UUID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org.apache.commons.lang.exception.ExceptionUtils</w:t>
      </w:r>
    </w:p>
    <w:p>
      <w:pPr>
        <w:jc w:val="both"/>
      </w:pPr>
      <w:r/>
    </w:p>
    <w:p>
      <w:pPr>
        <w:jc w:val="both"/>
      </w:pPr>
      <w:r>
        <w:t>class CrMixerThriftController @Inject() (</w:t>
      </w:r>
    </w:p>
    <w:p>
      <w:pPr>
        <w:jc w:val="both"/>
      </w:pPr>
      <w:r>
        <w:t xml:space="preserve">  crCandidateGenerator: CrCandidateGenerator,</w:t>
      </w:r>
    </w:p>
    <w:p>
      <w:pPr>
        <w:jc w:val="both"/>
      </w:pPr>
      <w:r>
        <w:t xml:space="preserve">  relatedTweetCandidateGenerator: RelatedTweetCandidateGenerator,</w:t>
      </w:r>
    </w:p>
    <w:p>
      <w:pPr>
        <w:jc w:val="both"/>
      </w:pPr>
      <w:r>
        <w:t xml:space="preserve">  relatedVideoTweetCandidateGenerator: RelatedVideoTweetCandidateGenerator,</w:t>
      </w:r>
    </w:p>
    <w:p>
      <w:pPr>
        <w:jc w:val="both"/>
      </w:pPr>
      <w:r>
        <w:t xml:space="preserve">  utegTweetCandidateGenerator: UtegTweetCandidateGenerator,</w:t>
      </w:r>
    </w:p>
    <w:p>
      <w:pPr>
        <w:jc w:val="both"/>
      </w:pPr>
      <w:r>
        <w:t xml:space="preserve">  frsTweetCandidateGenerator: FrsTweetCandidateGenerator,</w:t>
      </w:r>
    </w:p>
    <w:p>
      <w:pPr>
        <w:jc w:val="both"/>
      </w:pPr>
      <w:r>
        <w:t xml:space="preserve">  topicTweetCandidateGenerator: TopicTweetCandidateGenerator,</w:t>
      </w:r>
    </w:p>
    <w:p>
      <w:pPr>
        <w:jc w:val="both"/>
      </w:pPr>
      <w:r>
        <w:t xml:space="preserve">  crMixerScribeLogger: CrMixerScribeLogger,</w:t>
      </w:r>
    </w:p>
    <w:p>
      <w:pPr>
        <w:jc w:val="both"/>
      </w:pPr>
      <w:r>
        <w:t xml:space="preserve">  relatedTweetScribeLogger: RelatedTweetScribeLogger,</w:t>
      </w:r>
    </w:p>
    <w:p>
      <w:pPr>
        <w:jc w:val="both"/>
      </w:pPr>
      <w:r>
        <w:t xml:space="preserve">  utegTweetScribeLogger: UtegTweetScribeLogger,</w:t>
      </w:r>
    </w:p>
    <w:p>
      <w:pPr>
        <w:jc w:val="both"/>
      </w:pPr>
      <w:r>
        <w:t xml:space="preserve">  adsRecommendationsScribeLogger: AdsRecommendationsScribeLogger,</w:t>
      </w:r>
    </w:p>
    <w:p>
      <w:pPr>
        <w:jc w:val="both"/>
      </w:pPr>
      <w:r>
        <w:t xml:space="preserve">  adsCandidateGenerator: AdsCandidateGenerator,</w:t>
      </w:r>
    </w:p>
    <w:p>
      <w:pPr>
        <w:jc w:val="both"/>
      </w:pPr>
      <w:r>
        <w:t xml:space="preserve">  decider: CrMixerDecider,</w:t>
      </w:r>
    </w:p>
    <w:p>
      <w:pPr>
        <w:jc w:val="both"/>
      </w:pPr>
      <w:r>
        <w:t xml:space="preserve">  paramsBuilder: ParamsBuilder,</w:t>
      </w:r>
    </w:p>
    <w:p>
      <w:pPr>
        <w:jc w:val="both"/>
      </w:pPr>
      <w:r>
        <w:t xml:space="preserve">  endpointLoadShedder: EndpointLoadShedder,</w:t>
      </w:r>
    </w:p>
    <w:p>
      <w:pPr>
        <w:jc w:val="both"/>
      </w:pPr>
      <w:r>
        <w:t xml:space="preserve">  signalTimestampStatsUtil: SignalTimestampStatsUtil,</w:t>
      </w:r>
    </w:p>
    <w:p>
      <w:pPr>
        <w:jc w:val="both"/>
      </w:pPr>
      <w:r>
        <w:t xml:space="preserve">  tweetRecommendationResultsStore: ReadableWritableStore[UserId, CrMixerTweetResponse],</w:t>
      </w:r>
    </w:p>
    <w:p>
      <w:pPr>
        <w:jc w:val="both"/>
      </w:pPr>
      <w:r>
        <w:t xml:space="preserve">  userStateStore: ReadableStore[UserId, UserState],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Controller(t.CrMixer) {</w:t>
      </w:r>
    </w:p>
    <w:p>
      <w:pPr>
        <w:jc w:val="both"/>
      </w:pPr>
      <w:r/>
    </w:p>
    <w:p>
      <w:pPr>
        <w:jc w:val="both"/>
      </w:pPr>
      <w:r>
        <w:t xml:space="preserve">  lazy private val tweetScoreFunnelSeries = new TweetScoreFunnelSeries(statsReceiver)</w:t>
      </w:r>
    </w:p>
    <w:p>
      <w:pPr>
        <w:jc w:val="both"/>
      </w:pPr>
      <w:r/>
    </w:p>
    <w:p>
      <w:pPr>
        <w:jc w:val="both"/>
      </w:pPr>
      <w:r>
        <w:t xml:space="preserve">  private def logErrMessage(endpoint: String, e: Throwable): Unit = {</w:t>
      </w:r>
    </w:p>
    <w:p>
      <w:pPr>
        <w:jc w:val="both"/>
      </w:pPr>
      <w:r>
        <w:t xml:space="preserve">    val msg = Seq(</w:t>
      </w:r>
    </w:p>
    <w:p>
      <w:pPr>
        <w:jc w:val="both"/>
      </w:pPr>
      <w:r>
        <w:t xml:space="preserve">      s"Failed endpoint $endpoint: ${e.getLocalizedMessage}",</w:t>
      </w:r>
    </w:p>
    <w:p>
      <w:pPr>
        <w:jc w:val="both"/>
      </w:pPr>
      <w:r>
        <w:t xml:space="preserve">      ExceptionUtils.getStackTrace(e)</w:t>
      </w:r>
    </w:p>
    <w:p>
      <w:pPr>
        <w:jc w:val="both"/>
      </w:pPr>
      <w:r>
        <w:t xml:space="preserve">    ).mkString("\n")</w:t>
      </w:r>
    </w:p>
    <w:p>
      <w:pPr>
        <w:jc w:val="both"/>
      </w:pPr>
      <w:r/>
    </w:p>
    <w:p>
      <w:pPr>
        <w:jc w:val="both"/>
      </w:pPr>
      <w:r>
        <w:t xml:space="preserve">    /** *</w:t>
      </w:r>
    </w:p>
    <w:p>
      <w:pPr>
        <w:jc w:val="both"/>
      </w:pPr>
      <w:r>
        <w:t xml:space="preserve">     * We chose logger.info() here to print message instead of logger.error since that</w:t>
      </w:r>
    </w:p>
    <w:p>
      <w:pPr>
        <w:jc w:val="both"/>
      </w:pPr>
      <w:r>
        <w:t xml:space="preserve">     * logger.error sometimes suppresses detailed stacktrace.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logger.info(msg)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generateRequestUUID(): Long = {</w:t>
      </w:r>
    </w:p>
    <w:p>
      <w:pPr>
        <w:jc w:val="both"/>
      </w:pPr>
      <w:r/>
    </w:p>
    <w:p>
      <w:pPr>
        <w:jc w:val="both"/>
      </w:pPr>
      <w:r>
        <w:t xml:space="preserve">    /** *</w:t>
      </w:r>
    </w:p>
    <w:p>
      <w:pPr>
        <w:jc w:val="both"/>
      </w:pPr>
      <w:r>
        <w:t xml:space="preserve">     * We generate unique UUID via bitwise operations. See the below link for more:</w:t>
      </w:r>
    </w:p>
    <w:p>
      <w:pPr>
        <w:jc w:val="both"/>
      </w:pPr>
      <w:r>
        <w:t xml:space="preserve">     * https://stackoverflow.com/questions/15184820/how-to-generate-unique-positive-long-using-uuid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UUID.randomUUID().getMostSignificantBits &amp; Long.MaxValue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handle(t.CrMixer.GetTweetRecommendations) { args: t.CrMixer.GetTweetRecommendations.Args =&gt;</w:t>
      </w:r>
    </w:p>
    <w:p>
      <w:pPr>
        <w:jc w:val="both"/>
      </w:pPr>
      <w:r>
        <w:t xml:space="preserve">    val endpointName = "getTweetRecommendations"</w:t>
      </w:r>
    </w:p>
    <w:p>
      <w:pPr>
        <w:jc w:val="both"/>
      </w:pPr>
      <w:r/>
    </w:p>
    <w:p>
      <w:pPr>
        <w:jc w:val="both"/>
      </w:pPr>
      <w:r>
        <w:t xml:space="preserve">    val requestUUID = generateRequestUUID()</w:t>
      </w:r>
    </w:p>
    <w:p>
      <w:pPr>
        <w:jc w:val="both"/>
      </w:pPr>
      <w:r>
        <w:t xml:space="preserve">    val startTime = Time.now.inMilliseconds</w:t>
      </w:r>
    </w:p>
    <w:p>
      <w:pPr>
        <w:jc w:val="both"/>
      </w:pPr>
      <w:r>
        <w:t xml:space="preserve">    val userId = args.request.clientContext.userId.getOrElse(</w:t>
      </w:r>
    </w:p>
    <w:p>
      <w:pPr>
        <w:jc w:val="both"/>
      </w:pPr>
      <w:r>
        <w:t xml:space="preserve">      throw new IllegalArgumentException("userId must be present in the Thrift clientContext")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queryFut = buildCrCandidateGeneratorQuery(args.request, requestUUID, userId)</w:t>
      </w:r>
    </w:p>
    <w:p>
      <w:pPr>
        <w:jc w:val="both"/>
      </w:pPr>
      <w:r>
        <w:t xml:space="preserve">    queryFut.flatMap { query =&gt;</w:t>
      </w:r>
    </w:p>
    <w:p>
      <w:pPr>
        <w:jc w:val="both"/>
      </w:pPr>
      <w:r>
        <w:t xml:space="preserve">      val scribeMetadata = ScribeMetadata.from(query)</w:t>
      </w:r>
    </w:p>
    <w:p>
      <w:pPr>
        <w:jc w:val="both"/>
      </w:pPr>
      <w:r>
        <w:t xml:space="preserve">      endpointLoadShedder(endpointName, query.product.originalName) {</w:t>
      </w:r>
    </w:p>
    <w:p>
      <w:pPr>
        <w:jc w:val="both"/>
      </w:pPr>
      <w:r/>
    </w:p>
    <w:p>
      <w:pPr>
        <w:jc w:val="both"/>
      </w:pPr>
      <w:r>
        <w:t xml:space="preserve">        val response = crCandidateGenerator.get(query)</w:t>
      </w:r>
    </w:p>
    <w:p>
      <w:pPr>
        <w:jc w:val="both"/>
      </w:pPr>
      <w:r/>
    </w:p>
    <w:p>
      <w:pPr>
        <w:jc w:val="both"/>
      </w:pPr>
      <w:r>
        <w:t xml:space="preserve">        val blueVerifiedScribedResponse = response.flatMap { rankedCandidates =&gt;</w:t>
      </w:r>
    </w:p>
    <w:p>
      <w:pPr>
        <w:jc w:val="both"/>
      </w:pPr>
      <w:r>
        <w:t xml:space="preserve">          val hasBlueVerifiedCandidate = rankedCandidates.exists { tweet =&gt;</w:t>
      </w:r>
    </w:p>
    <w:p>
      <w:pPr>
        <w:jc w:val="both"/>
      </w:pPr>
      <w:r>
        <w:t xml:space="preserve">            tweet.tweetInfo.hasBlueVerifiedAnnotation.contains(true)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(hasBlueVerifiedCandidate) {</w:t>
      </w:r>
    </w:p>
    <w:p>
      <w:pPr>
        <w:jc w:val="both"/>
      </w:pPr>
      <w:r>
        <w:t xml:space="preserve">            crMixerScribeLogger.scribeGetTweetRecommendationsForBlueVerified(</w:t>
      </w:r>
    </w:p>
    <w:p>
      <w:pPr>
        <w:jc w:val="both"/>
      </w:pPr>
      <w:r>
        <w:t xml:space="preserve">              scribeMetadata,</w:t>
      </w:r>
    </w:p>
    <w:p>
      <w:pPr>
        <w:jc w:val="both"/>
      </w:pPr>
      <w:r>
        <w:t xml:space="preserve">              response)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response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thriftResponse = blueVerifiedScribedResponse.map { candidates =&gt;</w:t>
      </w:r>
    </w:p>
    <w:p>
      <w:pPr>
        <w:jc w:val="both"/>
      </w:pPr>
      <w:r>
        <w:t xml:space="preserve">          if (query.product == t.Product.Home) {</w:t>
      </w:r>
    </w:p>
    <w:p>
      <w:pPr>
        <w:jc w:val="both"/>
      </w:pPr>
      <w:r>
        <w:t xml:space="preserve">            scribeTweetScoreFunnelSeries(candidates)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buildThriftResponse(candidates)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cacheTweetRecommendationResults(args.request, thriftResponse)</w:t>
      </w:r>
    </w:p>
    <w:p>
      <w:pPr>
        <w:jc w:val="both"/>
      </w:pPr>
      <w:r/>
    </w:p>
    <w:p>
      <w:pPr>
        <w:jc w:val="both"/>
      </w:pPr>
      <w:r>
        <w:t xml:space="preserve">        crMixerScribeLogger.scribeGetTweetRecommendations(</w:t>
      </w:r>
    </w:p>
    <w:p>
      <w:pPr>
        <w:jc w:val="both"/>
      </w:pPr>
      <w:r>
        <w:t xml:space="preserve">          args.request,</w:t>
      </w:r>
    </w:p>
    <w:p>
      <w:pPr>
        <w:jc w:val="both"/>
      </w:pPr>
      <w:r>
        <w:t xml:space="preserve">          startTime,</w:t>
      </w:r>
    </w:p>
    <w:p>
      <w:pPr>
        <w:jc w:val="both"/>
      </w:pPr>
      <w:r>
        <w:t xml:space="preserve">          scribeMetadata,</w:t>
      </w:r>
    </w:p>
    <w:p>
      <w:pPr>
        <w:jc w:val="both"/>
      </w:pPr>
      <w:r>
        <w:t xml:space="preserve">          thriftResponse)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EndpointLoadShedder.LoadSheddingException =&gt;</w:t>
      </w:r>
    </w:p>
    <w:p>
      <w:pPr>
        <w:jc w:val="both"/>
      </w:pPr>
      <w:r>
        <w:t xml:space="preserve">          Future(CrMixerTweetResponse(Seq.empty))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logErrMessage(endpointName, e)</w:t>
      </w:r>
    </w:p>
    <w:p>
      <w:pPr>
        <w:jc w:val="both"/>
      </w:pPr>
      <w:r>
        <w:t xml:space="preserve">          Future(CrMixerTweetResponse(Seq.empty))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*</w:t>
      </w:r>
    </w:p>
    <w:p>
      <w:pPr>
        <w:jc w:val="both"/>
      </w:pPr>
      <w:r>
        <w:t xml:space="preserve">   * GetRelatedTweetsForQueryTweet and GetRelatedTweetsForQueryAuthor are essentially</w:t>
      </w:r>
    </w:p>
    <w:p>
      <w:pPr>
        <w:jc w:val="both"/>
      </w:pPr>
      <w:r>
        <w:t xml:space="preserve">   * doing very similar things, except that one passes in TweetId which calls TweetBased engine,</w:t>
      </w:r>
    </w:p>
    <w:p>
      <w:pPr>
        <w:jc w:val="both"/>
      </w:pPr>
      <w:r>
        <w:t xml:space="preserve">   * and the other passes in AuthorId which calls ProducerBased engine.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handle(t.CrMixer.GetRelatedTweetsForQueryTweet) {</w:t>
      </w:r>
    </w:p>
    <w:p>
      <w:pPr>
        <w:jc w:val="both"/>
      </w:pPr>
      <w:r>
        <w:t xml:space="preserve">    args: t.CrMixer.GetRelatedTweetsForQueryTweet.Args =&gt;</w:t>
      </w:r>
    </w:p>
    <w:p>
      <w:pPr>
        <w:jc w:val="both"/>
      </w:pPr>
      <w:r>
        <w:t xml:space="preserve">      val endpointName = "getRelatedTweetsForQueryTweet"</w:t>
      </w:r>
    </w:p>
    <w:p>
      <w:pPr>
        <w:jc w:val="both"/>
      </w:pPr>
      <w:r>
        <w:t xml:space="preserve">      getRelatedTweets(endpointName, args.request)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handle(t.CrMixer.GetRelatedVideoTweetsForQueryTweet) {</w:t>
      </w:r>
    </w:p>
    <w:p>
      <w:pPr>
        <w:jc w:val="both"/>
      </w:pPr>
      <w:r>
        <w:t xml:space="preserve">    args: t.CrMixer.GetRelatedVideoTweetsForQueryTweet.Args =&gt;</w:t>
      </w:r>
    </w:p>
    <w:p>
      <w:pPr>
        <w:jc w:val="both"/>
      </w:pPr>
      <w:r>
        <w:t xml:space="preserve">      val endpointName = "getRelatedVideoTweetsForQueryVideoTweet"</w:t>
      </w:r>
    </w:p>
    <w:p>
      <w:pPr>
        <w:jc w:val="both"/>
      </w:pPr>
      <w:r>
        <w:t xml:space="preserve">      getRelatedVideoTweets(endpointName, args.request)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handle(t.CrMixer.GetRelatedTweetsForQueryAuthor) {</w:t>
      </w:r>
    </w:p>
    <w:p>
      <w:pPr>
        <w:jc w:val="both"/>
      </w:pPr>
      <w:r>
        <w:t xml:space="preserve">    args: t.CrMixer.GetRelatedTweetsForQueryAuthor.Args =&gt;</w:t>
      </w:r>
    </w:p>
    <w:p>
      <w:pPr>
        <w:jc w:val="both"/>
      </w:pPr>
      <w:r>
        <w:t xml:space="preserve">      val endpointName = "getRelatedTweetsForQueryAuthor"</w:t>
      </w:r>
    </w:p>
    <w:p>
      <w:pPr>
        <w:jc w:val="both"/>
      </w:pPr>
      <w:r>
        <w:t xml:space="preserve">      getRelatedTweets(endpointName, args.request)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getRelatedTweets(</w:t>
      </w:r>
    </w:p>
    <w:p>
      <w:pPr>
        <w:jc w:val="both"/>
      </w:pPr>
      <w:r>
        <w:t xml:space="preserve">    endpointName: String,</w:t>
      </w:r>
    </w:p>
    <w:p>
      <w:pPr>
        <w:jc w:val="both"/>
      </w:pPr>
      <w:r>
        <w:t xml:space="preserve">    request: RelatedTweetRequest</w:t>
      </w:r>
    </w:p>
    <w:p>
      <w:pPr>
        <w:jc w:val="both"/>
      </w:pPr>
      <w:r>
        <w:t xml:space="preserve">  ): Future[RelatedTweetResponse] = {</w:t>
      </w:r>
    </w:p>
    <w:p>
      <w:pPr>
        <w:jc w:val="both"/>
      </w:pPr>
      <w:r>
        <w:t xml:space="preserve">    val requestUUID = generateRequestUUID()</w:t>
      </w:r>
    </w:p>
    <w:p>
      <w:pPr>
        <w:jc w:val="both"/>
      </w:pPr>
      <w:r>
        <w:t xml:space="preserve">    val startTime = Time.now.inMilliseconds</w:t>
      </w:r>
    </w:p>
    <w:p>
      <w:pPr>
        <w:jc w:val="both"/>
      </w:pPr>
      <w:r>
        <w:t xml:space="preserve">    val queryFut = buildRelatedTweetQuery(request, requestUUID)</w:t>
      </w:r>
    </w:p>
    <w:p>
      <w:pPr>
        <w:jc w:val="both"/>
      </w:pPr>
      <w:r/>
    </w:p>
    <w:p>
      <w:pPr>
        <w:jc w:val="both"/>
      </w:pPr>
      <w:r>
        <w:t xml:space="preserve">    queryFut.flatMap { query =&gt;</w:t>
      </w:r>
    </w:p>
    <w:p>
      <w:pPr>
        <w:jc w:val="both"/>
      </w:pPr>
      <w:r>
        <w:t xml:space="preserve">      val relatedTweetScribeMetadata = RelatedTweetScribeMetadata.from(query)</w:t>
      </w:r>
    </w:p>
    <w:p>
      <w:pPr>
        <w:jc w:val="both"/>
      </w:pPr>
      <w:r>
        <w:t xml:space="preserve">      endpointLoadShedder(endpointName, query.product.originalName) {</w:t>
      </w:r>
    </w:p>
    <w:p>
      <w:pPr>
        <w:jc w:val="both"/>
      </w:pPr>
      <w:r>
        <w:t xml:space="preserve">        relatedTweetScribeLogger.scribeGetRelatedTweets(</w:t>
      </w:r>
    </w:p>
    <w:p>
      <w:pPr>
        <w:jc w:val="both"/>
      </w:pPr>
      <w:r>
        <w:t xml:space="preserve">          request,</w:t>
      </w:r>
    </w:p>
    <w:p>
      <w:pPr>
        <w:jc w:val="both"/>
      </w:pPr>
      <w:r>
        <w:t xml:space="preserve">          startTime,</w:t>
      </w:r>
    </w:p>
    <w:p>
      <w:pPr>
        <w:jc w:val="both"/>
      </w:pPr>
      <w:r>
        <w:t xml:space="preserve">          relatedTweetScribeMetadata,</w:t>
      </w:r>
    </w:p>
    <w:p>
      <w:pPr>
        <w:jc w:val="both"/>
      </w:pPr>
      <w:r>
        <w:t xml:space="preserve">          relatedTweetCandidateGenerator</w:t>
      </w:r>
    </w:p>
    <w:p>
      <w:pPr>
        <w:jc w:val="both"/>
      </w:pPr>
      <w:r>
        <w:t xml:space="preserve">            .get(query)</w:t>
      </w:r>
    </w:p>
    <w:p>
      <w:pPr>
        <w:jc w:val="both"/>
      </w:pPr>
      <w:r>
        <w:t xml:space="preserve">            .map(buildRelatedTweetResponse))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EndpointLoadShedder.LoadSheddingException =&gt;</w:t>
      </w:r>
    </w:p>
    <w:p>
      <w:pPr>
        <w:jc w:val="both"/>
      </w:pPr>
      <w:r>
        <w:t xml:space="preserve">          Future(RelatedTweetResponse(Seq.empty))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logErrMessage(endpointName, e)</w:t>
      </w:r>
    </w:p>
    <w:p>
      <w:pPr>
        <w:jc w:val="both"/>
      </w:pPr>
      <w:r>
        <w:t xml:space="preserve">          Future(RelatedTweetResponse(Seq.empty))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getRelatedVideoTweets(</w:t>
      </w:r>
    </w:p>
    <w:p>
      <w:pPr>
        <w:jc w:val="both"/>
      </w:pPr>
      <w:r>
        <w:t xml:space="preserve">    endpointName: String,</w:t>
      </w:r>
    </w:p>
    <w:p>
      <w:pPr>
        <w:jc w:val="both"/>
      </w:pPr>
      <w:r>
        <w:t xml:space="preserve">    request: RelatedVideoTweetRequest</w:t>
      </w:r>
    </w:p>
    <w:p>
      <w:pPr>
        <w:jc w:val="both"/>
      </w:pPr>
      <w:r>
        <w:t xml:space="preserve">  ): Future[RelatedVideoTweetResponse] = {</w:t>
      </w:r>
    </w:p>
    <w:p>
      <w:pPr>
        <w:jc w:val="both"/>
      </w:pPr>
      <w:r>
        <w:t xml:space="preserve">    val requestUUID = generateRequestUUID()</w:t>
      </w:r>
    </w:p>
    <w:p>
      <w:pPr>
        <w:jc w:val="both"/>
      </w:pPr>
      <w:r>
        <w:t xml:space="preserve">    val queryFut = buildRelatedVideoTweetQuery(request, requestUUID)</w:t>
      </w:r>
    </w:p>
    <w:p>
      <w:pPr>
        <w:jc w:val="both"/>
      </w:pPr>
      <w:r/>
    </w:p>
    <w:p>
      <w:pPr>
        <w:jc w:val="both"/>
      </w:pPr>
      <w:r>
        <w:t xml:space="preserve">    queryFut.flatMap { query =&gt;</w:t>
      </w:r>
    </w:p>
    <w:p>
      <w:pPr>
        <w:jc w:val="both"/>
      </w:pPr>
      <w:r>
        <w:t xml:space="preserve">      endpointLoadShedder(endpointName, query.product.originalName) {</w:t>
      </w:r>
    </w:p>
    <w:p>
      <w:pPr>
        <w:jc w:val="both"/>
      </w:pPr>
      <w:r>
        <w:t xml:space="preserve">        relatedVideoTweetCandidateGenerator.get(query).map { initialCandidateSeq =&gt;</w:t>
      </w:r>
    </w:p>
    <w:p>
      <w:pPr>
        <w:jc w:val="both"/>
      </w:pPr>
      <w:r>
        <w:t xml:space="preserve">          buildRelatedVideoTweetResponse(initialCandidateSeq)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EndpointLoadShedder.LoadSheddingException =&gt;</w:t>
      </w:r>
    </w:p>
    <w:p>
      <w:pPr>
        <w:jc w:val="both"/>
      </w:pPr>
      <w:r>
        <w:t xml:space="preserve">          Future(RelatedVideoTweetResponse(Seq.empty))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logErrMessage(endpointName, e)</w:t>
      </w:r>
    </w:p>
    <w:p>
      <w:pPr>
        <w:jc w:val="both"/>
      </w:pPr>
      <w:r>
        <w:t xml:space="preserve">          Future(RelatedVideoTweetResponse(Seq.empty))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handle(t.CrMixer.GetFrsBasedTweetRecommendations) {</w:t>
      </w:r>
    </w:p>
    <w:p>
      <w:pPr>
        <w:jc w:val="both"/>
      </w:pPr>
      <w:r>
        <w:t xml:space="preserve">    args: t.CrMixer.GetFrsBasedTweetRecommendations.Args =&gt;</w:t>
      </w:r>
    </w:p>
    <w:p>
      <w:pPr>
        <w:jc w:val="both"/>
      </w:pPr>
      <w:r>
        <w:t xml:space="preserve">      val endpointName = "getFrsBasedTweetRecommendations"</w:t>
      </w:r>
    </w:p>
    <w:p>
      <w:pPr>
        <w:jc w:val="both"/>
      </w:pPr>
      <w:r/>
    </w:p>
    <w:p>
      <w:pPr>
        <w:jc w:val="both"/>
      </w:pPr>
      <w:r>
        <w:t xml:space="preserve">      val requestUUID = generateRequestUUID()</w:t>
      </w:r>
    </w:p>
    <w:p>
      <w:pPr>
        <w:jc w:val="both"/>
      </w:pPr>
      <w:r>
        <w:t xml:space="preserve">      val queryFut = buildFrsBasedTweetQuery(args.request, requestUUID)</w:t>
      </w:r>
    </w:p>
    <w:p>
      <w:pPr>
        <w:jc w:val="both"/>
      </w:pPr>
      <w:r>
        <w:t xml:space="preserve">      queryFut.flatMap { query =&gt;</w:t>
      </w:r>
    </w:p>
    <w:p>
      <w:pPr>
        <w:jc w:val="both"/>
      </w:pPr>
      <w:r>
        <w:t xml:space="preserve">        endpointLoadShedder(endpointName, query.product.originalName) {</w:t>
      </w:r>
    </w:p>
    <w:p>
      <w:pPr>
        <w:jc w:val="both"/>
      </w:pPr>
      <w:r>
        <w:t xml:space="preserve">          frsTweetCandidateGenerator.get(query).map(FrsTweetResponse(_))</w:t>
      </w:r>
    </w:p>
    <w:p>
      <w:pPr>
        <w:jc w:val="both"/>
      </w:pPr>
      <w:r>
        <w:t xml:space="preserve">        }.rescue {</w:t>
      </w:r>
    </w:p>
    <w:p>
      <w:pPr>
        <w:jc w:val="both"/>
      </w:pPr>
      <w:r>
        <w:t xml:space="preserve">          case e =&gt;</w:t>
      </w:r>
    </w:p>
    <w:p>
      <w:pPr>
        <w:jc w:val="both"/>
      </w:pPr>
      <w:r>
        <w:t xml:space="preserve">            logErrMessage(endpointName, e)</w:t>
      </w:r>
    </w:p>
    <w:p>
      <w:pPr>
        <w:jc w:val="both"/>
      </w:pPr>
      <w:r>
        <w:t xml:space="preserve">            Future(FrsTweetResponse(Seq.empty))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handle(t.CrMixer.GetTopicTweetRecommendations) {</w:t>
      </w:r>
    </w:p>
    <w:p>
      <w:pPr>
        <w:jc w:val="both"/>
      </w:pPr>
      <w:r>
        <w:t xml:space="preserve">    args: t.CrMixer.GetTopicTweetRecommendations.Args =&gt;</w:t>
      </w:r>
    </w:p>
    <w:p>
      <w:pPr>
        <w:jc w:val="both"/>
      </w:pPr>
      <w:r>
        <w:t xml:space="preserve">      val endpointName = "getTopicTweetRecommendations"</w:t>
      </w:r>
    </w:p>
    <w:p>
      <w:pPr>
        <w:jc w:val="both"/>
      </w:pPr>
      <w:r/>
    </w:p>
    <w:p>
      <w:pPr>
        <w:jc w:val="both"/>
      </w:pPr>
      <w:r>
        <w:t xml:space="preserve">      val requestUUID = generateRequestUUID()</w:t>
      </w:r>
    </w:p>
    <w:p>
      <w:pPr>
        <w:jc w:val="both"/>
      </w:pPr>
      <w:r>
        <w:t xml:space="preserve">      val query = buildTopicTweetQuery(args.request, requestUUID)</w:t>
      </w:r>
    </w:p>
    <w:p>
      <w:pPr>
        <w:jc w:val="both"/>
      </w:pPr>
      <w:r/>
    </w:p>
    <w:p>
      <w:pPr>
        <w:jc w:val="both"/>
      </w:pPr>
      <w:r>
        <w:t xml:space="preserve">      endpointLoadShedder(endpointName, query.product.originalName) {</w:t>
      </w:r>
    </w:p>
    <w:p>
      <w:pPr>
        <w:jc w:val="both"/>
      </w:pPr>
      <w:r>
        <w:t xml:space="preserve">        topicTweetCandidateGenerator.get(query).map(TopicTweetResponse(_))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logErrMessage(endpointName, e)</w:t>
      </w:r>
    </w:p>
    <w:p>
      <w:pPr>
        <w:jc w:val="both"/>
      </w:pPr>
      <w:r>
        <w:t xml:space="preserve">          Future(TopicTweetResponse(Map.empty[Long, Seq[TopicTweet]]))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handle(t.CrMixer.GetUtegTweetRecommendations) {</w:t>
      </w:r>
    </w:p>
    <w:p>
      <w:pPr>
        <w:jc w:val="both"/>
      </w:pPr>
      <w:r>
        <w:t xml:space="preserve">    args: t.CrMixer.GetUtegTweetRecommendations.Args =&gt;</w:t>
      </w:r>
    </w:p>
    <w:p>
      <w:pPr>
        <w:jc w:val="both"/>
      </w:pPr>
      <w:r>
        <w:t xml:space="preserve">      val endpointName = "getUtegTweetRecommendations"</w:t>
      </w:r>
    </w:p>
    <w:p>
      <w:pPr>
        <w:jc w:val="both"/>
      </w:pPr>
      <w:r/>
    </w:p>
    <w:p>
      <w:pPr>
        <w:jc w:val="both"/>
      </w:pPr>
      <w:r>
        <w:t xml:space="preserve">      val requestUUID = generateRequestUUID()</w:t>
      </w:r>
    </w:p>
    <w:p>
      <w:pPr>
        <w:jc w:val="both"/>
      </w:pPr>
      <w:r>
        <w:t xml:space="preserve">      val startTime = Time.now.inMilliseconds</w:t>
      </w:r>
    </w:p>
    <w:p>
      <w:pPr>
        <w:jc w:val="both"/>
      </w:pPr>
      <w:r>
        <w:t xml:space="preserve">      val queryFut = buildUtegTweetQuery(args.request, requestUUID)</w:t>
      </w:r>
    </w:p>
    <w:p>
      <w:pPr>
        <w:jc w:val="both"/>
      </w:pPr>
      <w:r>
        <w:t xml:space="preserve">      queryFut</w:t>
      </w:r>
    </w:p>
    <w:p>
      <w:pPr>
        <w:jc w:val="both"/>
      </w:pPr>
      <w:r>
        <w:t xml:space="preserve">        .flatMap { query =&gt;</w:t>
      </w:r>
    </w:p>
    <w:p>
      <w:pPr>
        <w:jc w:val="both"/>
      </w:pPr>
      <w:r>
        <w:t xml:space="preserve">          val scribeMetadata = ScribeMetadata.from(query)</w:t>
      </w:r>
    </w:p>
    <w:p>
      <w:pPr>
        <w:jc w:val="both"/>
      </w:pPr>
      <w:r>
        <w:t xml:space="preserve">          endpointLoadShedder(endpointName, query.product.originalName) {</w:t>
      </w:r>
    </w:p>
    <w:p>
      <w:pPr>
        <w:jc w:val="both"/>
      </w:pPr>
      <w:r>
        <w:t xml:space="preserve">            utegTweetScribeLogger.scribeGetUtegTweetRecommendations(</w:t>
      </w:r>
    </w:p>
    <w:p>
      <w:pPr>
        <w:jc w:val="both"/>
      </w:pPr>
      <w:r>
        <w:t xml:space="preserve">              args.request,</w:t>
      </w:r>
    </w:p>
    <w:p>
      <w:pPr>
        <w:jc w:val="both"/>
      </w:pPr>
      <w:r>
        <w:t xml:space="preserve">              startTime,</w:t>
      </w:r>
    </w:p>
    <w:p>
      <w:pPr>
        <w:jc w:val="both"/>
      </w:pPr>
      <w:r>
        <w:t xml:space="preserve">              scribeMetadata,</w:t>
      </w:r>
    </w:p>
    <w:p>
      <w:pPr>
        <w:jc w:val="both"/>
      </w:pPr>
      <w:r>
        <w:t xml:space="preserve">              utegTweetCandidateGenerator</w:t>
      </w:r>
    </w:p>
    <w:p>
      <w:pPr>
        <w:jc w:val="both"/>
      </w:pPr>
      <w:r>
        <w:t xml:space="preserve">                .get(query)</w:t>
      </w:r>
    </w:p>
    <w:p>
      <w:pPr>
        <w:jc w:val="both"/>
      </w:pPr>
      <w:r>
        <w:t xml:space="preserve">                .map(buildUtegTweetResponse)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}.rescue {</w:t>
      </w:r>
    </w:p>
    <w:p>
      <w:pPr>
        <w:jc w:val="both"/>
      </w:pPr>
      <w:r>
        <w:t xml:space="preserve">            case e =&gt;</w:t>
      </w:r>
    </w:p>
    <w:p>
      <w:pPr>
        <w:jc w:val="both"/>
      </w:pPr>
      <w:r>
        <w:t xml:space="preserve">              logErrMessage(endpointName, e)</w:t>
      </w:r>
    </w:p>
    <w:p>
      <w:pPr>
        <w:jc w:val="both"/>
      </w:pPr>
      <w:r>
        <w:t xml:space="preserve">              Future(UtegTweetResponse(Seq.empty))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handle(t.CrMixer.GetAdsRecommendations) { args: t.CrMixer.GetAdsRecommendations.Args =&gt;</w:t>
      </w:r>
    </w:p>
    <w:p>
      <w:pPr>
        <w:jc w:val="both"/>
      </w:pPr>
      <w:r>
        <w:t xml:space="preserve">    val endpointName = "getAdsRecommendations"</w:t>
      </w:r>
    </w:p>
    <w:p>
      <w:pPr>
        <w:jc w:val="both"/>
      </w:pPr>
      <w:r>
        <w:t xml:space="preserve">    val queryFut = buildAdsCandidateGeneratorQuery(args.request)</w:t>
      </w:r>
    </w:p>
    <w:p>
      <w:pPr>
        <w:jc w:val="both"/>
      </w:pPr>
      <w:r>
        <w:t xml:space="preserve">    val startTime = Time.now.inMilliseconds</w:t>
      </w:r>
    </w:p>
    <w:p>
      <w:pPr>
        <w:jc w:val="both"/>
      </w:pPr>
      <w:r>
        <w:t xml:space="preserve">    queryFut.flatMap { query =&gt;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val scribeMetadata = ScribeMetadata.from(query)</w:t>
      </w:r>
    </w:p>
    <w:p>
      <w:pPr>
        <w:jc w:val="both"/>
      </w:pPr>
      <w:r>
        <w:t xml:space="preserve">        val response = adsCandidateGenerator</w:t>
      </w:r>
    </w:p>
    <w:p>
      <w:pPr>
        <w:jc w:val="both"/>
      </w:pPr>
      <w:r>
        <w:t xml:space="preserve">          .get(query).map { candidates =&gt;</w:t>
      </w:r>
    </w:p>
    <w:p>
      <w:pPr>
        <w:jc w:val="both"/>
      </w:pPr>
      <w:r>
        <w:t xml:space="preserve">            buildAdsResponse(candidates)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adsRecommendationsScribeLogger.scribeGetAdsRecommendations(</w:t>
      </w:r>
    </w:p>
    <w:p>
      <w:pPr>
        <w:jc w:val="both"/>
      </w:pPr>
      <w:r>
        <w:t xml:space="preserve">          args.request,</w:t>
      </w:r>
    </w:p>
    <w:p>
      <w:pPr>
        <w:jc w:val="both"/>
      </w:pPr>
      <w:r>
        <w:t xml:space="preserve">          startTime,</w:t>
      </w:r>
    </w:p>
    <w:p>
      <w:pPr>
        <w:jc w:val="both"/>
      </w:pPr>
      <w:r>
        <w:t xml:space="preserve">          scribeMetadata,</w:t>
      </w:r>
    </w:p>
    <w:p>
      <w:pPr>
        <w:jc w:val="both"/>
      </w:pPr>
      <w:r>
        <w:t xml:space="preserve">          response,</w:t>
      </w:r>
    </w:p>
    <w:p>
      <w:pPr>
        <w:jc w:val="both"/>
      </w:pPr>
      <w:r>
        <w:t xml:space="preserve">          query.params(AdsParams.EnableScribe)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logErrMessage(endpointName, e)</w:t>
      </w:r>
    </w:p>
    <w:p>
      <w:pPr>
        <w:jc w:val="both"/>
      </w:pPr>
      <w:r>
        <w:t xml:space="preserve">          Future(AdsResponse(Seq.empty))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buildCrCandidateGeneratorQuery(</w:t>
      </w:r>
    </w:p>
    <w:p>
      <w:pPr>
        <w:jc w:val="both"/>
      </w:pPr>
      <w:r>
        <w:t xml:space="preserve">    thriftRequest: CrMixerTweetRequest,</w:t>
      </w:r>
    </w:p>
    <w:p>
      <w:pPr>
        <w:jc w:val="both"/>
      </w:pPr>
      <w:r>
        <w:t xml:space="preserve">    requestUUID: Long,</w:t>
      </w:r>
    </w:p>
    <w:p>
      <w:pPr>
        <w:jc w:val="both"/>
      </w:pPr>
      <w:r>
        <w:t xml:space="preserve">    userId: Long</w:t>
      </w:r>
    </w:p>
    <w:p>
      <w:pPr>
        <w:jc w:val="both"/>
      </w:pPr>
      <w:r>
        <w:t xml:space="preserve">  ): Future[CrCandidateGeneratorQuery] = {</w:t>
      </w:r>
    </w:p>
    <w:p>
      <w:pPr>
        <w:jc w:val="both"/>
      </w:pPr>
      <w:r/>
    </w:p>
    <w:p>
      <w:pPr>
        <w:jc w:val="both"/>
      </w:pPr>
      <w:r>
        <w:t xml:space="preserve">    val product = thriftRequest.product</w:t>
      </w:r>
    </w:p>
    <w:p>
      <w:pPr>
        <w:jc w:val="both"/>
      </w:pPr>
      <w:r>
        <w:t xml:space="preserve">    val productContext = thriftRequest.productContext</w:t>
      </w:r>
    </w:p>
    <w:p>
      <w:pPr>
        <w:jc w:val="both"/>
      </w:pPr>
      <w:r>
        <w:t xml:space="preserve">    val scopedStats = statsReceiver</w:t>
      </w:r>
    </w:p>
    <w:p>
      <w:pPr>
        <w:jc w:val="both"/>
      </w:pPr>
      <w:r>
        <w:t xml:space="preserve">      .scope(product.toString).scope("CrMixerTweetRequest")</w:t>
      </w:r>
    </w:p>
    <w:p>
      <w:pPr>
        <w:jc w:val="both"/>
      </w:pPr>
      <w:r/>
    </w:p>
    <w:p>
      <w:pPr>
        <w:jc w:val="both"/>
      </w:pPr>
      <w:r>
        <w:t xml:space="preserve">    userStateStore</w:t>
      </w:r>
    </w:p>
    <w:p>
      <w:pPr>
        <w:jc w:val="both"/>
      </w:pPr>
      <w:r>
        <w:t xml:space="preserve">      .get(userId).map { userStateOpt =&gt;</w:t>
      </w:r>
    </w:p>
    <w:p>
      <w:pPr>
        <w:jc w:val="both"/>
      </w:pPr>
      <w:r>
        <w:t xml:space="preserve">        val userState = userStateOpt</w:t>
      </w:r>
    </w:p>
    <w:p>
      <w:pPr>
        <w:jc w:val="both"/>
      </w:pPr>
      <w:r>
        <w:t xml:space="preserve">          .getOrElse(UserState.EnumUnknownUserState(100))</w:t>
      </w:r>
    </w:p>
    <w:p>
      <w:pPr>
        <w:jc w:val="both"/>
      </w:pPr>
      <w:r>
        <w:t xml:space="preserve">        scopedStats.scope("UserState").counter(userState.toString).incr()</w:t>
      </w:r>
    </w:p>
    <w:p>
      <w:pPr>
        <w:jc w:val="both"/>
      </w:pPr>
      <w:r/>
    </w:p>
    <w:p>
      <w:pPr>
        <w:jc w:val="both"/>
      </w:pPr>
      <w:r>
        <w:t xml:space="preserve">        val params =</w:t>
      </w:r>
    </w:p>
    <w:p>
      <w:pPr>
        <w:jc w:val="both"/>
      </w:pPr>
      <w:r>
        <w:t xml:space="preserve">          paramsBuilder.buildFromClientContext(</w:t>
      </w:r>
    </w:p>
    <w:p>
      <w:pPr>
        <w:jc w:val="both"/>
      </w:pPr>
      <w:r>
        <w:t xml:space="preserve">            thriftRequest.clientContext,</w:t>
      </w:r>
    </w:p>
    <w:p>
      <w:pPr>
        <w:jc w:val="both"/>
      </w:pPr>
      <w:r>
        <w:t xml:space="preserve">            thriftRequest.product,</w:t>
      </w:r>
    </w:p>
    <w:p>
      <w:pPr>
        <w:jc w:val="both"/>
      </w:pPr>
      <w:r>
        <w:t xml:space="preserve">            userState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// Specify product-specific behavior mapping here</w:t>
      </w:r>
    </w:p>
    <w:p>
      <w:pPr>
        <w:jc w:val="both"/>
      </w:pPr>
      <w:r>
        <w:t xml:space="preserve">        val maxNumResults = (product, productContext) match {</w:t>
      </w:r>
    </w:p>
    <w:p>
      <w:pPr>
        <w:jc w:val="both"/>
      </w:pPr>
      <w:r>
        <w:t xml:space="preserve">          case (t.Product.Home, Some(t.ProductContext.HomeContext(homeContext))) =&gt;</w:t>
      </w:r>
    </w:p>
    <w:p>
      <w:pPr>
        <w:jc w:val="both"/>
      </w:pPr>
      <w:r>
        <w:t xml:space="preserve">            homeContext.maxResults.getOrElse(9999)</w:t>
      </w:r>
    </w:p>
    <w:p>
      <w:pPr>
        <w:jc w:val="both"/>
      </w:pPr>
      <w:r>
        <w:t xml:space="preserve">          case (t.Product.Notifications, Some(t.ProductContext.NotificationsContext(cxt))) =&gt;</w:t>
      </w:r>
    </w:p>
    <w:p>
      <w:pPr>
        <w:jc w:val="both"/>
      </w:pPr>
      <w:r>
        <w:t xml:space="preserve">            params(GlobalParams.MaxCandidatesPerRequestParam)</w:t>
      </w:r>
    </w:p>
    <w:p>
      <w:pPr>
        <w:jc w:val="both"/>
      </w:pPr>
      <w:r>
        <w:t xml:space="preserve">          case (t.Product.Email, None) =&gt;</w:t>
      </w:r>
    </w:p>
    <w:p>
      <w:pPr>
        <w:jc w:val="both"/>
      </w:pPr>
      <w:r>
        <w:t xml:space="preserve">            params(GlobalParams.MaxCandidatesPerRequestParam)</w:t>
      </w:r>
    </w:p>
    <w:p>
      <w:pPr>
        <w:jc w:val="both"/>
      </w:pPr>
      <w:r>
        <w:t xml:space="preserve">          case (t.Product.ImmersiveMediaViewer, None) =&gt;</w:t>
      </w:r>
    </w:p>
    <w:p>
      <w:pPr>
        <w:jc w:val="both"/>
      </w:pPr>
      <w:r>
        <w:t xml:space="preserve">            params(GlobalParams.MaxCandidatesPerRequestParam)</w:t>
      </w:r>
    </w:p>
    <w:p>
      <w:pPr>
        <w:jc w:val="both"/>
      </w:pPr>
      <w:r>
        <w:t xml:space="preserve">          case (t.Product.VideoCarousel, None) =&gt;</w:t>
      </w:r>
    </w:p>
    <w:p>
      <w:pPr>
        <w:jc w:val="both"/>
      </w:pPr>
      <w:r>
        <w:t xml:space="preserve">            params(GlobalParams.MaxCandidatesPerRequestParam)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s"Product ${product} and ProductContext ${productContext} are not allowed in CrMixer"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CrCandidateGeneratorQuery(</w:t>
      </w:r>
    </w:p>
    <w:p>
      <w:pPr>
        <w:jc w:val="both"/>
      </w:pPr>
      <w:r>
        <w:t xml:space="preserve">          userId = userId,</w:t>
      </w:r>
    </w:p>
    <w:p>
      <w:pPr>
        <w:jc w:val="both"/>
      </w:pPr>
      <w:r>
        <w:t xml:space="preserve">          product = product,</w:t>
      </w:r>
    </w:p>
    <w:p>
      <w:pPr>
        <w:jc w:val="both"/>
      </w:pPr>
      <w:r>
        <w:t xml:space="preserve">          userState = userState,</w:t>
      </w:r>
    </w:p>
    <w:p>
      <w:pPr>
        <w:jc w:val="both"/>
      </w:pPr>
      <w:r>
        <w:t xml:space="preserve">          maxNumResults = maxNumResults,</w:t>
      </w:r>
    </w:p>
    <w:p>
      <w:pPr>
        <w:jc w:val="both"/>
      </w:pPr>
      <w:r>
        <w:t xml:space="preserve">          impressedTweetList = thriftRequest.excludedTweetIds.getOrElse(Nil).toSet,</w:t>
      </w:r>
    </w:p>
    <w:p>
      <w:pPr>
        <w:jc w:val="both"/>
      </w:pPr>
      <w:r>
        <w:t xml:space="preserve">          params = params,</w:t>
      </w:r>
    </w:p>
    <w:p>
      <w:pPr>
        <w:jc w:val="both"/>
      </w:pPr>
      <w:r>
        <w:t xml:space="preserve">          requestUUID = requestUUID,</w:t>
      </w:r>
    </w:p>
    <w:p>
      <w:pPr>
        <w:jc w:val="both"/>
      </w:pPr>
      <w:r>
        <w:t xml:space="preserve">          languageCode = thriftRequest.clientContext.languageCode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buildRelatedTweetQuery(</w:t>
      </w:r>
    </w:p>
    <w:p>
      <w:pPr>
        <w:jc w:val="both"/>
      </w:pPr>
      <w:r>
        <w:t xml:space="preserve">    thriftRequest: RelatedTweetRequest,</w:t>
      </w:r>
    </w:p>
    <w:p>
      <w:pPr>
        <w:jc w:val="both"/>
      </w:pPr>
      <w:r>
        <w:t xml:space="preserve">    requestUUID: Long</w:t>
      </w:r>
    </w:p>
    <w:p>
      <w:pPr>
        <w:jc w:val="both"/>
      </w:pPr>
      <w:r>
        <w:t xml:space="preserve">  ): Future[RelatedTweetCandidateGeneratorQuery] = {</w:t>
      </w:r>
    </w:p>
    <w:p>
      <w:pPr>
        <w:jc w:val="both"/>
      </w:pPr>
      <w:r/>
    </w:p>
    <w:p>
      <w:pPr>
        <w:jc w:val="both"/>
      </w:pPr>
      <w:r>
        <w:t xml:space="preserve">    val product = thriftRequest.product</w:t>
      </w:r>
    </w:p>
    <w:p>
      <w:pPr>
        <w:jc w:val="both"/>
      </w:pPr>
      <w:r>
        <w:t xml:space="preserve">    val scopedStats = statsReceiver</w:t>
      </w:r>
    </w:p>
    <w:p>
      <w:pPr>
        <w:jc w:val="both"/>
      </w:pPr>
      <w:r>
        <w:t xml:space="preserve">      .scope(product.toString).scope("RelatedTweetRequest")</w:t>
      </w:r>
    </w:p>
    <w:p>
      <w:pPr>
        <w:jc w:val="both"/>
      </w:pPr>
      <w:r>
        <w:t xml:space="preserve">    val userStateFut: Future[UserState] = (thriftRequest.clientContext.userId match {</w:t>
      </w:r>
    </w:p>
    <w:p>
      <w:pPr>
        <w:jc w:val="both"/>
      </w:pPr>
      <w:r>
        <w:t xml:space="preserve">      case Some(userId) =&gt; userStateStore.get(userId)</w:t>
      </w:r>
    </w:p>
    <w:p>
      <w:pPr>
        <w:jc w:val="both"/>
      </w:pPr>
      <w:r>
        <w:t xml:space="preserve">      case None =&gt; Future.value(Some(UserState.EnumUnknownUserState(100)))</w:t>
      </w:r>
    </w:p>
    <w:p>
      <w:pPr>
        <w:jc w:val="both"/>
      </w:pPr>
      <w:r>
        <w:t xml:space="preserve">    }).map(_.getOrElse(UserState.EnumUnknownUserState(100)))</w:t>
      </w:r>
    </w:p>
    <w:p>
      <w:pPr>
        <w:jc w:val="both"/>
      </w:pPr>
      <w:r/>
    </w:p>
    <w:p>
      <w:pPr>
        <w:jc w:val="both"/>
      </w:pPr>
      <w:r>
        <w:t xml:space="preserve">    userStateFut.map { userState =&gt;</w:t>
      </w:r>
    </w:p>
    <w:p>
      <w:pPr>
        <w:jc w:val="both"/>
      </w:pPr>
      <w:r>
        <w:t xml:space="preserve">      scopedStats.scope("UserState").counter(userState.toString).incr()</w:t>
      </w:r>
    </w:p>
    <w:p>
      <w:pPr>
        <w:jc w:val="both"/>
      </w:pPr>
      <w:r>
        <w:t xml:space="preserve">      val params =</w:t>
      </w:r>
    </w:p>
    <w:p>
      <w:pPr>
        <w:jc w:val="both"/>
      </w:pPr>
      <w:r>
        <w:t xml:space="preserve">        paramsBuilder.buildFromClientContext(</w:t>
      </w:r>
    </w:p>
    <w:p>
      <w:pPr>
        <w:jc w:val="both"/>
      </w:pPr>
      <w:r>
        <w:t xml:space="preserve">          thriftRequest.clientContext,</w:t>
      </w:r>
    </w:p>
    <w:p>
      <w:pPr>
        <w:jc w:val="both"/>
      </w:pPr>
      <w:r>
        <w:t xml:space="preserve">          thriftRequest.product,</w:t>
      </w:r>
    </w:p>
    <w:p>
      <w:pPr>
        <w:jc w:val="both"/>
      </w:pPr>
      <w:r>
        <w:t xml:space="preserve">          userState)</w:t>
      </w:r>
    </w:p>
    <w:p>
      <w:pPr>
        <w:jc w:val="both"/>
      </w:pPr>
      <w:r/>
    </w:p>
    <w:p>
      <w:pPr>
        <w:jc w:val="both"/>
      </w:pPr>
      <w:r>
        <w:t xml:space="preserve">      // Specify product-specific behavior mapping here</w:t>
      </w:r>
    </w:p>
    <w:p>
      <w:pPr>
        <w:jc w:val="both"/>
      </w:pPr>
      <w:r>
        <w:t xml:space="preserve">      // Currently, Home takes 10, and RUX takes 100</w:t>
      </w:r>
    </w:p>
    <w:p>
      <w:pPr>
        <w:jc w:val="both"/>
      </w:pPr>
      <w:r>
        <w:t xml:space="preserve">      val maxNumResults = params(RelatedTweetGlobalParams.MaxCandidatesPerRequestParam)</w:t>
      </w:r>
    </w:p>
    <w:p>
      <w:pPr>
        <w:jc w:val="both"/>
      </w:pPr>
      <w:r/>
    </w:p>
    <w:p>
      <w:pPr>
        <w:jc w:val="both"/>
      </w:pPr>
      <w:r>
        <w:t xml:space="preserve">      RelatedTweetCandidateGeneratorQuery(</w:t>
      </w:r>
    </w:p>
    <w:p>
      <w:pPr>
        <w:jc w:val="both"/>
      </w:pPr>
      <w:r>
        <w:t xml:space="preserve">        internalId = thriftRequest.internalId,</w:t>
      </w:r>
    </w:p>
    <w:p>
      <w:pPr>
        <w:jc w:val="both"/>
      </w:pPr>
      <w:r>
        <w:t xml:space="preserve">        clientContext = thriftRequest.clientContext,</w:t>
      </w:r>
    </w:p>
    <w:p>
      <w:pPr>
        <w:jc w:val="both"/>
      </w:pPr>
      <w:r>
        <w:t xml:space="preserve">        product = product,</w:t>
      </w:r>
    </w:p>
    <w:p>
      <w:pPr>
        <w:jc w:val="both"/>
      </w:pPr>
      <w:r>
        <w:t xml:space="preserve">        maxNumResults = maxNumResults,</w:t>
      </w:r>
    </w:p>
    <w:p>
      <w:pPr>
        <w:jc w:val="both"/>
      </w:pPr>
      <w:r>
        <w:t xml:space="preserve">        impressedTweetList = thriftRequest.excludedTweetIds.getOrElse(Nil).toSet,</w:t>
      </w:r>
    </w:p>
    <w:p>
      <w:pPr>
        <w:jc w:val="both"/>
      </w:pPr>
      <w:r>
        <w:t xml:space="preserve">        params = params,</w:t>
      </w:r>
    </w:p>
    <w:p>
      <w:pPr>
        <w:jc w:val="both"/>
      </w:pPr>
      <w:r>
        <w:t xml:space="preserve">        requestUUID = requestUUID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buildAdsCandidateGeneratorQuery(</w:t>
      </w:r>
    </w:p>
    <w:p>
      <w:pPr>
        <w:jc w:val="both"/>
      </w:pPr>
      <w:r>
        <w:t xml:space="preserve">    thriftRequest: AdsRequest</w:t>
      </w:r>
    </w:p>
    <w:p>
      <w:pPr>
        <w:jc w:val="both"/>
      </w:pPr>
      <w:r>
        <w:t xml:space="preserve">  ): Future[AdsCandidateGeneratorQuery] = {</w:t>
      </w:r>
    </w:p>
    <w:p>
      <w:pPr>
        <w:jc w:val="both"/>
      </w:pPr>
      <w:r>
        <w:t xml:space="preserve">    val userId = thriftRequest.clientContext.userId.getOrElse(</w:t>
      </w:r>
    </w:p>
    <w:p>
      <w:pPr>
        <w:jc w:val="both"/>
      </w:pPr>
      <w:r>
        <w:t xml:space="preserve">      throw new IllegalArgumentException("userId must be present in the Thrift clientContext")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product = thriftRequest.product</w:t>
      </w:r>
    </w:p>
    <w:p>
      <w:pPr>
        <w:jc w:val="both"/>
      </w:pPr>
      <w:r>
        <w:t xml:space="preserve">    val requestUUID = generateRequestUUID()</w:t>
      </w:r>
    </w:p>
    <w:p>
      <w:pPr>
        <w:jc w:val="both"/>
      </w:pPr>
      <w:r>
        <w:t xml:space="preserve">    userStateStore</w:t>
      </w:r>
    </w:p>
    <w:p>
      <w:pPr>
        <w:jc w:val="both"/>
      </w:pPr>
      <w:r>
        <w:t xml:space="preserve">      .get(userId).map { userStateOpt =&gt;</w:t>
      </w:r>
    </w:p>
    <w:p>
      <w:pPr>
        <w:jc w:val="both"/>
      </w:pPr>
      <w:r>
        <w:t xml:space="preserve">        val userState = userStateOpt</w:t>
      </w:r>
    </w:p>
    <w:p>
      <w:pPr>
        <w:jc w:val="both"/>
      </w:pPr>
      <w:r>
        <w:t xml:space="preserve">          .getOrElse(UserState.EnumUnknownUserState(100))</w:t>
      </w:r>
    </w:p>
    <w:p>
      <w:pPr>
        <w:jc w:val="both"/>
      </w:pPr>
      <w:r>
        <w:t xml:space="preserve">        val params =</w:t>
      </w:r>
    </w:p>
    <w:p>
      <w:pPr>
        <w:jc w:val="both"/>
      </w:pPr>
      <w:r>
        <w:t xml:space="preserve">          paramsBuilder.buildFromClientContext(</w:t>
      </w:r>
    </w:p>
    <w:p>
      <w:pPr>
        <w:jc w:val="both"/>
      </w:pPr>
      <w:r>
        <w:t xml:space="preserve">            thriftRequest.clientContext,</w:t>
      </w:r>
    </w:p>
    <w:p>
      <w:pPr>
        <w:jc w:val="both"/>
      </w:pPr>
      <w:r>
        <w:t xml:space="preserve">            thriftRequest.product,</w:t>
      </w:r>
    </w:p>
    <w:p>
      <w:pPr>
        <w:jc w:val="both"/>
      </w:pPr>
      <w:r>
        <w:t xml:space="preserve">            userState)</w:t>
      </w:r>
    </w:p>
    <w:p>
      <w:pPr>
        <w:jc w:val="both"/>
      </w:pPr>
      <w:r>
        <w:t xml:space="preserve">        val maxNumResults = params(AdsParams.AdsCandidateGenerationMaxCandidatesNumParam)</w:t>
      </w:r>
    </w:p>
    <w:p>
      <w:pPr>
        <w:jc w:val="both"/>
      </w:pPr>
      <w:r>
        <w:t xml:space="preserve">        AdsCandidateGeneratorQuery(</w:t>
      </w:r>
    </w:p>
    <w:p>
      <w:pPr>
        <w:jc w:val="both"/>
      </w:pPr>
      <w:r>
        <w:t xml:space="preserve">          userId = userId,</w:t>
      </w:r>
    </w:p>
    <w:p>
      <w:pPr>
        <w:jc w:val="both"/>
      </w:pPr>
      <w:r>
        <w:t xml:space="preserve">          product = product,</w:t>
      </w:r>
    </w:p>
    <w:p>
      <w:pPr>
        <w:jc w:val="both"/>
      </w:pPr>
      <w:r>
        <w:t xml:space="preserve">          userState = userState,</w:t>
      </w:r>
    </w:p>
    <w:p>
      <w:pPr>
        <w:jc w:val="both"/>
      </w:pPr>
      <w:r>
        <w:t xml:space="preserve">          params = params,</w:t>
      </w:r>
    </w:p>
    <w:p>
      <w:pPr>
        <w:jc w:val="both"/>
      </w:pPr>
      <w:r>
        <w:t xml:space="preserve">          maxNumResults = maxNumResults,</w:t>
      </w:r>
    </w:p>
    <w:p>
      <w:pPr>
        <w:jc w:val="both"/>
      </w:pPr>
      <w:r>
        <w:t xml:space="preserve">          requestUUID = requestUUID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buildRelatedVideoTweetQuery(</w:t>
      </w:r>
    </w:p>
    <w:p>
      <w:pPr>
        <w:jc w:val="both"/>
      </w:pPr>
      <w:r>
        <w:t xml:space="preserve">    thriftRequest: RelatedVideoTweetRequest,</w:t>
      </w:r>
    </w:p>
    <w:p>
      <w:pPr>
        <w:jc w:val="both"/>
      </w:pPr>
      <w:r>
        <w:t xml:space="preserve">    requestUUID: Long</w:t>
      </w:r>
    </w:p>
    <w:p>
      <w:pPr>
        <w:jc w:val="both"/>
      </w:pPr>
      <w:r>
        <w:t xml:space="preserve">  ): Future[RelatedVideoTweetCandidateGeneratorQuery] = {</w:t>
      </w:r>
    </w:p>
    <w:p>
      <w:pPr>
        <w:jc w:val="both"/>
      </w:pPr>
      <w:r/>
    </w:p>
    <w:p>
      <w:pPr>
        <w:jc w:val="both"/>
      </w:pPr>
      <w:r>
        <w:t xml:space="preserve">    val product = thriftRequest.product</w:t>
      </w:r>
    </w:p>
    <w:p>
      <w:pPr>
        <w:jc w:val="both"/>
      </w:pPr>
      <w:r>
        <w:t xml:space="preserve">    val scopedStats = statsReceiver</w:t>
      </w:r>
    </w:p>
    <w:p>
      <w:pPr>
        <w:jc w:val="both"/>
      </w:pPr>
      <w:r>
        <w:t xml:space="preserve">      .scope(product.toString).scope("RelatedVideoTweetRequest")</w:t>
      </w:r>
    </w:p>
    <w:p>
      <w:pPr>
        <w:jc w:val="both"/>
      </w:pPr>
      <w:r>
        <w:t xml:space="preserve">    val userStateFut: Future[UserState] = (thriftRequest.clientContext.userId match {</w:t>
      </w:r>
    </w:p>
    <w:p>
      <w:pPr>
        <w:jc w:val="both"/>
      </w:pPr>
      <w:r>
        <w:t xml:space="preserve">      case Some(userId) =&gt; userStateStore.get(userId)</w:t>
      </w:r>
    </w:p>
    <w:p>
      <w:pPr>
        <w:jc w:val="both"/>
      </w:pPr>
      <w:r>
        <w:t xml:space="preserve">      case None =&gt; Future.value(Some(UserState.EnumUnknownUserState(100)))</w:t>
      </w:r>
    </w:p>
    <w:p>
      <w:pPr>
        <w:jc w:val="both"/>
      </w:pPr>
      <w:r>
        <w:t xml:space="preserve">    }).map(_.getOrElse(UserState.EnumUnknownUserState(100)))</w:t>
      </w:r>
    </w:p>
    <w:p>
      <w:pPr>
        <w:jc w:val="both"/>
      </w:pPr>
      <w:r/>
    </w:p>
    <w:p>
      <w:pPr>
        <w:jc w:val="both"/>
      </w:pPr>
      <w:r>
        <w:t xml:space="preserve">    userStateFut.map { userState =&gt;</w:t>
      </w:r>
    </w:p>
    <w:p>
      <w:pPr>
        <w:jc w:val="both"/>
      </w:pPr>
      <w:r>
        <w:t xml:space="preserve">      scopedStats.scope("UserState").counter(userState.toString).incr()</w:t>
      </w:r>
    </w:p>
    <w:p>
      <w:pPr>
        <w:jc w:val="both"/>
      </w:pPr>
      <w:r>
        <w:t xml:space="preserve">      val params =</w:t>
      </w:r>
    </w:p>
    <w:p>
      <w:pPr>
        <w:jc w:val="both"/>
      </w:pPr>
      <w:r>
        <w:t xml:space="preserve">        paramsBuilder.buildFromClientContext(</w:t>
      </w:r>
    </w:p>
    <w:p>
      <w:pPr>
        <w:jc w:val="both"/>
      </w:pPr>
      <w:r>
        <w:t xml:space="preserve">          thriftRequest.clientContext,</w:t>
      </w:r>
    </w:p>
    <w:p>
      <w:pPr>
        <w:jc w:val="both"/>
      </w:pPr>
      <w:r>
        <w:t xml:space="preserve">          thriftRequest.product,</w:t>
      </w:r>
    </w:p>
    <w:p>
      <w:pPr>
        <w:jc w:val="both"/>
      </w:pPr>
      <w:r>
        <w:t xml:space="preserve">          userState)</w:t>
      </w:r>
    </w:p>
    <w:p>
      <w:pPr>
        <w:jc w:val="both"/>
      </w:pPr>
      <w:r/>
    </w:p>
    <w:p>
      <w:pPr>
        <w:jc w:val="both"/>
      </w:pPr>
      <w:r>
        <w:t xml:space="preserve">      val maxNumResults = params(RelatedVideoTweetGlobalParams.MaxCandidatesPerRequestParam)</w:t>
      </w:r>
    </w:p>
    <w:p>
      <w:pPr>
        <w:jc w:val="both"/>
      </w:pPr>
      <w:r/>
    </w:p>
    <w:p>
      <w:pPr>
        <w:jc w:val="both"/>
      </w:pPr>
      <w:r>
        <w:t xml:space="preserve">      RelatedVideoTweetCandidateGeneratorQuery(</w:t>
      </w:r>
    </w:p>
    <w:p>
      <w:pPr>
        <w:jc w:val="both"/>
      </w:pPr>
      <w:r>
        <w:t xml:space="preserve">        internalId = thriftRequest.internalId,</w:t>
      </w:r>
    </w:p>
    <w:p>
      <w:pPr>
        <w:jc w:val="both"/>
      </w:pPr>
      <w:r>
        <w:t xml:space="preserve">        clientContext = thriftRequest.clientContext,</w:t>
      </w:r>
    </w:p>
    <w:p>
      <w:pPr>
        <w:jc w:val="both"/>
      </w:pPr>
      <w:r>
        <w:t xml:space="preserve">        product = product,</w:t>
      </w:r>
    </w:p>
    <w:p>
      <w:pPr>
        <w:jc w:val="both"/>
      </w:pPr>
      <w:r>
        <w:t xml:space="preserve">        maxNumResults = maxNumResults,</w:t>
      </w:r>
    </w:p>
    <w:p>
      <w:pPr>
        <w:jc w:val="both"/>
      </w:pPr>
      <w:r>
        <w:t xml:space="preserve">        impressedTweetList = thriftRequest.excludedTweetIds.getOrElse(Nil).toSet,</w:t>
      </w:r>
    </w:p>
    <w:p>
      <w:pPr>
        <w:jc w:val="both"/>
      </w:pPr>
      <w:r>
        <w:t xml:space="preserve">        params = params,</w:t>
      </w:r>
    </w:p>
    <w:p>
      <w:pPr>
        <w:jc w:val="both"/>
      </w:pPr>
      <w:r>
        <w:t xml:space="preserve">        requestUUID = requestUUID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buildUtegTweetQuery(</w:t>
      </w:r>
    </w:p>
    <w:p>
      <w:pPr>
        <w:jc w:val="both"/>
      </w:pPr>
      <w:r>
        <w:t xml:space="preserve">    thriftRequest: UtegTweetRequest,</w:t>
      </w:r>
    </w:p>
    <w:p>
      <w:pPr>
        <w:jc w:val="both"/>
      </w:pPr>
      <w:r>
        <w:t xml:space="preserve">    requestUUID: Long</w:t>
      </w:r>
    </w:p>
    <w:p>
      <w:pPr>
        <w:jc w:val="both"/>
      </w:pPr>
      <w:r>
        <w:t xml:space="preserve">  ): Future[UtegTweetCandidateGeneratorQuery] = {</w:t>
      </w:r>
    </w:p>
    <w:p>
      <w:pPr>
        <w:jc w:val="both"/>
      </w:pPr>
      <w:r/>
    </w:p>
    <w:p>
      <w:pPr>
        <w:jc w:val="both"/>
      </w:pPr>
      <w:r>
        <w:t xml:space="preserve">    val userId = thriftRequest.clientContext.userId.getOrElse(</w:t>
      </w:r>
    </w:p>
    <w:p>
      <w:pPr>
        <w:jc w:val="both"/>
      </w:pPr>
      <w:r>
        <w:t xml:space="preserve">      throw new IllegalArgumentException("userId must be present in the Thrift clientContext")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product = thriftRequest.product</w:t>
      </w:r>
    </w:p>
    <w:p>
      <w:pPr>
        <w:jc w:val="both"/>
      </w:pPr>
      <w:r>
        <w:t xml:space="preserve">    val productContext = thriftRequest.productContext</w:t>
      </w:r>
    </w:p>
    <w:p>
      <w:pPr>
        <w:jc w:val="both"/>
      </w:pPr>
      <w:r>
        <w:t xml:space="preserve">    val scopedStats = statsReceiver</w:t>
      </w:r>
    </w:p>
    <w:p>
      <w:pPr>
        <w:jc w:val="both"/>
      </w:pPr>
      <w:r>
        <w:t xml:space="preserve">      .scope(product.toString).scope("UtegTweetRequest")</w:t>
      </w:r>
    </w:p>
    <w:p>
      <w:pPr>
        <w:jc w:val="both"/>
      </w:pPr>
      <w:r/>
    </w:p>
    <w:p>
      <w:pPr>
        <w:jc w:val="both"/>
      </w:pPr>
      <w:r>
        <w:t xml:space="preserve">    userStateStore</w:t>
      </w:r>
    </w:p>
    <w:p>
      <w:pPr>
        <w:jc w:val="both"/>
      </w:pPr>
      <w:r>
        <w:t xml:space="preserve">      .get(userId).map { userStateOpt =&gt;</w:t>
      </w:r>
    </w:p>
    <w:p>
      <w:pPr>
        <w:jc w:val="both"/>
      </w:pPr>
      <w:r>
        <w:t xml:space="preserve">        val userState = userStateOpt</w:t>
      </w:r>
    </w:p>
    <w:p>
      <w:pPr>
        <w:jc w:val="both"/>
      </w:pPr>
      <w:r>
        <w:t xml:space="preserve">          .getOrElse(UserState.EnumUnknownUserState(100))</w:t>
      </w:r>
    </w:p>
    <w:p>
      <w:pPr>
        <w:jc w:val="both"/>
      </w:pPr>
      <w:r>
        <w:t xml:space="preserve">        scopedStats.scope("UserState").counter(userState.toString).incr()</w:t>
      </w:r>
    </w:p>
    <w:p>
      <w:pPr>
        <w:jc w:val="both"/>
      </w:pPr>
      <w:r/>
    </w:p>
    <w:p>
      <w:pPr>
        <w:jc w:val="both"/>
      </w:pPr>
      <w:r>
        <w:t xml:space="preserve">        val params =</w:t>
      </w:r>
    </w:p>
    <w:p>
      <w:pPr>
        <w:jc w:val="both"/>
      </w:pPr>
      <w:r>
        <w:t xml:space="preserve">          paramsBuilder.buildFromClientContext(</w:t>
      </w:r>
    </w:p>
    <w:p>
      <w:pPr>
        <w:jc w:val="both"/>
      </w:pPr>
      <w:r>
        <w:t xml:space="preserve">            thriftRequest.clientContext,</w:t>
      </w:r>
    </w:p>
    <w:p>
      <w:pPr>
        <w:jc w:val="both"/>
      </w:pPr>
      <w:r>
        <w:t xml:space="preserve">            thriftRequest.product,</w:t>
      </w:r>
    </w:p>
    <w:p>
      <w:pPr>
        <w:jc w:val="both"/>
      </w:pPr>
      <w:r>
        <w:t xml:space="preserve">            userState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// Specify product-specific behavior mapping here</w:t>
      </w:r>
    </w:p>
    <w:p>
      <w:pPr>
        <w:jc w:val="both"/>
      </w:pPr>
      <w:r>
        <w:t xml:space="preserve">        val maxNumResults = (product, productContext) match {</w:t>
      </w:r>
    </w:p>
    <w:p>
      <w:pPr>
        <w:jc w:val="both"/>
      </w:pPr>
      <w:r>
        <w:t xml:space="preserve">          case (t.Product.Home, Some(t.ProductContext.HomeContext(homeContext))) =&gt;</w:t>
      </w:r>
    </w:p>
    <w:p>
      <w:pPr>
        <w:jc w:val="both"/>
      </w:pPr>
      <w:r>
        <w:t xml:space="preserve">            homeContext.maxResults.getOrElse(9999)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s"Product ${product} and ProductContext ${productContext} are not allowed in CrMixer"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UtegTweetCandidateGeneratorQuery(</w:t>
      </w:r>
    </w:p>
    <w:p>
      <w:pPr>
        <w:jc w:val="both"/>
      </w:pPr>
      <w:r>
        <w:t xml:space="preserve">          userId = userId,</w:t>
      </w:r>
    </w:p>
    <w:p>
      <w:pPr>
        <w:jc w:val="both"/>
      </w:pPr>
      <w:r>
        <w:t xml:space="preserve">          product = product,</w:t>
      </w:r>
    </w:p>
    <w:p>
      <w:pPr>
        <w:jc w:val="both"/>
      </w:pPr>
      <w:r>
        <w:t xml:space="preserve">          userState = userState,</w:t>
      </w:r>
    </w:p>
    <w:p>
      <w:pPr>
        <w:jc w:val="both"/>
      </w:pPr>
      <w:r>
        <w:t xml:space="preserve">          maxNumResults = maxNumResults,</w:t>
      </w:r>
    </w:p>
    <w:p>
      <w:pPr>
        <w:jc w:val="both"/>
      </w:pPr>
      <w:r>
        <w:t xml:space="preserve">          impressedTweetList = thriftRequest.excludedTweetIds.getOrElse(Nil).toSet,</w:t>
      </w:r>
    </w:p>
    <w:p>
      <w:pPr>
        <w:jc w:val="both"/>
      </w:pPr>
      <w:r>
        <w:t xml:space="preserve">          params = params,</w:t>
      </w:r>
    </w:p>
    <w:p>
      <w:pPr>
        <w:jc w:val="both"/>
      </w:pPr>
      <w:r>
        <w:t xml:space="preserve">          requestUUID = requestUUID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buildTopicTweetQuery(</w:t>
      </w:r>
    </w:p>
    <w:p>
      <w:pPr>
        <w:jc w:val="both"/>
      </w:pPr>
      <w:r>
        <w:t xml:space="preserve">    thriftRequest: TopicTweetRequest,</w:t>
      </w:r>
    </w:p>
    <w:p>
      <w:pPr>
        <w:jc w:val="both"/>
      </w:pPr>
      <w:r>
        <w:t xml:space="preserve">    requestUUID: Long</w:t>
      </w:r>
    </w:p>
    <w:p>
      <w:pPr>
        <w:jc w:val="both"/>
      </w:pPr>
      <w:r>
        <w:t xml:space="preserve">  ): TopicTweetCandidateGeneratorQuery = {</w:t>
      </w:r>
    </w:p>
    <w:p>
      <w:pPr>
        <w:jc w:val="both"/>
      </w:pPr>
      <w:r>
        <w:t xml:space="preserve">    val userId = thriftRequest.clientContext.userId.getOrElse(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"userId must be present in the TopicTweetRequest clientContext")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product = thriftRequest.product</w:t>
      </w:r>
    </w:p>
    <w:p>
      <w:pPr>
        <w:jc w:val="both"/>
      </w:pPr>
      <w:r>
        <w:t xml:space="preserve">    val productContext = thriftRequest.productContext</w:t>
      </w:r>
    </w:p>
    <w:p>
      <w:pPr>
        <w:jc w:val="both"/>
      </w:pPr>
      <w:r/>
    </w:p>
    <w:p>
      <w:pPr>
        <w:jc w:val="both"/>
      </w:pPr>
      <w:r>
        <w:t xml:space="preserve">    // Specify product-specific behavior mapping here</w:t>
      </w:r>
    </w:p>
    <w:p>
      <w:pPr>
        <w:jc w:val="both"/>
      </w:pPr>
      <w:r>
        <w:t xml:space="preserve">    val isVideoOnly = (product, productContext) match {</w:t>
      </w:r>
    </w:p>
    <w:p>
      <w:pPr>
        <w:jc w:val="both"/>
      </w:pPr>
      <w:r>
        <w:t xml:space="preserve">      case (t.Product.ExploreTopics, Some(t.ProductContext.ExploreContext(context))) =&gt;</w:t>
      </w:r>
    </w:p>
    <w:p>
      <w:pPr>
        <w:jc w:val="both"/>
      </w:pPr>
      <w:r>
        <w:t xml:space="preserve">        context.isVideoOnly</w:t>
      </w:r>
    </w:p>
    <w:p>
      <w:pPr>
        <w:jc w:val="both"/>
      </w:pPr>
      <w:r>
        <w:t xml:space="preserve">      case (t.Product.TopicLandingPage, None)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case (t.Product.HomeTopicsBackfill, None)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case (t.Product.TopicTweetsStrato, None)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s"Product ${product} and ProductContext ${productContext} are not allowed in CrMixer"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statsReceiver.scope(product.toString).counter(TopicTweetRequest.toString).incr()</w:t>
      </w:r>
    </w:p>
    <w:p>
      <w:pPr>
        <w:jc w:val="both"/>
      </w:pPr>
      <w:r/>
    </w:p>
    <w:p>
      <w:pPr>
        <w:jc w:val="both"/>
      </w:pPr>
      <w:r>
        <w:t xml:space="preserve">    val params =</w:t>
      </w:r>
    </w:p>
    <w:p>
      <w:pPr>
        <w:jc w:val="both"/>
      </w:pPr>
      <w:r>
        <w:t xml:space="preserve">      paramsBuilder.buildFromClientContext(</w:t>
      </w:r>
    </w:p>
    <w:p>
      <w:pPr>
        <w:jc w:val="both"/>
      </w:pPr>
      <w:r>
        <w:t xml:space="preserve">        thriftRequest.clientContext,</w:t>
      </w:r>
    </w:p>
    <w:p>
      <w:pPr>
        <w:jc w:val="both"/>
      </w:pPr>
      <w:r>
        <w:t xml:space="preserve">        product,</w:t>
      </w:r>
    </w:p>
    <w:p>
      <w:pPr>
        <w:jc w:val="both"/>
      </w:pPr>
      <w:r>
        <w:t xml:space="preserve">        UserState.EnumUnknownUserState(100)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topicIds = thriftRequest.topicIds.map { topicId =&gt;</w:t>
      </w:r>
    </w:p>
    <w:p>
      <w:pPr>
        <w:jc w:val="both"/>
      </w:pPr>
      <w:r>
        <w:t xml:space="preserve">      TopicId(</w:t>
      </w:r>
    </w:p>
    <w:p>
      <w:pPr>
        <w:jc w:val="both"/>
      </w:pPr>
      <w:r>
        <w:t xml:space="preserve">        entityId = topicId,</w:t>
      </w:r>
    </w:p>
    <w:p>
      <w:pPr>
        <w:jc w:val="both"/>
      </w:pPr>
      <w:r>
        <w:t xml:space="preserve">        language = thriftRequest.clientContext.languageCode,</w:t>
      </w:r>
    </w:p>
    <w:p>
      <w:pPr>
        <w:jc w:val="both"/>
      </w:pPr>
      <w:r>
        <w:t xml:space="preserve">        country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  TopicTweetCandidateGeneratorQuery(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topicIds = topicIds,</w:t>
      </w:r>
    </w:p>
    <w:p>
      <w:pPr>
        <w:jc w:val="both"/>
      </w:pPr>
      <w:r>
        <w:t xml:space="preserve">      product = product,</w:t>
      </w:r>
    </w:p>
    <w:p>
      <w:pPr>
        <w:jc w:val="both"/>
      </w:pPr>
      <w:r>
        <w:t xml:space="preserve">      maxNumResults = params(TopicTweetParams.MaxTopicTweetCandidatesParam),</w:t>
      </w:r>
    </w:p>
    <w:p>
      <w:pPr>
        <w:jc w:val="both"/>
      </w:pPr>
      <w:r>
        <w:t xml:space="preserve">      impressedTweetList = thriftRequest.excludedTweetIds.getOrElse(Nil).toSet,</w:t>
      </w:r>
    </w:p>
    <w:p>
      <w:pPr>
        <w:jc w:val="both"/>
      </w:pPr>
      <w:r>
        <w:t xml:space="preserve">      params = params,</w:t>
      </w:r>
    </w:p>
    <w:p>
      <w:pPr>
        <w:jc w:val="both"/>
      </w:pPr>
      <w:r>
        <w:t xml:space="preserve">      requestUUID = requestUUID,</w:t>
      </w:r>
    </w:p>
    <w:p>
      <w:pPr>
        <w:jc w:val="both"/>
      </w:pPr>
      <w:r>
        <w:t xml:space="preserve">      isVideoOnly = isVideoOnly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buildFrsBasedTweetQuery(</w:t>
      </w:r>
    </w:p>
    <w:p>
      <w:pPr>
        <w:jc w:val="both"/>
      </w:pPr>
      <w:r>
        <w:t xml:space="preserve">    thriftRequest: FrsTweetRequest,</w:t>
      </w:r>
    </w:p>
    <w:p>
      <w:pPr>
        <w:jc w:val="both"/>
      </w:pPr>
      <w:r>
        <w:t xml:space="preserve">    requestUUID: Long</w:t>
      </w:r>
    </w:p>
    <w:p>
      <w:pPr>
        <w:jc w:val="both"/>
      </w:pPr>
      <w:r>
        <w:t xml:space="preserve">  ): Future[FrsTweetCandidateGeneratorQuery] = {</w:t>
      </w:r>
    </w:p>
    <w:p>
      <w:pPr>
        <w:jc w:val="both"/>
      </w:pPr>
      <w:r>
        <w:t xml:space="preserve">    val userId = thriftRequest.clientContext.userId.getOrElse(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"userId must be present in the FrsTweetRequest clientContext")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product = thriftRequest.product</w:t>
      </w:r>
    </w:p>
    <w:p>
      <w:pPr>
        <w:jc w:val="both"/>
      </w:pPr>
      <w:r>
        <w:t xml:space="preserve">    val productContext = thriftRequest.productContext</w:t>
      </w:r>
    </w:p>
    <w:p>
      <w:pPr>
        <w:jc w:val="both"/>
      </w:pPr>
      <w:r/>
    </w:p>
    <w:p>
      <w:pPr>
        <w:jc w:val="both"/>
      </w:pPr>
      <w:r>
        <w:t xml:space="preserve">    val scopedStats = statsReceiver</w:t>
      </w:r>
    </w:p>
    <w:p>
      <w:pPr>
        <w:jc w:val="both"/>
      </w:pPr>
      <w:r>
        <w:t xml:space="preserve">      .scope(product.toString).scope("FrsTweetRequest")</w:t>
      </w:r>
    </w:p>
    <w:p>
      <w:pPr>
        <w:jc w:val="both"/>
      </w:pPr>
      <w:r/>
    </w:p>
    <w:p>
      <w:pPr>
        <w:jc w:val="both"/>
      </w:pPr>
      <w:r>
        <w:t xml:space="preserve">    userStateStore</w:t>
      </w:r>
    </w:p>
    <w:p>
      <w:pPr>
        <w:jc w:val="both"/>
      </w:pPr>
      <w:r>
        <w:t xml:space="preserve">      .get(userId).map { userStateOpt =&gt;</w:t>
      </w:r>
    </w:p>
    <w:p>
      <w:pPr>
        <w:jc w:val="both"/>
      </w:pPr>
      <w:r>
        <w:t xml:space="preserve">        val userState = userStateOpt</w:t>
      </w:r>
    </w:p>
    <w:p>
      <w:pPr>
        <w:jc w:val="both"/>
      </w:pPr>
      <w:r>
        <w:t xml:space="preserve">          .getOrElse(UserState.EnumUnknownUserState(100))</w:t>
      </w:r>
    </w:p>
    <w:p>
      <w:pPr>
        <w:jc w:val="both"/>
      </w:pPr>
      <w:r>
        <w:t xml:space="preserve">        scopedStats.scope("UserState").counter(userState.toString).incr()</w:t>
      </w:r>
    </w:p>
    <w:p>
      <w:pPr>
        <w:jc w:val="both"/>
      </w:pPr>
      <w:r/>
    </w:p>
    <w:p>
      <w:pPr>
        <w:jc w:val="both"/>
      </w:pPr>
      <w:r>
        <w:t xml:space="preserve">        val params =</w:t>
      </w:r>
    </w:p>
    <w:p>
      <w:pPr>
        <w:jc w:val="both"/>
      </w:pPr>
      <w:r>
        <w:t xml:space="preserve">          paramsBuilder.buildFromClientContext(</w:t>
      </w:r>
    </w:p>
    <w:p>
      <w:pPr>
        <w:jc w:val="both"/>
      </w:pPr>
      <w:r>
        <w:t xml:space="preserve">            thriftRequest.clientContext,</w:t>
      </w:r>
    </w:p>
    <w:p>
      <w:pPr>
        <w:jc w:val="both"/>
      </w:pPr>
      <w:r>
        <w:t xml:space="preserve">            thriftRequest.product,</w:t>
      </w:r>
    </w:p>
    <w:p>
      <w:pPr>
        <w:jc w:val="both"/>
      </w:pPr>
      <w:r>
        <w:t xml:space="preserve">            userState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val maxNumResults = (product, productContext) match {</w:t>
      </w:r>
    </w:p>
    <w:p>
      <w:pPr>
        <w:jc w:val="both"/>
      </w:pPr>
      <w:r>
        <w:t xml:space="preserve">          case (t.Product.Home, Some(t.ProductContext.HomeContext(homeContext))) =&gt;</w:t>
      </w:r>
    </w:p>
    <w:p>
      <w:pPr>
        <w:jc w:val="both"/>
      </w:pPr>
      <w:r>
        <w:t xml:space="preserve">            homeContext.maxResults.getOrElse(</w:t>
      </w:r>
    </w:p>
    <w:p>
      <w:pPr>
        <w:jc w:val="both"/>
      </w:pPr>
      <w:r>
        <w:t xml:space="preserve">              params(FrsBasedCandidateGenerationMaxCandidatesNumParam))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params(FrsBasedCandidateGenerationMaxCandidatesNumParam)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FrsTweetCandidateGeneratorQuery(</w:t>
      </w:r>
    </w:p>
    <w:p>
      <w:pPr>
        <w:jc w:val="both"/>
      </w:pPr>
      <w:r>
        <w:t xml:space="preserve">          userId = userId,</w:t>
      </w:r>
    </w:p>
    <w:p>
      <w:pPr>
        <w:jc w:val="both"/>
      </w:pPr>
      <w:r>
        <w:t xml:space="preserve">          product = product,</w:t>
      </w:r>
    </w:p>
    <w:p>
      <w:pPr>
        <w:jc w:val="both"/>
      </w:pPr>
      <w:r>
        <w:t xml:space="preserve">          maxNumResults = maxNumResults,</w:t>
      </w:r>
    </w:p>
    <w:p>
      <w:pPr>
        <w:jc w:val="both"/>
      </w:pPr>
      <w:r>
        <w:t xml:space="preserve">          impressedTweetList = thriftRequest.excludedTweetIds.getOrElse(Nil).toSet,</w:t>
      </w:r>
    </w:p>
    <w:p>
      <w:pPr>
        <w:jc w:val="both"/>
      </w:pPr>
      <w:r>
        <w:t xml:space="preserve">          impressedUserList = thriftRequest.excludedUserIds.getOrElse(Nil).toSet,</w:t>
      </w:r>
    </w:p>
    <w:p>
      <w:pPr>
        <w:jc w:val="both"/>
      </w:pPr>
      <w:r>
        <w:t xml:space="preserve">          params = params,</w:t>
      </w:r>
    </w:p>
    <w:p>
      <w:pPr>
        <w:jc w:val="both"/>
      </w:pPr>
      <w:r>
        <w:t xml:space="preserve">          languageCodeOpt = thriftRequest.clientContext.languageCode,</w:t>
      </w:r>
    </w:p>
    <w:p>
      <w:pPr>
        <w:jc w:val="both"/>
      </w:pPr>
      <w:r>
        <w:t xml:space="preserve">          countryCodeOpt = thriftRequest.clientContext.countryCode,</w:t>
      </w:r>
    </w:p>
    <w:p>
      <w:pPr>
        <w:jc w:val="both"/>
      </w:pPr>
      <w:r>
        <w:t xml:space="preserve">          requestUUID = requestUUID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buildThriftResponse(</w:t>
      </w:r>
    </w:p>
    <w:p>
      <w:pPr>
        <w:jc w:val="both"/>
      </w:pPr>
      <w:r>
        <w:t xml:space="preserve">    candidates: Seq[RankedCandidate]</w:t>
      </w:r>
    </w:p>
    <w:p>
      <w:pPr>
        <w:jc w:val="both"/>
      </w:pPr>
      <w:r>
        <w:t xml:space="preserve">  ): CrMixerTweetResponse = {</w:t>
      </w:r>
    </w:p>
    <w:p>
      <w:pPr>
        <w:jc w:val="both"/>
      </w:pPr>
      <w:r/>
    </w:p>
    <w:p>
      <w:pPr>
        <w:jc w:val="both"/>
      </w:pPr>
      <w:r>
        <w:t xml:space="preserve">    val tweets = candidates.map { candidate =&gt;</w:t>
      </w:r>
    </w:p>
    <w:p>
      <w:pPr>
        <w:jc w:val="both"/>
      </w:pPr>
      <w:r>
        <w:t xml:space="preserve">      TweetRecommendation(</w:t>
      </w:r>
    </w:p>
    <w:p>
      <w:pPr>
        <w:jc w:val="both"/>
      </w:pPr>
      <w:r>
        <w:t xml:space="preserve">        tweetId = candidate.tweetId,</w:t>
      </w:r>
    </w:p>
    <w:p>
      <w:pPr>
        <w:jc w:val="both"/>
      </w:pPr>
      <w:r>
        <w:t xml:space="preserve">        score = candidate.predictionScore,</w:t>
      </w:r>
    </w:p>
    <w:p>
      <w:pPr>
        <w:jc w:val="both"/>
      </w:pPr>
      <w:r>
        <w:t xml:space="preserve">        metricTags = Some(MetricTagUtil.buildMetricTags(candidate)),</w:t>
      </w:r>
    </w:p>
    <w:p>
      <w:pPr>
        <w:jc w:val="both"/>
      </w:pPr>
      <w:r>
        <w:t xml:space="preserve">        latestSourceSignalTimestampInMillis =</w:t>
      </w:r>
    </w:p>
    <w:p>
      <w:pPr>
        <w:jc w:val="both"/>
      </w:pPr>
      <w:r>
        <w:t xml:space="preserve">          SignalTimestampStatsUtil.buildLatestSourceSignalTimestamp(candidate)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signalTimestampStatsUtil.statsSignalTimestamp(tweets)</w:t>
      </w:r>
    </w:p>
    <w:p>
      <w:pPr>
        <w:jc w:val="both"/>
      </w:pPr>
      <w:r>
        <w:t xml:space="preserve">    CrMixerTweetResponse(tweets)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scribeTweetScoreFunnelSeries(</w:t>
      </w:r>
    </w:p>
    <w:p>
      <w:pPr>
        <w:jc w:val="both"/>
      </w:pPr>
      <w:r>
        <w:t xml:space="preserve">    candidates: Seq[RankedCandidate]</w:t>
      </w:r>
    </w:p>
    <w:p>
      <w:pPr>
        <w:jc w:val="both"/>
      </w:pPr>
      <w:r>
        <w:t xml:space="preserve">  ): Seq[RankedCandidate] = {</w:t>
      </w:r>
    </w:p>
    <w:p>
      <w:pPr>
        <w:jc w:val="both"/>
      </w:pPr>
      <w:r>
        <w:t xml:space="preserve">    // 202210210901 is a random number for code search of Lensview</w:t>
      </w:r>
    </w:p>
    <w:p>
      <w:pPr>
        <w:jc w:val="both"/>
      </w:pPr>
      <w:r>
        <w:t xml:space="preserve">    tweetScoreFunnelSeries.startNewSpan(</w:t>
      </w:r>
    </w:p>
    <w:p>
      <w:pPr>
        <w:jc w:val="both"/>
      </w:pPr>
      <w:r>
        <w:t xml:space="preserve">      name = "GetTweetRecommendationsTopLevelTweetSimilarityEngineType",</w:t>
      </w:r>
    </w:p>
    <w:p>
      <w:pPr>
        <w:jc w:val="both"/>
      </w:pPr>
      <w:r>
        <w:t xml:space="preserve">      codePtr = 202210210901L) {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candidates,</w:t>
      </w:r>
    </w:p>
    <w:p>
      <w:pPr>
        <w:jc w:val="both"/>
      </w:pPr>
      <w:r>
        <w:t xml:space="preserve">        candidates.map { candidate =&gt;</w:t>
      </w:r>
    </w:p>
    <w:p>
      <w:pPr>
        <w:jc w:val="both"/>
      </w:pPr>
      <w:r>
        <w:t xml:space="preserve">          thriftlog.TweetDimensionMeasure(</w:t>
      </w:r>
    </w:p>
    <w:p>
      <w:pPr>
        <w:jc w:val="both"/>
      </w:pPr>
      <w:r>
        <w:t xml:space="preserve">            dimension = Some(</w:t>
      </w:r>
    </w:p>
    <w:p>
      <w:pPr>
        <w:jc w:val="both"/>
      </w:pPr>
      <w:r>
        <w:t xml:space="preserve">              thriftlog</w:t>
      </w:r>
    </w:p>
    <w:p>
      <w:pPr>
        <w:jc w:val="both"/>
      </w:pPr>
      <w:r>
        <w:t xml:space="preserve">                .RequestTweetDimension(</w:t>
      </w:r>
    </w:p>
    <w:p>
      <w:pPr>
        <w:jc w:val="both"/>
      </w:pPr>
      <w:r>
        <w:t xml:space="preserve">                  candidate.tweetId,</w:t>
      </w:r>
    </w:p>
    <w:p>
      <w:pPr>
        <w:jc w:val="both"/>
      </w:pPr>
      <w:r>
        <w:t xml:space="preserve">                  candidate.reasonChosen.similarityEngineInfo.similarityEngineType.value)),</w:t>
      </w:r>
    </w:p>
    <w:p>
      <w:pPr>
        <w:jc w:val="both"/>
      </w:pPr>
      <w:r>
        <w:t xml:space="preserve">            measure = Some(thriftlog.RequestTweetMeasure(candidate.predictionScore))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buildRelatedTweetResponse(candidates: Seq[InitialCandidate]): RelatedTweetResponse = {</w:t>
      </w:r>
    </w:p>
    <w:p>
      <w:pPr>
        <w:jc w:val="both"/>
      </w:pPr>
      <w:r>
        <w:t xml:space="preserve">    val tweets = candidates.map { candidate =&gt;</w:t>
      </w:r>
    </w:p>
    <w:p>
      <w:pPr>
        <w:jc w:val="both"/>
      </w:pPr>
      <w:r>
        <w:t xml:space="preserve">      RelatedTweet(</w:t>
      </w:r>
    </w:p>
    <w:p>
      <w:pPr>
        <w:jc w:val="both"/>
      </w:pPr>
      <w:r>
        <w:t xml:space="preserve">        tweetId = candidate.tweetId,</w:t>
      </w:r>
    </w:p>
    <w:p>
      <w:pPr>
        <w:jc w:val="both"/>
      </w:pPr>
      <w:r>
        <w:t xml:space="preserve">        score = Some(candidate.getSimilarityScore),</w:t>
      </w:r>
    </w:p>
    <w:p>
      <w:pPr>
        <w:jc w:val="both"/>
      </w:pPr>
      <w:r>
        <w:t xml:space="preserve">        authorId = Some(candidate.tweetInfo.authorId)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RelatedTweetResponse(tweets)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buildRelatedVideoTweetResponse(</w:t>
      </w:r>
    </w:p>
    <w:p>
      <w:pPr>
        <w:jc w:val="both"/>
      </w:pPr>
      <w:r>
        <w:t xml:space="preserve">    candidates: Seq[InitialCandidate]</w:t>
      </w:r>
    </w:p>
    <w:p>
      <w:pPr>
        <w:jc w:val="both"/>
      </w:pPr>
      <w:r>
        <w:t xml:space="preserve">  ): RelatedVideoTweetResponse = {</w:t>
      </w:r>
    </w:p>
    <w:p>
      <w:pPr>
        <w:jc w:val="both"/>
      </w:pPr>
      <w:r>
        <w:t xml:space="preserve">    val tweets = candidates.map { candidate =&gt;</w:t>
      </w:r>
    </w:p>
    <w:p>
      <w:pPr>
        <w:jc w:val="both"/>
      </w:pPr>
      <w:r>
        <w:t xml:space="preserve">      RelatedVideoTweet(</w:t>
      </w:r>
    </w:p>
    <w:p>
      <w:pPr>
        <w:jc w:val="both"/>
      </w:pPr>
      <w:r>
        <w:t xml:space="preserve">        tweetId = candidate.tweetId,</w:t>
      </w:r>
    </w:p>
    <w:p>
      <w:pPr>
        <w:jc w:val="both"/>
      </w:pPr>
      <w:r>
        <w:t xml:space="preserve">        score = Some(candidate.getSimilarityScore)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RelatedVideoTweetResponse(tweets)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buildUtegTweetResponse(</w:t>
      </w:r>
    </w:p>
    <w:p>
      <w:pPr>
        <w:jc w:val="both"/>
      </w:pPr>
      <w:r>
        <w:t xml:space="preserve">    candidates: Seq[TweetWithScoreAndSocialProof]</w:t>
      </w:r>
    </w:p>
    <w:p>
      <w:pPr>
        <w:jc w:val="both"/>
      </w:pPr>
      <w:r>
        <w:t xml:space="preserve">  ): UtegTweetResponse = {</w:t>
      </w:r>
    </w:p>
    <w:p>
      <w:pPr>
        <w:jc w:val="both"/>
      </w:pPr>
      <w:r>
        <w:t xml:space="preserve">    val tweets = candidates.map { candidate =&gt;</w:t>
      </w:r>
    </w:p>
    <w:p>
      <w:pPr>
        <w:jc w:val="both"/>
      </w:pPr>
      <w:r>
        <w:t xml:space="preserve">      UtegTweet(</w:t>
      </w:r>
    </w:p>
    <w:p>
      <w:pPr>
        <w:jc w:val="both"/>
      </w:pPr>
      <w:r>
        <w:t xml:space="preserve">        tweetId = candidate.tweetId,</w:t>
      </w:r>
    </w:p>
    <w:p>
      <w:pPr>
        <w:jc w:val="both"/>
      </w:pPr>
      <w:r>
        <w:t xml:space="preserve">        score = candidate.score,</w:t>
      </w:r>
    </w:p>
    <w:p>
      <w:pPr>
        <w:jc w:val="both"/>
      </w:pPr>
      <w:r>
        <w:t xml:space="preserve">        socialProofByType = candidate.socialProofByType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UtegTweetResponse(tweets)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buildAdsResponse(</w:t>
      </w:r>
    </w:p>
    <w:p>
      <w:pPr>
        <w:jc w:val="both"/>
      </w:pPr>
      <w:r>
        <w:t xml:space="preserve">    candidates: Seq[RankedAdsCandidate]</w:t>
      </w:r>
    </w:p>
    <w:p>
      <w:pPr>
        <w:jc w:val="both"/>
      </w:pPr>
      <w:r>
        <w:t xml:space="preserve">  ): AdsResponse = {</w:t>
      </w:r>
    </w:p>
    <w:p>
      <w:pPr>
        <w:jc w:val="both"/>
      </w:pPr>
      <w:r>
        <w:t xml:space="preserve">    AdsResponse(ads = candidates.map { candidate =&gt;</w:t>
      </w:r>
    </w:p>
    <w:p>
      <w:pPr>
        <w:jc w:val="both"/>
      </w:pPr>
      <w:r>
        <w:t xml:space="preserve">      AdTweetRecommendation(</w:t>
      </w:r>
    </w:p>
    <w:p>
      <w:pPr>
        <w:jc w:val="both"/>
      </w:pPr>
      <w:r>
        <w:t xml:space="preserve">        tweetId = candidate.tweetId,</w:t>
      </w:r>
    </w:p>
    <w:p>
      <w:pPr>
        <w:jc w:val="both"/>
      </w:pPr>
      <w:r>
        <w:t xml:space="preserve">        score = candidate.predictionScore,</w:t>
      </w:r>
    </w:p>
    <w:p>
      <w:pPr>
        <w:jc w:val="both"/>
      </w:pPr>
      <w:r>
        <w:t xml:space="preserve">        lineItems = Some(candidate.lineItemInfo))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cacheTweetRecommendationResults(</w:t>
      </w:r>
    </w:p>
    <w:p>
      <w:pPr>
        <w:jc w:val="both"/>
      </w:pPr>
      <w:r>
        <w:t xml:space="preserve">    request: CrMixerTweetRequest,</w:t>
      </w:r>
    </w:p>
    <w:p>
      <w:pPr>
        <w:jc w:val="both"/>
      </w:pPr>
      <w:r>
        <w:t xml:space="preserve">    response: Future[CrMixerTweetResponse]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val userId = request.clientContext.userId.getOrElse(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"userId must be present in getTweetRecommendations() Thrift clientContext"))</w:t>
      </w:r>
    </w:p>
    <w:p>
      <w:pPr>
        <w:jc w:val="both"/>
      </w:pPr>
      <w:r/>
    </w:p>
    <w:p>
      <w:pPr>
        <w:jc w:val="both"/>
      </w:pPr>
      <w:r>
        <w:t xml:space="preserve">    if (decider.isAvailableForId(userId, DeciderConstants.getTweetRecommendationsCacheRate)) {</w:t>
      </w:r>
    </w:p>
    <w:p>
      <w:pPr>
        <w:jc w:val="both"/>
      </w:pPr>
      <w:r>
        <w:t xml:space="preserve">      response.map { crMixerTweetResponse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request.product,</w:t>
      </w:r>
    </w:p>
    <w:p>
      <w:pPr>
        <w:jc w:val="both"/>
      </w:pPr>
      <w:r>
        <w:t xml:space="preserve">            request.clientContext.userId,</w:t>
      </w:r>
    </w:p>
    <w:p>
      <w:pPr>
        <w:jc w:val="both"/>
      </w:pPr>
      <w:r>
        <w:t xml:space="preserve">            crMixerTweetResponse.tweets.nonEmpty) match {</w:t>
      </w:r>
    </w:p>
    <w:p>
      <w:pPr>
        <w:jc w:val="both"/>
      </w:pPr>
      <w:r>
        <w:t xml:space="preserve">            case (t.Product.Home, Some(userId), true) =&gt;</w:t>
      </w:r>
    </w:p>
    <w:p>
      <w:pPr>
        <w:jc w:val="both"/>
      </w:pPr>
      <w:r>
        <w:t xml:space="preserve">              tweetRecommendationResultsStore.put((userId, crMixerTweetResponse))</w:t>
      </w:r>
    </w:p>
    <w:p>
      <w:pPr>
        <w:jc w:val="both"/>
      </w:pPr>
      <w:r>
        <w:t xml:space="preserve">            case _ =&gt; Future.value(Unit)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