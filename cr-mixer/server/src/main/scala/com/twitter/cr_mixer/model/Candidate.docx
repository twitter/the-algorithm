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import com.twitter.contentrecommender.thriftscala.TweetInfo</w:t>
      </w:r>
    </w:p>
    <w:p>
      <w:pPr>
        <w:jc w:val="both"/>
      </w:pPr>
      <w:r>
        <w:t>import com.twitter.cr_mixer.thriftscala.LineItemInfo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/>
    </w:p>
    <w:p>
      <w:pPr>
        <w:jc w:val="both"/>
      </w:pPr>
      <w:r>
        <w:t>sealed trait Candidate {</w:t>
      </w:r>
    </w:p>
    <w:p>
      <w:pPr>
        <w:jc w:val="both"/>
      </w:pPr>
      <w:r>
        <w:t xml:space="preserve">  val tweetId: TweetId</w:t>
      </w:r>
    </w:p>
    <w:p>
      <w:pPr>
        <w:jc w:val="both"/>
      </w:pPr>
      <w:r/>
    </w:p>
    <w:p>
      <w:pPr>
        <w:jc w:val="both"/>
      </w:pPr>
      <w:r>
        <w:t xml:space="preserve">  override def hashCode: Int = tweetId.toInt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TweetWithCandidateGenerationInfo(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candidateGenerationInfo: CandidateGenerationInfo)</w:t>
      </w:r>
    </w:p>
    <w:p>
      <w:pPr>
        <w:jc w:val="both"/>
      </w:pPr>
      <w:r>
        <w:t xml:space="preserve">    extends Candidate {</w:t>
      </w:r>
    </w:p>
    <w:p>
      <w:pPr>
        <w:jc w:val="both"/>
      </w:pPr>
      <w:r/>
    </w:p>
    <w:p>
      <w:pPr>
        <w:jc w:val="both"/>
      </w:pPr>
      <w:r>
        <w:t xml:space="preserve">  def getSimilarityScore: Double =</w:t>
      </w:r>
    </w:p>
    <w:p>
      <w:pPr>
        <w:jc w:val="both"/>
      </w:pPr>
      <w:r>
        <w:t xml:space="preserve">    candidateGenerationInfo.similarityEngineInfo.score.getOrElse(0.0)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InitialCandidate(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tweetInfo: TweetInfo,</w:t>
      </w:r>
    </w:p>
    <w:p>
      <w:pPr>
        <w:jc w:val="both"/>
      </w:pPr>
      <w:r>
        <w:t xml:space="preserve">  candidateGenerationInfo: CandidateGenerationInfo)</w:t>
      </w:r>
    </w:p>
    <w:p>
      <w:pPr>
        <w:jc w:val="both"/>
      </w:pPr>
      <w:r>
        <w:t xml:space="preserve">    extends Candidate {</w:t>
      </w:r>
    </w:p>
    <w:p>
      <w:pPr>
        <w:jc w:val="both"/>
      </w:pPr>
      <w:r/>
    </w:p>
    <w:p>
      <w:pPr>
        <w:jc w:val="both"/>
      </w:pPr>
      <w:r>
        <w:t xml:space="preserve">  /** *</w:t>
      </w:r>
    </w:p>
    <w:p>
      <w:pPr>
        <w:jc w:val="both"/>
      </w:pPr>
      <w:r>
        <w:t xml:space="preserve">   * Get the Similarity Score of a Tweet from its CG Info. For instance,</w:t>
      </w:r>
    </w:p>
    <w:p>
      <w:pPr>
        <w:jc w:val="both"/>
      </w:pPr>
      <w:r>
        <w:t xml:space="preserve">   * If it is from a UnifiedTweetBasedSimilarityEngine, the score will be the weighted combined score</w:t>
      </w:r>
    </w:p>
    <w:p>
      <w:pPr>
        <w:jc w:val="both"/>
      </w:pPr>
      <w:r>
        <w:t xml:space="preserve">   * And if it is from a SimClustersANNSimilarityEngine, the score will be the SANN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getSimilarityScore: Double =</w:t>
      </w:r>
    </w:p>
    <w:p>
      <w:pPr>
        <w:jc w:val="both"/>
      </w:pPr>
      <w:r>
        <w:t xml:space="preserve">    candidateGenerationInfo.similarityEngineInfo.score.getOrElse(0.0)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same candidate can be generated by multiple algorithms.</w:t>
      </w:r>
    </w:p>
    <w:p>
      <w:pPr>
        <w:jc w:val="both"/>
      </w:pPr>
      <w:r>
        <w:t xml:space="preserve">   * During blending, candidate deduping happens. In order to retain the candidateGenerationInfo</w:t>
      </w:r>
    </w:p>
    <w:p>
      <w:pPr>
        <w:jc w:val="both"/>
      </w:pPr>
      <w:r>
        <w:t xml:space="preserve">   * from different algorithms, we attach them to a list of potentialReasons.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toBlendedCandidate(</w:t>
      </w:r>
    </w:p>
    <w:p>
      <w:pPr>
        <w:jc w:val="both"/>
      </w:pPr>
      <w:r>
        <w:t xml:space="preserve">    potentialReasons: Seq[CandidateGenerationInfo],</w:t>
      </w:r>
    </w:p>
    <w:p>
      <w:pPr>
        <w:jc w:val="both"/>
      </w:pPr>
      <w:r>
        <w:t xml:space="preserve">  ): BlendedCandidate = {</w:t>
      </w:r>
    </w:p>
    <w:p>
      <w:pPr>
        <w:jc w:val="both"/>
      </w:pPr>
      <w:r>
        <w:t xml:space="preserve">    BlendedCandidate(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tweetInfo,</w:t>
      </w:r>
    </w:p>
    <w:p>
      <w:pPr>
        <w:jc w:val="both"/>
      </w:pPr>
      <w:r>
        <w:t xml:space="preserve">      candidateGenerationInfo,</w:t>
      </w:r>
    </w:p>
    <w:p>
      <w:pPr>
        <w:jc w:val="both"/>
      </w:pPr>
      <w:r>
        <w:t xml:space="preserve">      potentialReasons,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for experimental purposes only when bypassing interleave / ranking</w:t>
      </w:r>
    </w:p>
    <w:p>
      <w:pPr>
        <w:jc w:val="both"/>
      </w:pPr>
      <w:r>
        <w:t xml:space="preserve">  def toRankedCandidate(): RankedCandidate = {</w:t>
      </w:r>
    </w:p>
    <w:p>
      <w:pPr>
        <w:jc w:val="both"/>
      </w:pPr>
      <w:r>
        <w:t xml:space="preserve">    RankedCandidate(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tweetInfo,</w:t>
      </w:r>
    </w:p>
    <w:p>
      <w:pPr>
        <w:jc w:val="both"/>
      </w:pPr>
      <w:r>
        <w:t xml:space="preserve">      0.0, // prediction score is default to 0.0 to help differentiate that it is a no-op</w:t>
      </w:r>
    </w:p>
    <w:p>
      <w:pPr>
        <w:jc w:val="both"/>
      </w:pPr>
      <w:r>
        <w:t xml:space="preserve">      candidateGenerationInfo,</w:t>
      </w:r>
    </w:p>
    <w:p>
      <w:pPr>
        <w:jc w:val="both"/>
      </w:pPr>
      <w:r>
        <w:t xml:space="preserve">      Seq(candidateGenerationInfo)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InitialAdsCandidate(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lineItemInfo: Seq[LineItemInfo],</w:t>
      </w:r>
    </w:p>
    <w:p>
      <w:pPr>
        <w:jc w:val="both"/>
      </w:pPr>
      <w:r>
        <w:t xml:space="preserve">  candidateGenerationInfo: CandidateGenerationInfo)</w:t>
      </w:r>
    </w:p>
    <w:p>
      <w:pPr>
        <w:jc w:val="both"/>
      </w:pPr>
      <w:r>
        <w:t xml:space="preserve">    extends Candidate {</w:t>
      </w:r>
    </w:p>
    <w:p>
      <w:pPr>
        <w:jc w:val="both"/>
      </w:pPr>
      <w:r/>
    </w:p>
    <w:p>
      <w:pPr>
        <w:jc w:val="both"/>
      </w:pPr>
      <w:r>
        <w:t xml:space="preserve">  /** *</w:t>
      </w:r>
    </w:p>
    <w:p>
      <w:pPr>
        <w:jc w:val="both"/>
      </w:pPr>
      <w:r>
        <w:t xml:space="preserve">   * Get the Similarity Score of a Tweet from its CG Info. For instance,</w:t>
      </w:r>
    </w:p>
    <w:p>
      <w:pPr>
        <w:jc w:val="both"/>
      </w:pPr>
      <w:r>
        <w:t xml:space="preserve">   * If it is from a UnifiedTweetBasedSimilarityEngine, the score will be the weighted combined score</w:t>
      </w:r>
    </w:p>
    <w:p>
      <w:pPr>
        <w:jc w:val="both"/>
      </w:pPr>
      <w:r>
        <w:t xml:space="preserve">   * And if it is from a SimClustersANNSimilarityEngine, the score will be the SANN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getSimilarityScore: Double =</w:t>
      </w:r>
    </w:p>
    <w:p>
      <w:pPr>
        <w:jc w:val="both"/>
      </w:pPr>
      <w:r>
        <w:t xml:space="preserve">    candidateGenerationInfo.similarityEngineInfo.score.getOrElse(0.0)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same candidate can be generated by multiple algorithms.</w:t>
      </w:r>
    </w:p>
    <w:p>
      <w:pPr>
        <w:jc w:val="both"/>
      </w:pPr>
      <w:r>
        <w:t xml:space="preserve">   * During blending, candidate deduping happens. In order to retain the candidateGenerationInfo</w:t>
      </w:r>
    </w:p>
    <w:p>
      <w:pPr>
        <w:jc w:val="both"/>
      </w:pPr>
      <w:r>
        <w:t xml:space="preserve">   * from different algorithms, we attach them to a list of potentialReasons.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toBlendedAdsCandidate(</w:t>
      </w:r>
    </w:p>
    <w:p>
      <w:pPr>
        <w:jc w:val="both"/>
      </w:pPr>
      <w:r>
        <w:t xml:space="preserve">    potentialReasons: Seq[CandidateGenerationInfo],</w:t>
      </w:r>
    </w:p>
    <w:p>
      <w:pPr>
        <w:jc w:val="both"/>
      </w:pPr>
      <w:r>
        <w:t xml:space="preserve">  ): BlendedAdsCandidate = {</w:t>
      </w:r>
    </w:p>
    <w:p>
      <w:pPr>
        <w:jc w:val="both"/>
      </w:pPr>
      <w:r>
        <w:t xml:space="preserve">    BlendedAdsCandidate(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lineItemInfo,</w:t>
      </w:r>
    </w:p>
    <w:p>
      <w:pPr>
        <w:jc w:val="both"/>
      </w:pPr>
      <w:r>
        <w:t xml:space="preserve">      candidateGenerationInfo,</w:t>
      </w:r>
    </w:p>
    <w:p>
      <w:pPr>
        <w:jc w:val="both"/>
      </w:pPr>
      <w:r>
        <w:t xml:space="preserve">      potentialReasons,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for experimental purposes only when bypassing interleave / ranking</w:t>
      </w:r>
    </w:p>
    <w:p>
      <w:pPr>
        <w:jc w:val="both"/>
      </w:pPr>
      <w:r>
        <w:t xml:space="preserve">  def toRankedAdsCandidate(): RankedAdsCandidate = {</w:t>
      </w:r>
    </w:p>
    <w:p>
      <w:pPr>
        <w:jc w:val="both"/>
      </w:pPr>
      <w:r>
        <w:t xml:space="preserve">    RankedAdsCandidate(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lineItemInfo,</w:t>
      </w:r>
    </w:p>
    <w:p>
      <w:pPr>
        <w:jc w:val="both"/>
      </w:pPr>
      <w:r>
        <w:t xml:space="preserve">      0.0, // prediction score is default to 0.0 to help differentiate that it is a no-op</w:t>
      </w:r>
    </w:p>
    <w:p>
      <w:pPr>
        <w:jc w:val="both"/>
      </w:pPr>
      <w:r>
        <w:t xml:space="preserve">      candidateGenerationInfo,</w:t>
      </w:r>
    </w:p>
    <w:p>
      <w:pPr>
        <w:jc w:val="both"/>
      </w:pPr>
      <w:r>
        <w:t xml:space="preserve">      Seq(candidateGenerationInfo)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BlendedCandidate(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tweetInfo: TweetInfo,</w:t>
      </w:r>
    </w:p>
    <w:p>
      <w:pPr>
        <w:jc w:val="both"/>
      </w:pPr>
      <w:r>
        <w:t xml:space="preserve">  reasonChosen: CandidateGenerationInfo,</w:t>
      </w:r>
    </w:p>
    <w:p>
      <w:pPr>
        <w:jc w:val="both"/>
      </w:pPr>
      <w:r>
        <w:t xml:space="preserve">  potentialReasons: Seq[CandidateGenerationInfo])</w:t>
      </w:r>
    </w:p>
    <w:p>
      <w:pPr>
        <w:jc w:val="both"/>
      </w:pPr>
      <w:r>
        <w:t xml:space="preserve">    extends Candidate {</w:t>
      </w:r>
    </w:p>
    <w:p>
      <w:pPr>
        <w:jc w:val="both"/>
      </w:pPr>
      <w:r/>
    </w:p>
    <w:p>
      <w:pPr>
        <w:jc w:val="both"/>
      </w:pPr>
      <w:r>
        <w:t xml:space="preserve">  /** *</w:t>
      </w:r>
    </w:p>
    <w:p>
      <w:pPr>
        <w:jc w:val="both"/>
      </w:pPr>
      <w:r>
        <w:t xml:space="preserve">   * Get the Similarity Score of a Tweet from its CG Info. For instance,</w:t>
      </w:r>
    </w:p>
    <w:p>
      <w:pPr>
        <w:jc w:val="both"/>
      </w:pPr>
      <w:r>
        <w:t xml:space="preserve">   * If it is from a UnifiedTweetBasedSimilarityEngine, the score will be the weighted combined score</w:t>
      </w:r>
    </w:p>
    <w:p>
      <w:pPr>
        <w:jc w:val="both"/>
      </w:pPr>
      <w:r>
        <w:t xml:space="preserve">   * And if it is from a SimClustersANNSimilarityEngine, the score will be the SANN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getSimilarityScore: Double =</w:t>
      </w:r>
    </w:p>
    <w:p>
      <w:pPr>
        <w:jc w:val="both"/>
      </w:pPr>
      <w:r>
        <w:t xml:space="preserve">    reasonChosen.similarityEngineInfo.score.getOrElse(0.0)</w:t>
      </w:r>
    </w:p>
    <w:p>
      <w:pPr>
        <w:jc w:val="both"/>
      </w:pPr>
      <w:r/>
    </w:p>
    <w:p>
      <w:pPr>
        <w:jc w:val="both"/>
      </w:pPr>
      <w:r>
        <w:t xml:space="preserve">  assert(potentialReasons.contains(reasonChosen))</w:t>
      </w:r>
    </w:p>
    <w:p>
      <w:pPr>
        <w:jc w:val="both"/>
      </w:pPr>
      <w:r/>
    </w:p>
    <w:p>
      <w:pPr>
        <w:jc w:val="both"/>
      </w:pPr>
      <w:r>
        <w:t xml:space="preserve">  def toRankedCandidate(predictionScore: Double): RankedCandidate = {</w:t>
      </w:r>
    </w:p>
    <w:p>
      <w:pPr>
        <w:jc w:val="both"/>
      </w:pPr>
      <w:r>
        <w:t xml:space="preserve">    RankedCandidate(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tweetInfo,</w:t>
      </w:r>
    </w:p>
    <w:p>
      <w:pPr>
        <w:jc w:val="both"/>
      </w:pPr>
      <w:r>
        <w:t xml:space="preserve">      predictionScore,</w:t>
      </w:r>
    </w:p>
    <w:p>
      <w:pPr>
        <w:jc w:val="both"/>
      </w:pPr>
      <w:r>
        <w:t xml:space="preserve">      reasonChosen,</w:t>
      </w:r>
    </w:p>
    <w:p>
      <w:pPr>
        <w:jc w:val="both"/>
      </w:pPr>
      <w:r>
        <w:t xml:space="preserve">      potentialReasons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BlendedAdsCandidate(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lineItemInfo: Seq[LineItemInfo],</w:t>
      </w:r>
    </w:p>
    <w:p>
      <w:pPr>
        <w:jc w:val="both"/>
      </w:pPr>
      <w:r>
        <w:t xml:space="preserve">  reasonChosen: CandidateGenerationInfo,</w:t>
      </w:r>
    </w:p>
    <w:p>
      <w:pPr>
        <w:jc w:val="both"/>
      </w:pPr>
      <w:r>
        <w:t xml:space="preserve">  potentialReasons: Seq[CandidateGenerationInfo])</w:t>
      </w:r>
    </w:p>
    <w:p>
      <w:pPr>
        <w:jc w:val="both"/>
      </w:pPr>
      <w:r>
        <w:t xml:space="preserve">    extends Candidate {</w:t>
      </w:r>
    </w:p>
    <w:p>
      <w:pPr>
        <w:jc w:val="both"/>
      </w:pPr>
      <w:r/>
    </w:p>
    <w:p>
      <w:pPr>
        <w:jc w:val="both"/>
      </w:pPr>
      <w:r>
        <w:t xml:space="preserve">  /** *</w:t>
      </w:r>
    </w:p>
    <w:p>
      <w:pPr>
        <w:jc w:val="both"/>
      </w:pPr>
      <w:r>
        <w:t xml:space="preserve">   * Get the Similarity Score of a Tweet from its CG Info. For instance,</w:t>
      </w:r>
    </w:p>
    <w:p>
      <w:pPr>
        <w:jc w:val="both"/>
      </w:pPr>
      <w:r>
        <w:t xml:space="preserve">   * If it is from a UnifiedTweetBasedSimilarityEngine, the score will be the weighted combined score</w:t>
      </w:r>
    </w:p>
    <w:p>
      <w:pPr>
        <w:jc w:val="both"/>
      </w:pPr>
      <w:r>
        <w:t xml:space="preserve">   * And if it is from a SimClustersANNSimilarityEngine, the score will be the SANN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getSimilarityScore: Double =</w:t>
      </w:r>
    </w:p>
    <w:p>
      <w:pPr>
        <w:jc w:val="both"/>
      </w:pPr>
      <w:r>
        <w:t xml:space="preserve">    reasonChosen.similarityEngineInfo.score.getOrElse(0.0)</w:t>
      </w:r>
    </w:p>
    <w:p>
      <w:pPr>
        <w:jc w:val="both"/>
      </w:pPr>
      <w:r/>
    </w:p>
    <w:p>
      <w:pPr>
        <w:jc w:val="both"/>
      </w:pPr>
      <w:r>
        <w:t xml:space="preserve">  assert(potentialReasons.contains(reasonChosen))</w:t>
      </w:r>
    </w:p>
    <w:p>
      <w:pPr>
        <w:jc w:val="both"/>
      </w:pPr>
      <w:r/>
    </w:p>
    <w:p>
      <w:pPr>
        <w:jc w:val="both"/>
      </w:pPr>
      <w:r>
        <w:t xml:space="preserve">  def toRankedAdsCandidate(predictionScore: Double): RankedAdsCandidate = {</w:t>
      </w:r>
    </w:p>
    <w:p>
      <w:pPr>
        <w:jc w:val="both"/>
      </w:pPr>
      <w:r>
        <w:t xml:space="preserve">    RankedAdsCandidate(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lineItemInfo,</w:t>
      </w:r>
    </w:p>
    <w:p>
      <w:pPr>
        <w:jc w:val="both"/>
      </w:pPr>
      <w:r>
        <w:t xml:space="preserve">      predictionScore,</w:t>
      </w:r>
    </w:p>
    <w:p>
      <w:pPr>
        <w:jc w:val="both"/>
      </w:pPr>
      <w:r>
        <w:t xml:space="preserve">      reasonChosen,</w:t>
      </w:r>
    </w:p>
    <w:p>
      <w:pPr>
        <w:jc w:val="both"/>
      </w:pPr>
      <w:r>
        <w:t xml:space="preserve">      potentialReasons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RankedCandidate(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tweetInfo: TweetInfo,</w:t>
      </w:r>
    </w:p>
    <w:p>
      <w:pPr>
        <w:jc w:val="both"/>
      </w:pPr>
      <w:r>
        <w:t xml:space="preserve">  predictionScore: Double,</w:t>
      </w:r>
    </w:p>
    <w:p>
      <w:pPr>
        <w:jc w:val="both"/>
      </w:pPr>
      <w:r>
        <w:t xml:space="preserve">  reasonChosen: CandidateGenerationInfo,</w:t>
      </w:r>
    </w:p>
    <w:p>
      <w:pPr>
        <w:jc w:val="both"/>
      </w:pPr>
      <w:r>
        <w:t xml:space="preserve">  potentialReasons: Seq[CandidateGenerationInfo])</w:t>
      </w:r>
    </w:p>
    <w:p>
      <w:pPr>
        <w:jc w:val="both"/>
      </w:pPr>
      <w:r>
        <w:t xml:space="preserve">    extends Candidate {</w:t>
      </w:r>
    </w:p>
    <w:p>
      <w:pPr>
        <w:jc w:val="both"/>
      </w:pPr>
      <w:r/>
    </w:p>
    <w:p>
      <w:pPr>
        <w:jc w:val="both"/>
      </w:pPr>
      <w:r>
        <w:t xml:space="preserve">  /** *</w:t>
      </w:r>
    </w:p>
    <w:p>
      <w:pPr>
        <w:jc w:val="both"/>
      </w:pPr>
      <w:r>
        <w:t xml:space="preserve">   * Get the Similarity Score of a Tweet from its CG Info. For instance,</w:t>
      </w:r>
    </w:p>
    <w:p>
      <w:pPr>
        <w:jc w:val="both"/>
      </w:pPr>
      <w:r>
        <w:t xml:space="preserve">   * If it is from a UnifiedTweetBasedSimilarityEngine, the score will be the weighted combined score</w:t>
      </w:r>
    </w:p>
    <w:p>
      <w:pPr>
        <w:jc w:val="both"/>
      </w:pPr>
      <w:r>
        <w:t xml:space="preserve">   * And if it is from a SimClustersANNSimilarityEngine, the score will be the SANN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getSimilarityScore: Double =</w:t>
      </w:r>
    </w:p>
    <w:p>
      <w:pPr>
        <w:jc w:val="both"/>
      </w:pPr>
      <w:r>
        <w:t xml:space="preserve">    reasonChosen.similarityEngineInfo.score.getOrElse(0.0)</w:t>
      </w:r>
    </w:p>
    <w:p>
      <w:pPr>
        <w:jc w:val="both"/>
      </w:pPr>
      <w:r/>
    </w:p>
    <w:p>
      <w:pPr>
        <w:jc w:val="both"/>
      </w:pPr>
      <w:r>
        <w:t xml:space="preserve">  assert(potentialReasons.contains(reasonChosen))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RankedAdsCandidate(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lineItemInfo: Seq[LineItemInfo],</w:t>
      </w:r>
    </w:p>
    <w:p>
      <w:pPr>
        <w:jc w:val="both"/>
      </w:pPr>
      <w:r>
        <w:t xml:space="preserve">  predictionScore: Double,</w:t>
      </w:r>
    </w:p>
    <w:p>
      <w:pPr>
        <w:jc w:val="both"/>
      </w:pPr>
      <w:r>
        <w:t xml:space="preserve">  reasonChosen: CandidateGenerationInfo,</w:t>
      </w:r>
    </w:p>
    <w:p>
      <w:pPr>
        <w:jc w:val="both"/>
      </w:pPr>
      <w:r>
        <w:t xml:space="preserve">  potentialReasons: Seq[CandidateGenerationInfo])</w:t>
      </w:r>
    </w:p>
    <w:p>
      <w:pPr>
        <w:jc w:val="both"/>
      </w:pPr>
      <w:r>
        <w:t xml:space="preserve">    extends Candidate {</w:t>
      </w:r>
    </w:p>
    <w:p>
      <w:pPr>
        <w:jc w:val="both"/>
      </w:pPr>
      <w:r/>
    </w:p>
    <w:p>
      <w:pPr>
        <w:jc w:val="both"/>
      </w:pPr>
      <w:r>
        <w:t xml:space="preserve">  /** *</w:t>
      </w:r>
    </w:p>
    <w:p>
      <w:pPr>
        <w:jc w:val="both"/>
      </w:pPr>
      <w:r>
        <w:t xml:space="preserve">   * Get the Similarity Score of a Tweet from its CG Info. For instance,</w:t>
      </w:r>
    </w:p>
    <w:p>
      <w:pPr>
        <w:jc w:val="both"/>
      </w:pPr>
      <w:r>
        <w:t xml:space="preserve">   * If it is from a UnifiedTweetBasedSimilarityEngine, the score will be the weighted combined score</w:t>
      </w:r>
    </w:p>
    <w:p>
      <w:pPr>
        <w:jc w:val="both"/>
      </w:pPr>
      <w:r>
        <w:t xml:space="preserve">   * And if it is from a SimClustersANNSimilarityEngine, the score will be the SANN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getSimilarityScore: Double =</w:t>
      </w:r>
    </w:p>
    <w:p>
      <w:pPr>
        <w:jc w:val="both"/>
      </w:pPr>
      <w:r>
        <w:t xml:space="preserve">    reasonChosen.similarityEngineInfo.score.getOrElse(0.0)</w:t>
      </w:r>
    </w:p>
    <w:p>
      <w:pPr>
        <w:jc w:val="both"/>
      </w:pPr>
      <w:r/>
    </w:p>
    <w:p>
      <w:pPr>
        <w:jc w:val="both"/>
      </w:pPr>
      <w:r>
        <w:t xml:space="preserve">  assert(potentialReasons.contains(reasonChosen))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TripTweetWithScore(tweetId: TweetId, score: Double) extends Candidate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