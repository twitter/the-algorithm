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com.twitter.cr_mixer.model.SimilarityEngineInfo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TwhinCollabFilterSimilarityEngine(</w:t>
      </w:r>
    </w:p>
    <w:p>
      <w:pPr>
        <w:jc w:val="both"/>
      </w:pPr>
      <w:r>
        <w:t xml:space="preserve">  twhinCandidatesStratoStore: ReadableStore[Long, Seq[TweetId]],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ReadableStore[</w:t>
      </w:r>
    </w:p>
    <w:p>
      <w:pPr>
        <w:jc w:val="both"/>
      </w:pPr>
      <w:r>
        <w:t xml:space="preserve">      TwhinCollabFilterSimilarityEngine.Query,</w:t>
      </w:r>
    </w:p>
    <w:p>
      <w:pPr>
        <w:jc w:val="both"/>
      </w:pPr>
      <w:r>
        <w:t xml:space="preserve">      Seq[TweetWithScore]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import TwhinCollabFilterSimilarityEngine._</w:t>
      </w:r>
    </w:p>
    <w:p>
      <w:pPr>
        <w:jc w:val="both"/>
      </w:pPr>
      <w:r>
        <w:t xml:space="preserve">  override def get(</w:t>
      </w:r>
    </w:p>
    <w:p>
      <w:pPr>
        <w:jc w:val="both"/>
      </w:pPr>
      <w:r>
        <w:t xml:space="preserve">    query: TwhinCollabFilterSimilarityEngine.Query</w:t>
      </w:r>
    </w:p>
    <w:p>
      <w:pPr>
        <w:jc w:val="both"/>
      </w:pPr>
      <w:r>
        <w:t xml:space="preserve">  ): Future[Option[Seq[TweetWithScore]]] = {</w:t>
      </w:r>
    </w:p>
    <w:p>
      <w:pPr>
        <w:jc w:val="both"/>
      </w:pPr>
      <w:r/>
    </w:p>
    <w:p>
      <w:pPr>
        <w:jc w:val="both"/>
      </w:pPr>
      <w:r>
        <w:t xml:space="preserve">    query.sourceId match {</w:t>
      </w:r>
    </w:p>
    <w:p>
      <w:pPr>
        <w:jc w:val="both"/>
      </w:pPr>
      <w:r>
        <w:t xml:space="preserve">      case InternalId.UserId(userId) =&gt;</w:t>
      </w:r>
    </w:p>
    <w:p>
      <w:pPr>
        <w:jc w:val="both"/>
      </w:pPr>
      <w:r>
        <w:t xml:space="preserve">        twhinCandidatesStratoStore.get(userId).map {</w:t>
      </w:r>
    </w:p>
    <w:p>
      <w:pPr>
        <w:jc w:val="both"/>
      </w:pPr>
      <w:r>
        <w:t xml:space="preserve">          _.map {</w:t>
      </w:r>
    </w:p>
    <w:p>
      <w:pPr>
        <w:jc w:val="both"/>
      </w:pPr>
      <w:r>
        <w:t xml:space="preserve">            _.map { tweetId =&gt; TweetWithScore(tweetId, defaultScore)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Future.None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TwhinCollabFilterSimilarityEngine {</w:t>
      </w:r>
    </w:p>
    <w:p>
      <w:pPr>
        <w:jc w:val="both"/>
      </w:pPr>
      <w:r/>
    </w:p>
    <w:p>
      <w:pPr>
        <w:jc w:val="both"/>
      </w:pPr>
      <w:r>
        <w:t xml:space="preserve">  val defaultScore: Double = 1.0</w:t>
      </w:r>
    </w:p>
    <w:p>
      <w:pPr>
        <w:jc w:val="both"/>
      </w:pPr>
      <w:r/>
    </w:p>
    <w:p>
      <w:pPr>
        <w:jc w:val="both"/>
      </w:pPr>
      <w:r>
        <w:t xml:space="preserve">  case class TwhinCollabFilterView(clusterVersion: String)</w:t>
      </w:r>
    </w:p>
    <w:p>
      <w:pPr>
        <w:jc w:val="both"/>
      </w:pPr>
      <w:r/>
    </w:p>
    <w:p>
      <w:pPr>
        <w:jc w:val="both"/>
      </w:pPr>
      <w:r>
        <w:t xml:space="preserve">  case class Query(</w:t>
      </w:r>
    </w:p>
    <w:p>
      <w:pPr>
        <w:jc w:val="both"/>
      </w:pPr>
      <w:r>
        <w:t xml:space="preserve">    sourceId: InternalId,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toSimilarityEngineInfo(</w:t>
      </w:r>
    </w:p>
    <w:p>
      <w:pPr>
        <w:jc w:val="both"/>
      </w:pPr>
      <w:r>
        <w:t xml:space="preserve">    query: LookupEngineQuery[Query],</w:t>
      </w:r>
    </w:p>
    <w:p>
      <w:pPr>
        <w:jc w:val="both"/>
      </w:pPr>
      <w:r>
        <w:t xml:space="preserve">    score: Double</w:t>
      </w:r>
    </w:p>
    <w:p>
      <w:pPr>
        <w:jc w:val="both"/>
      </w:pPr>
      <w:r>
        <w:t xml:space="preserve">  ): SimilarityEngineInfo = {</w:t>
      </w:r>
    </w:p>
    <w:p>
      <w:pPr>
        <w:jc w:val="both"/>
      </w:pPr>
      <w:r>
        <w:t xml:space="preserve">    SimilarityEngineInfo(</w:t>
      </w:r>
    </w:p>
    <w:p>
      <w:pPr>
        <w:jc w:val="both"/>
      </w:pPr>
      <w:r>
        <w:t xml:space="preserve">      similarityEngineType = SimilarityEngineType.TwhinCollabFilter,</w:t>
      </w:r>
    </w:p>
    <w:p>
      <w:pPr>
        <w:jc w:val="both"/>
      </w:pPr>
      <w:r>
        <w:t xml:space="preserve">      modelId = Some(query.lookupKey),</w:t>
      </w:r>
    </w:p>
    <w:p>
      <w:pPr>
        <w:jc w:val="both"/>
      </w:pPr>
      <w:r>
        <w:t xml:space="preserve">      score = Some(score))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fromParams(</w:t>
      </w:r>
    </w:p>
    <w:p>
      <w:pPr>
        <w:jc w:val="both"/>
      </w:pPr>
      <w:r>
        <w:t xml:space="preserve">    sourceId: InternalId,</w:t>
      </w:r>
    </w:p>
    <w:p>
      <w:pPr>
        <w:jc w:val="both"/>
      </w:pPr>
      <w:r>
        <w:t xml:space="preserve">    modelId: String,</w:t>
      </w:r>
    </w:p>
    <w:p>
      <w:pPr>
        <w:jc w:val="both"/>
      </w:pPr>
      <w:r>
        <w:t xml:space="preserve">    params: configapi.Params,</w:t>
      </w:r>
    </w:p>
    <w:p>
      <w:pPr>
        <w:jc w:val="both"/>
      </w:pPr>
      <w:r>
        <w:t xml:space="preserve">  ): LookupEngineQuery[Query] = {</w:t>
      </w:r>
    </w:p>
    <w:p>
      <w:pPr>
        <w:jc w:val="both"/>
      </w:pPr>
      <w:r>
        <w:t xml:space="preserve">    LookupEngineQuery(</w:t>
      </w:r>
    </w:p>
    <w:p>
      <w:pPr>
        <w:jc w:val="both"/>
      </w:pPr>
      <w:r>
        <w:t xml:space="preserve">      Query(sourceId = sourceId),</w:t>
      </w:r>
    </w:p>
    <w:p>
      <w:pPr>
        <w:jc w:val="both"/>
      </w:pPr>
      <w:r>
        <w:t xml:space="preserve">      modelId,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