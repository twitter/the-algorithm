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"3rdparty/src/jvm/com/twitter/storehaus:core",</w:t>
      </w:r>
    </w:p>
    <w:p>
      <w:pPr>
        <w:jc w:val="both"/>
      </w:pPr>
      <w:r>
        <w:t xml:space="preserve">        "ann/src/main/scala/com/twitter/ann/hnsw",</w:t>
      </w:r>
    </w:p>
    <w:p>
      <w:pPr>
        <w:jc w:val="both"/>
      </w:pPr>
      <w:r>
        <w:t xml:space="preserve">        "ann/src/main/thrift/com/twitter/ann/common:ann-common-scala",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"content-recommender/thrift/src/main/thrift:thrift-scala",</w:t>
      </w:r>
    </w:p>
    <w:p>
      <w:pPr>
        <w:jc w:val="both"/>
      </w:pPr>
      <w:r>
        <w:t xml:space="preserve">        "cr-mixer/server/src/main/scala/com/twitter/cr_mixer/blender",</w:t>
      </w:r>
    </w:p>
    <w:p>
      <w:pPr>
        <w:jc w:val="both"/>
      </w:pPr>
      <w:r>
        <w:t xml:space="preserve">        "cr-mixer/server/src/main/scala/com/twitter/cr_mixer/config",</w:t>
      </w:r>
    </w:p>
    <w:p>
      <w:pPr>
        <w:jc w:val="both"/>
      </w:pPr>
      <w:r>
        <w:t xml:space="preserve">        "cr-mixer/server/src/main/scala/com/twitter/cr_mixer/filter",</w:t>
      </w:r>
    </w:p>
    <w:p>
      <w:pPr>
        <w:jc w:val="both"/>
      </w:pPr>
      <w:r>
        <w:t xml:space="preserve">        "cr-mixer/server/src/main/scala/com/twitter/cr_mixer/logging",</w:t>
      </w:r>
    </w:p>
    <w:p>
      <w:pPr>
        <w:jc w:val="both"/>
      </w:pPr>
      <w:r>
        <w:t xml:space="preserve">        "cr-mixer/server/src/main/scala/com/twitter/cr_mixer/model",</w:t>
      </w:r>
    </w:p>
    <w:p>
      <w:pPr>
        <w:jc w:val="both"/>
      </w:pPr>
      <w:r>
        <w:t xml:space="preserve">        "cr-mixer/server/src/main/scala/com/twitter/cr_mixer/param",</w:t>
      </w:r>
    </w:p>
    <w:p>
      <w:pPr>
        <w:jc w:val="both"/>
      </w:pPr>
      <w:r>
        <w:t xml:space="preserve">        "cr-mixer/server/src/main/scala/com/twitter/cr_mixer/param/decider",</w:t>
      </w:r>
    </w:p>
    <w:p>
      <w:pPr>
        <w:jc w:val="both"/>
      </w:pPr>
      <w:r>
        <w:t xml:space="preserve">        "cr-mixer/server/src/main/scala/com/twitter/cr_mixer/ranker",</w:t>
      </w:r>
    </w:p>
    <w:p>
      <w:pPr>
        <w:jc w:val="both"/>
      </w:pPr>
      <w:r>
        <w:t xml:space="preserve">        "cr-mixer/server/src/main/scala/com/twitter/cr_mixer/similarity_engine",</w:t>
      </w:r>
    </w:p>
    <w:p>
      <w:pPr>
        <w:jc w:val="both"/>
      </w:pPr>
      <w:r>
        <w:t xml:space="preserve">        "cr-mixer/server/src/main/scala/com/twitter/cr_mixer/source_signal",</w:t>
      </w:r>
    </w:p>
    <w:p>
      <w:pPr>
        <w:jc w:val="both"/>
      </w:pPr>
      <w:r>
        <w:t xml:space="preserve">        "cr-mixer/server/src/main/scala/com/twitter/cr_mixer/util",</w:t>
      </w:r>
    </w:p>
    <w:p>
      <w:pPr>
        <w:jc w:val="both"/>
      </w:pPr>
      <w:r>
        <w:t xml:space="preserve">        "cr-mixer/thrift/src/main/thrift:thrift-scala",</w:t>
      </w:r>
    </w:p>
    <w:p>
      <w:pPr>
        <w:jc w:val="both"/>
      </w:pPr>
      <w:r>
        <w:t xml:space="preserve">        "cuad/projects/hashspace/thrift:thrift-scala",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"follow-recommendations-service/thrift/src/main/thrift:thrift-scala",</w:t>
      </w:r>
    </w:p>
    <w:p>
      <w:pPr>
        <w:jc w:val="both"/>
      </w:pPr>
      <w:r>
        <w:t xml:space="preserve">        "frigate/frigate-common:base",</w:t>
      </w:r>
    </w:p>
    <w:p>
      <w:pPr>
        <w:jc w:val="both"/>
      </w:pPr>
      <w:r>
        <w:t xml:space="preserve">        "frigate/frigate-common/src/main/scala/com/twitter/frigate/common/base",</w:t>
      </w:r>
    </w:p>
    <w:p>
      <w:pPr>
        <w:jc w:val="both"/>
      </w:pPr>
      <w:r>
        <w:t xml:space="preserve">        "frigate/frigate-common/src/main/scala/com/twitter/frigate/common/candidate",</w:t>
      </w:r>
    </w:p>
    <w:p>
      <w:pPr>
        <w:jc w:val="both"/>
      </w:pPr>
      <w:r>
        <w:t xml:space="preserve">        "frigate/frigate-common/src/main/scala/com/twitter/frigate/common/util:stats_util",</w:t>
      </w:r>
    </w:p>
    <w:p>
      <w:pPr>
        <w:jc w:val="both"/>
      </w:pPr>
      <w:r>
        <w:t xml:space="preserve">        "hermit/hermit-core/src/main/scala/com/twitter/hermit/constants",</w:t>
      </w:r>
    </w:p>
    <w:p>
      <w:pPr>
        <w:jc w:val="both"/>
      </w:pPr>
      <w:r>
        <w:t xml:space="preserve">        "hermit/hermit-core/src/main/scala/com/twitter/hermit/model",</w:t>
      </w:r>
    </w:p>
    <w:p>
      <w:pPr>
        <w:jc w:val="both"/>
      </w:pPr>
      <w:r>
        <w:t xml:space="preserve">        "simclusters-ann/thrift/src/main/thrift:thrift-scala",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"src/scala/com/twitter/cortex/ml/embeddings/common:Helpers",</w:t>
      </w:r>
    </w:p>
    <w:p>
      <w:pPr>
        <w:jc w:val="both"/>
      </w:pPr>
      <w:r>
        <w:t xml:space="preserve">        "src/scala/com/twitter/ml/featurestore/lib",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"src/thrift/com/twitter/frigate/data_pipeline/scalding:blue_verified_annotations-scala",</w:t>
      </w:r>
    </w:p>
    <w:p>
      <w:pPr>
        <w:jc w:val="both"/>
      </w:pPr>
      <w:r>
        <w:t xml:space="preserve">        "src/thrift/com/twitter/ml/api:embedding-scala",</w:t>
      </w:r>
    </w:p>
    <w:p>
      <w:pPr>
        <w:jc w:val="both"/>
      </w:pPr>
      <w:r>
        <w:t xml:space="preserve">        "src/thrift/com/twitter/recos/user_tweet_graph:user_tweet_graph-scala",</w:t>
      </w:r>
    </w:p>
    <w:p>
      <w:pPr>
        <w:jc w:val="both"/>
      </w:pPr>
      <w:r>
        <w:t xml:space="preserve">        "src/thrift/com/twitter/recos/user_tweet_graph_plus:user_tweet_graph_plus-scala",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"src/thrift/com/twitter/search/query_interaction_graph/service:qig-service-scala",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"src/thrift/com/twitter/wtf/candidate:wtf-candidate-scala",</w:t>
      </w:r>
    </w:p>
    <w:p>
      <w:pPr>
        <w:jc w:val="both"/>
      </w:pPr>
      <w:r>
        <w:t xml:space="preserve">        "strato/config/columns/cuad/hashspace:hashspace-strato-client",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