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com.twitter.recos.recos_common.thriftscala.SocialProofType</w:t>
      </w:r>
    </w:p>
    <w:p>
      <w:pPr>
        <w:jc w:val="both"/>
      </w:pPr>
      <w:r>
        <w:t>import com.twitter.cr_mixer.model.SimilarityEngineInfo</w:t>
      </w:r>
    </w:p>
    <w:p>
      <w:pPr>
        <w:jc w:val="both"/>
      </w:pPr>
      <w:r>
        <w:t>import com.twitter.cr_mixer.model.TweetWithScoreAndSocialProof</w:t>
      </w:r>
    </w:p>
    <w:p>
      <w:pPr>
        <w:jc w:val="both"/>
      </w:pPr>
      <w:r>
        <w:t>import com.twitter.cr_mixer.param.UtegTweetGlobalParams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com.twitter.recos.user_tweet_entity_graph.thriftscala.TweetEntityDisplayLocation</w:t>
      </w:r>
    </w:p>
    <w:p>
      <w:pPr>
        <w:jc w:val="both"/>
      </w:pPr>
      <w:r>
        <w:t>import com.twitter.recos.user_tweet_entity_graph.thriftscala.UserTweetEntityGraph</w:t>
      </w:r>
    </w:p>
    <w:p>
      <w:pPr>
        <w:jc w:val="both"/>
      </w:pPr>
      <w:r>
        <w:t>import com.twitter.recos.user_tweet_entity_graph.thriftscala.RecommendTweetEntityRequest</w:t>
      </w:r>
    </w:p>
    <w:p>
      <w:pPr>
        <w:jc w:val="both"/>
      </w:pPr>
      <w:r>
        <w:t>import com.twitter.recos.user_tweet_entity_graph.thriftscala.RecommendationType</w:t>
      </w:r>
    </w:p>
    <w:p>
      <w:pPr>
        <w:jc w:val="both"/>
      </w:pPr>
      <w:r>
        <w:t>import com.twitter.recos.user_tweet_entity_graph.thriftscala.UserTweetEntityRecommendationUnion.TweetRec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UserTweetEntityGraphSimilarityEngine(</w:t>
      </w:r>
    </w:p>
    <w:p>
      <w:pPr>
        <w:jc w:val="both"/>
      </w:pPr>
      <w:r>
        <w:t xml:space="preserve">  userTweetEntityGraph: UserTweetEntityGraph.MethodPerEndpoint,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ReadableStore[</w:t>
      </w:r>
    </w:p>
    <w:p>
      <w:pPr>
        <w:jc w:val="both"/>
      </w:pPr>
      <w:r>
        <w:t xml:space="preserve">      UserTweetEntityGraphSimilarityEngine.Query,</w:t>
      </w:r>
    </w:p>
    <w:p>
      <w:pPr>
        <w:jc w:val="both"/>
      </w:pPr>
      <w:r>
        <w:t xml:space="preserve">      Seq[TweetWithScoreAndSocialProof]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query: UserTweetEntityGraphSimilarityEngine.Query</w:t>
      </w:r>
    </w:p>
    <w:p>
      <w:pPr>
        <w:jc w:val="both"/>
      </w:pPr>
      <w:r>
        <w:t xml:space="preserve">  ): Future[Option[Seq[TweetWithScoreAndSocialProof]]] = {</w:t>
      </w:r>
    </w:p>
    <w:p>
      <w:pPr>
        <w:jc w:val="both"/>
      </w:pPr>
      <w:r>
        <w:t xml:space="preserve">    val recommendTweetEntityRequest =</w:t>
      </w:r>
    </w:p>
    <w:p>
      <w:pPr>
        <w:jc w:val="both"/>
      </w:pPr>
      <w:r>
        <w:t xml:space="preserve">      RecommendTweetEntityRequest(</w:t>
      </w:r>
    </w:p>
    <w:p>
      <w:pPr>
        <w:jc w:val="both"/>
      </w:pPr>
      <w:r>
        <w:t xml:space="preserve">        requesterId = query.userId,</w:t>
      </w:r>
    </w:p>
    <w:p>
      <w:pPr>
        <w:jc w:val="both"/>
      </w:pPr>
      <w:r>
        <w:t xml:space="preserve">        displayLocation = TweetEntityDisplayLocation.HomeTimeline,</w:t>
      </w:r>
    </w:p>
    <w:p>
      <w:pPr>
        <w:jc w:val="both"/>
      </w:pPr>
      <w:r>
        <w:t xml:space="preserve">        recommendationTypes = Seq(RecommendationType.Tweet),</w:t>
      </w:r>
    </w:p>
    <w:p>
      <w:pPr>
        <w:jc w:val="both"/>
      </w:pPr>
      <w:r>
        <w:t xml:space="preserve">        seedsWithWeights = query.seedsWithWeights,</w:t>
      </w:r>
    </w:p>
    <w:p>
      <w:pPr>
        <w:jc w:val="both"/>
      </w:pPr>
      <w:r>
        <w:t xml:space="preserve">        maxResultsByType = Some(Map(RecommendationType.Tweet -&gt; query.maxUtegCandidates)),</w:t>
      </w:r>
    </w:p>
    <w:p>
      <w:pPr>
        <w:jc w:val="both"/>
      </w:pPr>
      <w:r>
        <w:t xml:space="preserve">        maxTweetAgeInMillis = Some(query.maxTweetAge.inMilliseconds),</w:t>
      </w:r>
    </w:p>
    <w:p>
      <w:pPr>
        <w:jc w:val="both"/>
      </w:pPr>
      <w:r>
        <w:t xml:space="preserve">        excludedTweetIds = query.excludedTweetIds,</w:t>
      </w:r>
    </w:p>
    <w:p>
      <w:pPr>
        <w:jc w:val="both"/>
      </w:pPr>
      <w:r>
        <w:t xml:space="preserve">        maxUserSocialProofSize = Some(UserTweetEntityGraphSimilarityEngine.MaxUserSocialProofSize),</w:t>
      </w:r>
    </w:p>
    <w:p>
      <w:pPr>
        <w:jc w:val="both"/>
      </w:pPr>
      <w:r>
        <w:t xml:space="preserve">        maxTweetSocialProofSize =</w:t>
      </w:r>
    </w:p>
    <w:p>
      <w:pPr>
        <w:jc w:val="both"/>
      </w:pPr>
      <w:r>
        <w:t xml:space="preserve">          Some(UserTweetEntityGraphSimilarityEngine.MaxTweetSocialProofSize),</w:t>
      </w:r>
    </w:p>
    <w:p>
      <w:pPr>
        <w:jc w:val="both"/>
      </w:pPr>
      <w:r>
        <w:t xml:space="preserve">        minUserSocialProofSizes = Some(Map(RecommendationType.Tweet -&gt; 1)),</w:t>
      </w:r>
    </w:p>
    <w:p>
      <w:pPr>
        <w:jc w:val="both"/>
      </w:pPr>
      <w:r>
        <w:t xml:space="preserve">        tweetTypes = None,</w:t>
      </w:r>
    </w:p>
    <w:p>
      <w:pPr>
        <w:jc w:val="both"/>
      </w:pPr>
      <w:r>
        <w:t xml:space="preserve">        socialProofTypes = query.socialProofTypes,</w:t>
      </w:r>
    </w:p>
    <w:p>
      <w:pPr>
        <w:jc w:val="both"/>
      </w:pPr>
      <w:r>
        <w:t xml:space="preserve">        socialProofTypeUnions = None,</w:t>
      </w:r>
    </w:p>
    <w:p>
      <w:pPr>
        <w:jc w:val="both"/>
      </w:pPr>
      <w:r>
        <w:t xml:space="preserve">        tweetAuthors = None,</w:t>
      </w:r>
    </w:p>
    <w:p>
      <w:pPr>
        <w:jc w:val="both"/>
      </w:pPr>
      <w:r>
        <w:t xml:space="preserve">        maxEngagementAgeInMillis = None,</w:t>
      </w:r>
    </w:p>
    <w:p>
      <w:pPr>
        <w:jc w:val="both"/>
      </w:pPr>
      <w:r>
        <w:t xml:space="preserve">        excludedTweetAuthors = None,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userTweetEntityGraph</w:t>
      </w:r>
    </w:p>
    <w:p>
      <w:pPr>
        <w:jc w:val="both"/>
      </w:pPr>
      <w:r>
        <w:t xml:space="preserve">      .recommendTweets(recommendTweetEntityRequest)</w:t>
      </w:r>
    </w:p>
    <w:p>
      <w:pPr>
        <w:jc w:val="both"/>
      </w:pPr>
      <w:r>
        <w:t xml:space="preserve">      .map { recommendTweetsResponse =&gt;</w:t>
      </w:r>
    </w:p>
    <w:p>
      <w:pPr>
        <w:jc w:val="both"/>
      </w:pPr>
      <w:r>
        <w:t xml:space="preserve">        val candidates = recommendTweetsResponse.recommendations.flatMap {</w:t>
      </w:r>
    </w:p>
    <w:p>
      <w:pPr>
        <w:jc w:val="both"/>
      </w:pPr>
      <w:r>
        <w:t xml:space="preserve">          case TweetRec(recommendation) =&gt;</w:t>
      </w:r>
    </w:p>
    <w:p>
      <w:pPr>
        <w:jc w:val="both"/>
      </w:pPr>
      <w:r>
        <w:t xml:space="preserve">            Some(</w:t>
      </w:r>
    </w:p>
    <w:p>
      <w:pPr>
        <w:jc w:val="both"/>
      </w:pPr>
      <w:r>
        <w:t xml:space="preserve">              TweetWithScoreAndSocialProof(</w:t>
      </w:r>
    </w:p>
    <w:p>
      <w:pPr>
        <w:jc w:val="both"/>
      </w:pPr>
      <w:r>
        <w:t xml:space="preserve">                recommendation.tweetId,</w:t>
      </w:r>
    </w:p>
    <w:p>
      <w:pPr>
        <w:jc w:val="both"/>
      </w:pPr>
      <w:r>
        <w:t xml:space="preserve">                recommendation.score,</w:t>
      </w:r>
    </w:p>
    <w:p>
      <w:pPr>
        <w:jc w:val="both"/>
      </w:pPr>
      <w:r>
        <w:t xml:space="preserve">                recommendation.socialProofByType.toMap))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Some(candidates)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UserTweetEntityGraphSimilarityEngine {</w:t>
      </w:r>
    </w:p>
    <w:p>
      <w:pPr>
        <w:jc w:val="both"/>
      </w:pPr>
      <w:r/>
    </w:p>
    <w:p>
      <w:pPr>
        <w:jc w:val="both"/>
      </w:pPr>
      <w:r>
        <w:t xml:space="preserve">  private val MaxUserSocialProofSize = 10</w:t>
      </w:r>
    </w:p>
    <w:p>
      <w:pPr>
        <w:jc w:val="both"/>
      </w:pPr>
      <w:r>
        <w:t xml:space="preserve">  private val MaxTweetSocialProofSize = 10</w:t>
      </w:r>
    </w:p>
    <w:p>
      <w:pPr>
        <w:jc w:val="both"/>
      </w:pPr>
      <w:r/>
    </w:p>
    <w:p>
      <w:pPr>
        <w:jc w:val="both"/>
      </w:pPr>
      <w:r>
        <w:t xml:space="preserve">  def toSimilarityEngineInfo(score: Double): SimilarityEngineInfo = {</w:t>
      </w:r>
    </w:p>
    <w:p>
      <w:pPr>
        <w:jc w:val="both"/>
      </w:pPr>
      <w:r>
        <w:t xml:space="preserve">    SimilarityEngineInfo(</w:t>
      </w:r>
    </w:p>
    <w:p>
      <w:pPr>
        <w:jc w:val="both"/>
      </w:pPr>
      <w:r>
        <w:t xml:space="preserve">      similarityEngineType = SimilarityEngineType.Uteg,</w:t>
      </w:r>
    </w:p>
    <w:p>
      <w:pPr>
        <w:jc w:val="both"/>
      </w:pPr>
      <w:r>
        <w:t xml:space="preserve">      modelId = None,</w:t>
      </w:r>
    </w:p>
    <w:p>
      <w:pPr>
        <w:jc w:val="both"/>
      </w:pPr>
      <w:r>
        <w:t xml:space="preserve">      score = Some(score))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seedsWithWeights: Map[UserId, Double],</w:t>
      </w:r>
    </w:p>
    <w:p>
      <w:pPr>
        <w:jc w:val="both"/>
      </w:pPr>
      <w:r>
        <w:t xml:space="preserve">    excludedTweetIds: Option[Seq[Long]] = None,</w:t>
      </w:r>
    </w:p>
    <w:p>
      <w:pPr>
        <w:jc w:val="both"/>
      </w:pPr>
      <w:r>
        <w:t xml:space="preserve">    maxUtegCandidates: Int,</w:t>
      </w:r>
    </w:p>
    <w:p>
      <w:pPr>
        <w:jc w:val="both"/>
      </w:pPr>
      <w:r>
        <w:t xml:space="preserve">    maxTweetAge: Duration,</w:t>
      </w:r>
    </w:p>
    <w:p>
      <w:pPr>
        <w:jc w:val="both"/>
      </w:pPr>
      <w:r>
        <w:t xml:space="preserve">    socialProofTypes: Option[Seq[SocialProofType]])</w:t>
      </w:r>
    </w:p>
    <w:p>
      <w:pPr>
        <w:jc w:val="both"/>
      </w:pPr>
      <w:r/>
    </w:p>
    <w:p>
      <w:pPr>
        <w:jc w:val="both"/>
      </w:pPr>
      <w:r>
        <w:t xml:space="preserve">  def fromParams(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seedsWithWeights: Map[UserId, Double],</w:t>
      </w:r>
    </w:p>
    <w:p>
      <w:pPr>
        <w:jc w:val="both"/>
      </w:pPr>
      <w:r>
        <w:t xml:space="preserve">    excludedTweetIds: Option[Seq[TweetId]] = None,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): EngineQuery[Query] = {</w:t>
      </w:r>
    </w:p>
    <w:p>
      <w:pPr>
        <w:jc w:val="both"/>
      </w:pPr>
      <w:r>
        <w:t xml:space="preserve">    EngineQuery(</w:t>
      </w:r>
    </w:p>
    <w:p>
      <w:pPr>
        <w:jc w:val="both"/>
      </w:pPr>
      <w:r>
        <w:t xml:space="preserve">      Query(</w:t>
      </w:r>
    </w:p>
    <w:p>
      <w:pPr>
        <w:jc w:val="both"/>
      </w:pPr>
      <w:r>
        <w:t xml:space="preserve">        userId = userId,</w:t>
      </w:r>
    </w:p>
    <w:p>
      <w:pPr>
        <w:jc w:val="both"/>
      </w:pPr>
      <w:r>
        <w:t xml:space="preserve">        seedsWithWeights = seedsWithWeights,</w:t>
      </w:r>
    </w:p>
    <w:p>
      <w:pPr>
        <w:jc w:val="both"/>
      </w:pPr>
      <w:r>
        <w:t xml:space="preserve">        excludedTweetIds = excludedTweetIds,</w:t>
      </w:r>
    </w:p>
    <w:p>
      <w:pPr>
        <w:jc w:val="both"/>
      </w:pPr>
      <w:r>
        <w:t xml:space="preserve">        maxUtegCandidates = params(UtegTweetGlobalParams.MaxUtegCandidatesToRequestParam),</w:t>
      </w:r>
    </w:p>
    <w:p>
      <w:pPr>
        <w:jc w:val="both"/>
      </w:pPr>
      <w:r>
        <w:t xml:space="preserve">        maxTweetAge = params(UtegTweetGlobalParams.CandidateRefreshSinceTimeOffsetHoursParam),</w:t>
      </w:r>
    </w:p>
    <w:p>
      <w:pPr>
        <w:jc w:val="both"/>
      </w:pPr>
      <w:r>
        <w:t xml:space="preserve">        socialProofTypes = Some(Seq(SocialProofType.Favorite))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