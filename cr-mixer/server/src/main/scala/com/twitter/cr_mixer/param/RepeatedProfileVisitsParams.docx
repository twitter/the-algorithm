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RepeatedProfileVisitsParams {</w:t>
      </w:r>
    </w:p>
    <w:p>
      <w:pPr>
        <w:jc w:val="both"/>
      </w:pPr>
      <w:r>
        <w:t xml:space="preserve">  object ProfileMinVisitParam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TotalVisitsInPast180Days = SignalTypeValue(SignalType.RepeatedProfileVisit180dMinVisit6V1)</w:t>
      </w:r>
    </w:p>
    <w:p>
      <w:pPr>
        <w:jc w:val="both"/>
      </w:pPr>
      <w:r>
        <w:t xml:space="preserve">    val TotalVisitsInPast90Days = SignalTypeValue(SignalType.RepeatedProfileVisit90dMinVisit6V1)</w:t>
      </w:r>
    </w:p>
    <w:p>
      <w:pPr>
        <w:jc w:val="both"/>
      </w:pPr>
      <w:r>
        <w:t xml:space="preserve">    val TotalVisitsInPast14Days = SignalTypeValue(SignalType.RepeatedProfileVisit14dMinVisit2V1)</w:t>
      </w:r>
    </w:p>
    <w:p>
      <w:pPr>
        <w:jc w:val="both"/>
      </w:pPr>
      <w:r>
        <w:t xml:space="preserve">    val TotalVisitsInPast180DaysNoNegative = SignalTypeValue(</w:t>
      </w:r>
    </w:p>
    <w:p>
      <w:pPr>
        <w:jc w:val="both"/>
      </w:pPr>
      <w:r>
        <w:t xml:space="preserve">      SignalType.RepeatedProfileVisit180dMinVisit6V1NoNegative)</w:t>
      </w:r>
    </w:p>
    <w:p>
      <w:pPr>
        <w:jc w:val="both"/>
      </w:pPr>
      <w:r>
        <w:t xml:space="preserve">    val TotalVisitsInPast90DaysNoNegative = SignalTypeValue(</w:t>
      </w:r>
    </w:p>
    <w:p>
      <w:pPr>
        <w:jc w:val="both"/>
      </w:pPr>
      <w:r>
        <w:t xml:space="preserve">      SignalType.RepeatedProfileVisit90dMinVisit6V1NoNegative)</w:t>
      </w:r>
    </w:p>
    <w:p>
      <w:pPr>
        <w:jc w:val="both"/>
      </w:pPr>
      <w:r>
        <w:t xml:space="preserve">    val TotalVisitsInPast14DaysNoNegative = SignalTypeValue(</w:t>
      </w:r>
    </w:p>
    <w:p>
      <w:pPr>
        <w:jc w:val="both"/>
      </w:pPr>
      <w:r>
        <w:t xml:space="preserve">      SignalType.RepeatedProfileVisit14dMinVisit2V1NoNegative)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"twistly_repeatedprofilevisits_enable_source",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"twistly_repeatedprofilevisits_min_score",</w:t>
      </w:r>
    </w:p>
    <w:p>
      <w:pPr>
        <w:jc w:val="both"/>
      </w:pPr>
      <w:r>
        <w:t xml:space="preserve">        default = 0.5,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ProfileMinVisitType</w:t>
      </w:r>
    </w:p>
    <w:p>
      <w:pPr>
        <w:jc w:val="both"/>
      </w:pPr>
      <w:r>
        <w:t xml:space="preserve">      extends FSEnumParam[ProfileMinVisitParam.type](</w:t>
      </w:r>
    </w:p>
    <w:p>
      <w:pPr>
        <w:jc w:val="both"/>
      </w:pPr>
      <w:r>
        <w:t xml:space="preserve">        name = "twistly_repeatedprofilevisits_min_visit_type_id",</w:t>
      </w:r>
    </w:p>
    <w:p>
      <w:pPr>
        <w:jc w:val="both"/>
      </w:pPr>
      <w:r>
        <w:t xml:space="preserve">        default = ProfileMinVisitParam.TotalVisitsInPast14Days,</w:t>
      </w:r>
    </w:p>
    <w:p>
      <w:pPr>
        <w:jc w:val="both"/>
      </w:pPr>
      <w:r>
        <w:t xml:space="preserve">        enum = ProfileMinVisitParam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Seq(EnableSourceParam, ProfileMinVisitType)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ProfileMinVisitType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