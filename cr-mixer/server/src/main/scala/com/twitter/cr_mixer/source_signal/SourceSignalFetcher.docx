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com.twitter.cr_mixer.source_signal</w:t>
      </w:r>
    </w:p>
    <w:p>
      <w:pPr>
        <w:jc w:val="both"/>
      </w:pPr>
      <w:r/>
    </w:p>
    <w:p>
      <w:pPr>
        <w:jc w:val="both"/>
      </w:pPr>
      <w:r>
        <w:t>import com.twitter.cr_mixer.model.SourceInfo</w:t>
      </w:r>
    </w:p>
    <w:p>
      <w:pPr>
        <w:jc w:val="both"/>
      </w:pPr>
      <w:r>
        <w:t>import com.twitter.cr_mixer.source_signal.SourceFetcher.FetcherQuery</w:t>
      </w:r>
    </w:p>
    <w:p>
      <w:pPr>
        <w:jc w:val="both"/>
      </w:pPr>
      <w:r>
        <w:t>import com.twitter.cr_mixer.thriftscala.SourceType</w:t>
      </w:r>
    </w:p>
    <w:p>
      <w:pPr>
        <w:jc w:val="both"/>
      </w:pPr>
      <w:r>
        <w:t>import com.twitter.frigate.common.util.StatsUtil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/***</w:t>
      </w:r>
    </w:p>
    <w:p>
      <w:pPr>
        <w:jc w:val="both"/>
      </w:pPr>
      <w:r>
        <w:t xml:space="preserve"> * A SourceSignalFetcher is a trait that extends from `SourceFetcher`</w:t>
      </w:r>
    </w:p>
    <w:p>
      <w:pPr>
        <w:jc w:val="both"/>
      </w:pPr>
      <w:r>
        <w:t xml:space="preserve"> * and is specialized in tackling Signals (eg., USS, FRS) fetch.</w:t>
      </w:r>
    </w:p>
    <w:p>
      <w:pPr>
        <w:jc w:val="both"/>
      </w:pPr>
      <w:r>
        <w:t xml:space="preserve"> * Currently, we define Signals as (but not limited to) a set of past engagements that</w:t>
      </w:r>
    </w:p>
    <w:p>
      <w:pPr>
        <w:jc w:val="both"/>
      </w:pPr>
      <w:r>
        <w:t xml:space="preserve"> * the user makes, such as RecentFav, RecentFollow, etc.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[[ResultType]] of a SourceSignalFetcher is `Seq[SourceInfo]`. When we pass in userId,</w:t>
      </w:r>
    </w:p>
    <w:p>
      <w:pPr>
        <w:jc w:val="both"/>
      </w:pPr>
      <w:r>
        <w:t xml:space="preserve"> * the underlying store returns a list of signals.</w:t>
      </w:r>
    </w:p>
    <w:p>
      <w:pPr>
        <w:jc w:val="both"/>
      </w:pPr>
      <w:r>
        <w:t xml:space="preserve"> */</w:t>
      </w:r>
    </w:p>
    <w:p>
      <w:pPr>
        <w:jc w:val="both"/>
      </w:pPr>
      <w:r>
        <w:t>trait SourceSignalFetcher extends SourceFetcher[Seq[SourceInfo]] {</w:t>
      </w:r>
    </w:p>
    <w:p>
      <w:pPr>
        <w:jc w:val="both"/>
      </w:pPr>
      <w:r/>
    </w:p>
    <w:p>
      <w:pPr>
        <w:jc w:val="both"/>
      </w:pPr>
      <w:r>
        <w:t xml:space="preserve">  protected type SignalConvertType</w:t>
      </w:r>
    </w:p>
    <w:p>
      <w:pPr>
        <w:jc w:val="both"/>
      </w:pPr>
      <w:r/>
    </w:p>
    <w:p>
      <w:pPr>
        <w:jc w:val="both"/>
      </w:pPr>
      <w:r>
        <w:t xml:space="preserve">  def trackStats(</w:t>
      </w:r>
    </w:p>
    <w:p>
      <w:pPr>
        <w:jc w:val="both"/>
      </w:pPr>
      <w:r>
        <w:t xml:space="preserve">    query: FetcherQuery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func: =&gt; Future[Option[Seq[SourceInfo]]]</w:t>
      </w:r>
    </w:p>
    <w:p>
      <w:pPr>
        <w:jc w:val="both"/>
      </w:pPr>
      <w:r>
        <w:t xml:space="preserve">  ): Future[Option[Seq[SourceInfo]]] = {</w:t>
      </w:r>
    </w:p>
    <w:p>
      <w:pPr>
        <w:jc w:val="both"/>
      </w:pPr>
      <w:r>
        <w:t xml:space="preserve">    val productScopedStats = stats.scope(query.product.originalName)</w:t>
      </w:r>
    </w:p>
    <w:p>
      <w:pPr>
        <w:jc w:val="both"/>
      </w:pPr>
      <w:r>
        <w:t xml:space="preserve">    val productUserStateScopedStats = productScopedStats.scope(query.userState.toString)</w:t>
      </w:r>
    </w:p>
    <w:p>
      <w:pPr>
        <w:jc w:val="both"/>
      </w:pPr>
      <w:r>
        <w:t xml:space="preserve">    StatsUtil</w:t>
      </w:r>
    </w:p>
    <w:p>
      <w:pPr>
        <w:jc w:val="both"/>
      </w:pPr>
      <w:r>
        <w:t xml:space="preserve">      .trackOptionItemsStats(productScopedStats) {</w:t>
      </w:r>
    </w:p>
    <w:p>
      <w:pPr>
        <w:jc w:val="both"/>
      </w:pPr>
      <w:r>
        <w:t xml:space="preserve">        StatsUtil</w:t>
      </w:r>
    </w:p>
    <w:p>
      <w:pPr>
        <w:jc w:val="both"/>
      </w:pPr>
      <w:r>
        <w:t xml:space="preserve">          .trackOptionItemsStats(productUserStateScopedStats) {</w:t>
      </w:r>
    </w:p>
    <w:p>
      <w:pPr>
        <w:jc w:val="both"/>
      </w:pPr>
      <w:r>
        <w:t xml:space="preserve">            func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/***</w:t>
      </w:r>
    </w:p>
    <w:p>
      <w:pPr>
        <w:jc w:val="both"/>
      </w:pPr>
      <w:r>
        <w:t xml:space="preserve">   * Convert a list of Signals of type [[SignalConvertType]] into SourceInfo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convertSourceInfo(</w:t>
      </w:r>
    </w:p>
    <w:p>
      <w:pPr>
        <w:jc w:val="both"/>
      </w:pPr>
      <w:r>
        <w:t xml:space="preserve">    sourceType: SourceType,</w:t>
      </w:r>
    </w:p>
    <w:p>
      <w:pPr>
        <w:jc w:val="both"/>
      </w:pPr>
      <w:r>
        <w:t xml:space="preserve">    signals: Seq[SignalConvertType]</w:t>
      </w:r>
    </w:p>
    <w:p>
      <w:pPr>
        <w:jc w:val="both"/>
      </w:pPr>
      <w:r>
        <w:t xml:space="preserve">  ): Seq[SourceInfo]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