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com.twitter.cr_mixer.logging</w:t>
      </w:r>
    </w:p>
    <w:p>
      <w:pPr>
        <w:jc w:val="both"/>
      </w:pPr>
      <w:r/>
    </w:p>
    <w:p>
      <w:pPr>
        <w:jc w:val="both"/>
      </w:pPr>
      <w:r>
        <w:t>import com.twitter.cr_mixer.model.AdsCandidateGeneratorQuery</w:t>
      </w:r>
    </w:p>
    <w:p>
      <w:pPr>
        <w:jc w:val="both"/>
      </w:pPr>
      <w:r>
        <w:t>import com.twitter.cr_mixer.model.InitialAdsCandidate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com.twitter.cr_mixer.logging.ScribeLoggerUtils._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com.twitter.cr_mixer.thriftscala.AdsRecommendationTopLevelApiResult</w:t>
      </w:r>
    </w:p>
    <w:p>
      <w:pPr>
        <w:jc w:val="both"/>
      </w:pPr>
      <w:r>
        <w:t>import com.twitter.cr_mixer.thriftscala.AdsRecommendationsResult</w:t>
      </w:r>
    </w:p>
    <w:p>
      <w:pPr>
        <w:jc w:val="both"/>
      </w:pPr>
      <w:r>
        <w:t>import com.twitter.cr_mixer.thriftscala.AdsRequest</w:t>
      </w:r>
    </w:p>
    <w:p>
      <w:pPr>
        <w:jc w:val="both"/>
      </w:pPr>
      <w:r>
        <w:t>import com.twitter.cr_mixer.thriftscala.AdsResponse</w:t>
      </w:r>
    </w:p>
    <w:p>
      <w:pPr>
        <w:jc w:val="both"/>
      </w:pPr>
      <w:r>
        <w:t>import com.twitter.cr_mixer.thriftscala.FetchCandidatesResult</w:t>
      </w:r>
    </w:p>
    <w:p>
      <w:pPr>
        <w:jc w:val="both"/>
      </w:pPr>
      <w:r>
        <w:t>import com.twitter.cr_mixer.thriftscala.GetAdsRecommendationsScribe</w:t>
      </w:r>
    </w:p>
    <w:p>
      <w:pPr>
        <w:jc w:val="both"/>
      </w:pPr>
      <w:r>
        <w:t>import com.twitter.cr_mixer.thriftscala.PerformanceMetrics</w:t>
      </w:r>
    </w:p>
    <w:p>
      <w:pPr>
        <w:jc w:val="both"/>
      </w:pPr>
      <w:r>
        <w:t>import com.twitter.cr_mixer.thriftscala.TweetCandidateWithMetadata</w:t>
      </w:r>
    </w:p>
    <w:p>
      <w:pPr>
        <w:jc w:val="both"/>
      </w:pPr>
      <w:r>
        <w:t>import com.twitter.cr_mixer.util.CandidateGenerationKeyUtil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com.twitter.util.Stopwatch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AdsRecommendationsScribeLogger @Inject() (</w:t>
      </w:r>
    </w:p>
    <w:p>
      <w:pPr>
        <w:jc w:val="both"/>
      </w:pPr>
      <w:r>
        <w:t xml:space="preserve">  @Named(ModuleNames.AdsRecommendationsLogger) adsRecommendationsScribeLogger: Logger,</w:t>
      </w:r>
    </w:p>
    <w:p>
      <w:pPr>
        <w:jc w:val="both"/>
      </w:pPr>
      <w:r>
        <w:t xml:space="preserve">  decider: CrMixerDecider,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scopedStats = statsReceiver.scope(this.getClass.getCanonicalName)</w:t>
      </w:r>
    </w:p>
    <w:p>
      <w:pPr>
        <w:jc w:val="both"/>
      </w:pPr>
      <w:r>
        <w:t xml:space="preserve">  private val upperFunnelsStats = scopedStats.scope("UpperFunnels")</w:t>
      </w:r>
    </w:p>
    <w:p>
      <w:pPr>
        <w:jc w:val="both"/>
      </w:pPr>
      <w:r>
        <w:t xml:space="preserve">  private val topLevelApiStats = scopedStats.scope("TopLevelApi")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Scribe first step results after fetching initial ads candidate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scribeInitialAdsCandidates(</w:t>
      </w:r>
    </w:p>
    <w:p>
      <w:pPr>
        <w:jc w:val="both"/>
      </w:pPr>
      <w:r>
        <w:t xml:space="preserve">    query: AdsCandidateGeneratorQuery,</w:t>
      </w:r>
    </w:p>
    <w:p>
      <w:pPr>
        <w:jc w:val="both"/>
      </w:pPr>
      <w:r>
        <w:t xml:space="preserve">    getResultFn: =&gt; Future[Seq[Seq[InitialAdsCandidate]]],</w:t>
      </w:r>
    </w:p>
    <w:p>
      <w:pPr>
        <w:jc w:val="both"/>
      </w:pPr>
      <w:r>
        <w:t xml:space="preserve">    enableScribe: Boolean // controlled by feature switch so that we can scribe for certain DDG</w:t>
      </w:r>
    </w:p>
    <w:p>
      <w:pPr>
        <w:jc w:val="both"/>
      </w:pPr>
      <w:r>
        <w:t xml:space="preserve">  ): Future[Seq[Seq[InitialAdsCandidate]]] = {</w:t>
      </w:r>
    </w:p>
    <w:p>
      <w:pPr>
        <w:jc w:val="both"/>
      </w:pPr>
      <w:r>
        <w:t xml:space="preserve">    val scribeMetadata = ScribeMetadata.from(query)</w:t>
      </w:r>
    </w:p>
    <w:p>
      <w:pPr>
        <w:jc w:val="both"/>
      </w:pPr>
      <w:r>
        <w:t xml:space="preserve">    val timer = Stopwatch.start()</w:t>
      </w:r>
    </w:p>
    <w:p>
      <w:pPr>
        <w:jc w:val="both"/>
      </w:pPr>
      <w:r>
        <w:t xml:space="preserve">    getResultFn.onSuccess { input =&gt;</w:t>
      </w:r>
    </w:p>
    <w:p>
      <w:pPr>
        <w:jc w:val="both"/>
      </w:pPr>
      <w:r>
        <w:t xml:space="preserve">      val latencyMs = timer().inMilliseconds</w:t>
      </w:r>
    </w:p>
    <w:p>
      <w:pPr>
        <w:jc w:val="both"/>
      </w:pPr>
      <w:r>
        <w:t xml:space="preserve">      val result = convertFetchCandidatesResult(input, scribeMetadata.userId)</w:t>
      </w:r>
    </w:p>
    <w:p>
      <w:pPr>
        <w:jc w:val="both"/>
      </w:pPr>
      <w:r>
        <w:t xml:space="preserve">      val traceId = Trace.id.traceId.toLong</w:t>
      </w:r>
    </w:p>
    <w:p>
      <w:pPr>
        <w:jc w:val="both"/>
      </w:pPr>
      <w:r>
        <w:t xml:space="preserve">      val scribeMsg = buildScribeMessage(result, scribeMetadata, latencyMs, traceId)</w:t>
      </w:r>
    </w:p>
    <w:p>
      <w:pPr>
        <w:jc w:val="both"/>
      </w:pPr>
      <w:r/>
    </w:p>
    <w:p>
      <w:pPr>
        <w:jc w:val="both"/>
      </w:pPr>
      <w:r>
        <w:t xml:space="preserve">      if (enableScribe &amp;&amp; decider.isAvailableForId(</w:t>
      </w:r>
    </w:p>
    <w:p>
      <w:pPr>
        <w:jc w:val="both"/>
      </w:pPr>
      <w:r>
        <w:t xml:space="preserve">          scribeMetadata.userId,</w:t>
      </w:r>
    </w:p>
    <w:p>
      <w:pPr>
        <w:jc w:val="both"/>
      </w:pPr>
      <w:r>
        <w:t xml:space="preserve">          DeciderConstants.adsRecommendationsPerExperimentScribeRate)) {</w:t>
      </w:r>
    </w:p>
    <w:p>
      <w:pPr>
        <w:jc w:val="both"/>
      </w:pPr>
      <w:r>
        <w:t xml:space="preserve">        upperFunnelsStats.counter(scribeMetadata.product.originalName).incr()</w:t>
      </w:r>
    </w:p>
    <w:p>
      <w:pPr>
        <w:jc w:val="both"/>
      </w:pPr>
      <w:r>
        <w:t xml:space="preserve">        scribeResult(scribeMsg)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Scribe top level API results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scribeGetAdsRecommendations(</w:t>
      </w:r>
    </w:p>
    <w:p>
      <w:pPr>
        <w:jc w:val="both"/>
      </w:pPr>
      <w:r>
        <w:t xml:space="preserve">    request: AdsRequest,</w:t>
      </w:r>
    </w:p>
    <w:p>
      <w:pPr>
        <w:jc w:val="both"/>
      </w:pPr>
      <w:r>
        <w:t xml:space="preserve">    startTime: Long,</w:t>
      </w:r>
    </w:p>
    <w:p>
      <w:pPr>
        <w:jc w:val="both"/>
      </w:pPr>
      <w:r>
        <w:t xml:space="preserve">    scribeMetadata: ScribeMetadata,</w:t>
      </w:r>
    </w:p>
    <w:p>
      <w:pPr>
        <w:jc w:val="both"/>
      </w:pPr>
      <w:r>
        <w:t xml:space="preserve">    getResultFn: =&gt; Future[AdsResponse],</w:t>
      </w:r>
    </w:p>
    <w:p>
      <w:pPr>
        <w:jc w:val="both"/>
      </w:pPr>
      <w:r>
        <w:t xml:space="preserve">    enableScribe: Boolean</w:t>
      </w:r>
    </w:p>
    <w:p>
      <w:pPr>
        <w:jc w:val="both"/>
      </w:pPr>
      <w:r>
        <w:t xml:space="preserve">  ): Future[AdsResponse] = {</w:t>
      </w:r>
    </w:p>
    <w:p>
      <w:pPr>
        <w:jc w:val="both"/>
      </w:pPr>
      <w:r>
        <w:t xml:space="preserve">    val timer = Stopwatch.start()</w:t>
      </w:r>
    </w:p>
    <w:p>
      <w:pPr>
        <w:jc w:val="both"/>
      </w:pPr>
      <w:r>
        <w:t xml:space="preserve">    getResultFn.onSuccess { response =&gt;</w:t>
      </w:r>
    </w:p>
    <w:p>
      <w:pPr>
        <w:jc w:val="both"/>
      </w:pPr>
      <w:r>
        <w:t xml:space="preserve">      val latencyMs = timer().inMilliseconds</w:t>
      </w:r>
    </w:p>
    <w:p>
      <w:pPr>
        <w:jc w:val="both"/>
      </w:pPr>
      <w:r>
        <w:t xml:space="preserve">      val result = AdsRecommendationsResult.AdsRecommendationTopLevelApiResult(</w:t>
      </w:r>
    </w:p>
    <w:p>
      <w:pPr>
        <w:jc w:val="both"/>
      </w:pPr>
      <w:r>
        <w:t xml:space="preserve">        AdsRecommendationTopLevelApiResult(</w:t>
      </w:r>
    </w:p>
    <w:p>
      <w:pPr>
        <w:jc w:val="both"/>
      </w:pPr>
      <w:r>
        <w:t xml:space="preserve">          timestamp = startTime,</w:t>
      </w:r>
    </w:p>
    <w:p>
      <w:pPr>
        <w:jc w:val="both"/>
      </w:pPr>
      <w:r>
        <w:t xml:space="preserve">          request = request,</w:t>
      </w:r>
    </w:p>
    <w:p>
      <w:pPr>
        <w:jc w:val="both"/>
      </w:pPr>
      <w:r>
        <w:t xml:space="preserve">          response = response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  val traceId = Trace.id.traceId.toLong</w:t>
      </w:r>
    </w:p>
    <w:p>
      <w:pPr>
        <w:jc w:val="both"/>
      </w:pPr>
      <w:r>
        <w:t xml:space="preserve">      val scribeMsg = buildScribeMessage(result, scribeMetadata, latencyMs, traceId)</w:t>
      </w:r>
    </w:p>
    <w:p>
      <w:pPr>
        <w:jc w:val="both"/>
      </w:pPr>
      <w:r/>
    </w:p>
    <w:p>
      <w:pPr>
        <w:jc w:val="both"/>
      </w:pPr>
      <w:r>
        <w:t xml:space="preserve">      if (enableScribe &amp;&amp; decider.isAvailableForId(</w:t>
      </w:r>
    </w:p>
    <w:p>
      <w:pPr>
        <w:jc w:val="both"/>
      </w:pPr>
      <w:r>
        <w:t xml:space="preserve">          scribeMetadata.userId,</w:t>
      </w:r>
    </w:p>
    <w:p>
      <w:pPr>
        <w:jc w:val="both"/>
      </w:pPr>
      <w:r>
        <w:t xml:space="preserve">          DeciderConstants.adsRecommendationsPerExperimentScribeRate)) {</w:t>
      </w:r>
    </w:p>
    <w:p>
      <w:pPr>
        <w:jc w:val="both"/>
      </w:pPr>
      <w:r>
        <w:t xml:space="preserve">        topLevelApiStats.counter(scribeMetadata.product.originalName).incr()</w:t>
      </w:r>
    </w:p>
    <w:p>
      <w:pPr>
        <w:jc w:val="both"/>
      </w:pPr>
      <w:r>
        <w:t xml:space="preserve">        scribeResult(scribeMsg)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convertFetchCandidatesResult(</w:t>
      </w:r>
    </w:p>
    <w:p>
      <w:pPr>
        <w:jc w:val="both"/>
      </w:pPr>
      <w:r>
        <w:t xml:space="preserve">    candidatesSeq: Seq[Seq[InitialAdsCandidate]],</w:t>
      </w:r>
    </w:p>
    <w:p>
      <w:pPr>
        <w:jc w:val="both"/>
      </w:pPr>
      <w:r>
        <w:t xml:space="preserve">    requestUserId: UserId</w:t>
      </w:r>
    </w:p>
    <w:p>
      <w:pPr>
        <w:jc w:val="both"/>
      </w:pPr>
      <w:r>
        <w:t xml:space="preserve">  ): AdsRecommendationsResult = {</w:t>
      </w:r>
    </w:p>
    <w:p>
      <w:pPr>
        <w:jc w:val="both"/>
      </w:pPr>
      <w:r>
        <w:t xml:space="preserve">    val tweetCandidatesWithMetadata = candidatesSeq.flatMap { candidates =&gt;</w:t>
      </w:r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TweetCandidateWithMetadata(</w:t>
      </w:r>
    </w:p>
    <w:p>
      <w:pPr>
        <w:jc w:val="both"/>
      </w:pPr>
      <w:r>
        <w:t xml:space="preserve">          tweetId = candidate.tweetId,</w:t>
      </w:r>
    </w:p>
    <w:p>
      <w:pPr>
        <w:jc w:val="both"/>
      </w:pPr>
      <w:r>
        <w:t xml:space="preserve">          candidateGenerationKey = Some(</w:t>
      </w:r>
    </w:p>
    <w:p>
      <w:pPr>
        <w:jc w:val="both"/>
      </w:pPr>
      <w:r>
        <w:t xml:space="preserve">            CandidateGenerationKeyUtil.toThrift(candidate.candidateGenerationInfo, requestUserId)),</w:t>
      </w:r>
    </w:p>
    <w:p>
      <w:pPr>
        <w:jc w:val="both"/>
      </w:pPr>
      <w:r>
        <w:t xml:space="preserve">          score = Some(candidate.getSimilarityScore),</w:t>
      </w:r>
    </w:p>
    <w:p>
      <w:pPr>
        <w:jc w:val="both"/>
      </w:pPr>
      <w:r>
        <w:t xml:space="preserve">          numCandidateGenerationKeys = None // not populated yet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AdsRecommendationsResult.FetchCandidatesResult(</w:t>
      </w:r>
    </w:p>
    <w:p>
      <w:pPr>
        <w:jc w:val="both"/>
      </w:pPr>
      <w:r>
        <w:t xml:space="preserve">      FetchCandidatesResult(Some(tweetCandidatesWithMetadata)))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buildScribeMessage(</w:t>
      </w:r>
    </w:p>
    <w:p>
      <w:pPr>
        <w:jc w:val="both"/>
      </w:pPr>
      <w:r>
        <w:t xml:space="preserve">    result: AdsRecommendationsResult,</w:t>
      </w:r>
    </w:p>
    <w:p>
      <w:pPr>
        <w:jc w:val="both"/>
      </w:pPr>
      <w:r>
        <w:t xml:space="preserve">    scribeMetadata: ScribeMetadata,</w:t>
      </w:r>
    </w:p>
    <w:p>
      <w:pPr>
        <w:jc w:val="both"/>
      </w:pPr>
      <w:r>
        <w:t xml:space="preserve">    latencyMs: Long,</w:t>
      </w:r>
    </w:p>
    <w:p>
      <w:pPr>
        <w:jc w:val="both"/>
      </w:pPr>
      <w:r>
        <w:t xml:space="preserve">    traceId: Long</w:t>
      </w:r>
    </w:p>
    <w:p>
      <w:pPr>
        <w:jc w:val="both"/>
      </w:pPr>
      <w:r>
        <w:t xml:space="preserve">  ): GetAdsRecommendationsScribe = {</w:t>
      </w:r>
    </w:p>
    <w:p>
      <w:pPr>
        <w:jc w:val="both"/>
      </w:pPr>
      <w:r>
        <w:t xml:space="preserve">    GetAdsRecommendationsScribe(</w:t>
      </w:r>
    </w:p>
    <w:p>
      <w:pPr>
        <w:jc w:val="both"/>
      </w:pPr>
      <w:r>
        <w:t xml:space="preserve">      uuid = scribeMetadata.requestUUID,</w:t>
      </w:r>
    </w:p>
    <w:p>
      <w:pPr>
        <w:jc w:val="both"/>
      </w:pPr>
      <w:r>
        <w:t xml:space="preserve">      userId = scribeMetadata.userId,</w:t>
      </w:r>
    </w:p>
    <w:p>
      <w:pPr>
        <w:jc w:val="both"/>
      </w:pPr>
      <w:r>
        <w:t xml:space="preserve">      result = result,</w:t>
      </w:r>
    </w:p>
    <w:p>
      <w:pPr>
        <w:jc w:val="both"/>
      </w:pPr>
      <w:r>
        <w:t xml:space="preserve">      traceId = Some(traceId),</w:t>
      </w:r>
    </w:p>
    <w:p>
      <w:pPr>
        <w:jc w:val="both"/>
      </w:pPr>
      <w:r>
        <w:t xml:space="preserve">      performanceMetrics = Some(PerformanceMetrics(Some(latencyMs))),</w:t>
      </w:r>
    </w:p>
    <w:p>
      <w:pPr>
        <w:jc w:val="both"/>
      </w:pPr>
      <w:r>
        <w:t xml:space="preserve">      impressedBuckets = getImpressedBuckets(scopedStats)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scribeResult(</w:t>
      </w:r>
    </w:p>
    <w:p>
      <w:pPr>
        <w:jc w:val="both"/>
      </w:pPr>
      <w:r>
        <w:t xml:space="preserve">    scribeMsg: GetAdsRecommendationsScribe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publish(</w:t>
      </w:r>
    </w:p>
    <w:p>
      <w:pPr>
        <w:jc w:val="both"/>
      </w:pPr>
      <w:r>
        <w:t xml:space="preserve">      logger = adsRecommendationsScribeLogger,</w:t>
      </w:r>
    </w:p>
    <w:p>
      <w:pPr>
        <w:jc w:val="both"/>
      </w:pPr>
      <w:r>
        <w:t xml:space="preserve">      codec = GetAdsRecommendationsScribe,</w:t>
      </w:r>
    </w:p>
    <w:p>
      <w:pPr>
        <w:jc w:val="both"/>
      </w:pPr>
      <w:r>
        <w:t xml:space="preserve">      message = scribeMsg)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