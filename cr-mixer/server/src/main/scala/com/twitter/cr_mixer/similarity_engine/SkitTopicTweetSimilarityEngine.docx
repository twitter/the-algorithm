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com.twitter.contentrecommender.thriftscala.AlgorithmType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com.twitter.cr_mixer.model.TopicTweetWithScore</w:t>
      </w:r>
    </w:p>
    <w:p>
      <w:pPr>
        <w:jc w:val="both"/>
      </w:pPr>
      <w:r>
        <w:t>import com.twitter.cr_mixer.param.TopicTweetParams</w:t>
      </w:r>
    </w:p>
    <w:p>
      <w:pPr>
        <w:jc w:val="both"/>
      </w:pPr>
      <w:r>
        <w:t>import com.twitter.cr_mixer.similarity_engine.SkitTopicTweetSimilarityEngine._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com.twitter.topic_recos.thriftscala.TopicTweet</w:t>
      </w:r>
    </w:p>
    <w:p>
      <w:pPr>
        <w:jc w:val="both"/>
      </w:pPr>
      <w:r>
        <w:t>import com.twitter.topic_recos.thriftscala.TopicTweetPartitionFlatKey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SkitTopicTweetSimilarityEngine @Inject() (</w:t>
      </w:r>
    </w:p>
    <w:p>
      <w:pPr>
        <w:jc w:val="both"/>
      </w:pPr>
      <w:r>
        <w:t xml:space="preserve">  @Named(ModuleNames.SkitStratoStoreName) skitStratoStore: ReadableStore[</w:t>
      </w:r>
    </w:p>
    <w:p>
      <w:pPr>
        <w:jc w:val="both"/>
      </w:pPr>
      <w:r>
        <w:t xml:space="preserve">    TopicTweetPartitionFlatKey,</w:t>
      </w:r>
    </w:p>
    <w:p>
      <w:pPr>
        <w:jc w:val="both"/>
      </w:pPr>
      <w:r>
        <w:t xml:space="preserve">    Seq[TopicTweet]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ReadableStore[EngineQuery[Query], Seq[TopicTweetWithScore]]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this.getClass.getSimpleName</w:t>
      </w:r>
    </w:p>
    <w:p>
      <w:pPr>
        <w:jc w:val="both"/>
      </w:pPr>
      <w:r>
        <w:t xml:space="preserve">  private val stats = statsReceiver.scope(name)</w:t>
      </w:r>
    </w:p>
    <w:p>
      <w:pPr>
        <w:jc w:val="both"/>
      </w:pPr>
      <w:r/>
    </w:p>
    <w:p>
      <w:pPr>
        <w:jc w:val="both"/>
      </w:pPr>
      <w:r>
        <w:t xml:space="preserve">  override def get(query: EngineQuery[Query]): Future[Option[Seq[TopicTweetWithScore]]] = {</w:t>
      </w:r>
    </w:p>
    <w:p>
      <w:pPr>
        <w:jc w:val="both"/>
      </w:pPr>
      <w:r>
        <w:t xml:space="preserve">    StatsUtil.trackOptionItemsStats(stats) {</w:t>
      </w:r>
    </w:p>
    <w:p>
      <w:pPr>
        <w:jc w:val="both"/>
      </w:pPr>
      <w:r>
        <w:t xml:space="preserve">      fetch(query).map { tweets =&gt;</w:t>
      </w:r>
    </w:p>
    <w:p>
      <w:pPr>
        <w:jc w:val="both"/>
      </w:pPr>
      <w:r>
        <w:t xml:space="preserve">        val topTweets =</w:t>
      </w:r>
    </w:p>
    <w:p>
      <w:pPr>
        <w:jc w:val="both"/>
      </w:pPr>
      <w:r>
        <w:t xml:space="preserve">          tweets</w:t>
      </w:r>
    </w:p>
    <w:p>
      <w:pPr>
        <w:jc w:val="both"/>
      </w:pPr>
      <w:r>
        <w:t xml:space="preserve">            .sortBy(-_.cosineSimilarityScore)</w:t>
      </w:r>
    </w:p>
    <w:p>
      <w:pPr>
        <w:jc w:val="both"/>
      </w:pPr>
      <w:r>
        <w:t xml:space="preserve">            .take(query.storeQuery.maxCandidates)</w:t>
      </w:r>
    </w:p>
    <w:p>
      <w:pPr>
        <w:jc w:val="both"/>
      </w:pPr>
      <w:r>
        <w:t xml:space="preserve">            .map { tweet =&gt;</w:t>
      </w:r>
    </w:p>
    <w:p>
      <w:pPr>
        <w:jc w:val="both"/>
      </w:pPr>
      <w:r>
        <w:t xml:space="preserve">              TopicTweetWithScore(</w:t>
      </w:r>
    </w:p>
    <w:p>
      <w:pPr>
        <w:jc w:val="both"/>
      </w:pPr>
      <w:r>
        <w:t xml:space="preserve">                tweetId = tweet.tweetId,</w:t>
      </w:r>
    </w:p>
    <w:p>
      <w:pPr>
        <w:jc w:val="both"/>
      </w:pPr>
      <w:r>
        <w:t xml:space="preserve">                score = tweet.cosineSimilarityScore,</w:t>
      </w:r>
    </w:p>
    <w:p>
      <w:pPr>
        <w:jc w:val="both"/>
      </w:pPr>
      <w:r>
        <w:t xml:space="preserve">                similarityEngineType = SimilarityEngineType.SkitTfgTopicTweet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Some(topTweets)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fetch(query: EngineQuery[Query]): Future[Seq[SkitTopicTweet]] = {</w:t>
      </w:r>
    </w:p>
    <w:p>
      <w:pPr>
        <w:jc w:val="both"/>
      </w:pPr>
      <w:r>
        <w:t xml:space="preserve">    val latestTweetTimeInHour = System.currentTimeMillis() / 1000 / 60 / 60</w:t>
      </w:r>
    </w:p>
    <w:p>
      <w:pPr>
        <w:jc w:val="both"/>
      </w:pPr>
      <w:r/>
    </w:p>
    <w:p>
      <w:pPr>
        <w:jc w:val="both"/>
      </w:pPr>
      <w:r>
        <w:t xml:space="preserve">    val earliestTweetTimeInHour = latestTweetTimeInHour -</w:t>
      </w:r>
    </w:p>
    <w:p>
      <w:pPr>
        <w:jc w:val="both"/>
      </w:pPr>
      <w:r>
        <w:t xml:space="preserve">      math.min(MaxTweetAgeInHours, query.storeQuery.maxTweetAge.inHours)</w:t>
      </w:r>
    </w:p>
    <w:p>
      <w:pPr>
        <w:jc w:val="both"/>
      </w:pPr>
      <w:r>
        <w:t xml:space="preserve">    val timedKeys = for (timePartition &lt;- earliestTweetTimeInHour to latestTweetTimeInHour) yield {</w:t>
      </w:r>
    </w:p>
    <w:p>
      <w:pPr>
        <w:jc w:val="both"/>
      </w:pPr>
      <w:r/>
    </w:p>
    <w:p>
      <w:pPr>
        <w:jc w:val="both"/>
      </w:pPr>
      <w:r>
        <w:t xml:space="preserve">      TopicTweetPartitionFlatKey(</w:t>
      </w:r>
    </w:p>
    <w:p>
      <w:pPr>
        <w:jc w:val="both"/>
      </w:pPr>
      <w:r>
        <w:t xml:space="preserve">        entityId = query.storeQuery.topicId.entityId,</w:t>
      </w:r>
    </w:p>
    <w:p>
      <w:pPr>
        <w:jc w:val="both"/>
      </w:pPr>
      <w:r>
        <w:t xml:space="preserve">        timePartition = timePartition,</w:t>
      </w:r>
    </w:p>
    <w:p>
      <w:pPr>
        <w:jc w:val="both"/>
      </w:pPr>
      <w:r>
        <w:t xml:space="preserve">        algorithmType = Some(AlgorithmType.TfgTweet),</w:t>
      </w:r>
    </w:p>
    <w:p>
      <w:pPr>
        <w:jc w:val="both"/>
      </w:pPr>
      <w:r>
        <w:t xml:space="preserve">        tweetEmbeddingType = Some(EmbeddingType.LogFavBasedTweet),</w:t>
      </w:r>
    </w:p>
    <w:p>
      <w:pPr>
        <w:jc w:val="both"/>
      </w:pPr>
      <w:r>
        <w:t xml:space="preserve">        language = query.storeQuery.topicId.language.getOrElse("").toLowerCase,</w:t>
      </w:r>
    </w:p>
    <w:p>
      <w:pPr>
        <w:jc w:val="both"/>
      </w:pPr>
      <w:r>
        <w:t xml:space="preserve">        country = None, // Disable country. It is not used.</w:t>
      </w:r>
    </w:p>
    <w:p>
      <w:pPr>
        <w:jc w:val="both"/>
      </w:pPr>
      <w:r>
        <w:t xml:space="preserve">        semanticCoreAnnotationVersionId = Some(query.storeQuery.semanticCoreVersionId),</w:t>
      </w:r>
    </w:p>
    <w:p>
      <w:pPr>
        <w:jc w:val="both"/>
      </w:pPr>
      <w:r>
        <w:t xml:space="preserve">        simclustersModelVersion = Some(ModelVersion.Model20m145k2020)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getTweetsForKeys(</w:t>
      </w:r>
    </w:p>
    <w:p>
      <w:pPr>
        <w:jc w:val="both"/>
      </w:pPr>
      <w:r>
        <w:t xml:space="preserve">      timedKeys,</w:t>
      </w:r>
    </w:p>
    <w:p>
      <w:pPr>
        <w:jc w:val="both"/>
      </w:pPr>
      <w:r>
        <w:t xml:space="preserve">      query.storeQuery.topicId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set of keys, multiget the underlying Strato store, combine and flatten the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getTweetsForKeys(</w:t>
      </w:r>
    </w:p>
    <w:p>
      <w:pPr>
        <w:jc w:val="both"/>
      </w:pPr>
      <w:r>
        <w:t xml:space="preserve">    keys: Seq[TopicTweetPartitionFlatKey],</w:t>
      </w:r>
    </w:p>
    <w:p>
      <w:pPr>
        <w:jc w:val="both"/>
      </w:pPr>
      <w:r>
        <w:t xml:space="preserve">    sourceTopic: TopicId</w:t>
      </w:r>
    </w:p>
    <w:p>
      <w:pPr>
        <w:jc w:val="both"/>
      </w:pPr>
      <w:r>
        <w:t xml:space="preserve">  ): Future[Seq[SkitTopicTweet]]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 skitStratoStore.multiGet(keys.toSet).values.toSeq }</w:t>
      </w:r>
    </w:p>
    <w:p>
      <w:pPr>
        <w:jc w:val="both"/>
      </w:pPr>
      <w:r>
        <w:t xml:space="preserve">      .map { combinedResults =&gt;</w:t>
      </w:r>
    </w:p>
    <w:p>
      <w:pPr>
        <w:jc w:val="both"/>
      </w:pPr>
      <w:r>
        <w:t xml:space="preserve">        val topTweets = combinedResults.flatten.flatten</w:t>
      </w:r>
    </w:p>
    <w:p>
      <w:pPr>
        <w:jc w:val="both"/>
      </w:pPr>
      <w:r>
        <w:t xml:space="preserve">        topTweets.map { tweet =&gt;</w:t>
      </w:r>
    </w:p>
    <w:p>
      <w:pPr>
        <w:jc w:val="both"/>
      </w:pPr>
      <w:r>
        <w:t xml:space="preserve">          SkitTopicTweet(</w:t>
      </w:r>
    </w:p>
    <w:p>
      <w:pPr>
        <w:jc w:val="both"/>
      </w:pPr>
      <w:r>
        <w:t xml:space="preserve">            tweetId = tweet.tweetId,</w:t>
      </w:r>
    </w:p>
    <w:p>
      <w:pPr>
        <w:jc w:val="both"/>
      </w:pPr>
      <w:r>
        <w:t xml:space="preserve">            favCount = tweet.scores.favCount.getOrElse(0L),</w:t>
      </w:r>
    </w:p>
    <w:p>
      <w:pPr>
        <w:jc w:val="both"/>
      </w:pPr>
      <w:r>
        <w:t xml:space="preserve">            cosineSimilarityScore = tweet.scores.cosineSimilarity.getOrElse(0.0),</w:t>
      </w:r>
    </w:p>
    <w:p>
      <w:pPr>
        <w:jc w:val="both"/>
      </w:pPr>
      <w:r>
        <w:t xml:space="preserve">            sourceTopic = sourceTopic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SkitTopicTweetSimilarityEngine {</w:t>
      </w:r>
    </w:p>
    <w:p>
      <w:pPr>
        <w:jc w:val="both"/>
      </w:pPr>
      <w:r/>
    </w:p>
    <w:p>
      <w:pPr>
        <w:jc w:val="both"/>
      </w:pPr>
      <w:r>
        <w:t xml:space="preserve">  val MaxTweetAgeInHours: Int = 7.days.inHours // Simple guard to prevent overloading</w:t>
      </w:r>
    </w:p>
    <w:p>
      <w:pPr>
        <w:jc w:val="both"/>
      </w:pPr>
      <w:r/>
    </w:p>
    <w:p>
      <w:pPr>
        <w:jc w:val="both"/>
      </w:pPr>
      <w:r>
        <w:t xml:space="preserve">  // Query is used as a cache key. Do not add any user level information in this.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maxCandidates: Int,</w:t>
      </w:r>
    </w:p>
    <w:p>
      <w:pPr>
        <w:jc w:val="both"/>
      </w:pPr>
      <w:r>
        <w:t xml:space="preserve">    maxTweetAge: Duration,</w:t>
      </w:r>
    </w:p>
    <w:p>
      <w:pPr>
        <w:jc w:val="both"/>
      </w:pPr>
      <w:r>
        <w:t xml:space="preserve">    semanticCoreVersionId: Long)</w:t>
      </w:r>
    </w:p>
    <w:p>
      <w:pPr>
        <w:jc w:val="both"/>
      </w:pPr>
      <w:r/>
    </w:p>
    <w:p>
      <w:pPr>
        <w:jc w:val="both"/>
      </w:pPr>
      <w:r>
        <w:t xml:space="preserve">  case class SkitTopicTweet(</w:t>
      </w:r>
    </w:p>
    <w:p>
      <w:pPr>
        <w:jc w:val="both"/>
      </w:pPr>
      <w:r>
        <w:t xml:space="preserve">    sourceTopic: TopicId,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favCount: Long,</w:t>
      </w:r>
    </w:p>
    <w:p>
      <w:pPr>
        <w:jc w:val="both"/>
      </w:pPr>
      <w:r>
        <w:t xml:space="preserve">    cosineSimilarityScore: Double)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isVideoOnly: Boolean,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val maxCandidates = if (isVideoOnly) {</w:t>
      </w:r>
    </w:p>
    <w:p>
      <w:pPr>
        <w:jc w:val="both"/>
      </w:pPr>
      <w:r>
        <w:t xml:space="preserve">      params(TopicTweetParams.MaxSkitTfgCandidatesParam) * 2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params(TopicTweetParams.MaxSkitTfgCandidatesParam)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topicId = topicId,</w:t>
      </w:r>
    </w:p>
    <w:p>
      <w:pPr>
        <w:jc w:val="both"/>
      </w:pPr>
      <w:r>
        <w:t xml:space="preserve">        maxCandidates = maxCandidates,</w:t>
      </w:r>
    </w:p>
    <w:p>
      <w:pPr>
        <w:jc w:val="both"/>
      </w:pPr>
      <w:r>
        <w:t xml:space="preserve">        maxTweetAge = params(TopicTweetParams.MaxTweetAge),</w:t>
      </w:r>
    </w:p>
    <w:p>
      <w:pPr>
        <w:jc w:val="both"/>
      </w:pPr>
      <w:r>
        <w:t xml:space="preserve">        semanticCoreVersionId = params(TopicTweetParams.SemanticCoreVersionIdParam)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