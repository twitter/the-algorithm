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com.twitter.cr_mixer.filter</w:t>
      </w:r>
    </w:p>
    <w:p>
      <w:pPr>
        <w:jc w:val="both"/>
      </w:pPr>
      <w:r/>
    </w:p>
    <w:p>
      <w:pPr>
        <w:jc w:val="both"/>
      </w:pPr>
      <w:r>
        <w:t>import com.twitter.cr_mixer.model.CandidateGeneratorQuery</w:t>
      </w:r>
    </w:p>
    <w:p>
      <w:pPr>
        <w:jc w:val="both"/>
      </w:pPr>
      <w:r>
        <w:t>import com.twitter.cr_mixer.model.InitialCandidate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PreRankFilterRunner @Inject() (</w:t>
      </w:r>
    </w:p>
    <w:p>
      <w:pPr>
        <w:jc w:val="both"/>
      </w:pPr>
      <w:r>
        <w:t xml:space="preserve">  impressedTweetListFilter: ImpressedTweetlistFilter,</w:t>
      </w:r>
    </w:p>
    <w:p>
      <w:pPr>
        <w:jc w:val="both"/>
      </w:pPr>
      <w:r>
        <w:t xml:space="preserve">  tweetAgeFilter: TweetAgeFilter,</w:t>
      </w:r>
    </w:p>
    <w:p>
      <w:pPr>
        <w:jc w:val="both"/>
      </w:pPr>
      <w:r>
        <w:t xml:space="preserve">  videoTweetFilter: VideoTweetFilter,</w:t>
      </w:r>
    </w:p>
    <w:p>
      <w:pPr>
        <w:jc w:val="both"/>
      </w:pPr>
      <w:r>
        <w:t xml:space="preserve">  tweetReplyFilter: ReplyFilter,</w:t>
      </w:r>
    </w:p>
    <w:p>
      <w:pPr>
        <w:jc w:val="both"/>
      </w:pPr>
      <w:r>
        <w:t xml:space="preserve">  globalStats: StatsReceiver) {</w:t>
      </w:r>
    </w:p>
    <w:p>
      <w:pPr>
        <w:jc w:val="both"/>
      </w:pPr>
      <w:r/>
    </w:p>
    <w:p>
      <w:pPr>
        <w:jc w:val="both"/>
      </w:pPr>
      <w:r>
        <w:t xml:space="preserve">  private val scopedStats = globalStats.scope(this.getClass.getCanonicalName)</w:t>
      </w:r>
    </w:p>
    <w:p>
      <w:pPr>
        <w:jc w:val="both"/>
      </w:pPr>
      <w:r/>
    </w:p>
    <w:p>
      <w:pPr>
        <w:jc w:val="both"/>
      </w:pPr>
      <w:r>
        <w:t xml:space="preserve">  /***</w:t>
      </w:r>
    </w:p>
    <w:p>
      <w:pPr>
        <w:jc w:val="both"/>
      </w:pPr>
      <w:r>
        <w:t xml:space="preserve">   * The order of the filters does not matter as long as we do not apply .take(N) truncation</w:t>
      </w:r>
    </w:p>
    <w:p>
      <w:pPr>
        <w:jc w:val="both"/>
      </w:pPr>
      <w:r>
        <w:t xml:space="preserve">   * across all filters. In other words, it is fine that we first do tweetAgeFilter, and then</w:t>
      </w:r>
    </w:p>
    <w:p>
      <w:pPr>
        <w:jc w:val="both"/>
      </w:pPr>
      <w:r>
        <w:t xml:space="preserve">   * we do impressedTweetListFilter, or the other way around.</w:t>
      </w:r>
    </w:p>
    <w:p>
      <w:pPr>
        <w:jc w:val="both"/>
      </w:pPr>
      <w:r>
        <w:t xml:space="preserve">   * Same idea applies to the signal based filter - it is ok that we apply signal based filters</w:t>
      </w:r>
    </w:p>
    <w:p>
      <w:pPr>
        <w:jc w:val="both"/>
      </w:pPr>
      <w:r>
        <w:t xml:space="preserve">   * before impressedTweetListFilter.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We move all signal based filters before tweetAgeFilter and impressedTweetListFilter</w:t>
      </w:r>
    </w:p>
    <w:p>
      <w:pPr>
        <w:jc w:val="both"/>
      </w:pPr>
      <w:r>
        <w:t xml:space="preserve">   * as a set of early filters.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orderedFilters = Seq(</w:t>
      </w:r>
    </w:p>
    <w:p>
      <w:pPr>
        <w:jc w:val="both"/>
      </w:pPr>
      <w:r>
        <w:t xml:space="preserve">    tweetAgeFilter,</w:t>
      </w:r>
    </w:p>
    <w:p>
      <w:pPr>
        <w:jc w:val="both"/>
      </w:pPr>
      <w:r>
        <w:t xml:space="preserve">    impressedTweetListFilter,</w:t>
      </w:r>
    </w:p>
    <w:p>
      <w:pPr>
        <w:jc w:val="both"/>
      </w:pPr>
      <w:r>
        <w:t xml:space="preserve">    videoTweetFilter,</w:t>
      </w:r>
    </w:p>
    <w:p>
      <w:pPr>
        <w:jc w:val="both"/>
      </w:pPr>
      <w:r>
        <w:t xml:space="preserve">    tweetReplyFilter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runSequentialFilters[CGQueryType &lt;: CandidateGeneratorQuery](</w:t>
      </w:r>
    </w:p>
    <w:p>
      <w:pPr>
        <w:jc w:val="both"/>
      </w:pPr>
      <w:r>
        <w:t xml:space="preserve">    request: CGQueryType,</w:t>
      </w:r>
    </w:p>
    <w:p>
      <w:pPr>
        <w:jc w:val="both"/>
      </w:pPr>
      <w:r>
        <w:t xml:space="preserve">    candidates: Seq[Seq[InitialCandidate]],</w:t>
      </w:r>
    </w:p>
    <w:p>
      <w:pPr>
        <w:jc w:val="both"/>
      </w:pPr>
      <w:r>
        <w:t xml:space="preserve">  ): Future[Seq[Seq[InitialCandidate]]] = {</w:t>
      </w:r>
    </w:p>
    <w:p>
      <w:pPr>
        <w:jc w:val="both"/>
      </w:pPr>
      <w:r>
        <w:t xml:space="preserve">    PreRankFilterRunner.runSequentialFilters(</w:t>
      </w:r>
    </w:p>
    <w:p>
      <w:pPr>
        <w:jc w:val="both"/>
      </w:pPr>
      <w:r>
        <w:t xml:space="preserve">      request,</w:t>
      </w:r>
    </w:p>
    <w:p>
      <w:pPr>
        <w:jc w:val="both"/>
      </w:pPr>
      <w:r>
        <w:t xml:space="preserve">      candidates,</w:t>
      </w:r>
    </w:p>
    <w:p>
      <w:pPr>
        <w:jc w:val="both"/>
      </w:pPr>
      <w:r>
        <w:t xml:space="preserve">      orderedFilters,</w:t>
      </w:r>
    </w:p>
    <w:p>
      <w:pPr>
        <w:jc w:val="both"/>
      </w:pPr>
      <w:r>
        <w:t xml:space="preserve">      scopedStats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PreRankFilterRunner {</w:t>
      </w:r>
    </w:p>
    <w:p>
      <w:pPr>
        <w:jc w:val="both"/>
      </w:pPr>
      <w:r>
        <w:t xml:space="preserve">  private def recordCandidateStatsBeforeFilter(</w:t>
      </w:r>
    </w:p>
    <w:p>
      <w:pPr>
        <w:jc w:val="both"/>
      </w:pPr>
      <w:r>
        <w:t xml:space="preserve">    candidates: Seq[Seq[InitialCandidate]],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statsReceiver</w:t>
      </w:r>
    </w:p>
    <w:p>
      <w:pPr>
        <w:jc w:val="both"/>
      </w:pPr>
      <w:r>
        <w:t xml:space="preserve">      .counter("empty_sources", "before").incr(</w:t>
      </w:r>
    </w:p>
    <w:p>
      <w:pPr>
        <w:jc w:val="both"/>
      </w:pPr>
      <w:r>
        <w:t xml:space="preserve">        candidates.count { _.isEmpty }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candidates.foreach { candidate =&gt;</w:t>
      </w:r>
    </w:p>
    <w:p>
      <w:pPr>
        <w:jc w:val="both"/>
      </w:pPr>
      <w:r>
        <w:t xml:space="preserve">      statsReceiver.counter("candidates", "before").incr(candidate.size)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recordCandidateStatsAfterFilter(</w:t>
      </w:r>
    </w:p>
    <w:p>
      <w:pPr>
        <w:jc w:val="both"/>
      </w:pPr>
      <w:r>
        <w:t xml:space="preserve">    candidates: Seq[Seq[InitialCandidate]],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statsReceiver</w:t>
      </w:r>
    </w:p>
    <w:p>
      <w:pPr>
        <w:jc w:val="both"/>
      </w:pPr>
      <w:r>
        <w:t xml:space="preserve">      .counter("empty_sources", "after").incr(</w:t>
      </w:r>
    </w:p>
    <w:p>
      <w:pPr>
        <w:jc w:val="both"/>
      </w:pPr>
      <w:r>
        <w:t xml:space="preserve">        candidates.count { _.isEmpty }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candidates.foreach { candidate =&gt;</w:t>
      </w:r>
    </w:p>
    <w:p>
      <w:pPr>
        <w:jc w:val="both"/>
      </w:pPr>
      <w:r>
        <w:t xml:space="preserve">      statsReceiver.counter("candidates", "after").incr(candidate.size)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Helper function for running some candidates through a sequence of filters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private[filter] def runSequentialFilters[CGQueryType &lt;: CandidateGeneratorQuery](</w:t>
      </w:r>
    </w:p>
    <w:p>
      <w:pPr>
        <w:jc w:val="both"/>
      </w:pPr>
      <w:r>
        <w:t xml:space="preserve">    request: CGQueryType,</w:t>
      </w:r>
    </w:p>
    <w:p>
      <w:pPr>
        <w:jc w:val="both"/>
      </w:pPr>
      <w:r>
        <w:t xml:space="preserve">    candidates: Seq[Seq[InitialCandidate]],</w:t>
      </w:r>
    </w:p>
    <w:p>
      <w:pPr>
        <w:jc w:val="both"/>
      </w:pPr>
      <w:r>
        <w:t xml:space="preserve">    filters: Seq[FilterBase],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Future[Seq[Seq[InitialCandidate]]] =</w:t>
      </w:r>
    </w:p>
    <w:p>
      <w:pPr>
        <w:jc w:val="both"/>
      </w:pPr>
      <w:r>
        <w:t xml:space="preserve">    filters.foldLeft(Future.value(candidates)) {</w:t>
      </w:r>
    </w:p>
    <w:p>
      <w:pPr>
        <w:jc w:val="both"/>
      </w:pPr>
      <w:r>
        <w:t xml:space="preserve">      case (candsFut, filter) =&gt;</w:t>
      </w:r>
    </w:p>
    <w:p>
      <w:pPr>
        <w:jc w:val="both"/>
      </w:pPr>
      <w:r>
        <w:t xml:space="preserve">        candsFut.flatMap { cands =&gt;</w:t>
      </w:r>
    </w:p>
    <w:p>
      <w:pPr>
        <w:jc w:val="both"/>
      </w:pPr>
      <w:r>
        <w:t xml:space="preserve">          recordCandidateStatsBeforeFilter(cands, statsReceiver.scope(filter.name))</w:t>
      </w:r>
    </w:p>
    <w:p>
      <w:pPr>
        <w:jc w:val="both"/>
      </w:pPr>
      <w:r>
        <w:t xml:space="preserve">          filter</w:t>
      </w:r>
    </w:p>
    <w:p>
      <w:pPr>
        <w:jc w:val="both"/>
      </w:pPr>
      <w:r>
        <w:t xml:space="preserve">            .filter(cands, filter.requestToConfig(request))</w:t>
      </w:r>
    </w:p>
    <w:p>
      <w:pPr>
        <w:jc w:val="both"/>
      </w:pPr>
      <w:r>
        <w:t xml:space="preserve">            .map { filteredCands =&gt;</w:t>
      </w:r>
    </w:p>
    <w:p>
      <w:pPr>
        <w:jc w:val="both"/>
      </w:pPr>
      <w:r>
        <w:t xml:space="preserve">              recordCandidateStatsAfterFilter(filteredCands, statsReceiver.scope(filter.name))</w:t>
      </w:r>
    </w:p>
    <w:p>
      <w:pPr>
        <w:jc w:val="both"/>
      </w:pPr>
      <w:r>
        <w:t xml:space="preserve">              filteredCands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