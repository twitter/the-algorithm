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/>
    </w:p>
    <w:p>
      <w:pPr>
        <w:jc w:val="both"/>
      </w:pPr>
      <w:r>
        <w:t>visibility_library_enable_all_subscribed_lists_safety_level: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visibility_library_enable_ads_business_settings_safety_level: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visibility_library_enable_ads_campaign_safety_level: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visibility_library_enable_ads_manager_safety_level: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visibility_library_enable_appeals_safety_level: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visibility_library_enable_article_tweet_timeline_safety_level: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visibility_library_enable_birdwatch_note_author_safety_level: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visibility_library_enable_birdwatch_note_tweets_timeline_safety_level: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visibility_library_enable_birdwatch_needs_your_help_notifications_safety_level: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visibility_library_enable_block_mute_users_timeline_safety_level: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visibility_library_enable_brand_safety_safety_level: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visibility_library_enable_card_poll_voting_safety_level: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visibility_library_enable_cards_service_safety_level: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visibility_library_enable_communities_safety_level: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visibility_library_enable_conversation_focal_prehydration_safety_level:</w:t>
      </w:r>
    </w:p>
    <w:p>
      <w:pPr>
        <w:jc w:val="both"/>
      </w:pPr>
      <w:r>
        <w:t xml:space="preserve">    default_availability: 10000</w:t>
      </w:r>
    </w:p>
    <w:p>
      <w:pPr>
        <w:jc w:val="both"/>
      </w:pPr>
      <w:r/>
    </w:p>
    <w:p>
      <w:pPr>
        <w:jc w:val="both"/>
      </w:pPr>
      <w:r>
        <w:t>visibility_library_enable_conversation_focal_tweet_safety_level: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visibility_library_enable_conversation_injected_tweet_safety_level: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visibility_library_enable_conversation_reply_safety_level: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visibility_library_curated_trends_representative_tweet: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visibility_library_curation_policy_violations: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visibility_library_enable_deprecated_safety_level_safety_level: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visibility_library_enable_dev_platform_get_list_tweets_safety_level: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visibility_library_enable_des_following_and_followers_user_list_safety_level: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visibility_library_enable_des_home_timeline_safety_level: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visibility_library_enable_des_quote_tweet_timeline_safety_level: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visibility_library_enable_des_realtime_safety_level: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visibility_library_enable_des_realtime_spam_enrichment_safety_level: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visibility_library_enable_des_realtime_tweet_filter_safety_level: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visibility_library_enable_des_retweeting_users_safety_level: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visibility_library_enable_des_tweet_detail_safety_level: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visibility_library_enable_des_tweet_liking_users_safety_level: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visibility_library_enable_des_user_bookmarks_safety_level: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visibility_library_enable_des_user_liked_tweets_safety_level: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visibility_library_enable_des_user_mentions_safety_level: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visibility_library_enable_des_user_tweets_safety_level: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visibility_library_enable_dev_platform_compliance_stream_safety_level: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visibility_library_enable_direct_messages_conversation_list_safety_level: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visibility_library_enable_direct_messages_conversation_timeline_safety_level: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visibility_library_enable_direct_messages_inbox_safety_level: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visibility_library_enable_direct_messages_muted_users_safety_level: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visibility_library_enable_direct_messages_pinned_safety_level: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visibility_library_enable_elevated_quote_tweet_timeline_safety_level: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visibility_library_enable_direct_messages_search_safety_level: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visibility_library_enable_embedded_tweet_safety_level: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visibility_library_enable_embeds_public_interest_notice_safety_level: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visibility_library_enable_embed_tweet_markup_safety_level: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visibility_library_enable_write_path_limited_actions_enforcement_safety_level: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visibility_library_enable_filter_all_safety_level: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visibility_library_enable_filter_all_placeholder_safety_level: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visibility_library_enable_filter_default_safety_level: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visibility_library_enable_filter_none_safety_level: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visibility_library_enable_followed_topics_timeline_safety_level: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visibility_library_enable_follower_connections_safety_level: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visibility_library_enable_following_and_followers_user_list_safety_level: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visibility_library_enable_for_development_only_safety_level: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visibility_library_enable_friends_following_list_safety_level: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visibility_library_enable_graphql_default_safety_level: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visibility_library_enable_gryphon_decks_and_columns_safety_level: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visibility_library_enable_humanization_nudge_safety_level: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visibility_library_enable_kitchen_sink_development_safety_level: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visibility_library_enable_list_header_safety_level: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visibility_library_enable_list_memberships_safety_level: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visibility_library_enable_list_ownerships_safety_level: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visibility_library_enable_list_search_safety_level: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visibility_library_enable_list_subscriptions_safety_level: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visibility_library_enable_live_pipeline_engagement_counts_safety_level: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visibility_library_enable_live_video_timeline_safety_level: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visibility_library_enable_magic_recs_safety_level: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visibility_library_enable_magic_recs_aggressive_safety_level: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visibility_library_enable_magic_recs_aggressive_v2_safety_level: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visibility_library_enable_magic_recs_v2_safety_level: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visibility_library_enable_minimal_safety_level: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visibility_library_enable_moderated_tweets_timeline_safety_level: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visibility_library_enable_moments_safety_level: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visibility_library_enable_nearby_timeline_safety_level: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visibility_library_enable_new_user_experience_safety_level: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visibility_library_enable_notifications_ibis_safety_level: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visibility_library_enable_notifications_platform_safety_level: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visibility_library_enable_notifications_platform_push_safety_level: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visibility_library_enable_notifications_read_safety_level: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visibility_library_enable_notifications_timeline_device_follow_safety_level: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visibility_library_enable_notifications_write_safety_level: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visibility_library_enable_notification_writer_v2_safety_level: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visibility_library_enable_notifications_writer_tweet_hydrator_safety_level: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visibility_library_enable_quick_promote_tweet_eligibility_safety_level: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visibility_library_enable_quote_tweet_timeline_safety_level: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visibility_library_enable_quoted_tweet_rules_safety_level: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visibility_library_enable_recos_video_safety_level: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visibility_library_enable_recos_write_path_safety_level: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visibility_library_enable_replies_grouping_safety_level: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visibility_library_enable_report_center_safety_level: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visibility_library_enable_returning_user_experience_safety_level: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visibility_library_enable_returning_user_experience_focal_tweet_safety_level: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visibility_library_enable_revenue_safety_level: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visibility_library_enable_rito_actioned_tweet_timeline_safety_level:</w:t>
      </w:r>
    </w:p>
    <w:p>
      <w:pPr>
        <w:jc w:val="both"/>
      </w:pPr>
      <w:r>
        <w:t xml:space="preserve">    default_availability: 10000</w:t>
      </w:r>
    </w:p>
    <w:p>
      <w:pPr>
        <w:jc w:val="both"/>
      </w:pPr>
      <w:r/>
    </w:p>
    <w:p>
      <w:pPr>
        <w:jc w:val="both"/>
      </w:pPr>
      <w:r>
        <w:t>visibility_library_enable_safe_search_minimal_safety_level: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visibility_library_enable_safe_search_strict_safety_level: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visibility_library_enable_search_hydration_safety_level: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visibility_library_enable_search_latest_safety_level: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visibility_library_enable_search_mixer_srp_minimal_safety_level: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visibility_library_enable_search_mixer_srp_strict_safety_level: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visibility_library_enable_user_search_srp_safety_level: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visibility_library_enable_user_search_typeahead_safety_level: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visibility_library_enable_search_people_srp_safety_level: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visibility_library_enable_search_people_typeahead_safety_level: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visibility_library_enable_search_photo_safety_level: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visibility_library_enable_search_top_safety_level: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visibility_library_enable_search_trend_takeover_promoted_tweet_safety_level: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visibility_library_enable_search_video_safety_level: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visibility_library_enable_search_latest_user_rules_safety_level: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visibility_library_enable_shopping_manager_spy_mode_safety_level: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visibility_library_enable_signals_reactions_safety_level: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visibility_library_enable_signals_tweet_reacting_users_safety_level: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visibility_library_enable_social_proof_safety_level: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visibility_library_enable_soft_intervention_pivot_safety_level: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visibility_library_enable_space_fleetline_safety_level: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visibility_library_enable_space_home_timeline_upranking_safety_level: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visibility_library_enable_space_join_screen_safety_level: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visibility_library_enable_space_notifications_safety_level: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visibility_library_enable_spaces_participants_safety_level: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visibility_library_enable_spaces_seller_application_status_safety_level: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visibility_library_enable_spaces_sharing_safety_level: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visibility_library_enable_space_tweet_avatar_home_timeline_safety_level: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visibility_library_enable_stickers_timeline_safety_level: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visibility_library_enable_strato_ext_limited_engagements_safety_level: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visibility_library_enable_stream_services_safety_level: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visibility_library_enable_test_safety_level: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visibility_library_enable_timeline_bookmark_safety_level: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visibility_library_enable_timeline_content_controls_safety_level: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visibility_library_enable_timeline_conversations_safety_level: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visibility_library_enable_timeline_conversations_downranking_safety_level: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visibility_library_enable_timeline_conversations_downranking_minimal_safety_level: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visibility_library_enable_timeline_favorites_safety_level: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visibility_library_enable_self_view_timeline_favorites_safety_level: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visibility_library_enable_timeline_focal_tweet_safety_level: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visibility_library_enable_timeline_following_activity_safety_level: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visibility_library_enable_timeline_home_communities_safety_level: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visibility_library_enable_timeline_home_hydration_safety_level: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visibility_library_enable_timeline_home_latest_safety_level: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visibility_library_enable_timeline_home_topic_follow_recommendations_safety_level: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visibility_library_enable_timeline_scorer_safety_level: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visibility_library_enable_topics_landing_page_topic_recommendations_safety_level: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visibility_library_enable_explore_recommendations_safety_level: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visibility_library_enable_timeline_moderated_tweets_hydration_safety_level: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visibility_library_enable_timeline_injection_safety_level: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visibility_library_enable_timeline_liked_by_safety_level: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visibility_library_enable_timeline_lists_safety_level: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visibility_library_enable_timeline_media_safety_level: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visibility_library_enable_timeline_mentions_safety_level: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visibility_library_enable_timeline_profile_safety_level: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visibility_library_enable_timeline_profile_all_safety_level: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visibility_library_enable_timeline_profile_spaces_safety_level: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visibility_library_enable_timeline_profile_super_follows_safety_level: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visibility_library_enable_timeline_reactive_blending_safety_level: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visibility_library_enable_timeline_retweeted_by_safety_level: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visibility_library_enable_timeline_super_liked_by_safety_level: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visibility_library_enable_tombstoning_safety_level: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visibility_library_enable_trends_representative_tweet_safety_level: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visibility_library_enable_trusted_friends_user_list_safety_level: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visibility_library_enable_twitter_delegate_user_list_safety_level: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visibility_library_enable_tweet_detail_safety_level: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visibility_library_enable_tweet_detail_non_too_safety_level: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visibility_library_enable_tweet_detail_with_injections_hydration_safety_level: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visibility_library_enable_tweet_engagers_safety_level: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visibility_library_enable_tweet_reply_nudge_safety_level: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visibility_library_enable_tweet_scoped_timeline_safety_level: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visibility_library_enable_tweet_writes_api_safety_level: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visibility_library_enable_twitter_article_compose_safety_level: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visibility_library_enable_twitter_article_profile_tab_safety_level: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visibility_library_enable_twitter_article_read_safety_level: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visibility_library_enable_user_profile_header_safety_level: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visibility_library_enable_user_milestone_recommendation_safety_level: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visibility_library_enable_user_scoped_timeline_safety_level: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visibility_library_enable_user_settings_safety_level: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visibility_library_enable_video_ads_safety_level: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visibility_library_enable_timeline_home_promoted_hydration_safety_level: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visibility_library_enable_super_follower_connnections_safety_level: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visibility_library_enable_super_like_safety_level: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visibility_library_enable_topic_recommendations_safety_level: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visibility_library_enable_ads_reporting_dashboard_safety_level: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visibility_library_enable_search_top_qig_safety_level: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visibility_library_enable_content_control_tool_install_safety_level: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visibility_library_enable_conversation_control_rules: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visibility_library_enable_community_tweets_rules: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visibility_library_enable_drop_community_tweet_with_undefined_community_rule: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visibility_library_enable_p_spammy_tweet_downrank_convos_low_quality: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visibility_library_enable_high_p_spammy_tweet_score_search_tweet_label_drop_rule: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visibility_library_enable_rito_actioned_tweet_downrank_convos_low_quality: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visibility_library_enable_toxic_reply_filter_conversation: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visibility_library_enable_toxic_reply_filter_notifications: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visibility_library_enable_new_sensitive_media_settings_interstitial_rules_home_timeline: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visibility_library_enable_legacy_sensitive_media_rules_home_timeline: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visibility_library_enable_new_sensitive_media_settings_interstitial_rules_conversation: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visibility_library_enable_legacy_sensitive_media_rules_conversation: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visibility_library_enable_new_sensitive_media_settings_interstitials_rules_profile_timeline: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visibility_library_enable_legacy_sensitive_media_rules_profile_timeline: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visibility_library_enable_new_sensitive_media_settings_interstitials_rules_tweet_detail: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visibility_library_enable_legacy_sensitive_media_rules_tweet_detail: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visibility_library_enable_legacy_sensitive_media_rules_direct_messages: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visibility_library_enable_smyte_spam_tweet_rule: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visibility_library_enable_high_spammy_tweet_content_score_search_latest_tweet_label_drop_rule: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visibility_library_enable_high_spammy_tweet_content_score_search_top_tweet_label_drop_rule: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visibility_library_enable_high_spammy_tweet_content_score_convo_downrank_abusive_quality_rule: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visibility_library_enable_high_cryptospam_score_convo_downrank_abusive_quality_rule: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visibility_library_enable_high_spammy_tweet_content_score_trends_top_tweet_label_drop_rule: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visibility_library_enable_high_spammy_tweet_content_score_trends_latest_tweet_label_drop_rule: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visibility_library_enable_gore_and_violence_topic_high_recall_tweet_label_rule: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visibility_library_enable_limit_replies_followers_conversation_rule: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visibility_library_enable_blink_bad_downranking_rule: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visibility_library_enable_blink_worst_downranking_rule: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visibility_library_enable_copypasta_spam_downrank_convos_abusive_quality_rule: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visibility_library_enable_copypasta_spam_search_drop_rule: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visibility_library_enable_spammy_user_model_high_precision_drop_tweet_rule: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visibility_library_enable_avoid_nsfw_rules: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visibility_library_enable_reported_tweet_interstitial_rule: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visibility_library_enable_reported_tweet_interstitial_search_rule: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visibility_library_enable_drop_exclusive_tweet_content_rule: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visibility_library_enable_drop_exclusive_tweet_content_rule_fail_closed: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visibility_library_enable_drop_all_exclusive_tweets_rule: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visibility_library_enable_drop_all_exclusive_tweets_rule_fail_closed: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visibility_library_enable_tombstone_exclusive_quoted_tweet_content_rule: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visibility_library_enable_downrank_spam_reply_sectioning_rule: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visibility_library_enable_nsfw_text_sectioning_rule: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visibility_library_enable_search_ipi_safe_search_without_user_in_query_drop_rule: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visibility_library_enable_timeline_home_promoted_tweet_health_enforcement_rules: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visibility_library_enable_muted_keyword_filtering_space_title_notifications_rule: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visibility_library_enable_drop_tweets_with_georestricted_media_rule: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visibility_library_enable_drop_all_trusted_friends_tweets_rule: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visibility_library_enable_drop_all_trusted_friends_tweet_content_rule: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visibility_library_enable_drop_all_collab_invitation_tweets_rule: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visibility_library_enable_fetch_tweet_reported_perspective: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visibility_library_enable_fetch_tweet_media_metadata: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visibility_library_enable_follow_check_in_mutedkeyword: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visibility_library_enable_media_interstitial_composition: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visibility_library_enable_verdict_scribing_from_tweet_visibility_library: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visibility_library_enable_verdict_logger_event_publisher_instantiation_from_tweet_visibility_library: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visibility_library_enable_verdict_scribing_from_timeline_conversations_visibility_library: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visibility_library_enable_verdict_logger_event_publisher_instantiation_from_timeline_conversations_visibility_library: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visibility_library_enable_verdict_scribing_from_blender_visibility_library: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visibility_library_enable_verdict_logger_event_publisher_instantiation_from_blender_visibility_library: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visibility_library_enable_verdict_scribing_from_search_visibility_library: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visibility_library_enable_verdict_logger_event_publisher_instantiation_from_search_visibility_library: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visibility_library_enable_localized_tombstones_on_visibility_results: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visibility_library_enable_short_circuiting_from_tweet_visibility_library: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visibility_library_enable_card_visibility_library_card_uri_parsing: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visibility_library_enable_short_circuiting_from_timeline_conversations_visibility_library: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visibility_library_enable_short_circuiting_from_blender_visibility_library: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visibility_library_enable_short_circuiting_from_search_visibility_library: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visibility_library_enable_nsfw_text_high_precision_drop_rule: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visibility_library_enable_spammy_tweet_rule_verdict_logging: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visibility_library_enable_downlevel_rule_verdict_logging: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visibility_library_enable_likely_likely_ivs_user_label_drop_rule: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visibility_library_enable_card_uri_root_domain_deny_list_rule: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visibility_library_enable_community_non_member_poll_card_rule: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visibility_library_enable_community_non_member_poll_card_rule_fail_closed: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visibility_library_enable_experimental_nudge_label_rule: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visibility_library_enable_user_self_view_only_safety_level: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visibility_library_nsfw_high_precision_user_label_avoid_tweet_rule_enabled: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visibility_library_enable_new_ad_avoidance_rules: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visibility_library_enable_nsfa_high_recall_ad_avoidance_rules: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visibility_library_enable_nsfa_keywords_high_precision_ad_avoidance_rules: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visibility_library_enable_stale_tweet_drop_rule: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visibility_library_enable_stale_tweet_drop_rule_fail_closed: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visibility_library_enable_edit_history_timeline_safety_level: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visibility_library_enable_delete_state_tweet_rules: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visibility_library_enable_spaces_sharing_nsfw_drop_rule: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visibility_library_enable_viewer_is_soft_user_drop_rule: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visibility_library_enable_backend_limited_actions: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visibility_library_enable_base_qig_safety_level: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visibility_library_enable_notifications_qig_safety_level: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visibility_library_enable_access_internal_promoted_content_safety_level: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visibility_library_enable_pdna_quoted_tweet_tombstone_rule: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visibility_library_enable_spam_quoted_tweet_tombstone_rule: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visibility_library_enable_nsfw_hp_quoted_tweet_drop_experiment_rule: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visibility_library_enable_nsfw_hp_quoted_tweet_tombstone_experiment_rule: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visibility_library_enable_inner_quoted_tweet_viewer_blocks_author_interstitial_rule: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visibility_library_enable_inner_quoted_tweet_viewer_mutes_author_interstitial_rule: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visibility_library_enable_experimental_rule_engine: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visibility_library_enable_fosnr_rules: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visibility_library_enable_localized_interstitial_generator: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visibility_library_convos_enable_legacy_interstitial: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visibility_library_convos_enable_localized_interstitial: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visibility_library_enable_profile_mixer_media_safety_level: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visibility_library_enable_profile_mixer_favorites_safety_level: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visibility_library_enable_zipbird_consumer_archives_safety_level: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visibility_library_enable_tweet_award_safety_level: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visibility_library_disable_legacy_interstitial_filtered_reason: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visibility_library_enable_search_basic_block_mute_rules: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visibility_library_enable_localized_interstitial_user_state_lib: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visibility_library_enable_abusive_behavior_drop_rule: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visibility_library_enable_abusive_behavior_interstitial_rule: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visibility_library_enable_abusive_behavior_limited_engagements_rule: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p>
      <w:pPr>
        <w:jc w:val="both"/>
      </w:pPr>
      <w:r>
        <w:t>visibility_library_enable_not_graduated_downrank_convos_abusive_quality_rule: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visibility_library_enable_not_graduated_search_drop_rule: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visibility_library_enable_not_graduated_drop_rule: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visibility_library_enable_memoize_safety_level_params: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>
        <w:t>visibility_library_enable_author_blocks_viewer_drop_rule: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