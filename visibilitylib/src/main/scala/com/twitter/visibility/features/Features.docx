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com.twitter.visibility.features</w:t>
      </w:r>
    </w:p>
    <w:p>
      <w:pPr>
        <w:jc w:val="both"/>
      </w:pPr>
      <w:r/>
    </w:p>
    <w:p>
      <w:pPr>
        <w:jc w:val="both"/>
      </w:pPr>
      <w:r>
        <w:t>import com.twitter.contenthealth.toxicreplyfilter.thriftscala.FilterState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com.twitter.visibility.models.TweetDeleteReason.TweetDeleteReason</w:t>
      </w:r>
    </w:p>
    <w:p>
      <w:pPr>
        <w:jc w:val="both"/>
      </w:pPr>
      <w:r>
        <w:t>import com.twitter.visibility.models._</w:t>
      </w:r>
    </w:p>
    <w:p>
      <w:pPr>
        <w:jc w:val="both"/>
      </w:pPr>
      <w:r/>
    </w:p>
    <w:p>
      <w:pPr>
        <w:jc w:val="both"/>
      </w:pPr>
      <w:r>
        <w:t>case object AuthorId extends Feature[Set[Long]]</w:t>
      </w:r>
    </w:p>
    <w:p>
      <w:pPr>
        <w:jc w:val="both"/>
      </w:pPr>
      <w:r/>
    </w:p>
    <w:p>
      <w:pPr>
        <w:jc w:val="both"/>
      </w:pPr>
      <w:r>
        <w:t>case object ViewerId extends Feature[Long]</w:t>
      </w:r>
    </w:p>
    <w:p>
      <w:pPr>
        <w:jc w:val="both"/>
      </w:pPr>
      <w:r/>
    </w:p>
    <w:p>
      <w:pPr>
        <w:jc w:val="both"/>
      </w:pPr>
      <w:r>
        <w:t>case object AuthorIsProtected extends Feature[Boolean]</w:t>
      </w:r>
    </w:p>
    <w:p>
      <w:pPr>
        <w:jc w:val="both"/>
      </w:pPr>
      <w:r/>
    </w:p>
    <w:p>
      <w:pPr>
        <w:jc w:val="both"/>
      </w:pPr>
      <w:r>
        <w:t>case object AuthorIsSuspended extends Feature[Boolean]</w:t>
      </w:r>
    </w:p>
    <w:p>
      <w:pPr>
        <w:jc w:val="both"/>
      </w:pPr>
      <w:r/>
    </w:p>
    <w:p>
      <w:pPr>
        <w:jc w:val="both"/>
      </w:pPr>
      <w:r>
        <w:t>case object AuthorIsUnavailable extends Feature[Boolean]</w:t>
      </w:r>
    </w:p>
    <w:p>
      <w:pPr>
        <w:jc w:val="both"/>
      </w:pPr>
      <w:r/>
    </w:p>
    <w:p>
      <w:pPr>
        <w:jc w:val="both"/>
      </w:pPr>
      <w:r>
        <w:t>case object AuthorIsDeactivated extends Feature[Boolean]</w:t>
      </w:r>
    </w:p>
    <w:p>
      <w:pPr>
        <w:jc w:val="both"/>
      </w:pPr>
      <w:r/>
    </w:p>
    <w:p>
      <w:pPr>
        <w:jc w:val="both"/>
      </w:pPr>
      <w:r>
        <w:t>case object AuthorIsErased extends Feature[Boolean]</w:t>
      </w:r>
    </w:p>
    <w:p>
      <w:pPr>
        <w:jc w:val="both"/>
      </w:pPr>
      <w:r/>
    </w:p>
    <w:p>
      <w:pPr>
        <w:jc w:val="both"/>
      </w:pPr>
      <w:r>
        <w:t>case object AuthorIsOffboarded extends Feature[Boolean]</w:t>
      </w:r>
    </w:p>
    <w:p>
      <w:pPr>
        <w:jc w:val="both"/>
      </w:pPr>
      <w:r/>
    </w:p>
    <w:p>
      <w:pPr>
        <w:jc w:val="both"/>
      </w:pPr>
      <w:r>
        <w:t>case object AuthorIsVerified extends Feature[Boolean]</w:t>
      </w:r>
    </w:p>
    <w:p>
      <w:pPr>
        <w:jc w:val="both"/>
      </w:pPr>
      <w:r/>
    </w:p>
    <w:p>
      <w:pPr>
        <w:jc w:val="both"/>
      </w:pPr>
      <w:r>
        <w:t>case object AuthorIsBlueVerified extends Feature[Boolean]</w:t>
      </w:r>
    </w:p>
    <w:p>
      <w:pPr>
        <w:jc w:val="both"/>
      </w:pPr>
      <w:r/>
    </w:p>
    <w:p>
      <w:pPr>
        <w:jc w:val="both"/>
      </w:pPr>
      <w:r>
        <w:t>case object ViewerIsSuspended extends Feature[Boolean]</w:t>
      </w:r>
    </w:p>
    <w:p>
      <w:pPr>
        <w:jc w:val="both"/>
      </w:pPr>
      <w:r/>
    </w:p>
    <w:p>
      <w:pPr>
        <w:jc w:val="both"/>
      </w:pPr>
      <w:r>
        <w:t>case object ViewerIsDeactivated extends Feature[Boolean]</w:t>
      </w:r>
    </w:p>
    <w:p>
      <w:pPr>
        <w:jc w:val="both"/>
      </w:pPr>
      <w:r/>
    </w:p>
    <w:p>
      <w:pPr>
        <w:jc w:val="both"/>
      </w:pPr>
      <w:r>
        <w:t>case object AuthorFollowsViewer extends Feature[Boolean]</w:t>
      </w:r>
    </w:p>
    <w:p>
      <w:pPr>
        <w:jc w:val="both"/>
      </w:pPr>
      <w:r/>
    </w:p>
    <w:p>
      <w:pPr>
        <w:jc w:val="both"/>
      </w:pPr>
      <w:r>
        <w:t>case object AuthorUserLabels extends Feature[Seq[Label]]</w:t>
      </w:r>
    </w:p>
    <w:p>
      <w:pPr>
        <w:jc w:val="both"/>
      </w:pPr>
      <w:r/>
    </w:p>
    <w:p>
      <w:pPr>
        <w:jc w:val="both"/>
      </w:pPr>
      <w:r>
        <w:t>case object ViewerFollowsAuthorOfViolatingTweet extends Feature[Boolean]</w:t>
      </w:r>
    </w:p>
    <w:p>
      <w:pPr>
        <w:jc w:val="both"/>
      </w:pPr>
      <w:r/>
    </w:p>
    <w:p>
      <w:pPr>
        <w:jc w:val="both"/>
      </w:pPr>
      <w:r>
        <w:t>case object ViewerDoesNotFollowAuthorOfViolatingTweet extends Feature[Boolean]</w:t>
      </w:r>
    </w:p>
    <w:p>
      <w:pPr>
        <w:jc w:val="both"/>
      </w:pPr>
      <w:r/>
    </w:p>
    <w:p>
      <w:pPr>
        <w:jc w:val="both"/>
      </w:pPr>
      <w:r>
        <w:t>case object ViewerFollowsAuthor extends Feature[Boolean]</w:t>
      </w:r>
    </w:p>
    <w:p>
      <w:pPr>
        <w:jc w:val="both"/>
      </w:pPr>
      <w:r/>
    </w:p>
    <w:p>
      <w:pPr>
        <w:jc w:val="both"/>
      </w:pPr>
      <w:r>
        <w:t>case object ViewerBlocksAuthor extends Feature[Boolean]</w:t>
      </w:r>
    </w:p>
    <w:p>
      <w:pPr>
        <w:jc w:val="both"/>
      </w:pPr>
      <w:r/>
    </w:p>
    <w:p>
      <w:pPr>
        <w:jc w:val="both"/>
      </w:pPr>
      <w:r>
        <w:t>case object AuthorBlocksViewer extends Feature[Boolean]</w:t>
      </w:r>
    </w:p>
    <w:p>
      <w:pPr>
        <w:jc w:val="both"/>
      </w:pPr>
      <w:r/>
    </w:p>
    <w:p>
      <w:pPr>
        <w:jc w:val="both"/>
      </w:pPr>
      <w:r>
        <w:t>case object AuthorMutesViewer extends Feature[Boolean]</w:t>
      </w:r>
    </w:p>
    <w:p>
      <w:pPr>
        <w:jc w:val="both"/>
      </w:pPr>
      <w:r/>
    </w:p>
    <w:p>
      <w:pPr>
        <w:jc w:val="both"/>
      </w:pPr>
      <w:r>
        <w:t>case object ViewerMutesAuthor extends Feature[Boolean]</w:t>
      </w:r>
    </w:p>
    <w:p>
      <w:pPr>
        <w:jc w:val="both"/>
      </w:pPr>
      <w:r/>
    </w:p>
    <w:p>
      <w:pPr>
        <w:jc w:val="both"/>
      </w:pPr>
      <w:r>
        <w:t>case object AuthorReportsViewerAsSpam extends Feature[Boolean]</w:t>
      </w:r>
    </w:p>
    <w:p>
      <w:pPr>
        <w:jc w:val="both"/>
      </w:pPr>
      <w:r/>
    </w:p>
    <w:p>
      <w:pPr>
        <w:jc w:val="both"/>
      </w:pPr>
      <w:r>
        <w:t>case object ViewerReportsAuthorAsSpam extends Feature[Boolean]</w:t>
      </w:r>
    </w:p>
    <w:p>
      <w:pPr>
        <w:jc w:val="both"/>
      </w:pPr>
      <w:r/>
    </w:p>
    <w:p>
      <w:pPr>
        <w:jc w:val="both"/>
      </w:pPr>
      <w:r>
        <w:t>case object ViewerReportedTweet extends Feature[Boolean]</w:t>
      </w:r>
    </w:p>
    <w:p>
      <w:pPr>
        <w:jc w:val="both"/>
      </w:pPr>
      <w:r/>
    </w:p>
    <w:p>
      <w:pPr>
        <w:jc w:val="both"/>
      </w:pPr>
      <w:r>
        <w:t>case object ViewerMutesRetweetsFromAuthor extends Feature[Boolean]</w:t>
      </w:r>
    </w:p>
    <w:p>
      <w:pPr>
        <w:jc w:val="both"/>
      </w:pPr>
      <w:r/>
    </w:p>
    <w:p>
      <w:pPr>
        <w:jc w:val="both"/>
      </w:pPr>
      <w:r>
        <w:t>case object ViewerHasUniversalQualityFilterEnabled extends Feature[Boolean]</w:t>
      </w:r>
    </w:p>
    <w:p>
      <w:pPr>
        <w:jc w:val="both"/>
      </w:pPr>
      <w:r/>
    </w:p>
    <w:p>
      <w:pPr>
        <w:jc w:val="both"/>
      </w:pPr>
      <w:r>
        <w:t>case object ViewerIsProtected extends Feature[Boolean]</w:t>
      </w:r>
    </w:p>
    <w:p>
      <w:pPr>
        <w:jc w:val="both"/>
      </w:pPr>
      <w:r/>
    </w:p>
    <w:p>
      <w:pPr>
        <w:jc w:val="both"/>
      </w:pPr>
      <w:r>
        <w:t>case object ViewerIsSoftUser extends Feature[Boolean]</w:t>
      </w:r>
    </w:p>
    <w:p>
      <w:pPr>
        <w:jc w:val="both"/>
      </w:pPr>
      <w:r/>
    </w:p>
    <w:p>
      <w:pPr>
        <w:jc w:val="both"/>
      </w:pPr>
      <w:r>
        <w:t>case object TweetSafetyLabels extends Feature[Seq[TweetSafetyLabel]]</w:t>
      </w:r>
    </w:p>
    <w:p>
      <w:pPr>
        <w:jc w:val="both"/>
      </w:pPr>
      <w:r/>
    </w:p>
    <w:p>
      <w:pPr>
        <w:jc w:val="both"/>
      </w:pPr>
      <w:r>
        <w:t>case object SpaceSafetyLabels extends Feature[Seq[SpaceSafetyLabel]]</w:t>
      </w:r>
    </w:p>
    <w:p>
      <w:pPr>
        <w:jc w:val="both"/>
      </w:pPr>
      <w:r/>
    </w:p>
    <w:p>
      <w:pPr>
        <w:jc w:val="both"/>
      </w:pPr>
      <w:r>
        <w:t>case object MediaSafetyLabels extends Feature[Seq[MediaSafetyLabel]]</w:t>
      </w:r>
    </w:p>
    <w:p>
      <w:pPr>
        <w:jc w:val="both"/>
      </w:pPr>
      <w:r/>
    </w:p>
    <w:p>
      <w:pPr>
        <w:jc w:val="both"/>
      </w:pPr>
      <w:r>
        <w:t>case object TweetTakedownReasons extends Feature[Seq[TakedownReason]]</w:t>
      </w:r>
    </w:p>
    <w:p>
      <w:pPr>
        <w:jc w:val="both"/>
      </w:pPr>
      <w:r/>
    </w:p>
    <w:p>
      <w:pPr>
        <w:jc w:val="both"/>
      </w:pPr>
      <w:r>
        <w:t>case object AuthorTakedownReasons extends Feature[Seq[TakedownReason]]</w:t>
      </w:r>
    </w:p>
    <w:p>
      <w:pPr>
        <w:jc w:val="both"/>
      </w:pPr>
      <w:r/>
    </w:p>
    <w:p>
      <w:pPr>
        <w:jc w:val="both"/>
      </w:pPr>
      <w:r>
        <w:t>case object AuthorIsNsfwUser extends Feature[Boolean]</w:t>
      </w:r>
    </w:p>
    <w:p>
      <w:pPr>
        <w:jc w:val="both"/>
      </w:pPr>
      <w:r/>
    </w:p>
    <w:p>
      <w:pPr>
        <w:jc w:val="both"/>
      </w:pPr>
      <w:r>
        <w:t>case object AuthorIsNsfwAdmin extends Feature[Boolean]</w:t>
      </w:r>
    </w:p>
    <w:p>
      <w:pPr>
        <w:jc w:val="both"/>
      </w:pPr>
      <w:r/>
    </w:p>
    <w:p>
      <w:pPr>
        <w:jc w:val="both"/>
      </w:pPr>
      <w:r>
        <w:t>case object TweetHasNsfwUser extends Feature[Boolean]</w:t>
      </w:r>
    </w:p>
    <w:p>
      <w:pPr>
        <w:jc w:val="both"/>
      </w:pPr>
      <w:r/>
    </w:p>
    <w:p>
      <w:pPr>
        <w:jc w:val="both"/>
      </w:pPr>
      <w:r>
        <w:t>case object TweetHasNsfwAdmin extends Feature[Boolean]</w:t>
      </w:r>
    </w:p>
    <w:p>
      <w:pPr>
        <w:jc w:val="both"/>
      </w:pPr>
      <w:r/>
    </w:p>
    <w:p>
      <w:pPr>
        <w:jc w:val="both"/>
      </w:pPr>
      <w:r>
        <w:t>case object TweetHasMedia extends Feature[Boolean]</w:t>
      </w:r>
    </w:p>
    <w:p>
      <w:pPr>
        <w:jc w:val="both"/>
      </w:pPr>
      <w:r/>
    </w:p>
    <w:p>
      <w:pPr>
        <w:jc w:val="both"/>
      </w:pPr>
      <w:r>
        <w:t>case object CardHasMedia extends Feature[Boolean]</w:t>
      </w:r>
    </w:p>
    <w:p>
      <w:pPr>
        <w:jc w:val="both"/>
      </w:pPr>
      <w:r/>
    </w:p>
    <w:p>
      <w:pPr>
        <w:jc w:val="both"/>
      </w:pPr>
      <w:r>
        <w:t>case object TweetHasCard extends Feature[Boolean]</w:t>
      </w:r>
    </w:p>
    <w:p>
      <w:pPr>
        <w:jc w:val="both"/>
      </w:pPr>
      <w:r/>
    </w:p>
    <w:p>
      <w:pPr>
        <w:jc w:val="both"/>
      </w:pPr>
      <w:r>
        <w:t>case object ViewerMutesKeywordInTweetForHomeTimeline extends Feature[MutedKeyword]</w:t>
      </w:r>
    </w:p>
    <w:p>
      <w:pPr>
        <w:jc w:val="both"/>
      </w:pPr>
      <w:r/>
    </w:p>
    <w:p>
      <w:pPr>
        <w:jc w:val="both"/>
      </w:pPr>
      <w:r>
        <w:t>case object ViewerMutesKeywordInTweetForTweetReplies extends Feature[MutedKeyword]</w:t>
      </w:r>
    </w:p>
    <w:p>
      <w:pPr>
        <w:jc w:val="both"/>
      </w:pPr>
      <w:r/>
    </w:p>
    <w:p>
      <w:pPr>
        <w:jc w:val="both"/>
      </w:pPr>
      <w:r>
        <w:t>case object ViewerMutesKeywordInTweetForNotifications extends Feature[MutedKeyword]</w:t>
      </w:r>
    </w:p>
    <w:p>
      <w:pPr>
        <w:jc w:val="both"/>
      </w:pPr>
      <w:r/>
    </w:p>
    <w:p>
      <w:pPr>
        <w:jc w:val="both"/>
      </w:pPr>
      <w:r>
        <w:t>case object ViewerMutesKeywordInSpaceTitleForNotifications extends Feature[MutedKeyword]</w:t>
      </w:r>
    </w:p>
    <w:p>
      <w:pPr>
        <w:jc w:val="both"/>
      </w:pPr>
      <w:r/>
    </w:p>
    <w:p>
      <w:pPr>
        <w:jc w:val="both"/>
      </w:pPr>
      <w:r>
        <w:t>case object ViewerMutesKeywordInTweetForAllSurfaces extends Feature[MutedKeyword]</w:t>
      </w:r>
    </w:p>
    <w:p>
      <w:pPr>
        <w:jc w:val="both"/>
      </w:pPr>
      <w:r/>
    </w:p>
    <w:p>
      <w:pPr>
        <w:jc w:val="both"/>
      </w:pPr>
      <w:r>
        <w:t>case object ViewerUserLabels extends Feature[Seq[Label]]</w:t>
      </w:r>
    </w:p>
    <w:p>
      <w:pPr>
        <w:jc w:val="both"/>
      </w:pPr>
      <w:r/>
    </w:p>
    <w:p>
      <w:pPr>
        <w:jc w:val="both"/>
      </w:pPr>
      <w:r>
        <w:t>case object RequestCountryCode extends Feature[String]</w:t>
      </w:r>
    </w:p>
    <w:p>
      <w:pPr>
        <w:jc w:val="both"/>
      </w:pPr>
      <w:r/>
    </w:p>
    <w:p>
      <w:pPr>
        <w:jc w:val="both"/>
      </w:pPr>
      <w:r>
        <w:t>case object RequestIsVerifiedCrawler extends Feature[Boolean]</w:t>
      </w:r>
    </w:p>
    <w:p>
      <w:pPr>
        <w:jc w:val="both"/>
      </w:pPr>
      <w:r/>
    </w:p>
    <w:p>
      <w:pPr>
        <w:jc w:val="both"/>
      </w:pPr>
      <w:r>
        <w:t>case object ViewerCountryCode extends Feature[String]</w:t>
      </w:r>
    </w:p>
    <w:p>
      <w:pPr>
        <w:jc w:val="both"/>
      </w:pPr>
      <w:r/>
    </w:p>
    <w:p>
      <w:pPr>
        <w:jc w:val="both"/>
      </w:pPr>
      <w:r>
        <w:t>case object TweetIsSelfReply extends Feature[Boolean]</w:t>
      </w:r>
    </w:p>
    <w:p>
      <w:pPr>
        <w:jc w:val="both"/>
      </w:pPr>
      <w:r/>
    </w:p>
    <w:p>
      <w:pPr>
        <w:jc w:val="both"/>
      </w:pPr>
      <w:r>
        <w:t>case object TweetIsNullcast extends Feature[Boolean]</w:t>
      </w:r>
    </w:p>
    <w:p>
      <w:pPr>
        <w:jc w:val="both"/>
      </w:pPr>
      <w:r/>
    </w:p>
    <w:p>
      <w:pPr>
        <w:jc w:val="both"/>
      </w:pPr>
      <w:r>
        <w:t>case object TweetTimestamp extends Feature[Time]</w:t>
      </w:r>
    </w:p>
    <w:p>
      <w:pPr>
        <w:jc w:val="both"/>
      </w:pPr>
      <w:r/>
    </w:p>
    <w:p>
      <w:pPr>
        <w:jc w:val="both"/>
      </w:pPr>
      <w:r>
        <w:t>case object TweetIsInnerQuotedTweet extends Feature[Boolean]</w:t>
      </w:r>
    </w:p>
    <w:p>
      <w:pPr>
        <w:jc w:val="both"/>
      </w:pPr>
      <w:r/>
    </w:p>
    <w:p>
      <w:pPr>
        <w:jc w:val="both"/>
      </w:pPr>
      <w:r>
        <w:t>case object TweetIsRetweet extends Feature[Boolean]</w:t>
      </w:r>
    </w:p>
    <w:p>
      <w:pPr>
        <w:jc w:val="both"/>
      </w:pPr>
      <w:r/>
    </w:p>
    <w:p>
      <w:pPr>
        <w:jc w:val="both"/>
      </w:pPr>
      <w:r>
        <w:t>case object TweetIsSourceTweet extends Feature[Boolean]</w:t>
      </w:r>
    </w:p>
    <w:p>
      <w:pPr>
        <w:jc w:val="both"/>
      </w:pPr>
      <w:r/>
    </w:p>
    <w:p>
      <w:pPr>
        <w:jc w:val="both"/>
      </w:pPr>
      <w:r>
        <w:t>case object TweetDeleteReason extends Feature[TweetDeleteReason]</w:t>
      </w:r>
    </w:p>
    <w:p>
      <w:pPr>
        <w:jc w:val="both"/>
      </w:pPr>
      <w:r/>
    </w:p>
    <w:p>
      <w:pPr>
        <w:jc w:val="both"/>
      </w:pPr>
      <w:r>
        <w:t>case object TweetReplyToParentTweetDuration extends Feature[Duration]</w:t>
      </w:r>
    </w:p>
    <w:p>
      <w:pPr>
        <w:jc w:val="both"/>
      </w:pPr>
      <w:r/>
    </w:p>
    <w:p>
      <w:pPr>
        <w:jc w:val="both"/>
      </w:pPr>
      <w:r>
        <w:t>case object TweetReplyToRootTweetDuration extends Feature[Duration]</w:t>
      </w:r>
    </w:p>
    <w:p>
      <w:pPr>
        <w:jc w:val="both"/>
      </w:pPr>
      <w:r/>
    </w:p>
    <w:p>
      <w:pPr>
        <w:jc w:val="both"/>
      </w:pPr>
      <w:r>
        <w:t>case object TweetHasCommunityConversationControl extends Feature[Boolean]</w:t>
      </w:r>
    </w:p>
    <w:p>
      <w:pPr>
        <w:jc w:val="both"/>
      </w:pPr>
      <w:r>
        <w:t>case object TweetHasByInvitationConversationControl extends Feature[Boolean]</w:t>
      </w:r>
    </w:p>
    <w:p>
      <w:pPr>
        <w:jc w:val="both"/>
      </w:pPr>
      <w:r>
        <w:t>case object TweetHasFollowersConversationControl extends Feature[Boolean]</w:t>
      </w:r>
    </w:p>
    <w:p>
      <w:pPr>
        <w:jc w:val="both"/>
      </w:pPr>
      <w:r>
        <w:t>case object TweetConversationViewerIsInvited extends Feature[Boolean]</w:t>
      </w:r>
    </w:p>
    <w:p>
      <w:pPr>
        <w:jc w:val="both"/>
      </w:pPr>
      <w:r>
        <w:t>case object TweetConversationViewerIsInvitedViaReplyMention extends Feature[Boolean]</w:t>
      </w:r>
    </w:p>
    <w:p>
      <w:pPr>
        <w:jc w:val="both"/>
      </w:pPr>
      <w:r>
        <w:t>case object TweetConversationViewerIsRootAuthor extends Feature[Boolean]</w:t>
      </w:r>
    </w:p>
    <w:p>
      <w:pPr>
        <w:jc w:val="both"/>
      </w:pPr>
      <w:r>
        <w:t>case object ConversationRootAuthorFollowsViewer extends Feature[Boolean]</w:t>
      </w:r>
    </w:p>
    <w:p>
      <w:pPr>
        <w:jc w:val="both"/>
      </w:pPr>
      <w:r>
        <w:t>case object ViewerFollowsConversationRootAuthor extends Feature[Boolean]</w:t>
      </w:r>
    </w:p>
    <w:p>
      <w:pPr>
        <w:jc w:val="both"/>
      </w:pPr>
      <w:r/>
    </w:p>
    <w:p>
      <w:pPr>
        <w:jc w:val="both"/>
      </w:pPr>
      <w:r>
        <w:t>case object TweetIsExclusiveTweet extends Feature[Boolean]</w:t>
      </w:r>
    </w:p>
    <w:p>
      <w:pPr>
        <w:jc w:val="both"/>
      </w:pPr>
      <w:r>
        <w:t>case object ViewerIsExclusiveTweetRootAuthor extends Feature[Boolean]</w:t>
      </w:r>
    </w:p>
    <w:p>
      <w:pPr>
        <w:jc w:val="both"/>
      </w:pPr>
      <w:r>
        <w:t>case object ViewerSuperFollowsExclusiveTweetRootAuthor extends Feature[Boolean]</w:t>
      </w:r>
    </w:p>
    <w:p>
      <w:pPr>
        <w:jc w:val="both"/>
      </w:pPr>
      <w:r/>
    </w:p>
    <w:p>
      <w:pPr>
        <w:jc w:val="both"/>
      </w:pPr>
      <w:r>
        <w:t>case object TweetIsCommunityTweet extends Feature[Boolean]</w:t>
      </w:r>
    </w:p>
    <w:p>
      <w:pPr>
        <w:jc w:val="both"/>
      </w:pPr>
      <w:r/>
    </w:p>
    <w:p>
      <w:pPr>
        <w:jc w:val="both"/>
      </w:pPr>
      <w:r>
        <w:t>case object CommunityTweetCommunityNotFound extends Feature[Boolean]</w:t>
      </w:r>
    </w:p>
    <w:p>
      <w:pPr>
        <w:jc w:val="both"/>
      </w:pPr>
      <w:r/>
    </w:p>
    <w:p>
      <w:pPr>
        <w:jc w:val="both"/>
      </w:pPr>
      <w:r>
        <w:t>case object CommunityTweetCommunityDeleted extends Feature[Boolean]</w:t>
      </w:r>
    </w:p>
    <w:p>
      <w:pPr>
        <w:jc w:val="both"/>
      </w:pPr>
      <w:r/>
    </w:p>
    <w:p>
      <w:pPr>
        <w:jc w:val="both"/>
      </w:pPr>
      <w:r>
        <w:t>case object CommunityTweetCommunitySuspended extends Feature[Boolean]</w:t>
      </w:r>
    </w:p>
    <w:p>
      <w:pPr>
        <w:jc w:val="both"/>
      </w:pPr>
      <w:r/>
    </w:p>
    <w:p>
      <w:pPr>
        <w:jc w:val="both"/>
      </w:pPr>
      <w:r>
        <w:t>case object CommunityTweetCommunityVisible extends Feature[Boolean]</w:t>
      </w:r>
    </w:p>
    <w:p>
      <w:pPr>
        <w:jc w:val="both"/>
      </w:pPr>
      <w:r/>
    </w:p>
    <w:p>
      <w:pPr>
        <w:jc w:val="both"/>
      </w:pPr>
      <w:r>
        <w:t>case object CommunityTweetIsHidden extends Feature[Boolean]</w:t>
      </w:r>
    </w:p>
    <w:p>
      <w:pPr>
        <w:jc w:val="both"/>
      </w:pPr>
      <w:r/>
    </w:p>
    <w:p>
      <w:pPr>
        <w:jc w:val="both"/>
      </w:pPr>
      <w:r>
        <w:t>case object ViewerIsInternalCommunitiesAdmin extends Feature[Boolean]</w:t>
      </w:r>
    </w:p>
    <w:p>
      <w:pPr>
        <w:jc w:val="both"/>
      </w:pPr>
      <w:r/>
    </w:p>
    <w:p>
      <w:pPr>
        <w:jc w:val="both"/>
      </w:pPr>
      <w:r>
        <w:t>case object ViewerIsCommunityAdmin extends Feature[Boolean]</w:t>
      </w:r>
    </w:p>
    <w:p>
      <w:pPr>
        <w:jc w:val="both"/>
      </w:pPr>
      <w:r/>
    </w:p>
    <w:p>
      <w:pPr>
        <w:jc w:val="both"/>
      </w:pPr>
      <w:r>
        <w:t>case object ViewerIsCommunityModerator extends Feature[Boolean]</w:t>
      </w:r>
    </w:p>
    <w:p>
      <w:pPr>
        <w:jc w:val="both"/>
      </w:pPr>
      <w:r/>
    </w:p>
    <w:p>
      <w:pPr>
        <w:jc w:val="both"/>
      </w:pPr>
      <w:r>
        <w:t>case object ViewerIsCommunityMember extends Feature[Boolean]</w:t>
      </w:r>
    </w:p>
    <w:p>
      <w:pPr>
        <w:jc w:val="both"/>
      </w:pPr>
      <w:r/>
    </w:p>
    <w:p>
      <w:pPr>
        <w:jc w:val="both"/>
      </w:pPr>
      <w:r>
        <w:t>case object CommunityTweetAuthorIsRemoved extends Feature[Boolean]</w:t>
      </w:r>
    </w:p>
    <w:p>
      <w:pPr>
        <w:jc w:val="both"/>
      </w:pPr>
      <w:r/>
    </w:p>
    <w:p>
      <w:pPr>
        <w:jc w:val="both"/>
      </w:pPr>
      <w:r>
        <w:t>case object NotificationIsOnCommunityTweet extends Feature[Boolean]</w:t>
      </w:r>
    </w:p>
    <w:p>
      <w:pPr>
        <w:jc w:val="both"/>
      </w:pPr>
      <w:r/>
    </w:p>
    <w:p>
      <w:pPr>
        <w:jc w:val="both"/>
      </w:pPr>
      <w:r>
        <w:t>case object NotificationIsOnUnmentionedViewer extends Feature[Boolean]</w:t>
      </w:r>
    </w:p>
    <w:p>
      <w:pPr>
        <w:jc w:val="both"/>
      </w:pPr>
      <w:r/>
    </w:p>
    <w:p>
      <w:pPr>
        <w:jc w:val="both"/>
      </w:pPr>
      <w:r>
        <w:t>case object SearchResultsPageNumber extends Feature[Int]</w:t>
      </w:r>
    </w:p>
    <w:p>
      <w:pPr>
        <w:jc w:val="both"/>
      </w:pPr>
      <w:r/>
    </w:p>
    <w:p>
      <w:pPr>
        <w:jc w:val="both"/>
      </w:pPr>
      <w:r>
        <w:t>case object SearchCandidateCount extends Feature[Int]</w:t>
      </w:r>
    </w:p>
    <w:p>
      <w:pPr>
        <w:jc w:val="both"/>
      </w:pPr>
      <w:r/>
    </w:p>
    <w:p>
      <w:pPr>
        <w:jc w:val="both"/>
      </w:pPr>
      <w:r>
        <w:t>case object SearchQuerySource extends Feature[ThriftQuerySource]</w:t>
      </w:r>
    </w:p>
    <w:p>
      <w:pPr>
        <w:jc w:val="both"/>
      </w:pPr>
      <w:r/>
    </w:p>
    <w:p>
      <w:pPr>
        <w:jc w:val="both"/>
      </w:pPr>
      <w:r>
        <w:t>case object SearchQueryHasUser extends Feature[Boolean]</w:t>
      </w:r>
    </w:p>
    <w:p>
      <w:pPr>
        <w:jc w:val="both"/>
      </w:pPr>
      <w:r/>
    </w:p>
    <w:p>
      <w:pPr>
        <w:jc w:val="both"/>
      </w:pPr>
      <w:r>
        <w:t>case object TweetSemanticCoreAnnotations extends Feature[Seq[SemanticCoreAnnotation]]</w:t>
      </w:r>
    </w:p>
    <w:p>
      <w:pPr>
        <w:jc w:val="both"/>
      </w:pPr>
      <w:r/>
    </w:p>
    <w:p>
      <w:pPr>
        <w:jc w:val="both"/>
      </w:pPr>
      <w:r>
        <w:t>case object OuterAuthorId extends Feature[Long]</w:t>
      </w:r>
    </w:p>
    <w:p>
      <w:pPr>
        <w:jc w:val="both"/>
      </w:pPr>
      <w:r/>
    </w:p>
    <w:p>
      <w:pPr>
        <w:jc w:val="both"/>
      </w:pPr>
      <w:r>
        <w:t>case object AuthorBlocksOuterAuthor extends Feature[Boolean]</w:t>
      </w:r>
    </w:p>
    <w:p>
      <w:pPr>
        <w:jc w:val="both"/>
      </w:pPr>
      <w:r/>
    </w:p>
    <w:p>
      <w:pPr>
        <w:jc w:val="both"/>
      </w:pPr>
      <w:r>
        <w:t>case object OuterAuthorFollowsAuthor extends Feature[Boolean]</w:t>
      </w:r>
    </w:p>
    <w:p>
      <w:pPr>
        <w:jc w:val="both"/>
      </w:pPr>
      <w:r/>
    </w:p>
    <w:p>
      <w:pPr>
        <w:jc w:val="both"/>
      </w:pPr>
      <w:r>
        <w:t>case object OuterAuthorIsInnerAuthor extends Feature[Boolean]</w:t>
      </w:r>
    </w:p>
    <w:p>
      <w:pPr>
        <w:jc w:val="both"/>
      </w:pPr>
      <w:r/>
    </w:p>
    <w:p>
      <w:pPr>
        <w:jc w:val="both"/>
      </w:pPr>
      <w:r>
        <w:t>case object TweetIsModerated extends Feature[Boolean]</w:t>
      </w:r>
    </w:p>
    <w:p>
      <w:pPr>
        <w:jc w:val="both"/>
      </w:pPr>
      <w:r>
        <w:t>case object FocalTweetId extends Feature[Long]</w:t>
      </w:r>
    </w:p>
    <w:p>
      <w:pPr>
        <w:jc w:val="both"/>
      </w:pPr>
      <w:r/>
    </w:p>
    <w:p>
      <w:pPr>
        <w:jc w:val="both"/>
      </w:pPr>
      <w:r>
        <w:t>case object TweetId extends Feature[Long]</w:t>
      </w:r>
    </w:p>
    <w:p>
      <w:pPr>
        <w:jc w:val="both"/>
      </w:pPr>
      <w:r/>
    </w:p>
    <w:p>
      <w:pPr>
        <w:jc w:val="both"/>
      </w:pPr>
      <w:r>
        <w:t>case object TweetConversationId extends Feature[Long]</w:t>
      </w:r>
    </w:p>
    <w:p>
      <w:pPr>
        <w:jc w:val="both"/>
      </w:pPr>
      <w:r>
        <w:t>case object TweetParentId extends Feature[Long]</w:t>
      </w:r>
    </w:p>
    <w:p>
      <w:pPr>
        <w:jc w:val="both"/>
      </w:pPr>
      <w:r>
        <w:t>case object ConversationRootAuthorIsVerified extends Feature[Boolean]</w:t>
      </w:r>
    </w:p>
    <w:p>
      <w:pPr>
        <w:jc w:val="both"/>
      </w:pPr>
      <w:r/>
    </w:p>
    <w:p>
      <w:pPr>
        <w:jc w:val="both"/>
      </w:pPr>
      <w:r>
        <w:t>case object ViewerOptInBlocking extends Feature[Boolean]</w:t>
      </w:r>
    </w:p>
    <w:p>
      <w:pPr>
        <w:jc w:val="both"/>
      </w:pPr>
      <w:r/>
    </w:p>
    <w:p>
      <w:pPr>
        <w:jc w:val="both"/>
      </w:pPr>
      <w:r>
        <w:t>case object ViewerOptInFiltering extends Feature[Boolean]</w:t>
      </w:r>
    </w:p>
    <w:p>
      <w:pPr>
        <w:jc w:val="both"/>
      </w:pPr>
      <w:r/>
    </w:p>
    <w:p>
      <w:pPr>
        <w:jc w:val="both"/>
      </w:pPr>
      <w:r>
        <w:t>case object ViewerRoles extends Feature[Seq[String]] {</w:t>
      </w:r>
    </w:p>
    <w:p>
      <w:pPr>
        <w:jc w:val="both"/>
      </w:pPr>
      <w:r>
        <w:t xml:space="preserve">  val EmployeeRole = "employee"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TweetMisinformationPolicies extends Feature[Seq[MisinformationPolicy]]</w:t>
      </w:r>
    </w:p>
    <w:p>
      <w:pPr>
        <w:jc w:val="both"/>
      </w:pPr>
      <w:r/>
    </w:p>
    <w:p>
      <w:pPr>
        <w:jc w:val="both"/>
      </w:pPr>
      <w:r>
        <w:t>case object TweetEnglishMisinformationPolicies extends Feature[Seq[MisinformationPolicy]]</w:t>
      </w:r>
    </w:p>
    <w:p>
      <w:pPr>
        <w:jc w:val="both"/>
      </w:pPr>
      <w:r/>
    </w:p>
    <w:p>
      <w:pPr>
        <w:jc w:val="both"/>
      </w:pPr>
      <w:r>
        <w:t>case object HasInnerCircleOfFriendsRelationship extends Feature[Boolean]</w:t>
      </w:r>
    </w:p>
    <w:p>
      <w:pPr>
        <w:jc w:val="both"/>
      </w:pPr>
      <w:r/>
    </w:p>
    <w:p>
      <w:pPr>
        <w:jc w:val="both"/>
      </w:pPr>
      <w:r>
        <w:t>case object ViewerAge extends Feature[UserAge]</w:t>
      </w:r>
    </w:p>
    <w:p>
      <w:pPr>
        <w:jc w:val="both"/>
      </w:pPr>
      <w:r/>
    </w:p>
    <w:p>
      <w:pPr>
        <w:jc w:val="both"/>
      </w:pPr>
      <w:r>
        <w:t>case object HasDmcaMediaFeature extends Feature[Boolean]</w:t>
      </w:r>
    </w:p>
    <w:p>
      <w:pPr>
        <w:jc w:val="both"/>
      </w:pPr>
      <w:r/>
    </w:p>
    <w:p>
      <w:pPr>
        <w:jc w:val="both"/>
      </w:pPr>
      <w:r>
        <w:t>case object MediaGeoRestrictionsAllowList extends Feature[Seq[String]]</w:t>
      </w:r>
    </w:p>
    <w:p>
      <w:pPr>
        <w:jc w:val="both"/>
      </w:pPr>
      <w:r>
        <w:t>case object MediaGeoRestrictionsDenyList extends Feature[Seq[String]]</w:t>
      </w:r>
    </w:p>
    <w:p>
      <w:pPr>
        <w:jc w:val="both"/>
      </w:pPr>
      <w:r/>
    </w:p>
    <w:p>
      <w:pPr>
        <w:jc w:val="both"/>
      </w:pPr>
      <w:r>
        <w:t>case object TweetIsTrustedFriendTweet extends Feature[Boolean]</w:t>
      </w:r>
    </w:p>
    <w:p>
      <w:pPr>
        <w:jc w:val="both"/>
      </w:pPr>
      <w:r>
        <w:t>case object ViewerIsTrustedFriendTweetAuthor extends Feature[Boolean]</w:t>
      </w:r>
    </w:p>
    <w:p>
      <w:pPr>
        <w:jc w:val="both"/>
      </w:pPr>
      <w:r>
        <w:t>case object ViewerIsTrustedFriendOfTweetAuthor extends Feature[Boolean]</w:t>
      </w:r>
    </w:p>
    <w:p>
      <w:pPr>
        <w:jc w:val="both"/>
      </w:pPr>
      <w:r/>
    </w:p>
    <w:p>
      <w:pPr>
        <w:jc w:val="both"/>
      </w:pPr>
      <w:r>
        <w:t>case object DmConversationIsOneToOneConversation extends Feature[Boolean]</w:t>
      </w:r>
    </w:p>
    <w:p>
      <w:pPr>
        <w:jc w:val="both"/>
      </w:pPr>
      <w:r>
        <w:t>case object DmConversationHasEmptyTimeline extends Feature[Boolean]</w:t>
      </w:r>
    </w:p>
    <w:p>
      <w:pPr>
        <w:jc w:val="both"/>
      </w:pPr>
      <w:r>
        <w:t>case object DmConversationHasValidLastReadableEventId extends Feature[Boolean]</w:t>
      </w:r>
    </w:p>
    <w:p>
      <w:pPr>
        <w:jc w:val="both"/>
      </w:pPr>
      <w:r>
        <w:t>case object DmConversationInfoExists extends Feature[Boolean]</w:t>
      </w:r>
    </w:p>
    <w:p>
      <w:pPr>
        <w:jc w:val="both"/>
      </w:pPr>
      <w:r>
        <w:t>case object DmConversationTimelineExists extends Feature[Boolean]</w:t>
      </w:r>
    </w:p>
    <w:p>
      <w:pPr>
        <w:jc w:val="both"/>
      </w:pPr>
      <w:r>
        <w:t>case object ViewerIsDmConversationParticipant extends Feature[Boolean]</w:t>
      </w:r>
    </w:p>
    <w:p>
      <w:pPr>
        <w:jc w:val="both"/>
      </w:pPr>
      <w:r/>
    </w:p>
    <w:p>
      <w:pPr>
        <w:jc w:val="both"/>
      </w:pPr>
      <w:r>
        <w:t>case object DmEventIsMessageCreateEvent extends Feature[Boolean]</w:t>
      </w:r>
    </w:p>
    <w:p>
      <w:pPr>
        <w:jc w:val="both"/>
      </w:pPr>
      <w:r>
        <w:t>case object DmEventIsWelcomeMessageCreateEvent extends Feature[Boolean]</w:t>
      </w:r>
    </w:p>
    <w:p>
      <w:pPr>
        <w:jc w:val="both"/>
      </w:pPr>
      <w:r>
        <w:t>case object DmEventIsLastMessageReadUpdateEvent extends Feature[Boolean]</w:t>
      </w:r>
    </w:p>
    <w:p>
      <w:pPr>
        <w:jc w:val="both"/>
      </w:pPr>
      <w:r>
        <w:t>case object DmEventIsDeleted extends Feature[Boolean]</w:t>
      </w:r>
    </w:p>
    <w:p>
      <w:pPr>
        <w:jc w:val="both"/>
      </w:pPr>
      <w:r>
        <w:t>case object DmEventIsHidden extends Feature[Boolean]</w:t>
      </w:r>
    </w:p>
    <w:p>
      <w:pPr>
        <w:jc w:val="both"/>
      </w:pPr>
      <w:r>
        <w:t>case object ViewerIsDmEventInitiatingUser extends Feature[Boolean]</w:t>
      </w:r>
    </w:p>
    <w:p>
      <w:pPr>
        <w:jc w:val="both"/>
      </w:pPr>
      <w:r>
        <w:t>case object DmEventInOneToOneConversationWithUnavailableUser extends Feature[Boolean]</w:t>
      </w:r>
    </w:p>
    <w:p>
      <w:pPr>
        <w:jc w:val="both"/>
      </w:pPr>
      <w:r>
        <w:t>case object DmEventIsJoinConversationEvent extends Feature[Boolean]</w:t>
      </w:r>
    </w:p>
    <w:p>
      <w:pPr>
        <w:jc w:val="both"/>
      </w:pPr>
      <w:r>
        <w:t>case object DmEventIsConversationCreateEvent extends Feature[Boolean]</w:t>
      </w:r>
    </w:p>
    <w:p>
      <w:pPr>
        <w:jc w:val="both"/>
      </w:pPr>
      <w:r>
        <w:t>case object DmEventInOneToOneConversation extends Feature[Boolean]</w:t>
      </w:r>
    </w:p>
    <w:p>
      <w:pPr>
        <w:jc w:val="both"/>
      </w:pPr>
      <w:r>
        <w:t>case object DmEventIsTrustConversationEvent extends Feature[Boolean]</w:t>
      </w:r>
    </w:p>
    <w:p>
      <w:pPr>
        <w:jc w:val="both"/>
      </w:pPr>
      <w:r>
        <w:t>case object DmEventIsCsFeedbackSubmitted extends Feature[Boolean]</w:t>
      </w:r>
    </w:p>
    <w:p>
      <w:pPr>
        <w:jc w:val="both"/>
      </w:pPr>
      <w:r>
        <w:t>case object DmEventIsCsFeedbackDismissed extends Feature[Boolean]</w:t>
      </w:r>
    </w:p>
    <w:p>
      <w:pPr>
        <w:jc w:val="both"/>
      </w:pPr>
      <w:r>
        <w:t>case object DmEventIsPerspectivalJoinConversationEvent extends Feature[Boolean]</w:t>
      </w:r>
    </w:p>
    <w:p>
      <w:pPr>
        <w:jc w:val="both"/>
      </w:pPr>
      <w:r/>
    </w:p>
    <w:p>
      <w:pPr>
        <w:jc w:val="both"/>
      </w:pPr>
      <w:r>
        <w:t>case object DmEventOccurredBeforeLastClearedEvent extends Feature[Boolean]</w:t>
      </w:r>
    </w:p>
    <w:p>
      <w:pPr>
        <w:jc w:val="both"/>
      </w:pPr>
      <w:r>
        <w:t>case object DmEventOccurredBeforeJoinConversationEvent extends Feature[Boolean]</w:t>
      </w:r>
    </w:p>
    <w:p>
      <w:pPr>
        <w:jc w:val="both"/>
      </w:pPr>
      <w:r/>
    </w:p>
    <w:p>
      <w:pPr>
        <w:jc w:val="both"/>
      </w:pPr>
      <w:r>
        <w:t>case object CardUriHost extends Feature[String]</w:t>
      </w:r>
    </w:p>
    <w:p>
      <w:pPr>
        <w:jc w:val="both"/>
      </w:pPr>
      <w:r>
        <w:t>case object CardIsPoll extends Feature[Boolean]</w:t>
      </w:r>
    </w:p>
    <w:p>
      <w:pPr>
        <w:jc w:val="both"/>
      </w:pPr>
      <w:r/>
    </w:p>
    <w:p>
      <w:pPr>
        <w:jc w:val="both"/>
      </w:pPr>
      <w:r>
        <w:t>case object TweetIsStaleTweet extends Feature[Boolean]</w:t>
      </w:r>
    </w:p>
    <w:p>
      <w:pPr>
        <w:jc w:val="both"/>
      </w:pPr>
      <w:r/>
    </w:p>
    <w:p>
      <w:pPr>
        <w:jc w:val="both"/>
      </w:pPr>
      <w:r>
        <w:t>case object TweetIsEditTweet extends Feature[Boolean]</w:t>
      </w:r>
    </w:p>
    <w:p>
      <w:pPr>
        <w:jc w:val="both"/>
      </w:pPr>
      <w:r/>
    </w:p>
    <w:p>
      <w:pPr>
        <w:jc w:val="both"/>
      </w:pPr>
      <w:r>
        <w:t>case object TweetIsLatestTweet extends Feature[Boolean]</w:t>
      </w:r>
    </w:p>
    <w:p>
      <w:pPr>
        <w:jc w:val="both"/>
      </w:pPr>
      <w:r/>
    </w:p>
    <w:p>
      <w:pPr>
        <w:jc w:val="both"/>
      </w:pPr>
      <w:r>
        <w:t>case object TweetIsInitialTweet extends Feature[Boolean]</w:t>
      </w:r>
    </w:p>
    <w:p>
      <w:pPr>
        <w:jc w:val="both"/>
      </w:pPr>
      <w:r/>
    </w:p>
    <w:p>
      <w:pPr>
        <w:jc w:val="both"/>
      </w:pPr>
      <w:r>
        <w:t>case object TweetIsCollabInvitationTweet extends Feature[Boolean]</w:t>
      </w:r>
    </w:p>
    <w:p>
      <w:pPr>
        <w:jc w:val="both"/>
      </w:pPr>
      <w:r/>
    </w:p>
    <w:p>
      <w:pPr>
        <w:jc w:val="both"/>
      </w:pPr>
      <w:r>
        <w:t>case object ViewerSensitiveMediaSettings extends Feature[UserSensitiveMediaSettings]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case object ToxicReplyFilterState extends Feature[FilterState]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case object ToxicReplyFilterConversationAuthorIsViewer extends Feature[Boolean]</w:t>
      </w:r>
    </w:p>
    <w:p>
      <w:pPr>
        <w:jc w:val="both"/>
      </w:pPr>
      <w:r/>
    </w:p>
    <w:p>
      <w:pPr>
        <w:jc w:val="both"/>
      </w:pPr>
      <w:r>
        <w:t>case object RawQuery extends Feature[String]</w:t>
      </w:r>
    </w:p>
    <w:p>
      <w:pPr>
        <w:jc w:val="both"/>
      </w:pPr>
      <w:r/>
    </w:p>
    <w:p>
      <w:pPr>
        <w:jc w:val="both"/>
      </w:pPr>
      <w:r>
        <w:t>case object AuthorScreenName extends Feature[String]</w:t>
      </w:r>
    </w:p>
    <w:p>
      <w:pPr>
        <w:jc w:val="both"/>
      </w:pPr>
      <w:r/>
    </w:p>
    <w:p>
      <w:pPr>
        <w:jc w:val="both"/>
      </w:pPr>
      <w:r>
        <w:t>case object TweetIsInternalPromotedContent extends Feature[Boolean]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