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com.twitter.visibility.features</w:t>
      </w:r>
    </w:p>
    <w:p>
      <w:pPr>
        <w:jc w:val="both"/>
      </w:pPr>
      <w:r/>
    </w:p>
    <w:p>
      <w:pPr>
        <w:jc w:val="both"/>
      </w:pPr>
      <w:r>
        <w:t>import com.twitter.finagle.mux.ClientDiscardedRequestException</w:t>
      </w:r>
    </w:p>
    <w:p>
      <w:pPr>
        <w:jc w:val="both"/>
      </w:pPr>
      <w:r>
        <w:t>import com.twitter.finagle.stats.NullStatsReceiver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scala.language.existentials</w:t>
      </w:r>
    </w:p>
    <w:p>
      <w:pPr>
        <w:jc w:val="both"/>
      </w:pPr>
      <w:r/>
    </w:p>
    <w:p>
      <w:pPr>
        <w:jc w:val="both"/>
      </w:pPr>
      <w:r>
        <w:t>class MissingFeatureException(feature: Feature[_]) extends Exception("Missing value for " + feature)</w:t>
      </w:r>
    </w:p>
    <w:p>
      <w:pPr>
        <w:jc w:val="both"/>
      </w:pPr>
      <w:r/>
    </w:p>
    <w:p>
      <w:pPr>
        <w:jc w:val="both"/>
      </w:pPr>
      <w:r>
        <w:t>case class FeatureFailedException(feature: Feature[_], exception: Throwable) extends Exception</w:t>
      </w:r>
    </w:p>
    <w:p>
      <w:pPr>
        <w:jc w:val="both"/>
      </w:pPr>
      <w:r/>
    </w:p>
    <w:p>
      <w:pPr>
        <w:jc w:val="both"/>
      </w:pPr>
      <w:r>
        <w:t>private[visibility] case class FeatureFailedPlaceholderObject(throwable: Throwable)</w:t>
      </w:r>
    </w:p>
    <w:p>
      <w:pPr>
        <w:jc w:val="both"/>
      </w:pPr>
      <w:r/>
    </w:p>
    <w:p>
      <w:pPr>
        <w:jc w:val="both"/>
      </w:pPr>
      <w:r>
        <w:t>class FeatureMap(</w:t>
      </w:r>
    </w:p>
    <w:p>
      <w:pPr>
        <w:jc w:val="both"/>
      </w:pPr>
      <w:r>
        <w:t xml:space="preserve">  val map: Map[Feature[_], Stitch[_]],</w:t>
      </w:r>
    </w:p>
    <w:p>
      <w:pPr>
        <w:jc w:val="both"/>
      </w:pPr>
      <w:r>
        <w:t xml:space="preserve">  val constantMap: Map[Feature[_], Any]) {</w:t>
      </w:r>
    </w:p>
    <w:p>
      <w:pPr>
        <w:jc w:val="both"/>
      </w:pPr>
      <w:r/>
    </w:p>
    <w:p>
      <w:pPr>
        <w:jc w:val="both"/>
      </w:pPr>
      <w:r>
        <w:t xml:space="preserve">  def contains[T](feature: Feature[T]): Boolean =</w:t>
      </w:r>
    </w:p>
    <w:p>
      <w:pPr>
        <w:jc w:val="both"/>
      </w:pPr>
      <w:r>
        <w:t xml:space="preserve">    constantMap.contains(feature) || map.contains(feature)</w:t>
      </w:r>
    </w:p>
    <w:p>
      <w:pPr>
        <w:jc w:val="both"/>
      </w:pPr>
      <w:r/>
    </w:p>
    <w:p>
      <w:pPr>
        <w:jc w:val="both"/>
      </w:pPr>
      <w:r>
        <w:t xml:space="preserve">  def containsConstant[T](feature: Feature[T]): Boolean = constantMap.contains(feature)</w:t>
      </w:r>
    </w:p>
    <w:p>
      <w:pPr>
        <w:jc w:val="both"/>
      </w:pPr>
      <w:r/>
    </w:p>
    <w:p>
      <w:pPr>
        <w:jc w:val="both"/>
      </w:pPr>
      <w:r>
        <w:t xml:space="preserve">  lazy val size: Int = keys.size</w:t>
      </w:r>
    </w:p>
    <w:p>
      <w:pPr>
        <w:jc w:val="both"/>
      </w:pPr>
      <w:r/>
    </w:p>
    <w:p>
      <w:pPr>
        <w:jc w:val="both"/>
      </w:pPr>
      <w:r>
        <w:t xml:space="preserve">  lazy val keys: Set[Feature[_]] = constantMap.keySet ++ map.keySet</w:t>
      </w:r>
    </w:p>
    <w:p>
      <w:pPr>
        <w:jc w:val="both"/>
      </w:pPr>
      <w:r/>
    </w:p>
    <w:p>
      <w:pPr>
        <w:jc w:val="both"/>
      </w:pPr>
      <w:r>
        <w:t xml:space="preserve">  def get[T](feature: Feature[T]): Stitch[T] = {</w:t>
      </w:r>
    </w:p>
    <w:p>
      <w:pPr>
        <w:jc w:val="both"/>
      </w:pPr>
      <w:r>
        <w:t xml:space="preserve">    map.get(feature) match {</w:t>
      </w:r>
    </w:p>
    <w:p>
      <w:pPr>
        <w:jc w:val="both"/>
      </w:pPr>
      <w:r>
        <w:t xml:space="preserve">      case _ if constantMap.contains(feature) =&gt;</w:t>
      </w:r>
    </w:p>
    <w:p>
      <w:pPr>
        <w:jc w:val="both"/>
      </w:pPr>
      <w:r>
        <w:t xml:space="preserve">        Stitch.value(getConstant(feature))</w:t>
      </w:r>
    </w:p>
    <w:p>
      <w:pPr>
        <w:jc w:val="both"/>
      </w:pPr>
      <w:r>
        <w:t xml:space="preserve">      case Some(x) =&gt;</w:t>
      </w:r>
    </w:p>
    <w:p>
      <w:pPr>
        <w:jc w:val="both"/>
      </w:pPr>
      <w:r>
        <w:t xml:space="preserve">        x.asInstanceOf[Stitch[T]]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Stitch.exception(new MissingFeatureException(feature))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getConstant[T](feature: Feature[T]): T = {</w:t>
      </w:r>
    </w:p>
    <w:p>
      <w:pPr>
        <w:jc w:val="both"/>
      </w:pPr>
      <w:r>
        <w:t xml:space="preserve">    constantMap.get(feature) match {</w:t>
      </w:r>
    </w:p>
    <w:p>
      <w:pPr>
        <w:jc w:val="both"/>
      </w:pPr>
      <w:r>
        <w:t xml:space="preserve">      case Some(x) =&gt;</w:t>
      </w:r>
    </w:p>
    <w:p>
      <w:pPr>
        <w:jc w:val="both"/>
      </w:pPr>
      <w:r>
        <w:t xml:space="preserve">        x.asInstanceOf[T]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throw new MissingFeatureException(feature)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-[T](key: Feature[T]): FeatureMap = new FeatureMap(map - key, constantMap - key)</w:t>
      </w:r>
    </w:p>
    <w:p>
      <w:pPr>
        <w:jc w:val="both"/>
      </w:pPr>
      <w:r/>
    </w:p>
    <w:p>
      <w:pPr>
        <w:jc w:val="both"/>
      </w:pPr>
      <w:r>
        <w:t xml:space="preserve">  override def toString: String = "FeatureMap(%s, %s)".format(map, constantMap)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FeatureMap {</w:t>
      </w:r>
    </w:p>
    <w:p>
      <w:pPr>
        <w:jc w:val="both"/>
      </w:pPr>
      <w:r/>
    </w:p>
    <w:p>
      <w:pPr>
        <w:jc w:val="both"/>
      </w:pPr>
      <w:r>
        <w:t xml:space="preserve">  def empty: FeatureMap = new FeatureMap(Map.empty, Map.empty)</w:t>
      </w:r>
    </w:p>
    <w:p>
      <w:pPr>
        <w:jc w:val="both"/>
      </w:pPr>
      <w:r/>
    </w:p>
    <w:p>
      <w:pPr>
        <w:jc w:val="both"/>
      </w:pPr>
      <w:r>
        <w:t xml:space="preserve">  def resolve(</w:t>
      </w:r>
    </w:p>
    <w:p>
      <w:pPr>
        <w:jc w:val="both"/>
      </w:pPr>
      <w:r>
        <w:t xml:space="preserve">    featureMap: FeatureMap,</w:t>
      </w:r>
    </w:p>
    <w:p>
      <w:pPr>
        <w:jc w:val="both"/>
      </w:pPr>
      <w:r>
        <w:t xml:space="preserve">    statsReceiver: StatsReceiver = NullStatsReceiver</w:t>
      </w:r>
    </w:p>
    <w:p>
      <w:pPr>
        <w:jc w:val="both"/>
      </w:pPr>
      <w:r>
        <w:t xml:space="preserve">  ): Stitch[ResolvedFeatureMap] = {</w:t>
      </w:r>
    </w:p>
    <w:p>
      <w:pPr>
        <w:jc w:val="both"/>
      </w:pPr>
      <w:r>
        <w:t xml:space="preserve">    val featureMapHydrationStatsReceiver = statsReceiver.scope("feature_map_hydration")</w:t>
      </w:r>
    </w:p>
    <w:p>
      <w:pPr>
        <w:jc w:val="both"/>
      </w:pPr>
      <w:r/>
    </w:p>
    <w:p>
      <w:pPr>
        <w:jc w:val="both"/>
      </w:pPr>
      <w:r>
        <w:t xml:space="preserve">    Stitch</w:t>
      </w:r>
    </w:p>
    <w:p>
      <w:pPr>
        <w:jc w:val="both"/>
      </w:pPr>
      <w:r>
        <w:t xml:space="preserve">      .traverse(featureMap.map.toSeq) {</w:t>
      </w:r>
    </w:p>
    <w:p>
      <w:pPr>
        <w:jc w:val="both"/>
      </w:pPr>
      <w:r>
        <w:t xml:space="preserve">        case (feature, value: Stitch[_]) =&gt;</w:t>
      </w:r>
    </w:p>
    <w:p>
      <w:pPr>
        <w:jc w:val="both"/>
      </w:pPr>
      <w:r>
        <w:t xml:space="preserve">          val featureStatsReceiver = featureMapHydrationStatsReceiver.scope(feature.name)</w:t>
      </w:r>
    </w:p>
    <w:p>
      <w:pPr>
        <w:jc w:val="both"/>
      </w:pPr>
      <w:r>
        <w:t xml:space="preserve">          lazy val featureFailureStat = featureStatsReceiver.scope("failures")</w:t>
      </w:r>
    </w:p>
    <w:p>
      <w:pPr>
        <w:jc w:val="both"/>
      </w:pPr>
      <w:r>
        <w:t xml:space="preserve">          val featureStitch: Stitch[(Feature[_], Any)] = value</w:t>
      </w:r>
    </w:p>
    <w:p>
      <w:pPr>
        <w:jc w:val="both"/>
      </w:pPr>
      <w:r>
        <w:t xml:space="preserve">            .map { resolvedValue =&gt;</w:t>
      </w:r>
    </w:p>
    <w:p>
      <w:pPr>
        <w:jc w:val="both"/>
      </w:pPr>
      <w:r>
        <w:t xml:space="preserve">              featureStatsReceiver.counter("success").incr()</w:t>
      </w:r>
    </w:p>
    <w:p>
      <w:pPr>
        <w:jc w:val="both"/>
      </w:pPr>
      <w:r>
        <w:t xml:space="preserve">              (feature, resolvedValue)</w:t>
      </w:r>
    </w:p>
    <w:p>
      <w:pPr>
        <w:jc w:val="both"/>
      </w:pPr>
      <w:r>
        <w:t xml:space="preserve">            }</w:t>
      </w:r>
    </w:p>
    <w:p>
      <w:pPr>
        <w:jc w:val="both"/>
      </w:pPr>
      <w:r/>
    </w:p>
    <w:p>
      <w:pPr>
        <w:jc w:val="both"/>
      </w:pPr>
      <w:r>
        <w:t xml:space="preserve">          featureStitch</w:t>
      </w:r>
    </w:p>
    <w:p>
      <w:pPr>
        <w:jc w:val="both"/>
      </w:pPr>
      <w:r>
        <w:t xml:space="preserve">            .handle {</w:t>
      </w:r>
    </w:p>
    <w:p>
      <w:pPr>
        <w:jc w:val="both"/>
      </w:pPr>
      <w:r>
        <w:t xml:space="preserve">              case ffe: FeatureFailedException =&gt;</w:t>
      </w:r>
    </w:p>
    <w:p>
      <w:pPr>
        <w:jc w:val="both"/>
      </w:pPr>
      <w:r>
        <w:t xml:space="preserve">                featureFailureStat.counter().incr()</w:t>
      </w:r>
    </w:p>
    <w:p>
      <w:pPr>
        <w:jc w:val="both"/>
      </w:pPr>
      <w:r>
        <w:t xml:space="preserve">                featureFailureStat.counter(ffe.exception.getClass.getName).incr()</w:t>
      </w:r>
    </w:p>
    <w:p>
      <w:pPr>
        <w:jc w:val="both"/>
      </w:pPr>
      <w:r>
        <w:t xml:space="preserve">                (feature, FeatureFailedPlaceholderObject(ffe.exception))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.ensure {</w:t>
      </w:r>
    </w:p>
    <w:p>
      <w:pPr>
        <w:jc w:val="both"/>
      </w:pPr>
      <w:r>
        <w:t xml:space="preserve">              featureStatsReceiver.counter("requests").incr()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.map { resolvedFeatures: Seq[(Feature[_], Any)] =&gt;</w:t>
      </w:r>
    </w:p>
    <w:p>
      <w:pPr>
        <w:jc w:val="both"/>
      </w:pPr>
      <w:r>
        <w:t xml:space="preserve">        new ResolvedFeatureMap(resolvedFeatures.toMap ++ featureMap.constantMap)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rescueFeatureTuple(kv: (Feature[_], Stitch[_])): (Feature[_], Stitch[_]) = {</w:t>
      </w:r>
    </w:p>
    <w:p>
      <w:pPr>
        <w:jc w:val="both"/>
      </w:pPr>
      <w:r>
        <w:t xml:space="preserve">    val (k, v) = kv</w:t>
      </w:r>
    </w:p>
    <w:p>
      <w:pPr>
        <w:jc w:val="both"/>
      </w:pPr>
      <w:r/>
    </w:p>
    <w:p>
      <w:pPr>
        <w:jc w:val="both"/>
      </w:pPr>
      <w:r>
        <w:t xml:space="preserve">    val rescueValue = v.rescue {</w:t>
      </w:r>
    </w:p>
    <w:p>
      <w:pPr>
        <w:jc w:val="both"/>
      </w:pPr>
      <w:r>
        <w:t xml:space="preserve">      case e =&gt;</w:t>
      </w:r>
    </w:p>
    <w:p>
      <w:pPr>
        <w:jc w:val="both"/>
      </w:pPr>
      <w:r>
        <w:t xml:space="preserve">        e match {</w:t>
      </w:r>
    </w:p>
    <w:p>
      <w:pPr>
        <w:jc w:val="both"/>
      </w:pPr>
      <w:r>
        <w:t xml:space="preserve">          case cdre: ClientDiscardedRequestException =&gt; Stitch.exception(cdre)</w:t>
      </w:r>
    </w:p>
    <w:p>
      <w:pPr>
        <w:jc w:val="both"/>
      </w:pPr>
      <w:r>
        <w:t xml:space="preserve">          case _ =&gt; Stitch.exception(FeatureFailedException(k, e))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(k, rescueValue)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ResolvedFeatureMap(private[visibility] val resolvedMap: Map[Feature[_], Any])</w:t>
      </w:r>
    </w:p>
    <w:p>
      <w:pPr>
        <w:jc w:val="both"/>
      </w:pPr>
      <w:r>
        <w:t xml:space="preserve">    extends FeatureMap(Map.empty, resolvedMap) {</w:t>
      </w:r>
    </w:p>
    <w:p>
      <w:pPr>
        <w:jc w:val="both"/>
      </w:pPr>
      <w:r/>
    </w:p>
    <w:p>
      <w:pPr>
        <w:jc w:val="both"/>
      </w:pPr>
      <w:r>
        <w:t xml:space="preserve">  override def equals(other: Any): Boolean = other match {</w:t>
      </w:r>
    </w:p>
    <w:p>
      <w:pPr>
        <w:jc w:val="both"/>
      </w:pPr>
      <w:r>
        <w:t xml:space="preserve">    case otherResolvedFeatureMap: ResolvedFeatureMap =&gt;</w:t>
      </w:r>
    </w:p>
    <w:p>
      <w:pPr>
        <w:jc w:val="both"/>
      </w:pPr>
      <w:r>
        <w:t xml:space="preserve">      this.resolvedMap.equals(otherResolvedFeatureMap.resolvedMap)</w:t>
      </w:r>
    </w:p>
    <w:p>
      <w:pPr>
        <w:jc w:val="both"/>
      </w:pPr>
      <w:r>
        <w:t xml:space="preserve">    case _ =&gt; false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toString: String = "ResolvedFeatureMap(%s)".format(resolvedMap)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ResolvedFeatureMap {</w:t>
      </w:r>
    </w:p>
    <w:p>
      <w:pPr>
        <w:jc w:val="both"/>
      </w:pPr>
      <w:r>
        <w:t xml:space="preserve">  def apply(resolvedMap: Map[Feature[_], Any]): ResolvedFeatureMap = {</w:t>
      </w:r>
    </w:p>
    <w:p>
      <w:pPr>
        <w:jc w:val="both"/>
      </w:pPr>
      <w:r>
        <w:t xml:space="preserve">    new ResolvedFeatureMap(resolvedMap)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