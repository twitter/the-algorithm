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    "util-internal/scribe",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