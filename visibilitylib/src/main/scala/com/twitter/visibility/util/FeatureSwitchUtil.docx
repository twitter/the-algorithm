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com.twitter.visibility.util</w:t>
      </w:r>
    </w:p>
    <w:p>
      <w:pPr>
        <w:jc w:val="both"/>
      </w:pPr>
      <w:r/>
    </w:p>
    <w:p>
      <w:pPr>
        <w:jc w:val="both"/>
      </w:pPr>
      <w:r>
        <w:t>import com.twitter.abdecider.ABDecider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com.twitter.featureswitches.v2.builder.FeatureSwitchesBuilder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/>
    </w:p>
    <w:p>
      <w:pPr>
        <w:jc w:val="both"/>
      </w:pPr>
      <w:r>
        <w:t>object FeatureSwitchUtil {</w:t>
      </w:r>
    </w:p>
    <w:p>
      <w:pPr>
        <w:jc w:val="both"/>
      </w:pPr>
      <w:r>
        <w:t xml:space="preserve">  private val LibraryFeaturesConfigPath = "/features/visibility/main"</w:t>
      </w:r>
    </w:p>
    <w:p>
      <w:pPr>
        <w:jc w:val="both"/>
      </w:pPr>
      <w:r>
        <w:t xml:space="preserve">  private val LimitedActionsFeaturesConfigPath = "/features/visibility-limited-actions/main"</w:t>
      </w:r>
    </w:p>
    <w:p>
      <w:pPr>
        <w:jc w:val="both"/>
      </w:pPr>
      <w:r/>
    </w:p>
    <w:p>
      <w:pPr>
        <w:jc w:val="both"/>
      </w:pPr>
      <w:r>
        <w:t xml:space="preserve">  def mkVisibilityLibraryFeatureSwitches(</w:t>
      </w:r>
    </w:p>
    <w:p>
      <w:pPr>
        <w:jc w:val="both"/>
      </w:pPr>
      <w:r>
        <w:t xml:space="preserve">    abDecider: ABDecider,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FeatureSwitches =</w:t>
      </w:r>
    </w:p>
    <w:p>
      <w:pPr>
        <w:jc w:val="both"/>
      </w:pPr>
      <w:r>
        <w:t xml:space="preserve">    FeatureSwitchesBuilder</w:t>
      </w:r>
    </w:p>
    <w:p>
      <w:pPr>
        <w:jc w:val="both"/>
      </w:pPr>
      <w:r>
        <w:t xml:space="preserve">      .createDefault(LibraryFeaturesConfigPath, abDecider, Some(statsReceiver)).build()</w:t>
      </w:r>
    </w:p>
    <w:p>
      <w:pPr>
        <w:jc w:val="both"/>
      </w:pPr>
      <w:r/>
    </w:p>
    <w:p>
      <w:pPr>
        <w:jc w:val="both"/>
      </w:pPr>
      <w:r>
        <w:t xml:space="preserve">  def mkLimitedActionsFeatureSwitches(statsReceiver: StatsReceiver): FeatureSwitches =</w:t>
      </w:r>
    </w:p>
    <w:p>
      <w:pPr>
        <w:jc w:val="both"/>
      </w:pPr>
      <w:r>
        <w:t xml:space="preserve">    FeatureSwitchesBuilder</w:t>
      </w:r>
    </w:p>
    <w:p>
      <w:pPr>
        <w:jc w:val="both"/>
      </w:pPr>
      <w:r>
        <w:t xml:space="preserve">      .createWithNoExperiments(LimitedActionsFeaturesConfigPath, Some(statsReceiver)).build()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