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com.twitter.logging._</w:t>
      </w:r>
    </w:p>
    <w:p>
      <w:pPr>
        <w:jc w:val="both"/>
      </w:pPr>
      <w:r/>
    </w:p>
    <w:p>
      <w:pPr>
        <w:jc w:val="both"/>
      </w:pPr>
      <w:r>
        <w:t>object LoggingUtil {</w:t>
      </w:r>
    </w:p>
    <w:p>
      <w:pPr>
        <w:jc w:val="both"/>
      </w:pPr>
      <w:r/>
    </w:p>
    <w:p>
      <w:pPr>
        <w:jc w:val="both"/>
      </w:pPr>
      <w:r>
        <w:t xml:space="preserve">  val ExperimentationLog: String = "vf_abdecider"</w:t>
      </w:r>
    </w:p>
    <w:p>
      <w:pPr>
        <w:jc w:val="both"/>
      </w:pPr>
      <w:r/>
    </w:p>
    <w:p>
      <w:pPr>
        <w:jc w:val="both"/>
      </w:pPr>
      <w:r>
        <w:t xml:space="preserve">  def mkDefaultHandlerFactory(statsReceiver: StatsReceiver): () =&gt; Handler = {</w:t>
      </w:r>
    </w:p>
    <w:p>
      <w:pPr>
        <w:jc w:val="both"/>
      </w:pPr>
      <w:r>
        <w:t xml:space="preserve">    QueueingHandler(</w:t>
      </w:r>
    </w:p>
    <w:p>
      <w:pPr>
        <w:jc w:val="both"/>
      </w:pPr>
      <w:r>
        <w:t xml:space="preserve">      maxQueueSize = 10000,</w:t>
      </w:r>
    </w:p>
    <w:p>
      <w:pPr>
        <w:jc w:val="both"/>
      </w:pPr>
      <w:r>
        <w:t xml:space="preserve">      handler = ScribeHandler(</w:t>
      </w:r>
    </w:p>
    <w:p>
      <w:pPr>
        <w:jc w:val="both"/>
      </w:pPr>
      <w:r>
        <w:t xml:space="preserve">        category = "client_event",</w:t>
      </w:r>
    </w:p>
    <w:p>
      <w:pPr>
        <w:jc w:val="both"/>
      </w:pPr>
      <w:r>
        <w:t xml:space="preserve">        formatter = BareFormatter,</w:t>
      </w:r>
    </w:p>
    <w:p>
      <w:pPr>
        <w:jc w:val="both"/>
      </w:pPr>
      <w:r>
        <w:t xml:space="preserve">        statsReceiver = statsReceiver.scope("client_event_scribe"),</w:t>
      </w:r>
    </w:p>
    <w:p>
      <w:pPr>
        <w:jc w:val="both"/>
      </w:pPr>
      <w:r>
        <w:t xml:space="preserve">        level = Some(Level.INFO)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mkDefaultLoggerFactory(statsReceiver: StatsReceiver): LoggerFactory = {</w:t>
      </w:r>
    </w:p>
    <w:p>
      <w:pPr>
        <w:jc w:val="both"/>
      </w:pPr>
      <w:r>
        <w:t xml:space="preserve">    LoggerFactory(</w:t>
      </w:r>
    </w:p>
    <w:p>
      <w:pPr>
        <w:jc w:val="both"/>
      </w:pPr>
      <w:r>
        <w:t xml:space="preserve">      node = ExperimentationLog,</w:t>
      </w:r>
    </w:p>
    <w:p>
      <w:pPr>
        <w:jc w:val="both"/>
      </w:pPr>
      <w:r>
        <w:t xml:space="preserve">      level = Some(Level.INFO),</w:t>
      </w:r>
    </w:p>
    <w:p>
      <w:pPr>
        <w:jc w:val="both"/>
      </w:pPr>
      <w:r>
        <w:t xml:space="preserve">      useParents = false,</w:t>
      </w:r>
    </w:p>
    <w:p>
      <w:pPr>
        <w:jc w:val="both"/>
      </w:pPr>
      <w:r>
        <w:t xml:space="preserve">      handlers = List(mkDefaultHandlerFactory(statsReceiver))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mkDefaultLogger(statsReceiver: StatsReceiver): Logger = {</w:t>
      </w:r>
    </w:p>
    <w:p>
      <w:pPr>
        <w:jc w:val="both"/>
      </w:pPr>
      <w:r>
        <w:t xml:space="preserve">    mkDefaultLoggerFactory(statsReceiver)()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