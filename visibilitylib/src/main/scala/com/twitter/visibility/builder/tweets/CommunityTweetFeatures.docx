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com.twitter.visibility.builder.tweets</w:t>
      </w:r>
    </w:p>
    <w:p>
      <w:pPr>
        <w:jc w:val="both"/>
      </w:pPr>
      <w:r/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com.twitter.visibility.features.CommunityTweetAuthorIsRemoved</w:t>
      </w:r>
    </w:p>
    <w:p>
      <w:pPr>
        <w:jc w:val="both"/>
      </w:pPr>
      <w:r>
        <w:t>import com.twitter.visibility.features.CommunityTweetCommunityNotFound</w:t>
      </w:r>
    </w:p>
    <w:p>
      <w:pPr>
        <w:jc w:val="both"/>
      </w:pPr>
      <w:r>
        <w:t>import com.twitter.visibility.features.CommunityTweetCommunityDeleted</w:t>
      </w:r>
    </w:p>
    <w:p>
      <w:pPr>
        <w:jc w:val="both"/>
      </w:pPr>
      <w:r>
        <w:t>import com.twitter.visibility.features.CommunityTweetCommunitySuspended</w:t>
      </w:r>
    </w:p>
    <w:p>
      <w:pPr>
        <w:jc w:val="both"/>
      </w:pPr>
      <w:r>
        <w:t>import com.twitter.visibility.features.CommunityTweetCommunityVisible</w:t>
      </w:r>
    </w:p>
    <w:p>
      <w:pPr>
        <w:jc w:val="both"/>
      </w:pPr>
      <w:r>
        <w:t>import com.twitter.visibility.features.CommunityTweetIsHidden</w:t>
      </w:r>
    </w:p>
    <w:p>
      <w:pPr>
        <w:jc w:val="both"/>
      </w:pPr>
      <w:r>
        <w:t>import com.twitter.visibility.features.TweetIsCommunityTweet</w:t>
      </w:r>
    </w:p>
    <w:p>
      <w:pPr>
        <w:jc w:val="both"/>
      </w:pPr>
      <w:r>
        <w:t>import com.twitter.visibility.features.ViewerIsCommunityAdmin</w:t>
      </w:r>
    </w:p>
    <w:p>
      <w:pPr>
        <w:jc w:val="both"/>
      </w:pPr>
      <w:r>
        <w:t>import com.twitter.visibility.features.ViewerIsCommunityMember</w:t>
      </w:r>
    </w:p>
    <w:p>
      <w:pPr>
        <w:jc w:val="both"/>
      </w:pPr>
      <w:r>
        <w:t>import com.twitter.visibility.features.ViewerIsCommunityModerator</w:t>
      </w:r>
    </w:p>
    <w:p>
      <w:pPr>
        <w:jc w:val="both"/>
      </w:pPr>
      <w:r>
        <w:t>import com.twitter.visibility.features.ViewerIsInternalCommunitiesAdmin</w:t>
      </w:r>
    </w:p>
    <w:p>
      <w:pPr>
        <w:jc w:val="both"/>
      </w:pPr>
      <w:r>
        <w:t>import com.twitter.visibility.models.CommunityTweet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/>
    </w:p>
    <w:p>
      <w:pPr>
        <w:jc w:val="both"/>
      </w:pPr>
      <w:r>
        <w:t>trait CommunityTweetFeatures {</w:t>
      </w:r>
    </w:p>
    <w:p>
      <w:pPr>
        <w:jc w:val="both"/>
      </w:pPr>
      <w:r/>
    </w:p>
    <w:p>
      <w:pPr>
        <w:jc w:val="both"/>
      </w:pPr>
      <w:r>
        <w:t xml:space="preserve">  def forTweet(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viewerContext: ViewerContext</w:t>
      </w:r>
    </w:p>
    <w:p>
      <w:pPr>
        <w:jc w:val="both"/>
      </w:pPr>
      <w:r>
        <w:t xml:space="preserve">  ): FeatureMapBuilder =&gt; FeatureMapBuilder</w:t>
      </w:r>
    </w:p>
    <w:p>
      <w:pPr>
        <w:jc w:val="both"/>
      </w:pPr>
      <w:r/>
    </w:p>
    <w:p>
      <w:pPr>
        <w:jc w:val="both"/>
      </w:pPr>
      <w:r>
        <w:t xml:space="preserve">  def forTweetOnly(tweet: Tweet): FeatureMapBuilder =&gt; FeatureMapBuilder = {</w:t>
      </w:r>
    </w:p>
    <w:p>
      <w:pPr>
        <w:jc w:val="both"/>
      </w:pPr>
      <w:r>
        <w:t xml:space="preserve">    _.withConstantFeature(</w:t>
      </w:r>
    </w:p>
    <w:p>
      <w:pPr>
        <w:jc w:val="both"/>
      </w:pPr>
      <w:r>
        <w:t xml:space="preserve">      TweetIsCommunityTweet,</w:t>
      </w:r>
    </w:p>
    <w:p>
      <w:pPr>
        <w:jc w:val="both"/>
      </w:pPr>
      <w:r>
        <w:t xml:space="preserve">      CommunityTweet(tweet).isDefined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def forNonCommunityTweet(): FeatureMapBuilder =&gt; FeatureMapBuilder = { builder =&gt;</w:t>
      </w:r>
    </w:p>
    <w:p>
      <w:pPr>
        <w:jc w:val="both"/>
      </w:pPr>
      <w:r>
        <w:t xml:space="preserve">    builder</w:t>
      </w:r>
    </w:p>
    <w:p>
      <w:pPr>
        <w:jc w:val="both"/>
      </w:pPr>
      <w:r>
        <w:t xml:space="preserve">      .withConstantFeature(</w:t>
      </w:r>
    </w:p>
    <w:p>
      <w:pPr>
        <w:jc w:val="both"/>
      </w:pPr>
      <w:r>
        <w:t xml:space="preserve">        TweetIsCommunityTweet,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).withConstantFeature(</w:t>
      </w:r>
    </w:p>
    <w:p>
      <w:pPr>
        <w:jc w:val="both"/>
      </w:pPr>
      <w:r>
        <w:t xml:space="preserve">        CommunityTweetCommunityNotFound,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).withConstantFeature(</w:t>
      </w:r>
    </w:p>
    <w:p>
      <w:pPr>
        <w:jc w:val="both"/>
      </w:pPr>
      <w:r>
        <w:t xml:space="preserve">        CommunityTweetCommunitySuspended,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).withConstantFeature(</w:t>
      </w:r>
    </w:p>
    <w:p>
      <w:pPr>
        <w:jc w:val="both"/>
      </w:pPr>
      <w:r>
        <w:t xml:space="preserve">        CommunityTweetCommunityDeleted,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).withConstantFeature(</w:t>
      </w:r>
    </w:p>
    <w:p>
      <w:pPr>
        <w:jc w:val="both"/>
      </w:pPr>
      <w:r>
        <w:t xml:space="preserve">        CommunityTweetCommunityVisible,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).withConstantFeature(</w:t>
      </w:r>
    </w:p>
    <w:p>
      <w:pPr>
        <w:jc w:val="both"/>
      </w:pPr>
      <w:r>
        <w:t xml:space="preserve">        ViewerIsInternalCommunitiesAdmin,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).withConstantFeature(</w:t>
      </w:r>
    </w:p>
    <w:p>
      <w:pPr>
        <w:jc w:val="both"/>
      </w:pPr>
      <w:r>
        <w:t xml:space="preserve">        ViewerIsCommunityAdmin,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).withConstantFeature(</w:t>
      </w:r>
    </w:p>
    <w:p>
      <w:pPr>
        <w:jc w:val="both"/>
      </w:pPr>
      <w:r>
        <w:t xml:space="preserve">        ViewerIsCommunityModerator,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).withConstantFeature(</w:t>
      </w:r>
    </w:p>
    <w:p>
      <w:pPr>
        <w:jc w:val="both"/>
      </w:pPr>
      <w:r>
        <w:t xml:space="preserve">        ViewerIsCommunityMember,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).withConstantFeature(</w:t>
      </w:r>
    </w:p>
    <w:p>
      <w:pPr>
        <w:jc w:val="both"/>
      </w:pPr>
      <w:r>
        <w:t xml:space="preserve">        CommunityTweetIsHidden,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).withConstantFeature(</w:t>
      </w:r>
    </w:p>
    <w:p>
      <w:pPr>
        <w:jc w:val="both"/>
      </w:pPr>
      <w:r>
        <w:t xml:space="preserve">        CommunityTweetAuthorIsRemoved,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