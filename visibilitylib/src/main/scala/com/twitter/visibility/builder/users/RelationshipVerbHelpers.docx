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com.twitter.gizmoduck.thriftscala.Perspective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com.twitter.visibility.common.UserId</w:t>
      </w:r>
    </w:p>
    <w:p>
      <w:pPr>
        <w:jc w:val="both"/>
      </w:pPr>
      <w:r/>
    </w:p>
    <w:p>
      <w:pPr>
        <w:jc w:val="both"/>
      </w:pPr>
      <w:r>
        <w:t>case object ViewerVerbsAuthor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authorId: UserId,</w:t>
      </w:r>
    </w:p>
    <w:p>
      <w:pPr>
        <w:jc w:val="both"/>
      </w:pPr>
      <w:r>
        <w:t xml:space="preserve">    viewerIdOpt: Option[UserId],</w:t>
      </w:r>
    </w:p>
    <w:p>
      <w:pPr>
        <w:jc w:val="both"/>
      </w:pPr>
      <w:r>
        <w:t xml:space="preserve">    relationship: (UserId, UserId) =&gt; Stitch[Boolean],</w:t>
      </w:r>
    </w:p>
    <w:p>
      <w:pPr>
        <w:jc w:val="both"/>
      </w:pPr>
      <w:r>
        <w:t xml:space="preserve">    relationshipCounter: Counter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relationshipCounter.incr()</w:t>
      </w:r>
    </w:p>
    <w:p>
      <w:pPr>
        <w:jc w:val="both"/>
      </w:pPr>
      <w:r/>
    </w:p>
    <w:p>
      <w:pPr>
        <w:jc w:val="both"/>
      </w:pPr>
      <w:r>
        <w:t xml:space="preserve">    viewerIdOpt match {</w:t>
      </w:r>
    </w:p>
    <w:p>
      <w:pPr>
        <w:jc w:val="both"/>
      </w:pPr>
      <w:r>
        <w:t xml:space="preserve">      case Some(viewerId) =&gt; relationship(viewerId, authorId)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author: User,</w:t>
      </w:r>
    </w:p>
    <w:p>
      <w:pPr>
        <w:jc w:val="both"/>
      </w:pPr>
      <w:r>
        <w:t xml:space="preserve">    viewerId: Option[UserId],</w:t>
      </w:r>
    </w:p>
    <w:p>
      <w:pPr>
        <w:jc w:val="both"/>
      </w:pPr>
      <w:r>
        <w:t xml:space="preserve">    checkPerspective: Perspective =&gt; Option[Boolean],</w:t>
      </w:r>
    </w:p>
    <w:p>
      <w:pPr>
        <w:jc w:val="both"/>
      </w:pPr>
      <w:r>
        <w:t xml:space="preserve">    relationship: (UserId, UserId) =&gt; Stitch[Boolean],</w:t>
      </w:r>
    </w:p>
    <w:p>
      <w:pPr>
        <w:jc w:val="both"/>
      </w:pPr>
      <w:r>
        <w:t xml:space="preserve">    relationshipCounter: Counter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author.perspective match {</w:t>
      </w:r>
    </w:p>
    <w:p>
      <w:pPr>
        <w:jc w:val="both"/>
      </w:pPr>
      <w:r>
        <w:t xml:space="preserve">      case Some(perspective) =&gt;</w:t>
      </w:r>
    </w:p>
    <w:p>
      <w:pPr>
        <w:jc w:val="both"/>
      </w:pPr>
      <w:r>
        <w:t xml:space="preserve">        checkPerspective(perspective) match {</w:t>
      </w:r>
    </w:p>
    <w:p>
      <w:pPr>
        <w:jc w:val="both"/>
      </w:pPr>
      <w:r>
        <w:t xml:space="preserve">          case Some(status) =&gt;</w:t>
      </w:r>
    </w:p>
    <w:p>
      <w:pPr>
        <w:jc w:val="both"/>
      </w:pPr>
      <w:r>
        <w:t xml:space="preserve">            relationshipCounter.incr()</w:t>
      </w:r>
    </w:p>
    <w:p>
      <w:pPr>
        <w:jc w:val="both"/>
      </w:pPr>
      <w:r>
        <w:t xml:space="preserve">            Stitch.value(status)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ViewerVerbsAuthor(author.id, viewerId, relationship, relationshipCounter)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ViewerVerbsAuthor(author.id, viewerId, relationship, relationshipCounter)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AuthorVerbsViewer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authorId: UserId,</w:t>
      </w:r>
    </w:p>
    <w:p>
      <w:pPr>
        <w:jc w:val="both"/>
      </w:pPr>
      <w:r>
        <w:t xml:space="preserve">    viewerIdOpt: Option[UserId],</w:t>
      </w:r>
    </w:p>
    <w:p>
      <w:pPr>
        <w:jc w:val="both"/>
      </w:pPr>
      <w:r>
        <w:t xml:space="preserve">    relationship: (UserId, UserId) =&gt; Stitch[Boolean],</w:t>
      </w:r>
    </w:p>
    <w:p>
      <w:pPr>
        <w:jc w:val="both"/>
      </w:pPr>
      <w:r>
        <w:t xml:space="preserve">    relationshipCounter: Counter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relationshipCounter.incr()</w:t>
      </w:r>
    </w:p>
    <w:p>
      <w:pPr>
        <w:jc w:val="both"/>
      </w:pPr>
      <w:r/>
    </w:p>
    <w:p>
      <w:pPr>
        <w:jc w:val="both"/>
      </w:pPr>
      <w:r>
        <w:t xml:space="preserve">    viewerIdOpt match {</w:t>
      </w:r>
    </w:p>
    <w:p>
      <w:pPr>
        <w:jc w:val="both"/>
      </w:pPr>
      <w:r>
        <w:t xml:space="preserve">      case Some(viewerId) =&gt; relationship(authorId, viewerId)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author: User,</w:t>
      </w:r>
    </w:p>
    <w:p>
      <w:pPr>
        <w:jc w:val="both"/>
      </w:pPr>
      <w:r>
        <w:t xml:space="preserve">    viewerId: Option[UserId],</w:t>
      </w:r>
    </w:p>
    <w:p>
      <w:pPr>
        <w:jc w:val="both"/>
      </w:pPr>
      <w:r>
        <w:t xml:space="preserve">    checkPerspective: Perspective =&gt; Option[Boolean],</w:t>
      </w:r>
    </w:p>
    <w:p>
      <w:pPr>
        <w:jc w:val="both"/>
      </w:pPr>
      <w:r>
        <w:t xml:space="preserve">    relationship: (UserId, UserId) =&gt; Stitch[Boolean],</w:t>
      </w:r>
    </w:p>
    <w:p>
      <w:pPr>
        <w:jc w:val="both"/>
      </w:pPr>
      <w:r>
        <w:t xml:space="preserve">    relationshipCounter: Counter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author.perspective match {</w:t>
      </w:r>
    </w:p>
    <w:p>
      <w:pPr>
        <w:jc w:val="both"/>
      </w:pPr>
      <w:r>
        <w:t xml:space="preserve">      case Some(perspective) =&gt;</w:t>
      </w:r>
    </w:p>
    <w:p>
      <w:pPr>
        <w:jc w:val="both"/>
      </w:pPr>
      <w:r>
        <w:t xml:space="preserve">        checkPerspective(perspective) match {</w:t>
      </w:r>
    </w:p>
    <w:p>
      <w:pPr>
        <w:jc w:val="both"/>
      </w:pPr>
      <w:r>
        <w:t xml:space="preserve">          case Some(status) =&gt;</w:t>
      </w:r>
    </w:p>
    <w:p>
      <w:pPr>
        <w:jc w:val="both"/>
      </w:pPr>
      <w:r>
        <w:t xml:space="preserve">            relationshipCounter.incr()</w:t>
      </w:r>
    </w:p>
    <w:p>
      <w:pPr>
        <w:jc w:val="both"/>
      </w:pPr>
      <w:r>
        <w:t xml:space="preserve">            Stitch.value(status)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AuthorVerbsViewer(author.id, viewerId, relationship, relationshipCounter)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AuthorVerbsViewer(author.id, viewerId, relationship, relationshipCounter)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