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com.twitter.visibility.builder.users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com.twitter.gizmoduck.thriftscala.Label</w:t>
      </w:r>
    </w:p>
    <w:p>
      <w:pPr>
        <w:jc w:val="both"/>
      </w:pPr>
      <w:r>
        <w:t>import com.twitter.gizmoduck.thriftscala.Safety</w:t>
      </w:r>
    </w:p>
    <w:p>
      <w:pPr>
        <w:jc w:val="both"/>
      </w:pPr>
      <w:r>
        <w:t>import com.twitter.gizmoduck.thriftscala.UniversalQualityFiltering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com.twitter.gizmoduck.thriftscala.UserType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com.twitter.visibility.common.UserId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com.twitter.visibility.interfaces.common.blender.BlenderVFRequestContext</w:t>
      </w:r>
    </w:p>
    <w:p>
      <w:pPr>
        <w:jc w:val="both"/>
      </w:pPr>
      <w:r>
        <w:t>import com.twitter.visibility.interfaces.common.search.SearchVFRequestContext</w:t>
      </w:r>
    </w:p>
    <w:p>
      <w:pPr>
        <w:jc w:val="both"/>
      </w:pPr>
      <w:r>
        <w:t>import com.twitter.visibility.models.UserAge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class ViewerFeatures(userSource: UserSource, statsReceiver: StatsReceiver) {</w:t>
      </w:r>
    </w:p>
    <w:p>
      <w:pPr>
        <w:jc w:val="both"/>
      </w:pPr>
      <w:r>
        <w:t xml:space="preserve">  private[this] val scopedStatsReceiver = statsReceiver.scope("viewer_features")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viewerIdCount =</w:t>
      </w:r>
    </w:p>
    <w:p>
      <w:pPr>
        <w:jc w:val="both"/>
      </w:pPr>
      <w:r>
        <w:t xml:space="preserve">    scopedStatsReceiver.scope(ViewerId.name).counter("requests")</w:t>
      </w:r>
    </w:p>
    <w:p>
      <w:pPr>
        <w:jc w:val="both"/>
      </w:pPr>
      <w:r>
        <w:t xml:space="preserve">  private[this] val requestCountryCode =</w:t>
      </w:r>
    </w:p>
    <w:p>
      <w:pPr>
        <w:jc w:val="both"/>
      </w:pPr>
      <w:r>
        <w:t xml:space="preserve">    scopedStatsReceiver.scope(RequestCountryCode.name).counter("requests")</w:t>
      </w:r>
    </w:p>
    <w:p>
      <w:pPr>
        <w:jc w:val="both"/>
      </w:pPr>
      <w:r>
        <w:t xml:space="preserve">  private[this] val requestIsVerifiedCrawler =</w:t>
      </w:r>
    </w:p>
    <w:p>
      <w:pPr>
        <w:jc w:val="both"/>
      </w:pPr>
      <w:r>
        <w:t xml:space="preserve">    scopedStatsReceiver.scope(RequestIsVerifiedCrawler.name).counter("requests")</w:t>
      </w:r>
    </w:p>
    <w:p>
      <w:pPr>
        <w:jc w:val="both"/>
      </w:pPr>
      <w:r>
        <w:t xml:space="preserve">  private[this] val viewerUserLabels =</w:t>
      </w:r>
    </w:p>
    <w:p>
      <w:pPr>
        <w:jc w:val="both"/>
      </w:pPr>
      <w:r>
        <w:t xml:space="preserve">    scopedStatsReceiver.scope(ViewerUserLabels.name).counter("requests")</w:t>
      </w:r>
    </w:p>
    <w:p>
      <w:pPr>
        <w:jc w:val="both"/>
      </w:pPr>
      <w:r>
        <w:t xml:space="preserve">  private[this] val viewerIsDeactivated =</w:t>
      </w:r>
    </w:p>
    <w:p>
      <w:pPr>
        <w:jc w:val="both"/>
      </w:pPr>
      <w:r>
        <w:t xml:space="preserve">    scopedStatsReceiver.scope(ViewerIsDeactivated.name).counter("requests")</w:t>
      </w:r>
    </w:p>
    <w:p>
      <w:pPr>
        <w:jc w:val="both"/>
      </w:pPr>
      <w:r>
        <w:t xml:space="preserve">  private[this] val viewerIsProtected =</w:t>
      </w:r>
    </w:p>
    <w:p>
      <w:pPr>
        <w:jc w:val="both"/>
      </w:pPr>
      <w:r>
        <w:t xml:space="preserve">    scopedStatsReceiver.scope(ViewerIsProtected.name).counter("requests")</w:t>
      </w:r>
    </w:p>
    <w:p>
      <w:pPr>
        <w:jc w:val="both"/>
      </w:pPr>
      <w:r>
        <w:t xml:space="preserve">  private[this] val viewerIsSuspended =</w:t>
      </w:r>
    </w:p>
    <w:p>
      <w:pPr>
        <w:jc w:val="both"/>
      </w:pPr>
      <w:r>
        <w:t xml:space="preserve">    scopedStatsReceiver.scope(ViewerIsSuspended.name).counter("requests")</w:t>
      </w:r>
    </w:p>
    <w:p>
      <w:pPr>
        <w:jc w:val="both"/>
      </w:pPr>
      <w:r>
        <w:t xml:space="preserve">  private[this] val viewerRoles =</w:t>
      </w:r>
    </w:p>
    <w:p>
      <w:pPr>
        <w:jc w:val="both"/>
      </w:pPr>
      <w:r>
        <w:t xml:space="preserve">    scopedStatsReceiver.scope(ViewerRoles.name).counter("requests")</w:t>
      </w:r>
    </w:p>
    <w:p>
      <w:pPr>
        <w:jc w:val="both"/>
      </w:pPr>
      <w:r>
        <w:t xml:space="preserve">  private[this] val viewerCountryCode =</w:t>
      </w:r>
    </w:p>
    <w:p>
      <w:pPr>
        <w:jc w:val="both"/>
      </w:pPr>
      <w:r>
        <w:t xml:space="preserve">    scopedStatsReceiver.scope(ViewerCountryCode.name).counter("requests")</w:t>
      </w:r>
    </w:p>
    <w:p>
      <w:pPr>
        <w:jc w:val="both"/>
      </w:pPr>
      <w:r>
        <w:t xml:space="preserve">  private[this] val viewerAge =</w:t>
      </w:r>
    </w:p>
    <w:p>
      <w:pPr>
        <w:jc w:val="both"/>
      </w:pPr>
      <w:r>
        <w:t xml:space="preserve">    scopedStatsReceiver.scope(ViewerAge.name).counter("requests")</w:t>
      </w:r>
    </w:p>
    <w:p>
      <w:pPr>
        <w:jc w:val="both"/>
      </w:pPr>
      <w:r>
        <w:t xml:space="preserve">  private[this] val viewerHasUniversalQualityFilterEnabled =</w:t>
      </w:r>
    </w:p>
    <w:p>
      <w:pPr>
        <w:jc w:val="both"/>
      </w:pPr>
      <w:r>
        <w:t xml:space="preserve">    scopedStatsReceiver.scope(ViewerHasUniversalQualityFilterEnabled.name).counter("requests")</w:t>
      </w:r>
    </w:p>
    <w:p>
      <w:pPr>
        <w:jc w:val="both"/>
      </w:pPr>
      <w:r>
        <w:t xml:space="preserve">  private[this] val viewerIsSoftUserCtr =</w:t>
      </w:r>
    </w:p>
    <w:p>
      <w:pPr>
        <w:jc w:val="both"/>
      </w:pPr>
      <w:r>
        <w:t xml:space="preserve">    scopedStatsReceiver.scope(ViewerIsSoftUser.name).counter("requests")</w:t>
      </w:r>
    </w:p>
    <w:p>
      <w:pPr>
        <w:jc w:val="both"/>
      </w:pPr>
      <w:r/>
    </w:p>
    <w:p>
      <w:pPr>
        <w:jc w:val="both"/>
      </w:pPr>
      <w:r>
        <w:t xml:space="preserve">  def forViewerBlenderContext(</w:t>
      </w:r>
    </w:p>
    <w:p>
      <w:pPr>
        <w:jc w:val="both"/>
      </w:pPr>
      <w:r>
        <w:t xml:space="preserve">    blenderContext: BlenderVFRequestContext,</w:t>
      </w:r>
    </w:p>
    <w:p>
      <w:pPr>
        <w:jc w:val="both"/>
      </w:pPr>
      <w:r>
        <w:t xml:space="preserve">    viewerContext: ViewerContext</w:t>
      </w:r>
    </w:p>
    <w:p>
      <w:pPr>
        <w:jc w:val="both"/>
      </w:pPr>
      <w:r>
        <w:t xml:space="preserve">  ): FeatureMapBuilder =&gt; FeatureMapBuilder =</w:t>
      </w:r>
    </w:p>
    <w:p>
      <w:pPr>
        <w:jc w:val="both"/>
      </w:pPr>
      <w:r>
        <w:t xml:space="preserve">    forViewerContext(viewerContext)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_.withConstantFeature(</w:t>
      </w:r>
    </w:p>
    <w:p>
      <w:pPr>
        <w:jc w:val="both"/>
      </w:pPr>
      <w:r>
        <w:t xml:space="preserve">          ViewerOptInBlocking,</w:t>
      </w:r>
    </w:p>
    <w:p>
      <w:pPr>
        <w:jc w:val="both"/>
      </w:pPr>
      <w:r>
        <w:t xml:space="preserve">          blenderContext.userSearchSafetySettings.optInBlocking)</w:t>
      </w:r>
    </w:p>
    <w:p>
      <w:pPr>
        <w:jc w:val="both"/>
      </w:pPr>
      <w:r>
        <w:t xml:space="preserve">          .withConstantFeature(</w:t>
      </w:r>
    </w:p>
    <w:p>
      <w:pPr>
        <w:jc w:val="both"/>
      </w:pPr>
      <w:r>
        <w:t xml:space="preserve">            ViewerOptInFiltering,</w:t>
      </w:r>
    </w:p>
    <w:p>
      <w:pPr>
        <w:jc w:val="both"/>
      </w:pPr>
      <w:r>
        <w:t xml:space="preserve">            blenderContext.userSearchSafetySettings.optInFiltering)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def forViewerSearchContext(</w:t>
      </w:r>
    </w:p>
    <w:p>
      <w:pPr>
        <w:jc w:val="both"/>
      </w:pPr>
      <w:r>
        <w:t xml:space="preserve">    searchContext: SearchVFRequestContext,</w:t>
      </w:r>
    </w:p>
    <w:p>
      <w:pPr>
        <w:jc w:val="both"/>
      </w:pPr>
      <w:r>
        <w:t xml:space="preserve">    viewerContext: ViewerContext</w:t>
      </w:r>
    </w:p>
    <w:p>
      <w:pPr>
        <w:jc w:val="both"/>
      </w:pPr>
      <w:r>
        <w:t xml:space="preserve">  ): FeatureMapBuilder =&gt; FeatureMapBuilder =</w:t>
      </w:r>
    </w:p>
    <w:p>
      <w:pPr>
        <w:jc w:val="both"/>
      </w:pPr>
      <w:r>
        <w:t xml:space="preserve">    forViewerContext(viewerContext)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_.withConstantFeature(</w:t>
      </w:r>
    </w:p>
    <w:p>
      <w:pPr>
        <w:jc w:val="both"/>
      </w:pPr>
      <w:r>
        <w:t xml:space="preserve">          ViewerOptInBlocking,</w:t>
      </w:r>
    </w:p>
    <w:p>
      <w:pPr>
        <w:jc w:val="both"/>
      </w:pPr>
      <w:r>
        <w:t xml:space="preserve">          searchContext.userSearchSafetySettings.optInBlocking)</w:t>
      </w:r>
    </w:p>
    <w:p>
      <w:pPr>
        <w:jc w:val="both"/>
      </w:pPr>
      <w:r>
        <w:t xml:space="preserve">          .withConstantFeature(</w:t>
      </w:r>
    </w:p>
    <w:p>
      <w:pPr>
        <w:jc w:val="both"/>
      </w:pPr>
      <w:r>
        <w:t xml:space="preserve">            ViewerOptInFiltering,</w:t>
      </w:r>
    </w:p>
    <w:p>
      <w:pPr>
        <w:jc w:val="both"/>
      </w:pPr>
      <w:r>
        <w:t xml:space="preserve">            searchContext.userSearchSafetySettings.optInFiltering)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def forViewerContext(viewerContext: ViewerContext): FeatureMapBuilder =&gt; FeatureMapBuilder =</w:t>
      </w:r>
    </w:p>
    <w:p>
      <w:pPr>
        <w:jc w:val="both"/>
      </w:pPr>
      <w:r>
        <w:t xml:space="preserve">    forViewerId(viewerContext.userId)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_.withConstantFeature(RequestCountryCode, requestCountryCode(viewerContext))</w:t>
      </w:r>
    </w:p>
    <w:p>
      <w:pPr>
        <w:jc w:val="both"/>
      </w:pPr>
      <w:r>
        <w:t xml:space="preserve">      ).andThen(</w:t>
      </w:r>
    </w:p>
    <w:p>
      <w:pPr>
        <w:jc w:val="both"/>
      </w:pPr>
      <w:r>
        <w:t xml:space="preserve">        _.withConstantFeature(RequestIsVerifiedCrawler, requestIsVerifiedCrawler(viewerContext))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def forViewerId(viewerId: Option[UserId]): FeatureMapBuilder =&gt; FeatureMapBuilder = { builder =&gt;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val builderWithFeatures = builder</w:t>
      </w:r>
    </w:p>
    <w:p>
      <w:pPr>
        <w:jc w:val="both"/>
      </w:pPr>
      <w:r>
        <w:t xml:space="preserve">      .withConstantFeature(ViewerId, viewerId)</w:t>
      </w:r>
    </w:p>
    <w:p>
      <w:pPr>
        <w:jc w:val="both"/>
      </w:pPr>
      <w:r>
        <w:t xml:space="preserve">      .withFeature(ViewerIsProtected, viewerIsProtected(viewerId))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ViewerHasUniversalQualityFilterEnabled,</w:t>
      </w:r>
    </w:p>
    <w:p>
      <w:pPr>
        <w:jc w:val="both"/>
      </w:pPr>
      <w:r>
        <w:t xml:space="preserve">        viewerHasUniversalQualityFilterEnabled(viewerId)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.withFeature(ViewerIsSuspended, viewerIsSuspended(viewerId))</w:t>
      </w:r>
    </w:p>
    <w:p>
      <w:pPr>
        <w:jc w:val="both"/>
      </w:pPr>
      <w:r>
        <w:t xml:space="preserve">      .withFeature(ViewerIsDeactivated, viewerIsDeactivated(viewerId))</w:t>
      </w:r>
    </w:p>
    <w:p>
      <w:pPr>
        <w:jc w:val="both"/>
      </w:pPr>
      <w:r>
        <w:t xml:space="preserve">      .withFeature(ViewerUserLabels, viewerUserLabels(viewerId))</w:t>
      </w:r>
    </w:p>
    <w:p>
      <w:pPr>
        <w:jc w:val="both"/>
      </w:pPr>
      <w:r>
        <w:t xml:space="preserve">      .withFeature(ViewerRoles, viewerRoles(viewerId))</w:t>
      </w:r>
    </w:p>
    <w:p>
      <w:pPr>
        <w:jc w:val="both"/>
      </w:pPr>
      <w:r>
        <w:t xml:space="preserve">      .withFeature(ViewerAge, viewerAgeInYears(viewerId))</w:t>
      </w:r>
    </w:p>
    <w:p>
      <w:pPr>
        <w:jc w:val="both"/>
      </w:pPr>
      <w:r>
        <w:t xml:space="preserve">      .withFeature(ViewerIsSoftUser, viewerIsSoftUser(viewerId))</w:t>
      </w:r>
    </w:p>
    <w:p>
      <w:pPr>
        <w:jc w:val="both"/>
      </w:pPr>
      <w:r/>
    </w:p>
    <w:p>
      <w:pPr>
        <w:jc w:val="both"/>
      </w:pPr>
      <w:r>
        <w:t xml:space="preserve">    viewerId match {</w:t>
      </w:r>
    </w:p>
    <w:p>
      <w:pPr>
        <w:jc w:val="both"/>
      </w:pPr>
      <w:r>
        <w:t xml:space="preserve">      case Some(_) =&gt;</w:t>
      </w:r>
    </w:p>
    <w:p>
      <w:pPr>
        <w:jc w:val="both"/>
      </w:pPr>
      <w:r>
        <w:t xml:space="preserve">        viewerIdCount.incr()</w:t>
      </w:r>
    </w:p>
    <w:p>
      <w:pPr>
        <w:jc w:val="both"/>
      </w:pPr>
      <w:r>
        <w:t xml:space="preserve">        builderWithFeatures</w:t>
      </w:r>
    </w:p>
    <w:p>
      <w:pPr>
        <w:jc w:val="both"/>
      </w:pPr>
      <w:r>
        <w:t xml:space="preserve">          .withFeature(ViewerCountryCode, viewerCountryCode(viewerId))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builderWithFeatures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forViewerNoDefaults(viewerOpt: Option[User]): FeatureMapBuilder =&gt; FeatureMapBuilder = {</w:t>
      </w:r>
    </w:p>
    <w:p>
      <w:pPr>
        <w:jc w:val="both"/>
      </w:pPr>
      <w:r>
        <w:t xml:space="preserve">    builder =&gt;</w:t>
      </w:r>
    </w:p>
    <w:p>
      <w:pPr>
        <w:jc w:val="both"/>
      </w:pPr>
      <w:r>
        <w:t xml:space="preserve">      requests.incr()</w:t>
      </w:r>
    </w:p>
    <w:p>
      <w:pPr>
        <w:jc w:val="both"/>
      </w:pPr>
      <w:r/>
    </w:p>
    <w:p>
      <w:pPr>
        <w:jc w:val="both"/>
      </w:pPr>
      <w:r>
        <w:t xml:space="preserve">      viewerOpt match {</w:t>
      </w:r>
    </w:p>
    <w:p>
      <w:pPr>
        <w:jc w:val="both"/>
      </w:pPr>
      <w:r>
        <w:t xml:space="preserve">        case Some(viewer) =&gt;</w:t>
      </w:r>
    </w:p>
    <w:p>
      <w:pPr>
        <w:jc w:val="both"/>
      </w:pPr>
      <w:r>
        <w:t xml:space="preserve">          builder</w:t>
      </w:r>
    </w:p>
    <w:p>
      <w:pPr>
        <w:jc w:val="both"/>
      </w:pPr>
      <w:r>
        <w:t xml:space="preserve">            .withConstantFeature(ViewerId, viewer.id)</w:t>
      </w:r>
    </w:p>
    <w:p>
      <w:pPr>
        <w:jc w:val="both"/>
      </w:pPr>
      <w:r>
        <w:t xml:space="preserve">            .withConstantFeature(ViewerIsProtected, viewerIsProtectedOpt(viewer))</w:t>
      </w:r>
    </w:p>
    <w:p>
      <w:pPr>
        <w:jc w:val="both"/>
      </w:pPr>
      <w:r>
        <w:t xml:space="preserve">            .withConstantFeature(ViewerIsSuspended, viewerIsSuspendedOpt(viewer))</w:t>
      </w:r>
    </w:p>
    <w:p>
      <w:pPr>
        <w:jc w:val="both"/>
      </w:pPr>
      <w:r>
        <w:t xml:space="preserve">            .withConstantFeature(ViewerIsDeactivated, viewerIsDeactivatedOpt(viewer))</w:t>
      </w:r>
    </w:p>
    <w:p>
      <w:pPr>
        <w:jc w:val="both"/>
      </w:pPr>
      <w:r>
        <w:t xml:space="preserve">            .withConstantFeature(ViewerCountryCode, viewerCountryCode(viewer))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builder</w:t>
      </w:r>
    </w:p>
    <w:p>
      <w:pPr>
        <w:jc w:val="both"/>
      </w:pPr>
      <w:r>
        <w:t xml:space="preserve">            .withConstantFeature(ViewerIsProtected, false)</w:t>
      </w:r>
    </w:p>
    <w:p>
      <w:pPr>
        <w:jc w:val="both"/>
      </w:pPr>
      <w:r>
        <w:t xml:space="preserve">            .withConstantFeature(ViewerIsSuspended, false)</w:t>
      </w:r>
    </w:p>
    <w:p>
      <w:pPr>
        <w:jc w:val="both"/>
      </w:pPr>
      <w:r>
        <w:t xml:space="preserve">            .withConstantFeature(ViewerIsDeactivated, false)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checkSafetyValue(</w:t>
      </w:r>
    </w:p>
    <w:p>
      <w:pPr>
        <w:jc w:val="both"/>
      </w:pPr>
      <w:r>
        <w:t xml:space="preserve">    viewerId: Option[UserId],</w:t>
      </w:r>
    </w:p>
    <w:p>
      <w:pPr>
        <w:jc w:val="both"/>
      </w:pPr>
      <w:r>
        <w:t xml:space="preserve">    safetyCheck: Safety =&gt; Boolean,</w:t>
      </w:r>
    </w:p>
    <w:p>
      <w:pPr>
        <w:jc w:val="both"/>
      </w:pPr>
      <w:r>
        <w:t xml:space="preserve">    featureCounter: Counter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viewerId match {</w:t>
      </w:r>
    </w:p>
    <w:p>
      <w:pPr>
        <w:jc w:val="both"/>
      </w:pPr>
      <w:r>
        <w:t xml:space="preserve">      case Some(id) =&gt;</w:t>
      </w:r>
    </w:p>
    <w:p>
      <w:pPr>
        <w:jc w:val="both"/>
      </w:pPr>
      <w:r>
        <w:t xml:space="preserve">        userSource.getSafety(id).map(safetyCheck).ensure {</w:t>
      </w:r>
    </w:p>
    <w:p>
      <w:pPr>
        <w:jc w:val="both"/>
      </w:pPr>
      <w:r>
        <w:t xml:space="preserve">          featureCounter.incr()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 Stitch.False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checkSafetyValue(</w:t>
      </w:r>
    </w:p>
    <w:p>
      <w:pPr>
        <w:jc w:val="both"/>
      </w:pPr>
      <w:r>
        <w:t xml:space="preserve">    viewer: User,</w:t>
      </w:r>
    </w:p>
    <w:p>
      <w:pPr>
        <w:jc w:val="both"/>
      </w:pPr>
      <w:r>
        <w:t xml:space="preserve">    safetyCheck: Safety =&gt; Boolean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viewer.safety.exists(safetyCheck)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viewerIsProtected(viewerId: Option[UserId]): Stitch[Boolean] =</w:t>
      </w:r>
    </w:p>
    <w:p>
      <w:pPr>
        <w:jc w:val="both"/>
      </w:pPr>
      <w:r>
        <w:t xml:space="preserve">    checkSafetyValue(viewerId, s =&gt; s.isProtected, viewerIsProtected)</w:t>
      </w:r>
    </w:p>
    <w:p>
      <w:pPr>
        <w:jc w:val="both"/>
      </w:pPr>
      <w:r/>
    </w:p>
    <w:p>
      <w:pPr>
        <w:jc w:val="both"/>
      </w:pPr>
      <w:r>
        <w:t xml:space="preserve">  def viewerIsProtected(viewer: User): Boolean =</w:t>
      </w:r>
    </w:p>
    <w:p>
      <w:pPr>
        <w:jc w:val="both"/>
      </w:pPr>
      <w:r>
        <w:t xml:space="preserve">    checkSafetyValue(viewer, s =&gt; s.isProtected)</w:t>
      </w:r>
    </w:p>
    <w:p>
      <w:pPr>
        <w:jc w:val="both"/>
      </w:pPr>
      <w:r/>
    </w:p>
    <w:p>
      <w:pPr>
        <w:jc w:val="both"/>
      </w:pPr>
      <w:r>
        <w:t xml:space="preserve">  def viewerIsProtectedOpt(viewer: User): Option[Boolean] =</w:t>
      </w:r>
    </w:p>
    <w:p>
      <w:pPr>
        <w:jc w:val="both"/>
      </w:pPr>
      <w:r>
        <w:t xml:space="preserve">    viewer.safety.map(_.isProtected)</w:t>
      </w:r>
    </w:p>
    <w:p>
      <w:pPr>
        <w:jc w:val="both"/>
      </w:pPr>
      <w:r/>
    </w:p>
    <w:p>
      <w:pPr>
        <w:jc w:val="both"/>
      </w:pPr>
      <w:r>
        <w:t xml:space="preserve">  def viewerIsDeactivated(viewerId: Option[UserId]): Stitch[Boolean] =</w:t>
      </w:r>
    </w:p>
    <w:p>
      <w:pPr>
        <w:jc w:val="both"/>
      </w:pPr>
      <w:r>
        <w:t xml:space="preserve">    checkSafetyValue(viewerId, s =&gt; s.deactivated, viewerIsDeactivated)</w:t>
      </w:r>
    </w:p>
    <w:p>
      <w:pPr>
        <w:jc w:val="both"/>
      </w:pPr>
      <w:r/>
    </w:p>
    <w:p>
      <w:pPr>
        <w:jc w:val="both"/>
      </w:pPr>
      <w:r>
        <w:t xml:space="preserve">  def viewerIsDeactivated(viewer: User): Boolean =</w:t>
      </w:r>
    </w:p>
    <w:p>
      <w:pPr>
        <w:jc w:val="both"/>
      </w:pPr>
      <w:r>
        <w:t xml:space="preserve">    checkSafetyValue(viewer, s =&gt; s.deactivated)</w:t>
      </w:r>
    </w:p>
    <w:p>
      <w:pPr>
        <w:jc w:val="both"/>
      </w:pPr>
      <w:r/>
    </w:p>
    <w:p>
      <w:pPr>
        <w:jc w:val="both"/>
      </w:pPr>
      <w:r>
        <w:t xml:space="preserve">  def viewerIsDeactivatedOpt(viewer: User): Option[Boolean] =</w:t>
      </w:r>
    </w:p>
    <w:p>
      <w:pPr>
        <w:jc w:val="both"/>
      </w:pPr>
      <w:r>
        <w:t xml:space="preserve">    viewer.safety.map(_.deactivated)</w:t>
      </w:r>
    </w:p>
    <w:p>
      <w:pPr>
        <w:jc w:val="both"/>
      </w:pPr>
      <w:r/>
    </w:p>
    <w:p>
      <w:pPr>
        <w:jc w:val="both"/>
      </w:pPr>
      <w:r>
        <w:t xml:space="preserve">  def viewerHasUniversalQualityFilterEnabled(viewerId: Option[UserId]): Stitch[Boolean] =</w:t>
      </w:r>
    </w:p>
    <w:p>
      <w:pPr>
        <w:jc w:val="both"/>
      </w:pPr>
      <w:r>
        <w:t xml:space="preserve">    checkSafetyValue(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s =&gt; s.universalQualityFiltering == UniversalQualityFiltering.Enabled,</w:t>
      </w:r>
    </w:p>
    <w:p>
      <w:pPr>
        <w:jc w:val="both"/>
      </w:pPr>
      <w:r>
        <w:t xml:space="preserve">      viewerHasUniversalQualityFilterEnabled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viewerUserLabels(viewerIdOpt: Option[UserId]): Stitch[Seq[Label]] =</w:t>
      </w:r>
    </w:p>
    <w:p>
      <w:pPr>
        <w:jc w:val="both"/>
      </w:pPr>
      <w:r>
        <w:t xml:space="preserve">    viewerIdOpt match {</w:t>
      </w:r>
    </w:p>
    <w:p>
      <w:pPr>
        <w:jc w:val="both"/>
      </w:pPr>
      <w:r>
        <w:t xml:space="preserve">      case Some(viewerId) =&gt;</w:t>
      </w:r>
    </w:p>
    <w:p>
      <w:pPr>
        <w:jc w:val="both"/>
      </w:pPr>
      <w:r>
        <w:t xml:space="preserve">        userSource</w:t>
      </w:r>
    </w:p>
    <w:p>
      <w:pPr>
        <w:jc w:val="both"/>
      </w:pPr>
      <w:r>
        <w:t xml:space="preserve">          .getLabels(viewerId).map(_.labels)</w:t>
      </w:r>
    </w:p>
    <w:p>
      <w:pPr>
        <w:jc w:val="both"/>
      </w:pPr>
      <w:r>
        <w:t xml:space="preserve">          .handle {</w:t>
      </w:r>
    </w:p>
    <w:p>
      <w:pPr>
        <w:jc w:val="both"/>
      </w:pPr>
      <w:r>
        <w:t xml:space="preserve">            case NotFound =&gt; Seq.empty</w:t>
      </w:r>
    </w:p>
    <w:p>
      <w:pPr>
        <w:jc w:val="both"/>
      </w:pPr>
      <w:r>
        <w:t xml:space="preserve">          }.ensure {</w:t>
      </w:r>
    </w:p>
    <w:p>
      <w:pPr>
        <w:jc w:val="both"/>
      </w:pPr>
      <w:r>
        <w:t xml:space="preserve">            viewerUserLabels.incr()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Stitch.value(Seq.empty)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viewerAgeInYears(viewerId: Option[UserId]): Stitch[UserAge] =</w:t>
      </w:r>
    </w:p>
    <w:p>
      <w:pPr>
        <w:jc w:val="both"/>
      </w:pPr>
      <w:r>
        <w:t xml:space="preserve">    (viewerId match {</w:t>
      </w:r>
    </w:p>
    <w:p>
      <w:pPr>
        <w:jc w:val="both"/>
      </w:pPr>
      <w:r>
        <w:t xml:space="preserve">      case Some(id) =&gt;</w:t>
      </w:r>
    </w:p>
    <w:p>
      <w:pPr>
        <w:jc w:val="both"/>
      </w:pPr>
      <w:r>
        <w:t xml:space="preserve">        userSource</w:t>
      </w:r>
    </w:p>
    <w:p>
      <w:pPr>
        <w:jc w:val="both"/>
      </w:pPr>
      <w:r>
        <w:t xml:space="preserve">          .getExtendedProfile(id).map(_.ageInYears)</w:t>
      </w:r>
    </w:p>
    <w:p>
      <w:pPr>
        <w:jc w:val="both"/>
      </w:pPr>
      <w:r>
        <w:t xml:space="preserve">          .handle {</w:t>
      </w:r>
    </w:p>
    <w:p>
      <w:pPr>
        <w:jc w:val="both"/>
      </w:pPr>
      <w:r>
        <w:t xml:space="preserve">            case NotFound =&gt; None</w:t>
      </w:r>
    </w:p>
    <w:p>
      <w:pPr>
        <w:jc w:val="both"/>
      </w:pPr>
      <w:r>
        <w:t xml:space="preserve">          }.ensure {</w:t>
      </w:r>
    </w:p>
    <w:p>
      <w:pPr>
        <w:jc w:val="both"/>
      </w:pPr>
      <w:r>
        <w:t xml:space="preserve">            viewerAge.incr()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Stitch.value(None)</w:t>
      </w:r>
    </w:p>
    <w:p>
      <w:pPr>
        <w:jc w:val="both"/>
      </w:pPr>
      <w:r>
        <w:t xml:space="preserve">    }).map(UserAge)</w:t>
      </w:r>
    </w:p>
    <w:p>
      <w:pPr>
        <w:jc w:val="both"/>
      </w:pPr>
      <w:r/>
    </w:p>
    <w:p>
      <w:pPr>
        <w:jc w:val="both"/>
      </w:pPr>
      <w:r>
        <w:t xml:space="preserve">  def viewerIsSoftUser(viewerId: Option[UserId]): Stitch[Boolean] = {</w:t>
      </w:r>
    </w:p>
    <w:p>
      <w:pPr>
        <w:jc w:val="both"/>
      </w:pPr>
      <w:r>
        <w:t xml:space="preserve">    viewerId match {</w:t>
      </w:r>
    </w:p>
    <w:p>
      <w:pPr>
        <w:jc w:val="both"/>
      </w:pPr>
      <w:r>
        <w:t xml:space="preserve">      case Some(id) =&gt;</w:t>
      </w:r>
    </w:p>
    <w:p>
      <w:pPr>
        <w:jc w:val="both"/>
      </w:pPr>
      <w:r>
        <w:t xml:space="preserve">        userSource</w:t>
      </w:r>
    </w:p>
    <w:p>
      <w:pPr>
        <w:jc w:val="both"/>
      </w:pPr>
      <w:r>
        <w:t xml:space="preserve">          .getUserType(id).map { userType =&gt;</w:t>
      </w:r>
    </w:p>
    <w:p>
      <w:pPr>
        <w:jc w:val="both"/>
      </w:pPr>
      <w:r>
        <w:t xml:space="preserve">            userType == UserType.Soft</w:t>
      </w:r>
    </w:p>
    <w:p>
      <w:pPr>
        <w:jc w:val="both"/>
      </w:pPr>
      <w:r>
        <w:t xml:space="preserve">          }.ensure {</w:t>
      </w:r>
    </w:p>
    <w:p>
      <w:pPr>
        <w:jc w:val="both"/>
      </w:pPr>
      <w:r>
        <w:t xml:space="preserve">            viewerIsSoftUserCtr.incr()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requestCountryCode(viewerContext: ViewerContext): Option[String] = {</w:t>
      </w:r>
    </w:p>
    <w:p>
      <w:pPr>
        <w:jc w:val="both"/>
      </w:pPr>
      <w:r>
        <w:t xml:space="preserve">    requestCountryCode.incr()</w:t>
      </w:r>
    </w:p>
    <w:p>
      <w:pPr>
        <w:jc w:val="both"/>
      </w:pPr>
      <w:r>
        <w:t xml:space="preserve">    viewerContext.requestCountryCode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requestIsVerifiedCrawler(viewerContext: ViewerContext): Boolean = {</w:t>
      </w:r>
    </w:p>
    <w:p>
      <w:pPr>
        <w:jc w:val="both"/>
      </w:pPr>
      <w:r>
        <w:t xml:space="preserve">    requestIsVerifiedCrawler.incr()</w:t>
      </w:r>
    </w:p>
    <w:p>
      <w:pPr>
        <w:jc w:val="both"/>
      </w:pPr>
      <w:r>
        <w:t xml:space="preserve">    viewerContext.isVerifiedCrawler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viewerCountryCode(viewerId: Option[UserId]): Stitch[String] =</w:t>
      </w:r>
    </w:p>
    <w:p>
      <w:pPr>
        <w:jc w:val="both"/>
      </w:pPr>
      <w:r>
        <w:t xml:space="preserve">    viewerId match {</w:t>
      </w:r>
    </w:p>
    <w:p>
      <w:pPr>
        <w:jc w:val="both"/>
      </w:pPr>
      <w:r>
        <w:t xml:space="preserve">      case Some(id) =&gt;</w:t>
      </w:r>
    </w:p>
    <w:p>
      <w:pPr>
        <w:jc w:val="both"/>
      </w:pPr>
      <w:r>
        <w:t xml:space="preserve">        userSource</w:t>
      </w:r>
    </w:p>
    <w:p>
      <w:pPr>
        <w:jc w:val="both"/>
      </w:pPr>
      <w:r>
        <w:t xml:space="preserve">          .getAccount(id).map(_.countryCode).flatMap {</w:t>
      </w:r>
    </w:p>
    <w:p>
      <w:pPr>
        <w:jc w:val="both"/>
      </w:pPr>
      <w:r>
        <w:t xml:space="preserve">            case Some(countryCode) =&gt; Stitch.value(countryCode.toLowerCase)</w:t>
      </w:r>
    </w:p>
    <w:p>
      <w:pPr>
        <w:jc w:val="both"/>
      </w:pPr>
      <w:r>
        <w:t xml:space="preserve">            case _ =&gt; Stitch.NotFound</w:t>
      </w:r>
    </w:p>
    <w:p>
      <w:pPr>
        <w:jc w:val="both"/>
      </w:pPr>
      <w:r>
        <w:t xml:space="preserve">          }.ensure {</w:t>
      </w:r>
    </w:p>
    <w:p>
      <w:pPr>
        <w:jc w:val="both"/>
      </w:pPr>
      <w:r>
        <w:t xml:space="preserve">            viewerCountryCode.incr()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case _ =&gt; Stitch.NotFound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viewerCountryCode(viewer: User): Option[String] =</w:t>
      </w:r>
    </w:p>
    <w:p>
      <w:pPr>
        <w:jc w:val="both"/>
      </w:pPr>
      <w:r>
        <w:t xml:space="preserve">    viewer.account.flatMap(_.countryCode)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