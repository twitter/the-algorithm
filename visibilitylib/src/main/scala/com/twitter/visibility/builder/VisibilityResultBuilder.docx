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</w:t>
      </w:r>
    </w:p>
    <w:p>
      <w:pPr>
        <w:jc w:val="both"/>
      </w:pPr>
      <w:r/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com.twitter.visibility.rules.FailClosedException</w:t>
      </w:r>
    </w:p>
    <w:p>
      <w:pPr>
        <w:jc w:val="both"/>
      </w:pPr>
      <w:r>
        <w:t>import com.twitter.visibility.rules.FeaturesFailedException</w:t>
      </w:r>
    </w:p>
    <w:p>
      <w:pPr>
        <w:jc w:val="both"/>
      </w:pPr>
      <w:r>
        <w:t>import com.twitter.visibility.rules.MissingFeaturesException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com.twitter.visibility.rules.RuleFailedException</w:t>
      </w:r>
    </w:p>
    <w:p>
      <w:pPr>
        <w:jc w:val="both"/>
      </w:pPr>
      <w:r>
        <w:t>import com.twitter.visibility.rules.RuleResult</w:t>
      </w:r>
    </w:p>
    <w:p>
      <w:pPr>
        <w:jc w:val="both"/>
      </w:pPr>
      <w:r>
        <w:t>import com.twitter.visibility.rules.State.FeatureFailed</w:t>
      </w:r>
    </w:p>
    <w:p>
      <w:pPr>
        <w:jc w:val="both"/>
      </w:pPr>
      <w:r>
        <w:t>import com.twitter.visibility.rules.State.MissingFeature</w:t>
      </w:r>
    </w:p>
    <w:p>
      <w:pPr>
        <w:jc w:val="both"/>
      </w:pPr>
      <w:r>
        <w:t>import com.twitter.visibility.rules.State.RuleFailed</w:t>
      </w:r>
    </w:p>
    <w:p>
      <w:pPr>
        <w:jc w:val="both"/>
      </w:pPr>
      <w:r/>
    </w:p>
    <w:p>
      <w:pPr>
        <w:jc w:val="both"/>
      </w:pPr>
      <w:r>
        <w:t>class VisibilityResultBuilder(</w:t>
      </w:r>
    </w:p>
    <w:p>
      <w:pPr>
        <w:jc w:val="both"/>
      </w:pPr>
      <w:r>
        <w:t xml:space="preserve">  val contentId: ContentId,</w:t>
      </w:r>
    </w:p>
    <w:p>
      <w:pPr>
        <w:jc w:val="both"/>
      </w:pPr>
      <w:r>
        <w:t xml:space="preserve">  val featureMap: FeatureMap = FeatureMap.empty,</w:t>
      </w:r>
    </w:p>
    <w:p>
      <w:pPr>
        <w:jc w:val="both"/>
      </w:pPr>
      <w:r>
        <w:t xml:space="preserve">  private var ruleResultMap: Map[Rule, RuleResult] = Map.empty) {</w:t>
      </w:r>
    </w:p>
    <w:p>
      <w:pPr>
        <w:jc w:val="both"/>
      </w:pPr>
      <w:r>
        <w:t xml:space="preserve">  private var mapBuilder = Map.newBuilder[Rule, RuleResult]</w:t>
      </w:r>
    </w:p>
    <w:p>
      <w:pPr>
        <w:jc w:val="both"/>
      </w:pPr>
      <w:r>
        <w:t xml:space="preserve">  mapBuilder ++= ruleResultMap</w:t>
      </w:r>
    </w:p>
    <w:p>
      <w:pPr>
        <w:jc w:val="both"/>
      </w:pPr>
      <w:r>
        <w:t xml:space="preserve">  var verdict: Action = Allow</w:t>
      </w:r>
    </w:p>
    <w:p>
      <w:pPr>
        <w:jc w:val="both"/>
      </w:pPr>
      <w:r>
        <w:t xml:space="preserve">  var finished: Boolean = false</w:t>
      </w:r>
    </w:p>
    <w:p>
      <w:pPr>
        <w:jc w:val="both"/>
      </w:pPr>
      <w:r>
        <w:t xml:space="preserve">  var features: FeatureMap = featureMap</w:t>
      </w:r>
    </w:p>
    <w:p>
      <w:pPr>
        <w:jc w:val="both"/>
      </w:pPr>
      <w:r>
        <w:t xml:space="preserve">  var actingRule: Option[Rule] = None</w:t>
      </w:r>
    </w:p>
    <w:p>
      <w:pPr>
        <w:jc w:val="both"/>
      </w:pPr>
      <w:r>
        <w:t xml:space="preserve">  var secondaryVerdicts: Seq[Action] = Seq()</w:t>
      </w:r>
    </w:p>
    <w:p>
      <w:pPr>
        <w:jc w:val="both"/>
      </w:pPr>
      <w:r>
        <w:t xml:space="preserve">  var secondaryActingRules: Seq[Rule] = Seq()</w:t>
      </w:r>
    </w:p>
    <w:p>
      <w:pPr>
        <w:jc w:val="both"/>
      </w:pPr>
      <w:r>
        <w:t xml:space="preserve">  var resolvedFeatureMap: Map[Feature[_], Any] = Map.empty</w:t>
      </w:r>
    </w:p>
    <w:p>
      <w:pPr>
        <w:jc w:val="both"/>
      </w:pPr>
      <w:r/>
    </w:p>
    <w:p>
      <w:pPr>
        <w:jc w:val="both"/>
      </w:pPr>
      <w:r>
        <w:t xml:space="preserve">  def ruleResults: Map[Rule, RuleResult] = mapBuilder.result()</w:t>
      </w:r>
    </w:p>
    <w:p>
      <w:pPr>
        <w:jc w:val="both"/>
      </w:pPr>
      <w:r/>
    </w:p>
    <w:p>
      <w:pPr>
        <w:jc w:val="both"/>
      </w:pPr>
      <w:r>
        <w:t xml:space="preserve">  def withFeatureMap(featureMap: FeatureMap): VisibilityResultBuilder = {</w:t>
      </w:r>
    </w:p>
    <w:p>
      <w:pPr>
        <w:jc w:val="both"/>
      </w:pPr>
      <w:r>
        <w:t xml:space="preserve">    this.features = featureMap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withRuleResultMap(ruleResultMap: Map[Rule, RuleResult]): VisibilityResultBuilder = {</w:t>
      </w:r>
    </w:p>
    <w:p>
      <w:pPr>
        <w:jc w:val="both"/>
      </w:pPr>
      <w:r>
        <w:t xml:space="preserve">    this.ruleResultMap = ruleResultMap</w:t>
      </w:r>
    </w:p>
    <w:p>
      <w:pPr>
        <w:jc w:val="both"/>
      </w:pPr>
      <w:r>
        <w:t xml:space="preserve">    mapBuilder = Map.newBuilder[Rule, RuleResult]</w:t>
      </w:r>
    </w:p>
    <w:p>
      <w:pPr>
        <w:jc w:val="both"/>
      </w:pPr>
      <w:r>
        <w:t xml:space="preserve">    mapBuilder ++= ruleResultMap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withRuleResult(rule: Rule, result: RuleResult): VisibilityResultBuilder = {</w:t>
      </w:r>
    </w:p>
    <w:p>
      <w:pPr>
        <w:jc w:val="both"/>
      </w:pPr>
      <w:r>
        <w:t xml:space="preserve">    mapBuilder += ((rule, result))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withVerdict(verdict: Action, ruleOpt: Option[Rule] = None): VisibilityResultBuilder = {</w:t>
      </w:r>
    </w:p>
    <w:p>
      <w:pPr>
        <w:jc w:val="both"/>
      </w:pPr>
      <w:r>
        <w:t xml:space="preserve">    this.verdict = verdict</w:t>
      </w:r>
    </w:p>
    <w:p>
      <w:pPr>
        <w:jc w:val="both"/>
      </w:pPr>
      <w:r>
        <w:t xml:space="preserve">    this.actingRule = ruleOpt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withSecondaryVerdict(verdict: Action, rule: Rule): VisibilityResultBuilder = {</w:t>
      </w:r>
    </w:p>
    <w:p>
      <w:pPr>
        <w:jc w:val="both"/>
      </w:pPr>
      <w:r>
        <w:t xml:space="preserve">    this.secondaryVerdicts = this.secondaryVerdicts :+ verdict</w:t>
      </w:r>
    </w:p>
    <w:p>
      <w:pPr>
        <w:jc w:val="both"/>
      </w:pPr>
      <w:r>
        <w:t xml:space="preserve">    this.secondaryActingRules = this.secondaryActingRules :+ rule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withFinished(finished: Boolean): VisibilityResultBuilder = {</w:t>
      </w:r>
    </w:p>
    <w:p>
      <w:pPr>
        <w:jc w:val="both"/>
      </w:pPr>
      <w:r>
        <w:t xml:space="preserve">    this.finished = finished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withResolvedFeatureMap(</w:t>
      </w:r>
    </w:p>
    <w:p>
      <w:pPr>
        <w:jc w:val="both"/>
      </w:pPr>
      <w:r>
        <w:t xml:space="preserve">    resolvedFeatureMap: Map[Feature[_], Any]</w:t>
      </w:r>
    </w:p>
    <w:p>
      <w:pPr>
        <w:jc w:val="both"/>
      </w:pPr>
      <w:r>
        <w:t xml:space="preserve">  ): VisibilityResultBuilder = {</w:t>
      </w:r>
    </w:p>
    <w:p>
      <w:pPr>
        <w:jc w:val="both"/>
      </w:pPr>
      <w:r>
        <w:t xml:space="preserve">    this.resolvedFeatureMap = resolvedFeatureMap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isVerdictComposable(): Boolean = this.verdict.isComposable</w:t>
      </w:r>
    </w:p>
    <w:p>
      <w:pPr>
        <w:jc w:val="both"/>
      </w:pPr>
      <w:r/>
    </w:p>
    <w:p>
      <w:pPr>
        <w:jc w:val="both"/>
      </w:pPr>
      <w:r>
        <w:t xml:space="preserve">  def failClosedException(evaluationContext: EvaluationContext): Option[FailClosedException] = {</w:t>
      </w:r>
    </w:p>
    <w:p>
      <w:pPr>
        <w:jc w:val="both"/>
      </w:pPr>
      <w:r>
        <w:t xml:space="preserve">    mapBuilder</w:t>
      </w:r>
    </w:p>
    <w:p>
      <w:pPr>
        <w:jc w:val="both"/>
      </w:pPr>
      <w:r>
        <w:t xml:space="preserve">      .result().collect {</w:t>
      </w:r>
    </w:p>
    <w:p>
      <w:pPr>
        <w:jc w:val="both"/>
      </w:pPr>
      <w:r>
        <w:t xml:space="preserve">        case (r: Rule, RuleResult(_, MissingFeature(mf)))</w:t>
      </w:r>
    </w:p>
    <w:p>
      <w:pPr>
        <w:jc w:val="both"/>
      </w:pPr>
      <w:r>
        <w:t xml:space="preserve">            if r.shouldFailClosed(evaluationContext.params) =&gt;</w:t>
      </w:r>
    </w:p>
    <w:p>
      <w:pPr>
        <w:jc w:val="both"/>
      </w:pPr>
      <w:r>
        <w:t xml:space="preserve">          Some(MissingFeaturesException(r.name, mf))</w:t>
      </w:r>
    </w:p>
    <w:p>
      <w:pPr>
        <w:jc w:val="both"/>
      </w:pPr>
      <w:r>
        <w:t xml:space="preserve">        case (r: Rule, RuleResult(_, FeatureFailed(ff)))</w:t>
      </w:r>
    </w:p>
    <w:p>
      <w:pPr>
        <w:jc w:val="both"/>
      </w:pPr>
      <w:r>
        <w:t xml:space="preserve">            if r.shouldFailClosed(evaluationContext.params) =&gt;</w:t>
      </w:r>
    </w:p>
    <w:p>
      <w:pPr>
        <w:jc w:val="both"/>
      </w:pPr>
      <w:r>
        <w:t xml:space="preserve">          Some(FeaturesFailedException(r.name, ff))</w:t>
      </w:r>
    </w:p>
    <w:p>
      <w:pPr>
        <w:jc w:val="both"/>
      </w:pPr>
      <w:r>
        <w:t xml:space="preserve">        case (r: Rule, RuleResult(_, RuleFailed(t)))</w:t>
      </w:r>
    </w:p>
    <w:p>
      <w:pPr>
        <w:jc w:val="both"/>
      </w:pPr>
      <w:r>
        <w:t xml:space="preserve">            if r.shouldFailClosed(evaluationContext.params) =&gt;</w:t>
      </w:r>
    </w:p>
    <w:p>
      <w:pPr>
        <w:jc w:val="both"/>
      </w:pPr>
      <w:r>
        <w:t xml:space="preserve">          Some(RuleFailedException(r.name, t))</w:t>
      </w:r>
    </w:p>
    <w:p>
      <w:pPr>
        <w:jc w:val="both"/>
      </w:pPr>
      <w:r>
        <w:t xml:space="preserve">      }.toList.foldLeft(None: Option[FailClosedException]) { (acc, arg) =&gt;</w:t>
      </w:r>
    </w:p>
    <w:p>
      <w:pPr>
        <w:jc w:val="both"/>
      </w:pPr>
      <w:r>
        <w:t xml:space="preserve">        (acc, arg) match {</w:t>
      </w:r>
    </w:p>
    <w:p>
      <w:pPr>
        <w:jc w:val="both"/>
      </w:pPr>
      <w:r>
        <w:t xml:space="preserve">          case (None, Some(_)) =&gt; arg</w:t>
      </w:r>
    </w:p>
    <w:p>
      <w:pPr>
        <w:jc w:val="both"/>
      </w:pPr>
      <w:r>
        <w:t xml:space="preserve">          case (Some(FeaturesFailedException(_, _)), Some(MissingFeaturesException(_, _))) =&gt; arg</w:t>
      </w:r>
    </w:p>
    <w:p>
      <w:pPr>
        <w:jc w:val="both"/>
      </w:pPr>
      <w:r>
        <w:t xml:space="preserve">          case (Some(RuleFailedException(_, _)), Some(MissingFeaturesException(_, _))) =&gt; arg</w:t>
      </w:r>
    </w:p>
    <w:p>
      <w:pPr>
        <w:jc w:val="both"/>
      </w:pPr>
      <w:r>
        <w:t xml:space="preserve">          case (Some(RuleFailedException(_, _)), Some(FeaturesFailedException(_, _))) =&gt; arg</w:t>
      </w:r>
    </w:p>
    <w:p>
      <w:pPr>
        <w:jc w:val="both"/>
      </w:pPr>
      <w:r>
        <w:t xml:space="preserve">          case _ =&gt; acc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build: VisibilityResult = {</w:t>
      </w:r>
    </w:p>
    <w:p>
      <w:pPr>
        <w:jc w:val="both"/>
      </w:pPr>
      <w:r>
        <w:t xml:space="preserve">    VisibilityResult(</w:t>
      </w:r>
    </w:p>
    <w:p>
      <w:pPr>
        <w:jc w:val="both"/>
      </w:pPr>
      <w:r>
        <w:t xml:space="preserve">      contentId = contentId,</w:t>
      </w:r>
    </w:p>
    <w:p>
      <w:pPr>
        <w:jc w:val="both"/>
      </w:pPr>
      <w:r>
        <w:t xml:space="preserve">      featureMap = features,</w:t>
      </w:r>
    </w:p>
    <w:p>
      <w:pPr>
        <w:jc w:val="both"/>
      </w:pPr>
      <w:r>
        <w:t xml:space="preserve">      ruleResultMap = mapBuilder.result(),</w:t>
      </w:r>
    </w:p>
    <w:p>
      <w:pPr>
        <w:jc w:val="both"/>
      </w:pPr>
      <w:r>
        <w:t xml:space="preserve">      verdict = verdict,</w:t>
      </w:r>
    </w:p>
    <w:p>
      <w:pPr>
        <w:jc w:val="both"/>
      </w:pPr>
      <w:r>
        <w:t xml:space="preserve">      finished = finished,</w:t>
      </w:r>
    </w:p>
    <w:p>
      <w:pPr>
        <w:jc w:val="both"/>
      </w:pPr>
      <w:r>
        <w:t xml:space="preserve">      actingRule = actingRule,</w:t>
      </w:r>
    </w:p>
    <w:p>
      <w:pPr>
        <w:jc w:val="both"/>
      </w:pPr>
      <w:r>
        <w:t xml:space="preserve">      secondaryActingRules = secondaryActingRules,</w:t>
      </w:r>
    </w:p>
    <w:p>
      <w:pPr>
        <w:jc w:val="both"/>
      </w:pPr>
      <w:r>
        <w:t xml:space="preserve">      secondaryVerdicts = secondaryVerdicts,</w:t>
      </w:r>
    </w:p>
    <w:p>
      <w:pPr>
        <w:jc w:val="both"/>
      </w:pPr>
      <w:r>
        <w:t xml:space="preserve">      resolvedFeatureMap = resolvedFeatureMap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