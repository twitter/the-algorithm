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com.twitter.search.common.constants.thriftscala.ThriftQuerySource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com.twitter.visibility.features.SearchCandidateCount</w:t>
      </w:r>
    </w:p>
    <w:p>
      <w:pPr>
        <w:jc w:val="both"/>
      </w:pPr>
      <w:r>
        <w:t>import com.twitter.visibility.features.SearchQueryHasUser</w:t>
      </w:r>
    </w:p>
    <w:p>
      <w:pPr>
        <w:jc w:val="both"/>
      </w:pPr>
      <w:r>
        <w:t>import com.twitter.visibility.features.SearchQuerySource</w:t>
      </w:r>
    </w:p>
    <w:p>
      <w:pPr>
        <w:jc w:val="both"/>
      </w:pPr>
      <w:r>
        <w:t>import com.twitter.visibility.features.SearchResultsPageNumber</w:t>
      </w:r>
    </w:p>
    <w:p>
      <w:pPr>
        <w:jc w:val="both"/>
      </w:pPr>
      <w:r>
        <w:t>import com.twitter.visibility.interfaces.common.search.SearchVFRequestContext</w:t>
      </w:r>
    </w:p>
    <w:p>
      <w:pPr>
        <w:jc w:val="both"/>
      </w:pPr>
      <w:r/>
    </w:p>
    <w:p>
      <w:pPr>
        <w:jc w:val="both"/>
      </w:pPr>
      <w:r>
        <w:t>class SearchContextFeatures(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private[this] val scopedStatsReceiver = statsReceiver.scope("search_context_features")</w:t>
      </w:r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>
        <w:t xml:space="preserve">  private[this] val searchResultsPageNumber =</w:t>
      </w:r>
    </w:p>
    <w:p>
      <w:pPr>
        <w:jc w:val="both"/>
      </w:pPr>
      <w:r>
        <w:t xml:space="preserve">    scopedStatsReceiver.scope(SearchResultsPageNumber.name).counter("requests")</w:t>
      </w:r>
    </w:p>
    <w:p>
      <w:pPr>
        <w:jc w:val="both"/>
      </w:pPr>
      <w:r>
        <w:t xml:space="preserve">  private[this] val searchCandidateCount =</w:t>
      </w:r>
    </w:p>
    <w:p>
      <w:pPr>
        <w:jc w:val="both"/>
      </w:pPr>
      <w:r>
        <w:t xml:space="preserve">    scopedStatsReceiver.scope(SearchCandidateCount.name).counter("requests")</w:t>
      </w:r>
    </w:p>
    <w:p>
      <w:pPr>
        <w:jc w:val="both"/>
      </w:pPr>
      <w:r>
        <w:t xml:space="preserve">  private[this] val searchQuerySource =</w:t>
      </w:r>
    </w:p>
    <w:p>
      <w:pPr>
        <w:jc w:val="both"/>
      </w:pPr>
      <w:r>
        <w:t xml:space="preserve">    scopedStatsReceiver.scope(SearchQuerySource.name).counter("requests")</w:t>
      </w:r>
    </w:p>
    <w:p>
      <w:pPr>
        <w:jc w:val="both"/>
      </w:pPr>
      <w:r>
        <w:t xml:space="preserve">  private[this] val searchQueryHasUser =</w:t>
      </w:r>
    </w:p>
    <w:p>
      <w:pPr>
        <w:jc w:val="both"/>
      </w:pPr>
      <w:r>
        <w:t xml:space="preserve">    scopedStatsReceiver.scope(SearchQueryHasUser.name).counter("requests")</w:t>
      </w:r>
    </w:p>
    <w:p>
      <w:pPr>
        <w:jc w:val="both"/>
      </w:pPr>
      <w:r/>
    </w:p>
    <w:p>
      <w:pPr>
        <w:jc w:val="both"/>
      </w:pPr>
      <w:r>
        <w:t xml:space="preserve">  def forSearchContext(</w:t>
      </w:r>
    </w:p>
    <w:p>
      <w:pPr>
        <w:jc w:val="both"/>
      </w:pPr>
      <w:r>
        <w:t xml:space="preserve">    searchContext: SearchVFRequestContext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searchResultsPageNumber.incr()</w:t>
      </w:r>
    </w:p>
    <w:p>
      <w:pPr>
        <w:jc w:val="both"/>
      </w:pPr>
      <w:r>
        <w:t xml:space="preserve">    searchCandidateCount.incr()</w:t>
      </w:r>
    </w:p>
    <w:p>
      <w:pPr>
        <w:jc w:val="both"/>
      </w:pPr>
      <w:r>
        <w:t xml:space="preserve">    searchQuerySource.incr()</w:t>
      </w:r>
    </w:p>
    <w:p>
      <w:pPr>
        <w:jc w:val="both"/>
      </w:pPr>
      <w:r>
        <w:t xml:space="preserve">    searchQueryHasUser.incr()</w:t>
      </w:r>
    </w:p>
    <w:p>
      <w:pPr>
        <w:jc w:val="both"/>
      </w:pPr>
      <w:r/>
    </w:p>
    <w:p>
      <w:pPr>
        <w:jc w:val="both"/>
      </w:pPr>
      <w:r>
        <w:t xml:space="preserve">    _.withConstantFeature(SearchResultsPageNumber, searchContext.resultsPageNumber)</w:t>
      </w:r>
    </w:p>
    <w:p>
      <w:pPr>
        <w:jc w:val="both"/>
      </w:pPr>
      <w:r>
        <w:t xml:space="preserve">      .withConstantFeature(SearchCandidateCount, searchContext.candidateCount)</w:t>
      </w:r>
    </w:p>
    <w:p>
      <w:pPr>
        <w:jc w:val="both"/>
      </w:pPr>
      <w:r>
        <w:t xml:space="preserve">      .withConstantFeature(</w:t>
      </w:r>
    </w:p>
    <w:p>
      <w:pPr>
        <w:jc w:val="both"/>
      </w:pPr>
      <w:r>
        <w:t xml:space="preserve">        SearchQuerySource,</w:t>
      </w:r>
    </w:p>
    <w:p>
      <w:pPr>
        <w:jc w:val="both"/>
      </w:pPr>
      <w:r>
        <w:t xml:space="preserve">        searchContext.querySourceOption match {</w:t>
      </w:r>
    </w:p>
    <w:p>
      <w:pPr>
        <w:jc w:val="both"/>
      </w:pPr>
      <w:r>
        <w:t xml:space="preserve">          case Some(querySource) =&gt; querySource</w:t>
      </w:r>
    </w:p>
    <w:p>
      <w:pPr>
        <w:jc w:val="both"/>
      </w:pPr>
      <w:r>
        <w:t xml:space="preserve">          case _ =&gt; ThriftQuerySource.Unknown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.withConstantFeature(SearchQueryHasUser, searchContext.queryHasUser)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