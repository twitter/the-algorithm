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com.twitter.gizmoduck.thriftscala.AdvancedFilters</w:t>
      </w:r>
    </w:p>
    <w:p>
      <w:pPr>
        <w:jc w:val="both"/>
      </w:pPr>
      <w:r>
        <w:t>import com.twitter.gizmoduck.thriftscala.MentionFilter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com.twitter.visibility.common.UserSource</w:t>
      </w:r>
    </w:p>
    <w:p>
      <w:pPr>
        <w:jc w:val="both"/>
      </w:pPr>
      <w:r>
        <w:t>import com.twitter.visibility.features.ViewerFiltersDefaultProfileImage</w:t>
      </w:r>
    </w:p>
    <w:p>
      <w:pPr>
        <w:jc w:val="both"/>
      </w:pPr>
      <w:r>
        <w:t>import com.twitter.visibility.features.ViewerFiltersNewUsers</w:t>
      </w:r>
    </w:p>
    <w:p>
      <w:pPr>
        <w:jc w:val="both"/>
      </w:pPr>
      <w:r>
        <w:t>import com.twitter.visibility.features.ViewerFiltersNoConfirmedEmail</w:t>
      </w:r>
    </w:p>
    <w:p>
      <w:pPr>
        <w:jc w:val="both"/>
      </w:pPr>
      <w:r>
        <w:t>import com.twitter.visibility.features.ViewerFiltersNoConfirmedPhone</w:t>
      </w:r>
    </w:p>
    <w:p>
      <w:pPr>
        <w:jc w:val="both"/>
      </w:pPr>
      <w:r>
        <w:t>import com.twitter.visibility.features.ViewerFiltersNotFollowedBy</w:t>
      </w:r>
    </w:p>
    <w:p>
      <w:pPr>
        <w:jc w:val="both"/>
      </w:pPr>
      <w:r>
        <w:t>import com.twitter.visibility.features.ViewerMentionFilter</w:t>
      </w:r>
    </w:p>
    <w:p>
      <w:pPr>
        <w:jc w:val="both"/>
      </w:pPr>
      <w:r/>
    </w:p>
    <w:p>
      <w:pPr>
        <w:jc w:val="both"/>
      </w:pPr>
      <w:r>
        <w:t>class ViewerAdvancedFilteringFeatures(userSource: UserSource, statsReceiver: StatsReceiver) {</w:t>
      </w:r>
    </w:p>
    <w:p>
      <w:pPr>
        <w:jc w:val="both"/>
      </w:pPr>
      <w:r>
        <w:t xml:space="preserve">  private[this] val scopedStatsReceiver = statsReceiver.scope("viewer_advanced_filtering_features")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viewerFiltersNoConfirmedEmail =</w:t>
      </w:r>
    </w:p>
    <w:p>
      <w:pPr>
        <w:jc w:val="both"/>
      </w:pPr>
      <w:r>
        <w:t xml:space="preserve">    scopedStatsReceiver.scope(ViewerFiltersNoConfirmedEmail.name).counter("requests")</w:t>
      </w:r>
    </w:p>
    <w:p>
      <w:pPr>
        <w:jc w:val="both"/>
      </w:pPr>
      <w:r>
        <w:t xml:space="preserve">  private[this] val viewerFiltersNoConfirmedPhone =</w:t>
      </w:r>
    </w:p>
    <w:p>
      <w:pPr>
        <w:jc w:val="both"/>
      </w:pPr>
      <w:r>
        <w:t xml:space="preserve">    scopedStatsReceiver.scope(ViewerFiltersNoConfirmedPhone.name).counter("requests")</w:t>
      </w:r>
    </w:p>
    <w:p>
      <w:pPr>
        <w:jc w:val="both"/>
      </w:pPr>
      <w:r>
        <w:t xml:space="preserve">  private[this] val viewerFiltersDefaultProfileImage =</w:t>
      </w:r>
    </w:p>
    <w:p>
      <w:pPr>
        <w:jc w:val="both"/>
      </w:pPr>
      <w:r>
        <w:t xml:space="preserve">    scopedStatsReceiver.scope(ViewerFiltersDefaultProfileImage.name).counter("requests")</w:t>
      </w:r>
    </w:p>
    <w:p>
      <w:pPr>
        <w:jc w:val="both"/>
      </w:pPr>
      <w:r>
        <w:t xml:space="preserve">  private[this] val viewerFiltersNewUsers =</w:t>
      </w:r>
    </w:p>
    <w:p>
      <w:pPr>
        <w:jc w:val="both"/>
      </w:pPr>
      <w:r>
        <w:t xml:space="preserve">    scopedStatsReceiver.scope(ViewerFiltersNewUsers.name).counter("requests")</w:t>
      </w:r>
    </w:p>
    <w:p>
      <w:pPr>
        <w:jc w:val="both"/>
      </w:pPr>
      <w:r>
        <w:t xml:space="preserve">  private[this] val viewerFiltersNotFollowedBy =</w:t>
      </w:r>
    </w:p>
    <w:p>
      <w:pPr>
        <w:jc w:val="both"/>
      </w:pPr>
      <w:r>
        <w:t xml:space="preserve">    scopedStatsReceiver.scope(ViewerFiltersNotFollowedBy.name).counter("requests")</w:t>
      </w:r>
    </w:p>
    <w:p>
      <w:pPr>
        <w:jc w:val="both"/>
      </w:pPr>
      <w:r>
        <w:t xml:space="preserve">  private[this] val viewerMentionFilter =</w:t>
      </w:r>
    </w:p>
    <w:p>
      <w:pPr>
        <w:jc w:val="both"/>
      </w:pPr>
      <w:r>
        <w:t xml:space="preserve">    scopedStatsReceiver.scope(ViewerMentionFilter.name).counter("requests")</w:t>
      </w:r>
    </w:p>
    <w:p>
      <w:pPr>
        <w:jc w:val="both"/>
      </w:pPr>
      <w:r/>
    </w:p>
    <w:p>
      <w:pPr>
        <w:jc w:val="both"/>
      </w:pPr>
      <w:r>
        <w:t xml:space="preserve">  def forViewerId(viewerId: Option[Long]):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_.withFeature(ViewerFiltersNoConfirmedEmail, viewerFiltersNoConfirmedEmail(viewerId))</w:t>
      </w:r>
    </w:p>
    <w:p>
      <w:pPr>
        <w:jc w:val="both"/>
      </w:pPr>
      <w:r>
        <w:t xml:space="preserve">      .withFeature(ViewerFiltersNoConfirmedPhone, viewerFiltersNoConfirmedPhone(viewerId))</w:t>
      </w:r>
    </w:p>
    <w:p>
      <w:pPr>
        <w:jc w:val="both"/>
      </w:pPr>
      <w:r>
        <w:t xml:space="preserve">      .withFeature(ViewerFiltersDefaultProfileImage, viewerFiltersDefaultProfileImage(viewerId))</w:t>
      </w:r>
    </w:p>
    <w:p>
      <w:pPr>
        <w:jc w:val="both"/>
      </w:pPr>
      <w:r>
        <w:t xml:space="preserve">      .withFeature(ViewerFiltersNewUsers, viewerFiltersNewUsers(viewerId))</w:t>
      </w:r>
    </w:p>
    <w:p>
      <w:pPr>
        <w:jc w:val="both"/>
      </w:pPr>
      <w:r>
        <w:t xml:space="preserve">      .withFeature(ViewerFiltersNotFollowedBy, viewerFiltersNotFollowedBy(viewerId))</w:t>
      </w:r>
    </w:p>
    <w:p>
      <w:pPr>
        <w:jc w:val="both"/>
      </w:pPr>
      <w:r>
        <w:t xml:space="preserve">      .withFeature(ViewerMentionFilter, viewerMentionFilter(viewerId))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viewerFiltersNoConfirmedEmail(viewerId: Option[Long]): Stitch[Boolean] =</w:t>
      </w:r>
    </w:p>
    <w:p>
      <w:pPr>
        <w:jc w:val="both"/>
      </w:pPr>
      <w:r>
        <w:t xml:space="preserve">    viewerAdvancedFilters(viewerId, af =&gt; af.filterNoConfirmedEmail, viewerFiltersNoConfirmedEmail)</w:t>
      </w:r>
    </w:p>
    <w:p>
      <w:pPr>
        <w:jc w:val="both"/>
      </w:pPr>
      <w:r/>
    </w:p>
    <w:p>
      <w:pPr>
        <w:jc w:val="both"/>
      </w:pPr>
      <w:r>
        <w:t xml:space="preserve">  def viewerFiltersNoConfirmedPhone(viewerId: Option[Long]): Stitch[Boolean] =</w:t>
      </w:r>
    </w:p>
    <w:p>
      <w:pPr>
        <w:jc w:val="both"/>
      </w:pPr>
      <w:r>
        <w:t xml:space="preserve">    viewerAdvancedFilters(viewerId, af =&gt; af.filterNoConfirmedPhone, viewerFiltersNoConfirmedPhone)</w:t>
      </w:r>
    </w:p>
    <w:p>
      <w:pPr>
        <w:jc w:val="both"/>
      </w:pPr>
      <w:r/>
    </w:p>
    <w:p>
      <w:pPr>
        <w:jc w:val="both"/>
      </w:pPr>
      <w:r>
        <w:t xml:space="preserve">  def viewerFiltersDefaultProfileImage(viewerId: Option[Long]): Stitch[Boolean] =</w:t>
      </w:r>
    </w:p>
    <w:p>
      <w:pPr>
        <w:jc w:val="both"/>
      </w:pPr>
      <w:r>
        <w:t xml:space="preserve">    viewerAdvancedFilters(</w:t>
      </w:r>
    </w:p>
    <w:p>
      <w:pPr>
        <w:jc w:val="both"/>
      </w:pPr>
      <w:r>
        <w:t xml:space="preserve">      viewerId,</w:t>
      </w:r>
    </w:p>
    <w:p>
      <w:pPr>
        <w:jc w:val="both"/>
      </w:pPr>
      <w:r>
        <w:t xml:space="preserve">      af =&gt; af.filterDefaultProfileImage,</w:t>
      </w:r>
    </w:p>
    <w:p>
      <w:pPr>
        <w:jc w:val="both"/>
      </w:pPr>
      <w:r>
        <w:t xml:space="preserve">      viewerFiltersDefaultProfileImage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viewerFiltersNewUsers(viewerId: Option[Long]): Stitch[Boolean] =</w:t>
      </w:r>
    </w:p>
    <w:p>
      <w:pPr>
        <w:jc w:val="both"/>
      </w:pPr>
      <w:r>
        <w:t xml:space="preserve">    viewerAdvancedFilters(viewerId, af =&gt; af.filterNewUsers, viewerFiltersNewUsers)</w:t>
      </w:r>
    </w:p>
    <w:p>
      <w:pPr>
        <w:jc w:val="both"/>
      </w:pPr>
      <w:r/>
    </w:p>
    <w:p>
      <w:pPr>
        <w:jc w:val="both"/>
      </w:pPr>
      <w:r>
        <w:t xml:space="preserve">  def viewerFiltersNotFollowedBy(viewerId: Option[Long]): Stitch[Boolean] =</w:t>
      </w:r>
    </w:p>
    <w:p>
      <w:pPr>
        <w:jc w:val="both"/>
      </w:pPr>
      <w:r>
        <w:t xml:space="preserve">    viewerAdvancedFilters(viewerId, af =&gt; af.filterNotFollowedBy, viewerFiltersNotFollowedBy)</w:t>
      </w:r>
    </w:p>
    <w:p>
      <w:pPr>
        <w:jc w:val="both"/>
      </w:pPr>
      <w:r/>
    </w:p>
    <w:p>
      <w:pPr>
        <w:jc w:val="both"/>
      </w:pPr>
      <w:r>
        <w:t xml:space="preserve">  def viewerMentionFilter(viewerId: Option[Long]): Stitch[MentionFilter] = {</w:t>
      </w:r>
    </w:p>
    <w:p>
      <w:pPr>
        <w:jc w:val="both"/>
      </w:pPr>
      <w:r>
        <w:t xml:space="preserve">    viewerMentionFilter.incr()</w:t>
      </w:r>
    </w:p>
    <w:p>
      <w:pPr>
        <w:jc w:val="both"/>
      </w:pPr>
      <w:r>
        <w:t xml:space="preserve">    viewerId match {</w:t>
      </w:r>
    </w:p>
    <w:p>
      <w:pPr>
        <w:jc w:val="both"/>
      </w:pPr>
      <w:r>
        <w:t xml:space="preserve">      case Some(id) =&gt;</w:t>
      </w:r>
    </w:p>
    <w:p>
      <w:pPr>
        <w:jc w:val="both"/>
      </w:pPr>
      <w:r>
        <w:t xml:space="preserve">        userSource.getMentionFilter(id).handle {</w:t>
      </w:r>
    </w:p>
    <w:p>
      <w:pPr>
        <w:jc w:val="both"/>
      </w:pPr>
      <w:r>
        <w:t xml:space="preserve">          case NotFound =&gt;</w:t>
      </w:r>
    </w:p>
    <w:p>
      <w:pPr>
        <w:jc w:val="both"/>
      </w:pPr>
      <w:r>
        <w:t xml:space="preserve">            MentionFilter.Unfiltered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Stitch.value(MentionFilter.Unfiltered)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private[this] def viewerAdvancedFilters(</w:t>
      </w:r>
    </w:p>
    <w:p>
      <w:pPr>
        <w:jc w:val="both"/>
      </w:pPr>
      <w:r>
        <w:t xml:space="preserve">    viewerId: Option[Long],</w:t>
      </w:r>
    </w:p>
    <w:p>
      <w:pPr>
        <w:jc w:val="both"/>
      </w:pPr>
      <w:r>
        <w:t xml:space="preserve">    advancedFilterCheck: AdvancedFilters =&gt; Boolean,</w:t>
      </w:r>
    </w:p>
    <w:p>
      <w:pPr>
        <w:jc w:val="both"/>
      </w:pPr>
      <w:r>
        <w:t xml:space="preserve">    featureCounter: Counter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featureCounter.incr()</w:t>
      </w:r>
    </w:p>
    <w:p>
      <w:pPr>
        <w:jc w:val="both"/>
      </w:pPr>
      <w:r/>
    </w:p>
    <w:p>
      <w:pPr>
        <w:jc w:val="both"/>
      </w:pPr>
      <w:r>
        <w:t xml:space="preserve">    val advancedFilters = viewerId match {</w:t>
      </w:r>
    </w:p>
    <w:p>
      <w:pPr>
        <w:jc w:val="both"/>
      </w:pPr>
      <w:r>
        <w:t xml:space="preserve">      case Some(id) =&gt; userSource.getAdvancedFilters(id)</w:t>
      </w:r>
    </w:p>
    <w:p>
      <w:pPr>
        <w:jc w:val="both"/>
      </w:pPr>
      <w:r>
        <w:t xml:space="preserve">      case _ =&gt; Stitch.value(AdvancedFilters())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advancedFilters.map(advancedFilterCheck)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