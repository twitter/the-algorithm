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com.twitter.gizmoduck.thriftscala.Label</w:t>
      </w:r>
    </w:p>
    <w:p>
      <w:pPr>
        <w:jc w:val="both"/>
      </w:pPr>
      <w:r>
        <w:t>import com.twitter.gizmoduck.thriftscala.Labels</w:t>
      </w:r>
    </w:p>
    <w:p>
      <w:pPr>
        <w:jc w:val="both"/>
      </w:pPr>
      <w:r>
        <w:t>import com.twitter.gizmoduck.thriftscala.Profile</w:t>
      </w:r>
    </w:p>
    <w:p>
      <w:pPr>
        <w:jc w:val="both"/>
      </w:pPr>
      <w:r>
        <w:t>import com.twitter.gizmoduck.thriftscala.Safety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com.twitter.tseng.withholding.thriftscala.TakedownReason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com.twitter.visibility.features._</w:t>
      </w:r>
    </w:p>
    <w:p>
      <w:pPr>
        <w:jc w:val="both"/>
      </w:pPr>
      <w:r/>
    </w:p>
    <w:p>
      <w:pPr>
        <w:jc w:val="both"/>
      </w:pPr>
      <w:r>
        <w:t>class AuthorFeatures(userSource: UserSource, statsReceiver: StatsReceiver) {</w:t>
      </w:r>
    </w:p>
    <w:p>
      <w:pPr>
        <w:jc w:val="both"/>
      </w:pPr>
      <w:r>
        <w:t xml:space="preserve">  private[this] val scopedStatsReceiver = statsReceiver.scope("author_features")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authorUserLabels =</w:t>
      </w:r>
    </w:p>
    <w:p>
      <w:pPr>
        <w:jc w:val="both"/>
      </w:pPr>
      <w:r>
        <w:t xml:space="preserve">    scopedStatsReceiver.scope(AuthorUserLabels.name).counter("requests")</w:t>
      </w:r>
    </w:p>
    <w:p>
      <w:pPr>
        <w:jc w:val="both"/>
      </w:pPr>
      <w:r>
        <w:t xml:space="preserve">  private[this] val authorIsSuspended =</w:t>
      </w:r>
    </w:p>
    <w:p>
      <w:pPr>
        <w:jc w:val="both"/>
      </w:pPr>
      <w:r>
        <w:t xml:space="preserve">    scopedStatsReceiver.scope(AuthorIsSuspended.name).counter("requests")</w:t>
      </w:r>
    </w:p>
    <w:p>
      <w:pPr>
        <w:jc w:val="both"/>
      </w:pPr>
      <w:r>
        <w:t xml:space="preserve">  private[this] val authorIsProtected =</w:t>
      </w:r>
    </w:p>
    <w:p>
      <w:pPr>
        <w:jc w:val="both"/>
      </w:pPr>
      <w:r>
        <w:t xml:space="preserve">    scopedStatsReceiver.scope(AuthorIsProtected.name).counter("requests")</w:t>
      </w:r>
    </w:p>
    <w:p>
      <w:pPr>
        <w:jc w:val="both"/>
      </w:pPr>
      <w:r>
        <w:t xml:space="preserve">  private[this] val authorIsDeactivated =</w:t>
      </w:r>
    </w:p>
    <w:p>
      <w:pPr>
        <w:jc w:val="both"/>
      </w:pPr>
      <w:r>
        <w:t xml:space="preserve">    scopedStatsReceiver.scope(AuthorIsDeactivated.name).counter("requests")</w:t>
      </w:r>
    </w:p>
    <w:p>
      <w:pPr>
        <w:jc w:val="both"/>
      </w:pPr>
      <w:r>
        <w:t xml:space="preserve">  private[this] val authorIsErased =</w:t>
      </w:r>
    </w:p>
    <w:p>
      <w:pPr>
        <w:jc w:val="both"/>
      </w:pPr>
      <w:r>
        <w:t xml:space="preserve">    scopedStatsReceiver.scope(AuthorIsErased.name).counter("requests")</w:t>
      </w:r>
    </w:p>
    <w:p>
      <w:pPr>
        <w:jc w:val="both"/>
      </w:pPr>
      <w:r>
        <w:t xml:space="preserve">  private[this] val authorIsOffboarded =</w:t>
      </w:r>
    </w:p>
    <w:p>
      <w:pPr>
        <w:jc w:val="both"/>
      </w:pPr>
      <w:r>
        <w:t xml:space="preserve">    scopedStatsReceiver.scope(AuthorIsOffboarded.name).counter("requests")</w:t>
      </w:r>
    </w:p>
    <w:p>
      <w:pPr>
        <w:jc w:val="both"/>
      </w:pPr>
      <w:r>
        <w:t xml:space="preserve">  private[this] val authorIsNsfwUser =</w:t>
      </w:r>
    </w:p>
    <w:p>
      <w:pPr>
        <w:jc w:val="both"/>
      </w:pPr>
      <w:r>
        <w:t xml:space="preserve">    scopedStatsReceiver.scope(AuthorIsNsfwUser.name).counter("requests")</w:t>
      </w:r>
    </w:p>
    <w:p>
      <w:pPr>
        <w:jc w:val="both"/>
      </w:pPr>
      <w:r>
        <w:t xml:space="preserve">  private[this] val authorIsNsfwAdmin =</w:t>
      </w:r>
    </w:p>
    <w:p>
      <w:pPr>
        <w:jc w:val="both"/>
      </w:pPr>
      <w:r>
        <w:t xml:space="preserve">    scopedStatsReceiver.scope(AuthorIsNsfwAdmin.name).counter("requests")</w:t>
      </w:r>
    </w:p>
    <w:p>
      <w:pPr>
        <w:jc w:val="both"/>
      </w:pPr>
      <w:r>
        <w:t xml:space="preserve">  private[this] val authorTakedownReasons =</w:t>
      </w:r>
    </w:p>
    <w:p>
      <w:pPr>
        <w:jc w:val="both"/>
      </w:pPr>
      <w:r>
        <w:t xml:space="preserve">    scopedStatsReceiver.scope(AuthorTakedownReasons.name).counter("requests")</w:t>
      </w:r>
    </w:p>
    <w:p>
      <w:pPr>
        <w:jc w:val="both"/>
      </w:pPr>
      <w:r>
        <w:t xml:space="preserve">  private[this] val authorHasDefaultProfileImage =</w:t>
      </w:r>
    </w:p>
    <w:p>
      <w:pPr>
        <w:jc w:val="both"/>
      </w:pPr>
      <w:r>
        <w:t xml:space="preserve">    scopedStatsReceiver.scope(AuthorHasDefaultProfileImage.name).counter("requests")</w:t>
      </w:r>
    </w:p>
    <w:p>
      <w:pPr>
        <w:jc w:val="both"/>
      </w:pPr>
      <w:r>
        <w:t xml:space="preserve">  private[this] val authorAccountAge =</w:t>
      </w:r>
    </w:p>
    <w:p>
      <w:pPr>
        <w:jc w:val="both"/>
      </w:pPr>
      <w:r>
        <w:t xml:space="preserve">    scopedStatsReceiver.scope(AuthorAccountAge.name).counter("requests")</w:t>
      </w:r>
    </w:p>
    <w:p>
      <w:pPr>
        <w:jc w:val="both"/>
      </w:pPr>
      <w:r>
        <w:t xml:space="preserve">  private[this] val authorIsVerified =</w:t>
      </w:r>
    </w:p>
    <w:p>
      <w:pPr>
        <w:jc w:val="both"/>
      </w:pPr>
      <w:r>
        <w:t xml:space="preserve">    scopedStatsReceiver.scope(AuthorIsVerified.name).counter("requests")</w:t>
      </w:r>
    </w:p>
    <w:p>
      <w:pPr>
        <w:jc w:val="both"/>
      </w:pPr>
      <w:r>
        <w:t xml:space="preserve">  private[this] val authorScreenName =</w:t>
      </w:r>
    </w:p>
    <w:p>
      <w:pPr>
        <w:jc w:val="both"/>
      </w:pPr>
      <w:r>
        <w:t xml:space="preserve">    scopedStatsReceiver.scope(AuthorScreenName.name).counter("requests")</w:t>
      </w:r>
    </w:p>
    <w:p>
      <w:pPr>
        <w:jc w:val="both"/>
      </w:pPr>
      <w:r>
        <w:t xml:space="preserve">  private[this] val authorIsBlueVerified =</w:t>
      </w:r>
    </w:p>
    <w:p>
      <w:pPr>
        <w:jc w:val="both"/>
      </w:pPr>
      <w:r>
        <w:t xml:space="preserve">    scopedStatsReceiver.scope(AuthorIsBlueVerified.name).counter("requests")</w:t>
      </w:r>
    </w:p>
    <w:p>
      <w:pPr>
        <w:jc w:val="both"/>
      </w:pPr>
      <w:r/>
    </w:p>
    <w:p>
      <w:pPr>
        <w:jc w:val="both"/>
      </w:pPr>
      <w:r>
        <w:t xml:space="preserve">  def forAuthor(author: User):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_.withConstantFeature(AuthorId, Set(author.id))</w:t>
      </w:r>
    </w:p>
    <w:p>
      <w:pPr>
        <w:jc w:val="both"/>
      </w:pPr>
      <w:r>
        <w:t xml:space="preserve">      .withConstantFeature(AuthorUserLabels, authorUserLabels(author))</w:t>
      </w:r>
    </w:p>
    <w:p>
      <w:pPr>
        <w:jc w:val="both"/>
      </w:pPr>
      <w:r>
        <w:t xml:space="preserve">      .withConstantFeature(AuthorIsProtected, authorIsProtected(author))</w:t>
      </w:r>
    </w:p>
    <w:p>
      <w:pPr>
        <w:jc w:val="both"/>
      </w:pPr>
      <w:r>
        <w:t xml:space="preserve">      .withConstantFeature(AuthorIsSuspended, authorIsSuspended(author))</w:t>
      </w:r>
    </w:p>
    <w:p>
      <w:pPr>
        <w:jc w:val="both"/>
      </w:pPr>
      <w:r>
        <w:t xml:space="preserve">      .withConstantFeature(AuthorIsDeactivated, authorIsDeactivated(author))</w:t>
      </w:r>
    </w:p>
    <w:p>
      <w:pPr>
        <w:jc w:val="both"/>
      </w:pPr>
      <w:r>
        <w:t xml:space="preserve">      .withConstantFeature(AuthorIsErased, authorIsErased(author))</w:t>
      </w:r>
    </w:p>
    <w:p>
      <w:pPr>
        <w:jc w:val="both"/>
      </w:pPr>
      <w:r>
        <w:t xml:space="preserve">      .withConstantFeature(AuthorIsOffboarded, authorIsOffboarded(author))</w:t>
      </w:r>
    </w:p>
    <w:p>
      <w:pPr>
        <w:jc w:val="both"/>
      </w:pPr>
      <w:r>
        <w:t xml:space="preserve">      .withConstantFeature(AuthorTakedownReasons, authorTakedownReasons(author))</w:t>
      </w:r>
    </w:p>
    <w:p>
      <w:pPr>
        <w:jc w:val="both"/>
      </w:pPr>
      <w:r>
        <w:t xml:space="preserve">      .withConstantFeature(AuthorHasDefaultProfileImage, authorHasDefaultProfileImage(author))</w:t>
      </w:r>
    </w:p>
    <w:p>
      <w:pPr>
        <w:jc w:val="both"/>
      </w:pPr>
      <w:r>
        <w:t xml:space="preserve">      .withConstantFeature(AuthorAccountAge, authorAccountAge(author))</w:t>
      </w:r>
    </w:p>
    <w:p>
      <w:pPr>
        <w:jc w:val="both"/>
      </w:pPr>
      <w:r>
        <w:t xml:space="preserve">      .withConstantFeature(AuthorIsNsfwUser, authorIsNsfwUser(author))</w:t>
      </w:r>
    </w:p>
    <w:p>
      <w:pPr>
        <w:jc w:val="both"/>
      </w:pPr>
      <w:r>
        <w:t xml:space="preserve">      .withConstantFeature(AuthorIsNsfwAdmin, authorIsNsfwAdmin(author))</w:t>
      </w:r>
    </w:p>
    <w:p>
      <w:pPr>
        <w:jc w:val="both"/>
      </w:pPr>
      <w:r>
        <w:t xml:space="preserve">      .withConstantFeature(AuthorIsVerified, authorIsVerified(author))</w:t>
      </w:r>
    </w:p>
    <w:p>
      <w:pPr>
        <w:jc w:val="both"/>
      </w:pPr>
      <w:r>
        <w:t xml:space="preserve">      .withConstantFeature(AuthorScreenName, authorScreenName(author))</w:t>
      </w:r>
    </w:p>
    <w:p>
      <w:pPr>
        <w:jc w:val="both"/>
      </w:pPr>
      <w:r>
        <w:t xml:space="preserve">      .withConstantFeature(AuthorIsBlueVerified, authorIsBlueVerified(author))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forAuthorNoDefaults(author: User):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_.withConstantFeature(AuthorId, Set(author.id))</w:t>
      </w:r>
    </w:p>
    <w:p>
      <w:pPr>
        <w:jc w:val="both"/>
      </w:pPr>
      <w:r>
        <w:t xml:space="preserve">      .withConstantFeature(AuthorUserLabels, authorUserLabelsOpt(author))</w:t>
      </w:r>
    </w:p>
    <w:p>
      <w:pPr>
        <w:jc w:val="both"/>
      </w:pPr>
      <w:r>
        <w:t xml:space="preserve">      .withConstantFeature(AuthorIsProtected, authorIsProtectedOpt(author))</w:t>
      </w:r>
    </w:p>
    <w:p>
      <w:pPr>
        <w:jc w:val="both"/>
      </w:pPr>
      <w:r>
        <w:t xml:space="preserve">      .withConstantFeature(AuthorIsSuspended, authorIsSuspendedOpt(author))</w:t>
      </w:r>
    </w:p>
    <w:p>
      <w:pPr>
        <w:jc w:val="both"/>
      </w:pPr>
      <w:r>
        <w:t xml:space="preserve">      .withConstantFeature(AuthorIsDeactivated, authorIsDeactivatedOpt(author))</w:t>
      </w:r>
    </w:p>
    <w:p>
      <w:pPr>
        <w:jc w:val="both"/>
      </w:pPr>
      <w:r>
        <w:t xml:space="preserve">      .withConstantFeature(AuthorIsErased, authorIsErasedOpt(author))</w:t>
      </w:r>
    </w:p>
    <w:p>
      <w:pPr>
        <w:jc w:val="both"/>
      </w:pPr>
      <w:r>
        <w:t xml:space="preserve">      .withConstantFeature(AuthorIsOffboarded, authorIsOffboarded(author))</w:t>
      </w:r>
    </w:p>
    <w:p>
      <w:pPr>
        <w:jc w:val="both"/>
      </w:pPr>
      <w:r>
        <w:t xml:space="preserve">      .withConstantFeature(AuthorTakedownReasons, authorTakedownReasons(author))</w:t>
      </w:r>
    </w:p>
    <w:p>
      <w:pPr>
        <w:jc w:val="both"/>
      </w:pPr>
      <w:r>
        <w:t xml:space="preserve">      .withConstantFeature(AuthorHasDefaultProfileImage, authorHasDefaultProfileImage(author))</w:t>
      </w:r>
    </w:p>
    <w:p>
      <w:pPr>
        <w:jc w:val="both"/>
      </w:pPr>
      <w:r>
        <w:t xml:space="preserve">      .withConstantFeature(AuthorAccountAge, authorAccountAge(author))</w:t>
      </w:r>
    </w:p>
    <w:p>
      <w:pPr>
        <w:jc w:val="both"/>
      </w:pPr>
      <w:r>
        <w:t xml:space="preserve">      .withConstantFeature(AuthorIsNsfwUser, authorIsNsfwUserOpt(author))</w:t>
      </w:r>
    </w:p>
    <w:p>
      <w:pPr>
        <w:jc w:val="both"/>
      </w:pPr>
      <w:r>
        <w:t xml:space="preserve">      .withConstantFeature(AuthorIsNsfwAdmin, authorIsNsfwAdminOpt(author))</w:t>
      </w:r>
    </w:p>
    <w:p>
      <w:pPr>
        <w:jc w:val="both"/>
      </w:pPr>
      <w:r>
        <w:t xml:space="preserve">      .withConstantFeature(AuthorIsVerified, authorIsVerifiedOpt(author))</w:t>
      </w:r>
    </w:p>
    <w:p>
      <w:pPr>
        <w:jc w:val="both"/>
      </w:pPr>
      <w:r>
        <w:t xml:space="preserve">      .withConstantFeature(AuthorScreenName, authorScreenName(author))</w:t>
      </w:r>
    </w:p>
    <w:p>
      <w:pPr>
        <w:jc w:val="both"/>
      </w:pPr>
      <w:r>
        <w:t xml:space="preserve">      .withConstantFeature(AuthorIsBlueVerified, authorIsBlueVerified(author))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forAuthorId(authorId: Long):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_.withConstantFeature(AuthorId, Set(authorId))</w:t>
      </w:r>
    </w:p>
    <w:p>
      <w:pPr>
        <w:jc w:val="both"/>
      </w:pPr>
      <w:r>
        <w:t xml:space="preserve">      .withFeature(AuthorUserLabels, authorUserLabels(authorId))</w:t>
      </w:r>
    </w:p>
    <w:p>
      <w:pPr>
        <w:jc w:val="both"/>
      </w:pPr>
      <w:r>
        <w:t xml:space="preserve">      .withFeature(AuthorIsProtected, authorIsProtected(authorId))</w:t>
      </w:r>
    </w:p>
    <w:p>
      <w:pPr>
        <w:jc w:val="both"/>
      </w:pPr>
      <w:r>
        <w:t xml:space="preserve">      .withFeature(AuthorIsSuspended, authorIsSuspended(authorId))</w:t>
      </w:r>
    </w:p>
    <w:p>
      <w:pPr>
        <w:jc w:val="both"/>
      </w:pPr>
      <w:r>
        <w:t xml:space="preserve">      .withFeature(AuthorIsDeactivated, authorIsDeactivated(authorId))</w:t>
      </w:r>
    </w:p>
    <w:p>
      <w:pPr>
        <w:jc w:val="both"/>
      </w:pPr>
      <w:r>
        <w:t xml:space="preserve">      .withFeature(AuthorIsErased, authorIsErased(authorId))</w:t>
      </w:r>
    </w:p>
    <w:p>
      <w:pPr>
        <w:jc w:val="both"/>
      </w:pPr>
      <w:r>
        <w:t xml:space="preserve">      .withFeature(AuthorIsOffboarded, authorIsOffboarded(authorId))</w:t>
      </w:r>
    </w:p>
    <w:p>
      <w:pPr>
        <w:jc w:val="both"/>
      </w:pPr>
      <w:r>
        <w:t xml:space="preserve">      .withFeature(AuthorTakedownReasons, authorTakedownReasons(authorId))</w:t>
      </w:r>
    </w:p>
    <w:p>
      <w:pPr>
        <w:jc w:val="both"/>
      </w:pPr>
      <w:r>
        <w:t xml:space="preserve">      .withFeature(AuthorHasDefaultProfileImage, authorHasDefaultProfileImage(authorId))</w:t>
      </w:r>
    </w:p>
    <w:p>
      <w:pPr>
        <w:jc w:val="both"/>
      </w:pPr>
      <w:r>
        <w:t xml:space="preserve">      .withFeature(AuthorAccountAge, authorAccountAge(authorId))</w:t>
      </w:r>
    </w:p>
    <w:p>
      <w:pPr>
        <w:jc w:val="both"/>
      </w:pPr>
      <w:r>
        <w:t xml:space="preserve">      .withFeature(AuthorIsNsfwUser, authorIsNsfwUser(authorId))</w:t>
      </w:r>
    </w:p>
    <w:p>
      <w:pPr>
        <w:jc w:val="both"/>
      </w:pPr>
      <w:r>
        <w:t xml:space="preserve">      .withFeature(AuthorIsNsfwAdmin, authorIsNsfwAdmin(authorId))</w:t>
      </w:r>
    </w:p>
    <w:p>
      <w:pPr>
        <w:jc w:val="both"/>
      </w:pPr>
      <w:r>
        <w:t xml:space="preserve">      .withFeature(AuthorIsVerified, authorIsVerified(authorId))</w:t>
      </w:r>
    </w:p>
    <w:p>
      <w:pPr>
        <w:jc w:val="both"/>
      </w:pPr>
      <w:r>
        <w:t xml:space="preserve">      .withFeature(AuthorScreenName, authorScreenName(authorId))</w:t>
      </w:r>
    </w:p>
    <w:p>
      <w:pPr>
        <w:jc w:val="both"/>
      </w:pPr>
      <w:r>
        <w:t xml:space="preserve">      .withFeature(AuthorIsBlueVerified, authorIsBlueVerified(authorId))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forNoAuthor(): FeatureMapBuilder =&gt; FeatureMapBuilder = {</w:t>
      </w:r>
    </w:p>
    <w:p>
      <w:pPr>
        <w:jc w:val="both"/>
      </w:pPr>
      <w:r>
        <w:t xml:space="preserve">    _.withConstantFeature(AuthorId, Set.empty[Long])</w:t>
      </w:r>
    </w:p>
    <w:p>
      <w:pPr>
        <w:jc w:val="both"/>
      </w:pPr>
      <w:r>
        <w:t xml:space="preserve">      .withConstantFeature(AuthorUserLabels, Seq.empty)</w:t>
      </w:r>
    </w:p>
    <w:p>
      <w:pPr>
        <w:jc w:val="both"/>
      </w:pPr>
      <w:r>
        <w:t xml:space="preserve">      .withConstantFeature(AuthorIsProtected, false)</w:t>
      </w:r>
    </w:p>
    <w:p>
      <w:pPr>
        <w:jc w:val="both"/>
      </w:pPr>
      <w:r>
        <w:t xml:space="preserve">      .withConstantFeature(AuthorIsSuspended, false)</w:t>
      </w:r>
    </w:p>
    <w:p>
      <w:pPr>
        <w:jc w:val="both"/>
      </w:pPr>
      <w:r>
        <w:t xml:space="preserve">      .withConstantFeature(AuthorIsDeactivated, false)</w:t>
      </w:r>
    </w:p>
    <w:p>
      <w:pPr>
        <w:jc w:val="both"/>
      </w:pPr>
      <w:r>
        <w:t xml:space="preserve">      .withConstantFeature(AuthorIsErased, false)</w:t>
      </w:r>
    </w:p>
    <w:p>
      <w:pPr>
        <w:jc w:val="both"/>
      </w:pPr>
      <w:r>
        <w:t xml:space="preserve">      .withConstantFeature(AuthorIsOffboarded, false)</w:t>
      </w:r>
    </w:p>
    <w:p>
      <w:pPr>
        <w:jc w:val="both"/>
      </w:pPr>
      <w:r>
        <w:t xml:space="preserve">      .withConstantFeature(AuthorTakedownReasons, Seq.empty)</w:t>
      </w:r>
    </w:p>
    <w:p>
      <w:pPr>
        <w:jc w:val="both"/>
      </w:pPr>
      <w:r>
        <w:t xml:space="preserve">      .withConstantFeature(AuthorHasDefaultProfileImage, false)</w:t>
      </w:r>
    </w:p>
    <w:p>
      <w:pPr>
        <w:jc w:val="both"/>
      </w:pPr>
      <w:r>
        <w:t xml:space="preserve">      .withConstantFeature(AuthorAccountAge, Duration.Zero)</w:t>
      </w:r>
    </w:p>
    <w:p>
      <w:pPr>
        <w:jc w:val="both"/>
      </w:pPr>
      <w:r>
        <w:t xml:space="preserve">      .withConstantFeature(AuthorIsNsfwUser, false)</w:t>
      </w:r>
    </w:p>
    <w:p>
      <w:pPr>
        <w:jc w:val="both"/>
      </w:pPr>
      <w:r>
        <w:t xml:space="preserve">      .withConstantFeature(AuthorIsNsfwAdmin, false)</w:t>
      </w:r>
    </w:p>
    <w:p>
      <w:pPr>
        <w:jc w:val="both"/>
      </w:pPr>
      <w:r>
        <w:t xml:space="preserve">      .withConstantFeature(AuthorIsVerified, false)</w:t>
      </w:r>
    </w:p>
    <w:p>
      <w:pPr>
        <w:jc w:val="both"/>
      </w:pPr>
      <w:r>
        <w:t xml:space="preserve">      .withConstantFeature(AuthorIsBlueVerified, 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authorUserLabels(author: User): Seq[Label] =</w:t>
      </w:r>
    </w:p>
    <w:p>
      <w:pPr>
        <w:jc w:val="both"/>
      </w:pPr>
      <w:r>
        <w:t xml:space="preserve">    authorUserLabels(author.labels)</w:t>
      </w:r>
    </w:p>
    <w:p>
      <w:pPr>
        <w:jc w:val="both"/>
      </w:pPr>
      <w:r/>
    </w:p>
    <w:p>
      <w:pPr>
        <w:jc w:val="both"/>
      </w:pPr>
      <w:r>
        <w:t xml:space="preserve">  def authorIsSuspended(authorId: Long): Stitch[Boolean] =</w:t>
      </w:r>
    </w:p>
    <w:p>
      <w:pPr>
        <w:jc w:val="both"/>
      </w:pPr>
      <w:r>
        <w:t xml:space="preserve">    userSource.getSafety(authorId).map(safety =&gt; authorIsSuspended(Some(safety)))</w:t>
      </w:r>
    </w:p>
    <w:p>
      <w:pPr>
        <w:jc w:val="both"/>
      </w:pPr>
      <w:r/>
    </w:p>
    <w:p>
      <w:pPr>
        <w:jc w:val="both"/>
      </w:pPr>
      <w:r>
        <w:t xml:space="preserve">  def authorIsSuspendedOpt(author: User): Option[Boolean] = {</w:t>
      </w:r>
    </w:p>
    <w:p>
      <w:pPr>
        <w:jc w:val="both"/>
      </w:pPr>
      <w:r>
        <w:t xml:space="preserve">    authorIsSuspended.incr()</w:t>
      </w:r>
    </w:p>
    <w:p>
      <w:pPr>
        <w:jc w:val="both"/>
      </w:pPr>
      <w:r>
        <w:t xml:space="preserve">    author.safety.map(_.suspended)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authorIsSuspended(safety: Option[Safety]): Boolean = {</w:t>
      </w:r>
    </w:p>
    <w:p>
      <w:pPr>
        <w:jc w:val="both"/>
      </w:pPr>
      <w:r>
        <w:t xml:space="preserve">    authorIsSuspended.incr()</w:t>
      </w:r>
    </w:p>
    <w:p>
      <w:pPr>
        <w:jc w:val="both"/>
      </w:pPr>
      <w:r>
        <w:t xml:space="preserve">    safety.exists(_.suspended)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authorIsProtected(author: User): Boolean =</w:t>
      </w:r>
    </w:p>
    <w:p>
      <w:pPr>
        <w:jc w:val="both"/>
      </w:pPr>
      <w:r>
        <w:t xml:space="preserve">    authorIsProtected(author.safety)</w:t>
      </w:r>
    </w:p>
    <w:p>
      <w:pPr>
        <w:jc w:val="both"/>
      </w:pPr>
      <w:r/>
    </w:p>
    <w:p>
      <w:pPr>
        <w:jc w:val="both"/>
      </w:pPr>
      <w:r>
        <w:t xml:space="preserve">  def authorIsDeactivated(authorId: Long): Stitch[Boolean] =</w:t>
      </w:r>
    </w:p>
    <w:p>
      <w:pPr>
        <w:jc w:val="both"/>
      </w:pPr>
      <w:r>
        <w:t xml:space="preserve">    userSource.getSafety(authorId).map(safety =&gt; authorIsDeactivated(Some(safety)))</w:t>
      </w:r>
    </w:p>
    <w:p>
      <w:pPr>
        <w:jc w:val="both"/>
      </w:pPr>
      <w:r/>
    </w:p>
    <w:p>
      <w:pPr>
        <w:jc w:val="both"/>
      </w:pPr>
      <w:r>
        <w:t xml:space="preserve">  def authorIsDeactivatedOpt(author: User): Option[Boolean] = {</w:t>
      </w:r>
    </w:p>
    <w:p>
      <w:pPr>
        <w:jc w:val="both"/>
      </w:pPr>
      <w:r>
        <w:t xml:space="preserve">    authorIsDeactivated.incr()</w:t>
      </w:r>
    </w:p>
    <w:p>
      <w:pPr>
        <w:jc w:val="both"/>
      </w:pPr>
      <w:r>
        <w:t xml:space="preserve">    author.safety.map(_.deactivated)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authorIsDeactivated(safety: Option[Safety]): Boolean = {</w:t>
      </w:r>
    </w:p>
    <w:p>
      <w:pPr>
        <w:jc w:val="both"/>
      </w:pPr>
      <w:r>
        <w:t xml:space="preserve">    authorIsDeactivated.incr()</w:t>
      </w:r>
    </w:p>
    <w:p>
      <w:pPr>
        <w:jc w:val="both"/>
      </w:pPr>
      <w:r>
        <w:t xml:space="preserve">    safety.exists(_.deactivated)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authorIsErased(author: User): Boolean = {</w:t>
      </w:r>
    </w:p>
    <w:p>
      <w:pPr>
        <w:jc w:val="both"/>
      </w:pPr>
      <w:r>
        <w:t xml:space="preserve">    authorIsErased.incr()</w:t>
      </w:r>
    </w:p>
    <w:p>
      <w:pPr>
        <w:jc w:val="both"/>
      </w:pPr>
      <w:r>
        <w:t xml:space="preserve">    author.safety.exists(_.erased)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authorIsOffboarded(authorId: Long): Stitch[Boolean] = {</w:t>
      </w:r>
    </w:p>
    <w:p>
      <w:pPr>
        <w:jc w:val="both"/>
      </w:pPr>
      <w:r>
        <w:t xml:space="preserve">    userSource.getSafety(authorId).map(safety =&gt; authorIsOffboarded(Some(safety)))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authorIsNsfwUser(author: User): Boolean = {</w:t>
      </w:r>
    </w:p>
    <w:p>
      <w:pPr>
        <w:jc w:val="both"/>
      </w:pPr>
      <w:r>
        <w:t xml:space="preserve">    authorIsNsfwUser(author.safety)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authorIsNsfwUser(authorId: Long): Stitch[Boolean] = {</w:t>
      </w:r>
    </w:p>
    <w:p>
      <w:pPr>
        <w:jc w:val="both"/>
      </w:pPr>
      <w:r>
        <w:t xml:space="preserve">    userSource.getSafety(authorId).map(safety =&gt; authorIsNsfwUser(Some(safety)))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authorIsNsfwUser(safety: Option[Safety]): Boolean = {</w:t>
      </w:r>
    </w:p>
    <w:p>
      <w:pPr>
        <w:jc w:val="both"/>
      </w:pPr>
      <w:r>
        <w:t xml:space="preserve">    authorIsNsfwUser.incr()</w:t>
      </w:r>
    </w:p>
    <w:p>
      <w:pPr>
        <w:jc w:val="both"/>
      </w:pPr>
      <w:r>
        <w:t xml:space="preserve">    safety.exists(_.nsfwUser)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authorIsNsfwAdminOpt(author: User): Option[Boolean] = {</w:t>
      </w:r>
    </w:p>
    <w:p>
      <w:pPr>
        <w:jc w:val="both"/>
      </w:pPr>
      <w:r>
        <w:t xml:space="preserve">    authorIsNsfwAdmin.incr()</w:t>
      </w:r>
    </w:p>
    <w:p>
      <w:pPr>
        <w:jc w:val="both"/>
      </w:pPr>
      <w:r>
        <w:t xml:space="preserve">    author.safety.map(_.nsfwAdmin)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authorTakedownReasons(authorId: Long): Stitch[Seq[TakedownReason]] = {</w:t>
      </w:r>
    </w:p>
    <w:p>
      <w:pPr>
        <w:jc w:val="both"/>
      </w:pPr>
      <w:r>
        <w:t xml:space="preserve">    authorTakedownReasons.incr()</w:t>
      </w:r>
    </w:p>
    <w:p>
      <w:pPr>
        <w:jc w:val="both"/>
      </w:pPr>
      <w:r>
        <w:t xml:space="preserve">    userSource.getTakedownReasons(authorId)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authorHasDefaultProfileImage(authorId: Long): Stitch[Boolean] =</w:t>
      </w:r>
    </w:p>
    <w:p>
      <w:pPr>
        <w:jc w:val="both"/>
      </w:pPr>
      <w:r>
        <w:t xml:space="preserve">    userSource.getProfile(authorId).map(profile =&gt; authorHasDefaultProfileImage(Some(profile)))</w:t>
      </w:r>
    </w:p>
    <w:p>
      <w:pPr>
        <w:jc w:val="both"/>
      </w:pPr>
      <w:r/>
    </w:p>
    <w:p>
      <w:pPr>
        <w:jc w:val="both"/>
      </w:pPr>
      <w:r>
        <w:t xml:space="preserve">  def authorAccountAge(authorId: Long): Stitch[Duration] =</w:t>
      </w:r>
    </w:p>
    <w:p>
      <w:pPr>
        <w:jc w:val="both"/>
      </w:pPr>
      <w:r>
        <w:t xml:space="preserve">    userSource.getCreatedAtMsec(authorId).map(authorAccountAgeFromTimestamp)</w:t>
      </w:r>
    </w:p>
    <w:p>
      <w:pPr>
        <w:jc w:val="both"/>
      </w:pPr>
      <w:r/>
    </w:p>
    <w:p>
      <w:pPr>
        <w:jc w:val="both"/>
      </w:pPr>
      <w:r>
        <w:t xml:space="preserve">  def authorIsVerified(authorId: Long): Stitch[Boolean] =</w:t>
      </w:r>
    </w:p>
    <w:p>
      <w:pPr>
        <w:jc w:val="both"/>
      </w:pPr>
      <w:r>
        <w:t xml:space="preserve">    userSource.getSafety(authorId).map(safety =&gt; authorIsVerified(Some(safety)))</w:t>
      </w:r>
    </w:p>
    <w:p>
      <w:pPr>
        <w:jc w:val="both"/>
      </w:pPr>
      <w:r/>
    </w:p>
    <w:p>
      <w:pPr>
        <w:jc w:val="both"/>
      </w:pPr>
      <w:r>
        <w:t xml:space="preserve">  def authorIsVerifiedOpt(author: User): Option[Boolean] = {</w:t>
      </w:r>
    </w:p>
    <w:p>
      <w:pPr>
        <w:jc w:val="both"/>
      </w:pPr>
      <w:r>
        <w:t xml:space="preserve">    authorIsVerified.incr()</w:t>
      </w:r>
    </w:p>
    <w:p>
      <w:pPr>
        <w:jc w:val="both"/>
      </w:pPr>
      <w:r>
        <w:t xml:space="preserve">    author.safety.map(_.verified)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authorIsVerified(safety: Option[Safety]): Boolean = {</w:t>
      </w:r>
    </w:p>
    <w:p>
      <w:pPr>
        <w:jc w:val="both"/>
      </w:pPr>
      <w:r>
        <w:t xml:space="preserve">    authorIsVerified.incr()</w:t>
      </w:r>
    </w:p>
    <w:p>
      <w:pPr>
        <w:jc w:val="both"/>
      </w:pPr>
      <w:r>
        <w:t xml:space="preserve">    safety.exists(_.verified)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authorScreenName(author: User): Option[String] = {</w:t>
      </w:r>
    </w:p>
    <w:p>
      <w:pPr>
        <w:jc w:val="both"/>
      </w:pPr>
      <w:r>
        <w:t xml:space="preserve">    authorScreenName.incr()</w:t>
      </w:r>
    </w:p>
    <w:p>
      <w:pPr>
        <w:jc w:val="both"/>
      </w:pPr>
      <w:r>
        <w:t xml:space="preserve">    author.profile.map(_.screenName)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authorScreenName(authorId: Long): Stitch[String] = {</w:t>
      </w:r>
    </w:p>
    <w:p>
      <w:pPr>
        <w:jc w:val="both"/>
      </w:pPr>
      <w:r>
        <w:t xml:space="preserve">    authorScreenName.incr()</w:t>
      </w:r>
    </w:p>
    <w:p>
      <w:pPr>
        <w:jc w:val="both"/>
      </w:pPr>
      <w:r>
        <w:t xml:space="preserve">    userSource.getProfile(authorId).map(profile =&gt; profile.screenName)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