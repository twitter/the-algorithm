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com.twitter.visibility.builder.tweets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com.twitter.notificationservice.model.notification.ActivityNotification</w:t>
      </w:r>
    </w:p>
    <w:p>
      <w:pPr>
        <w:jc w:val="both"/>
      </w:pPr>
      <w:r>
        <w:t>import com.twitter.notificationservice.model.notification.MentionNotification</w:t>
      </w:r>
    </w:p>
    <w:p>
      <w:pPr>
        <w:jc w:val="both"/>
      </w:pPr>
      <w:r>
        <w:t>import com.twitter.notificationservice.model.notification.MentionQuoteNotification</w:t>
      </w:r>
    </w:p>
    <w:p>
      <w:pPr>
        <w:jc w:val="both"/>
      </w:pPr>
      <w:r>
        <w:t>import com.twitter.notificationservice.model.notification.Notification</w:t>
      </w:r>
    </w:p>
    <w:p>
      <w:pPr>
        <w:jc w:val="both"/>
      </w:pPr>
      <w:r>
        <w:t>import com.twitter.notificationservice.model.notification.QuoteTweetNotification</w:t>
      </w:r>
    </w:p>
    <w:p>
      <w:pPr>
        <w:jc w:val="both"/>
      </w:pPr>
      <w:r>
        <w:t>import com.twitter.servo.util.Gate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com.twitter.visibility.builder.FeatureMapBuilder</w:t>
      </w:r>
    </w:p>
    <w:p>
      <w:pPr>
        <w:jc w:val="both"/>
      </w:pPr>
      <w:r>
        <w:t>import com.twitter.visibility.common.TweetSource</w:t>
      </w:r>
    </w:p>
    <w:p>
      <w:pPr>
        <w:jc w:val="both"/>
      </w:pPr>
      <w:r>
        <w:t>import com.twitter.visibility.features.NotificationIsOnCommunityTweet</w:t>
      </w:r>
    </w:p>
    <w:p>
      <w:pPr>
        <w:jc w:val="both"/>
      </w:pPr>
      <w:r>
        <w:t>import com.twitter.visibility.models.CommunityTweet</w:t>
      </w:r>
    </w:p>
    <w:p>
      <w:pPr>
        <w:jc w:val="both"/>
      </w:pPr>
      <w:r/>
    </w:p>
    <w:p>
      <w:pPr>
        <w:jc w:val="both"/>
      </w:pPr>
      <w:r>
        <w:t>object CommunityNotificationFeatures {</w:t>
      </w:r>
    </w:p>
    <w:p>
      <w:pPr>
        <w:jc w:val="both"/>
      </w:pPr>
      <w:r>
        <w:t xml:space="preserve">  def ForNonCommunityTweetNotification: FeatureMapBuilder =&gt; FeatureMapBuilder = {</w:t>
      </w:r>
    </w:p>
    <w:p>
      <w:pPr>
        <w:jc w:val="both"/>
      </w:pPr>
      <w:r>
        <w:t xml:space="preserve">    _.withConstantFeature(NotificationIsOnCommunityTweet, false)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CommunityNotificationFeatures(</w:t>
      </w:r>
    </w:p>
    <w:p>
      <w:pPr>
        <w:jc w:val="both"/>
      </w:pPr>
      <w:r>
        <w:t xml:space="preserve">  tweetSource: TweetSource,</w:t>
      </w:r>
    </w:p>
    <w:p>
      <w:pPr>
        <w:jc w:val="both"/>
      </w:pPr>
      <w:r>
        <w:t xml:space="preserve">  enableCommunityTweetHydration: Gate[Long],</w:t>
      </w:r>
    </w:p>
    <w:p>
      <w:pPr>
        <w:jc w:val="both"/>
      </w:pPr>
      <w:r>
        <w:t xml:space="preserve">  statsReceiver: StatsReceiver) {</w:t>
      </w:r>
    </w:p>
    <w:p>
      <w:pPr>
        <w:jc w:val="both"/>
      </w:pPr>
      <w:r/>
    </w:p>
    <w:p>
      <w:pPr>
        <w:jc w:val="both"/>
      </w:pPr>
      <w:r>
        <w:t xml:space="preserve">  private[this] val scopedStatsReceiver = statsReceiver.scope("community_notification_features")</w:t>
      </w:r>
    </w:p>
    <w:p>
      <w:pPr>
        <w:jc w:val="both"/>
      </w:pPr>
      <w:r>
        <w:t xml:space="preserve">  private[this] val requestsCounter = scopedStatsReceiver.counter("requests")</w:t>
      </w:r>
    </w:p>
    <w:p>
      <w:pPr>
        <w:jc w:val="both"/>
      </w:pPr>
      <w:r>
        <w:t xml:space="preserve">  private[this] val hydrationsCounter = scopedStatsReceiver.counter("hydrations")</w:t>
      </w:r>
    </w:p>
    <w:p>
      <w:pPr>
        <w:jc w:val="both"/>
      </w:pPr>
      <w:r>
        <w:t xml:space="preserve">  private[this] val notificationIsOnCommunityTweetCounter =</w:t>
      </w:r>
    </w:p>
    <w:p>
      <w:pPr>
        <w:jc w:val="both"/>
      </w:pPr>
      <w:r>
        <w:t xml:space="preserve">    scopedStatsReceiver.scope(NotificationIsOnCommunityTweet.name).counter("true")</w:t>
      </w:r>
    </w:p>
    <w:p>
      <w:pPr>
        <w:jc w:val="both"/>
      </w:pPr>
      <w:r>
        <w:t xml:space="preserve">  private[this] val notificationIsNotOnCommunityTweetCounter =</w:t>
      </w:r>
    </w:p>
    <w:p>
      <w:pPr>
        <w:jc w:val="both"/>
      </w:pPr>
      <w:r>
        <w:t xml:space="preserve">    scopedStatsReceiver.scope(NotificationIsOnCommunityTweet.name).counter("false")</w:t>
      </w:r>
    </w:p>
    <w:p>
      <w:pPr>
        <w:jc w:val="both"/>
      </w:pPr>
      <w:r/>
    </w:p>
    <w:p>
      <w:pPr>
        <w:jc w:val="both"/>
      </w:pPr>
      <w:r>
        <w:t xml:space="preserve">  def forNotification(notification: Notification): FeatureMapBuilder =&gt; FeatureMapBuilder = {</w:t>
      </w:r>
    </w:p>
    <w:p>
      <w:pPr>
        <w:jc w:val="both"/>
      </w:pPr>
      <w:r>
        <w:t xml:space="preserve">    requestsCounter.incr()</w:t>
      </w:r>
    </w:p>
    <w:p>
      <w:pPr>
        <w:jc w:val="both"/>
      </w:pPr>
      <w:r>
        <w:t xml:space="preserve">    val isCommunityTweetResult = getTweetIdOption(notification) match {</w:t>
      </w:r>
    </w:p>
    <w:p>
      <w:pPr>
        <w:jc w:val="both"/>
      </w:pPr>
      <w:r>
        <w:t xml:space="preserve">      case Some(tweetId) if enableCommunityTweetHydration(notification.target) =&gt;</w:t>
      </w:r>
    </w:p>
    <w:p>
      <w:pPr>
        <w:jc w:val="both"/>
      </w:pPr>
      <w:r>
        <w:t xml:space="preserve">        hydrationsCounter.incr()</w:t>
      </w:r>
    </w:p>
    <w:p>
      <w:pPr>
        <w:jc w:val="both"/>
      </w:pPr>
      <w:r>
        <w:t xml:space="preserve">        tweetSource</w:t>
      </w:r>
    </w:p>
    <w:p>
      <w:pPr>
        <w:jc w:val="both"/>
      </w:pPr>
      <w:r>
        <w:t xml:space="preserve">          .getTweet(tweetId)</w:t>
      </w:r>
    </w:p>
    <w:p>
      <w:pPr>
        <w:jc w:val="both"/>
      </w:pPr>
      <w:r>
        <w:t xml:space="preserve">          .map {</w:t>
      </w:r>
    </w:p>
    <w:p>
      <w:pPr>
        <w:jc w:val="both"/>
      </w:pPr>
      <w:r>
        <w:t xml:space="preserve">            case Some(tweet) if CommunityTweet(tweet).nonEmpty =&gt;</w:t>
      </w:r>
    </w:p>
    <w:p>
      <w:pPr>
        <w:jc w:val="both"/>
      </w:pPr>
      <w:r>
        <w:t xml:space="preserve">              notificationIsOnCommunityTweetCounter.incr()</w:t>
      </w:r>
    </w:p>
    <w:p>
      <w:pPr>
        <w:jc w:val="both"/>
      </w:pPr>
      <w:r>
        <w:t xml:space="preserve">              true</w:t>
      </w:r>
    </w:p>
    <w:p>
      <w:pPr>
        <w:jc w:val="both"/>
      </w:pPr>
      <w:r>
        <w:t xml:space="preserve">            case _ =&gt;</w:t>
      </w:r>
    </w:p>
    <w:p>
      <w:pPr>
        <w:jc w:val="both"/>
      </w:pPr>
      <w:r>
        <w:t xml:space="preserve">              notificationIsNotOnCommunityTweetCounter.incr()</w:t>
      </w:r>
    </w:p>
    <w:p>
      <w:pPr>
        <w:jc w:val="both"/>
      </w:pPr>
      <w:r>
        <w:t xml:space="preserve">              false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case _ =&gt; Stitch.False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_.withFeature(NotificationIsOnCommunityTweet, isCommunityTweetResult)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getTweetIdOption(notification: Notification): Option[Long] = {</w:t>
      </w:r>
    </w:p>
    <w:p>
      <w:pPr>
        <w:jc w:val="both"/>
      </w:pPr>
      <w:r>
        <w:t xml:space="preserve">    notification match {</w:t>
      </w:r>
    </w:p>
    <w:p>
      <w:pPr>
        <w:jc w:val="both"/>
      </w:pPr>
      <w:r>
        <w:t xml:space="preserve">      case n: MentionNotification =&gt; Some(n.mentioningTweetId)</w:t>
      </w:r>
    </w:p>
    <w:p>
      <w:pPr>
        <w:jc w:val="both"/>
      </w:pPr>
      <w:r>
        <w:t xml:space="preserve">      case n: MentionQuoteNotification =&gt; Some(n.mentioningTweetId)</w:t>
      </w:r>
    </w:p>
    <w:p>
      <w:pPr>
        <w:jc w:val="both"/>
      </w:pPr>
      <w:r>
        <w:t xml:space="preserve">      case n: QuoteTweetNotification =&gt; Some(n.quotedTweetId)</w:t>
      </w:r>
    </w:p>
    <w:p>
      <w:pPr>
        <w:jc w:val="both"/>
      </w:pPr>
      <w:r>
        <w:t xml:space="preserve">      case n: ActivityNotification[_] if n.visibilityTweets.contains(n.objectId) =&gt; Some(n.objectId)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