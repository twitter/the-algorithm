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com.twitter.visibility.builder.spaces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com.twitter.gizmoduck.thriftscala.MuteSurface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com.twitter.visibility.builder.common.MutedKeywordFeatures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com.twitter.visibility.common.AudioSpaceSource</w:t>
      </w:r>
    </w:p>
    <w:p>
      <w:pPr>
        <w:jc w:val="both"/>
      </w:pPr>
      <w:r>
        <w:t>import com.twitter.visibility.common.SpaceId</w:t>
      </w:r>
    </w:p>
    <w:p>
      <w:pPr>
        <w:jc w:val="both"/>
      </w:pPr>
      <w:r>
        <w:t>import com.twitter.visibility.common.SpaceSafetyLabelMapSource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com.twitter.visibility.models.{MutedKeyword =&gt; VfMutedKeyword}</w:t>
      </w:r>
    </w:p>
    <w:p>
      <w:pPr>
        <w:jc w:val="both"/>
      </w:pPr>
      <w:r>
        <w:t>import com.twitter.visibility.models.SafetyLabel</w:t>
      </w:r>
    </w:p>
    <w:p>
      <w:pPr>
        <w:jc w:val="both"/>
      </w:pPr>
      <w:r>
        <w:t>import com.twitter.visibility.models.SpaceSafetyLabel</w:t>
      </w:r>
    </w:p>
    <w:p>
      <w:pPr>
        <w:jc w:val="both"/>
      </w:pPr>
      <w:r>
        <w:t>import com.twitter.visibility.models.SpaceSafetyLabelType</w:t>
      </w:r>
    </w:p>
    <w:p>
      <w:pPr>
        <w:jc w:val="both"/>
      </w:pPr>
      <w:r/>
    </w:p>
    <w:p>
      <w:pPr>
        <w:jc w:val="both"/>
      </w:pPr>
      <w:r>
        <w:t>class SpaceFeatures(</w:t>
      </w:r>
    </w:p>
    <w:p>
      <w:pPr>
        <w:jc w:val="both"/>
      </w:pPr>
      <w:r>
        <w:t xml:space="preserve">  spaceSafetyLabelMap: StratoSpaceLabelMaps,</w:t>
      </w:r>
    </w:p>
    <w:p>
      <w:pPr>
        <w:jc w:val="both"/>
      </w:pPr>
      <w:r>
        <w:t xml:space="preserve">  authorFeatures: AuthorFeatures,</w:t>
      </w:r>
    </w:p>
    <w:p>
      <w:pPr>
        <w:jc w:val="both"/>
      </w:pPr>
      <w:r>
        <w:t xml:space="preserve">  relationshipFeatures: RelationshipFeatures,</w:t>
      </w:r>
    </w:p>
    <w:p>
      <w:pPr>
        <w:jc w:val="both"/>
      </w:pPr>
      <w:r>
        <w:t xml:space="preserve">  mutedKeywordFeatures: MutedKeywordFeatures,</w:t>
      </w:r>
    </w:p>
    <w:p>
      <w:pPr>
        <w:jc w:val="both"/>
      </w:pPr>
      <w:r>
        <w:t xml:space="preserve">  audioSpaceSource: AudioSpaceSource) {</w:t>
      </w:r>
    </w:p>
    <w:p>
      <w:pPr>
        <w:jc w:val="both"/>
      </w:pPr>
      <w:r/>
    </w:p>
    <w:p>
      <w:pPr>
        <w:jc w:val="both"/>
      </w:pPr>
      <w:r>
        <w:t xml:space="preserve">  def forSpaceAndAuthorIds(</w:t>
      </w:r>
    </w:p>
    <w:p>
      <w:pPr>
        <w:jc w:val="both"/>
      </w:pPr>
      <w:r>
        <w:t xml:space="preserve">    spaceId: SpaceId,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  authorIds: Option[Seq[UserId]]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/>
    </w:p>
    <w:p>
      <w:pPr>
        <w:jc w:val="both"/>
      </w:pPr>
      <w:r>
        <w:t xml:space="preserve">    _.withFeature(SpaceSafetyLabels, spaceSafetyLabelMap.forSpaceId(spaceId))</w:t>
      </w:r>
    </w:p>
    <w:p>
      <w:pPr>
        <w:jc w:val="both"/>
      </w:pPr>
      <w:r>
        <w:t xml:space="preserve">      .withFeature(AuthorId, getSpaceAuthors(spaceId, authorIds).map(_.toSet))</w:t>
      </w:r>
    </w:p>
    <w:p>
      <w:pPr>
        <w:jc w:val="both"/>
      </w:pPr>
      <w:r>
        <w:t xml:space="preserve">      .withFeature(AuthorUserLabels, allSpaceAuthorLabels(spaceId, authorIds))</w:t>
      </w:r>
    </w:p>
    <w:p>
      <w:pPr>
        <w:jc w:val="both"/>
      </w:pPr>
      <w:r>
        <w:t xml:space="preserve">      .withFeature(ViewerFollowsAuthor, viewerFollowsAnySpaceAuthor(spaceId, authorIds, viewerId))</w:t>
      </w:r>
    </w:p>
    <w:p>
      <w:pPr>
        <w:jc w:val="both"/>
      </w:pPr>
      <w:r>
        <w:t xml:space="preserve">      .withFeature(ViewerMutesAuthor, viewerMutesAnySpaceAuthor(spaceId, authorIds, viewerId))</w:t>
      </w:r>
    </w:p>
    <w:p>
      <w:pPr>
        <w:jc w:val="both"/>
      </w:pPr>
      <w:r>
        <w:t xml:space="preserve">      .withFeature(ViewerBlocksAuthor, viewerBlocksAnySpaceAuthor(spaceId, authorIds, viewerId))</w:t>
      </w:r>
    </w:p>
    <w:p>
      <w:pPr>
        <w:jc w:val="both"/>
      </w:pPr>
      <w:r>
        <w:t xml:space="preserve">      .withFeature(AuthorBlocksViewer, anySpaceAuthorBlocksViewer(spaceId, authorIds, viewerId))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ViewerMutesKeywordInSpaceTitleForNotifications,</w:t>
      </w:r>
    </w:p>
    <w:p>
      <w:pPr>
        <w:jc w:val="both"/>
      </w:pPr>
      <w:r>
        <w:t xml:space="preserve">        titleContainsMutedKeyword(</w:t>
      </w:r>
    </w:p>
    <w:p>
      <w:pPr>
        <w:jc w:val="both"/>
      </w:pPr>
      <w:r>
        <w:t xml:space="preserve">          audioSpaceSource.getSpaceTitle(spaceId),</w:t>
      </w:r>
    </w:p>
    <w:p>
      <w:pPr>
        <w:jc w:val="both"/>
      </w:pPr>
      <w:r>
        <w:t xml:space="preserve">          audioSpaceSource.getSpaceLanguage(spaceId),</w:t>
      </w:r>
    </w:p>
    <w:p>
      <w:pPr>
        <w:jc w:val="both"/>
      </w:pPr>
      <w:r>
        <w:t xml:space="preserve">         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titleContainsMutedKeyword(</w:t>
      </w:r>
    </w:p>
    <w:p>
      <w:pPr>
        <w:jc w:val="both"/>
      </w:pPr>
      <w:r>
        <w:t xml:space="preserve">    titleOptStitch: Stitch[Option[String]],</w:t>
      </w:r>
    </w:p>
    <w:p>
      <w:pPr>
        <w:jc w:val="both"/>
      </w:pPr>
      <w:r>
        <w:t xml:space="preserve">    languageOptStitch: Stitch[Option[String]],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): Stitch[VfMutedKeyword] = {</w:t>
      </w:r>
    </w:p>
    <w:p>
      <w:pPr>
        <w:jc w:val="both"/>
      </w:pPr>
      <w:r>
        <w:t xml:space="preserve">    titleOptStitch.flatMap {</w:t>
      </w:r>
    </w:p>
    <w:p>
      <w:pPr>
        <w:jc w:val="both"/>
      </w:pPr>
      <w:r>
        <w:t xml:space="preserve">      case None =&gt; Stitch.value(VfMutedKeyword(None))</w:t>
      </w:r>
    </w:p>
    <w:p>
      <w:pPr>
        <w:jc w:val="both"/>
      </w:pPr>
      <w:r>
        <w:t xml:space="preserve">      case Some(spaceTitle) =&gt;</w:t>
      </w:r>
    </w:p>
    <w:p>
      <w:pPr>
        <w:jc w:val="both"/>
      </w:pPr>
      <w:r>
        <w:t xml:space="preserve">        languageOptStitch.flatMap { languageOpt =&gt;</w:t>
      </w:r>
    </w:p>
    <w:p>
      <w:pPr>
        <w:jc w:val="both"/>
      </w:pPr>
      <w:r>
        <w:t xml:space="preserve">          mutedKeywordFeatures.spaceTitleContainsMutedKeyword(</w:t>
      </w:r>
    </w:p>
    <w:p>
      <w:pPr>
        <w:jc w:val="both"/>
      </w:pPr>
      <w:r>
        <w:t xml:space="preserve">            spaceTitle,</w:t>
      </w:r>
    </w:p>
    <w:p>
      <w:pPr>
        <w:jc w:val="both"/>
      </w:pPr>
      <w:r>
        <w:t xml:space="preserve">            languageOpt,</w:t>
      </w:r>
    </w:p>
    <w:p>
      <w:pPr>
        <w:jc w:val="both"/>
      </w:pPr>
      <w:r>
        <w:t xml:space="preserve">            mutedKeywordFeatures.allMutedKeywords(viewerId),</w:t>
      </w:r>
    </w:p>
    <w:p>
      <w:pPr>
        <w:jc w:val="both"/>
      </w:pPr>
      <w:r>
        <w:t xml:space="preserve">            MuteSurface.Notifications)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getSpaceAuthors(</w:t>
      </w:r>
    </w:p>
    <w:p>
      <w:pPr>
        <w:jc w:val="both"/>
      </w:pPr>
      <w:r>
        <w:t xml:space="preserve">    spaceId: SpaceId,</w:t>
      </w:r>
    </w:p>
    <w:p>
      <w:pPr>
        <w:jc w:val="both"/>
      </w:pPr>
      <w:r>
        <w:t xml:space="preserve">    authorIdsFromRequest: Option[Seq[UserId]]</w:t>
      </w:r>
    </w:p>
    <w:p>
      <w:pPr>
        <w:jc w:val="both"/>
      </w:pPr>
      <w:r>
        <w:t xml:space="preserve">  ): Stitch[Seq[UserId]] = {</w:t>
      </w:r>
    </w:p>
    <w:p>
      <w:pPr>
        <w:jc w:val="both"/>
      </w:pPr>
      <w:r>
        <w:t xml:space="preserve">    authorIdsFromRequest match {</w:t>
      </w:r>
    </w:p>
    <w:p>
      <w:pPr>
        <w:jc w:val="both"/>
      </w:pPr>
      <w:r>
        <w:t xml:space="preserve">      case Some(authorIds) =&gt; Stitch.apply(authorIds)</w:t>
      </w:r>
    </w:p>
    <w:p>
      <w:pPr>
        <w:jc w:val="both"/>
      </w:pPr>
      <w:r>
        <w:t xml:space="preserve">      case _ =&gt; audioSpaceSource.getAdminIds(spaceId)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allSpaceAuthorLabels(</w:t>
      </w:r>
    </w:p>
    <w:p>
      <w:pPr>
        <w:jc w:val="both"/>
      </w:pPr>
      <w:r>
        <w:t xml:space="preserve">    spaceId: SpaceId,</w:t>
      </w:r>
    </w:p>
    <w:p>
      <w:pPr>
        <w:jc w:val="both"/>
      </w:pPr>
      <w:r>
        <w:t xml:space="preserve">    authorIdsFromRequest: Option[Seq[UserId]]</w:t>
      </w:r>
    </w:p>
    <w:p>
      <w:pPr>
        <w:jc w:val="both"/>
      </w:pPr>
      <w:r>
        <w:t xml:space="preserve">  ): Stitch[Seq[Label]] = {</w:t>
      </w:r>
    </w:p>
    <w:p>
      <w:pPr>
        <w:jc w:val="both"/>
      </w:pPr>
      <w:r>
        <w:t xml:space="preserve">    getSpaceAuthors(spaceId, authorIdsFromRequest)</w:t>
      </w:r>
    </w:p>
    <w:p>
      <w:pPr>
        <w:jc w:val="both"/>
      </w:pPr>
      <w:r>
        <w:t xml:space="preserve">      .flatMap(authorIds =&gt;</w:t>
      </w:r>
    </w:p>
    <w:p>
      <w:pPr>
        <w:jc w:val="both"/>
      </w:pPr>
      <w:r>
        <w:t xml:space="preserve">        Stitch.collect(authorIds.map(authorId =&gt; authorFeatures.authorUserLabels(authorId)))).map(</w:t>
      </w:r>
    </w:p>
    <w:p>
      <w:pPr>
        <w:jc w:val="both"/>
      </w:pPr>
      <w:r>
        <w:t xml:space="preserve">        _.flatten)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viewerMutesAnySpaceAuthor(</w:t>
      </w:r>
    </w:p>
    <w:p>
      <w:pPr>
        <w:jc w:val="both"/>
      </w:pPr>
      <w:r>
        <w:t xml:space="preserve">    spaceId: SpaceId,</w:t>
      </w:r>
    </w:p>
    <w:p>
      <w:pPr>
        <w:jc w:val="both"/>
      </w:pPr>
      <w:r>
        <w:t xml:space="preserve">    authorIdsFromRequest: Option[Seq[UserId]],</w:t>
      </w:r>
    </w:p>
    <w:p>
      <w:pPr>
        <w:jc w:val="both"/>
      </w:pPr>
      <w:r>
        <w:t xml:space="preserve">    viewerId: Option[UserId]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getSpaceAuthors(spaceId, authorIdsFromRequest)</w:t>
      </w:r>
    </w:p>
    <w:p>
      <w:pPr>
        <w:jc w:val="both"/>
      </w:pPr>
      <w:r>
        <w:t xml:space="preserve">      .flatMap(authorIds =&gt;</w:t>
      </w:r>
    </w:p>
    <w:p>
      <w:pPr>
        <w:jc w:val="both"/>
      </w:pPr>
      <w:r>
        <w:t xml:space="preserve">        Stitch.collect(authorIds.map(authorId =&gt;</w:t>
      </w:r>
    </w:p>
    <w:p>
      <w:pPr>
        <w:jc w:val="both"/>
      </w:pPr>
      <w:r>
        <w:t xml:space="preserve">          relationshipFeatures.viewerMutesAuthor(authorId, viewerId)))).map(_.contains(true))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anySpaceAuthorBlocksViewer(</w:t>
      </w:r>
    </w:p>
    <w:p>
      <w:pPr>
        <w:jc w:val="both"/>
      </w:pPr>
      <w:r>
        <w:t xml:space="preserve">    spaceId: SpaceId,</w:t>
      </w:r>
    </w:p>
    <w:p>
      <w:pPr>
        <w:jc w:val="both"/>
      </w:pPr>
      <w:r>
        <w:t xml:space="preserve">    authorIdsFromRequest: Option[Seq[UserId]],</w:t>
      </w:r>
    </w:p>
    <w:p>
      <w:pPr>
        <w:jc w:val="both"/>
      </w:pPr>
      <w:r>
        <w:t xml:space="preserve">    viewerId: Option[UserId]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getSpaceAuthors(spaceId, authorIdsFromRequest)</w:t>
      </w:r>
    </w:p>
    <w:p>
      <w:pPr>
        <w:jc w:val="both"/>
      </w:pPr>
      <w:r>
        <w:t xml:space="preserve">      .flatMap(authorIds =&gt;</w:t>
      </w:r>
    </w:p>
    <w:p>
      <w:pPr>
        <w:jc w:val="both"/>
      </w:pPr>
      <w:r>
        <w:t xml:space="preserve">        Stitch.collect(authorIds.map(authorId =&gt;</w:t>
      </w:r>
    </w:p>
    <w:p>
      <w:pPr>
        <w:jc w:val="both"/>
      </w:pPr>
      <w:r>
        <w:t xml:space="preserve">          relationshipFeatures.authorBlocksViewer(authorId, viewerId)))).map(_.contains(true))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StratoSpaceLabelMaps(</w:t>
      </w:r>
    </w:p>
    <w:p>
      <w:pPr>
        <w:jc w:val="both"/>
      </w:pPr>
      <w:r>
        <w:t xml:space="preserve">  spaceSafetyLabelSource: SpaceSafetyLabelMapSource,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statsReceiver.scope("space_features")</w:t>
      </w:r>
    </w:p>
    <w:p>
      <w:pPr>
        <w:jc w:val="both"/>
      </w:pPr>
      <w:r>
        <w:t xml:space="preserve">  private[this] val spaceSafetyLabelsStats =</w:t>
      </w:r>
    </w:p>
    <w:p>
      <w:pPr>
        <w:jc w:val="both"/>
      </w:pPr>
      <w:r>
        <w:t xml:space="preserve">    scopedStatsReceiver.scope(SpaceSafetyLabels.name).counter("requests")</w:t>
      </w:r>
    </w:p>
    <w:p>
      <w:pPr>
        <w:jc w:val="both"/>
      </w:pPr>
      <w:r/>
    </w:p>
    <w:p>
      <w:pPr>
        <w:jc w:val="both"/>
      </w:pPr>
      <w:r>
        <w:t xml:space="preserve">  def forSpaceId(</w:t>
      </w:r>
    </w:p>
    <w:p>
      <w:pPr>
        <w:jc w:val="both"/>
      </w:pPr>
      <w:r>
        <w:t xml:space="preserve">    spaceId: SpaceId,</w:t>
      </w:r>
    </w:p>
    <w:p>
      <w:pPr>
        <w:jc w:val="both"/>
      </w:pPr>
      <w:r>
        <w:t xml:space="preserve">  ): Stitch[Seq[SpaceSafetyLabel]] = {</w:t>
      </w:r>
    </w:p>
    <w:p>
      <w:pPr>
        <w:jc w:val="both"/>
      </w:pPr>
      <w:r>
        <w:t xml:space="preserve">    spaceSafetyLabelSource</w:t>
      </w:r>
    </w:p>
    <w:p>
      <w:pPr>
        <w:jc w:val="both"/>
      </w:pPr>
      <w:r>
        <w:t xml:space="preserve">      .fetch(spaceId).map(_.flatMap(_.labels.map { stratoSafetyLabelMap =&gt;</w:t>
      </w:r>
    </w:p>
    <w:p>
      <w:pPr>
        <w:jc w:val="both"/>
      </w:pPr>
      <w:r>
        <w:t xml:space="preserve">        stratoSafetyLabelMap</w:t>
      </w:r>
    </w:p>
    <w:p>
      <w:pPr>
        <w:jc w:val="both"/>
      </w:pPr>
      <w:r>
        <w:t xml:space="preserve">          .map(label =&gt;</w:t>
      </w:r>
    </w:p>
    <w:p>
      <w:pPr>
        <w:jc w:val="both"/>
      </w:pPr>
      <w:r>
        <w:t xml:space="preserve">            SpaceSafetyLabel(</w:t>
      </w:r>
    </w:p>
    <w:p>
      <w:pPr>
        <w:jc w:val="both"/>
      </w:pPr>
      <w:r>
        <w:t xml:space="preserve">              SpaceSafetyLabelType.fromThrift(label._1),</w:t>
      </w:r>
    </w:p>
    <w:p>
      <w:pPr>
        <w:jc w:val="both"/>
      </w:pPr>
      <w:r>
        <w:t xml:space="preserve">              SafetyLabel.fromThrift(label._2)))</w:t>
      </w:r>
    </w:p>
    <w:p>
      <w:pPr>
        <w:jc w:val="both"/>
      </w:pPr>
      <w:r>
        <w:t xml:space="preserve">      }).toSeq.flatten).ensure(spaceSafetyLabelsStats.incr)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