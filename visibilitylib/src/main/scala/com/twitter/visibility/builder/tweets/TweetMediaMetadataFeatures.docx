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com.twitter.visibility.builder.tweets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com.twitter.mediaservices.commons.mediainformation.thriftscala.AdditionalMetadata</w:t>
      </w:r>
    </w:p>
    <w:p>
      <w:pPr>
        <w:jc w:val="both"/>
      </w:pPr>
      <w:r>
        <w:t>import com.twitter.mediaservices.media_util.GenericMediaKey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com.twitter.tweetypie.thriftscala.Tweet</w:t>
      </w:r>
    </w:p>
    <w:p>
      <w:pPr>
        <w:jc w:val="both"/>
      </w:pPr>
      <w:r>
        <w:t>import com.twitter.visibility.builder.FeatureMapBuilder</w:t>
      </w:r>
    </w:p>
    <w:p>
      <w:pPr>
        <w:jc w:val="both"/>
      </w:pPr>
      <w:r>
        <w:t>import com.twitter.visibility.common.TweetMediaMetadataSource</w:t>
      </w:r>
    </w:p>
    <w:p>
      <w:pPr>
        <w:jc w:val="both"/>
      </w:pPr>
      <w:r>
        <w:t>import com.twitter.visibility.features.HasDmcaMediaFeature</w:t>
      </w:r>
    </w:p>
    <w:p>
      <w:pPr>
        <w:jc w:val="both"/>
      </w:pPr>
      <w:r>
        <w:t>import com.twitter.visibility.features.MediaGeoRestrictionsAllowList</w:t>
      </w:r>
    </w:p>
    <w:p>
      <w:pPr>
        <w:jc w:val="both"/>
      </w:pPr>
      <w:r>
        <w:t>import com.twitter.visibility.features.MediaGeoRestrictionsDenyList</w:t>
      </w:r>
    </w:p>
    <w:p>
      <w:pPr>
        <w:jc w:val="both"/>
      </w:pPr>
      <w:r/>
    </w:p>
    <w:p>
      <w:pPr>
        <w:jc w:val="both"/>
      </w:pPr>
      <w:r>
        <w:t>class TweetMediaMetadataFeatures(</w:t>
      </w:r>
    </w:p>
    <w:p>
      <w:pPr>
        <w:jc w:val="both"/>
      </w:pPr>
      <w:r>
        <w:t xml:space="preserve">  mediaMetadataSource: TweetMediaMetadataSource,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/>
    </w:p>
    <w:p>
      <w:pPr>
        <w:jc w:val="both"/>
      </w:pPr>
      <w:r>
        <w:t xml:space="preserve">  private[this] val scopedStatsReceiver = statsReceiver.scope("tweet_media_metadata_features")</w:t>
      </w:r>
    </w:p>
    <w:p>
      <w:pPr>
        <w:jc w:val="both"/>
      </w:pPr>
      <w:r>
        <w:t xml:space="preserve">  private[this] val reportedStats = scopedStatsReceiver.scope("dmcaStats")</w:t>
      </w:r>
    </w:p>
    <w:p>
      <w:pPr>
        <w:jc w:val="both"/>
      </w:pPr>
      <w:r/>
    </w:p>
    <w:p>
      <w:pPr>
        <w:jc w:val="both"/>
      </w:pPr>
      <w:r>
        <w:t xml:space="preserve">  def forTweet(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mediaKeys: Seq[GenericMediaKey],</w:t>
      </w:r>
    </w:p>
    <w:p>
      <w:pPr>
        <w:jc w:val="both"/>
      </w:pPr>
      <w:r>
        <w:t xml:space="preserve">    enableFetchMediaMetadata: Boolean</w:t>
      </w:r>
    </w:p>
    <w:p>
      <w:pPr>
        <w:jc w:val="both"/>
      </w:pPr>
      <w:r>
        <w:t xml:space="preserve">  ): FeatureMapBuilder =&gt; FeatureMapBuilder = { featureMapBuilder =&gt;</w:t>
      </w:r>
    </w:p>
    <w:p>
      <w:pPr>
        <w:jc w:val="both"/>
      </w:pPr>
      <w:r>
        <w:t xml:space="preserve">    featureMapBuilder.withFeature(</w:t>
      </w:r>
    </w:p>
    <w:p>
      <w:pPr>
        <w:jc w:val="both"/>
      </w:pPr>
      <w:r>
        <w:t xml:space="preserve">      HasDmcaMediaFeature,</w:t>
      </w:r>
    </w:p>
    <w:p>
      <w:pPr>
        <w:jc w:val="both"/>
      </w:pPr>
      <w:r>
        <w:t xml:space="preserve">      mediaIsDmca(tweet, mediaKeys, enableFetchMediaMetadata))</w:t>
      </w:r>
    </w:p>
    <w:p>
      <w:pPr>
        <w:jc w:val="both"/>
      </w:pPr>
      <w:r>
        <w:t xml:space="preserve">    featureMapBuilder.withFeature(</w:t>
      </w:r>
    </w:p>
    <w:p>
      <w:pPr>
        <w:jc w:val="both"/>
      </w:pPr>
      <w:r>
        <w:t xml:space="preserve">      MediaGeoRestrictionsAllowList,</w:t>
      </w:r>
    </w:p>
    <w:p>
      <w:pPr>
        <w:jc w:val="both"/>
      </w:pPr>
      <w:r>
        <w:t xml:space="preserve">      allowlist(tweet, mediaKeys, enableFetchMediaMetadata))</w:t>
      </w:r>
    </w:p>
    <w:p>
      <w:pPr>
        <w:jc w:val="both"/>
      </w:pPr>
      <w:r>
        <w:t xml:space="preserve">    featureMapBuilder.withFeature(</w:t>
      </w:r>
    </w:p>
    <w:p>
      <w:pPr>
        <w:jc w:val="both"/>
      </w:pPr>
      <w:r>
        <w:t xml:space="preserve">      MediaGeoRestrictionsDenyList,</w:t>
      </w:r>
    </w:p>
    <w:p>
      <w:pPr>
        <w:jc w:val="both"/>
      </w:pPr>
      <w:r>
        <w:t xml:space="preserve">      denylist(tweet, mediaKeys, enableFetchMediaMetadata))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mediaIsDmca(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mediaKeys: Seq[GenericMediaKey],</w:t>
      </w:r>
    </w:p>
    <w:p>
      <w:pPr>
        <w:jc w:val="both"/>
      </w:pPr>
      <w:r>
        <w:t xml:space="preserve">    enableFetchMediaMetadata: Boolean</w:t>
      </w:r>
    </w:p>
    <w:p>
      <w:pPr>
        <w:jc w:val="both"/>
      </w:pPr>
      <w:r>
        <w:t xml:space="preserve">  ) = getMediaAdditionalMetadata(tweet, mediaKeys, enableFetchMediaMetadata)</w:t>
      </w:r>
    </w:p>
    <w:p>
      <w:pPr>
        <w:jc w:val="both"/>
      </w:pPr>
      <w:r>
        <w:t xml:space="preserve">    .map(_.exists(_.restrictions.exists(_.isDmca)))</w:t>
      </w:r>
    </w:p>
    <w:p>
      <w:pPr>
        <w:jc w:val="both"/>
      </w:pPr>
      <w:r/>
    </w:p>
    <w:p>
      <w:pPr>
        <w:jc w:val="both"/>
      </w:pPr>
      <w:r>
        <w:t xml:space="preserve">  private def allowlist(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mediaKeys: Seq[GenericMediaKey],</w:t>
      </w:r>
    </w:p>
    <w:p>
      <w:pPr>
        <w:jc w:val="both"/>
      </w:pPr>
      <w:r>
        <w:t xml:space="preserve">    enableFetchMediaMetadata: Boolean</w:t>
      </w:r>
    </w:p>
    <w:p>
      <w:pPr>
        <w:jc w:val="both"/>
      </w:pPr>
      <w:r>
        <w:t xml:space="preserve">  ) = getMediaGeoRestrictions(tweet, mediaKeys, enableFetchMediaMetadata)</w:t>
      </w:r>
    </w:p>
    <w:p>
      <w:pPr>
        <w:jc w:val="both"/>
      </w:pPr>
      <w:r>
        <w:t xml:space="preserve">    .map(_.flatMap(_.whitelistedCountryCodes))</w:t>
      </w:r>
    </w:p>
    <w:p>
      <w:pPr>
        <w:jc w:val="both"/>
      </w:pPr>
      <w:r/>
    </w:p>
    <w:p>
      <w:pPr>
        <w:jc w:val="both"/>
      </w:pPr>
      <w:r>
        <w:t xml:space="preserve">  private def denylist(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mediaKeys: Seq[GenericMediaKey],</w:t>
      </w:r>
    </w:p>
    <w:p>
      <w:pPr>
        <w:jc w:val="both"/>
      </w:pPr>
      <w:r>
        <w:t xml:space="preserve">    enableFetchMediaMetadata: Boolean</w:t>
      </w:r>
    </w:p>
    <w:p>
      <w:pPr>
        <w:jc w:val="both"/>
      </w:pPr>
      <w:r>
        <w:t xml:space="preserve">  ) = getMediaGeoRestrictions(tweet, mediaKeys, enableFetchMediaMetadata)</w:t>
      </w:r>
    </w:p>
    <w:p>
      <w:pPr>
        <w:jc w:val="both"/>
      </w:pPr>
      <w:r>
        <w:t xml:space="preserve">    .map(_.flatMap(_.blacklistedCountryCodes))</w:t>
      </w:r>
    </w:p>
    <w:p>
      <w:pPr>
        <w:jc w:val="both"/>
      </w:pPr>
      <w:r/>
    </w:p>
    <w:p>
      <w:pPr>
        <w:jc w:val="both"/>
      </w:pPr>
      <w:r>
        <w:t xml:space="preserve">  private def getMediaGeoRestrictions(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mediaKeys: Seq[GenericMediaKey],</w:t>
      </w:r>
    </w:p>
    <w:p>
      <w:pPr>
        <w:jc w:val="both"/>
      </w:pPr>
      <w:r>
        <w:t xml:space="preserve">    enableFetchMediaMetadata: Boolean</w:t>
      </w:r>
    </w:p>
    <w:p>
      <w:pPr>
        <w:jc w:val="both"/>
      </w:pPr>
      <w:r>
        <w:t xml:space="preserve">  ) = {</w:t>
      </w:r>
    </w:p>
    <w:p>
      <w:pPr>
        <w:jc w:val="both"/>
      </w:pPr>
      <w:r>
        <w:t xml:space="preserve">    getMediaAdditionalMetadata(tweet, mediaKeys, enableFetchMediaMetadata)</w:t>
      </w:r>
    </w:p>
    <w:p>
      <w:pPr>
        <w:jc w:val="both"/>
      </w:pPr>
      <w:r>
        <w:t xml:space="preserve">      .map(additionalMetadatasSeq =&gt; {</w:t>
      </w:r>
    </w:p>
    <w:p>
      <w:pPr>
        <w:jc w:val="both"/>
      </w:pPr>
      <w:r>
        <w:t xml:space="preserve">        for {</w:t>
      </w:r>
    </w:p>
    <w:p>
      <w:pPr>
        <w:jc w:val="both"/>
      </w:pPr>
      <w:r>
        <w:t xml:space="preserve">          additionalMetadata &lt;- additionalMetadatasSeq</w:t>
      </w:r>
    </w:p>
    <w:p>
      <w:pPr>
        <w:jc w:val="both"/>
      </w:pPr>
      <w:r>
        <w:t xml:space="preserve">          restrictions &lt;- additionalMetadata.restrictions</w:t>
      </w:r>
    </w:p>
    <w:p>
      <w:pPr>
        <w:jc w:val="both"/>
      </w:pPr>
      <w:r>
        <w:t xml:space="preserve">          geoRestrictions &lt;- restrictions.geoRestrictions</w:t>
      </w:r>
    </w:p>
    <w:p>
      <w:pPr>
        <w:jc w:val="both"/>
      </w:pPr>
      <w:r>
        <w:t xml:space="preserve">        } yield {</w:t>
      </w:r>
    </w:p>
    <w:p>
      <w:pPr>
        <w:jc w:val="both"/>
      </w:pPr>
      <w:r>
        <w:t xml:space="preserve">          geoRestrictions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getMediaAdditionalMetadata(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mediaKeys: Seq[GenericMediaKey],</w:t>
      </w:r>
    </w:p>
    <w:p>
      <w:pPr>
        <w:jc w:val="both"/>
      </w:pPr>
      <w:r>
        <w:t xml:space="preserve">    enableFetchMediaMetadata: Boolean</w:t>
      </w:r>
    </w:p>
    <w:p>
      <w:pPr>
        <w:jc w:val="both"/>
      </w:pPr>
      <w:r>
        <w:t xml:space="preserve">  ): Stitch[Seq[AdditionalMetadata]] = {</w:t>
      </w:r>
    </w:p>
    <w:p>
      <w:pPr>
        <w:jc w:val="both"/>
      </w:pPr>
      <w:r>
        <w:t xml:space="preserve">    if (mediaKeys.isEmpty) {</w:t>
      </w:r>
    </w:p>
    <w:p>
      <w:pPr>
        <w:jc w:val="both"/>
      </w:pPr>
      <w:r>
        <w:t xml:space="preserve">      reportedStats.counter("empty").incr()</w:t>
      </w:r>
    </w:p>
    <w:p>
      <w:pPr>
        <w:jc w:val="both"/>
      </w:pPr>
      <w:r>
        <w:t xml:space="preserve">      Stitch.value(Seq.empty)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tweet.media.flatMap { mediaEntities =&gt;</w:t>
      </w:r>
    </w:p>
    <w:p>
      <w:pPr>
        <w:jc w:val="both"/>
      </w:pPr>
      <w:r>
        <w:t xml:space="preserve">        val alreadyHydratedMetadata = mediaEntities</w:t>
      </w:r>
    </w:p>
    <w:p>
      <w:pPr>
        <w:jc w:val="both"/>
      </w:pPr>
      <w:r>
        <w:t xml:space="preserve">          .filter(_.mediaKey.isDefined)</w:t>
      </w:r>
    </w:p>
    <w:p>
      <w:pPr>
        <w:jc w:val="both"/>
      </w:pPr>
      <w:r>
        <w:t xml:space="preserve">          .flatMap(_.additionalMetadata)</w:t>
      </w:r>
    </w:p>
    <w:p>
      <w:pPr>
        <w:jc w:val="both"/>
      </w:pPr>
      <w:r/>
    </w:p>
    <w:p>
      <w:pPr>
        <w:jc w:val="both"/>
      </w:pPr>
      <w:r>
        <w:t xml:space="preserve">        if (alreadyHydratedMetadata.nonEmpty) {</w:t>
      </w:r>
    </w:p>
    <w:p>
      <w:pPr>
        <w:jc w:val="both"/>
      </w:pPr>
      <w:r>
        <w:t xml:space="preserve">          Some(alreadyHydratedMetadata)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match {</w:t>
      </w:r>
    </w:p>
    <w:p>
      <w:pPr>
        <w:jc w:val="both"/>
      </w:pPr>
      <w:r>
        <w:t xml:space="preserve">        case Some(additionalMetadata) =&gt;</w:t>
      </w:r>
    </w:p>
    <w:p>
      <w:pPr>
        <w:jc w:val="both"/>
      </w:pPr>
      <w:r>
        <w:t xml:space="preserve">          reportedStats.counter("already_hydrated").incr()</w:t>
      </w:r>
    </w:p>
    <w:p>
      <w:pPr>
        <w:jc w:val="both"/>
      </w:pPr>
      <w:r>
        <w:t xml:space="preserve">          Stitch.value(additionalMetadata)</w:t>
      </w:r>
    </w:p>
    <w:p>
      <w:pPr>
        <w:jc w:val="both"/>
      </w:pPr>
      <w:r>
        <w:t xml:space="preserve">        case None =&gt;</w:t>
      </w:r>
    </w:p>
    <w:p>
      <w:pPr>
        <w:jc w:val="both"/>
      </w:pPr>
      <w:r>
        <w:t xml:space="preserve">          Stitch</w:t>
      </w:r>
    </w:p>
    <w:p>
      <w:pPr>
        <w:jc w:val="both"/>
      </w:pPr>
      <w:r>
        <w:t xml:space="preserve">            .collect(</w:t>
      </w:r>
    </w:p>
    <w:p>
      <w:pPr>
        <w:jc w:val="both"/>
      </w:pPr>
      <w:r>
        <w:t xml:space="preserve">              mediaKeys.map(fetchAdditionalMetadata(tweet.id, _, enableFetchMediaMetadata))</w:t>
      </w:r>
    </w:p>
    <w:p>
      <w:pPr>
        <w:jc w:val="both"/>
      </w:pPr>
      <w:r>
        <w:t xml:space="preserve">            ).map(maybeMetadatas =&gt; {</w:t>
      </w:r>
    </w:p>
    <w:p>
      <w:pPr>
        <w:jc w:val="both"/>
      </w:pPr>
      <w:r>
        <w:t xml:space="preserve">              maybeMetadatas</w:t>
      </w:r>
    </w:p>
    <w:p>
      <w:pPr>
        <w:jc w:val="both"/>
      </w:pPr>
      <w:r>
        <w:t xml:space="preserve">                .filter(_.isDefined)</w:t>
      </w:r>
    </w:p>
    <w:p>
      <w:pPr>
        <w:jc w:val="both"/>
      </w:pPr>
      <w:r>
        <w:t xml:space="preserve">                .map(_.get)</w:t>
      </w:r>
    </w:p>
    <w:p>
      <w:pPr>
        <w:jc w:val="both"/>
      </w:pPr>
      <w:r>
        <w:t xml:space="preserve">            })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fetchAdditionalMetadata(</w:t>
      </w:r>
    </w:p>
    <w:p>
      <w:pPr>
        <w:jc w:val="both"/>
      </w:pPr>
      <w:r>
        <w:t xml:space="preserve">    tweetId: Long,</w:t>
      </w:r>
    </w:p>
    <w:p>
      <w:pPr>
        <w:jc w:val="both"/>
      </w:pPr>
      <w:r>
        <w:t xml:space="preserve">    genericMediaKey: GenericMediaKey,</w:t>
      </w:r>
    </w:p>
    <w:p>
      <w:pPr>
        <w:jc w:val="both"/>
      </w:pPr>
      <w:r>
        <w:t xml:space="preserve">    enableFetchMediaMetadata: Boolean</w:t>
      </w:r>
    </w:p>
    <w:p>
      <w:pPr>
        <w:jc w:val="both"/>
      </w:pPr>
      <w:r>
        <w:t xml:space="preserve">  ): Stitch[Option[AdditionalMetadata]] =</w:t>
      </w:r>
    </w:p>
    <w:p>
      <w:pPr>
        <w:jc w:val="both"/>
      </w:pPr>
      <w:r>
        <w:t xml:space="preserve">    if (enableFetchMediaMetadata) {</w:t>
      </w:r>
    </w:p>
    <w:p>
      <w:pPr>
        <w:jc w:val="both"/>
      </w:pPr>
      <w:r>
        <w:t xml:space="preserve">      genericMediaKey.toThriftMediaKey() match {</w:t>
      </w:r>
    </w:p>
    <w:p>
      <w:pPr>
        <w:jc w:val="both"/>
      </w:pPr>
      <w:r>
        <w:t xml:space="preserve">        case Some(mediaKey) =&gt;</w:t>
      </w:r>
    </w:p>
    <w:p>
      <w:pPr>
        <w:jc w:val="both"/>
      </w:pPr>
      <w:r>
        <w:t xml:space="preserve">          reportedStats.counter("request").incr()</w:t>
      </w:r>
    </w:p>
    <w:p>
      <w:pPr>
        <w:jc w:val="both"/>
      </w:pPr>
      <w:r>
        <w:t xml:space="preserve">          mediaMetadataSource.fetch(tweetId, mediaKey)</w:t>
      </w:r>
    </w:p>
    <w:p>
      <w:pPr>
        <w:jc w:val="both"/>
      </w:pPr>
      <w:r>
        <w:t xml:space="preserve">        case None =&gt;</w:t>
      </w:r>
    </w:p>
    <w:p>
      <w:pPr>
        <w:jc w:val="both"/>
      </w:pPr>
      <w:r>
        <w:t xml:space="preserve">          reportedStats.counter("empty_key").incr()</w:t>
      </w:r>
    </w:p>
    <w:p>
      <w:pPr>
        <w:jc w:val="both"/>
      </w:pPr>
      <w:r>
        <w:t xml:space="preserve">          Stitch.None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reportedStats.counter("light_request").incr()</w:t>
      </w:r>
    </w:p>
    <w:p>
      <w:pPr>
        <w:jc w:val="both"/>
      </w:pPr>
      <w:r>
        <w:t xml:space="preserve">      Stitch.None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