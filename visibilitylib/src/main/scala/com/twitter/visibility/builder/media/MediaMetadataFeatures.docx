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com.twitter.visibility.builder.media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com.twitter.mediaservices.media_util.GenericMediaKey</w:t>
      </w:r>
    </w:p>
    <w:p>
      <w:pPr>
        <w:jc w:val="both"/>
      </w:pPr>
      <w:r>
        <w:t>import com.twitter.visibility.builder.FeatureMapBuilder</w:t>
      </w:r>
    </w:p>
    <w:p>
      <w:pPr>
        <w:jc w:val="both"/>
      </w:pPr>
      <w:r>
        <w:t>import com.twitter.visibility.common.MediaMetadataSource</w:t>
      </w:r>
    </w:p>
    <w:p>
      <w:pPr>
        <w:jc w:val="both"/>
      </w:pPr>
      <w:r>
        <w:t>import com.twitter.visibility.features.HasDmcaMediaFeature</w:t>
      </w:r>
    </w:p>
    <w:p>
      <w:pPr>
        <w:jc w:val="both"/>
      </w:pPr>
      <w:r>
        <w:t>import com.twitter.visibility.features.MediaGeoRestrictionsAllowList</w:t>
      </w:r>
    </w:p>
    <w:p>
      <w:pPr>
        <w:jc w:val="both"/>
      </w:pPr>
      <w:r>
        <w:t>import com.twitter.visibility.features.MediaGeoRestrictionsDenyList</w:t>
      </w:r>
    </w:p>
    <w:p>
      <w:pPr>
        <w:jc w:val="both"/>
      </w:pPr>
      <w:r>
        <w:t>import com.twitter.visibility.features.AuthorId</w:t>
      </w:r>
    </w:p>
    <w:p>
      <w:pPr>
        <w:jc w:val="both"/>
      </w:pPr>
      <w:r/>
    </w:p>
    <w:p>
      <w:pPr>
        <w:jc w:val="both"/>
      </w:pPr>
      <w:r>
        <w:t>class MediaMetadataFeatures(</w:t>
      </w:r>
    </w:p>
    <w:p>
      <w:pPr>
        <w:jc w:val="both"/>
      </w:pPr>
      <w:r>
        <w:t xml:space="preserve">  mediaMetadataSource: MediaMetadataSource,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statsReceiver.scope("media_metadata_features")</w:t>
      </w:r>
    </w:p>
    <w:p>
      <w:pPr>
        <w:jc w:val="both"/>
      </w:pPr>
      <w:r>
        <w:t xml:space="preserve">  private[this] val requests = scopedStatsReceiver.counter("requests")</w:t>
      </w:r>
    </w:p>
    <w:p>
      <w:pPr>
        <w:jc w:val="both"/>
      </w:pPr>
      <w:r/>
    </w:p>
    <w:p>
      <w:pPr>
        <w:jc w:val="both"/>
      </w:pPr>
      <w:r>
        <w:t xml:space="preserve">  private[this] val hasDmcaMedia =</w:t>
      </w:r>
    </w:p>
    <w:p>
      <w:pPr>
        <w:jc w:val="both"/>
      </w:pPr>
      <w:r>
        <w:t xml:space="preserve">    scopedStatsReceiver.scope(HasDmcaMediaFeature.name).counter("requests")</w:t>
      </w:r>
    </w:p>
    <w:p>
      <w:pPr>
        <w:jc w:val="both"/>
      </w:pPr>
      <w:r>
        <w:t xml:space="preserve">  private[this] val mediaGeoAllowList =</w:t>
      </w:r>
    </w:p>
    <w:p>
      <w:pPr>
        <w:jc w:val="both"/>
      </w:pPr>
      <w:r>
        <w:t xml:space="preserve">    scopedStatsReceiver.scope(MediaGeoRestrictionsAllowList.name).counter("requests")</w:t>
      </w:r>
    </w:p>
    <w:p>
      <w:pPr>
        <w:jc w:val="both"/>
      </w:pPr>
      <w:r>
        <w:t xml:space="preserve">  private[this] val mediaGeoDenyList =</w:t>
      </w:r>
    </w:p>
    <w:p>
      <w:pPr>
        <w:jc w:val="both"/>
      </w:pPr>
      <w:r>
        <w:t xml:space="preserve">    scopedStatsReceiver.scope(MediaGeoRestrictionsDenyList.name).counter("requests")</w:t>
      </w:r>
    </w:p>
    <w:p>
      <w:pPr>
        <w:jc w:val="both"/>
      </w:pPr>
      <w:r>
        <w:t xml:space="preserve">  private[this] val uploaderId =</w:t>
      </w:r>
    </w:p>
    <w:p>
      <w:pPr>
        <w:jc w:val="both"/>
      </w:pPr>
      <w:r>
        <w:t xml:space="preserve">    scopedStatsReceiver.scope(AuthorId.name).counter("requests")</w:t>
      </w:r>
    </w:p>
    <w:p>
      <w:pPr>
        <w:jc w:val="both"/>
      </w:pPr>
      <w:r/>
    </w:p>
    <w:p>
      <w:pPr>
        <w:jc w:val="both"/>
      </w:pPr>
      <w:r>
        <w:t xml:space="preserve">  def forGenericMediaKey(</w:t>
      </w:r>
    </w:p>
    <w:p>
      <w:pPr>
        <w:jc w:val="both"/>
      </w:pPr>
      <w:r>
        <w:t xml:space="preserve">    genericMediaKey: GenericMediaKey</w:t>
      </w:r>
    </w:p>
    <w:p>
      <w:pPr>
        <w:jc w:val="both"/>
      </w:pPr>
      <w:r>
        <w:t xml:space="preserve">  ): FeatureMapBuilder =&gt; FeatureMapBuilder = { featureMapBuilder =&gt;</w:t>
      </w:r>
    </w:p>
    <w:p>
      <w:pPr>
        <w:jc w:val="both"/>
      </w:pPr>
      <w:r>
        <w:t xml:space="preserve">    requests.incr()</w:t>
      </w:r>
    </w:p>
    <w:p>
      <w:pPr>
        <w:jc w:val="both"/>
      </w:pPr>
      <w:r/>
    </w:p>
    <w:p>
      <w:pPr>
        <w:jc w:val="both"/>
      </w:pPr>
      <w:r>
        <w:t xml:space="preserve">    featureMapBuilder.withFeature(</w:t>
      </w:r>
    </w:p>
    <w:p>
      <w:pPr>
        <w:jc w:val="both"/>
      </w:pPr>
      <w:r>
        <w:t xml:space="preserve">      HasDmcaMediaFeature,</w:t>
      </w:r>
    </w:p>
    <w:p>
      <w:pPr>
        <w:jc w:val="both"/>
      </w:pPr>
      <w:r>
        <w:t xml:space="preserve">      mediaIsDmca(genericMediaKey)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featureMapBuilder.withFeature(</w:t>
      </w:r>
    </w:p>
    <w:p>
      <w:pPr>
        <w:jc w:val="both"/>
      </w:pPr>
      <w:r>
        <w:t xml:space="preserve">      MediaGeoRestrictionsAllowList,</w:t>
      </w:r>
    </w:p>
    <w:p>
      <w:pPr>
        <w:jc w:val="both"/>
      </w:pPr>
      <w:r>
        <w:t xml:space="preserve">      geoRestrictionsAllowList(genericMediaKey)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featureMapBuilder.withFeature(</w:t>
      </w:r>
    </w:p>
    <w:p>
      <w:pPr>
        <w:jc w:val="both"/>
      </w:pPr>
      <w:r>
        <w:t xml:space="preserve">      MediaGeoRestrictionsDenyList,</w:t>
      </w:r>
    </w:p>
    <w:p>
      <w:pPr>
        <w:jc w:val="both"/>
      </w:pPr>
      <w:r>
        <w:t xml:space="preserve">      geoRestrictionsDenyList(genericMediaKey)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featureMapBuilder.withFeature(</w:t>
      </w:r>
    </w:p>
    <w:p>
      <w:pPr>
        <w:jc w:val="both"/>
      </w:pPr>
      <w:r>
        <w:t xml:space="preserve">      AuthorId,</w:t>
      </w:r>
    </w:p>
    <w:p>
      <w:pPr>
        <w:jc w:val="both"/>
      </w:pPr>
      <w:r>
        <w:t xml:space="preserve">      mediaUploaderId(genericMediaKey)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mediaIsDmca(genericMediaKey: GenericMediaKey) = {</w:t>
      </w:r>
    </w:p>
    <w:p>
      <w:pPr>
        <w:jc w:val="both"/>
      </w:pPr>
      <w:r>
        <w:t xml:space="preserve">    hasDmcaMedia.incr()</w:t>
      </w:r>
    </w:p>
    <w:p>
      <w:pPr>
        <w:jc w:val="both"/>
      </w:pPr>
      <w:r>
        <w:t xml:space="preserve">    mediaMetadataSource.getMediaIsDmca(genericMediaKey)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geoRestrictionsAllowList(genericMediaKey: GenericMediaKey) = {</w:t>
      </w:r>
    </w:p>
    <w:p>
      <w:pPr>
        <w:jc w:val="both"/>
      </w:pPr>
      <w:r>
        <w:t xml:space="preserve">    mediaGeoAllowList.incr()</w:t>
      </w:r>
    </w:p>
    <w:p>
      <w:pPr>
        <w:jc w:val="both"/>
      </w:pPr>
      <w:r>
        <w:t xml:space="preserve">    mediaMetadataSource.getGeoRestrictionsAllowList(genericMediaKey).map { allowListOpt =&gt;</w:t>
      </w:r>
    </w:p>
    <w:p>
      <w:pPr>
        <w:jc w:val="both"/>
      </w:pPr>
      <w:r>
        <w:t xml:space="preserve">      allowListOpt.getOrElse(Nil)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geoRestrictionsDenyList(genericMediaKey: GenericMediaKey) = {</w:t>
      </w:r>
    </w:p>
    <w:p>
      <w:pPr>
        <w:jc w:val="both"/>
      </w:pPr>
      <w:r>
        <w:t xml:space="preserve">    mediaGeoDenyList.incr()</w:t>
      </w:r>
    </w:p>
    <w:p>
      <w:pPr>
        <w:jc w:val="both"/>
      </w:pPr>
      <w:r>
        <w:t xml:space="preserve">    mediaMetadataSource.getGeoRestrictionsDenyList(genericMediaKey).map { denyListOpt =&gt;</w:t>
      </w:r>
    </w:p>
    <w:p>
      <w:pPr>
        <w:jc w:val="both"/>
      </w:pPr>
      <w:r>
        <w:t xml:space="preserve">      denyListOpt.getOrElse(Nil)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mediaUploaderId(genericMediaKey: GenericMediaKey) = {</w:t>
      </w:r>
    </w:p>
    <w:p>
      <w:pPr>
        <w:jc w:val="both"/>
      </w:pPr>
      <w:r>
        <w:t xml:space="preserve">    uploaderId.incr()</w:t>
      </w:r>
    </w:p>
    <w:p>
      <w:pPr>
        <w:jc w:val="both"/>
      </w:pPr>
      <w:r>
        <w:t xml:space="preserve">    mediaMetadataSource.getMediaUploaderId(genericMediaKey).map { uploaderIdOpt =&gt;</w:t>
      </w:r>
    </w:p>
    <w:p>
      <w:pPr>
        <w:jc w:val="both"/>
      </w:pPr>
      <w:r>
        <w:t xml:space="preserve">      uploaderIdOpt.map(Set(_)).getOrElse(Set.empty)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