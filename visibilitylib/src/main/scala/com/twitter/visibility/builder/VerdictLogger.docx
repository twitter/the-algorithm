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</w:t>
      </w:r>
    </w:p>
    <w:p>
      <w:pPr>
        <w:jc w:val="both"/>
      </w:pPr>
      <w:r/>
    </w:p>
    <w:p>
      <w:pPr>
        <w:jc w:val="both"/>
      </w:pPr>
      <w:r>
        <w:t>import com.twitter.datatools.entityservice.entities.thriftscala.FleetInterstitial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com.twitter.decider.Decider.NullDecider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com.twitter.logpipeline.client.EventPublisherManager</w:t>
      </w:r>
    </w:p>
    <w:p>
      <w:pPr>
        <w:jc w:val="both"/>
      </w:pPr>
      <w:r>
        <w:t>import com.twitter.logpipeline.client.serializers.EventLogMsgThriftStructSerializer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com.twitter.visibility.builder.VerdictLogger.FailureCounterName</w:t>
      </w:r>
    </w:p>
    <w:p>
      <w:pPr>
        <w:jc w:val="both"/>
      </w:pPr>
      <w:r>
        <w:t>import com.twitter.visibility.builder.VerdictLogger.SuccessCounterName</w:t>
      </w:r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com.twitter.visibility.logging.thriftscala.ActionSource</w:t>
      </w:r>
    </w:p>
    <w:p>
      <w:pPr>
        <w:jc w:val="both"/>
      </w:pPr>
      <w:r>
        <w:t>import com.twitter.visibility.logging.thriftscala.EntityId</w:t>
      </w:r>
    </w:p>
    <w:p>
      <w:pPr>
        <w:jc w:val="both"/>
      </w:pPr>
      <w:r>
        <w:t>import com.twitter.visibility.logging.thriftscala.EntityIdType</w:t>
      </w:r>
    </w:p>
    <w:p>
      <w:pPr>
        <w:jc w:val="both"/>
      </w:pPr>
      <w:r>
        <w:t>import com.twitter.visibility.logging.thriftscala.EntityIdValue</w:t>
      </w:r>
    </w:p>
    <w:p>
      <w:pPr>
        <w:jc w:val="both"/>
      </w:pPr>
      <w:r>
        <w:t>import com.twitter.visibility.logging.thriftscala.HealthActionType</w:t>
      </w:r>
    </w:p>
    <w:p>
      <w:pPr>
        <w:jc w:val="both"/>
      </w:pPr>
      <w:r>
        <w:t>import com.twitter.visibility.logging.thriftscala.MisinfoPolicyCategory</w:t>
      </w:r>
    </w:p>
    <w:p>
      <w:pPr>
        <w:jc w:val="both"/>
      </w:pPr>
      <w:r>
        <w:t>import com.twitter.visibility.logging.thriftscala.VFLibType</w:t>
      </w:r>
    </w:p>
    <w:p>
      <w:pPr>
        <w:jc w:val="both"/>
      </w:pPr>
      <w:r>
        <w:t>import com.twitter.visibility.logging.thriftscala.VFVerdictLogEntry</w:t>
      </w:r>
    </w:p>
    <w:p>
      <w:pPr>
        <w:jc w:val="both"/>
      </w:pPr>
      <w:r>
        <w:t>import com.twitter.visibility.models.ContentId</w:t>
      </w:r>
    </w:p>
    <w:p>
      <w:pPr>
        <w:jc w:val="both"/>
      </w:pPr>
      <w:r>
        <w:t>import com.twitter.visibility.rules._</w:t>
      </w:r>
    </w:p>
    <w:p>
      <w:pPr>
        <w:jc w:val="both"/>
      </w:pPr>
      <w:r/>
    </w:p>
    <w:p>
      <w:pPr>
        <w:jc w:val="both"/>
      </w:pPr>
      <w:r>
        <w:t>object VerdictLogger {</w:t>
      </w:r>
    </w:p>
    <w:p>
      <w:pPr>
        <w:jc w:val="both"/>
      </w:pPr>
      <w:r/>
    </w:p>
    <w:p>
      <w:pPr>
        <w:jc w:val="both"/>
      </w:pPr>
      <w:r>
        <w:t xml:space="preserve">  private val BaseStatsNamespace = "vf_verdict_logger"</w:t>
      </w:r>
    </w:p>
    <w:p>
      <w:pPr>
        <w:jc w:val="both"/>
      </w:pPr>
      <w:r>
        <w:t xml:space="preserve">  private val FailureCounterName = "failures"</w:t>
      </w:r>
    </w:p>
    <w:p>
      <w:pPr>
        <w:jc w:val="both"/>
      </w:pPr>
      <w:r>
        <w:t xml:space="preserve">  private val SuccessCounterName = "successes"</w:t>
      </w:r>
    </w:p>
    <w:p>
      <w:pPr>
        <w:jc w:val="both"/>
      </w:pPr>
      <w:r>
        <w:t xml:space="preserve">  val LogCategoryName: String = "visibility_filtering_verdicts"</w:t>
      </w:r>
    </w:p>
    <w:p>
      <w:pPr>
        <w:jc w:val="both"/>
      </w:pPr>
      <w:r/>
    </w:p>
    <w:p>
      <w:pPr>
        <w:jc w:val="both"/>
      </w:pPr>
      <w:r>
        <w:t xml:space="preserve">  val Empty: VerdictLogger = new VerdictLogger(NullStatsReceiver, NullDecider, None)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decider: Decider</w:t>
      </w:r>
    </w:p>
    <w:p>
      <w:pPr>
        <w:jc w:val="both"/>
      </w:pPr>
      <w:r>
        <w:t xml:space="preserve">  ): VerdictLogger = {</w:t>
      </w:r>
    </w:p>
    <w:p>
      <w:pPr>
        <w:jc w:val="both"/>
      </w:pPr>
      <w:r>
        <w:t xml:space="preserve">    val eventPublisher: EventPublisher[VFVerdictLogEntry] =</w:t>
      </w:r>
    </w:p>
    <w:p>
      <w:pPr>
        <w:jc w:val="both"/>
      </w:pPr>
      <w:r>
        <w:t xml:space="preserve">      EventPublisherManager</w:t>
      </w:r>
    </w:p>
    <w:p>
      <w:pPr>
        <w:jc w:val="both"/>
      </w:pPr>
      <w:r>
        <w:t xml:space="preserve">        .newScribePublisherBuilder(</w:t>
      </w:r>
    </w:p>
    <w:p>
      <w:pPr>
        <w:jc w:val="both"/>
      </w:pPr>
      <w:r>
        <w:t xml:space="preserve">          LogCategoryName,</w:t>
      </w:r>
    </w:p>
    <w:p>
      <w:pPr>
        <w:jc w:val="both"/>
      </w:pPr>
      <w:r>
        <w:t xml:space="preserve">          EventLogMsgThriftStructSerializer.getNewSerializer[VFVerdictLogEntry]()).build()</w:t>
      </w:r>
    </w:p>
    <w:p>
      <w:pPr>
        <w:jc w:val="both"/>
      </w:pPr>
      <w:r>
        <w:t xml:space="preserve">    new VerdictLogger(statsReceiver.scope(BaseStatsNamespace), decider, Some(eventPublisher))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VerdictLogger(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decider: Decider,</w:t>
      </w:r>
    </w:p>
    <w:p>
      <w:pPr>
        <w:jc w:val="both"/>
      </w:pPr>
      <w:r>
        <w:t xml:space="preserve">  publisherOpt: Option[EventPublisher[VFVerdictLogEntry]]) {</w:t>
      </w:r>
    </w:p>
    <w:p>
      <w:pPr>
        <w:jc w:val="both"/>
      </w:pPr>
      <w:r/>
    </w:p>
    <w:p>
      <w:pPr>
        <w:jc w:val="both"/>
      </w:pPr>
      <w:r>
        <w:t xml:space="preserve">  def log(</w:t>
      </w:r>
    </w:p>
    <w:p>
      <w:pPr>
        <w:jc w:val="both"/>
      </w:pPr>
      <w:r>
        <w:t xml:space="preserve">    verdictLogEntry: VFVerdictLogEntry,</w:t>
      </w:r>
    </w:p>
    <w:p>
      <w:pPr>
        <w:jc w:val="both"/>
      </w:pPr>
      <w:r>
        <w:t xml:space="preserve">    publisher: EventPublisher[VFVerdictLogEntry]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publisher</w:t>
      </w:r>
    </w:p>
    <w:p>
      <w:pPr>
        <w:jc w:val="both"/>
      </w:pPr>
      <w:r>
        <w:t xml:space="preserve">      .publish(verdictLogEntry)</w:t>
      </w:r>
    </w:p>
    <w:p>
      <w:pPr>
        <w:jc w:val="both"/>
      </w:pPr>
      <w:r>
        <w:t xml:space="preserve">      .onSuccess(_ =&gt; statsReceiver.counter(SuccessCounterName).incr())</w:t>
      </w:r>
    </w:p>
    <w:p>
      <w:pPr>
        <w:jc w:val="both"/>
      </w:pPr>
      <w:r>
        <w:t xml:space="preserve">      .onFailure { e =&gt;</w:t>
      </w:r>
    </w:p>
    <w:p>
      <w:pPr>
        <w:jc w:val="both"/>
      </w:pPr>
      <w:r>
        <w:t xml:space="preserve">        statsReceiver.counter(FailureCounterName).incr()</w:t>
      </w:r>
    </w:p>
    <w:p>
      <w:pPr>
        <w:jc w:val="both"/>
      </w:pPr>
      <w:r>
        <w:t xml:space="preserve">        statsReceiver.scope(FailureCounterName).counter(e.getClass.getName).incr()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toEntityId(contentId: ContentId): Option[EntityId] = {</w:t>
      </w:r>
    </w:p>
    <w:p>
      <w:pPr>
        <w:jc w:val="both"/>
      </w:pPr>
      <w:r>
        <w:t xml:space="preserve">    contentId match {</w:t>
      </w:r>
    </w:p>
    <w:p>
      <w:pPr>
        <w:jc w:val="both"/>
      </w:pPr>
      <w:r>
        <w:t xml:space="preserve">      case ContentId.TweetId(id) =&gt; Some(EntityId(EntityIdType.TweetId, EntityIdValue.EntityId(id)))</w:t>
      </w:r>
    </w:p>
    <w:p>
      <w:pPr>
        <w:jc w:val="both"/>
      </w:pPr>
      <w:r>
        <w:t xml:space="preserve">      case ContentId.UserId(id) =&gt; Some(EntityId(EntityIdType.UserId, EntityIdValue.EntityId(id)))</w:t>
      </w:r>
    </w:p>
    <w:p>
      <w:pPr>
        <w:jc w:val="both"/>
      </w:pPr>
      <w:r>
        <w:t xml:space="preserve">      case ContentId.QuotedTweetRelationship(outerTweetId, _) =&gt;</w:t>
      </w:r>
    </w:p>
    <w:p>
      <w:pPr>
        <w:jc w:val="both"/>
      </w:pPr>
      <w:r>
        <w:t xml:space="preserve">        Some(EntityId(EntityIdType.TweetId, EntityIdValue.EntityId(outerTweetId)))</w:t>
      </w:r>
    </w:p>
    <w:p>
      <w:pPr>
        <w:jc w:val="both"/>
      </w:pPr>
      <w:r>
        <w:t xml:space="preserve">      case ContentId.NotificationId(Some(id)) =&gt;</w:t>
      </w:r>
    </w:p>
    <w:p>
      <w:pPr>
        <w:jc w:val="both"/>
      </w:pPr>
      <w:r>
        <w:t xml:space="preserve">        Some(EntityId(EntityIdType.NotificationId, EntityIdValue.EntityId(id)))</w:t>
      </w:r>
    </w:p>
    <w:p>
      <w:pPr>
        <w:jc w:val="both"/>
      </w:pPr>
      <w:r>
        <w:t xml:space="preserve">      case ContentId.DmId(id) =&gt; Some(EntityId(EntityIdType.DmId, EntityIdValue.EntityId(id)))</w:t>
      </w:r>
    </w:p>
    <w:p>
      <w:pPr>
        <w:jc w:val="both"/>
      </w:pPr>
      <w:r>
        <w:t xml:space="preserve">      case ContentId.BlenderTweetId(id) =&gt;</w:t>
      </w:r>
    </w:p>
    <w:p>
      <w:pPr>
        <w:jc w:val="both"/>
      </w:pPr>
      <w:r>
        <w:t xml:space="preserve">        Some(EntityId(EntityIdType.TweetId, EntityIdValue.EntityId(id)))</w:t>
      </w:r>
    </w:p>
    <w:p>
      <w:pPr>
        <w:jc w:val="both"/>
      </w:pPr>
      <w:r>
        <w:t xml:space="preserve">      case ContentId.SpacePlusUserId(_) =&gt;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getLogEntryData(</w:t>
      </w:r>
    </w:p>
    <w:p>
      <w:pPr>
        <w:jc w:val="both"/>
      </w:pPr>
      <w:r>
        <w:t xml:space="preserve">    actingRule: Option[Rule],</w:t>
      </w:r>
    </w:p>
    <w:p>
      <w:pPr>
        <w:jc w:val="both"/>
      </w:pPr>
      <w:r>
        <w:t xml:space="preserve">    secondaryActingRules: Seq[Rule],</w:t>
      </w:r>
    </w:p>
    <w:p>
      <w:pPr>
        <w:jc w:val="both"/>
      </w:pPr>
      <w:r>
        <w:t xml:space="preserve">    verdict: Action,</w:t>
      </w:r>
    </w:p>
    <w:p>
      <w:pPr>
        <w:jc w:val="both"/>
      </w:pPr>
      <w:r>
        <w:t xml:space="preserve">    secondaryVerdicts: Seq[Action],</w:t>
      </w:r>
    </w:p>
    <w:p>
      <w:pPr>
        <w:jc w:val="both"/>
      </w:pPr>
      <w:r>
        <w:t xml:space="preserve">    resolvedFeatureMap: Map[Feature[_], Any]</w:t>
      </w:r>
    </w:p>
    <w:p>
      <w:pPr>
        <w:jc w:val="both"/>
      </w:pPr>
      <w:r>
        <w:t xml:space="preserve">  ): (Seq[String], Seq[ActionSource], Seq[HealthActionType], Option[FleetInterstitial]) = {</w:t>
      </w:r>
    </w:p>
    <w:p>
      <w:pPr>
        <w:jc w:val="both"/>
      </w:pPr>
      <w:r>
        <w:t xml:space="preserve">    actingRule</w:t>
      </w:r>
    </w:p>
    <w:p>
      <w:pPr>
        <w:jc w:val="both"/>
      </w:pPr>
      <w:r>
        <w:t xml:space="preserve">      .filter {</w:t>
      </w:r>
    </w:p>
    <w:p>
      <w:pPr>
        <w:jc w:val="both"/>
      </w:pPr>
      <w:r>
        <w:t xml:space="preserve">        case decideredRule: DoesLogVerdictDecidered =&gt;</w:t>
      </w:r>
    </w:p>
    <w:p>
      <w:pPr>
        <w:jc w:val="both"/>
      </w:pPr>
      <w:r>
        <w:t xml:space="preserve">          decider.isAvailable(decideredRule.verdictLogDeciderKey.toString)</w:t>
      </w:r>
    </w:p>
    <w:p>
      <w:pPr>
        <w:jc w:val="both"/>
      </w:pPr>
      <w:r>
        <w:t xml:space="preserve">        case rule: DoesLogVerdict =&gt; true</w:t>
      </w:r>
    </w:p>
    <w:p>
      <w:pPr>
        <w:jc w:val="both"/>
      </w:pPr>
      <w:r>
        <w:t xml:space="preserve">        case _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 primaryRule =&gt;</w:t>
      </w:r>
    </w:p>
    <w:p>
      <w:pPr>
        <w:jc w:val="both"/>
      </w:pPr>
      <w:r>
        <w:t xml:space="preserve">        val secondaryRulesAndVerdicts = secondaryActingRules zip secondaryVerdicts</w:t>
      </w:r>
    </w:p>
    <w:p>
      <w:pPr>
        <w:jc w:val="both"/>
      </w:pPr>
      <w:r>
        <w:t xml:space="preserve">        var actingRules: Seq[Rule] = Seq(primaryRule)</w:t>
      </w:r>
    </w:p>
    <w:p>
      <w:pPr>
        <w:jc w:val="both"/>
      </w:pPr>
      <w:r>
        <w:t xml:space="preserve">        var actingRuleNames: Seq[String] = Seq(primaryRule.name)</w:t>
      </w:r>
    </w:p>
    <w:p>
      <w:pPr>
        <w:jc w:val="both"/>
      </w:pPr>
      <w:r>
        <w:t xml:space="preserve">        var actionSources: Seq[ActionSource] = Seq()</w:t>
      </w:r>
    </w:p>
    <w:p>
      <w:pPr>
        <w:jc w:val="both"/>
      </w:pPr>
      <w:r>
        <w:t xml:space="preserve">        var healthActionTypes: Seq[HealthActionType] = Seq(verdict.toHealthActionTypeThrift.get)</w:t>
      </w:r>
    </w:p>
    <w:p>
      <w:pPr>
        <w:jc w:val="both"/>
      </w:pPr>
      <w:r/>
    </w:p>
    <w:p>
      <w:pPr>
        <w:jc w:val="both"/>
      </w:pPr>
      <w:r>
        <w:t xml:space="preserve">        val misinfoPolicyCategory: Option[FleetInterstitial] = {</w:t>
      </w:r>
    </w:p>
    <w:p>
      <w:pPr>
        <w:jc w:val="both"/>
      </w:pPr>
      <w:r>
        <w:t xml:space="preserve">          verdict match {</w:t>
      </w:r>
    </w:p>
    <w:p>
      <w:pPr>
        <w:jc w:val="both"/>
      </w:pPr>
      <w:r>
        <w:t xml:space="preserve">            case softIntervention: SoftIntervention =&gt;</w:t>
      </w:r>
    </w:p>
    <w:p>
      <w:pPr>
        <w:jc w:val="both"/>
      </w:pPr>
      <w:r>
        <w:t xml:space="preserve">              softIntervention.fleetInterstitial</w:t>
      </w:r>
    </w:p>
    <w:p>
      <w:pPr>
        <w:jc w:val="both"/>
      </w:pPr>
      <w:r>
        <w:t xml:space="preserve">            case tweetInterstitial: TweetInterstitial =&gt;</w:t>
      </w:r>
    </w:p>
    <w:p>
      <w:pPr>
        <w:jc w:val="both"/>
      </w:pPr>
      <w:r>
        <w:t xml:space="preserve">              tweetInterstitial.softIntervention.flatMap(_.fleetInterstitial)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secondaryRulesAndVerdicts.foreach(ruleAndVerdict =&gt; {</w:t>
      </w:r>
    </w:p>
    <w:p>
      <w:pPr>
        <w:jc w:val="both"/>
      </w:pPr>
      <w:r>
        <w:t xml:space="preserve">          if (ruleAndVerdict._1.isInstanceOf[DoesLogVerdict]) {</w:t>
      </w:r>
    </w:p>
    <w:p>
      <w:pPr>
        <w:jc w:val="both"/>
      </w:pPr>
      <w:r>
        <w:t xml:space="preserve">            actingRules = actingRules :+ ruleAndVerdict._1</w:t>
      </w:r>
    </w:p>
    <w:p>
      <w:pPr>
        <w:jc w:val="both"/>
      </w:pPr>
      <w:r>
        <w:t xml:space="preserve">            actingRuleNames = actingRuleNames :+ ruleAndVerdict._1.name</w:t>
      </w:r>
    </w:p>
    <w:p>
      <w:pPr>
        <w:jc w:val="both"/>
      </w:pPr>
      <w:r>
        <w:t xml:space="preserve">            healthActionTypes = healthActionTypes :+ ruleAndVerdict._2.toHealthActionTypeThrift.get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</w:t>
      </w:r>
    </w:p>
    <w:p>
      <w:pPr>
        <w:jc w:val="both"/>
      </w:pPr>
      <w:r/>
    </w:p>
    <w:p>
      <w:pPr>
        <w:jc w:val="both"/>
      </w:pPr>
      <w:r>
        <w:t xml:space="preserve">        actingRules.foreach(rule =&gt; {</w:t>
      </w:r>
    </w:p>
    <w:p>
      <w:pPr>
        <w:jc w:val="both"/>
      </w:pPr>
      <w:r>
        <w:t xml:space="preserve">          rule.actionSourceBuilder</w:t>
      </w:r>
    </w:p>
    <w:p>
      <w:pPr>
        <w:jc w:val="both"/>
      </w:pPr>
      <w:r>
        <w:t xml:space="preserve">            .flatMap(_.build(resolvedFeatureMap, verdict))</w:t>
      </w:r>
    </w:p>
    <w:p>
      <w:pPr>
        <w:jc w:val="both"/>
      </w:pPr>
      <w:r>
        <w:t xml:space="preserve">            .map(actionSource =&gt; {</w:t>
      </w:r>
    </w:p>
    <w:p>
      <w:pPr>
        <w:jc w:val="both"/>
      </w:pPr>
      <w:r>
        <w:t xml:space="preserve">              actionSources = actionSources :+ actionSource</w:t>
      </w:r>
    </w:p>
    <w:p>
      <w:pPr>
        <w:jc w:val="both"/>
      </w:pPr>
      <w:r>
        <w:t xml:space="preserve">            })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  (actingRuleNames, actionSources, healthActionTypes, misinfoPolicyCategory)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.getOrElse((Seq.empty[String], Seq.empty[ActionSource], Seq.empty[HealthActionType], None))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scribeVerdict(</w:t>
      </w:r>
    </w:p>
    <w:p>
      <w:pPr>
        <w:jc w:val="both"/>
      </w:pPr>
      <w:r>
        <w:t xml:space="preserve">    visibilityResult: VisibilityResult,</w:t>
      </w:r>
    </w:p>
    <w:p>
      <w:pPr>
        <w:jc w:val="both"/>
      </w:pPr>
      <w:r>
        <w:t xml:space="preserve">    safetyLevel: SafetyLevel,</w:t>
      </w:r>
    </w:p>
    <w:p>
      <w:pPr>
        <w:jc w:val="both"/>
      </w:pPr>
      <w:r>
        <w:t xml:space="preserve">    vfLibType: VFLibType,</w:t>
      </w:r>
    </w:p>
    <w:p>
      <w:pPr>
        <w:jc w:val="both"/>
      </w:pPr>
      <w:r>
        <w:t xml:space="preserve">    viewerId: Option[Long] = None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publisherOpt.foreach { publisher =&gt;</w:t>
      </w:r>
    </w:p>
    <w:p>
      <w:pPr>
        <w:jc w:val="both"/>
      </w:pPr>
      <w:r>
        <w:t xml:space="preserve">      toEntityId(visibilityResult.contentId).foreach { entityId =&gt;</w:t>
      </w:r>
    </w:p>
    <w:p>
      <w:pPr>
        <w:jc w:val="both"/>
      </w:pPr>
      <w:r>
        <w:t xml:space="preserve">        visibilityResult.verdict.toHealthActionTypeThrift.foreach { healthActionType =&gt;</w:t>
      </w:r>
    </w:p>
    <w:p>
      <w:pPr>
        <w:jc w:val="both"/>
      </w:pPr>
      <w:r>
        <w:t xml:space="preserve">          val (actioningRules, actionSources, healthActionTypes, misinfoPolicyCategory) =</w:t>
      </w:r>
    </w:p>
    <w:p>
      <w:pPr>
        <w:jc w:val="both"/>
      </w:pPr>
      <w:r>
        <w:t xml:space="preserve">            getLogEntryData(</w:t>
      </w:r>
    </w:p>
    <w:p>
      <w:pPr>
        <w:jc w:val="both"/>
      </w:pPr>
      <w:r>
        <w:t xml:space="preserve">              actingRule = visibilityResult.actingRule,</w:t>
      </w:r>
    </w:p>
    <w:p>
      <w:pPr>
        <w:jc w:val="both"/>
      </w:pPr>
      <w:r>
        <w:t xml:space="preserve">              secondaryActingRules = visibilityResult.secondaryActingRules,</w:t>
      </w:r>
    </w:p>
    <w:p>
      <w:pPr>
        <w:jc w:val="both"/>
      </w:pPr>
      <w:r>
        <w:t xml:space="preserve">              verdict = visibilityResult.verdict,</w:t>
      </w:r>
    </w:p>
    <w:p>
      <w:pPr>
        <w:jc w:val="both"/>
      </w:pPr>
      <w:r>
        <w:t xml:space="preserve">              secondaryVerdicts = visibilityResult.secondaryVerdicts,</w:t>
      </w:r>
    </w:p>
    <w:p>
      <w:pPr>
        <w:jc w:val="both"/>
      </w:pPr>
      <w:r>
        <w:t xml:space="preserve">              resolvedFeatureMap = visibilityResult.resolvedFeatureMap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if (actioningRules.nonEmpty) {</w:t>
      </w:r>
    </w:p>
    <w:p>
      <w:pPr>
        <w:jc w:val="both"/>
      </w:pPr>
      <w:r>
        <w:t xml:space="preserve">            log(</w:t>
      </w:r>
    </w:p>
    <w:p>
      <w:pPr>
        <w:jc w:val="both"/>
      </w:pPr>
      <w:r>
        <w:t xml:space="preserve">              VFVerdictLogEntry(</w:t>
      </w:r>
    </w:p>
    <w:p>
      <w:pPr>
        <w:jc w:val="both"/>
      </w:pPr>
      <w:r>
        <w:t xml:space="preserve">                entityId = entityId,</w:t>
      </w:r>
    </w:p>
    <w:p>
      <w:pPr>
        <w:jc w:val="both"/>
      </w:pPr>
      <w:r>
        <w:t xml:space="preserve">                viewerId = viewerId,</w:t>
      </w:r>
    </w:p>
    <w:p>
      <w:pPr>
        <w:jc w:val="both"/>
      </w:pPr>
      <w:r>
        <w:t xml:space="preserve">                timestampMsec = System.currentTimeMillis(),</w:t>
      </w:r>
    </w:p>
    <w:p>
      <w:pPr>
        <w:jc w:val="both"/>
      </w:pPr>
      <w:r>
        <w:t xml:space="preserve">                vfLibType = vfLibType,</w:t>
      </w:r>
    </w:p>
    <w:p>
      <w:pPr>
        <w:jc w:val="both"/>
      </w:pPr>
      <w:r>
        <w:t xml:space="preserve">                healthActionType = healthActionType,</w:t>
      </w:r>
    </w:p>
    <w:p>
      <w:pPr>
        <w:jc w:val="both"/>
      </w:pPr>
      <w:r>
        <w:t xml:space="preserve">                safetyLevel = safetyLevel,</w:t>
      </w:r>
    </w:p>
    <w:p>
      <w:pPr>
        <w:jc w:val="both"/>
      </w:pPr>
      <w:r>
        <w:t xml:space="preserve">                actioningRules = actioningRules,</w:t>
      </w:r>
    </w:p>
    <w:p>
      <w:pPr>
        <w:jc w:val="both"/>
      </w:pPr>
      <w:r>
        <w:t xml:space="preserve">                actionSources = actionSources,</w:t>
      </w:r>
    </w:p>
    <w:p>
      <w:pPr>
        <w:jc w:val="both"/>
      </w:pPr>
      <w:r>
        <w:t xml:space="preserve">                healthActionTypes = healthActionTypes,</w:t>
      </w:r>
    </w:p>
    <w:p>
      <w:pPr>
        <w:jc w:val="both"/>
      </w:pPr>
      <w:r>
        <w:t xml:space="preserve">                misinfoPolicyCategory =</w:t>
      </w:r>
    </w:p>
    <w:p>
      <w:pPr>
        <w:jc w:val="both"/>
      </w:pPr>
      <w:r>
        <w:t xml:space="preserve">                  fleetInterstitialToMisinfoPolicyCategory(misinfoPolicyCategory)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publisher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fleetInterstitialToMisinfoPolicyCategory(</w:t>
      </w:r>
    </w:p>
    <w:p>
      <w:pPr>
        <w:jc w:val="both"/>
      </w:pPr>
      <w:r>
        <w:t xml:space="preserve">    fleetInterstitialOption: Option[FleetInterstitial]</w:t>
      </w:r>
    </w:p>
    <w:p>
      <w:pPr>
        <w:jc w:val="both"/>
      </w:pPr>
      <w:r>
        <w:t xml:space="preserve">  ): Option[MisinfoPolicyCategory] = {</w:t>
      </w:r>
    </w:p>
    <w:p>
      <w:pPr>
        <w:jc w:val="both"/>
      </w:pPr>
      <w:r>
        <w:t xml:space="preserve">    fleetInterstitialOption.map {</w:t>
      </w:r>
    </w:p>
    <w:p>
      <w:pPr>
        <w:jc w:val="both"/>
      </w:pPr>
      <w:r>
        <w:t xml:space="preserve">      case FleetInterstitial.Generic =&gt;</w:t>
      </w:r>
    </w:p>
    <w:p>
      <w:pPr>
        <w:jc w:val="both"/>
      </w:pPr>
      <w:r>
        <w:t xml:space="preserve">        MisinfoPolicyCategory.Generic</w:t>
      </w:r>
    </w:p>
    <w:p>
      <w:pPr>
        <w:jc w:val="both"/>
      </w:pPr>
      <w:r>
        <w:t xml:space="preserve">      case FleetInterstitial.Samm =&gt;</w:t>
      </w:r>
    </w:p>
    <w:p>
      <w:pPr>
        <w:jc w:val="both"/>
      </w:pPr>
      <w:r>
        <w:t xml:space="preserve">        MisinfoPolicyCategory.Samm</w:t>
      </w:r>
    </w:p>
    <w:p>
      <w:pPr>
        <w:jc w:val="both"/>
      </w:pPr>
      <w:r>
        <w:t xml:space="preserve">      case FleetInterstitial.CivicIntegrity =&gt;</w:t>
      </w:r>
    </w:p>
    <w:p>
      <w:pPr>
        <w:jc w:val="both"/>
      </w:pPr>
      <w:r>
        <w:t xml:space="preserve">        MisinfoPolicyCategory.CivicIntegrity</w:t>
      </w:r>
    </w:p>
    <w:p>
      <w:pPr>
        <w:jc w:val="both"/>
      </w:pPr>
      <w:r>
        <w:t xml:space="preserve">      case _ =&gt; MisinfoPolicyCategory.Unknown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