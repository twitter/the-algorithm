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com.twitter.notificationservice.model.notification._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com.twitter.tweetypie.thriftscala.SettingsUnmentions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com.twitter.visibility.common.TweetSource</w:t>
      </w:r>
    </w:p>
    <w:p>
      <w:pPr>
        <w:jc w:val="both"/>
      </w:pPr>
      <w:r>
        <w:t>import com.twitter.visibility.features.NotificationIsOnUnmentionedViewer</w:t>
      </w:r>
    </w:p>
    <w:p>
      <w:pPr>
        <w:jc w:val="both"/>
      </w:pPr>
      <w:r/>
    </w:p>
    <w:p>
      <w:pPr>
        <w:jc w:val="both"/>
      </w:pPr>
      <w:r>
        <w:t>object UnmentionNotificationFeatures {</w:t>
      </w:r>
    </w:p>
    <w:p>
      <w:pPr>
        <w:jc w:val="both"/>
      </w:pPr>
      <w:r>
        <w:t xml:space="preserve">  def ForNonUnmentionNotificationFeatures: FeatureMapBuilder =&gt; FeatureMapBuilder = {</w:t>
      </w:r>
    </w:p>
    <w:p>
      <w:pPr>
        <w:jc w:val="both"/>
      </w:pPr>
      <w:r>
        <w:t xml:space="preserve">    _.withConstantFeature(NotificationIsOnUnmentionedViewer, false)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UnmentionNotificationFeatures(</w:t>
      </w:r>
    </w:p>
    <w:p>
      <w:pPr>
        <w:jc w:val="both"/>
      </w:pPr>
      <w:r>
        <w:t xml:space="preserve">  tweetSource: TweetSource,</w:t>
      </w:r>
    </w:p>
    <w:p>
      <w:pPr>
        <w:jc w:val="both"/>
      </w:pPr>
      <w:r>
        <w:t xml:space="preserve">  enableUnmentionHydration: Gate[Long],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</w:t>
      </w:r>
    </w:p>
    <w:p>
      <w:pPr>
        <w:jc w:val="both"/>
      </w:pPr>
      <w:r>
        <w:t xml:space="preserve">    statsReceiver.scope("unmention_notification_features")</w:t>
      </w:r>
    </w:p>
    <w:p>
      <w:pPr>
        <w:jc w:val="both"/>
      </w:pPr>
      <w:r>
        <w:t xml:space="preserve">  private[this] val requestsCounter = scopedStatsReceiver.counter("requests")</w:t>
      </w:r>
    </w:p>
    <w:p>
      <w:pPr>
        <w:jc w:val="both"/>
      </w:pPr>
      <w:r>
        <w:t xml:space="preserve">  private[this] val hydrationsCounter = scopedStatsReceiver.counter("hydrations")</w:t>
      </w:r>
    </w:p>
    <w:p>
      <w:pPr>
        <w:jc w:val="both"/>
      </w:pPr>
      <w:r>
        <w:t xml:space="preserve">  private[this] val notificationsUnmentionUserCounter =</w:t>
      </w:r>
    </w:p>
    <w:p>
      <w:pPr>
        <w:jc w:val="both"/>
      </w:pPr>
      <w:r>
        <w:t xml:space="preserve">    scopedStatsReceiver</w:t>
      </w:r>
    </w:p>
    <w:p>
      <w:pPr>
        <w:jc w:val="both"/>
      </w:pPr>
      <w:r>
        <w:t xml:space="preserve">      .scope(NotificationIsOnUnmentionedViewer.name).counter("unmentioned_users")</w:t>
      </w:r>
    </w:p>
    <w:p>
      <w:pPr>
        <w:jc w:val="both"/>
      </w:pPr>
      <w:r/>
    </w:p>
    <w:p>
      <w:pPr>
        <w:jc w:val="both"/>
      </w:pPr>
      <w:r>
        <w:t xml:space="preserve">  def forNotification(notification: Notification): FeatureMapBuilder =&gt; FeatureMapBuilder = {</w:t>
      </w:r>
    </w:p>
    <w:p>
      <w:pPr>
        <w:jc w:val="both"/>
      </w:pPr>
      <w:r>
        <w:t xml:space="preserve">    requestsCounter.incr()</w:t>
      </w:r>
    </w:p>
    <w:p>
      <w:pPr>
        <w:jc w:val="both"/>
      </w:pPr>
      <w:r/>
    </w:p>
    <w:p>
      <w:pPr>
        <w:jc w:val="both"/>
      </w:pPr>
      <w:r>
        <w:t xml:space="preserve">    val isUnmentionNotification = tweetId(notification) match {</w:t>
      </w:r>
    </w:p>
    <w:p>
      <w:pPr>
        <w:jc w:val="both"/>
      </w:pPr>
      <w:r>
        <w:t xml:space="preserve">      case Some(tweetId) if enableUnmentionHydration(notification.target) =&gt;</w:t>
      </w:r>
    </w:p>
    <w:p>
      <w:pPr>
        <w:jc w:val="both"/>
      </w:pPr>
      <w:r>
        <w:t xml:space="preserve">        hydrationsCounter.incr()</w:t>
      </w:r>
    </w:p>
    <w:p>
      <w:pPr>
        <w:jc w:val="both"/>
      </w:pPr>
      <w:r>
        <w:t xml:space="preserve">        tweetSource</w:t>
      </w:r>
    </w:p>
    <w:p>
      <w:pPr>
        <w:jc w:val="both"/>
      </w:pPr>
      <w:r>
        <w:t xml:space="preserve">          .getTweet(tweetId)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Some(tweet) =&gt;</w:t>
      </w:r>
    </w:p>
    <w:p>
      <w:pPr>
        <w:jc w:val="both"/>
      </w:pPr>
      <w:r>
        <w:t xml:space="preserve">              tweet.settingsUnmentions match {</w:t>
      </w:r>
    </w:p>
    <w:p>
      <w:pPr>
        <w:jc w:val="both"/>
      </w:pPr>
      <w:r>
        <w:t xml:space="preserve">                case Some(SettingsUnmentions(Some(unmentionedUserIds))) =&gt;</w:t>
      </w:r>
    </w:p>
    <w:p>
      <w:pPr>
        <w:jc w:val="both"/>
      </w:pPr>
      <w:r>
        <w:t xml:space="preserve">                  if (unmentionedUserIds.contains(notification.target)) {</w:t>
      </w:r>
    </w:p>
    <w:p>
      <w:pPr>
        <w:jc w:val="both"/>
      </w:pPr>
      <w:r>
        <w:t xml:space="preserve">                    notificationsUnmentionUserCounter.incr()</w:t>
      </w:r>
    </w:p>
    <w:p>
      <w:pPr>
        <w:jc w:val="both"/>
      </w:pPr>
      <w:r>
        <w:t xml:space="preserve">                    true</w:t>
      </w:r>
    </w:p>
    <w:p>
      <w:pPr>
        <w:jc w:val="both"/>
      </w:pPr>
      <w:r>
        <w:t xml:space="preserve">                  } else {</w:t>
      </w:r>
    </w:p>
    <w:p>
      <w:pPr>
        <w:jc w:val="both"/>
      </w:pPr>
      <w:r>
        <w:t xml:space="preserve">                    false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case _ =&gt; false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_ =&gt; Stitch.False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_.withFeature(NotificationIsOnUnmentionedViewer, isUnmentionNotification)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tweetId(notification: Notification): Option[Long] = {</w:t>
      </w:r>
    </w:p>
    <w:p>
      <w:pPr>
        <w:jc w:val="both"/>
      </w:pPr>
      <w:r>
        <w:t xml:space="preserve">    notification match {</w:t>
      </w:r>
    </w:p>
    <w:p>
      <w:pPr>
        <w:jc w:val="both"/>
      </w:pPr>
      <w:r>
        <w:t xml:space="preserve">      case n: MentionNotification =&gt; Some(n.mentioningTweetId)</w:t>
      </w:r>
    </w:p>
    <w:p>
      <w:pPr>
        <w:jc w:val="both"/>
      </w:pPr>
      <w:r>
        <w:t xml:space="preserve">      case n: FavoritedMentioningTweetNotification =&gt; Some(n.mentioningTweetId)</w:t>
      </w:r>
    </w:p>
    <w:p>
      <w:pPr>
        <w:jc w:val="both"/>
      </w:pPr>
      <w:r>
        <w:t xml:space="preserve">      case n: FavoritedReplyToYourTweetNotification =&gt; Some(n.replyTweetId)</w:t>
      </w:r>
    </w:p>
    <w:p>
      <w:pPr>
        <w:jc w:val="both"/>
      </w:pPr>
      <w:r>
        <w:t xml:space="preserve">      case n: MentionQuoteNotification =&gt; Some(n.mentioningTweetId)</w:t>
      </w:r>
    </w:p>
    <w:p>
      <w:pPr>
        <w:jc w:val="both"/>
      </w:pPr>
      <w:r>
        <w:t xml:space="preserve">      case n: ReactionMentioningTweetNotification =&gt; Some(n.mentioningTweetId)</w:t>
      </w:r>
    </w:p>
    <w:p>
      <w:pPr>
        <w:jc w:val="both"/>
      </w:pPr>
      <w:r>
        <w:t xml:space="preserve">      case n: ReplyNotification =&gt; Some(n.replyingTweetId)</w:t>
      </w:r>
    </w:p>
    <w:p>
      <w:pPr>
        <w:jc w:val="both"/>
      </w:pPr>
      <w:r>
        <w:t xml:space="preserve">      case n: RetweetedMentionNotification =&gt; Some(n.mentioningTweetId)</w:t>
      </w:r>
    </w:p>
    <w:p>
      <w:pPr>
        <w:jc w:val="both"/>
      </w:pPr>
      <w:r>
        <w:t xml:space="preserve">      case n: RetweetedReplyToYourTweetNotification =&gt; Some(n.replyTweetId)</w:t>
      </w:r>
    </w:p>
    <w:p>
      <w:pPr>
        <w:jc w:val="both"/>
      </w:pPr>
      <w:r>
        <w:t xml:space="preserve">      case n: ReplyToConversationNotification =&gt; Some(n.replyingTweetId)</w:t>
      </w:r>
    </w:p>
    <w:p>
      <w:pPr>
        <w:jc w:val="both"/>
      </w:pPr>
      <w:r>
        <w:t xml:space="preserve">      case n: ReactionReplyToYourTweetNotification =&gt; Some(n.replyTweetId)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