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com.twitter.tweetypie.thriftscala.ConversationControl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com.twitter.visibility.common.InvitedToConversationRepo</w:t>
      </w:r>
    </w:p>
    <w:p>
      <w:pPr>
        <w:jc w:val="both"/>
      </w:pPr>
      <w:r>
        <w:t>import com.twitter.visibility.features.ConversationRootAuthorFollowsViewer</w:t>
      </w:r>
    </w:p>
    <w:p>
      <w:pPr>
        <w:jc w:val="both"/>
      </w:pPr>
      <w:r>
        <w:t>import com.twitter.visibility.features.TweetConversationViewerIsInvited</w:t>
      </w:r>
    </w:p>
    <w:p>
      <w:pPr>
        <w:jc w:val="both"/>
      </w:pPr>
      <w:r>
        <w:t>import com.twitter.visibility.features.TweetConversationViewerIsInvitedViaReplyMention</w:t>
      </w:r>
    </w:p>
    <w:p>
      <w:pPr>
        <w:jc w:val="both"/>
      </w:pPr>
      <w:r>
        <w:t>import com.twitter.visibility.features.TweetConversationViewerIsRootAuthor</w:t>
      </w:r>
    </w:p>
    <w:p>
      <w:pPr>
        <w:jc w:val="both"/>
      </w:pPr>
      <w:r>
        <w:t>import com.twitter.visibility.features.TweetHasByInvitationConversationControl</w:t>
      </w:r>
    </w:p>
    <w:p>
      <w:pPr>
        <w:jc w:val="both"/>
      </w:pPr>
      <w:r>
        <w:t>import com.twitter.visibility.features.TweetHasCommunityConversationControl</w:t>
      </w:r>
    </w:p>
    <w:p>
      <w:pPr>
        <w:jc w:val="both"/>
      </w:pPr>
      <w:r>
        <w:t>import com.twitter.visibility.features.TweetHasFollowersConversationControl</w:t>
      </w:r>
    </w:p>
    <w:p>
      <w:pPr>
        <w:jc w:val="both"/>
      </w:pPr>
      <w:r>
        <w:t>import com.twitter.visibility.features.ViewerFollowsConversationRootAuthor</w:t>
      </w:r>
    </w:p>
    <w:p>
      <w:pPr>
        <w:jc w:val="both"/>
      </w:pPr>
      <w:r/>
    </w:p>
    <w:p>
      <w:pPr>
        <w:jc w:val="both"/>
      </w:pPr>
      <w:r>
        <w:t>class ConversationControlFeatures(</w:t>
      </w:r>
    </w:p>
    <w:p>
      <w:pPr>
        <w:jc w:val="both"/>
      </w:pPr>
      <w:r>
        <w:t xml:space="preserve">  relationshipFeatures: RelationshipFeatures,</w:t>
      </w:r>
    </w:p>
    <w:p>
      <w:pPr>
        <w:jc w:val="both"/>
      </w:pPr>
      <w:r>
        <w:t xml:space="preserve">  isInvitedToConversationRepository: InvitedToConversationRepo,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statsReceiver.scope("conversation_control_features")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tweetCommunityConversationRequest =</w:t>
      </w:r>
    </w:p>
    <w:p>
      <w:pPr>
        <w:jc w:val="both"/>
      </w:pPr>
      <w:r>
        <w:t xml:space="preserve">    scopedStatsReceiver.scope(TweetHasCommunityConversationControl.name).counter("requests")</w:t>
      </w:r>
    </w:p>
    <w:p>
      <w:pPr>
        <w:jc w:val="both"/>
      </w:pPr>
      <w:r>
        <w:t xml:space="preserve">  private[this] val tweetByInvitationConversationRequest =</w:t>
      </w:r>
    </w:p>
    <w:p>
      <w:pPr>
        <w:jc w:val="both"/>
      </w:pPr>
      <w:r>
        <w:t xml:space="preserve">    scopedStatsReceiver.scope(TweetHasByInvitationConversationControl.name).counter("requests")</w:t>
      </w:r>
    </w:p>
    <w:p>
      <w:pPr>
        <w:jc w:val="both"/>
      </w:pPr>
      <w:r>
        <w:t xml:space="preserve">  private[this] val tweetFollowersConversationRequest =</w:t>
      </w:r>
    </w:p>
    <w:p>
      <w:pPr>
        <w:jc w:val="both"/>
      </w:pPr>
      <w:r>
        <w:t xml:space="preserve">    scopedStatsReceiver.scope(TweetHasFollowersConversationControl.name).counter("requests")</w:t>
      </w:r>
    </w:p>
    <w:p>
      <w:pPr>
        <w:jc w:val="both"/>
      </w:pPr>
      <w:r>
        <w:t xml:space="preserve">  private[this] val rootAuthorFollowsViewer =</w:t>
      </w:r>
    </w:p>
    <w:p>
      <w:pPr>
        <w:jc w:val="both"/>
      </w:pPr>
      <w:r>
        <w:t xml:space="preserve">    scopedStatsReceiver.scope(ConversationRootAuthorFollowsViewer.name).counter("requests")</w:t>
      </w:r>
    </w:p>
    <w:p>
      <w:pPr>
        <w:jc w:val="both"/>
      </w:pPr>
      <w:r>
        <w:t xml:space="preserve">  private[this] val viewerFollowsRootAuthor =</w:t>
      </w:r>
    </w:p>
    <w:p>
      <w:pPr>
        <w:jc w:val="both"/>
      </w:pPr>
      <w:r>
        <w:t xml:space="preserve">    scopedStatsReceiver.scope(ViewerFollowsConversationRootAuthor.name).counter("requests")</w:t>
      </w:r>
    </w:p>
    <w:p>
      <w:pPr>
        <w:jc w:val="both"/>
      </w:pPr>
      <w:r/>
    </w:p>
    <w:p>
      <w:pPr>
        <w:jc w:val="both"/>
      </w:pPr>
      <w:r>
        <w:t xml:space="preserve">  def isCommunityConversation(conversationControl: Option[ConversationControl]): Boolean =</w:t>
      </w:r>
    </w:p>
    <w:p>
      <w:pPr>
        <w:jc w:val="both"/>
      </w:pPr>
      <w:r>
        <w:t xml:space="preserve">    conversationControl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_: ConversationControl.Community =&gt;</w:t>
      </w:r>
    </w:p>
    <w:p>
      <w:pPr>
        <w:jc w:val="both"/>
      </w:pPr>
      <w:r>
        <w:t xml:space="preserve">          tweetCommunityConversationRequest.incr()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}.getOrElse(false)</w:t>
      </w:r>
    </w:p>
    <w:p>
      <w:pPr>
        <w:jc w:val="both"/>
      </w:pPr>
      <w:r/>
    </w:p>
    <w:p>
      <w:pPr>
        <w:jc w:val="both"/>
      </w:pPr>
      <w:r>
        <w:t xml:space="preserve">  def isByInvitationConversation(conversationControl: Option[ConversationControl]): Boolean =</w:t>
      </w:r>
    </w:p>
    <w:p>
      <w:pPr>
        <w:jc w:val="both"/>
      </w:pPr>
      <w:r>
        <w:t xml:space="preserve">    conversationControl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_: ConversationControl.ByInvitation =&gt;</w:t>
      </w:r>
    </w:p>
    <w:p>
      <w:pPr>
        <w:jc w:val="both"/>
      </w:pPr>
      <w:r>
        <w:t xml:space="preserve">          tweetByInvitationConversationRequest.incr()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}.getOrElse(false)</w:t>
      </w:r>
    </w:p>
    <w:p>
      <w:pPr>
        <w:jc w:val="both"/>
      </w:pPr>
      <w:r/>
    </w:p>
    <w:p>
      <w:pPr>
        <w:jc w:val="both"/>
      </w:pPr>
      <w:r>
        <w:t xml:space="preserve">  def isFollowersConversation(conversationControl: Option[ConversationControl]): Boolean =</w:t>
      </w:r>
    </w:p>
    <w:p>
      <w:pPr>
        <w:jc w:val="both"/>
      </w:pPr>
      <w:r>
        <w:t xml:space="preserve">    conversationControl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_: ConversationControl.Followers =&gt;</w:t>
      </w:r>
    </w:p>
    <w:p>
      <w:pPr>
        <w:jc w:val="both"/>
      </w:pPr>
      <w:r>
        <w:t xml:space="preserve">          tweetFollowersConversationRequest.incr()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}.getOrElse(false)</w:t>
      </w:r>
    </w:p>
    <w:p>
      <w:pPr>
        <w:jc w:val="both"/>
      </w:pPr>
      <w:r/>
    </w:p>
    <w:p>
      <w:pPr>
        <w:jc w:val="both"/>
      </w:pPr>
      <w:r>
        <w:t xml:space="preserve">  def conversationRootAuthorId(</w:t>
      </w:r>
    </w:p>
    <w:p>
      <w:pPr>
        <w:jc w:val="both"/>
      </w:pPr>
      <w:r>
        <w:t xml:space="preserve">    conversationControl: Option[ConversationControl]</w:t>
      </w:r>
    </w:p>
    <w:p>
      <w:pPr>
        <w:jc w:val="both"/>
      </w:pPr>
      <w:r>
        <w:t xml:space="preserve">  ): Option[Long] =</w:t>
      </w:r>
    </w:p>
    <w:p>
      <w:pPr>
        <w:jc w:val="both"/>
      </w:pPr>
      <w:r>
        <w:t xml:space="preserve">    conversationControl match {</w:t>
      </w:r>
    </w:p>
    <w:p>
      <w:pPr>
        <w:jc w:val="both"/>
      </w:pPr>
      <w:r>
        <w:t xml:space="preserve">      case Some(ConversationControl.Community(community)) =&gt;</w:t>
      </w:r>
    </w:p>
    <w:p>
      <w:pPr>
        <w:jc w:val="both"/>
      </w:pPr>
      <w:r>
        <w:t xml:space="preserve">        Some(community.conversationTweetAuthorId)</w:t>
      </w:r>
    </w:p>
    <w:p>
      <w:pPr>
        <w:jc w:val="both"/>
      </w:pPr>
      <w:r>
        <w:t xml:space="preserve">      case Some(ConversationControl.ByInvitation(byInvitation)) =&gt;</w:t>
      </w:r>
    </w:p>
    <w:p>
      <w:pPr>
        <w:jc w:val="both"/>
      </w:pPr>
      <w:r>
        <w:t xml:space="preserve">        Some(byInvitation.conversationTweetAuthorId)</w:t>
      </w:r>
    </w:p>
    <w:p>
      <w:pPr>
        <w:jc w:val="both"/>
      </w:pPr>
      <w:r>
        <w:t xml:space="preserve">      case Some(ConversationControl.Followers(followers)) =&gt;</w:t>
      </w:r>
    </w:p>
    <w:p>
      <w:pPr>
        <w:jc w:val="both"/>
      </w:pPr>
      <w:r>
        <w:t xml:space="preserve">        Some(followers.conversationTweetAuthorId)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viewerIsRootAuthor(</w:t>
      </w:r>
    </w:p>
    <w:p>
      <w:pPr>
        <w:jc w:val="both"/>
      </w:pPr>
      <w:r>
        <w:t xml:space="preserve">    conversationControl: Option[ConversationControl],</w:t>
      </w:r>
    </w:p>
    <w:p>
      <w:pPr>
        <w:jc w:val="both"/>
      </w:pPr>
      <w:r>
        <w:t xml:space="preserve">    viewerIdOpt: Option[Long]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(conversationRootAuthorId(conversationControl), viewerIdOpt) match {</w:t>
      </w:r>
    </w:p>
    <w:p>
      <w:pPr>
        <w:jc w:val="both"/>
      </w:pPr>
      <w:r>
        <w:t xml:space="preserve">      case (Some(rootAuthorId), Some(viewerId)) if rootAuthorId == viewerId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viewerIsInvited(</w:t>
      </w:r>
    </w:p>
    <w:p>
      <w:pPr>
        <w:jc w:val="both"/>
      </w:pPr>
      <w:r>
        <w:t xml:space="preserve">    conversationControl: Option[ConversationControl],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invitedUserIds = conversationControl match {</w:t>
      </w:r>
    </w:p>
    <w:p>
      <w:pPr>
        <w:jc w:val="both"/>
      </w:pPr>
      <w:r>
        <w:t xml:space="preserve">      case Some(ConversationControl.Community(community)) =&gt;</w:t>
      </w:r>
    </w:p>
    <w:p>
      <w:pPr>
        <w:jc w:val="both"/>
      </w:pPr>
      <w:r>
        <w:t xml:space="preserve">        community.invitedUserIds</w:t>
      </w:r>
    </w:p>
    <w:p>
      <w:pPr>
        <w:jc w:val="both"/>
      </w:pPr>
      <w:r>
        <w:t xml:space="preserve">      case Some(ConversationControl.ByInvitation(byInvitation)) =&gt;</w:t>
      </w:r>
    </w:p>
    <w:p>
      <w:pPr>
        <w:jc w:val="both"/>
      </w:pPr>
      <w:r>
        <w:t xml:space="preserve">        byInvitation.invitedUserIds</w:t>
      </w:r>
    </w:p>
    <w:p>
      <w:pPr>
        <w:jc w:val="both"/>
      </w:pPr>
      <w:r>
        <w:t xml:space="preserve">      case Some(ConversationControl.Followers(followers)) =&gt;</w:t>
      </w:r>
    </w:p>
    <w:p>
      <w:pPr>
        <w:jc w:val="both"/>
      </w:pPr>
      <w:r>
        <w:t xml:space="preserve">        followers.invitedUserIds</w:t>
      </w:r>
    </w:p>
    <w:p>
      <w:pPr>
        <w:jc w:val="both"/>
      </w:pPr>
      <w:r>
        <w:t xml:space="preserve">      case _ =&gt; Seq()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viewerId.exists(invitedUserIds.contains(_))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conversationAuthorFollows(</w:t>
      </w:r>
    </w:p>
    <w:p>
      <w:pPr>
        <w:jc w:val="both"/>
      </w:pPr>
      <w:r>
        <w:t xml:space="preserve">    conversationControl: Option[ConversationControl],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val conversationAuthorId = conversationControl.collect {</w:t>
      </w:r>
    </w:p>
    <w:p>
      <w:pPr>
        <w:jc w:val="both"/>
      </w:pPr>
      <w:r>
        <w:t xml:space="preserve">      case ConversationControl.Community(community) =&gt;</w:t>
      </w:r>
    </w:p>
    <w:p>
      <w:pPr>
        <w:jc w:val="both"/>
      </w:pPr>
      <w:r>
        <w:t xml:space="preserve">        community.conversationTweetAuthorId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conversationAuthorId match {</w:t>
      </w:r>
    </w:p>
    <w:p>
      <w:pPr>
        <w:jc w:val="both"/>
      </w:pPr>
      <w:r>
        <w:t xml:space="preserve">      case Some(authorId) =&gt;</w:t>
      </w:r>
    </w:p>
    <w:p>
      <w:pPr>
        <w:jc w:val="both"/>
      </w:pPr>
      <w:r>
        <w:t xml:space="preserve">        rootAuthorFollowsViewer.incr()</w:t>
      </w:r>
    </w:p>
    <w:p>
      <w:pPr>
        <w:jc w:val="both"/>
      </w:pPr>
      <w:r>
        <w:t xml:space="preserve">        relationshipFeatures.authorFollowsViewer(authorId, viewerId)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followsConversationAuthor(</w:t>
      </w:r>
    </w:p>
    <w:p>
      <w:pPr>
        <w:jc w:val="both"/>
      </w:pPr>
      <w:r>
        <w:t xml:space="preserve">    conversationControl: Option[ConversationControl],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val conversationAuthorId = conversationControl.collect {</w:t>
      </w:r>
    </w:p>
    <w:p>
      <w:pPr>
        <w:jc w:val="both"/>
      </w:pPr>
      <w:r>
        <w:t xml:space="preserve">      case ConversationControl.Followers(followers) =&gt;</w:t>
      </w:r>
    </w:p>
    <w:p>
      <w:pPr>
        <w:jc w:val="both"/>
      </w:pPr>
      <w:r>
        <w:t xml:space="preserve">        followers.conversationTweetAuthorId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conversationAuthorId match {</w:t>
      </w:r>
    </w:p>
    <w:p>
      <w:pPr>
        <w:jc w:val="both"/>
      </w:pPr>
      <w:r>
        <w:t xml:space="preserve">      case Some(authorId) =&gt;</w:t>
      </w:r>
    </w:p>
    <w:p>
      <w:pPr>
        <w:jc w:val="both"/>
      </w:pPr>
      <w:r>
        <w:t xml:space="preserve">        viewerFollowsRootAuthor.incr()</w:t>
      </w:r>
    </w:p>
    <w:p>
      <w:pPr>
        <w:jc w:val="both"/>
      </w:pPr>
      <w:r>
        <w:t xml:space="preserve">        relationshipFeatures.viewerFollowsAuthor(authorId, viewerId)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viewerIsInvitedViaReplyMention(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viewerIdOpt: Option[Long]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val conversationIdOpt: Option[Long] = tweet.conversationControl match {</w:t>
      </w:r>
    </w:p>
    <w:p>
      <w:pPr>
        <w:jc w:val="both"/>
      </w:pPr>
      <w:r>
        <w:t xml:space="preserve">      case Some(ConversationControl.Community(community))</w:t>
      </w:r>
    </w:p>
    <w:p>
      <w:pPr>
        <w:jc w:val="both"/>
      </w:pPr>
      <w:r>
        <w:t xml:space="preserve">          if community.inviteViaMention.contains(true) =&gt;</w:t>
      </w:r>
    </w:p>
    <w:p>
      <w:pPr>
        <w:jc w:val="both"/>
      </w:pPr>
      <w:r>
        <w:t xml:space="preserve">        tweet.coreData.flatMap(_.conversationId)</w:t>
      </w:r>
    </w:p>
    <w:p>
      <w:pPr>
        <w:jc w:val="both"/>
      </w:pPr>
      <w:r>
        <w:t xml:space="preserve">      case Some(ConversationControl.ByInvitation(invitation))</w:t>
      </w:r>
    </w:p>
    <w:p>
      <w:pPr>
        <w:jc w:val="both"/>
      </w:pPr>
      <w:r>
        <w:t xml:space="preserve">          if invitation.inviteViaMention.contains(true) =&gt;</w:t>
      </w:r>
    </w:p>
    <w:p>
      <w:pPr>
        <w:jc w:val="both"/>
      </w:pPr>
      <w:r>
        <w:t xml:space="preserve">        tweet.coreData.flatMap(_.conversationId)</w:t>
      </w:r>
    </w:p>
    <w:p>
      <w:pPr>
        <w:jc w:val="both"/>
      </w:pPr>
      <w:r>
        <w:t xml:space="preserve">      case Some(ConversationControl.Followers(followers))</w:t>
      </w:r>
    </w:p>
    <w:p>
      <w:pPr>
        <w:jc w:val="both"/>
      </w:pPr>
      <w:r>
        <w:t xml:space="preserve">          if followers.inviteViaMention.contains(true) =&gt;</w:t>
      </w:r>
    </w:p>
    <w:p>
      <w:pPr>
        <w:jc w:val="both"/>
      </w:pPr>
      <w:r>
        <w:t xml:space="preserve">        tweet.coreData.flatMap(_.conversationId)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(conversationIdOpt, viewerIdOpt) match {</w:t>
      </w:r>
    </w:p>
    <w:p>
      <w:pPr>
        <w:jc w:val="both"/>
      </w:pPr>
      <w:r>
        <w:t xml:space="preserve">      case (Some(conversationId), Some(viewerId)) =&gt;</w:t>
      </w:r>
    </w:p>
    <w:p>
      <w:pPr>
        <w:jc w:val="both"/>
      </w:pPr>
      <w:r>
        <w:t xml:space="preserve">        isInvitedToConversationRepository(conversationId, viewerId)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forTweet(tweet: Tweet, viewerId: Option[Long]):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val cc = tweet.conversationControl</w:t>
      </w:r>
    </w:p>
    <w:p>
      <w:pPr>
        <w:jc w:val="both"/>
      </w:pPr>
      <w:r/>
    </w:p>
    <w:p>
      <w:pPr>
        <w:jc w:val="both"/>
      </w:pPr>
      <w:r>
        <w:t xml:space="preserve">    _.withConstantFeature(TweetHasCommunityConversationControl, isCommunityConversation(cc))</w:t>
      </w:r>
    </w:p>
    <w:p>
      <w:pPr>
        <w:jc w:val="both"/>
      </w:pPr>
      <w:r>
        <w:t xml:space="preserve">      .withConstantFeature(TweetHasByInvitationConversationControl, isByInvitationConversation(cc))</w:t>
      </w:r>
    </w:p>
    <w:p>
      <w:pPr>
        <w:jc w:val="both"/>
      </w:pPr>
      <w:r>
        <w:t xml:space="preserve">      .withConstantFeature(TweetHasFollowersConversationControl, isFollowersConversation(cc))</w:t>
      </w:r>
    </w:p>
    <w:p>
      <w:pPr>
        <w:jc w:val="both"/>
      </w:pPr>
      <w:r>
        <w:t xml:space="preserve">      .withConstantFeature(TweetConversationViewerIsRootAuthor, viewerIsRootAuthor(cc, viewerId))</w:t>
      </w:r>
    </w:p>
    <w:p>
      <w:pPr>
        <w:jc w:val="both"/>
      </w:pPr>
      <w:r>
        <w:t xml:space="preserve">      .withConstantFeature(TweetConversationViewerIsInvited, viewerIsInvited(cc, viewerId))</w:t>
      </w:r>
    </w:p>
    <w:p>
      <w:pPr>
        <w:jc w:val="both"/>
      </w:pPr>
      <w:r>
        <w:t xml:space="preserve">      .withFeature(ConversationRootAuthorFollowsViewer, conversationAuthorFollows(cc, viewerId))</w:t>
      </w:r>
    </w:p>
    <w:p>
      <w:pPr>
        <w:jc w:val="both"/>
      </w:pPr>
      <w:r>
        <w:t xml:space="preserve">      .withFeature(ViewerFollowsConversationRootAuthor, followsConversationAuthor(cc, viewerId))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TweetConversationViewerIsInvitedViaReplyMention,</w:t>
      </w:r>
    </w:p>
    <w:p>
      <w:pPr>
        <w:jc w:val="both"/>
      </w:pPr>
      <w:r>
        <w:t xml:space="preserve">        viewerIsInvitedViaReplyMention(tweet, viewerId))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