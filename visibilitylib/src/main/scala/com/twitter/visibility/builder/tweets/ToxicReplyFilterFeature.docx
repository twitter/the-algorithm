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com.twitter.contenthealth.toxicreplyfilter.thriftscala.FilterState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com.twitter.visibility.features.ToxicReplyFilterConversationAuthorIsViewer</w:t>
      </w:r>
    </w:p>
    <w:p>
      <w:pPr>
        <w:jc w:val="both"/>
      </w:pPr>
      <w:r>
        <w:t>import com.twitter.visibility.features.ToxicReplyFilterState</w:t>
      </w:r>
    </w:p>
    <w:p>
      <w:pPr>
        <w:jc w:val="both"/>
      </w:pPr>
      <w:r/>
    </w:p>
    <w:p>
      <w:pPr>
        <w:jc w:val="both"/>
      </w:pPr>
      <w:r>
        <w:t>class ToxicReplyFilterFeature(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def forTweet(tweet: Tweet, viewerId: Option[Long]): FeatureMapBuilder =&gt; FeatureMapBuilder = {</w:t>
      </w:r>
    </w:p>
    <w:p>
      <w:pPr>
        <w:jc w:val="both"/>
      </w:pPr>
      <w:r>
        <w:t xml:space="preserve">    builder =&gt;</w:t>
      </w:r>
    </w:p>
    <w:p>
      <w:pPr>
        <w:jc w:val="both"/>
      </w:pPr>
      <w:r>
        <w:t xml:space="preserve">      requests.incr()</w:t>
      </w:r>
    </w:p>
    <w:p>
      <w:pPr>
        <w:jc w:val="both"/>
      </w:pPr>
      <w:r/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.withConstantFeature(ToxicReplyFilterState, isTweetFilteredFromAuthor(tweet))</w:t>
      </w:r>
    </w:p>
    <w:p>
      <w:pPr>
        <w:jc w:val="both"/>
      </w:pPr>
      <w:r>
        <w:t xml:space="preserve">        .withConstantFeature(</w:t>
      </w:r>
    </w:p>
    <w:p>
      <w:pPr>
        <w:jc w:val="both"/>
      </w:pPr>
      <w:r>
        <w:t xml:space="preserve">          ToxicReplyFilterConversationAuthorIsViewer,</w:t>
      </w:r>
    </w:p>
    <w:p>
      <w:pPr>
        <w:jc w:val="both"/>
      </w:pPr>
      <w:r>
        <w:t xml:space="preserve">          isRootAuthorViewer(tweet, 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isRootAuthorViewer(tweet: Tweet, maybeViewerId: Option[Long]): Boolean = {</w:t>
      </w:r>
    </w:p>
    <w:p>
      <w:pPr>
        <w:jc w:val="both"/>
      </w:pPr>
      <w:r>
        <w:t xml:space="preserve">    val maybeAuthorId = tweet.filteredReplyDetails.map(_.conversationAuthorId)</w:t>
      </w:r>
    </w:p>
    <w:p>
      <w:pPr>
        <w:jc w:val="both"/>
      </w:pPr>
      <w:r/>
    </w:p>
    <w:p>
      <w:pPr>
        <w:jc w:val="both"/>
      </w:pPr>
      <w:r>
        <w:t xml:space="preserve">    (maybeViewerId, maybeAuthorId) match {</w:t>
      </w:r>
    </w:p>
    <w:p>
      <w:pPr>
        <w:jc w:val="both"/>
      </w:pPr>
      <w:r>
        <w:t xml:space="preserve">      case (Some(viewerId), Some(authorId)) if viewerId == authorId =&gt; {</w:t>
      </w:r>
    </w:p>
    <w:p>
      <w:pPr>
        <w:jc w:val="both"/>
      </w:pPr>
      <w:r>
        <w:t xml:space="preserve">        rootAuthorViewerStats.incr()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isTweetFilteredFromAuthor(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): FilterState = {</w:t>
      </w:r>
    </w:p>
    <w:p>
      <w:pPr>
        <w:jc w:val="both"/>
      </w:pPr>
      <w:r>
        <w:t xml:space="preserve">    val result = tweet.filteredReplyDetails.map(_.filterState).getOrElse(FilterState.Unfiltered)</w:t>
      </w:r>
    </w:p>
    <w:p>
      <w:pPr>
        <w:jc w:val="both"/>
      </w:pPr>
      <w:r/>
    </w:p>
    <w:p>
      <w:pPr>
        <w:jc w:val="both"/>
      </w:pPr>
      <w:r>
        <w:t xml:space="preserve">    if (result == FilterState.FilteredFromAuthor) {</w:t>
      </w:r>
    </w:p>
    <w:p>
      <w:pPr>
        <w:jc w:val="both"/>
      </w:pPr>
      <w:r>
        <w:t xml:space="preserve">      filteredFromAuthorStats.incr()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scopedStatsReceiver =</w:t>
      </w:r>
    </w:p>
    <w:p>
      <w:pPr>
        <w:jc w:val="both"/>
      </w:pPr>
      <w:r>
        <w:t xml:space="preserve">    statsReceiver.scope("toxicreplyfilter")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rootAuthorViewerStats =</w:t>
      </w:r>
    </w:p>
    <w:p>
      <w:pPr>
        <w:jc w:val="both"/>
      </w:pPr>
      <w:r>
        <w:t xml:space="preserve">    scopedStatsReceiver.scope(ToxicReplyFilterConversationAuthorIsViewer.name).counter("requests")</w:t>
      </w:r>
    </w:p>
    <w:p>
      <w:pPr>
        <w:jc w:val="both"/>
      </w:pPr>
      <w:r/>
    </w:p>
    <w:p>
      <w:pPr>
        <w:jc w:val="both"/>
      </w:pPr>
      <w:r>
        <w:t xml:space="preserve">  private[this] val filteredFromAuthorStats =</w:t>
      </w:r>
    </w:p>
    <w:p>
      <w:pPr>
        <w:jc w:val="both"/>
      </w:pPr>
      <w:r>
        <w:t xml:space="preserve">    scopedStatsReceiver.scope(ToxicReplyFilterState.name).counter("requests")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