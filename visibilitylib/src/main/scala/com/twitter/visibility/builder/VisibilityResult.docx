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com.twitter.visibility.builder</w:t>
      </w:r>
    </w:p>
    <w:p>
      <w:pPr>
        <w:jc w:val="both"/>
      </w:pPr>
      <w:r/>
    </w:p>
    <w:p>
      <w:pPr>
        <w:jc w:val="both"/>
      </w:pPr>
      <w:r>
        <w:t>import com.twitter.spam.rtf.thriftscala.SafetyResult</w:t>
      </w:r>
    </w:p>
    <w:p>
      <w:pPr>
        <w:jc w:val="both"/>
      </w:pPr>
      <w:r>
        <w:t>import com.twitter.visibility.common.actions.converter.scala.DropReasonConverter</w:t>
      </w:r>
    </w:p>
    <w:p>
      <w:pPr>
        <w:jc w:val="both"/>
      </w:pPr>
      <w:r>
        <w:t>import com.twitter.visibility.rules.ComposableActions._</w:t>
      </w:r>
    </w:p>
    <w:p>
      <w:pPr>
        <w:jc w:val="both"/>
      </w:pPr>
      <w:r>
        <w:t>import com.twitter.visibility.features.Feature</w:t>
      </w:r>
    </w:p>
    <w:p>
      <w:pPr>
        <w:jc w:val="both"/>
      </w:pPr>
      <w:r>
        <w:t>import com.twitter.visibility.features.FeatureMap</w:t>
      </w:r>
    </w:p>
    <w:p>
      <w:pPr>
        <w:jc w:val="both"/>
      </w:pPr>
      <w:r>
        <w:t>import com.twitter.visibility.models.ContentId</w:t>
      </w:r>
    </w:p>
    <w:p>
      <w:pPr>
        <w:jc w:val="both"/>
      </w:pPr>
      <w:r>
        <w:t>import com.twitter.visibility.rules._</w:t>
      </w:r>
    </w:p>
    <w:p>
      <w:pPr>
        <w:jc w:val="both"/>
      </w:pPr>
      <w:r>
        <w:t>import com.twitter.visibility.{thriftscala =&gt; t}</w:t>
      </w:r>
    </w:p>
    <w:p>
      <w:pPr>
        <w:jc w:val="both"/>
      </w:pPr>
      <w:r/>
    </w:p>
    <w:p>
      <w:pPr>
        <w:jc w:val="both"/>
      </w:pPr>
      <w:r>
        <w:t>case class VisibilityResult(</w:t>
      </w:r>
    </w:p>
    <w:p>
      <w:pPr>
        <w:jc w:val="both"/>
      </w:pPr>
      <w:r>
        <w:t xml:space="preserve">  contentId: ContentId,</w:t>
      </w:r>
    </w:p>
    <w:p>
      <w:pPr>
        <w:jc w:val="both"/>
      </w:pPr>
      <w:r>
        <w:t xml:space="preserve">  featureMap: FeatureMap = FeatureMap.empty,</w:t>
      </w:r>
    </w:p>
    <w:p>
      <w:pPr>
        <w:jc w:val="both"/>
      </w:pPr>
      <w:r>
        <w:t xml:space="preserve">  ruleResultMap: Map[Rule, RuleResult] = Map.empty,</w:t>
      </w:r>
    </w:p>
    <w:p>
      <w:pPr>
        <w:jc w:val="both"/>
      </w:pPr>
      <w:r>
        <w:t xml:space="preserve">  verdict: Action = Allow,</w:t>
      </w:r>
    </w:p>
    <w:p>
      <w:pPr>
        <w:jc w:val="both"/>
      </w:pPr>
      <w:r>
        <w:t xml:space="preserve">  finished: Boolean = false,</w:t>
      </w:r>
    </w:p>
    <w:p>
      <w:pPr>
        <w:jc w:val="both"/>
      </w:pPr>
      <w:r>
        <w:t xml:space="preserve">  actingRule: Option[Rule] = None,</w:t>
      </w:r>
    </w:p>
    <w:p>
      <w:pPr>
        <w:jc w:val="both"/>
      </w:pPr>
      <w:r>
        <w:t xml:space="preserve">  secondaryActingRules: Seq[Rule] = Seq(),</w:t>
      </w:r>
    </w:p>
    <w:p>
      <w:pPr>
        <w:jc w:val="both"/>
      </w:pPr>
      <w:r>
        <w:t xml:space="preserve">  secondaryVerdicts: Seq[Action] = Seq(),</w:t>
      </w:r>
    </w:p>
    <w:p>
      <w:pPr>
        <w:jc w:val="both"/>
      </w:pPr>
      <w:r>
        <w:t xml:space="preserve">  resolvedFeatureMap: Map[Feature[_], Any] = Map.empty) {</w:t>
      </w:r>
    </w:p>
    <w:p>
      <w:pPr>
        <w:jc w:val="both"/>
      </w:pPr>
      <w:r/>
    </w:p>
    <w:p>
      <w:pPr>
        <w:jc w:val="both"/>
      </w:pPr>
      <w:r>
        <w:t xml:space="preserve">  def getSafetyResult: SafetyResult =</w:t>
      </w:r>
    </w:p>
    <w:p>
      <w:pPr>
        <w:jc w:val="both"/>
      </w:pPr>
      <w:r>
        <w:t xml:space="preserve">    verdict match {</w:t>
      </w:r>
    </w:p>
    <w:p>
      <w:pPr>
        <w:jc w:val="both"/>
      </w:pPr>
      <w:r>
        <w:t xml:space="preserve">      case InterstitialLimitedEngagements(reason: Reason, _, _, _)</w:t>
      </w:r>
    </w:p>
    <w:p>
      <w:pPr>
        <w:jc w:val="both"/>
      </w:pPr>
      <w:r>
        <w:t xml:space="preserve">          if PublicInterest.Reasons</w:t>
      </w:r>
    </w:p>
    <w:p>
      <w:pPr>
        <w:jc w:val="both"/>
      </w:pPr>
      <w:r>
        <w:t xml:space="preserve">            .contains(reason) =&gt;</w:t>
      </w:r>
    </w:p>
    <w:p>
      <w:pPr>
        <w:jc w:val="both"/>
      </w:pPr>
      <w:r>
        <w:t xml:space="preserve">        SafetyResult(</w:t>
      </w:r>
    </w:p>
    <w:p>
      <w:pPr>
        <w:jc w:val="both"/>
      </w:pPr>
      <w:r>
        <w:t xml:space="preserve">          Some(PublicInterest.ReasonToSafetyResultReason(reason)),</w:t>
      </w:r>
    </w:p>
    <w:p>
      <w:pPr>
        <w:jc w:val="both"/>
      </w:pPr>
      <w:r>
        <w:t xml:space="preserve">          verdict.toActionThrift()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ComposableActionsWithInterstitialLimitedEngagements(tweetInterstitial)</w:t>
      </w:r>
    </w:p>
    <w:p>
      <w:pPr>
        <w:jc w:val="both"/>
      </w:pPr>
      <w:r>
        <w:t xml:space="preserve">          if PublicInterest.Reasons.contains(tweetInterstitial.reason) =&gt;</w:t>
      </w:r>
    </w:p>
    <w:p>
      <w:pPr>
        <w:jc w:val="both"/>
      </w:pPr>
      <w:r>
        <w:t xml:space="preserve">        SafetyResult(</w:t>
      </w:r>
    </w:p>
    <w:p>
      <w:pPr>
        <w:jc w:val="both"/>
      </w:pPr>
      <w:r>
        <w:t xml:space="preserve">          Some(PublicInterest.ReasonToSafetyResultReason(tweetInterstitial.reason)),</w:t>
      </w:r>
    </w:p>
    <w:p>
      <w:pPr>
        <w:jc w:val="both"/>
      </w:pPr>
      <w:r>
        <w:t xml:space="preserve">          verdict.toActionThrift()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FreedomOfSpeechNotReachReason(appealableReason) =&gt;</w:t>
      </w:r>
    </w:p>
    <w:p>
      <w:pPr>
        <w:jc w:val="both"/>
      </w:pPr>
      <w:r>
        <w:t xml:space="preserve">        SafetyResult(</w:t>
      </w:r>
    </w:p>
    <w:p>
      <w:pPr>
        <w:jc w:val="both"/>
      </w:pPr>
      <w:r>
        <w:t xml:space="preserve">          Some(FreedomOfSpeechNotReach.reasonToSafetyResultReason(appealableReason)),</w:t>
      </w:r>
    </w:p>
    <w:p>
      <w:pPr>
        <w:jc w:val="both"/>
      </w:pPr>
      <w:r>
        <w:t xml:space="preserve">          verdict.toActionThrift()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_ =&gt; SafetyResult(None, verdict.toActionThrift())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getUserVisibilityResult: Option[t.UserVisibilityResult] =</w:t>
      </w:r>
    </w:p>
    <w:p>
      <w:pPr>
        <w:jc w:val="both"/>
      </w:pPr>
      <w:r>
        <w:t xml:space="preserve">    (verdict match {</w:t>
      </w:r>
    </w:p>
    <w:p>
      <w:pPr>
        <w:jc w:val="both"/>
      </w:pPr>
      <w:r>
        <w:t xml:space="preserve">      case Drop(reason, _) =&gt;</w:t>
      </w:r>
    </w:p>
    <w:p>
      <w:pPr>
        <w:jc w:val="both"/>
      </w:pPr>
      <w:r>
        <w:t xml:space="preserve">        Some(</w:t>
      </w:r>
    </w:p>
    <w:p>
      <w:pPr>
        <w:jc w:val="both"/>
      </w:pPr>
      <w:r>
        <w:t xml:space="preserve">          t.UserAction.Drop(t.Drop(Reason.toDropReason(reason).map(DropReasonConverter.toThrift))))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}).map(userAction =&gt; t.UserVisibilityResult(Some(userAction)))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VisibilityResult {</w:t>
      </w:r>
    </w:p>
    <w:p>
      <w:pPr>
        <w:jc w:val="both"/>
      </w:pPr>
      <w:r>
        <w:t xml:space="preserve">  class Builder {</w:t>
      </w:r>
    </w:p>
    <w:p>
      <w:pPr>
        <w:jc w:val="both"/>
      </w:pPr>
      <w:r>
        <w:t xml:space="preserve">    var featureMap: FeatureMap = FeatureMap.empty</w:t>
      </w:r>
    </w:p>
    <w:p>
      <w:pPr>
        <w:jc w:val="both"/>
      </w:pPr>
      <w:r>
        <w:t xml:space="preserve">    var ruleResultMap: Map[Rule, RuleResult] = Map.empty</w:t>
      </w:r>
    </w:p>
    <w:p>
      <w:pPr>
        <w:jc w:val="both"/>
      </w:pPr>
      <w:r>
        <w:t xml:space="preserve">    var verdict: Action = Allow</w:t>
      </w:r>
    </w:p>
    <w:p>
      <w:pPr>
        <w:jc w:val="both"/>
      </w:pPr>
      <w:r>
        <w:t xml:space="preserve">    var finished: Boolean = false</w:t>
      </w:r>
    </w:p>
    <w:p>
      <w:pPr>
        <w:jc w:val="both"/>
      </w:pPr>
      <w:r>
        <w:t xml:space="preserve">    var actingRule: Option[Rule] = None</w:t>
      </w:r>
    </w:p>
    <w:p>
      <w:pPr>
        <w:jc w:val="both"/>
      </w:pPr>
      <w:r>
        <w:t xml:space="preserve">    var secondaryActingRules: Seq[Rule] = Seq()</w:t>
      </w:r>
    </w:p>
    <w:p>
      <w:pPr>
        <w:jc w:val="both"/>
      </w:pPr>
      <w:r>
        <w:t xml:space="preserve">    var secondaryVerdicts: Seq[Action] = Seq()</w:t>
      </w:r>
    </w:p>
    <w:p>
      <w:pPr>
        <w:jc w:val="both"/>
      </w:pPr>
      <w:r>
        <w:t xml:space="preserve">    var resolvedFeatureMap: Map[Feature[_], Any] = Map.empty</w:t>
      </w:r>
    </w:p>
    <w:p>
      <w:pPr>
        <w:jc w:val="both"/>
      </w:pPr>
      <w:r/>
    </w:p>
    <w:p>
      <w:pPr>
        <w:jc w:val="both"/>
      </w:pPr>
      <w:r>
        <w:t xml:space="preserve">    def withFeatureMap(featureMapBld: FeatureMap) = {</w:t>
      </w:r>
    </w:p>
    <w:p>
      <w:pPr>
        <w:jc w:val="both"/>
      </w:pPr>
      <w:r>
        <w:t xml:space="preserve">      featureMap = featureMapBld</w:t>
      </w:r>
    </w:p>
    <w:p>
      <w:pPr>
        <w:jc w:val="both"/>
      </w:pPr>
      <w:r>
        <w:t xml:space="preserve">      this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withRuleResultMap(ruleResultMapBld: Map[Rule, RuleResult]) = {</w:t>
      </w:r>
    </w:p>
    <w:p>
      <w:pPr>
        <w:jc w:val="both"/>
      </w:pPr>
      <w:r>
        <w:t xml:space="preserve">      ruleResultMap = ruleResultMapBld</w:t>
      </w:r>
    </w:p>
    <w:p>
      <w:pPr>
        <w:jc w:val="both"/>
      </w:pPr>
      <w:r>
        <w:t xml:space="preserve">      this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withVerdict(verdictBld: Action) = {</w:t>
      </w:r>
    </w:p>
    <w:p>
      <w:pPr>
        <w:jc w:val="both"/>
      </w:pPr>
      <w:r>
        <w:t xml:space="preserve">      verdict = verdictBld</w:t>
      </w:r>
    </w:p>
    <w:p>
      <w:pPr>
        <w:jc w:val="both"/>
      </w:pPr>
      <w:r>
        <w:t xml:space="preserve">      this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withFinished(finishedBld: Boolean) = {</w:t>
      </w:r>
    </w:p>
    <w:p>
      <w:pPr>
        <w:jc w:val="both"/>
      </w:pPr>
      <w:r>
        <w:t xml:space="preserve">      finished = finishedBld</w:t>
      </w:r>
    </w:p>
    <w:p>
      <w:pPr>
        <w:jc w:val="both"/>
      </w:pPr>
      <w:r>
        <w:t xml:space="preserve">      this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withActingRule(actingRuleBld: Option[Rule]) = {</w:t>
      </w:r>
    </w:p>
    <w:p>
      <w:pPr>
        <w:jc w:val="both"/>
      </w:pPr>
      <w:r>
        <w:t xml:space="preserve">      actingRule = actingRuleBld</w:t>
      </w:r>
    </w:p>
    <w:p>
      <w:pPr>
        <w:jc w:val="both"/>
      </w:pPr>
      <w:r>
        <w:t xml:space="preserve">      this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withSecondaryActingRules(secondaryActingRulesBld: Seq[Rule]) = {</w:t>
      </w:r>
    </w:p>
    <w:p>
      <w:pPr>
        <w:jc w:val="both"/>
      </w:pPr>
      <w:r>
        <w:t xml:space="preserve">      secondaryActingRules = secondaryActingRulesBld</w:t>
      </w:r>
    </w:p>
    <w:p>
      <w:pPr>
        <w:jc w:val="both"/>
      </w:pPr>
      <w:r>
        <w:t xml:space="preserve">      this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withSecondaryVerdicts(secondaryVerdictsBld: Seq[Action]) = {</w:t>
      </w:r>
    </w:p>
    <w:p>
      <w:pPr>
        <w:jc w:val="both"/>
      </w:pPr>
      <w:r>
        <w:t xml:space="preserve">      secondaryVerdicts = secondaryVerdictsBld</w:t>
      </w:r>
    </w:p>
    <w:p>
      <w:pPr>
        <w:jc w:val="both"/>
      </w:pPr>
      <w:r>
        <w:t xml:space="preserve">      this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def build(contentId: ContentId) = VisibilityResult(</w:t>
      </w:r>
    </w:p>
    <w:p>
      <w:pPr>
        <w:jc w:val="both"/>
      </w:pPr>
      <w:r>
        <w:t xml:space="preserve">      contentId,</w:t>
      </w:r>
    </w:p>
    <w:p>
      <w:pPr>
        <w:jc w:val="both"/>
      </w:pPr>
      <w:r>
        <w:t xml:space="preserve">      featureMap,</w:t>
      </w:r>
    </w:p>
    <w:p>
      <w:pPr>
        <w:jc w:val="both"/>
      </w:pPr>
      <w:r>
        <w:t xml:space="preserve">      ruleResultMap,</w:t>
      </w:r>
    </w:p>
    <w:p>
      <w:pPr>
        <w:jc w:val="both"/>
      </w:pPr>
      <w:r>
        <w:t xml:space="preserve">      verdict,</w:t>
      </w:r>
    </w:p>
    <w:p>
      <w:pPr>
        <w:jc w:val="both"/>
      </w:pPr>
      <w:r>
        <w:t xml:space="preserve">      finished,</w:t>
      </w:r>
    </w:p>
    <w:p>
      <w:pPr>
        <w:jc w:val="both"/>
      </w:pPr>
      <w:r>
        <w:t xml:space="preserve">      actingRule,</w:t>
      </w:r>
    </w:p>
    <w:p>
      <w:pPr>
        <w:jc w:val="both"/>
      </w:pPr>
      <w:r>
        <w:t xml:space="preserve">      secondaryActingRules,</w:t>
      </w:r>
    </w:p>
    <w:p>
      <w:pPr>
        <w:jc w:val="both"/>
      </w:pPr>
      <w:r>
        <w:t xml:space="preserve">      secondaryVerdicts,</w:t>
      </w:r>
    </w:p>
    <w:p>
      <w:pPr>
        <w:jc w:val="both"/>
      </w:pPr>
      <w:r>
        <w:t xml:space="preserve">      resolvedFeatureMap)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