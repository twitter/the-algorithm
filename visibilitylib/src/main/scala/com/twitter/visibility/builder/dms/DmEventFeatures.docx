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com.twitter.visibility.builder.dms</w:t>
      </w:r>
    </w:p>
    <w:p>
      <w:pPr>
        <w:jc w:val="both"/>
      </w:pPr>
      <w:r/>
    </w:p>
    <w:p>
      <w:pPr>
        <w:jc w:val="both"/>
      </w:pPr>
      <w:r>
        <w:t>import com.twitter.convosvc.thriftscala.Event</w:t>
      </w:r>
    </w:p>
    <w:p>
      <w:pPr>
        <w:jc w:val="both"/>
      </w:pPr>
      <w:r>
        <w:t>import com.twitter.convosvc.thriftscala.StoredDelete</w:t>
      </w:r>
    </w:p>
    <w:p>
      <w:pPr>
        <w:jc w:val="both"/>
      </w:pPr>
      <w:r>
        <w:t>import com.twitter.convosvc.thriftscala.StoredPerspectivalMessageInfo</w:t>
      </w:r>
    </w:p>
    <w:p>
      <w:pPr>
        <w:jc w:val="both"/>
      </w:pPr>
      <w:r>
        <w:t>import com.twitter.convosvc.thriftscala.PerspectivalSpamState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com.twitter.visibility.builder.users.AuthorFeatures</w:t>
      </w:r>
    </w:p>
    <w:p>
      <w:pPr>
        <w:jc w:val="both"/>
      </w:pPr>
      <w:r>
        <w:t>import com.twitter.visibility.common.DmEventId</w:t>
      </w:r>
    </w:p>
    <w:p>
      <w:pPr>
        <w:jc w:val="both"/>
      </w:pPr>
      <w:r>
        <w:t>import com.twitter.visibility.common.dm_sources.DmEventSource</w:t>
      </w:r>
    </w:p>
    <w:p>
      <w:pPr>
        <w:jc w:val="both"/>
      </w:pPr>
      <w:r>
        <w:t>import com.twitter.visibility.common.UserId</w:t>
      </w:r>
    </w:p>
    <w:p>
      <w:pPr>
        <w:jc w:val="both"/>
      </w:pPr>
      <w:r>
        <w:t>import com.twitter.convosvc.thriftscala.EventType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com.twitter.stitch.NotFound</w:t>
      </w:r>
    </w:p>
    <w:p>
      <w:pPr>
        <w:jc w:val="both"/>
      </w:pPr>
      <w:r>
        <w:t>import com.twitter.visibility.common.dm_sources.DmConversationSource</w:t>
      </w:r>
    </w:p>
    <w:p>
      <w:pPr>
        <w:jc w:val="both"/>
      </w:pPr>
      <w:r>
        <w:t>import com.twitter.visibility.features._</w:t>
      </w:r>
    </w:p>
    <w:p>
      <w:pPr>
        <w:jc w:val="both"/>
      </w:pPr>
      <w:r/>
    </w:p>
    <w:p>
      <w:pPr>
        <w:jc w:val="both"/>
      </w:pPr>
      <w:r>
        <w:t>case class InvalidDmEventFeatureException(message: String) extends Exception(message)</w:t>
      </w:r>
    </w:p>
    <w:p>
      <w:pPr>
        <w:jc w:val="both"/>
      </w:pPr>
      <w:r/>
    </w:p>
    <w:p>
      <w:pPr>
        <w:jc w:val="both"/>
      </w:pPr>
      <w:r>
        <w:t>class DmEventFeatures(</w:t>
      </w:r>
    </w:p>
    <w:p>
      <w:pPr>
        <w:jc w:val="both"/>
      </w:pPr>
      <w:r>
        <w:t xml:space="preserve">  dmEventSource: DmEventSource,</w:t>
      </w:r>
    </w:p>
    <w:p>
      <w:pPr>
        <w:jc w:val="both"/>
      </w:pPr>
      <w:r>
        <w:t xml:space="preserve">  dmConversationSource: DmConversationSource,</w:t>
      </w:r>
    </w:p>
    <w:p>
      <w:pPr>
        <w:jc w:val="both"/>
      </w:pPr>
      <w:r>
        <w:t xml:space="preserve">  authorFeatures: AuthorFeatures,</w:t>
      </w:r>
    </w:p>
    <w:p>
      <w:pPr>
        <w:jc w:val="both"/>
      </w:pPr>
      <w:r>
        <w:t xml:space="preserve">  dmConversationFeatures: DmConversationFeatures,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private[this] val scopedStatsReceiver = statsReceiver.scope("dm_event_features")</w:t>
      </w:r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def forDmEventId(</w:t>
      </w:r>
    </w:p>
    <w:p>
      <w:pPr>
        <w:jc w:val="both"/>
      </w:pPr>
      <w:r>
        <w:t xml:space="preserve">    dmEventId: DmEventId,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val dmEventStitchRef: Stitch[Option[Event]] =</w:t>
      </w:r>
    </w:p>
    <w:p>
      <w:pPr>
        <w:jc w:val="both"/>
      </w:pPr>
      <w:r>
        <w:t xml:space="preserve">      Stitch.ref(dmEventSource.getDmEvent(dmEventId, viewerId))</w:t>
      </w:r>
    </w:p>
    <w:p>
      <w:pPr>
        <w:jc w:val="both"/>
      </w:pPr>
      <w:r/>
    </w:p>
    <w:p>
      <w:pPr>
        <w:jc w:val="both"/>
      </w:pPr>
      <w:r>
        <w:t xml:space="preserve">    _.withFeature(</w:t>
      </w:r>
    </w:p>
    <w:p>
      <w:pPr>
        <w:jc w:val="both"/>
      </w:pPr>
      <w:r>
        <w:t xml:space="preserve">      DmEventIsMessageCreateEvent,</w:t>
      </w:r>
    </w:p>
    <w:p>
      <w:pPr>
        <w:jc w:val="both"/>
      </w:pPr>
      <w:r>
        <w:t xml:space="preserve">      isDmEventType(dmEventStitchRef, EventType.MessageCreate))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AuthorIsSuspended,</w:t>
      </w:r>
    </w:p>
    <w:p>
      <w:pPr>
        <w:jc w:val="both"/>
      </w:pPr>
      <w:r>
        <w:t xml:space="preserve">        messageCreateEventHasInactiveInitiatingUser(</w:t>
      </w:r>
    </w:p>
    <w:p>
      <w:pPr>
        <w:jc w:val="both"/>
      </w:pPr>
      <w:r>
        <w:t xml:space="preserve">          dmEventStitchRef,</w:t>
      </w:r>
    </w:p>
    <w:p>
      <w:pPr>
        <w:jc w:val="both"/>
      </w:pPr>
      <w:r>
        <w:t xml:space="preserve">          initiatingUser =&gt; authorFeatures.authorIsSuspended(initiatingUser))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AuthorIsDeactivated,</w:t>
      </w:r>
    </w:p>
    <w:p>
      <w:pPr>
        <w:jc w:val="both"/>
      </w:pPr>
      <w:r>
        <w:t xml:space="preserve">        messageCreateEventHasInactiveInitiatingUser(</w:t>
      </w:r>
    </w:p>
    <w:p>
      <w:pPr>
        <w:jc w:val="both"/>
      </w:pPr>
      <w:r>
        <w:t xml:space="preserve">          dmEventStitchRef,</w:t>
      </w:r>
    </w:p>
    <w:p>
      <w:pPr>
        <w:jc w:val="both"/>
      </w:pPr>
      <w:r>
        <w:t xml:space="preserve">          initiatingUser =&gt; authorFeatures.authorIsDeactivated(initiatingUser))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AuthorIsErased,</w:t>
      </w:r>
    </w:p>
    <w:p>
      <w:pPr>
        <w:jc w:val="both"/>
      </w:pPr>
      <w:r>
        <w:t xml:space="preserve">        messageCreateEventHasInactiveInitiatingUser(</w:t>
      </w:r>
    </w:p>
    <w:p>
      <w:pPr>
        <w:jc w:val="both"/>
      </w:pPr>
      <w:r>
        <w:t xml:space="preserve">          dmEventStitchRef,</w:t>
      </w:r>
    </w:p>
    <w:p>
      <w:pPr>
        <w:jc w:val="both"/>
      </w:pPr>
      <w:r>
        <w:t xml:space="preserve">          initiatingUser =&gt; authorFeatures.authorIsErased(initiatingUser))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DmEventOccurredBeforeLastClearedEvent,</w:t>
      </w:r>
    </w:p>
    <w:p>
      <w:pPr>
        <w:jc w:val="both"/>
      </w:pPr>
      <w:r>
        <w:t xml:space="preserve">        dmEventOccurredBeforeLastClearedEvent(dmEventStitchRef, dmEventId,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DmEventOccurredBeforeJoinConversationEvent,</w:t>
      </w:r>
    </w:p>
    <w:p>
      <w:pPr>
        <w:jc w:val="both"/>
      </w:pPr>
      <w:r>
        <w:t xml:space="preserve">        dmEventOccurredBeforeJoinConversationEvent(dmEventStitchRef, dmEventId,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ViewerIsDmConversationParticipant,</w:t>
      </w:r>
    </w:p>
    <w:p>
      <w:pPr>
        <w:jc w:val="both"/>
      </w:pPr>
      <w:r>
        <w:t xml:space="preserve">        dmEventViewerIsDmConversationParticipant(dmEventStitchRef,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DmEventIsDeleted,</w:t>
      </w:r>
    </w:p>
    <w:p>
      <w:pPr>
        <w:jc w:val="both"/>
      </w:pPr>
      <w:r>
        <w:t xml:space="preserve">        dmEventIsDeleted(dmEventStitchRef, dmEventId)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DmEventIsHidden,</w:t>
      </w:r>
    </w:p>
    <w:p>
      <w:pPr>
        <w:jc w:val="both"/>
      </w:pPr>
      <w:r>
        <w:t xml:space="preserve">        dmEventIsHidden(dmEventStitchRef, dmEventId)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ViewerIsDmEventInitiatingUser,</w:t>
      </w:r>
    </w:p>
    <w:p>
      <w:pPr>
        <w:jc w:val="both"/>
      </w:pPr>
      <w:r>
        <w:t xml:space="preserve">        viewerIsDmEventInitiatingUser(dmEventStitchRef,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DmEventInOneToOneConversationWithUnavailableUser,</w:t>
      </w:r>
    </w:p>
    <w:p>
      <w:pPr>
        <w:jc w:val="both"/>
      </w:pPr>
      <w:r>
        <w:t xml:space="preserve">        dmEventInOneToOneConversationWithUnavailableUser(dmEventStitchRef,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DmEventIsLastMessageReadUpdateEvent,</w:t>
      </w:r>
    </w:p>
    <w:p>
      <w:pPr>
        <w:jc w:val="both"/>
      </w:pPr>
      <w:r>
        <w:t xml:space="preserve">        isDmEventType(dmEventStitchRef, EventType.LastMessageReadUpdate)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DmEventIsJoinConversationEvent,</w:t>
      </w:r>
    </w:p>
    <w:p>
      <w:pPr>
        <w:jc w:val="both"/>
      </w:pPr>
      <w:r>
        <w:t xml:space="preserve">        isDmEventType(dmEventStitchRef, EventType.JoinConversation)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DmEventIsWelcomeMessageCreateEvent,</w:t>
      </w:r>
    </w:p>
    <w:p>
      <w:pPr>
        <w:jc w:val="both"/>
      </w:pPr>
      <w:r>
        <w:t xml:space="preserve">        isDmEventType(dmEventStitchRef, EventType.WelcomeMessageCreate)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DmEventIsTrustConversationEvent,</w:t>
      </w:r>
    </w:p>
    <w:p>
      <w:pPr>
        <w:jc w:val="both"/>
      </w:pPr>
      <w:r>
        <w:t xml:space="preserve">        isDmEventType(dmEventStitchRef, EventType.TrustConversation)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DmEventIsCsFeedbackSubmitted,</w:t>
      </w:r>
    </w:p>
    <w:p>
      <w:pPr>
        <w:jc w:val="both"/>
      </w:pPr>
      <w:r>
        <w:t xml:space="preserve">        isDmEventType(dmEventStitchRef, EventType.CsFeedbackSubmitted)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DmEventIsCsFeedbackDismissed,</w:t>
      </w:r>
    </w:p>
    <w:p>
      <w:pPr>
        <w:jc w:val="both"/>
      </w:pPr>
      <w:r>
        <w:t xml:space="preserve">        isDmEventType(dmEventStitchRef, EventType.CsFeedbackDismissed)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DmEventIsConversationCreateEvent,</w:t>
      </w:r>
    </w:p>
    <w:p>
      <w:pPr>
        <w:jc w:val="both"/>
      </w:pPr>
      <w:r>
        <w:t xml:space="preserve">        isDmEventType(dmEventStitchRef, EventType.ConversationCreate)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DmEventInOneToOneConversation,</w:t>
      </w:r>
    </w:p>
    <w:p>
      <w:pPr>
        <w:jc w:val="both"/>
      </w:pPr>
      <w:r>
        <w:t xml:space="preserve">        dmEventInOneToOneConversation(dmEventStitchRef, viewerId)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.withFeature(</w:t>
      </w:r>
    </w:p>
    <w:p>
      <w:pPr>
        <w:jc w:val="both"/>
      </w:pPr>
      <w:r>
        <w:t xml:space="preserve">        DmEventIsPerspectivalJoinConversationEvent,</w:t>
      </w:r>
    </w:p>
    <w:p>
      <w:pPr>
        <w:jc w:val="both"/>
      </w:pPr>
      <w:r>
        <w:t xml:space="preserve">        dmEventIsPerspectivalJoinConversationEvent(dmEventStitchRef, dmEventId, viewerId))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isDmEventType(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eventType: EventType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dmEventSource.getEventType(dmEventOptStitch).flatMap {</w:t>
      </w:r>
    </w:p>
    <w:p>
      <w:pPr>
        <w:jc w:val="both"/>
      </w:pPr>
      <w:r>
        <w:t xml:space="preserve">      case Some(_: eventType.type) =&gt;</w:t>
      </w:r>
    </w:p>
    <w:p>
      <w:pPr>
        <w:jc w:val="both"/>
      </w:pPr>
      <w:r>
        <w:t xml:space="preserve">        Stitch.True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Stitch.exception(InvalidDmEventFeatureException(s"$eventType event type not found"))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dmEventIsPerspectivalJoinConversationEvent(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dmEventId: DmEventId,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dmEventSource.getEventType(dmEventOptStitch),</w:t>
      </w:r>
    </w:p>
    <w:p>
      <w:pPr>
        <w:jc w:val="both"/>
      </w:pPr>
      <w:r>
        <w:t xml:space="preserve">        dmEventSource.getConversationId(dmEventOptStitch)).flatMap {</w:t>
      </w:r>
    </w:p>
    <w:p>
      <w:pPr>
        <w:jc w:val="both"/>
      </w:pPr>
      <w:r>
        <w:t xml:space="preserve">        case (Some(EventType.JoinConversation), conversationIdOpt) =&gt;</w:t>
      </w:r>
    </w:p>
    <w:p>
      <w:pPr>
        <w:jc w:val="both"/>
      </w:pPr>
      <w:r>
        <w:t xml:space="preserve">          conversationIdOpt match {</w:t>
      </w:r>
    </w:p>
    <w:p>
      <w:pPr>
        <w:jc w:val="both"/>
      </w:pPr>
      <w:r>
        <w:t xml:space="preserve">            case Some(conversationId) =&gt;</w:t>
      </w:r>
    </w:p>
    <w:p>
      <w:pPr>
        <w:jc w:val="both"/>
      </w:pPr>
      <w:r>
        <w:t xml:space="preserve">              dmConversationSource</w:t>
      </w:r>
    </w:p>
    <w:p>
      <w:pPr>
        <w:jc w:val="both"/>
      </w:pPr>
      <w:r>
        <w:t xml:space="preserve">                .getParticipantJoinConversationEventId(conversationId, viewerId, viewerId)</w:t>
      </w:r>
    </w:p>
    <w:p>
      <w:pPr>
        <w:jc w:val="both"/>
      </w:pPr>
      <w:r>
        <w:t xml:space="preserve">                .flatMap {</w:t>
      </w:r>
    </w:p>
    <w:p>
      <w:pPr>
        <w:jc w:val="both"/>
      </w:pPr>
      <w:r>
        <w:t xml:space="preserve">                  case Some(joinConversationEventId) =&gt;</w:t>
      </w:r>
    </w:p>
    <w:p>
      <w:pPr>
        <w:jc w:val="both"/>
      </w:pPr>
      <w:r>
        <w:t xml:space="preserve">                    Stitch.value(joinConversationEventId == dmEventId)</w:t>
      </w:r>
    </w:p>
    <w:p>
      <w:pPr>
        <w:jc w:val="both"/>
      </w:pPr>
      <w:r>
        <w:t xml:space="preserve">                  case _ =&gt; Stitch.False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Stitch.exception(InvalidDmEventFeatureException("Conversation id not found"))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(None, _) =&gt;</w:t>
      </w:r>
    </w:p>
    <w:p>
      <w:pPr>
        <w:jc w:val="both"/>
      </w:pPr>
      <w:r>
        <w:t xml:space="preserve">          Stitch.exception(InvalidDmEventFeatureException("Event type not found"))</w:t>
      </w:r>
    </w:p>
    <w:p>
      <w:pPr>
        <w:jc w:val="both"/>
      </w:pPr>
      <w:r>
        <w:t xml:space="preserve">        case _ =&gt; Stitch.False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 def messageCreateEventHasInactiveInitiatingUser(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condition: UserId =&gt; Stitch[Boolean],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dmEventSource.getEventType(dmEventOptStitch),</w:t>
      </w:r>
    </w:p>
    <w:p>
      <w:pPr>
        <w:jc w:val="both"/>
      </w:pPr>
      <w:r>
        <w:t xml:space="preserve">        dmEventSource.getInitiatingUserId(dmEventOptStitch)).flatMap {</w:t>
      </w:r>
    </w:p>
    <w:p>
      <w:pPr>
        <w:jc w:val="both"/>
      </w:pPr>
      <w:r>
        <w:t xml:space="preserve">        case (Some(EventType.MessageCreate), Some(userId)) =&gt;</w:t>
      </w:r>
    </w:p>
    <w:p>
      <w:pPr>
        <w:jc w:val="both"/>
      </w:pPr>
      <w:r>
        <w:t xml:space="preserve">          condition(userId).rescue {</w:t>
      </w:r>
    </w:p>
    <w:p>
      <w:pPr>
        <w:jc w:val="both"/>
      </w:pPr>
      <w:r>
        <w:t xml:space="preserve">            case NotFound =&gt;</w:t>
      </w:r>
    </w:p>
    <w:p>
      <w:pPr>
        <w:jc w:val="both"/>
      </w:pPr>
      <w:r>
        <w:t xml:space="preserve">              Stitch.exception(InvalidDmEventFeatureException("initiating user not found"))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(None, _) =&gt;</w:t>
      </w:r>
    </w:p>
    <w:p>
      <w:pPr>
        <w:jc w:val="both"/>
      </w:pPr>
      <w:r>
        <w:t xml:space="preserve">          Stitch.exception(InvalidDmEventFeatureException("DmEvent type is missing"))</w:t>
      </w:r>
    </w:p>
    <w:p>
      <w:pPr>
        <w:jc w:val="both"/>
      </w:pPr>
      <w:r>
        <w:t xml:space="preserve">        case (Some(EventType.MessageCreate), _) =&gt;</w:t>
      </w:r>
    </w:p>
    <w:p>
      <w:pPr>
        <w:jc w:val="both"/>
      </w:pPr>
      <w:r>
        <w:t xml:space="preserve">          Stitch.exception(InvalidDmEventFeatureException("initiating user id is missing"))</w:t>
      </w:r>
    </w:p>
    <w:p>
      <w:pPr>
        <w:jc w:val="both"/>
      </w:pPr>
      <w:r>
        <w:t xml:space="preserve">        case _ =&gt; Stitch.False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 def dmEventOccurredBeforeLastClearedEvent(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dmEventId: DmEventId,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Some(convoId) =&gt;</w:t>
      </w:r>
    </w:p>
    <w:p>
      <w:pPr>
        <w:jc w:val="both"/>
      </w:pPr>
      <w:r>
        <w:t xml:space="preserve">        val lastClearedEventIdStitch =</w:t>
      </w:r>
    </w:p>
    <w:p>
      <w:pPr>
        <w:jc w:val="both"/>
      </w:pPr>
      <w:r>
        <w:t xml:space="preserve">          dmConversationSource.getParticipantLastClearedEventId(convoId, viewerId, viewerId)</w:t>
      </w:r>
    </w:p>
    <w:p>
      <w:pPr>
        <w:jc w:val="both"/>
      </w:pPr>
      <w:r>
        <w:t xml:space="preserve">        lastClearedEventIdStitch.flatMap {</w:t>
      </w:r>
    </w:p>
    <w:p>
      <w:pPr>
        <w:jc w:val="both"/>
      </w:pPr>
      <w:r>
        <w:t xml:space="preserve">          case Some(lastClearedEventId) =&gt; Stitch(dmEventId &lt;= lastClearedEventId)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Stitch.False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dmEventOccurredBeforeJoinConversationEvent(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dmEventId: DmEventId,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Some(convoId) =&gt;</w:t>
      </w:r>
    </w:p>
    <w:p>
      <w:pPr>
        <w:jc w:val="both"/>
      </w:pPr>
      <w:r>
        <w:t xml:space="preserve">        val joinConversationEventIdStitch =</w:t>
      </w:r>
    </w:p>
    <w:p>
      <w:pPr>
        <w:jc w:val="both"/>
      </w:pPr>
      <w:r>
        <w:t xml:space="preserve">          dmConversationSource</w:t>
      </w:r>
    </w:p>
    <w:p>
      <w:pPr>
        <w:jc w:val="both"/>
      </w:pPr>
      <w:r>
        <w:t xml:space="preserve">            .getParticipantJoinConversationEventId(convoId, viewerId, viewerId)</w:t>
      </w:r>
    </w:p>
    <w:p>
      <w:pPr>
        <w:jc w:val="both"/>
      </w:pPr>
      <w:r>
        <w:t xml:space="preserve">        joinConversationEventIdStitch.flatMap {</w:t>
      </w:r>
    </w:p>
    <w:p>
      <w:pPr>
        <w:jc w:val="both"/>
      </w:pPr>
      <w:r>
        <w:t xml:space="preserve">          case Some(joinConversationEventId) =&gt; Stitch(dmEventId &lt; joinConversationEventId)</w:t>
      </w:r>
    </w:p>
    <w:p>
      <w:pPr>
        <w:jc w:val="both"/>
      </w:pPr>
      <w:r>
        <w:t xml:space="preserve">          case _ =&gt; Stitch.False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dmEventViewerIsDmConversationParticipant(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 {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Some(convoId) =&gt;</w:t>
      </w:r>
    </w:p>
    <w:p>
      <w:pPr>
        <w:jc w:val="both"/>
      </w:pPr>
      <w:r>
        <w:t xml:space="preserve">        dmConversationFeatures.viewerIsDmConversationParticipant(convoId, Some(viewerId))</w:t>
      </w:r>
    </w:p>
    <w:p>
      <w:pPr>
        <w:jc w:val="both"/>
      </w:pPr>
      <w:r>
        <w:t xml:space="preserve">      case _ =&gt; Stitch.True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dmEventIsDeleted(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dmEventId: DmEventId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Some(convoId)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.getDeleteInfo(convoId, dmEventId).rescue {</w:t>
      </w:r>
    </w:p>
    <w:p>
      <w:pPr>
        <w:jc w:val="both"/>
      </w:pPr>
      <w:r>
        <w:t xml:space="preserve">            case e: java.lang.IllegalArgumentException =&gt;</w:t>
      </w:r>
    </w:p>
    <w:p>
      <w:pPr>
        <w:jc w:val="both"/>
      </w:pPr>
      <w:r>
        <w:t xml:space="preserve">              Stitch.exception(InvalidDmEventFeatureException("Invalid conversation id"))</w:t>
      </w:r>
    </w:p>
    <w:p>
      <w:pPr>
        <w:jc w:val="both"/>
      </w:pPr>
      <w:r>
        <w:t xml:space="preserve">          }.flatMap {</w:t>
      </w:r>
    </w:p>
    <w:p>
      <w:pPr>
        <w:jc w:val="both"/>
      </w:pPr>
      <w:r>
        <w:t xml:space="preserve">            case Some(StoredDelete(None)) =&gt; Stitch.True</w:t>
      </w:r>
    </w:p>
    <w:p>
      <w:pPr>
        <w:jc w:val="both"/>
      </w:pPr>
      <w:r>
        <w:t xml:space="preserve">            case _ =&gt; Stitch.False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dmEventIsHidden(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dmEventId: DmEventId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Some(convoId) =&gt;</w:t>
      </w:r>
    </w:p>
    <w:p>
      <w:pPr>
        <w:jc w:val="both"/>
      </w:pPr>
      <w:r>
        <w:t xml:space="preserve">        dmConversationSource</w:t>
      </w:r>
    </w:p>
    <w:p>
      <w:pPr>
        <w:jc w:val="both"/>
      </w:pPr>
      <w:r>
        <w:t xml:space="preserve">          .getPerspectivalMessageInfo(convoId, dmEventId).rescue {</w:t>
      </w:r>
    </w:p>
    <w:p>
      <w:pPr>
        <w:jc w:val="both"/>
      </w:pPr>
      <w:r>
        <w:t xml:space="preserve">            case e: java.lang.IllegalArgumentException =&gt;</w:t>
      </w:r>
    </w:p>
    <w:p>
      <w:pPr>
        <w:jc w:val="both"/>
      </w:pPr>
      <w:r>
        <w:t xml:space="preserve">              Stitch.exception(InvalidDmEventFeatureException("Invalid conversation id"))</w:t>
      </w:r>
    </w:p>
    <w:p>
      <w:pPr>
        <w:jc w:val="both"/>
      </w:pPr>
      <w:r>
        <w:t xml:space="preserve">          }.flatMap {</w:t>
      </w:r>
    </w:p>
    <w:p>
      <w:pPr>
        <w:jc w:val="both"/>
      </w:pPr>
      <w:r>
        <w:t xml:space="preserve">            case Some(StoredPerspectivalMessageInfo(Some(hidden), _)) if hidden =&gt;</w:t>
      </w:r>
    </w:p>
    <w:p>
      <w:pPr>
        <w:jc w:val="both"/>
      </w:pPr>
      <w:r>
        <w:t xml:space="preserve">              Stitch.True</w:t>
      </w:r>
    </w:p>
    <w:p>
      <w:pPr>
        <w:jc w:val="both"/>
      </w:pPr>
      <w:r>
        <w:t xml:space="preserve">            case Some(StoredPerspectivalMessageInfo(_, Some(spamState)))</w:t>
      </w:r>
    </w:p>
    <w:p>
      <w:pPr>
        <w:jc w:val="both"/>
      </w:pPr>
      <w:r>
        <w:t xml:space="preserve">                if spamState == PerspectivalSpamState.Spam =&gt;</w:t>
      </w:r>
    </w:p>
    <w:p>
      <w:pPr>
        <w:jc w:val="both"/>
      </w:pPr>
      <w:r>
        <w:t xml:space="preserve">              Stitch.True</w:t>
      </w:r>
    </w:p>
    <w:p>
      <w:pPr>
        <w:jc w:val="both"/>
      </w:pPr>
      <w:r>
        <w:t xml:space="preserve">            case _ =&gt; Stitch.False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viewerIsDmEventInitiatingUser(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.join(</w:t>
      </w:r>
    </w:p>
    <w:p>
      <w:pPr>
        <w:jc w:val="both"/>
      </w:pPr>
      <w:r>
        <w:t xml:space="preserve">        dmEventSource.getEventType(dmEventOptStitch),</w:t>
      </w:r>
    </w:p>
    <w:p>
      <w:pPr>
        <w:jc w:val="both"/>
      </w:pPr>
      <w:r>
        <w:t xml:space="preserve">        dmEventSource.getInitiatingUserId(dmEventOptStitch)).flatMap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EventType.TrustConversation | EventType.CsFeedbackSubmitted |</w:t>
      </w:r>
    </w:p>
    <w:p>
      <w:pPr>
        <w:jc w:val="both"/>
      </w:pPr>
      <w:r>
        <w:t xml:space="preserve">                EventType.CsFeedbackDismissed | EventType.WelcomeMessageCreate |</w:t>
      </w:r>
    </w:p>
    <w:p>
      <w:pPr>
        <w:jc w:val="both"/>
      </w:pPr>
      <w:r>
        <w:t xml:space="preserve">                EventType.JoinConversation),</w:t>
      </w:r>
    </w:p>
    <w:p>
      <w:pPr>
        <w:jc w:val="both"/>
      </w:pPr>
      <w:r>
        <w:t xml:space="preserve">              Some(userId)) =&gt;</w:t>
      </w:r>
    </w:p>
    <w:p>
      <w:pPr>
        <w:jc w:val="both"/>
      </w:pPr>
      <w:r>
        <w:t xml:space="preserve">          Stitch(viewerId == userId)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EventType.TrustConversation | EventType.CsFeedbackSubmitted |</w:t>
      </w:r>
    </w:p>
    <w:p>
      <w:pPr>
        <w:jc w:val="both"/>
      </w:pPr>
      <w:r>
        <w:t xml:space="preserve">                EventType.CsFeedbackDismissed | EventType.WelcomeMessageCreate |</w:t>
      </w:r>
    </w:p>
    <w:p>
      <w:pPr>
        <w:jc w:val="both"/>
      </w:pPr>
      <w:r>
        <w:t xml:space="preserve">                EventType.JoinConversation),</w:t>
      </w:r>
    </w:p>
    <w:p>
      <w:pPr>
        <w:jc w:val="both"/>
      </w:pPr>
      <w:r>
        <w:t xml:space="preserve">              None) =&gt;</w:t>
      </w:r>
    </w:p>
    <w:p>
      <w:pPr>
        <w:jc w:val="both"/>
      </w:pPr>
      <w:r>
        <w:t xml:space="preserve">          Stitch.exception(InvalidDmEventFeatureException("Initiating user id is missing"))</w:t>
      </w:r>
    </w:p>
    <w:p>
      <w:pPr>
        <w:jc w:val="both"/>
      </w:pPr>
      <w:r>
        <w:t xml:space="preserve">        case (None, _) =&gt;</w:t>
      </w:r>
    </w:p>
    <w:p>
      <w:pPr>
        <w:jc w:val="both"/>
      </w:pPr>
      <w:r>
        <w:t xml:space="preserve">          Stitch.exception(InvalidDmEventFeatureException("DmEvent type is missing"))</w:t>
      </w:r>
    </w:p>
    <w:p>
      <w:pPr>
        <w:jc w:val="both"/>
      </w:pPr>
      <w:r>
        <w:t xml:space="preserve">        case _ =&gt; Stitch.True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private def dmEventInOneToOneConversationWithUnavailableUser(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Some(conversationId) =&gt;</w:t>
      </w:r>
    </w:p>
    <w:p>
      <w:pPr>
        <w:jc w:val="both"/>
      </w:pPr>
      <w:r>
        <w:t xml:space="preserve">        dmConversationFeatures</w:t>
      </w:r>
    </w:p>
    <w:p>
      <w:pPr>
        <w:jc w:val="both"/>
      </w:pPr>
      <w:r>
        <w:t xml:space="preserve">          .dmConversationIsOneToOneConversation(conversationId, Some(viewerId)).flatMap {</w:t>
      </w:r>
    </w:p>
    <w:p>
      <w:pPr>
        <w:jc w:val="both"/>
      </w:pPr>
      <w:r>
        <w:t xml:space="preserve">            isOneToOne =&gt;</w:t>
      </w:r>
    </w:p>
    <w:p>
      <w:pPr>
        <w:jc w:val="both"/>
      </w:pPr>
      <w:r>
        <w:t xml:space="preserve">              if (isOneToOne) {</w:t>
      </w:r>
    </w:p>
    <w:p>
      <w:pPr>
        <w:jc w:val="both"/>
      </w:pPr>
      <w:r>
        <w:t xml:space="preserve">                Stitch</w:t>
      </w:r>
    </w:p>
    <w:p>
      <w:pPr>
        <w:jc w:val="both"/>
      </w:pPr>
      <w:r>
        <w:t xml:space="preserve">                  .join(</w:t>
      </w:r>
    </w:p>
    <w:p>
      <w:pPr>
        <w:jc w:val="both"/>
      </w:pPr>
      <w:r>
        <w:t xml:space="preserve">                    dmConversationFeatures</w:t>
      </w:r>
    </w:p>
    <w:p>
      <w:pPr>
        <w:jc w:val="both"/>
      </w:pPr>
      <w:r>
        <w:t xml:space="preserve">                      .dmConversationHasSuspendedParticipant(conversationId, Some(viewerId)),</w:t>
      </w:r>
    </w:p>
    <w:p>
      <w:pPr>
        <w:jc w:val="both"/>
      </w:pPr>
      <w:r>
        <w:t xml:space="preserve">                    dmConversationFeatures</w:t>
      </w:r>
    </w:p>
    <w:p>
      <w:pPr>
        <w:jc w:val="both"/>
      </w:pPr>
      <w:r>
        <w:t xml:space="preserve">                      .dmConversationHasDeactivatedParticipant(conversationId, Some(viewerId)),</w:t>
      </w:r>
    </w:p>
    <w:p>
      <w:pPr>
        <w:jc w:val="both"/>
      </w:pPr>
      <w:r>
        <w:t xml:space="preserve">                    dmConversationFeatures</w:t>
      </w:r>
    </w:p>
    <w:p>
      <w:pPr>
        <w:jc w:val="both"/>
      </w:pPr>
      <w:r>
        <w:t xml:space="preserve">                      .dmConversationHasErasedParticipant(conversationId, Some(viewerId))</w:t>
      </w:r>
    </w:p>
    <w:p>
      <w:pPr>
        <w:jc w:val="both"/>
      </w:pPr>
      <w:r>
        <w:t xml:space="preserve">                  ).flatMap {</w:t>
      </w:r>
    </w:p>
    <w:p>
      <w:pPr>
        <w:jc w:val="both"/>
      </w:pPr>
      <w:r>
        <w:t xml:space="preserve">                    case (</w:t>
      </w:r>
    </w:p>
    <w:p>
      <w:pPr>
        <w:jc w:val="both"/>
      </w:pPr>
      <w:r>
        <w:t xml:space="preserve">                          convoParticipantIsSuspended,</w:t>
      </w:r>
    </w:p>
    <w:p>
      <w:pPr>
        <w:jc w:val="both"/>
      </w:pPr>
      <w:r>
        <w:t xml:space="preserve">                          convoParticipantIsDeactivated,</w:t>
      </w:r>
    </w:p>
    <w:p>
      <w:pPr>
        <w:jc w:val="both"/>
      </w:pPr>
      <w:r>
        <w:t xml:space="preserve">                          convoParticipantIsErased) =&gt;</w:t>
      </w:r>
    </w:p>
    <w:p>
      <w:pPr>
        <w:jc w:val="both"/>
      </w:pPr>
      <w:r>
        <w:t xml:space="preserve">                      Stitch.value(</w:t>
      </w:r>
    </w:p>
    <w:p>
      <w:pPr>
        <w:jc w:val="both"/>
      </w:pPr>
      <w:r>
        <w:t xml:space="preserve">                        convoParticipantIsSuspended || convoParticipantIsDeactivated || convoParticipantIsErased)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Stitch.False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dmEventInOneToOneConversation(</w:t>
      </w:r>
    </w:p>
    <w:p>
      <w:pPr>
        <w:jc w:val="both"/>
      </w:pPr>
      <w:r>
        <w:t xml:space="preserve">    dmEventOptStitch: Stitch[Option[Event]],</w:t>
      </w:r>
    </w:p>
    <w:p>
      <w:pPr>
        <w:jc w:val="both"/>
      </w:pPr>
      <w:r>
        <w:t xml:space="preserve">    viewerId: UserId</w:t>
      </w:r>
    </w:p>
    <w:p>
      <w:pPr>
        <w:jc w:val="both"/>
      </w:pPr>
      <w:r>
        <w:t xml:space="preserve">  ): Stitch[Boolean] =</w:t>
      </w:r>
    </w:p>
    <w:p>
      <w:pPr>
        <w:jc w:val="both"/>
      </w:pPr>
      <w:r>
        <w:t xml:space="preserve">    dmEventSource.getConversationId(dmEventOptStitch).flatMap {</w:t>
      </w:r>
    </w:p>
    <w:p>
      <w:pPr>
        <w:jc w:val="both"/>
      </w:pPr>
      <w:r>
        <w:t xml:space="preserve">      case Some(conversationId) =&gt;</w:t>
      </w:r>
    </w:p>
    <w:p>
      <w:pPr>
        <w:jc w:val="both"/>
      </w:pPr>
      <w:r>
        <w:t xml:space="preserve">        dmConversationFeatures</w:t>
      </w:r>
    </w:p>
    <w:p>
      <w:pPr>
        <w:jc w:val="both"/>
      </w:pPr>
      <w:r>
        <w:t xml:space="preserve">          .dmConversationIsOneToOneConversation(conversationId, Some(viewerId))</w:t>
      </w:r>
    </w:p>
    <w:p>
      <w:pPr>
        <w:jc w:val="both"/>
      </w:pPr>
      <w:r>
        <w:t xml:space="preserve">      case _ =&gt; Stitch.False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