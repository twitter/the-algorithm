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com.twitter.visibility.builder.dms</w:t>
      </w:r>
    </w:p>
    <w:p>
      <w:pPr>
        <w:jc w:val="both"/>
      </w:pPr>
      <w:r/>
    </w:p>
    <w:p>
      <w:pPr>
        <w:jc w:val="both"/>
      </w:pPr>
      <w:r>
        <w:t>import com.twitter.convosvc.thriftscala.ConversationQuery</w:t>
      </w:r>
    </w:p>
    <w:p>
      <w:pPr>
        <w:jc w:val="both"/>
      </w:pPr>
      <w:r>
        <w:t>import com.twitter.convosvc.thriftscala.ConversationQueryOptions</w:t>
      </w:r>
    </w:p>
    <w:p>
      <w:pPr>
        <w:jc w:val="both"/>
      </w:pPr>
      <w:r>
        <w:t>import com.twitter.convosvc.thriftscala.ConversationType</w:t>
      </w:r>
    </w:p>
    <w:p>
      <w:pPr>
        <w:jc w:val="both"/>
      </w:pPr>
      <w:r>
        <w:t>import com.twitter.convosvc.thriftscala.TimelineLookupState</w:t>
      </w:r>
    </w:p>
    <w:p>
      <w:pPr>
        <w:jc w:val="both"/>
      </w:pPr>
      <w:r>
        <w:t>import com.twitter.stitch.NotFound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com.twitter.visibility.builder.FeatureMapBuilder</w:t>
      </w:r>
    </w:p>
    <w:p>
      <w:pPr>
        <w:jc w:val="both"/>
      </w:pPr>
      <w:r>
        <w:t>import com.twitter.visibility.builder.users.AuthorFeatures</w:t>
      </w:r>
    </w:p>
    <w:p>
      <w:pPr>
        <w:jc w:val="both"/>
      </w:pPr>
      <w:r>
        <w:t>import com.twitter.visibility.common.DmConversationId</w:t>
      </w:r>
    </w:p>
    <w:p>
      <w:pPr>
        <w:jc w:val="both"/>
      </w:pPr>
      <w:r>
        <w:t>import com.twitter.visibility.common.UserId</w:t>
      </w:r>
    </w:p>
    <w:p>
      <w:pPr>
        <w:jc w:val="both"/>
      </w:pPr>
      <w:r>
        <w:t>import com.twitter.visibility.common.dm_sources.DmConversationSource</w:t>
      </w:r>
    </w:p>
    <w:p>
      <w:pPr>
        <w:jc w:val="both"/>
      </w:pPr>
      <w:r>
        <w:t>import com.twitter.visibility.features._</w:t>
      </w:r>
    </w:p>
    <w:p>
      <w:pPr>
        <w:jc w:val="both"/>
      </w:pPr>
      <w:r/>
    </w:p>
    <w:p>
      <w:pPr>
        <w:jc w:val="both"/>
      </w:pPr>
      <w:r>
        <w:t>case class InvalidDmConversationFeatureException(message: String) extends Exception(message)</w:t>
      </w:r>
    </w:p>
    <w:p>
      <w:pPr>
        <w:jc w:val="both"/>
      </w:pPr>
      <w:r/>
    </w:p>
    <w:p>
      <w:pPr>
        <w:jc w:val="both"/>
      </w:pPr>
      <w:r>
        <w:t>class DmConversationFeatures(</w:t>
      </w:r>
    </w:p>
    <w:p>
      <w:pPr>
        <w:jc w:val="both"/>
      </w:pPr>
      <w:r>
        <w:t xml:space="preserve">  dmConversationSource: DmConversationSource,</w:t>
      </w:r>
    </w:p>
    <w:p>
      <w:pPr>
        <w:jc w:val="both"/>
      </w:pPr>
      <w:r>
        <w:t xml:space="preserve">  authorFeatures: AuthorFeatures) {</w:t>
      </w:r>
    </w:p>
    <w:p>
      <w:pPr>
        <w:jc w:val="both"/>
      </w:pPr>
      <w:r/>
    </w:p>
    <w:p>
      <w:pPr>
        <w:jc w:val="both"/>
      </w:pPr>
      <w:r>
        <w:t xml:space="preserve">  def forDmConversationId(</w:t>
      </w:r>
    </w:p>
    <w:p>
      <w:pPr>
        <w:jc w:val="both"/>
      </w:pPr>
      <w:r>
        <w:t xml:space="preserve">    dmConversationId: DmConversationId,</w:t>
      </w:r>
    </w:p>
    <w:p>
      <w:pPr>
        <w:jc w:val="both"/>
      </w:pPr>
      <w:r>
        <w:t xml:space="preserve">    viewerIdOpt: Option[UserId]</w:t>
      </w:r>
    </w:p>
    <w:p>
      <w:pPr>
        <w:jc w:val="both"/>
      </w:pPr>
      <w:r>
        <w:t xml:space="preserve">  ): FeatureMapBuilder =&gt; FeatureMapBuilder =</w:t>
      </w:r>
    </w:p>
    <w:p>
      <w:pPr>
        <w:jc w:val="both"/>
      </w:pPr>
      <w:r>
        <w:t xml:space="preserve">    _.withFeature(</w:t>
      </w:r>
    </w:p>
    <w:p>
      <w:pPr>
        <w:jc w:val="both"/>
      </w:pPr>
      <w:r>
        <w:t xml:space="preserve">      DmConversationIsOneToOneConversation,</w:t>
      </w:r>
    </w:p>
    <w:p>
      <w:pPr>
        <w:jc w:val="both"/>
      </w:pPr>
      <w:r>
        <w:t xml:space="preserve">      dmConversationIsOneToOneConversation(dmConversationId, viewerIdOpt))</w:t>
      </w:r>
    </w:p>
    <w:p>
      <w:pPr>
        <w:jc w:val="both"/>
      </w:pPr>
      <w:r>
        <w:t xml:space="preserve">      .withFeature(</w:t>
      </w:r>
    </w:p>
    <w:p>
      <w:pPr>
        <w:jc w:val="both"/>
      </w:pPr>
      <w:r>
        <w:t xml:space="preserve">        DmConversationHasEmptyTimeline,</w:t>
      </w:r>
    </w:p>
    <w:p>
      <w:pPr>
        <w:jc w:val="both"/>
      </w:pPr>
      <w:r>
        <w:t xml:space="preserve">        dmConversationHasEmptyTimeline(dmConversationId, viewerIdOpt))</w:t>
      </w:r>
    </w:p>
    <w:p>
      <w:pPr>
        <w:jc w:val="both"/>
      </w:pPr>
      <w:r>
        <w:t xml:space="preserve">      .withFeature(</w:t>
      </w:r>
    </w:p>
    <w:p>
      <w:pPr>
        <w:jc w:val="both"/>
      </w:pPr>
      <w:r>
        <w:t xml:space="preserve">        DmConversationHasValidLastReadableEventId,</w:t>
      </w:r>
    </w:p>
    <w:p>
      <w:pPr>
        <w:jc w:val="both"/>
      </w:pPr>
      <w:r>
        <w:t xml:space="preserve">        dmConversationHasValidLastReadableEventId(dmConversationId, viewerIdOpt))</w:t>
      </w:r>
    </w:p>
    <w:p>
      <w:pPr>
        <w:jc w:val="both"/>
      </w:pPr>
      <w:r>
        <w:t xml:space="preserve">      .withFeature(</w:t>
      </w:r>
    </w:p>
    <w:p>
      <w:pPr>
        <w:jc w:val="both"/>
      </w:pPr>
      <w:r>
        <w:t xml:space="preserve">        DmConversationInfoExists,</w:t>
      </w:r>
    </w:p>
    <w:p>
      <w:pPr>
        <w:jc w:val="both"/>
      </w:pPr>
      <w:r>
        <w:t xml:space="preserve">        dmConversationInfoExists(dmConversationId, viewerIdOpt))</w:t>
      </w:r>
    </w:p>
    <w:p>
      <w:pPr>
        <w:jc w:val="both"/>
      </w:pPr>
      <w:r>
        <w:t xml:space="preserve">      .withFeature(</w:t>
      </w:r>
    </w:p>
    <w:p>
      <w:pPr>
        <w:jc w:val="both"/>
      </w:pPr>
      <w:r>
        <w:t xml:space="preserve">        DmConversationTimelineExists,</w:t>
      </w:r>
    </w:p>
    <w:p>
      <w:pPr>
        <w:jc w:val="both"/>
      </w:pPr>
      <w:r>
        <w:t xml:space="preserve">        dmConversationTimelineExists(dmConversationId, viewerIdOpt))</w:t>
      </w:r>
    </w:p>
    <w:p>
      <w:pPr>
        <w:jc w:val="both"/>
      </w:pPr>
      <w:r>
        <w:t xml:space="preserve">      .withFeature(</w:t>
      </w:r>
    </w:p>
    <w:p>
      <w:pPr>
        <w:jc w:val="both"/>
      </w:pPr>
      <w:r>
        <w:t xml:space="preserve">        AuthorIsSuspended,</w:t>
      </w:r>
    </w:p>
    <w:p>
      <w:pPr>
        <w:jc w:val="both"/>
      </w:pPr>
      <w:r>
        <w:t xml:space="preserve">        dmConversationHasSuspendedParticipant(dmConversationId, viewerIdOpt))</w:t>
      </w:r>
    </w:p>
    <w:p>
      <w:pPr>
        <w:jc w:val="both"/>
      </w:pPr>
      <w:r>
        <w:t xml:space="preserve">      .withFeature(</w:t>
      </w:r>
    </w:p>
    <w:p>
      <w:pPr>
        <w:jc w:val="both"/>
      </w:pPr>
      <w:r>
        <w:t xml:space="preserve">        AuthorIsDeactivated,</w:t>
      </w:r>
    </w:p>
    <w:p>
      <w:pPr>
        <w:jc w:val="both"/>
      </w:pPr>
      <w:r>
        <w:t xml:space="preserve">        dmConversationHasDeactivatedParticipant(dmConversationId, viewerIdOpt))</w:t>
      </w:r>
    </w:p>
    <w:p>
      <w:pPr>
        <w:jc w:val="both"/>
      </w:pPr>
      <w:r>
        <w:t xml:space="preserve">      .withFeature(</w:t>
      </w:r>
    </w:p>
    <w:p>
      <w:pPr>
        <w:jc w:val="both"/>
      </w:pPr>
      <w:r>
        <w:t xml:space="preserve">        AuthorIsErased,</w:t>
      </w:r>
    </w:p>
    <w:p>
      <w:pPr>
        <w:jc w:val="both"/>
      </w:pPr>
      <w:r>
        <w:t xml:space="preserve">        dmConversationHasErasedParticipant(dmConversationId, viewerIdOpt))</w:t>
      </w:r>
    </w:p>
    <w:p>
      <w:pPr>
        <w:jc w:val="both"/>
      </w:pPr>
      <w:r>
        <w:t xml:space="preserve">      .withFeature(</w:t>
      </w:r>
    </w:p>
    <w:p>
      <w:pPr>
        <w:jc w:val="both"/>
      </w:pPr>
      <w:r>
        <w:t xml:space="preserve">        ViewerIsDmConversationParticipant,</w:t>
      </w:r>
    </w:p>
    <w:p>
      <w:pPr>
        <w:jc w:val="both"/>
      </w:pPr>
      <w:r>
        <w:t xml:space="preserve">        viewerIsDmConversationParticipant(dmConversationId, viewerIdOpt))</w:t>
      </w:r>
    </w:p>
    <w:p>
      <w:pPr>
        <w:jc w:val="both"/>
      </w:pPr>
      <w:r/>
    </w:p>
    <w:p>
      <w:pPr>
        <w:jc w:val="both"/>
      </w:pPr>
      <w:r>
        <w:t xml:space="preserve">  def dmConversationIsOneToOneConversation(</w:t>
      </w:r>
    </w:p>
    <w:p>
      <w:pPr>
        <w:jc w:val="both"/>
      </w:pPr>
      <w:r>
        <w:t xml:space="preserve">    dmConversationId: DmConversationId,</w:t>
      </w:r>
    </w:p>
    <w:p>
      <w:pPr>
        <w:jc w:val="both"/>
      </w:pPr>
      <w:r>
        <w:t xml:space="preserve">    viewerIdOpt: Option[UserId]</w:t>
      </w:r>
    </w:p>
    <w:p>
      <w:pPr>
        <w:jc w:val="both"/>
      </w:pPr>
      <w:r>
        <w:t xml:space="preserve">  ): Stitch[Boolean] =</w:t>
      </w:r>
    </w:p>
    <w:p>
      <w:pPr>
        <w:jc w:val="both"/>
      </w:pPr>
      <w:r>
        <w:t xml:space="preserve">    viewerIdOpt match {</w:t>
      </w:r>
    </w:p>
    <w:p>
      <w:pPr>
        <w:jc w:val="both"/>
      </w:pPr>
      <w:r>
        <w:t xml:space="preserve">      case Some(viewerId) =&gt;</w:t>
      </w:r>
    </w:p>
    <w:p>
      <w:pPr>
        <w:jc w:val="both"/>
      </w:pPr>
      <w:r>
        <w:t xml:space="preserve">        dmConversationSource.getConversationType(dmConversationId, viewerId).flatMap {</w:t>
      </w:r>
    </w:p>
    <w:p>
      <w:pPr>
        <w:jc w:val="both"/>
      </w:pPr>
      <w:r>
        <w:t xml:space="preserve">          case Some(ConversationType.OneToOneDm | ConversationType.SecretOneToOneDm) =&gt;</w:t>
      </w:r>
    </w:p>
    <w:p>
      <w:pPr>
        <w:jc w:val="both"/>
      </w:pPr>
      <w:r>
        <w:t xml:space="preserve">            Stitch.True</w:t>
      </w:r>
    </w:p>
    <w:p>
      <w:pPr>
        <w:jc w:val="both"/>
      </w:pPr>
      <w:r>
        <w:t xml:space="preserve">          case None =&gt;</w:t>
      </w:r>
    </w:p>
    <w:p>
      <w:pPr>
        <w:jc w:val="both"/>
      </w:pPr>
      <w:r>
        <w:t xml:space="preserve">            Stitch.exception(InvalidDmConversationFeatureException("Conversation type not found"))</w:t>
      </w:r>
    </w:p>
    <w:p>
      <w:pPr>
        <w:jc w:val="both"/>
      </w:pPr>
      <w:r>
        <w:t xml:space="preserve">          case _ =&gt; Stitch.False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 Stitch.exception(InvalidDmConversationFeatureException("Viewer id missing"))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private[dms] def dmConversationHasEmptyTimeline(</w:t>
      </w:r>
    </w:p>
    <w:p>
      <w:pPr>
        <w:jc w:val="both"/>
      </w:pPr>
      <w:r>
        <w:t xml:space="preserve">    dmConversationId: DmConversationId,</w:t>
      </w:r>
    </w:p>
    <w:p>
      <w:pPr>
        <w:jc w:val="both"/>
      </w:pPr>
      <w:r>
        <w:t xml:space="preserve">    viewerIdOpt: Option[UserId]</w:t>
      </w:r>
    </w:p>
    <w:p>
      <w:pPr>
        <w:jc w:val="both"/>
      </w:pPr>
      <w:r>
        <w:t xml:space="preserve">  ): Stitch[Boolean] =</w:t>
      </w:r>
    </w:p>
    <w:p>
      <w:pPr>
        <w:jc w:val="both"/>
      </w:pPr>
      <w:r>
        <w:t xml:space="preserve">    dmConversationSource</w:t>
      </w:r>
    </w:p>
    <w:p>
      <w:pPr>
        <w:jc w:val="both"/>
      </w:pPr>
      <w:r>
        <w:t xml:space="preserve">      .getConversationTimelineEntries(</w:t>
      </w:r>
    </w:p>
    <w:p>
      <w:pPr>
        <w:jc w:val="both"/>
      </w:pPr>
      <w:r>
        <w:t xml:space="preserve">        dmConversationId,</w:t>
      </w:r>
    </w:p>
    <w:p>
      <w:pPr>
        <w:jc w:val="both"/>
      </w:pPr>
      <w:r>
        <w:t xml:space="preserve">        ConversationQuery(</w:t>
      </w:r>
    </w:p>
    <w:p>
      <w:pPr>
        <w:jc w:val="both"/>
      </w:pPr>
      <w:r>
        <w:t xml:space="preserve">          conversationId = Some(dmConversationId),</w:t>
      </w:r>
    </w:p>
    <w:p>
      <w:pPr>
        <w:jc w:val="both"/>
      </w:pPr>
      <w:r>
        <w:t xml:space="preserve">          options = Some(</w:t>
      </w:r>
    </w:p>
    <w:p>
      <w:pPr>
        <w:jc w:val="both"/>
      </w:pPr>
      <w:r>
        <w:t xml:space="preserve">            ConversationQueryOptions(</w:t>
      </w:r>
    </w:p>
    <w:p>
      <w:pPr>
        <w:jc w:val="both"/>
      </w:pPr>
      <w:r>
        <w:t xml:space="preserve">              perspectivalUserId = viewerIdOpt,</w:t>
      </w:r>
    </w:p>
    <w:p>
      <w:pPr>
        <w:jc w:val="both"/>
      </w:pPr>
      <w:r>
        <w:t xml:space="preserve">              hydrateEvents = Some(false),</w:t>
      </w:r>
    </w:p>
    <w:p>
      <w:pPr>
        <w:jc w:val="both"/>
      </w:pPr>
      <w:r>
        <w:t xml:space="preserve">              supportsReactions = Some(true)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maxCount = 10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).map(_.forall(entries =&gt; entries.isEmpty))</w:t>
      </w:r>
    </w:p>
    <w:p>
      <w:pPr>
        <w:jc w:val="both"/>
      </w:pPr>
      <w:r/>
    </w:p>
    <w:p>
      <w:pPr>
        <w:jc w:val="both"/>
      </w:pPr>
      <w:r>
        <w:t xml:space="preserve">  private[dms] def dmConversationHasValidLastReadableEventId(</w:t>
      </w:r>
    </w:p>
    <w:p>
      <w:pPr>
        <w:jc w:val="both"/>
      </w:pPr>
      <w:r>
        <w:t xml:space="preserve">    dmConversationId: DmConversationId,</w:t>
      </w:r>
    </w:p>
    <w:p>
      <w:pPr>
        <w:jc w:val="both"/>
      </w:pPr>
      <w:r>
        <w:t xml:space="preserve">    viewerIdOpt: Option[UserId]</w:t>
      </w:r>
    </w:p>
    <w:p>
      <w:pPr>
        <w:jc w:val="both"/>
      </w:pPr>
      <w:r>
        <w:t xml:space="preserve">  ): Stitch[Boolean] =</w:t>
      </w:r>
    </w:p>
    <w:p>
      <w:pPr>
        <w:jc w:val="both"/>
      </w:pPr>
      <w:r>
        <w:t xml:space="preserve">    viewerIdOpt match {</w:t>
      </w:r>
    </w:p>
    <w:p>
      <w:pPr>
        <w:jc w:val="both"/>
      </w:pPr>
      <w:r>
        <w:t xml:space="preserve">      case Some(viewerId) =&gt;</w:t>
      </w:r>
    </w:p>
    <w:p>
      <w:pPr>
        <w:jc w:val="both"/>
      </w:pPr>
      <w:r>
        <w:t xml:space="preserve">        dmConversationSource</w:t>
      </w:r>
    </w:p>
    <w:p>
      <w:pPr>
        <w:jc w:val="both"/>
      </w:pPr>
      <w:r>
        <w:t xml:space="preserve">          .getConversationLastReadableEventId(dmConversationId, viewerId).map(_.exists(id =&gt;</w:t>
      </w:r>
    </w:p>
    <w:p>
      <w:pPr>
        <w:jc w:val="both"/>
      </w:pPr>
      <w:r>
        <w:t xml:space="preserve">            id &gt; 0L))</w:t>
      </w:r>
    </w:p>
    <w:p>
      <w:pPr>
        <w:jc w:val="both"/>
      </w:pPr>
      <w:r>
        <w:t xml:space="preserve">      case _ =&gt; Stitch.exception(InvalidDmConversationFeatureException("Viewer id missing"))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private[dms] def dmConversationInfoExists(</w:t>
      </w:r>
    </w:p>
    <w:p>
      <w:pPr>
        <w:jc w:val="both"/>
      </w:pPr>
      <w:r>
        <w:t xml:space="preserve">    dmConversationId: DmConversationId,</w:t>
      </w:r>
    </w:p>
    <w:p>
      <w:pPr>
        <w:jc w:val="both"/>
      </w:pPr>
      <w:r>
        <w:t xml:space="preserve">    viewerIdOpt: Option[UserId]</w:t>
      </w:r>
    </w:p>
    <w:p>
      <w:pPr>
        <w:jc w:val="both"/>
      </w:pPr>
      <w:r>
        <w:t xml:space="preserve">  ): Stitch[Boolean] =</w:t>
      </w:r>
    </w:p>
    <w:p>
      <w:pPr>
        <w:jc w:val="both"/>
      </w:pPr>
      <w:r>
        <w:t xml:space="preserve">    viewerIdOpt match {</w:t>
      </w:r>
    </w:p>
    <w:p>
      <w:pPr>
        <w:jc w:val="both"/>
      </w:pPr>
      <w:r>
        <w:t xml:space="preserve">      case Some(viewerId) =&gt;</w:t>
      </w:r>
    </w:p>
    <w:p>
      <w:pPr>
        <w:jc w:val="both"/>
      </w:pPr>
      <w:r>
        <w:t xml:space="preserve">        dmConversationSource</w:t>
      </w:r>
    </w:p>
    <w:p>
      <w:pPr>
        <w:jc w:val="both"/>
      </w:pPr>
      <w:r>
        <w:t xml:space="preserve">          .getDmConversationInfo(dmConversationId, viewerId).map(_.isDefined)</w:t>
      </w:r>
    </w:p>
    <w:p>
      <w:pPr>
        <w:jc w:val="both"/>
      </w:pPr>
      <w:r>
        <w:t xml:space="preserve">      case _ =&gt; Stitch.exception(InvalidDmConversationFeatureException("Viewer id missing"))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private[dms] def dmConversationTimelineExists(</w:t>
      </w:r>
    </w:p>
    <w:p>
      <w:pPr>
        <w:jc w:val="both"/>
      </w:pPr>
      <w:r>
        <w:t xml:space="preserve">    dmConversationId: DmConversationId,</w:t>
      </w:r>
    </w:p>
    <w:p>
      <w:pPr>
        <w:jc w:val="both"/>
      </w:pPr>
      <w:r>
        <w:t xml:space="preserve">    viewerIdOpt: Option[UserId]</w:t>
      </w:r>
    </w:p>
    <w:p>
      <w:pPr>
        <w:jc w:val="both"/>
      </w:pPr>
      <w:r>
        <w:t xml:space="preserve">  ): Stitch[Boolean] =</w:t>
      </w:r>
    </w:p>
    <w:p>
      <w:pPr>
        <w:jc w:val="both"/>
      </w:pPr>
      <w:r>
        <w:t xml:space="preserve">    dmConversationSource</w:t>
      </w:r>
    </w:p>
    <w:p>
      <w:pPr>
        <w:jc w:val="both"/>
      </w:pPr>
      <w:r>
        <w:t xml:space="preserve">      .getConversationTimelineState(</w:t>
      </w:r>
    </w:p>
    <w:p>
      <w:pPr>
        <w:jc w:val="both"/>
      </w:pPr>
      <w:r>
        <w:t xml:space="preserve">        dmConversationId,</w:t>
      </w:r>
    </w:p>
    <w:p>
      <w:pPr>
        <w:jc w:val="both"/>
      </w:pPr>
      <w:r>
        <w:t xml:space="preserve">        ConversationQuery(</w:t>
      </w:r>
    </w:p>
    <w:p>
      <w:pPr>
        <w:jc w:val="both"/>
      </w:pPr>
      <w:r>
        <w:t xml:space="preserve">          conversationId = Some(dmConversationId),</w:t>
      </w:r>
    </w:p>
    <w:p>
      <w:pPr>
        <w:jc w:val="both"/>
      </w:pPr>
      <w:r>
        <w:t xml:space="preserve">          options = Some(</w:t>
      </w:r>
    </w:p>
    <w:p>
      <w:pPr>
        <w:jc w:val="both"/>
      </w:pPr>
      <w:r>
        <w:t xml:space="preserve">            ConversationQueryOptions(</w:t>
      </w:r>
    </w:p>
    <w:p>
      <w:pPr>
        <w:jc w:val="both"/>
      </w:pPr>
      <w:r>
        <w:t xml:space="preserve">              perspectivalUserId = viewerIdOpt,</w:t>
      </w:r>
    </w:p>
    <w:p>
      <w:pPr>
        <w:jc w:val="both"/>
      </w:pPr>
      <w:r>
        <w:t xml:space="preserve">              hydrateEvents = Some(false),</w:t>
      </w:r>
    </w:p>
    <w:p>
      <w:pPr>
        <w:jc w:val="both"/>
      </w:pPr>
      <w:r>
        <w:t xml:space="preserve">              supportsReactions = Some(true)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maxCount = 1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).map {</w:t>
      </w:r>
    </w:p>
    <w:p>
      <w:pPr>
        <w:jc w:val="both"/>
      </w:pPr>
      <w:r>
        <w:t xml:space="preserve">        case Some(TimelineLookupState.NotFound) | None =&gt; false</w:t>
      </w:r>
    </w:p>
    <w:p>
      <w:pPr>
        <w:jc w:val="both"/>
      </w:pPr>
      <w:r>
        <w:t xml:space="preserve">        case _ =&gt; true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private[dms] def anyConversationParticipantMatchesCondition(</w:t>
      </w:r>
    </w:p>
    <w:p>
      <w:pPr>
        <w:jc w:val="both"/>
      </w:pPr>
      <w:r>
        <w:t xml:space="preserve">    condition: UserId =&gt; Stitch[Boolean],</w:t>
      </w:r>
    </w:p>
    <w:p>
      <w:pPr>
        <w:jc w:val="both"/>
      </w:pPr>
      <w:r>
        <w:t xml:space="preserve">    dmConversationId: DmConversationId,</w:t>
      </w:r>
    </w:p>
    <w:p>
      <w:pPr>
        <w:jc w:val="both"/>
      </w:pPr>
      <w:r>
        <w:t xml:space="preserve">    viewerIdOpt: Option[UserId]</w:t>
      </w:r>
    </w:p>
    <w:p>
      <w:pPr>
        <w:jc w:val="both"/>
      </w:pPr>
      <w:r>
        <w:t xml:space="preserve">  ): Stitch[Boolean] =</w:t>
      </w:r>
    </w:p>
    <w:p>
      <w:pPr>
        <w:jc w:val="both"/>
      </w:pPr>
      <w:r>
        <w:t xml:space="preserve">    viewerIdOpt match {</w:t>
      </w:r>
    </w:p>
    <w:p>
      <w:pPr>
        <w:jc w:val="both"/>
      </w:pPr>
      <w:r>
        <w:t xml:space="preserve">      case Some(viewerId) =&gt;</w:t>
      </w:r>
    </w:p>
    <w:p>
      <w:pPr>
        <w:jc w:val="both"/>
      </w:pPr>
      <w:r>
        <w:t xml:space="preserve">        dmConversationSource</w:t>
      </w:r>
    </w:p>
    <w:p>
      <w:pPr>
        <w:jc w:val="both"/>
      </w:pPr>
      <w:r>
        <w:t xml:space="preserve">          .getConversationParticipantIds(dmConversationId, viewerId).flatMap {</w:t>
      </w:r>
    </w:p>
    <w:p>
      <w:pPr>
        <w:jc w:val="both"/>
      </w:pPr>
      <w:r>
        <w:t xml:space="preserve">            case Some(participants) =&gt;</w:t>
      </w:r>
    </w:p>
    <w:p>
      <w:pPr>
        <w:jc w:val="both"/>
      </w:pPr>
      <w:r>
        <w:t xml:space="preserve">              Stitch</w:t>
      </w:r>
    </w:p>
    <w:p>
      <w:pPr>
        <w:jc w:val="both"/>
      </w:pPr>
      <w:r>
        <w:t xml:space="preserve">                .collect(participants.map(condition)).map(_.contains(true)).rescue {</w:t>
      </w:r>
    </w:p>
    <w:p>
      <w:pPr>
        <w:jc w:val="both"/>
      </w:pPr>
      <w:r>
        <w:t xml:space="preserve">                  case NotFound =&gt;</w:t>
      </w:r>
    </w:p>
    <w:p>
      <w:pPr>
        <w:jc w:val="both"/>
      </w:pPr>
      <w:r>
        <w:t xml:space="preserve">                    Stitch.exception(InvalidDmConversationFeatureException("User not found"))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case _ =&gt; Stitch.False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case _ =&gt; Stitch.exception(InvalidDmConversationFeatureException("Viewer id missing"))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dmConversationHasSuspendedParticipant(</w:t>
      </w:r>
    </w:p>
    <w:p>
      <w:pPr>
        <w:jc w:val="both"/>
      </w:pPr>
      <w:r>
        <w:t xml:space="preserve">    dmConversationId: DmConversationId,</w:t>
      </w:r>
    </w:p>
    <w:p>
      <w:pPr>
        <w:jc w:val="both"/>
      </w:pPr>
      <w:r>
        <w:t xml:space="preserve">    viewerIdOpt: Option[UserId]</w:t>
      </w:r>
    </w:p>
    <w:p>
      <w:pPr>
        <w:jc w:val="both"/>
      </w:pPr>
      <w:r>
        <w:t xml:space="preserve">  ): Stitch[Boolean] =</w:t>
      </w:r>
    </w:p>
    <w:p>
      <w:pPr>
        <w:jc w:val="both"/>
      </w:pPr>
      <w:r>
        <w:t xml:space="preserve">    anyConversationParticipantMatchesCondition(</w:t>
      </w:r>
    </w:p>
    <w:p>
      <w:pPr>
        <w:jc w:val="both"/>
      </w:pPr>
      <w:r>
        <w:t xml:space="preserve">      participant =&gt; authorFeatures.authorIsSuspended(participant),</w:t>
      </w:r>
    </w:p>
    <w:p>
      <w:pPr>
        <w:jc w:val="both"/>
      </w:pPr>
      <w:r>
        <w:t xml:space="preserve">      dmConversationId,</w:t>
      </w:r>
    </w:p>
    <w:p>
      <w:pPr>
        <w:jc w:val="both"/>
      </w:pPr>
      <w:r>
        <w:t xml:space="preserve">      viewerIdOpt)</w:t>
      </w:r>
    </w:p>
    <w:p>
      <w:pPr>
        <w:jc w:val="both"/>
      </w:pPr>
      <w:r/>
    </w:p>
    <w:p>
      <w:pPr>
        <w:jc w:val="both"/>
      </w:pPr>
      <w:r>
        <w:t xml:space="preserve">  def dmConversationHasDeactivatedParticipant(</w:t>
      </w:r>
    </w:p>
    <w:p>
      <w:pPr>
        <w:jc w:val="both"/>
      </w:pPr>
      <w:r>
        <w:t xml:space="preserve">    dmConversationId: DmConversationId,</w:t>
      </w:r>
    </w:p>
    <w:p>
      <w:pPr>
        <w:jc w:val="both"/>
      </w:pPr>
      <w:r>
        <w:t xml:space="preserve">    viewerIdOpt: Option[UserId]</w:t>
      </w:r>
    </w:p>
    <w:p>
      <w:pPr>
        <w:jc w:val="both"/>
      </w:pPr>
      <w:r>
        <w:t xml:space="preserve">  ): Stitch[Boolean] =</w:t>
      </w:r>
    </w:p>
    <w:p>
      <w:pPr>
        <w:jc w:val="both"/>
      </w:pPr>
      <w:r>
        <w:t xml:space="preserve">    anyConversationParticipantMatchesCondition(</w:t>
      </w:r>
    </w:p>
    <w:p>
      <w:pPr>
        <w:jc w:val="both"/>
      </w:pPr>
      <w:r>
        <w:t xml:space="preserve">      participant =&gt; authorFeatures.authorIsDeactivated(participant),</w:t>
      </w:r>
    </w:p>
    <w:p>
      <w:pPr>
        <w:jc w:val="both"/>
      </w:pPr>
      <w:r>
        <w:t xml:space="preserve">      dmConversationId,</w:t>
      </w:r>
    </w:p>
    <w:p>
      <w:pPr>
        <w:jc w:val="both"/>
      </w:pPr>
      <w:r>
        <w:t xml:space="preserve">      viewerIdOpt)</w:t>
      </w:r>
    </w:p>
    <w:p>
      <w:pPr>
        <w:jc w:val="both"/>
      </w:pPr>
      <w:r/>
    </w:p>
    <w:p>
      <w:pPr>
        <w:jc w:val="both"/>
      </w:pPr>
      <w:r>
        <w:t xml:space="preserve">  def dmConversationHasErasedParticipant(</w:t>
      </w:r>
    </w:p>
    <w:p>
      <w:pPr>
        <w:jc w:val="both"/>
      </w:pPr>
      <w:r>
        <w:t xml:space="preserve">    dmConversationId: DmConversationId,</w:t>
      </w:r>
    </w:p>
    <w:p>
      <w:pPr>
        <w:jc w:val="both"/>
      </w:pPr>
      <w:r>
        <w:t xml:space="preserve">    viewerIdOpt: Option[UserId]</w:t>
      </w:r>
    </w:p>
    <w:p>
      <w:pPr>
        <w:jc w:val="both"/>
      </w:pPr>
      <w:r>
        <w:t xml:space="preserve">  ): Stitch[Boolean] =</w:t>
      </w:r>
    </w:p>
    <w:p>
      <w:pPr>
        <w:jc w:val="both"/>
      </w:pPr>
      <w:r>
        <w:t xml:space="preserve">    anyConversationParticipantMatchesCondition(</w:t>
      </w:r>
    </w:p>
    <w:p>
      <w:pPr>
        <w:jc w:val="both"/>
      </w:pPr>
      <w:r>
        <w:t xml:space="preserve">      participant =&gt; authorFeatures.authorIsErased(participant),</w:t>
      </w:r>
    </w:p>
    <w:p>
      <w:pPr>
        <w:jc w:val="both"/>
      </w:pPr>
      <w:r>
        <w:t xml:space="preserve">      dmConversationId,</w:t>
      </w:r>
    </w:p>
    <w:p>
      <w:pPr>
        <w:jc w:val="both"/>
      </w:pPr>
      <w:r>
        <w:t xml:space="preserve">      viewerIdOpt)</w:t>
      </w:r>
    </w:p>
    <w:p>
      <w:pPr>
        <w:jc w:val="both"/>
      </w:pPr>
      <w:r/>
    </w:p>
    <w:p>
      <w:pPr>
        <w:jc w:val="both"/>
      </w:pPr>
      <w:r>
        <w:t xml:space="preserve">  def viewerIsDmConversationParticipant(</w:t>
      </w:r>
    </w:p>
    <w:p>
      <w:pPr>
        <w:jc w:val="both"/>
      </w:pPr>
      <w:r>
        <w:t xml:space="preserve">    dmConversationId: DmConversationId,</w:t>
      </w:r>
    </w:p>
    <w:p>
      <w:pPr>
        <w:jc w:val="both"/>
      </w:pPr>
      <w:r>
        <w:t xml:space="preserve">    viewerIdOpt: Option[UserId]</w:t>
      </w:r>
    </w:p>
    <w:p>
      <w:pPr>
        <w:jc w:val="both"/>
      </w:pPr>
      <w:r>
        <w:t xml:space="preserve">  ): Stitch[Boolean] =</w:t>
      </w:r>
    </w:p>
    <w:p>
      <w:pPr>
        <w:jc w:val="both"/>
      </w:pPr>
      <w:r>
        <w:t xml:space="preserve">    viewerIdOpt match {</w:t>
      </w:r>
    </w:p>
    <w:p>
      <w:pPr>
        <w:jc w:val="both"/>
      </w:pPr>
      <w:r>
        <w:t xml:space="preserve">      case Some(viewerId) =&gt;</w:t>
      </w:r>
    </w:p>
    <w:p>
      <w:pPr>
        <w:jc w:val="both"/>
      </w:pPr>
      <w:r>
        <w:t xml:space="preserve">        dmConversationSource</w:t>
      </w:r>
    </w:p>
    <w:p>
      <w:pPr>
        <w:jc w:val="both"/>
      </w:pPr>
      <w:r>
        <w:t xml:space="preserve">          .getConversationParticipantIds(dmConversationId, viewerId).map {</w:t>
      </w:r>
    </w:p>
    <w:p>
      <w:pPr>
        <w:jc w:val="both"/>
      </w:pPr>
      <w:r>
        <w:t xml:space="preserve">            case Some(participants) =&gt; participants.contains(viewerId)</w:t>
      </w:r>
    </w:p>
    <w:p>
      <w:pPr>
        <w:jc w:val="both"/>
      </w:pPr>
      <w:r>
        <w:t xml:space="preserve">            case _ =&gt; false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case _ =&gt; Stitch.exception(InvalidDmConversationFeatureException("Viewer id missing"))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