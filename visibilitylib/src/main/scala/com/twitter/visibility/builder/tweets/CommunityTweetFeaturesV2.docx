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com.twitter.communities.moderation.thriftscala.CommunityTweetModerationState</w:t>
      </w:r>
    </w:p>
    <w:p>
      <w:pPr>
        <w:jc w:val="both"/>
      </w:pPr>
      <w:r>
        <w:t>import com.twitter.communities.moderation.thriftscala.CommunityUserModerationState</w:t>
      </w:r>
    </w:p>
    <w:p>
      <w:pPr>
        <w:jc w:val="both"/>
      </w:pPr>
      <w:r>
        <w:t>import com.twitter.communities.visibility.thriftscala.CommunityVisibilityFeatures</w:t>
      </w:r>
    </w:p>
    <w:p>
      <w:pPr>
        <w:jc w:val="both"/>
      </w:pPr>
      <w:r>
        <w:t>import com.twitter.communities.visibility.thriftscala.CommunityVisibilityFeaturesV1</w:t>
      </w:r>
    </w:p>
    <w:p>
      <w:pPr>
        <w:jc w:val="both"/>
      </w:pPr>
      <w:r>
        <w:t>import com.twitter.communities.visibility.thriftscala.CommunityVisibilityResult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com.twitter.visibility.common.CommunitiesSource</w:t>
      </w:r>
    </w:p>
    <w:p>
      <w:pPr>
        <w:jc w:val="both"/>
      </w:pPr>
      <w:r>
        <w:t>import com.twitter.visibility.features.CommunityTweetAuthorIsRemoved</w:t>
      </w:r>
    </w:p>
    <w:p>
      <w:pPr>
        <w:jc w:val="both"/>
      </w:pPr>
      <w:r>
        <w:t>import com.twitter.visibility.features.CommunityTweetCommunityNotFound</w:t>
      </w:r>
    </w:p>
    <w:p>
      <w:pPr>
        <w:jc w:val="both"/>
      </w:pPr>
      <w:r>
        <w:t>import com.twitter.visibility.features.CommunityTweetCommunityDeleted</w:t>
      </w:r>
    </w:p>
    <w:p>
      <w:pPr>
        <w:jc w:val="both"/>
      </w:pPr>
      <w:r>
        <w:t>import com.twitter.visibility.features.CommunityTweetCommunitySuspended</w:t>
      </w:r>
    </w:p>
    <w:p>
      <w:pPr>
        <w:jc w:val="both"/>
      </w:pPr>
      <w:r>
        <w:t>import com.twitter.visibility.features.CommunityTweetCommunityVisible</w:t>
      </w:r>
    </w:p>
    <w:p>
      <w:pPr>
        <w:jc w:val="both"/>
      </w:pPr>
      <w:r>
        <w:t>import com.twitter.visibility.features.CommunityTweetIsHidden</w:t>
      </w:r>
    </w:p>
    <w:p>
      <w:pPr>
        <w:jc w:val="both"/>
      </w:pPr>
      <w:r>
        <w:t>import com.twitter.visibility.features.TweetIsCommunityTweet</w:t>
      </w:r>
    </w:p>
    <w:p>
      <w:pPr>
        <w:jc w:val="both"/>
      </w:pPr>
      <w:r>
        <w:t>import com.twitter.visibility.features.ViewerIsCommunityAdmin</w:t>
      </w:r>
    </w:p>
    <w:p>
      <w:pPr>
        <w:jc w:val="both"/>
      </w:pPr>
      <w:r>
        <w:t>import com.twitter.visibility.features.ViewerIsCommunityMember</w:t>
      </w:r>
    </w:p>
    <w:p>
      <w:pPr>
        <w:jc w:val="both"/>
      </w:pPr>
      <w:r>
        <w:t>import com.twitter.visibility.features.ViewerIsCommunityModerator</w:t>
      </w:r>
    </w:p>
    <w:p>
      <w:pPr>
        <w:jc w:val="both"/>
      </w:pPr>
      <w:r>
        <w:t>import com.twitter.visibility.features.ViewerIsInternalCommunitiesAdmin</w:t>
      </w:r>
    </w:p>
    <w:p>
      <w:pPr>
        <w:jc w:val="both"/>
      </w:pPr>
      <w:r>
        <w:t>import com.twitter.visibility.models.CommunityTweet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class CommunityTweetFeaturesV2(communitiesSource: CommunitiesSource)</w:t>
      </w:r>
    </w:p>
    <w:p>
      <w:pPr>
        <w:jc w:val="both"/>
      </w:pPr>
      <w:r>
        <w:t xml:space="preserve">    extends CommunityTweetFeatures {</w:t>
      </w:r>
    </w:p>
    <w:p>
      <w:pPr>
        <w:jc w:val="both"/>
      </w:pPr>
      <w:r>
        <w:t xml:space="preserve">  private[this] def forCommunityTweet(</w:t>
      </w:r>
    </w:p>
    <w:p>
      <w:pPr>
        <w:jc w:val="both"/>
      </w:pPr>
      <w:r>
        <w:t xml:space="preserve">    communityTweet: CommunityTweet</w:t>
      </w:r>
    </w:p>
    <w:p>
      <w:pPr>
        <w:jc w:val="both"/>
      </w:pPr>
      <w:r>
        <w:t xml:space="preserve">  ): FeatureMapBuilder =&gt; FeatureMapBuilder = { builder: FeatureMapBuilder =&gt;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val communityVisibilityFeaturesStitch =</w:t>
      </w:r>
    </w:p>
    <w:p>
      <w:pPr>
        <w:jc w:val="both"/>
      </w:pPr>
      <w:r>
        <w:t xml:space="preserve">        communitiesSource.getCommunityVisibilityFeatures(communityTweet.communityId)</w:t>
      </w:r>
    </w:p>
    <w:p>
      <w:pPr>
        <w:jc w:val="both"/>
      </w:pPr>
      <w:r>
        <w:t xml:space="preserve">      val communityTweetModerationStateStitch =</w:t>
      </w:r>
    </w:p>
    <w:p>
      <w:pPr>
        <w:jc w:val="both"/>
      </w:pPr>
      <w:r>
        <w:t xml:space="preserve">        communitiesSource.getTweetModerationState(communityTweet.tweet.id)</w:t>
      </w:r>
    </w:p>
    <w:p>
      <w:pPr>
        <w:jc w:val="both"/>
      </w:pPr>
      <w:r>
        <w:t xml:space="preserve">      val communityTweetAuthorModerationStateStitch =</w:t>
      </w:r>
    </w:p>
    <w:p>
      <w:pPr>
        <w:jc w:val="both"/>
      </w:pPr>
      <w:r>
        <w:t xml:space="preserve">        communitiesSource.getUserModerationState(</w:t>
      </w:r>
    </w:p>
    <w:p>
      <w:pPr>
        <w:jc w:val="both"/>
      </w:pPr>
      <w:r>
        <w:t xml:space="preserve">          communityTweet.authorId,</w:t>
      </w:r>
    </w:p>
    <w:p>
      <w:pPr>
        <w:jc w:val="both"/>
      </w:pPr>
      <w:r>
        <w:t xml:space="preserve">          communityTweet.communityId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def getFlagFromFeatures(f: CommunityVisibilityFeaturesV1 =&gt; Boolean): Stitch[Boolean] =</w:t>
      </w:r>
    </w:p>
    <w:p>
      <w:pPr>
        <w:jc w:val="both"/>
      </w:pPr>
      <w:r>
        <w:t xml:space="preserve">        communityVisibilityFeaturesStitch.map {</w:t>
      </w:r>
    </w:p>
    <w:p>
      <w:pPr>
        <w:jc w:val="both"/>
      </w:pPr>
      <w:r>
        <w:t xml:space="preserve">          case Some(CommunityVisibilityFeatures.V1(v1)) =&gt; f(v1)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def getFlagFromCommunityVisibilityResult(</w:t>
      </w:r>
    </w:p>
    <w:p>
      <w:pPr>
        <w:jc w:val="both"/>
      </w:pPr>
      <w:r>
        <w:t xml:space="preserve">        f: CommunityVisibilityResult =&gt; Boolean</w:t>
      </w:r>
    </w:p>
    <w:p>
      <w:pPr>
        <w:jc w:val="both"/>
      </w:pPr>
      <w:r>
        <w:t xml:space="preserve">      ): Stitch[Boolean] = getFlagFromFeatures { v =&gt;</w:t>
      </w:r>
    </w:p>
    <w:p>
      <w:pPr>
        <w:jc w:val="both"/>
      </w:pPr>
      <w:r>
        <w:t xml:space="preserve">        f(v.communityVisibilityResult)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builder</w:t>
      </w:r>
    </w:p>
    <w:p>
      <w:pPr>
        <w:jc w:val="both"/>
      </w:pPr>
      <w:r>
        <w:t xml:space="preserve">        .withConstantFeature(</w:t>
      </w:r>
    </w:p>
    <w:p>
      <w:pPr>
        <w:jc w:val="both"/>
      </w:pPr>
      <w:r>
        <w:t xml:space="preserve">          TweetIsCommunityTweet,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.withFeature(</w:t>
      </w:r>
    </w:p>
    <w:p>
      <w:pPr>
        <w:jc w:val="both"/>
      </w:pPr>
      <w:r>
        <w:t xml:space="preserve">          CommunityTweetCommunityNotFound,</w:t>
      </w:r>
    </w:p>
    <w:p>
      <w:pPr>
        <w:jc w:val="both"/>
      </w:pPr>
      <w:r>
        <w:t xml:space="preserve">          getFlagFromCommunityVisibilityResult {</w:t>
      </w:r>
    </w:p>
    <w:p>
      <w:pPr>
        <w:jc w:val="both"/>
      </w:pPr>
      <w:r>
        <w:t xml:space="preserve">            case CommunityVisibilityResult.NotFound =&gt; true</w:t>
      </w:r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.withFeature(</w:t>
      </w:r>
    </w:p>
    <w:p>
      <w:pPr>
        <w:jc w:val="both"/>
      </w:pPr>
      <w:r>
        <w:t xml:space="preserve">          CommunityTweetCommunitySuspended,</w:t>
      </w:r>
    </w:p>
    <w:p>
      <w:pPr>
        <w:jc w:val="both"/>
      </w:pPr>
      <w:r>
        <w:t xml:space="preserve">          getFlagFromCommunityVisibilityResult {</w:t>
      </w:r>
    </w:p>
    <w:p>
      <w:pPr>
        <w:jc w:val="both"/>
      </w:pPr>
      <w:r>
        <w:t xml:space="preserve">            case CommunityVisibilityResult.Suspended =&gt; true</w:t>
      </w:r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.withFeature(</w:t>
      </w:r>
    </w:p>
    <w:p>
      <w:pPr>
        <w:jc w:val="both"/>
      </w:pPr>
      <w:r>
        <w:t xml:space="preserve">          CommunityTweetCommunityDeleted,</w:t>
      </w:r>
    </w:p>
    <w:p>
      <w:pPr>
        <w:jc w:val="both"/>
      </w:pPr>
      <w:r>
        <w:t xml:space="preserve">          getFlagFromCommunityVisibilityResult {</w:t>
      </w:r>
    </w:p>
    <w:p>
      <w:pPr>
        <w:jc w:val="both"/>
      </w:pPr>
      <w:r>
        <w:t xml:space="preserve">            case CommunityVisibilityResult.Deleted =&gt; true</w:t>
      </w:r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.withFeature(</w:t>
      </w:r>
    </w:p>
    <w:p>
      <w:pPr>
        <w:jc w:val="both"/>
      </w:pPr>
      <w:r>
        <w:t xml:space="preserve">          CommunityTweetCommunityVisible,</w:t>
      </w:r>
    </w:p>
    <w:p>
      <w:pPr>
        <w:jc w:val="both"/>
      </w:pPr>
      <w:r>
        <w:t xml:space="preserve">          getFlagFromCommunityVisibilityResult {</w:t>
      </w:r>
    </w:p>
    <w:p>
      <w:pPr>
        <w:jc w:val="both"/>
      </w:pPr>
      <w:r>
        <w:t xml:space="preserve">            case CommunityVisibilityResult.Visible =&gt; true</w:t>
      </w:r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.withFeature(</w:t>
      </w:r>
    </w:p>
    <w:p>
      <w:pPr>
        <w:jc w:val="both"/>
      </w:pPr>
      <w:r>
        <w:t xml:space="preserve">          ViewerIsInternalCommunitiesAdmin,</w:t>
      </w:r>
    </w:p>
    <w:p>
      <w:pPr>
        <w:jc w:val="both"/>
      </w:pPr>
      <w:r>
        <w:t xml:space="preserve">          getFlagFromFeatures { _.viewerIsInternalAdmin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.withFeature(</w:t>
      </w:r>
    </w:p>
    <w:p>
      <w:pPr>
        <w:jc w:val="both"/>
      </w:pPr>
      <w:r>
        <w:t xml:space="preserve">          ViewerIsCommunityAdmin,</w:t>
      </w:r>
    </w:p>
    <w:p>
      <w:pPr>
        <w:jc w:val="both"/>
      </w:pPr>
      <w:r>
        <w:t xml:space="preserve">          getFlagFromFeatures { _.viewerIsCommunityAdmin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.withFeature(</w:t>
      </w:r>
    </w:p>
    <w:p>
      <w:pPr>
        <w:jc w:val="both"/>
      </w:pPr>
      <w:r>
        <w:t xml:space="preserve">          ViewerIsCommunityModerator,</w:t>
      </w:r>
    </w:p>
    <w:p>
      <w:pPr>
        <w:jc w:val="both"/>
      </w:pPr>
      <w:r>
        <w:t xml:space="preserve">          getFlagFromFeatures { _.viewerIsCommunityModerator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.withFeature(</w:t>
      </w:r>
    </w:p>
    <w:p>
      <w:pPr>
        <w:jc w:val="both"/>
      </w:pPr>
      <w:r>
        <w:t xml:space="preserve">          ViewerIsCommunityMember,</w:t>
      </w:r>
    </w:p>
    <w:p>
      <w:pPr>
        <w:jc w:val="both"/>
      </w:pPr>
      <w:r>
        <w:t xml:space="preserve">          getFlagFromFeatures { _.viewerIsCommunityMember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.withFeature(</w:t>
      </w:r>
    </w:p>
    <w:p>
      <w:pPr>
        <w:jc w:val="both"/>
      </w:pPr>
      <w:r>
        <w:t xml:space="preserve">          CommunityTweetIsHidden,</w:t>
      </w:r>
    </w:p>
    <w:p>
      <w:pPr>
        <w:jc w:val="both"/>
      </w:pPr>
      <w:r>
        <w:t xml:space="preserve">          communityTweetModerationStateStitch.map {</w:t>
      </w:r>
    </w:p>
    <w:p>
      <w:pPr>
        <w:jc w:val="both"/>
      </w:pPr>
      <w:r>
        <w:t xml:space="preserve">            case Some(CommunityTweetModerationState.Hidden(_)) =&gt; true</w:t>
      </w:r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.withFeature(</w:t>
      </w:r>
    </w:p>
    <w:p>
      <w:pPr>
        <w:jc w:val="both"/>
      </w:pPr>
      <w:r>
        <w:t xml:space="preserve">          CommunityTweetAuthorIsRemoved,</w:t>
      </w:r>
    </w:p>
    <w:p>
      <w:pPr>
        <w:jc w:val="both"/>
      </w:pPr>
      <w:r>
        <w:t xml:space="preserve">          communityTweetAuthorModerationStateStitch.map {</w:t>
      </w:r>
    </w:p>
    <w:p>
      <w:pPr>
        <w:jc w:val="both"/>
      </w:pPr>
      <w:r>
        <w:t xml:space="preserve">            case Some(CommunityUserModerationState.Removed(_)) =&gt; true</w:t>
      </w:r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forTweet(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viewerContext: ViewerContext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CommunityTweet(tweet) match {</w:t>
      </w:r>
    </w:p>
    <w:p>
      <w:pPr>
        <w:jc w:val="both"/>
      </w:pPr>
      <w:r>
        <w:t xml:space="preserve">      case None =&gt; forNonCommunityTweet()</w:t>
      </w:r>
    </w:p>
    <w:p>
      <w:pPr>
        <w:jc w:val="both"/>
      </w:pPr>
      <w:r>
        <w:t xml:space="preserve">      case Some(communityTweet) =&gt; forCommunityTweet(communityTweet)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