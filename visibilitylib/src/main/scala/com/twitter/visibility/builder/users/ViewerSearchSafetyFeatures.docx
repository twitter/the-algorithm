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com.twitter.visibility.builder.users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com.twitter.visibility.common.UserId</w:t>
      </w:r>
    </w:p>
    <w:p>
      <w:pPr>
        <w:jc w:val="both"/>
      </w:pPr>
      <w:r>
        <w:t>import com.twitter.visibility.common.UserSearchSafetySource</w:t>
      </w:r>
    </w:p>
    <w:p>
      <w:pPr>
        <w:jc w:val="both"/>
      </w:pPr>
      <w:r>
        <w:t>import com.twitter.visibility.features.ViewerId</w:t>
      </w:r>
    </w:p>
    <w:p>
      <w:pPr>
        <w:jc w:val="both"/>
      </w:pPr>
      <w:r>
        <w:t>import com.twitter.visibility.features.ViewerOptInBlocking</w:t>
      </w:r>
    </w:p>
    <w:p>
      <w:pPr>
        <w:jc w:val="both"/>
      </w:pPr>
      <w:r>
        <w:t>import com.twitter.visibility.features.ViewerOptInFiltering</w:t>
      </w:r>
    </w:p>
    <w:p>
      <w:pPr>
        <w:jc w:val="both"/>
      </w:pPr>
      <w:r/>
    </w:p>
    <w:p>
      <w:pPr>
        <w:jc w:val="both"/>
      </w:pPr>
      <w:r>
        <w:t>class ViewerSearchSafetyFeatures(</w:t>
      </w:r>
    </w:p>
    <w:p>
      <w:pPr>
        <w:jc w:val="both"/>
      </w:pPr>
      <w:r>
        <w:t xml:space="preserve">  userSearchSafetySource: UserSearchSafetySource,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>
        <w:t xml:space="preserve">  private[this] val scopedStatsReceiver = statsReceiver.scope("viewer_search_safety_features")</w:t>
      </w:r>
    </w:p>
    <w:p>
      <w:pPr>
        <w:jc w:val="both"/>
      </w:pPr>
      <w:r/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/>
    </w:p>
    <w:p>
      <w:pPr>
        <w:jc w:val="both"/>
      </w:pPr>
      <w:r>
        <w:t xml:space="preserve">  private[this] val viewerOptInBlockingRequests =</w:t>
      </w:r>
    </w:p>
    <w:p>
      <w:pPr>
        <w:jc w:val="both"/>
      </w:pPr>
      <w:r>
        <w:t xml:space="preserve">    scopedStatsReceiver.scope(ViewerOptInBlocking.name).counter("requests")</w:t>
      </w:r>
    </w:p>
    <w:p>
      <w:pPr>
        <w:jc w:val="both"/>
      </w:pPr>
      <w:r/>
    </w:p>
    <w:p>
      <w:pPr>
        <w:jc w:val="both"/>
      </w:pPr>
      <w:r>
        <w:t xml:space="preserve">  private[this] val viewerOptInFilteringRequests =</w:t>
      </w:r>
    </w:p>
    <w:p>
      <w:pPr>
        <w:jc w:val="both"/>
      </w:pPr>
      <w:r>
        <w:t xml:space="preserve">    scopedStatsReceiver.scope(ViewerOptInFiltering.name).counter("requests")</w:t>
      </w:r>
    </w:p>
    <w:p>
      <w:pPr>
        <w:jc w:val="both"/>
      </w:pPr>
      <w:r/>
    </w:p>
    <w:p>
      <w:pPr>
        <w:jc w:val="both"/>
      </w:pPr>
      <w:r>
        <w:t xml:space="preserve">  def forViewerId(viewerId: Option[UserId]): FeatureMapBuilder =&gt; FeatureMapBuilder = { builder =&gt;</w:t>
      </w:r>
    </w:p>
    <w:p>
      <w:pPr>
        <w:jc w:val="both"/>
      </w:pPr>
      <w:r>
        <w:t xml:space="preserve">    requests.incr()</w:t>
      </w:r>
    </w:p>
    <w:p>
      <w:pPr>
        <w:jc w:val="both"/>
      </w:pPr>
      <w:r/>
    </w:p>
    <w:p>
      <w:pPr>
        <w:jc w:val="both"/>
      </w:pPr>
      <w:r>
        <w:t xml:space="preserve">    builder</w:t>
      </w:r>
    </w:p>
    <w:p>
      <w:pPr>
        <w:jc w:val="both"/>
      </w:pPr>
      <w:r>
        <w:t xml:space="preserve">      .withConstantFeature(ViewerId, viewerId)</w:t>
      </w:r>
    </w:p>
    <w:p>
      <w:pPr>
        <w:jc w:val="both"/>
      </w:pPr>
      <w:r>
        <w:t xml:space="preserve">      .withFeature(ViewerOptInBlocking, viewerOptInBlocking(viewerId))</w:t>
      </w:r>
    </w:p>
    <w:p>
      <w:pPr>
        <w:jc w:val="both"/>
      </w:pPr>
      <w:r>
        <w:t xml:space="preserve">      .withFeature(ViewerOptInFiltering, viewerOptInFiltering(viewerId))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viewerOptInBlocking(viewerId: Option[UserId]): Stitch[Boolean] = {</w:t>
      </w:r>
    </w:p>
    <w:p>
      <w:pPr>
        <w:jc w:val="both"/>
      </w:pPr>
      <w:r>
        <w:t xml:space="preserve">    viewerOptInBlockingRequests.incr()</w:t>
      </w:r>
    </w:p>
    <w:p>
      <w:pPr>
        <w:jc w:val="both"/>
      </w:pPr>
      <w:r>
        <w:t xml:space="preserve">    viewerId match {</w:t>
      </w:r>
    </w:p>
    <w:p>
      <w:pPr>
        <w:jc w:val="both"/>
      </w:pPr>
      <w:r>
        <w:t xml:space="preserve">      case Some(userId) =&gt; userSearchSafetySource.optInBlocking(userId)</w:t>
      </w:r>
    </w:p>
    <w:p>
      <w:pPr>
        <w:jc w:val="both"/>
      </w:pPr>
      <w:r>
        <w:t xml:space="preserve">      case _ =&gt; Stitch.False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viewerOptInFiltering(viewerId: Option[UserId]): Stitch[Boolean] = {</w:t>
      </w:r>
    </w:p>
    <w:p>
      <w:pPr>
        <w:jc w:val="both"/>
      </w:pPr>
      <w:r>
        <w:t xml:space="preserve">    viewerOptInFilteringRequests.incr()</w:t>
      </w:r>
    </w:p>
    <w:p>
      <w:pPr>
        <w:jc w:val="both"/>
      </w:pPr>
      <w:r>
        <w:t xml:space="preserve">    viewerId match {</w:t>
      </w:r>
    </w:p>
    <w:p>
      <w:pPr>
        <w:jc w:val="both"/>
      </w:pPr>
      <w:r>
        <w:t xml:space="preserve">      case Some(userId) =&gt; userSearchSafetySource.optInFiltering(userId)</w:t>
      </w:r>
    </w:p>
    <w:p>
      <w:pPr>
        <w:jc w:val="both"/>
      </w:pPr>
      <w:r>
        <w:t xml:space="preserve">      case _ =&gt; Stitch.False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