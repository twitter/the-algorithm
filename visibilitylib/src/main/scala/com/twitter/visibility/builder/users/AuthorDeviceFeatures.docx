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com.twitter.visibility.builder.users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com.twitter.gizmoduck.thriftscala.User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com.twitter.visibility.common.UserDeviceSource</w:t>
      </w:r>
    </w:p>
    <w:p>
      <w:pPr>
        <w:jc w:val="both"/>
      </w:pPr>
      <w:r>
        <w:t>import com.twitter.visibility.features.AuthorHasConfirmedEmail</w:t>
      </w:r>
    </w:p>
    <w:p>
      <w:pPr>
        <w:jc w:val="both"/>
      </w:pPr>
      <w:r>
        <w:t>import com.twitter.visibility.features.AuthorHasVerifiedPhone</w:t>
      </w:r>
    </w:p>
    <w:p>
      <w:pPr>
        <w:jc w:val="both"/>
      </w:pPr>
      <w:r/>
    </w:p>
    <w:p>
      <w:pPr>
        <w:jc w:val="both"/>
      </w:pPr>
      <w:r>
        <w:t>class AuthorDeviceFeatures(userDeviceSource: UserDeviceSource, statsReceiver: StatsReceiver) {</w:t>
      </w:r>
    </w:p>
    <w:p>
      <w:pPr>
        <w:jc w:val="both"/>
      </w:pPr>
      <w:r>
        <w:t xml:space="preserve">  private[this] val scopedStatsReceiver = statsReceiver.scope("author_device_features")</w:t>
      </w:r>
    </w:p>
    <w:p>
      <w:pPr>
        <w:jc w:val="both"/>
      </w:pPr>
      <w:r/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private[this] val authorHasConfirmedEmailRequests =</w:t>
      </w:r>
    </w:p>
    <w:p>
      <w:pPr>
        <w:jc w:val="both"/>
      </w:pPr>
      <w:r>
        <w:t xml:space="preserve">    scopedStatsReceiver.scope(AuthorHasConfirmedEmail.name).counter("requests")</w:t>
      </w:r>
    </w:p>
    <w:p>
      <w:pPr>
        <w:jc w:val="both"/>
      </w:pPr>
      <w:r>
        <w:t xml:space="preserve">  private[this] val authorHasVerifiedPhoneRequests =</w:t>
      </w:r>
    </w:p>
    <w:p>
      <w:pPr>
        <w:jc w:val="both"/>
      </w:pPr>
      <w:r>
        <w:t xml:space="preserve">    scopedStatsReceiver.scope(AuthorHasVerifiedPhone.name).counter("requests")</w:t>
      </w:r>
    </w:p>
    <w:p>
      <w:pPr>
        <w:jc w:val="both"/>
      </w:pPr>
      <w:r/>
    </w:p>
    <w:p>
      <w:pPr>
        <w:jc w:val="both"/>
      </w:pPr>
      <w:r>
        <w:t xml:space="preserve">  def forAuthor(author: User): FeatureMapBuilder =&gt; FeatureMapBuilder = forAuthorId(author.id)</w:t>
      </w:r>
    </w:p>
    <w:p>
      <w:pPr>
        <w:jc w:val="both"/>
      </w:pPr>
      <w:r/>
    </w:p>
    <w:p>
      <w:pPr>
        <w:jc w:val="both"/>
      </w:pPr>
      <w:r>
        <w:t xml:space="preserve">  def forAuthorId(authorId: Long): FeatureMapBuilder =&gt; FeatureMapBuilder = {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>
        <w:t xml:space="preserve">    _.withFeature(AuthorHasConfirmedEmail, authorHasConfirmedEmail(authorId))</w:t>
      </w:r>
    </w:p>
    <w:p>
      <w:pPr>
        <w:jc w:val="both"/>
      </w:pPr>
      <w:r>
        <w:t xml:space="preserve">      .withFeature(AuthorHasVerifiedPhone, authorHasVerifiedPhone(authorId))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authorHasConfirmedEmail(authorId: Long): Stitch[Boolean] = {</w:t>
      </w:r>
    </w:p>
    <w:p>
      <w:pPr>
        <w:jc w:val="both"/>
      </w:pPr>
      <w:r>
        <w:t xml:space="preserve">    authorHasConfirmedEmailRequests.incr()</w:t>
      </w:r>
    </w:p>
    <w:p>
      <w:pPr>
        <w:jc w:val="both"/>
      </w:pPr>
      <w:r>
        <w:t xml:space="preserve">    userDeviceSource.hasConfirmedEmail(authorId)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authorHasVerifiedPhone(authorId: Long): Stitch[Boolean] = {</w:t>
      </w:r>
    </w:p>
    <w:p>
      <w:pPr>
        <w:jc w:val="both"/>
      </w:pPr>
      <w:r>
        <w:t xml:space="preserve">    authorHasVerifiedPhoneRequests.incr()</w:t>
      </w:r>
    </w:p>
    <w:p>
      <w:pPr>
        <w:jc w:val="both"/>
      </w:pPr>
      <w:r>
        <w:t xml:space="preserve">    userDeviceSource.hasConfirmedPhone(authorId)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