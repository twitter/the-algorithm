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com.twitter.visibility.builder.media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com.twitter.mediaservices.media_util.GenericMediaKey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com.twitter.visibility.common.MediaSafetyLabelMapSource</w:t>
      </w:r>
    </w:p>
    <w:p>
      <w:pPr>
        <w:jc w:val="both"/>
      </w:pPr>
      <w:r>
        <w:t>import com.twitter.visibility.features.MediaSafetyLabels</w:t>
      </w:r>
    </w:p>
    <w:p>
      <w:pPr>
        <w:jc w:val="both"/>
      </w:pPr>
      <w:r>
        <w:t>import com.twitter.visibility.models.MediaSafetyLabel</w:t>
      </w:r>
    </w:p>
    <w:p>
      <w:pPr>
        <w:jc w:val="both"/>
      </w:pPr>
      <w:r>
        <w:t>import com.twitter.visibility.models.MediaSafetyLabelType</w:t>
      </w:r>
    </w:p>
    <w:p>
      <w:pPr>
        <w:jc w:val="both"/>
      </w:pPr>
      <w:r>
        <w:t>import com.twitter.visibility.models.SafetyLabel</w:t>
      </w:r>
    </w:p>
    <w:p>
      <w:pPr>
        <w:jc w:val="both"/>
      </w:pPr>
      <w:r/>
    </w:p>
    <w:p>
      <w:pPr>
        <w:jc w:val="both"/>
      </w:pPr>
      <w:r>
        <w:t>class MediaFeatures(</w:t>
      </w:r>
    </w:p>
    <w:p>
      <w:pPr>
        <w:jc w:val="both"/>
      </w:pPr>
      <w:r>
        <w:t xml:space="preserve">  mediaSafetyLabelMap: StratoMediaLabelMaps,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statsReceiver.scope("media_features")</w:t>
      </w:r>
    </w:p>
    <w:p>
      <w:pPr>
        <w:jc w:val="both"/>
      </w:pPr>
      <w:r/>
    </w:p>
    <w:p>
      <w:pPr>
        <w:jc w:val="both"/>
      </w:pPr>
      <w:r>
        <w:t xml:space="preserve">  private[this] val requests =</w:t>
      </w:r>
    </w:p>
    <w:p>
      <w:pPr>
        <w:jc w:val="both"/>
      </w:pPr>
      <w:r>
        <w:t xml:space="preserve">    scopedStatsReceiver</w:t>
      </w:r>
    </w:p>
    <w:p>
      <w:pPr>
        <w:jc w:val="both"/>
      </w:pPr>
      <w:r>
        <w:t xml:space="preserve">      .counter("requests")</w:t>
      </w:r>
    </w:p>
    <w:p>
      <w:pPr>
        <w:jc w:val="both"/>
      </w:pPr>
      <w:r/>
    </w:p>
    <w:p>
      <w:pPr>
        <w:jc w:val="both"/>
      </w:pPr>
      <w:r>
        <w:t xml:space="preserve">  private[this] val mediaSafetyLabelsStats =</w:t>
      </w:r>
    </w:p>
    <w:p>
      <w:pPr>
        <w:jc w:val="both"/>
      </w:pPr>
      <w:r>
        <w:t xml:space="preserve">    scopedStatsReceiver</w:t>
      </w:r>
    </w:p>
    <w:p>
      <w:pPr>
        <w:jc w:val="both"/>
      </w:pPr>
      <w:r>
        <w:t xml:space="preserve">      .scope(MediaSafetyLabels.name)</w:t>
      </w:r>
    </w:p>
    <w:p>
      <w:pPr>
        <w:jc w:val="both"/>
      </w:pPr>
      <w:r>
        <w:t xml:space="preserve">      .counter("requests")</w:t>
      </w:r>
    </w:p>
    <w:p>
      <w:pPr>
        <w:jc w:val="both"/>
      </w:pPr>
      <w:r/>
    </w:p>
    <w:p>
      <w:pPr>
        <w:jc w:val="both"/>
      </w:pPr>
      <w:r>
        <w:t xml:space="preserve">  private[this] val nonEmptyMediaStats = scopedStatsReceiver.scope("non_empty_media")</w:t>
      </w:r>
    </w:p>
    <w:p>
      <w:pPr>
        <w:jc w:val="both"/>
      </w:pPr>
      <w:r>
        <w:t xml:space="preserve">  private[this] val nonEmptyMediaRequests = nonEmptyMediaStats.counter("requests")</w:t>
      </w:r>
    </w:p>
    <w:p>
      <w:pPr>
        <w:jc w:val="both"/>
      </w:pPr>
      <w:r>
        <w:t xml:space="preserve">  private[this] val nonEmptyMediaKeysCount = nonEmptyMediaStats.counter("keys")</w:t>
      </w:r>
    </w:p>
    <w:p>
      <w:pPr>
        <w:jc w:val="both"/>
      </w:pPr>
      <w:r>
        <w:t xml:space="preserve">  private[this] val nonEmptyMediaKeysLength = nonEmptyMediaStats.stat("keys_length")</w:t>
      </w:r>
    </w:p>
    <w:p>
      <w:pPr>
        <w:jc w:val="both"/>
      </w:pPr>
      <w:r/>
    </w:p>
    <w:p>
      <w:pPr>
        <w:jc w:val="both"/>
      </w:pPr>
      <w:r>
        <w:t xml:space="preserve">  def forMediaKeys(</w:t>
      </w:r>
    </w:p>
    <w:p>
      <w:pPr>
        <w:jc w:val="both"/>
      </w:pPr>
      <w:r>
        <w:t xml:space="preserve">    mediaKeys: Seq[GenericMediaKey],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nonEmptyMediaKeysCount.incr(mediaKeys.size)</w:t>
      </w:r>
    </w:p>
    <w:p>
      <w:pPr>
        <w:jc w:val="both"/>
      </w:pPr>
      <w:r>
        <w:t xml:space="preserve">    mediaSafetyLabelsStats.incr()</w:t>
      </w:r>
    </w:p>
    <w:p>
      <w:pPr>
        <w:jc w:val="both"/>
      </w:pPr>
      <w:r/>
    </w:p>
    <w:p>
      <w:pPr>
        <w:jc w:val="both"/>
      </w:pPr>
      <w:r>
        <w:t xml:space="preserve">    if (mediaKeys.nonEmpty) {</w:t>
      </w:r>
    </w:p>
    <w:p>
      <w:pPr>
        <w:jc w:val="both"/>
      </w:pPr>
      <w:r>
        <w:t xml:space="preserve">      nonEmptyMediaRequests.incr()</w:t>
      </w:r>
    </w:p>
    <w:p>
      <w:pPr>
        <w:jc w:val="both"/>
      </w:pPr>
      <w:r>
        <w:t xml:space="preserve">      nonEmptyMediaKeysLength.add(mediaKeys.size)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_.withFeature(MediaSafetyLabels, mediaSafetyLabelMap.forGenericMediaKeys(mediaKeys))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forGenericMediaKey(</w:t>
      </w:r>
    </w:p>
    <w:p>
      <w:pPr>
        <w:jc w:val="both"/>
      </w:pPr>
      <w:r>
        <w:t xml:space="preserve">    genericMediaKey: GenericMediaKey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nonEmptyMediaKeysCount.incr()</w:t>
      </w:r>
    </w:p>
    <w:p>
      <w:pPr>
        <w:jc w:val="both"/>
      </w:pPr>
      <w:r>
        <w:t xml:space="preserve">    mediaSafetyLabelsStats.incr()</w:t>
      </w:r>
    </w:p>
    <w:p>
      <w:pPr>
        <w:jc w:val="both"/>
      </w:pPr>
      <w:r>
        <w:t xml:space="preserve">    nonEmptyMediaRequests.incr()</w:t>
      </w:r>
    </w:p>
    <w:p>
      <w:pPr>
        <w:jc w:val="both"/>
      </w:pPr>
      <w:r>
        <w:t xml:space="preserve">    nonEmptyMediaKeysLength.add(1L)</w:t>
      </w:r>
    </w:p>
    <w:p>
      <w:pPr>
        <w:jc w:val="both"/>
      </w:pPr>
      <w:r/>
    </w:p>
    <w:p>
      <w:pPr>
        <w:jc w:val="both"/>
      </w:pPr>
      <w:r>
        <w:t xml:space="preserve">    _.withFeature(MediaSafetyLabels, mediaSafetyLabelMap.forGenericMediaKey(genericMediaKey))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StratoMediaLabelMaps(source: MediaSafetyLabelMapSource) {</w:t>
      </w:r>
    </w:p>
    <w:p>
      <w:pPr>
        <w:jc w:val="both"/>
      </w:pPr>
      <w:r/>
    </w:p>
    <w:p>
      <w:pPr>
        <w:jc w:val="both"/>
      </w:pPr>
      <w:r>
        <w:t xml:space="preserve">  def forGenericMediaKeys(</w:t>
      </w:r>
    </w:p>
    <w:p>
      <w:pPr>
        <w:jc w:val="both"/>
      </w:pPr>
      <w:r>
        <w:t xml:space="preserve">    mediaKeys: Seq[GenericMediaKey],</w:t>
      </w:r>
    </w:p>
    <w:p>
      <w:pPr>
        <w:jc w:val="both"/>
      </w:pPr>
      <w:r>
        <w:t xml:space="preserve">  ): Stitch[Seq[MediaSafetyLabel]]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.collect(</w:t>
      </w:r>
    </w:p>
    <w:p>
      <w:pPr>
        <w:jc w:val="both"/>
      </w:pPr>
      <w:r>
        <w:t xml:space="preserve">        mediaKeys</w:t>
      </w:r>
    </w:p>
    <w:p>
      <w:pPr>
        <w:jc w:val="both"/>
      </w:pPr>
      <w:r>
        <w:t xml:space="preserve">          .map(getFilteredSafetyLabels)</w:t>
      </w:r>
    </w:p>
    <w:p>
      <w:pPr>
        <w:jc w:val="both"/>
      </w:pPr>
      <w:r>
        <w:t xml:space="preserve">      ).map(_.flatten)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forGenericMediaKey(</w:t>
      </w:r>
    </w:p>
    <w:p>
      <w:pPr>
        <w:jc w:val="both"/>
      </w:pPr>
      <w:r>
        <w:t xml:space="preserve">    genericMediaKey: GenericMediaKey</w:t>
      </w:r>
    </w:p>
    <w:p>
      <w:pPr>
        <w:jc w:val="both"/>
      </w:pPr>
      <w:r>
        <w:t xml:space="preserve">  ): Stitch[Seq[MediaSafetyLabel]] = {</w:t>
      </w:r>
    </w:p>
    <w:p>
      <w:pPr>
        <w:jc w:val="both"/>
      </w:pPr>
      <w:r>
        <w:t xml:space="preserve">    getFilteredSafetyLabels(genericMediaKey)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getFilteredSafetyLabels(</w:t>
      </w:r>
    </w:p>
    <w:p>
      <w:pPr>
        <w:jc w:val="both"/>
      </w:pPr>
      <w:r>
        <w:t xml:space="preserve">    genericMediaKey: GenericMediaKey,</w:t>
      </w:r>
    </w:p>
    <w:p>
      <w:pPr>
        <w:jc w:val="both"/>
      </w:pPr>
      <w:r>
        <w:t xml:space="preserve">  ): Stitch[Seq[MediaSafetyLabel]] =</w:t>
      </w:r>
    </w:p>
    <w:p>
      <w:pPr>
        <w:jc w:val="both"/>
      </w:pPr>
      <w:r>
        <w:t xml:space="preserve">    source</w:t>
      </w:r>
    </w:p>
    <w:p>
      <w:pPr>
        <w:jc w:val="both"/>
      </w:pPr>
      <w:r>
        <w:t xml:space="preserve">      .fetch(genericMediaKey).map(_.flatMap(_.labels.map { stratoSafetyLabelMap =&gt;</w:t>
      </w:r>
    </w:p>
    <w:p>
      <w:pPr>
        <w:jc w:val="both"/>
      </w:pPr>
      <w:r>
        <w:t xml:space="preserve">        stratoSafetyLabelMap</w:t>
      </w:r>
    </w:p>
    <w:p>
      <w:pPr>
        <w:jc w:val="both"/>
      </w:pPr>
      <w:r>
        <w:t xml:space="preserve">          .map(label =&gt;</w:t>
      </w:r>
    </w:p>
    <w:p>
      <w:pPr>
        <w:jc w:val="both"/>
      </w:pPr>
      <w:r>
        <w:t xml:space="preserve">            MediaSafetyLabel(</w:t>
      </w:r>
    </w:p>
    <w:p>
      <w:pPr>
        <w:jc w:val="both"/>
      </w:pPr>
      <w:r>
        <w:t xml:space="preserve">              MediaSafetyLabelType.fromThrift(label._1),</w:t>
      </w:r>
    </w:p>
    <w:p>
      <w:pPr>
        <w:jc w:val="both"/>
      </w:pPr>
      <w:r>
        <w:t xml:space="preserve">              SafetyLabel.fromThrift(label._2)))</w:t>
      </w:r>
    </w:p>
    <w:p>
      <w:pPr>
        <w:jc w:val="both"/>
      </w:pPr>
      <w:r>
        <w:t xml:space="preserve">      }).toSeq.flatten)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