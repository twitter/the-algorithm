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strict_deps = True,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"3rdparty/jvm/com/google/guava",</w:t>
      </w:r>
    </w:p>
    <w:p>
      <w:pPr>
        <w:jc w:val="both"/>
      </w:pPr>
      <w:r>
        <w:t xml:space="preserve">        "snowflake/src/main/scala/com/twitter/snowflake/id",</w:t>
      </w:r>
    </w:p>
    <w:p>
      <w:pPr>
        <w:jc w:val="both"/>
      </w:pPr>
      <w:r>
        <w:t xml:space="preserve">        "src/thrift/com/twitter/context:twitter-context-scala",</w:t>
      </w:r>
    </w:p>
    <w:p>
      <w:pPr>
        <w:jc w:val="both"/>
      </w:pPr>
      <w:r>
        <w:t xml:space="preserve">        "src/thrift/com/twitter/gizmoduck:user-thrift-scala",</w:t>
      </w:r>
    </w:p>
    <w:p>
      <w:pPr>
        <w:jc w:val="both"/>
      </w:pPr>
      <w:r>
        <w:t xml:space="preserve">        "src/thrift/com/twitter/spam/rtf:safety-level-scala",</w:t>
      </w:r>
    </w:p>
    <w:p>
      <w:pPr>
        <w:jc w:val="both"/>
      </w:pPr>
      <w:r>
        <w:t xml:space="preserve">        "src/thrift/com/twitter/spam/rtf:tweet-rtf-event-scala",</w:t>
      </w:r>
    </w:p>
    <w:p>
      <w:pPr>
        <w:jc w:val="both"/>
      </w:pPr>
      <w:r>
        <w:t xml:space="preserve">        "stitch/stitch-core",</w:t>
      </w:r>
    </w:p>
    <w:p>
      <w:pPr>
        <w:jc w:val="both"/>
      </w:pPr>
      <w:r>
        <w:t xml:space="preserve">        "twitter-context/src/main/scala",</w:t>
      </w:r>
    </w:p>
    <w:p>
      <w:pPr>
        <w:jc w:val="both"/>
      </w:pPr>
      <w:r>
        <w:t xml:space="preserve">        "visibility/common/src/main/scala/com/twitter/visibility/common",</w:t>
      </w:r>
    </w:p>
    <w:p>
      <w:pPr>
        <w:jc w:val="both"/>
      </w:pPr>
      <w:r>
        <w:t xml:space="preserve">        "visibility/lib/src/main/resources/config",</w:t>
      </w:r>
    </w:p>
    <w:p>
      <w:pPr>
        <w:jc w:val="both"/>
      </w:pPr>
      <w:r>
        <w:t xml:space="preserve">        "visibility/lib/src/main/scala/com/twitter/visibility",</w:t>
      </w:r>
    </w:p>
    <w:p>
      <w:pPr>
        <w:jc w:val="both"/>
      </w:pPr>
      <w:r>
        <w:t xml:space="preserve">        "visibility/lib/src/main/scala/com/twitter/visibility/builder/common",</w:t>
      </w:r>
    </w:p>
    <w:p>
      <w:pPr>
        <w:jc w:val="both"/>
      </w:pPr>
      <w:r>
        <w:t xml:space="preserve">        "visibility/lib/src/main/scala/com/twitter/visibility/builder/users",</w:t>
      </w:r>
    </w:p>
    <w:p>
      <w:pPr>
        <w:jc w:val="both"/>
      </w:pPr>
      <w:r>
        <w:t xml:space="preserve">        "visibility/lib/src/main/scala/com/twitter/visibility/features",</w:t>
      </w:r>
    </w:p>
    <w:p>
      <w:pPr>
        <w:jc w:val="both"/>
      </w:pPr>
      <w:r>
        <w:t xml:space="preserve">        "visibility/lib/src/main/scala/com/twitter/visibility/util",</w:t>
      </w:r>
    </w:p>
    <w:p>
      <w:pPr>
        <w:jc w:val="both"/>
      </w:pPr>
      <w:r>
        <w:t xml:space="preserve">        "visibility/lib/src/main/thrift/com/twitter/visibility/safety_label_store:safety-label-store-scala",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