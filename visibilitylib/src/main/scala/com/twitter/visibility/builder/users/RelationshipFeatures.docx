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com.twitter.visibility.features._</w:t>
      </w:r>
    </w:p>
    <w:p>
      <w:pPr>
        <w:jc w:val="both"/>
      </w:pPr>
      <w:r/>
    </w:p>
    <w:p>
      <w:pPr>
        <w:jc w:val="both"/>
      </w:pPr>
      <w:r>
        <w:t>class RelationshipFeatures(</w:t>
      </w:r>
    </w:p>
    <w:p>
      <w:pPr>
        <w:jc w:val="both"/>
      </w:pPr>
      <w:r>
        <w:t xml:space="preserve">  userRelationshipSource: UserRelationshipSource,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statsReceiver.scope("relationship_features")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authorFollowsViewer =</w:t>
      </w:r>
    </w:p>
    <w:p>
      <w:pPr>
        <w:jc w:val="both"/>
      </w:pPr>
      <w:r>
        <w:t xml:space="preserve">    scopedStatsReceiver.scope(AuthorFollowsViewer.name).counter("requests")</w:t>
      </w:r>
    </w:p>
    <w:p>
      <w:pPr>
        <w:jc w:val="both"/>
      </w:pPr>
      <w:r>
        <w:t xml:space="preserve">  private[this] val viewerFollowsAuthor =</w:t>
      </w:r>
    </w:p>
    <w:p>
      <w:pPr>
        <w:jc w:val="both"/>
      </w:pPr>
      <w:r>
        <w:t xml:space="preserve">    scopedStatsReceiver.scope(ViewerFollowsAuthor.name).counter("requests")</w:t>
      </w:r>
    </w:p>
    <w:p>
      <w:pPr>
        <w:jc w:val="both"/>
      </w:pPr>
      <w:r>
        <w:t xml:space="preserve">  private[this] val authorBlocksViewer =</w:t>
      </w:r>
    </w:p>
    <w:p>
      <w:pPr>
        <w:jc w:val="both"/>
      </w:pPr>
      <w:r>
        <w:t xml:space="preserve">    scopedStatsReceiver.scope(AuthorBlocksViewer.name).counter("requests")</w:t>
      </w:r>
    </w:p>
    <w:p>
      <w:pPr>
        <w:jc w:val="both"/>
      </w:pPr>
      <w:r>
        <w:t xml:space="preserve">  private[this] val viewerBlocksAuthor =</w:t>
      </w:r>
    </w:p>
    <w:p>
      <w:pPr>
        <w:jc w:val="both"/>
      </w:pPr>
      <w:r>
        <w:t xml:space="preserve">    scopedStatsReceiver.scope(ViewerBlocksAuthor.name).counter("requests")</w:t>
      </w:r>
    </w:p>
    <w:p>
      <w:pPr>
        <w:jc w:val="both"/>
      </w:pPr>
      <w:r>
        <w:t xml:space="preserve">  private[this] val authorMutesViewer =</w:t>
      </w:r>
    </w:p>
    <w:p>
      <w:pPr>
        <w:jc w:val="both"/>
      </w:pPr>
      <w:r>
        <w:t xml:space="preserve">    scopedStatsReceiver.scope(AuthorMutesViewer.name).counter("requests")</w:t>
      </w:r>
    </w:p>
    <w:p>
      <w:pPr>
        <w:jc w:val="both"/>
      </w:pPr>
      <w:r>
        <w:t xml:space="preserve">  private[this] val viewerMutesAuthor =</w:t>
      </w:r>
    </w:p>
    <w:p>
      <w:pPr>
        <w:jc w:val="both"/>
      </w:pPr>
      <w:r>
        <w:t xml:space="preserve">    scopedStatsReceiver.scope(ViewerMutesAuthor.name).counter("requests")</w:t>
      </w:r>
    </w:p>
    <w:p>
      <w:pPr>
        <w:jc w:val="both"/>
      </w:pPr>
      <w:r>
        <w:t xml:space="preserve">  private[this] val authorHasReportedViewer =</w:t>
      </w:r>
    </w:p>
    <w:p>
      <w:pPr>
        <w:jc w:val="both"/>
      </w:pPr>
      <w:r>
        <w:t xml:space="preserve">    scopedStatsReceiver.scope(AuthorReportsViewerAsSpam.name).counter("requests")</w:t>
      </w:r>
    </w:p>
    <w:p>
      <w:pPr>
        <w:jc w:val="both"/>
      </w:pPr>
      <w:r>
        <w:t xml:space="preserve">  private[this] val viewerHasReportedAuthor =</w:t>
      </w:r>
    </w:p>
    <w:p>
      <w:pPr>
        <w:jc w:val="both"/>
      </w:pPr>
      <w:r>
        <w:t xml:space="preserve">    scopedStatsReceiver.scope(ViewerReportsAuthorAsSpam.name).counter("requests")</w:t>
      </w:r>
    </w:p>
    <w:p>
      <w:pPr>
        <w:jc w:val="both"/>
      </w:pPr>
      <w:r>
        <w:t xml:space="preserve">  private[this] val viewerMutesRetweetsFromAuthor =</w:t>
      </w:r>
    </w:p>
    <w:p>
      <w:pPr>
        <w:jc w:val="both"/>
      </w:pPr>
      <w:r>
        <w:t xml:space="preserve">    scopedStatsReceiver.scope(ViewerMutesRetweetsFromAuthor.name).counter("requests")</w:t>
      </w:r>
    </w:p>
    <w:p>
      <w:pPr>
        <w:jc w:val="both"/>
      </w:pPr>
      <w:r/>
    </w:p>
    <w:p>
      <w:pPr>
        <w:jc w:val="both"/>
      </w:pPr>
      <w:r>
        <w:t xml:space="preserve">  def forAuthorId(</w:t>
      </w:r>
    </w:p>
    <w:p>
      <w:pPr>
        <w:jc w:val="both"/>
      </w:pPr>
      <w:r>
        <w:t xml:space="preserve">    authorId: Long,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_.withFeature(AuthorFollowsViewer, authorFollowsViewer(authorId, viewerId))</w:t>
      </w:r>
    </w:p>
    <w:p>
      <w:pPr>
        <w:jc w:val="both"/>
      </w:pPr>
      <w:r>
        <w:t xml:space="preserve">      .withFeature(ViewerFollowsAuthor, viewerFollowsAuthor(authorId, viewerId))</w:t>
      </w:r>
    </w:p>
    <w:p>
      <w:pPr>
        <w:jc w:val="both"/>
      </w:pPr>
      <w:r>
        <w:t xml:space="preserve">      .withFeature(AuthorBlocksViewer, authorBlocksViewer(authorId, viewerId))</w:t>
      </w:r>
    </w:p>
    <w:p>
      <w:pPr>
        <w:jc w:val="both"/>
      </w:pPr>
      <w:r>
        <w:t xml:space="preserve">      .withFeature(ViewerBlocksAuthor, viewerBlocksAuthor(authorId, viewerId))</w:t>
      </w:r>
    </w:p>
    <w:p>
      <w:pPr>
        <w:jc w:val="both"/>
      </w:pPr>
      <w:r>
        <w:t xml:space="preserve">      .withFeature(AuthorMutesViewer, authorMutesViewer(authorId, viewerId))</w:t>
      </w:r>
    </w:p>
    <w:p>
      <w:pPr>
        <w:jc w:val="both"/>
      </w:pPr>
      <w:r>
        <w:t xml:space="preserve">      .withFeature(ViewerMutesAuthor, viewerMutesAuthor(authorId, viewerId))</w:t>
      </w:r>
    </w:p>
    <w:p>
      <w:pPr>
        <w:jc w:val="both"/>
      </w:pPr>
      <w:r>
        <w:t xml:space="preserve">      .withFeature(AuthorReportsViewerAsSpam, authorHasReportedViewer(authorId, viewerId))</w:t>
      </w:r>
    </w:p>
    <w:p>
      <w:pPr>
        <w:jc w:val="both"/>
      </w:pPr>
      <w:r>
        <w:t xml:space="preserve">      .withFeature(ViewerReportsAuthorAsSpam, viewerHasReportedAuthor(authorId, viewerId))</w:t>
      </w:r>
    </w:p>
    <w:p>
      <w:pPr>
        <w:jc w:val="both"/>
      </w:pPr>
      <w:r>
        <w:t xml:space="preserve">      .withFeature(ViewerMutesRetweetsFromAuthor, viewerMutesRetweetsFromAuthor(authorId, viewerId))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forNoAuthor(): FeatureMapBuilder =&gt; FeatureMapBuilder = {</w:t>
      </w:r>
    </w:p>
    <w:p>
      <w:pPr>
        <w:jc w:val="both"/>
      </w:pPr>
      <w:r>
        <w:t xml:space="preserve">    _.withConstantFeature(AuthorFollowsViewer, false)</w:t>
      </w:r>
    </w:p>
    <w:p>
      <w:pPr>
        <w:jc w:val="both"/>
      </w:pPr>
      <w:r>
        <w:t xml:space="preserve">      .withConstantFeature(ViewerFollowsAuthor, false)</w:t>
      </w:r>
    </w:p>
    <w:p>
      <w:pPr>
        <w:jc w:val="both"/>
      </w:pPr>
      <w:r>
        <w:t xml:space="preserve">      .withConstantFeature(AuthorBlocksViewer, false)</w:t>
      </w:r>
    </w:p>
    <w:p>
      <w:pPr>
        <w:jc w:val="both"/>
      </w:pPr>
      <w:r>
        <w:t xml:space="preserve">      .withConstantFeature(ViewerBlocksAuthor, false)</w:t>
      </w:r>
    </w:p>
    <w:p>
      <w:pPr>
        <w:jc w:val="both"/>
      </w:pPr>
      <w:r>
        <w:t xml:space="preserve">      .withConstantFeature(AuthorMutesViewer, false)</w:t>
      </w:r>
    </w:p>
    <w:p>
      <w:pPr>
        <w:jc w:val="both"/>
      </w:pPr>
      <w:r>
        <w:t xml:space="preserve">      .withConstantFeature(ViewerMutesAuthor, false)</w:t>
      </w:r>
    </w:p>
    <w:p>
      <w:pPr>
        <w:jc w:val="both"/>
      </w:pPr>
      <w:r>
        <w:t xml:space="preserve">      .withConstantFeature(AuthorReportsViewerAsSpam, false)</w:t>
      </w:r>
    </w:p>
    <w:p>
      <w:pPr>
        <w:jc w:val="both"/>
      </w:pPr>
      <w:r>
        <w:t xml:space="preserve">      .withConstantFeature(ViewerReportsAuthorAsSpam, false)</w:t>
      </w:r>
    </w:p>
    <w:p>
      <w:pPr>
        <w:jc w:val="both"/>
      </w:pPr>
      <w:r>
        <w:t xml:space="preserve">      .withConstantFeature(ViewerMutesRetweetsFromAuthor, 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forAuthor(author: User, viewerId: Option[Long]):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_.withFeature(AuthorFollowsViewer, authorFollowsViewer(author, viewerId))</w:t>
      </w:r>
    </w:p>
    <w:p>
      <w:pPr>
        <w:jc w:val="both"/>
      </w:pPr>
      <w:r>
        <w:t xml:space="preserve">      .withFeature(ViewerFollowsAuthor, viewerFollowsAuthor(author, viewerId))</w:t>
      </w:r>
    </w:p>
    <w:p>
      <w:pPr>
        <w:jc w:val="both"/>
      </w:pPr>
      <w:r>
        <w:t xml:space="preserve">      .withFeature(AuthorBlocksViewer, authorBlocksViewer(author, viewerId))</w:t>
      </w:r>
    </w:p>
    <w:p>
      <w:pPr>
        <w:jc w:val="both"/>
      </w:pPr>
      <w:r>
        <w:t xml:space="preserve">      .withFeature(ViewerBlocksAuthor, viewerBlocksAuthor(author, viewerId))</w:t>
      </w:r>
    </w:p>
    <w:p>
      <w:pPr>
        <w:jc w:val="both"/>
      </w:pPr>
      <w:r>
        <w:t xml:space="preserve">      .withFeature(AuthorMutesViewer, authorMutesViewer(author, viewerId))</w:t>
      </w:r>
    </w:p>
    <w:p>
      <w:pPr>
        <w:jc w:val="both"/>
      </w:pPr>
      <w:r>
        <w:t xml:space="preserve">      .withFeature(ViewerMutesAuthor, viewerMutesAuthor(author, viewerId))</w:t>
      </w:r>
    </w:p>
    <w:p>
      <w:pPr>
        <w:jc w:val="both"/>
      </w:pPr>
      <w:r>
        <w:t xml:space="preserve">      .withFeature(AuthorReportsViewerAsSpam, authorHasReportedViewer(author.id, viewerId))</w:t>
      </w:r>
    </w:p>
    <w:p>
      <w:pPr>
        <w:jc w:val="both"/>
      </w:pPr>
      <w:r>
        <w:t xml:space="preserve">      .withFeature(ViewerReportsAuthorAsSpam, viewerHasReportedAuthor(author.id, viewerId))</w:t>
      </w:r>
    </w:p>
    <w:p>
      <w:pPr>
        <w:jc w:val="both"/>
      </w:pPr>
      <w:r>
        <w:t xml:space="preserve">      .withFeature(ViewerMutesRetweetsFromAuthor, viewerMutesRetweetsFromAuthor(author, viewerId))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viewerFollowsAuthor(authorId: UserId, viewerId: Option[UserId]): Stitch[Boolean] =</w:t>
      </w:r>
    </w:p>
    <w:p>
      <w:pPr>
        <w:jc w:val="both"/>
      </w:pPr>
      <w:r>
        <w:t xml:space="preserve">    ViewerVerbsAuthor(authorId, viewerId, userRelationshipSource.follows, viewerFollowsAuthor)</w:t>
      </w:r>
    </w:p>
    <w:p>
      <w:pPr>
        <w:jc w:val="both"/>
      </w:pPr>
      <w:r/>
    </w:p>
    <w:p>
      <w:pPr>
        <w:jc w:val="both"/>
      </w:pPr>
      <w:r>
        <w:t xml:space="preserve">  def viewerFollowsAuthor(author: User,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p =&gt; p.following,</w:t>
      </w:r>
    </w:p>
    <w:p>
      <w:pPr>
        <w:jc w:val="both"/>
      </w:pPr>
      <w:r>
        <w:t xml:space="preserve">      userRelationshipSource.follows,</w:t>
      </w:r>
    </w:p>
    <w:p>
      <w:pPr>
        <w:jc w:val="both"/>
      </w:pPr>
      <w:r>
        <w:t xml:space="preserve">      viewerFollowsAuthor)</w:t>
      </w:r>
    </w:p>
    <w:p>
      <w:pPr>
        <w:jc w:val="both"/>
      </w:pPr>
      <w:r/>
    </w:p>
    <w:p>
      <w:pPr>
        <w:jc w:val="both"/>
      </w:pPr>
      <w:r>
        <w:t xml:space="preserve">  def authorFollowsViewer(authorId: UserId, viewerId: Option[UserId]): Stitch[Boolean] =</w:t>
      </w:r>
    </w:p>
    <w:p>
      <w:pPr>
        <w:jc w:val="both"/>
      </w:pPr>
      <w:r>
        <w:t xml:space="preserve">    AuthorVerbsViewer(authorId, viewerId, userRelationshipSource.follows, authorFollowsViewer)</w:t>
      </w:r>
    </w:p>
    <w:p>
      <w:pPr>
        <w:jc w:val="both"/>
      </w:pPr>
      <w:r/>
    </w:p>
    <w:p>
      <w:pPr>
        <w:jc w:val="both"/>
      </w:pPr>
      <w:r>
        <w:t xml:space="preserve">  def authorFollowsViewer(author: User, viewerId: Option[UserId]): Stitch[Boolean] =</w:t>
      </w:r>
    </w:p>
    <w:p>
      <w:pPr>
        <w:jc w:val="both"/>
      </w:pPr>
      <w:r>
        <w:t xml:space="preserve">    AuthorVerbsViewer(</w:t>
      </w:r>
    </w:p>
    <w:p>
      <w:pPr>
        <w:jc w:val="both"/>
      </w:pPr>
      <w:r>
        <w:t xml:space="preserve">      author,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p =&gt; p.followedBy,</w:t>
      </w:r>
    </w:p>
    <w:p>
      <w:pPr>
        <w:jc w:val="both"/>
      </w:pPr>
      <w:r>
        <w:t xml:space="preserve">      userRelationshipSource.follows,</w:t>
      </w:r>
    </w:p>
    <w:p>
      <w:pPr>
        <w:jc w:val="both"/>
      </w:pPr>
      <w:r>
        <w:t xml:space="preserve">      authorFollowsViewer)</w:t>
      </w:r>
    </w:p>
    <w:p>
      <w:pPr>
        <w:jc w:val="both"/>
      </w:pPr>
      <w:r/>
    </w:p>
    <w:p>
      <w:pPr>
        <w:jc w:val="both"/>
      </w:pPr>
      <w:r>
        <w:t xml:space="preserve">  def viewerBlocksAuthor(authorId: UserId, viewerId: Option[UserId]): Stitch[Boolean] =</w:t>
      </w:r>
    </w:p>
    <w:p>
      <w:pPr>
        <w:jc w:val="both"/>
      </w:pPr>
      <w:r>
        <w:t xml:space="preserve">    ViewerVerbsAuthor(authorId, viewerId, userRelationshipSource.blocks, viewerBlocksAuthor)</w:t>
      </w:r>
    </w:p>
    <w:p>
      <w:pPr>
        <w:jc w:val="both"/>
      </w:pPr>
      <w:r/>
    </w:p>
    <w:p>
      <w:pPr>
        <w:jc w:val="both"/>
      </w:pPr>
      <w:r>
        <w:t xml:space="preserve">  def viewerBlocksAuthor(author: User,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p =&gt; p.blocking,</w:t>
      </w:r>
    </w:p>
    <w:p>
      <w:pPr>
        <w:jc w:val="both"/>
      </w:pPr>
      <w:r>
        <w:t xml:space="preserve">      userRelationshipSource.blocks,</w:t>
      </w:r>
    </w:p>
    <w:p>
      <w:pPr>
        <w:jc w:val="both"/>
      </w:pPr>
      <w:r>
        <w:t xml:space="preserve">      viewerBlocksAuthor)</w:t>
      </w:r>
    </w:p>
    <w:p>
      <w:pPr>
        <w:jc w:val="both"/>
      </w:pPr>
      <w:r/>
    </w:p>
    <w:p>
      <w:pPr>
        <w:jc w:val="both"/>
      </w:pPr>
      <w:r>
        <w:t xml:space="preserve">  def authorBlocksViewer(authorId: UserId, viewerId: Option[UserId]): Stitch[Boolean] =</w:t>
      </w:r>
    </w:p>
    <w:p>
      <w:pPr>
        <w:jc w:val="both"/>
      </w:pPr>
      <w:r>
        <w:t xml:space="preserve">    ViewerVerbsAuthor(authorId, viewerId, userRelationshipSource.blockedBy, authorBlocksViewer)</w:t>
      </w:r>
    </w:p>
    <w:p>
      <w:pPr>
        <w:jc w:val="both"/>
      </w:pPr>
      <w:r/>
    </w:p>
    <w:p>
      <w:pPr>
        <w:jc w:val="both"/>
      </w:pPr>
      <w:r>
        <w:t xml:space="preserve">  def authorBlocksViewer(author: User,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p =&gt; p.blockedBy,</w:t>
      </w:r>
    </w:p>
    <w:p>
      <w:pPr>
        <w:jc w:val="both"/>
      </w:pPr>
      <w:r>
        <w:t xml:space="preserve">      userRelationshipSource.blockedBy,</w:t>
      </w:r>
    </w:p>
    <w:p>
      <w:pPr>
        <w:jc w:val="both"/>
      </w:pPr>
      <w:r>
        <w:t xml:space="preserve">      authorBlocksViewer)</w:t>
      </w:r>
    </w:p>
    <w:p>
      <w:pPr>
        <w:jc w:val="both"/>
      </w:pPr>
      <w:r/>
    </w:p>
    <w:p>
      <w:pPr>
        <w:jc w:val="both"/>
      </w:pPr>
      <w:r>
        <w:t xml:space="preserve">  def viewerMutesAuthor(authorId: UserId, viewerId: Option[UserId]): Stitch[Boolean] =</w:t>
      </w:r>
    </w:p>
    <w:p>
      <w:pPr>
        <w:jc w:val="both"/>
      </w:pPr>
      <w:r>
        <w:t xml:space="preserve">    ViewerVerbsAuthor(authorId, viewerId, userRelationshipSource.mutes, viewerMutesAuthor)</w:t>
      </w:r>
    </w:p>
    <w:p>
      <w:pPr>
        <w:jc w:val="both"/>
      </w:pPr>
      <w:r/>
    </w:p>
    <w:p>
      <w:pPr>
        <w:jc w:val="both"/>
      </w:pPr>
      <w:r>
        <w:t xml:space="preserve">  def viewerMutesAuthor(author: User,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p =&gt; p.muting,</w:t>
      </w:r>
    </w:p>
    <w:p>
      <w:pPr>
        <w:jc w:val="both"/>
      </w:pPr>
      <w:r>
        <w:t xml:space="preserve">      userRelationshipSource.mutes,</w:t>
      </w:r>
    </w:p>
    <w:p>
      <w:pPr>
        <w:jc w:val="both"/>
      </w:pPr>
      <w:r>
        <w:t xml:space="preserve">      viewerMutesAuthor)</w:t>
      </w:r>
    </w:p>
    <w:p>
      <w:pPr>
        <w:jc w:val="both"/>
      </w:pPr>
      <w:r/>
    </w:p>
    <w:p>
      <w:pPr>
        <w:jc w:val="both"/>
      </w:pPr>
      <w:r>
        <w:t xml:space="preserve">  def authorMutesViewer(authorId: UserId, viewerId: Option[UserId]): Stitch[Boolean] =</w:t>
      </w:r>
    </w:p>
    <w:p>
      <w:pPr>
        <w:jc w:val="both"/>
      </w:pPr>
      <w:r>
        <w:t xml:space="preserve">    ViewerVerbsAuthor(authorId, viewerId, userRelationshipSource.mutedBy, authorMutesViewer)</w:t>
      </w:r>
    </w:p>
    <w:p>
      <w:pPr>
        <w:jc w:val="both"/>
      </w:pPr>
      <w:r/>
    </w:p>
    <w:p>
      <w:pPr>
        <w:jc w:val="both"/>
      </w:pPr>
      <w:r>
        <w:t xml:space="preserve">  def authorMutesViewer(author: User,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p =&gt; p.mutedBy,</w:t>
      </w:r>
    </w:p>
    <w:p>
      <w:pPr>
        <w:jc w:val="both"/>
      </w:pPr>
      <w:r>
        <w:t xml:space="preserve">      userRelationshipSource.mutedBy,</w:t>
      </w:r>
    </w:p>
    <w:p>
      <w:pPr>
        <w:jc w:val="both"/>
      </w:pPr>
      <w:r>
        <w:t xml:space="preserve">      authorMutesViewer)</w:t>
      </w:r>
    </w:p>
    <w:p>
      <w:pPr>
        <w:jc w:val="both"/>
      </w:pPr>
      <w:r/>
    </w:p>
    <w:p>
      <w:pPr>
        <w:jc w:val="both"/>
      </w:pPr>
      <w:r>
        <w:t xml:space="preserve">  def viewerHasReportedAuthor(authorId: UserId,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authorId,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userRelationshipSource.reportsAsSpam,</w:t>
      </w:r>
    </w:p>
    <w:p>
      <w:pPr>
        <w:jc w:val="both"/>
      </w:pPr>
      <w:r>
        <w:t xml:space="preserve">      viewerHasReportedAuthor)</w:t>
      </w:r>
    </w:p>
    <w:p>
      <w:pPr>
        <w:jc w:val="both"/>
      </w:pPr>
      <w:r/>
    </w:p>
    <w:p>
      <w:pPr>
        <w:jc w:val="both"/>
      </w:pPr>
      <w:r>
        <w:t xml:space="preserve">  def authorHasReportedViewer(authorId: UserId,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authorId,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userRelationshipSource.reportedAsSpamBy,</w:t>
      </w:r>
    </w:p>
    <w:p>
      <w:pPr>
        <w:jc w:val="both"/>
      </w:pPr>
      <w:r>
        <w:t xml:space="preserve">      authorHasReportedViewer)</w:t>
      </w:r>
    </w:p>
    <w:p>
      <w:pPr>
        <w:jc w:val="both"/>
      </w:pPr>
      <w:r/>
    </w:p>
    <w:p>
      <w:pPr>
        <w:jc w:val="both"/>
      </w:pPr>
      <w:r>
        <w:t xml:space="preserve">  def viewerMutesRetweetsFromAuthor(authorId: UserId,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authorId,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userRelationshipSource.noRetweetsFrom,</w:t>
      </w:r>
    </w:p>
    <w:p>
      <w:pPr>
        <w:jc w:val="both"/>
      </w:pPr>
      <w:r>
        <w:t xml:space="preserve">      viewerMutesRetweetsFromAuthor)</w:t>
      </w:r>
    </w:p>
    <w:p>
      <w:pPr>
        <w:jc w:val="both"/>
      </w:pPr>
      <w:r/>
    </w:p>
    <w:p>
      <w:pPr>
        <w:jc w:val="both"/>
      </w:pPr>
      <w:r>
        <w:t xml:space="preserve">  def viewerMutesRetweetsFromAuthor(author: User, viewerId: Option[UserId]): Stitch[Boolean] =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p =&gt; p.noRetweetsFrom,</w:t>
      </w:r>
    </w:p>
    <w:p>
      <w:pPr>
        <w:jc w:val="both"/>
      </w:pPr>
      <w:r>
        <w:t xml:space="preserve">      userRelationshipSource.noRetweetsFrom,</w:t>
      </w:r>
    </w:p>
    <w:p>
      <w:pPr>
        <w:jc w:val="both"/>
      </w:pPr>
      <w:r>
        <w:t xml:space="preserve">      viewerMutesRetweetsFromAuthor)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