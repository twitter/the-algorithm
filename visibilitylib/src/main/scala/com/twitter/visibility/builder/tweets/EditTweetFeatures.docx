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com.twitter.visibility.builder.tweets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com.twitter.tweetypie.thriftscala.EditControl</w:t>
      </w:r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com.twitter.visibility.builder.FeatureMapBuilder</w:t>
      </w:r>
    </w:p>
    <w:p>
      <w:pPr>
        <w:jc w:val="both"/>
      </w:pPr>
      <w:r>
        <w:t>import com.twitter.visibility.features.TweetIsEditTweet</w:t>
      </w:r>
    </w:p>
    <w:p>
      <w:pPr>
        <w:jc w:val="both"/>
      </w:pPr>
      <w:r>
        <w:t>import com.twitter.visibility.features.TweetIsInitialTweet</w:t>
      </w:r>
    </w:p>
    <w:p>
      <w:pPr>
        <w:jc w:val="both"/>
      </w:pPr>
      <w:r>
        <w:t>import com.twitter.visibility.features.TweetIsLatestTweet</w:t>
      </w:r>
    </w:p>
    <w:p>
      <w:pPr>
        <w:jc w:val="both"/>
      </w:pPr>
      <w:r>
        <w:t>import com.twitter.visibility.features.TweetIsStaleTweet</w:t>
      </w:r>
    </w:p>
    <w:p>
      <w:pPr>
        <w:jc w:val="both"/>
      </w:pPr>
      <w:r/>
    </w:p>
    <w:p>
      <w:pPr>
        <w:jc w:val="both"/>
      </w:pPr>
      <w:r>
        <w:t>class EditTweetFeatures(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/>
    </w:p>
    <w:p>
      <w:pPr>
        <w:jc w:val="both"/>
      </w:pPr>
      <w:r>
        <w:t xml:space="preserve">  private[this] val scopedStatsReceiver = statsReceiver.scope("edit_tweet_features")</w:t>
      </w:r>
    </w:p>
    <w:p>
      <w:pPr>
        <w:jc w:val="both"/>
      </w:pPr>
      <w:r>
        <w:t xml:space="preserve">  private[this] val tweetIsEditTweet =</w:t>
      </w:r>
    </w:p>
    <w:p>
      <w:pPr>
        <w:jc w:val="both"/>
      </w:pPr>
      <w:r>
        <w:t xml:space="preserve">    scopedStatsReceiver.scope(TweetIsEditTweet.name).counter("requests")</w:t>
      </w:r>
    </w:p>
    <w:p>
      <w:pPr>
        <w:jc w:val="both"/>
      </w:pPr>
      <w:r>
        <w:t xml:space="preserve">  private[this] val tweetIsStaleTweet =</w:t>
      </w:r>
    </w:p>
    <w:p>
      <w:pPr>
        <w:jc w:val="both"/>
      </w:pPr>
      <w:r>
        <w:t xml:space="preserve">    scopedStatsReceiver.scope(TweetIsStaleTweet.name).counter("requests")</w:t>
      </w:r>
    </w:p>
    <w:p>
      <w:pPr>
        <w:jc w:val="both"/>
      </w:pPr>
      <w:r>
        <w:t xml:space="preserve">  private[this] val tweetIsLatestTweet =</w:t>
      </w:r>
    </w:p>
    <w:p>
      <w:pPr>
        <w:jc w:val="both"/>
      </w:pPr>
      <w:r>
        <w:t xml:space="preserve">    scopedStatsReceiver.scope(TweetIsLatestTweet.name).counter("requests")</w:t>
      </w:r>
    </w:p>
    <w:p>
      <w:pPr>
        <w:jc w:val="both"/>
      </w:pPr>
      <w:r>
        <w:t xml:space="preserve">  private[this] val tweetIsInitialTweet =</w:t>
      </w:r>
    </w:p>
    <w:p>
      <w:pPr>
        <w:jc w:val="both"/>
      </w:pPr>
      <w:r>
        <w:t xml:space="preserve">    scopedStatsReceiver.scope(TweetIsInitialTweet.name).counter("requests")</w:t>
      </w:r>
    </w:p>
    <w:p>
      <w:pPr>
        <w:jc w:val="both"/>
      </w:pPr>
      <w:r/>
    </w:p>
    <w:p>
      <w:pPr>
        <w:jc w:val="both"/>
      </w:pPr>
      <w:r>
        <w:t xml:space="preserve">  def forTweet(</w:t>
      </w:r>
    </w:p>
    <w:p>
      <w:pPr>
        <w:jc w:val="both"/>
      </w:pPr>
      <w:r>
        <w:t xml:space="preserve">    tweet: Tweet</w:t>
      </w:r>
    </w:p>
    <w:p>
      <w:pPr>
        <w:jc w:val="both"/>
      </w:pPr>
      <w:r>
        <w:t xml:space="preserve">  ): FeatureMapBuilder =&gt; FeatureMapBuilder = {</w:t>
      </w:r>
    </w:p>
    <w:p>
      <w:pPr>
        <w:jc w:val="both"/>
      </w:pPr>
      <w:r>
        <w:t xml:space="preserve">    _.withConstantFeature(TweetIsEditTweet, tweetIsEditTweet(tweet))</w:t>
      </w:r>
    </w:p>
    <w:p>
      <w:pPr>
        <w:jc w:val="both"/>
      </w:pPr>
      <w:r>
        <w:t xml:space="preserve">      .withConstantFeature(TweetIsStaleTweet, tweetIsStaleTweet(tweet))</w:t>
      </w:r>
    </w:p>
    <w:p>
      <w:pPr>
        <w:jc w:val="both"/>
      </w:pPr>
      <w:r>
        <w:t xml:space="preserve">      .withConstantFeature(TweetIsLatestTweet, tweetIsLatestTweet(tweet))</w:t>
      </w:r>
    </w:p>
    <w:p>
      <w:pPr>
        <w:jc w:val="both"/>
      </w:pPr>
      <w:r>
        <w:t xml:space="preserve">      .withConstantFeature(TweetIsInitialTweet, tweetIsInitialTweet(tweet))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tweetIsStaleTweet(tweet: Tweet, incrementMetric: Boolean = true): Boolean = {</w:t>
      </w:r>
    </w:p>
    <w:p>
      <w:pPr>
        <w:jc w:val="both"/>
      </w:pPr>
      <w:r>
        <w:t xml:space="preserve">    if (incrementMetric) tweetIsStaleTweet.incr()</w:t>
      </w:r>
    </w:p>
    <w:p>
      <w:pPr>
        <w:jc w:val="both"/>
      </w:pPr>
      <w:r/>
    </w:p>
    <w:p>
      <w:pPr>
        <w:jc w:val="both"/>
      </w:pPr>
      <w:r>
        <w:t xml:space="preserve">    tweet.editControl match {</w:t>
      </w:r>
    </w:p>
    <w:p>
      <w:pPr>
        <w:jc w:val="both"/>
      </w:pPr>
      <w:r>
        <w:t xml:space="preserve">      case None =&gt; false</w:t>
      </w:r>
    </w:p>
    <w:p>
      <w:pPr>
        <w:jc w:val="both"/>
      </w:pPr>
      <w:r>
        <w:t xml:space="preserve">      case Some(ec) =&gt;</w:t>
      </w:r>
    </w:p>
    <w:p>
      <w:pPr>
        <w:jc w:val="both"/>
      </w:pPr>
      <w:r>
        <w:t xml:space="preserve">        ec match {</w:t>
      </w:r>
    </w:p>
    <w:p>
      <w:pPr>
        <w:jc w:val="both"/>
      </w:pPr>
      <w:r>
        <w:t xml:space="preserve">          case eci: EditControl.Initial =&gt; eci.initial.editTweetIds.last != tweet.id</w:t>
      </w:r>
    </w:p>
    <w:p>
      <w:pPr>
        <w:jc w:val="both"/>
      </w:pPr>
      <w:r>
        <w:t xml:space="preserve">          case ece: EditControl.Edit =&gt;</w:t>
      </w:r>
    </w:p>
    <w:p>
      <w:pPr>
        <w:jc w:val="both"/>
      </w:pPr>
      <w:r>
        <w:t xml:space="preserve">            ece.edit.editControlInitial.exists(_.editTweetIds.last != tweet.id)</w:t>
      </w:r>
    </w:p>
    <w:p>
      <w:pPr>
        <w:jc w:val="both"/>
      </w:pPr>
      <w:r>
        <w:t xml:space="preserve">          case _ =&gt; false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tweetIsEditTweet(tweet: Tweet, incrementMetric: Boolean = true): Boolean = {</w:t>
      </w:r>
    </w:p>
    <w:p>
      <w:pPr>
        <w:jc w:val="both"/>
      </w:pPr>
      <w:r>
        <w:t xml:space="preserve">    if (incrementMetric) tweetIsEditTweet.incr()</w:t>
      </w:r>
    </w:p>
    <w:p>
      <w:pPr>
        <w:jc w:val="both"/>
      </w:pPr>
      <w:r/>
    </w:p>
    <w:p>
      <w:pPr>
        <w:jc w:val="both"/>
      </w:pPr>
      <w:r>
        <w:t xml:space="preserve">    tweet.editControl match {</w:t>
      </w:r>
    </w:p>
    <w:p>
      <w:pPr>
        <w:jc w:val="both"/>
      </w:pPr>
      <w:r>
        <w:t xml:space="preserve">      case None =&gt; false</w:t>
      </w:r>
    </w:p>
    <w:p>
      <w:pPr>
        <w:jc w:val="both"/>
      </w:pPr>
      <w:r>
        <w:t xml:space="preserve">      case Some(ec) =&gt;</w:t>
      </w:r>
    </w:p>
    <w:p>
      <w:pPr>
        <w:jc w:val="both"/>
      </w:pPr>
      <w:r>
        <w:t xml:space="preserve">        ec match {</w:t>
      </w:r>
    </w:p>
    <w:p>
      <w:pPr>
        <w:jc w:val="both"/>
      </w:pPr>
      <w:r>
        <w:t xml:space="preserve">          case _: EditControl.Initial =&gt; false</w:t>
      </w:r>
    </w:p>
    <w:p>
      <w:pPr>
        <w:jc w:val="both"/>
      </w:pPr>
      <w:r>
        <w:t xml:space="preserve">          case _ =&gt; true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tweetIsLatestTweet(tweet: Tweet): Boolean = {</w:t>
      </w:r>
    </w:p>
    <w:p>
      <w:pPr>
        <w:jc w:val="both"/>
      </w:pPr>
      <w:r>
        <w:t xml:space="preserve">    tweetIsLatestTweet.incr()</w:t>
      </w:r>
    </w:p>
    <w:p>
      <w:pPr>
        <w:jc w:val="both"/>
      </w:pPr>
      <w:r>
        <w:t xml:space="preserve">    !tweetIsStaleTweet(tweet = tweet, incrementMetric = false)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tweetIsInitialTweet(tweet: Tweet): Boolean = {</w:t>
      </w:r>
    </w:p>
    <w:p>
      <w:pPr>
        <w:jc w:val="both"/>
      </w:pPr>
      <w:r>
        <w:t xml:space="preserve">    tweetIsInitialTweet.incr()</w:t>
      </w:r>
    </w:p>
    <w:p>
      <w:pPr>
        <w:jc w:val="both"/>
      </w:pPr>
      <w:r>
        <w:t xml:space="preserve">    !tweetIsEditTweet(tweet = tweet, incrementMetric = false)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