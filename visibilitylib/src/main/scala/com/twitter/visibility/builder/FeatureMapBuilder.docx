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com.twitter.visibility.common.stitch.StitchHelpers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FeatureMapBuilder {</w:t>
      </w:r>
    </w:p>
    <w:p>
      <w:pPr>
        <w:jc w:val="both"/>
      </w:pPr>
      <w:r>
        <w:t xml:space="preserve">  type Build = Seq[FeatureMapBuilder =&gt; FeatureMapBuilder] =&gt; FeatureMap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statsReceiver: StatsReceiver = NullStatsReceiver,</w:t>
      </w:r>
    </w:p>
    <w:p>
      <w:pPr>
        <w:jc w:val="both"/>
      </w:pPr>
      <w:r>
        <w:t xml:space="preserve">    enableStitchProfiling: Gate[Unit] = Gate.False</w:t>
      </w:r>
    </w:p>
    <w:p>
      <w:pPr>
        <w:jc w:val="both"/>
      </w:pPr>
      <w:r>
        <w:t xml:space="preserve">  ): Build =</w:t>
      </w:r>
    </w:p>
    <w:p>
      <w:pPr>
        <w:jc w:val="both"/>
      </w:pPr>
      <w:r>
        <w:t xml:space="preserve">    fns =&gt;</w:t>
      </w:r>
    </w:p>
    <w:p>
      <w:pPr>
        <w:jc w:val="both"/>
      </w:pPr>
      <w:r>
        <w:t xml:space="preserve">      Function</w:t>
      </w:r>
    </w:p>
    <w:p>
      <w:pPr>
        <w:jc w:val="both"/>
      </w:pPr>
      <w:r>
        <w:t xml:space="preserve">        .chain(fns).apply(</w:t>
      </w:r>
    </w:p>
    <w:p>
      <w:pPr>
        <w:jc w:val="both"/>
      </w:pPr>
      <w:r>
        <w:t xml:space="preserve">          new FeatureMapBuilder(statsReceiver, enableStitchProfiling)</w:t>
      </w:r>
    </w:p>
    <w:p>
      <w:pPr>
        <w:jc w:val="both"/>
      </w:pPr>
      <w:r>
        <w:t xml:space="preserve">        ).build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FeatureMapBuilder private[builder] 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enableStitchProfiling: Gate[Unit] = Gate.False) {</w:t>
      </w:r>
    </w:p>
    <w:p>
      <w:pPr>
        <w:jc w:val="both"/>
      </w:pPr>
      <w:r/>
    </w:p>
    <w:p>
      <w:pPr>
        <w:jc w:val="both"/>
      </w:pPr>
      <w:r>
        <w:t xml:space="preserve">  private[this] val hydratedScope =</w:t>
      </w:r>
    </w:p>
    <w:p>
      <w:pPr>
        <w:jc w:val="both"/>
      </w:pPr>
      <w:r>
        <w:t xml:space="preserve">    statsReceiver.scope("visibility_result_builder").scope("hydrated")</w:t>
      </w:r>
    </w:p>
    <w:p>
      <w:pPr>
        <w:jc w:val="both"/>
      </w:pPr>
      <w:r/>
    </w:p>
    <w:p>
      <w:pPr>
        <w:jc w:val="both"/>
      </w:pPr>
      <w:r>
        <w:t xml:space="preserve">  val mapBuilder: mutable.Builder[(Feature[_], Stitch[_]), Map[Feature[_], Stitch[_]]] =</w:t>
      </w:r>
    </w:p>
    <w:p>
      <w:pPr>
        <w:jc w:val="both"/>
      </w:pPr>
      <w:r>
        <w:t xml:space="preserve">    Map.newBuilder[Feature[_], Stitch[_]]</w:t>
      </w:r>
    </w:p>
    <w:p>
      <w:pPr>
        <w:jc w:val="both"/>
      </w:pPr>
      <w:r/>
    </w:p>
    <w:p>
      <w:pPr>
        <w:jc w:val="both"/>
      </w:pPr>
      <w:r>
        <w:t xml:space="preserve">  val constantMapBuilder: mutable.Builder[(Feature[_], Any), Map[Feature[_], Any]] =</w:t>
      </w:r>
    </w:p>
    <w:p>
      <w:pPr>
        <w:jc w:val="both"/>
      </w:pPr>
      <w:r>
        <w:t xml:space="preserve">    Map.newBuilder[Feature[_], Any]</w:t>
      </w:r>
    </w:p>
    <w:p>
      <w:pPr>
        <w:jc w:val="both"/>
      </w:pPr>
      <w:r/>
    </w:p>
    <w:p>
      <w:pPr>
        <w:jc w:val="both"/>
      </w:pPr>
      <w:r>
        <w:t xml:space="preserve">  def build: FeatureMap = new FeatureMap(mapBuilder.result(), constantMapBuilder.result())</w:t>
      </w:r>
    </w:p>
    <w:p>
      <w:pPr>
        <w:jc w:val="both"/>
      </w:pPr>
      <w:r/>
    </w:p>
    <w:p>
      <w:pPr>
        <w:jc w:val="both"/>
      </w:pPr>
      <w:r>
        <w:t xml:space="preserve">  def withConstantFeature[T](feature: Feature[T], value: T): FeatureMapBuilder = {</w:t>
      </w:r>
    </w:p>
    <w:p>
      <w:pPr>
        <w:jc w:val="both"/>
      </w:pPr>
      <w:r>
        <w:t xml:space="preserve">    val anyValue: Any = value.asInstanceOf[Any]</w:t>
      </w:r>
    </w:p>
    <w:p>
      <w:pPr>
        <w:jc w:val="both"/>
      </w:pPr>
      <w:r>
        <w:t xml:space="preserve">    constantMapBuilder += (feature -&gt; anyValue)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withFeature[T](feature: Feature[T], stitch: Stitch[T]): FeatureMapBuilder = {</w:t>
      </w:r>
    </w:p>
    <w:p>
      <w:pPr>
        <w:jc w:val="both"/>
      </w:pPr>
      <w:r>
        <w:t xml:space="preserve">    val profiledStitch = if (enableStitchProfiling()) {</w:t>
      </w:r>
    </w:p>
    <w:p>
      <w:pPr>
        <w:jc w:val="both"/>
      </w:pPr>
      <w:r>
        <w:t xml:space="preserve">      val featureScope = hydratedScope.scope(feature.name)</w:t>
      </w:r>
    </w:p>
    <w:p>
      <w:pPr>
        <w:jc w:val="both"/>
      </w:pPr>
      <w:r>
        <w:t xml:space="preserve">      StitchHelpers.profileStitch(stitch, Seq(hydratedScope, featureScope))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featureStitchRef = Stitch.ref(profiledStitch)</w:t>
      </w:r>
    </w:p>
    <w:p>
      <w:pPr>
        <w:jc w:val="both"/>
      </w:pPr>
      <w:r/>
    </w:p>
    <w:p>
      <w:pPr>
        <w:jc w:val="both"/>
      </w:pPr>
      <w:r>
        <w:t xml:space="preserve">    mapBuilder += FeatureMap.rescueFeatureTuple(feature -&gt; featureStitchRef)</w:t>
      </w:r>
    </w:p>
    <w:p>
      <w:pPr>
        <w:jc w:val="both"/>
      </w:pPr>
      <w:r/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withConstantFeature[T](feature: Feature[T], option: Option[T]): FeatureMapBuilder = {</w:t>
      </w:r>
    </w:p>
    <w:p>
      <w:pPr>
        <w:jc w:val="both"/>
      </w:pPr>
      <w:r>
        <w:t xml:space="preserve">    option.map(withConstantFeature(feature, _)).getOrElse(this)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