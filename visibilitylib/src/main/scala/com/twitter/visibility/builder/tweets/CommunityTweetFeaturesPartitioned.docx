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com.twitter.visibility.builder.tweets</w:t>
      </w:r>
    </w:p>
    <w:p>
      <w:pPr>
        <w:jc w:val="both"/>
      </w:pPr>
      <w:r/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class CommunityTweetFeaturesPartitioned(</w:t>
      </w:r>
    </w:p>
    <w:p>
      <w:pPr>
        <w:jc w:val="both"/>
      </w:pPr>
      <w:r>
        <w:t xml:space="preserve">  a: CommunityTweetFeatures,</w:t>
      </w:r>
    </w:p>
    <w:p>
      <w:pPr>
        <w:jc w:val="both"/>
      </w:pPr>
      <w:r>
        <w:t xml:space="preserve">  b: CommunityTweetFeatures,</w:t>
      </w:r>
    </w:p>
    <w:p>
      <w:pPr>
        <w:jc w:val="both"/>
      </w:pPr>
      <w:r>
        <w:t xml:space="preserve">  bEnabled: Gate[Unit],</w:t>
      </w:r>
    </w:p>
    <w:p>
      <w:pPr>
        <w:jc w:val="both"/>
      </w:pPr>
      <w:r>
        <w:t>) extends CommunityTweetFeatures {</w:t>
      </w:r>
    </w:p>
    <w:p>
      <w:pPr>
        <w:jc w:val="both"/>
      </w:pPr>
      <w:r>
        <w:t xml:space="preserve">  override def forTweet(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viewerContext: ViewerContext</w:t>
      </w:r>
    </w:p>
    <w:p>
      <w:pPr>
        <w:jc w:val="both"/>
      </w:pPr>
      <w:r>
        <w:t xml:space="preserve">  ): FeatureMapBuilder =&gt; FeatureMapBuilder =</w:t>
      </w:r>
    </w:p>
    <w:p>
      <w:pPr>
        <w:jc w:val="both"/>
      </w:pPr>
      <w:r>
        <w:t xml:space="preserve">    bEnabled.pick(</w:t>
      </w:r>
    </w:p>
    <w:p>
      <w:pPr>
        <w:jc w:val="both"/>
      </w:pPr>
      <w:r>
        <w:t xml:space="preserve">      b.forTweet(tweet, viewerContext),</w:t>
      </w:r>
    </w:p>
    <w:p>
      <w:pPr>
        <w:jc w:val="both"/>
      </w:pPr>
      <w:r>
        <w:t xml:space="preserve">      a.forTweet(tweet, viewerContext),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forTweetOnly(tweet: Tweet): FeatureMapBuilder =&gt; FeatureMapBuilder = bEnabled.pick(</w:t>
      </w:r>
    </w:p>
    <w:p>
      <w:pPr>
        <w:jc w:val="both"/>
      </w:pPr>
      <w:r>
        <w:t xml:space="preserve">    b.forTweetOnly(tweet),</w:t>
      </w:r>
    </w:p>
    <w:p>
      <w:pPr>
        <w:jc w:val="both"/>
      </w:pPr>
      <w:r>
        <w:t xml:space="preserve">    a.forTweetOnly(tweet),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