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com.twitter.visibility.builder.common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com.twitter.gizmoduck.thriftscala.MuteOption</w:t>
      </w:r>
    </w:p>
    <w:p>
      <w:pPr>
        <w:jc w:val="both"/>
      </w:pPr>
      <w:r>
        <w:t>import com.twitter.gizmoduck.thriftscala.MuteSurface</w:t>
      </w:r>
    </w:p>
    <w:p>
      <w:pPr>
        <w:jc w:val="both"/>
      </w:pPr>
      <w:r>
        <w:t>import com.twitter.gizmoduck.thriftscala.{MutedKeyword =&gt; GdMutedKeyword}</w:t>
      </w:r>
    </w:p>
    <w:p>
      <w:pPr>
        <w:jc w:val="both"/>
      </w:pPr>
      <w:r>
        <w:t>import com.twitter.servo.util.Gate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com.twitter.tweetypie.thriftscala.Tweet</w:t>
      </w:r>
    </w:p>
    <w:p>
      <w:pPr>
        <w:jc w:val="both"/>
      </w:pPr>
      <w:r>
        <w:t>import com.twitter.visibility.builder.FeatureMapBuilder</w:t>
      </w:r>
    </w:p>
    <w:p>
      <w:pPr>
        <w:jc w:val="both"/>
      </w:pPr>
      <w:r>
        <w:t>import com.twitter.visibility.common._</w:t>
      </w:r>
    </w:p>
    <w:p>
      <w:pPr>
        <w:jc w:val="both"/>
      </w:pPr>
      <w:r>
        <w:t>import com.twitter.visibility.features._</w:t>
      </w:r>
    </w:p>
    <w:p>
      <w:pPr>
        <w:jc w:val="both"/>
      </w:pPr>
      <w:r>
        <w:t>import com.twitter.visibility.models.{MutedKeyword =&gt; VfMutedKeyword}</w:t>
      </w:r>
    </w:p>
    <w:p>
      <w:pPr>
        <w:jc w:val="both"/>
      </w:pPr>
      <w:r>
        <w:t>import java.util.Locale</w:t>
      </w:r>
    </w:p>
    <w:p>
      <w:pPr>
        <w:jc w:val="both"/>
      </w:pPr>
      <w:r/>
    </w:p>
    <w:p>
      <w:pPr>
        <w:jc w:val="both"/>
      </w:pPr>
      <w:r>
        <w:t>class MutedKeywordFeatures(</w:t>
      </w:r>
    </w:p>
    <w:p>
      <w:pPr>
        <w:jc w:val="both"/>
      </w:pPr>
      <w:r>
        <w:t xml:space="preserve">  userSource: UserSource,</w:t>
      </w:r>
    </w:p>
    <w:p>
      <w:pPr>
        <w:jc w:val="both"/>
      </w:pPr>
      <w:r>
        <w:t xml:space="preserve">  userRelationshipSource: UserRelationshipSource,</w:t>
      </w:r>
    </w:p>
    <w:p>
      <w:pPr>
        <w:jc w:val="both"/>
      </w:pPr>
      <w:r>
        <w:t xml:space="preserve">  keywordMatcher: KeywordMatcher.Matcher = KeywordMatcher.TestMatcher,</w:t>
      </w:r>
    </w:p>
    <w:p>
      <w:pPr>
        <w:jc w:val="both"/>
      </w:pPr>
      <w:r>
        <w:t xml:space="preserve">  statsReceiver: StatsReceiver,</w:t>
      </w:r>
    </w:p>
    <w:p>
      <w:pPr>
        <w:jc w:val="both"/>
      </w:pPr>
      <w:r>
        <w:t xml:space="preserve">  enableFollowCheckInMutedKeyword: Gate[Unit] = Gate.False) {</w:t>
      </w:r>
    </w:p>
    <w:p>
      <w:pPr>
        <w:jc w:val="both"/>
      </w:pPr>
      <w:r/>
    </w:p>
    <w:p>
      <w:pPr>
        <w:jc w:val="both"/>
      </w:pPr>
      <w:r>
        <w:t xml:space="preserve">  private[this] val scopedStatsReceiver: StatsReceiver =</w:t>
      </w:r>
    </w:p>
    <w:p>
      <w:pPr>
        <w:jc w:val="both"/>
      </w:pPr>
      <w:r>
        <w:t xml:space="preserve">    statsReceiver.scope("muted_keyword_features")</w:t>
      </w:r>
    </w:p>
    <w:p>
      <w:pPr>
        <w:jc w:val="both"/>
      </w:pPr>
      <w:r/>
    </w:p>
    <w:p>
      <w:pPr>
        <w:jc w:val="both"/>
      </w:pPr>
      <w:r>
        <w:t xml:space="preserve">  private[this] val requests = scopedStatsReceiver.counter("requests")</w:t>
      </w:r>
    </w:p>
    <w:p>
      <w:pPr>
        <w:jc w:val="both"/>
      </w:pPr>
      <w:r/>
    </w:p>
    <w:p>
      <w:pPr>
        <w:jc w:val="both"/>
      </w:pPr>
      <w:r>
        <w:t xml:space="preserve">  private[this] val viewerMutesKeywordInTweetForHomeTimeline =</w:t>
      </w:r>
    </w:p>
    <w:p>
      <w:pPr>
        <w:jc w:val="both"/>
      </w:pPr>
      <w:r>
        <w:t xml:space="preserve">    scopedStatsReceiver.scope(ViewerMutesKeywordInTweetForHomeTimeline.name).counter("requests")</w:t>
      </w:r>
    </w:p>
    <w:p>
      <w:pPr>
        <w:jc w:val="both"/>
      </w:pPr>
      <w:r>
        <w:t xml:space="preserve">  private[this] val viewerMutesKeywordInTweetForTweetReplies =</w:t>
      </w:r>
    </w:p>
    <w:p>
      <w:pPr>
        <w:jc w:val="both"/>
      </w:pPr>
      <w:r>
        <w:t xml:space="preserve">    scopedStatsReceiver.scope(ViewerMutesKeywordInTweetForTweetReplies.name).counter("requests")</w:t>
      </w:r>
    </w:p>
    <w:p>
      <w:pPr>
        <w:jc w:val="both"/>
      </w:pPr>
      <w:r>
        <w:t xml:space="preserve">  private[this] val viewerMutesKeywordInTweetForNotifications =</w:t>
      </w:r>
    </w:p>
    <w:p>
      <w:pPr>
        <w:jc w:val="both"/>
      </w:pPr>
      <w:r>
        <w:t xml:space="preserve">    scopedStatsReceiver.scope(ViewerMutesKeywordInTweetForNotifications.name).counter("requests")</w:t>
      </w:r>
    </w:p>
    <w:p>
      <w:pPr>
        <w:jc w:val="both"/>
      </w:pPr>
      <w:r>
        <w:t xml:space="preserve">  private[this] val excludeFollowingForMutedKeywordsRequests =</w:t>
      </w:r>
    </w:p>
    <w:p>
      <w:pPr>
        <w:jc w:val="both"/>
      </w:pPr>
      <w:r>
        <w:t xml:space="preserve">    scopedStatsReceiver.scope("exclude_following").counter("requests")</w:t>
      </w:r>
    </w:p>
    <w:p>
      <w:pPr>
        <w:jc w:val="both"/>
      </w:pPr>
      <w:r>
        <w:t xml:space="preserve">  private[this] val viewerMutesKeywordInTweetForAllSurfaces =</w:t>
      </w:r>
    </w:p>
    <w:p>
      <w:pPr>
        <w:jc w:val="both"/>
      </w:pPr>
      <w:r>
        <w:t xml:space="preserve">    scopedStatsReceiver.scope(ViewerMutesKeywordInTweetForAllSurfaces.name).counter("requests")</w:t>
      </w:r>
    </w:p>
    <w:p>
      <w:pPr>
        <w:jc w:val="both"/>
      </w:pPr>
      <w:r/>
    </w:p>
    <w:p>
      <w:pPr>
        <w:jc w:val="both"/>
      </w:pPr>
      <w:r>
        <w:t xml:space="preserve">  def forTweet(</w:t>
      </w:r>
    </w:p>
    <w:p>
      <w:pPr>
        <w:jc w:val="both"/>
      </w:pPr>
      <w:r>
        <w:t xml:space="preserve">    tweet: Tweet,</w:t>
      </w:r>
    </w:p>
    <w:p>
      <w:pPr>
        <w:jc w:val="both"/>
      </w:pPr>
      <w:r>
        <w:t xml:space="preserve">    viewerId: Option[Long],</w:t>
      </w:r>
    </w:p>
    <w:p>
      <w:pPr>
        <w:jc w:val="both"/>
      </w:pPr>
      <w:r>
        <w:t xml:space="preserve">    authorId: Long</w:t>
      </w:r>
    </w:p>
    <w:p>
      <w:pPr>
        <w:jc w:val="both"/>
      </w:pPr>
      <w:r>
        <w:t xml:space="preserve">  ): FeatureMapBuilder =&gt; FeatureMapBuilder = { featureMapBuilder =&gt;</w:t>
      </w:r>
    </w:p>
    <w:p>
      <w:pPr>
        <w:jc w:val="both"/>
      </w:pPr>
      <w:r>
        <w:t xml:space="preserve">    requests.incr()</w:t>
      </w:r>
    </w:p>
    <w:p>
      <w:pPr>
        <w:jc w:val="both"/>
      </w:pPr>
      <w:r>
        <w:t xml:space="preserve">    viewerMutesKeywordInTweetForHomeTimeline.incr()</w:t>
      </w:r>
    </w:p>
    <w:p>
      <w:pPr>
        <w:jc w:val="both"/>
      </w:pPr>
      <w:r>
        <w:t xml:space="preserve">    viewerMutesKeywordInTweetForTweetReplies.incr()</w:t>
      </w:r>
    </w:p>
    <w:p>
      <w:pPr>
        <w:jc w:val="both"/>
      </w:pPr>
      <w:r>
        <w:t xml:space="preserve">    viewerMutesKeywordInTweetForNotifications.incr()</w:t>
      </w:r>
    </w:p>
    <w:p>
      <w:pPr>
        <w:jc w:val="both"/>
      </w:pPr>
      <w:r>
        <w:t xml:space="preserve">    viewerMutesKeywordInTweetForAllSurfaces.incr()</w:t>
      </w:r>
    </w:p>
    <w:p>
      <w:pPr>
        <w:jc w:val="both"/>
      </w:pPr>
      <w:r/>
    </w:p>
    <w:p>
      <w:pPr>
        <w:jc w:val="both"/>
      </w:pPr>
      <w:r>
        <w:t xml:space="preserve">    val keywordsBySurface = allMutedKeywords(viewerId)</w:t>
      </w:r>
    </w:p>
    <w:p>
      <w:pPr>
        <w:jc w:val="both"/>
      </w:pPr>
      <w:r/>
    </w:p>
    <w:p>
      <w:pPr>
        <w:jc w:val="both"/>
      </w:pPr>
      <w:r>
        <w:t xml:space="preserve">    val keywordsWithoutDefinedSurface = allMutedKeywordsWithoutDefinedSurface(viewerId)</w:t>
      </w:r>
    </w:p>
    <w:p>
      <w:pPr>
        <w:jc w:val="both"/>
      </w:pPr>
      <w:r/>
    </w:p>
    <w:p>
      <w:pPr>
        <w:jc w:val="both"/>
      </w:pPr>
      <w:r>
        <w:t xml:space="preserve">    featureMapBuilder</w:t>
      </w:r>
    </w:p>
    <w:p>
      <w:pPr>
        <w:jc w:val="both"/>
      </w:pPr>
      <w:r>
        <w:t xml:space="preserve">      .withFeature(</w:t>
      </w:r>
    </w:p>
    <w:p>
      <w:pPr>
        <w:jc w:val="both"/>
      </w:pPr>
      <w:r>
        <w:t xml:space="preserve">        ViewerMutesKeywordInTweetForHomeTimeline,</w:t>
      </w:r>
    </w:p>
    <w:p>
      <w:pPr>
        <w:jc w:val="both"/>
      </w:pPr>
      <w:r>
        <w:t xml:space="preserve">        tweetContainsMutedKeyword(</w:t>
      </w:r>
    </w:p>
    <w:p>
      <w:pPr>
        <w:jc w:val="both"/>
      </w:pPr>
      <w:r>
        <w:t xml:space="preserve">          tweet,</w:t>
      </w:r>
    </w:p>
    <w:p>
      <w:pPr>
        <w:jc w:val="both"/>
      </w:pPr>
      <w:r>
        <w:t xml:space="preserve">          keywordsBySurface,</w:t>
      </w:r>
    </w:p>
    <w:p>
      <w:pPr>
        <w:jc w:val="both"/>
      </w:pPr>
      <w:r>
        <w:t xml:space="preserve">          MuteSurface.HomeTimeline,</w:t>
      </w:r>
    </w:p>
    <w:p>
      <w:pPr>
        <w:jc w:val="both"/>
      </w:pPr>
      <w:r>
        <w:t xml:space="preserve">          viewerId,</w:t>
      </w:r>
    </w:p>
    <w:p>
      <w:pPr>
        <w:jc w:val="both"/>
      </w:pPr>
      <w:r>
        <w:t xml:space="preserve">          authorId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.withFeature(</w:t>
      </w:r>
    </w:p>
    <w:p>
      <w:pPr>
        <w:jc w:val="both"/>
      </w:pPr>
      <w:r>
        <w:t xml:space="preserve">        ViewerMutesKeywordInTweetForTweetReplies,</w:t>
      </w:r>
    </w:p>
    <w:p>
      <w:pPr>
        <w:jc w:val="both"/>
      </w:pPr>
      <w:r>
        <w:t xml:space="preserve">        tweetContainsMutedKeyword(</w:t>
      </w:r>
    </w:p>
    <w:p>
      <w:pPr>
        <w:jc w:val="both"/>
      </w:pPr>
      <w:r>
        <w:t xml:space="preserve">          tweet,</w:t>
      </w:r>
    </w:p>
    <w:p>
      <w:pPr>
        <w:jc w:val="both"/>
      </w:pPr>
      <w:r>
        <w:t xml:space="preserve">          keywordsBySurface,</w:t>
      </w:r>
    </w:p>
    <w:p>
      <w:pPr>
        <w:jc w:val="both"/>
      </w:pPr>
      <w:r>
        <w:t xml:space="preserve">          MuteSurface.TweetReplies,</w:t>
      </w:r>
    </w:p>
    <w:p>
      <w:pPr>
        <w:jc w:val="both"/>
      </w:pPr>
      <w:r>
        <w:t xml:space="preserve">          viewerId,</w:t>
      </w:r>
    </w:p>
    <w:p>
      <w:pPr>
        <w:jc w:val="both"/>
      </w:pPr>
      <w:r>
        <w:t xml:space="preserve">          authorId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.withFeature(</w:t>
      </w:r>
    </w:p>
    <w:p>
      <w:pPr>
        <w:jc w:val="both"/>
      </w:pPr>
      <w:r>
        <w:t xml:space="preserve">        ViewerMutesKeywordInTweetForNotifications,</w:t>
      </w:r>
    </w:p>
    <w:p>
      <w:pPr>
        <w:jc w:val="both"/>
      </w:pPr>
      <w:r>
        <w:t xml:space="preserve">        tweetContainsMutedKeyword(</w:t>
      </w:r>
    </w:p>
    <w:p>
      <w:pPr>
        <w:jc w:val="both"/>
      </w:pPr>
      <w:r>
        <w:t xml:space="preserve">          tweet,</w:t>
      </w:r>
    </w:p>
    <w:p>
      <w:pPr>
        <w:jc w:val="both"/>
      </w:pPr>
      <w:r>
        <w:t xml:space="preserve">          keywordsBySurface,</w:t>
      </w:r>
    </w:p>
    <w:p>
      <w:pPr>
        <w:jc w:val="both"/>
      </w:pPr>
      <w:r>
        <w:t xml:space="preserve">          MuteSurface.Notifications,</w:t>
      </w:r>
    </w:p>
    <w:p>
      <w:pPr>
        <w:jc w:val="both"/>
      </w:pPr>
      <w:r>
        <w:t xml:space="preserve">          viewerId,</w:t>
      </w:r>
    </w:p>
    <w:p>
      <w:pPr>
        <w:jc w:val="both"/>
      </w:pPr>
      <w:r>
        <w:t xml:space="preserve">          authorId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.withFeature(</w:t>
      </w:r>
    </w:p>
    <w:p>
      <w:pPr>
        <w:jc w:val="both"/>
      </w:pPr>
      <w:r>
        <w:t xml:space="preserve">        ViewerMutesKeywordInTweetForAllSurfaces,</w:t>
      </w:r>
    </w:p>
    <w:p>
      <w:pPr>
        <w:jc w:val="both"/>
      </w:pPr>
      <w:r>
        <w:t xml:space="preserve">        tweetContainsMutedKeywordWithoutDefinedSurface(</w:t>
      </w:r>
    </w:p>
    <w:p>
      <w:pPr>
        <w:jc w:val="both"/>
      </w:pPr>
      <w:r>
        <w:t xml:space="preserve">          tweet,</w:t>
      </w:r>
    </w:p>
    <w:p>
      <w:pPr>
        <w:jc w:val="both"/>
      </w:pPr>
      <w:r>
        <w:t xml:space="preserve">          keywordsWithoutDefinedSurface,</w:t>
      </w:r>
    </w:p>
    <w:p>
      <w:pPr>
        <w:jc w:val="both"/>
      </w:pPr>
      <w:r>
        <w:t xml:space="preserve">          viewerId,</w:t>
      </w:r>
    </w:p>
    <w:p>
      <w:pPr>
        <w:jc w:val="both"/>
      </w:pPr>
      <w:r>
        <w:t xml:space="preserve">          authorId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allMutedKeywords(viewerId: Option[Long]): Stitch[Map[MuteSurface, Seq[GdMutedKeyword]]] =</w:t>
      </w:r>
    </w:p>
    <w:p>
      <w:pPr>
        <w:jc w:val="both"/>
      </w:pPr>
      <w:r>
        <w:t xml:space="preserve">    viewerId</w:t>
      </w:r>
    </w:p>
    <w:p>
      <w:pPr>
        <w:jc w:val="both"/>
      </w:pPr>
      <w:r>
        <w:t xml:space="preserve">      .map { id =&gt; userSource.getAllMutedKeywords(id) }.getOrElse(Stitch.value(Map.empty))</w:t>
      </w:r>
    </w:p>
    <w:p>
      <w:pPr>
        <w:jc w:val="both"/>
      </w:pPr>
      <w:r/>
    </w:p>
    <w:p>
      <w:pPr>
        <w:jc w:val="both"/>
      </w:pPr>
      <w:r>
        <w:t xml:space="preserve">  def allMutedKeywordsWithoutDefinedSurface(viewerId: Option[Long]): Stitch[Seq[GdMutedKeyword]] =</w:t>
      </w:r>
    </w:p>
    <w:p>
      <w:pPr>
        <w:jc w:val="both"/>
      </w:pPr>
      <w:r>
        <w:t xml:space="preserve">    viewerId</w:t>
      </w:r>
    </w:p>
    <w:p>
      <w:pPr>
        <w:jc w:val="both"/>
      </w:pPr>
      <w:r>
        <w:t xml:space="preserve">      .map { id =&gt; userSource.getAllMutedKeywordsWithoutDefinedSurface(id) }.getOrElse(</w:t>
      </w:r>
    </w:p>
    <w:p>
      <w:pPr>
        <w:jc w:val="both"/>
      </w:pPr>
      <w:r>
        <w:t xml:space="preserve">        Stitch.value(Seq.empty))</w:t>
      </w:r>
    </w:p>
    <w:p>
      <w:pPr>
        <w:jc w:val="both"/>
      </w:pPr>
      <w:r/>
    </w:p>
    <w:p>
      <w:pPr>
        <w:jc w:val="both"/>
      </w:pPr>
      <w:r>
        <w:t xml:space="preserve">  private def mutingKeywordsText(</w:t>
      </w:r>
    </w:p>
    <w:p>
      <w:pPr>
        <w:jc w:val="both"/>
      </w:pPr>
      <w:r>
        <w:t xml:space="preserve">    mutedKeywords: Seq[GdMutedKeyword],</w:t>
      </w:r>
    </w:p>
    <w:p>
      <w:pPr>
        <w:jc w:val="both"/>
      </w:pPr>
      <w:r>
        <w:t xml:space="preserve">    muteSurface: MuteSurface,</w:t>
      </w:r>
    </w:p>
    <w:p>
      <w:pPr>
        <w:jc w:val="both"/>
      </w:pPr>
      <w:r>
        <w:t xml:space="preserve">    viewerIdOpt: Option[Long],</w:t>
      </w:r>
    </w:p>
    <w:p>
      <w:pPr>
        <w:jc w:val="both"/>
      </w:pPr>
      <w:r>
        <w:t xml:space="preserve">    authorId: Long</w:t>
      </w:r>
    </w:p>
    <w:p>
      <w:pPr>
        <w:jc w:val="both"/>
      </w:pPr>
      <w:r>
        <w:t xml:space="preserve">  ): Stitch[Option[String]] = {</w:t>
      </w:r>
    </w:p>
    <w:p>
      <w:pPr>
        <w:jc w:val="both"/>
      </w:pPr>
      <w:r>
        <w:t xml:space="preserve">    if (muteSurface == MuteSurface.HomeTimeline &amp;&amp; mutedKeywords.nonEmpty) {</w:t>
      </w:r>
    </w:p>
    <w:p>
      <w:pPr>
        <w:jc w:val="both"/>
      </w:pPr>
      <w:r>
        <w:t xml:space="preserve">      Stitch.value(Some(mutedKeywords.map(_.keyword).mkString(",")))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mutedKeywords.partition(kw =&gt;</w:t>
      </w:r>
    </w:p>
    <w:p>
      <w:pPr>
        <w:jc w:val="both"/>
      </w:pPr>
      <w:r>
        <w:t xml:space="preserve">        kw.muteOptions.contains(MuteOption.ExcludeFollowingAccounts)) match {</w:t>
      </w:r>
    </w:p>
    <w:p>
      <w:pPr>
        <w:jc w:val="both"/>
      </w:pPr>
      <w:r>
        <w:t xml:space="preserve">        case (_, mutedKeywordsFromAnyone) if mutedKeywordsFromAnyone.nonEmpty =&gt;</w:t>
      </w:r>
    </w:p>
    <w:p>
      <w:pPr>
        <w:jc w:val="both"/>
      </w:pPr>
      <w:r>
        <w:t xml:space="preserve">          Stitch.value(Some(mutedKeywordsFromAnyone.map(_.keyword).mkString(",")))</w:t>
      </w:r>
    </w:p>
    <w:p>
      <w:pPr>
        <w:jc w:val="both"/>
      </w:pPr>
      <w:r>
        <w:t xml:space="preserve">        case (mutedKeywordsExcludeFollowing, _)</w:t>
      </w:r>
    </w:p>
    <w:p>
      <w:pPr>
        <w:jc w:val="both"/>
      </w:pPr>
      <w:r>
        <w:t xml:space="preserve">            if mutedKeywordsExcludeFollowing.nonEmpty &amp;&amp; enableFollowCheckInMutedKeyword() =&gt;</w:t>
      </w:r>
    </w:p>
    <w:p>
      <w:pPr>
        <w:jc w:val="both"/>
      </w:pPr>
      <w:r>
        <w:t xml:space="preserve">          excludeFollowingForMutedKeywordsRequests.incr()</w:t>
      </w:r>
    </w:p>
    <w:p>
      <w:pPr>
        <w:jc w:val="both"/>
      </w:pPr>
      <w:r>
        <w:t xml:space="preserve">          viewerIdOpt match {</w:t>
      </w:r>
    </w:p>
    <w:p>
      <w:pPr>
        <w:jc w:val="both"/>
      </w:pPr>
      <w:r>
        <w:t xml:space="preserve">            case Some(viewerId) =&gt;</w:t>
      </w:r>
    </w:p>
    <w:p>
      <w:pPr>
        <w:jc w:val="both"/>
      </w:pPr>
      <w:r>
        <w:t xml:space="preserve">              userRelationshipSource.follows(viewerId, authorId).map {</w:t>
      </w:r>
    </w:p>
    <w:p>
      <w:pPr>
        <w:jc w:val="both"/>
      </w:pPr>
      <w:r>
        <w:t xml:space="preserve">                case true =&gt;</w:t>
      </w:r>
    </w:p>
    <w:p>
      <w:pPr>
        <w:jc w:val="both"/>
      </w:pPr>
      <w:r>
        <w:t xml:space="preserve">                case false =&gt; Some(mutedKeywordsExcludeFollowing.map(_.keyword).mkString(","))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case _ =&gt; Stitch.None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case (_, _) =&gt; Stitch.None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mutingKeywordsTextWithoutDefinedSurface(</w:t>
      </w:r>
    </w:p>
    <w:p>
      <w:pPr>
        <w:jc w:val="both"/>
      </w:pPr>
      <w:r>
        <w:t xml:space="preserve">    mutedKeywords: Seq[GdMutedKeyword],</w:t>
      </w:r>
    </w:p>
    <w:p>
      <w:pPr>
        <w:jc w:val="both"/>
      </w:pPr>
      <w:r>
        <w:t xml:space="preserve">    viewerIdOpt: Option[Long],</w:t>
      </w:r>
    </w:p>
    <w:p>
      <w:pPr>
        <w:jc w:val="both"/>
      </w:pPr>
      <w:r>
        <w:t xml:space="preserve">    authorId: Long</w:t>
      </w:r>
    </w:p>
    <w:p>
      <w:pPr>
        <w:jc w:val="both"/>
      </w:pPr>
      <w:r>
        <w:t xml:space="preserve">  ): Stitch[Option[String]] = {</w:t>
      </w:r>
    </w:p>
    <w:p>
      <w:pPr>
        <w:jc w:val="both"/>
      </w:pPr>
      <w:r>
        <w:t xml:space="preserve">    mutedKeywords.partition(kw =&gt;</w:t>
      </w:r>
    </w:p>
    <w:p>
      <w:pPr>
        <w:jc w:val="both"/>
      </w:pPr>
      <w:r>
        <w:t xml:space="preserve">      kw.muteOptions.contains(MuteOption.ExcludeFollowingAccounts)) match {</w:t>
      </w:r>
    </w:p>
    <w:p>
      <w:pPr>
        <w:jc w:val="both"/>
      </w:pPr>
      <w:r>
        <w:t xml:space="preserve">      case (_, mutedKeywordsFromAnyone) if mutedKeywordsFromAnyone.nonEmpty =&gt;</w:t>
      </w:r>
    </w:p>
    <w:p>
      <w:pPr>
        <w:jc w:val="both"/>
      </w:pPr>
      <w:r>
        <w:t xml:space="preserve">        Stitch.value(Some(mutedKeywordsFromAnyone.map(_.keyword).mkString(",")))</w:t>
      </w:r>
    </w:p>
    <w:p>
      <w:pPr>
        <w:jc w:val="both"/>
      </w:pPr>
      <w:r>
        <w:t xml:space="preserve">      case (mutedKeywordsExcludeFollowing, _)</w:t>
      </w:r>
    </w:p>
    <w:p>
      <w:pPr>
        <w:jc w:val="both"/>
      </w:pPr>
      <w:r>
        <w:t xml:space="preserve">          if mutedKeywordsExcludeFollowing.nonEmpty &amp;&amp; enableFollowCheckInMutedKeyword() =&gt;</w:t>
      </w:r>
    </w:p>
    <w:p>
      <w:pPr>
        <w:jc w:val="both"/>
      </w:pPr>
      <w:r>
        <w:t xml:space="preserve">        excludeFollowingForMutedKeywordsRequests.incr()</w:t>
      </w:r>
    </w:p>
    <w:p>
      <w:pPr>
        <w:jc w:val="both"/>
      </w:pPr>
      <w:r>
        <w:t xml:space="preserve">        viewerIdOpt match {</w:t>
      </w:r>
    </w:p>
    <w:p>
      <w:pPr>
        <w:jc w:val="both"/>
      </w:pPr>
      <w:r>
        <w:t xml:space="preserve">          case Some(viewerId) =&gt;</w:t>
      </w:r>
    </w:p>
    <w:p>
      <w:pPr>
        <w:jc w:val="both"/>
      </w:pPr>
      <w:r>
        <w:t xml:space="preserve">            userRelationshipSource.follows(viewerId, authorId).map {</w:t>
      </w:r>
    </w:p>
    <w:p>
      <w:pPr>
        <w:jc w:val="both"/>
      </w:pPr>
      <w:r>
        <w:t xml:space="preserve">              case true =&gt;</w:t>
      </w:r>
    </w:p>
    <w:p>
      <w:pPr>
        <w:jc w:val="both"/>
      </w:pPr>
      <w:r>
        <w:t xml:space="preserve">              case false =&gt; Some(mutedKeywordsExcludeFollowing.map(_.keyword).mkString(","))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case _ =&gt; Stitch.None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case (_, _) =&gt; Stitch.None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tweetContainsMutedKeyword(</w:t>
      </w:r>
    </w:p>
    <w:p>
      <w:pPr>
        <w:jc w:val="both"/>
      </w:pPr>
      <w:r>
        <w:t xml:space="preserve">    tweet: Tweet,</w:t>
      </w:r>
    </w:p>
    <w:p>
      <w:pPr>
        <w:jc w:val="both"/>
      </w:pPr>
      <w:r>
        <w:t xml:space="preserve">    mutedKeywordMap: Stitch[Map[MuteSurface, Seq[GdMutedKeyword]]],</w:t>
      </w:r>
    </w:p>
    <w:p>
      <w:pPr>
        <w:jc w:val="both"/>
      </w:pPr>
      <w:r>
        <w:t xml:space="preserve">    muteSurface: MuteSurface,</w:t>
      </w:r>
    </w:p>
    <w:p>
      <w:pPr>
        <w:jc w:val="both"/>
      </w:pPr>
      <w:r>
        <w:t xml:space="preserve">    viewerIdOpt: Option[Long],</w:t>
      </w:r>
    </w:p>
    <w:p>
      <w:pPr>
        <w:jc w:val="both"/>
      </w:pPr>
      <w:r>
        <w:t xml:space="preserve">    authorId: Long</w:t>
      </w:r>
    </w:p>
    <w:p>
      <w:pPr>
        <w:jc w:val="both"/>
      </w:pPr>
      <w:r>
        <w:t xml:space="preserve">  ): Stitch[VfMutedKeyword] = {</w:t>
      </w:r>
    </w:p>
    <w:p>
      <w:pPr>
        <w:jc w:val="both"/>
      </w:pPr>
      <w:r>
        <w:t xml:space="preserve">    mutedKeywordMap.flatMap { keywordMap =&gt;</w:t>
      </w:r>
    </w:p>
    <w:p>
      <w:pPr>
        <w:jc w:val="both"/>
      </w:pPr>
      <w:r>
        <w:t xml:space="preserve">      if (keywordMap.isEmpty) {</w:t>
      </w:r>
    </w:p>
    <w:p>
      <w:pPr>
        <w:jc w:val="both"/>
      </w:pPr>
      <w:r>
        <w:t xml:space="preserve">        Stitch.value(VfMutedKeyword(None))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val mutedKeywords = keywordMap.getOrElse(muteSurface, Nil)</w:t>
      </w:r>
    </w:p>
    <w:p>
      <w:pPr>
        <w:jc w:val="both"/>
      </w:pPr>
      <w:r>
        <w:t xml:space="preserve">        val matchTweetFn: KeywordMatcher.MatchTweet = keywordMatcher(mutedKeywords)</w:t>
      </w:r>
    </w:p>
    <w:p>
      <w:pPr>
        <w:jc w:val="both"/>
      </w:pPr>
      <w:r>
        <w:t xml:space="preserve">        val locale = tweet.language.map(l =&gt; Locale.forLanguageTag(l.language))</w:t>
      </w:r>
    </w:p>
    <w:p>
      <w:pPr>
        <w:jc w:val="both"/>
      </w:pPr>
      <w:r>
        <w:t xml:space="preserve">        val text = tweet.coreData.get.text</w:t>
      </w:r>
    </w:p>
    <w:p>
      <w:pPr>
        <w:jc w:val="both"/>
      </w:pPr>
      <w:r/>
    </w:p>
    <w:p>
      <w:pPr>
        <w:jc w:val="both"/>
      </w:pPr>
      <w:r>
        <w:t xml:space="preserve">        matchTweetFn(locale, text).flatMap { results =&gt;</w:t>
      </w:r>
    </w:p>
    <w:p>
      <w:pPr>
        <w:jc w:val="both"/>
      </w:pPr>
      <w:r>
        <w:t xml:space="preserve">          mutingKeywordsText(results, muteSurface, viewerIdOpt, authorId).map(VfMutedKeyword)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tweetContainsMutedKeywordWithoutDefinedSurface(</w:t>
      </w:r>
    </w:p>
    <w:p>
      <w:pPr>
        <w:jc w:val="both"/>
      </w:pPr>
      <w:r>
        <w:t xml:space="preserve">    tweet: Tweet,</w:t>
      </w:r>
    </w:p>
    <w:p>
      <w:pPr>
        <w:jc w:val="both"/>
      </w:pPr>
      <w:r>
        <w:t xml:space="preserve">    mutedKeywordSeq: Stitch[Seq[GdMutedKeyword]],</w:t>
      </w:r>
    </w:p>
    <w:p>
      <w:pPr>
        <w:jc w:val="both"/>
      </w:pPr>
      <w:r>
        <w:t xml:space="preserve">    viewerIdOpt: Option[Long],</w:t>
      </w:r>
    </w:p>
    <w:p>
      <w:pPr>
        <w:jc w:val="both"/>
      </w:pPr>
      <w:r>
        <w:t xml:space="preserve">    authorId: Long</w:t>
      </w:r>
    </w:p>
    <w:p>
      <w:pPr>
        <w:jc w:val="both"/>
      </w:pPr>
      <w:r>
        <w:t xml:space="preserve">  ): Stitch[VfMutedKeyword] = {</w:t>
      </w:r>
    </w:p>
    <w:p>
      <w:pPr>
        <w:jc w:val="both"/>
      </w:pPr>
      <w:r>
        <w:t xml:space="preserve">    mutedKeywordSeq.flatMap { mutedKeyword =&gt;</w:t>
      </w:r>
    </w:p>
    <w:p>
      <w:pPr>
        <w:jc w:val="both"/>
      </w:pPr>
      <w:r>
        <w:t xml:space="preserve">      if (mutedKeyword.isEmpty) {</w:t>
      </w:r>
    </w:p>
    <w:p>
      <w:pPr>
        <w:jc w:val="both"/>
      </w:pPr>
      <w:r>
        <w:t xml:space="preserve">        Stitch.value(VfMutedKeyword(None))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val matchTweetFn: KeywordMatcher.MatchTweet = keywordMatcher(mutedKeyword)</w:t>
      </w:r>
    </w:p>
    <w:p>
      <w:pPr>
        <w:jc w:val="both"/>
      </w:pPr>
      <w:r>
        <w:t xml:space="preserve">        val locale = tweet.language.map(l =&gt; Locale.forLanguageTag(l.language))</w:t>
      </w:r>
    </w:p>
    <w:p>
      <w:pPr>
        <w:jc w:val="both"/>
      </w:pPr>
      <w:r>
        <w:t xml:space="preserve">        val text = tweet.coreData.get.text</w:t>
      </w:r>
    </w:p>
    <w:p>
      <w:pPr>
        <w:jc w:val="both"/>
      </w:pPr>
      <w:r/>
    </w:p>
    <w:p>
      <w:pPr>
        <w:jc w:val="both"/>
      </w:pPr>
      <w:r>
        <w:t xml:space="preserve">        matchTweetFn(locale, text).flatMap { results =&gt;</w:t>
      </w:r>
    </w:p>
    <w:p>
      <w:pPr>
        <w:jc w:val="both"/>
      </w:pPr>
      <w:r>
        <w:t xml:space="preserve">          mutingKeywordsTextWithoutDefinedSurface(results, viewerIdOpt, authorId).map(</w:t>
      </w:r>
    </w:p>
    <w:p>
      <w:pPr>
        <w:jc w:val="both"/>
      </w:pPr>
      <w:r>
        <w:t xml:space="preserve">            VfMutedKeyword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def spaceTitleContainsMutedKeyword(</w:t>
      </w:r>
    </w:p>
    <w:p>
      <w:pPr>
        <w:jc w:val="both"/>
      </w:pPr>
      <w:r>
        <w:t xml:space="preserve">    spaceTitle: String,</w:t>
      </w:r>
    </w:p>
    <w:p>
      <w:pPr>
        <w:jc w:val="both"/>
      </w:pPr>
      <w:r>
        <w:t xml:space="preserve">    spaceLanguageOpt: Option[String],</w:t>
      </w:r>
    </w:p>
    <w:p>
      <w:pPr>
        <w:jc w:val="both"/>
      </w:pPr>
      <w:r>
        <w:t xml:space="preserve">    mutedKeywordMap: Stitch[Map[MuteSurface, Seq[GdMutedKeyword]]],</w:t>
      </w:r>
    </w:p>
    <w:p>
      <w:pPr>
        <w:jc w:val="both"/>
      </w:pPr>
      <w:r>
        <w:t xml:space="preserve">    muteSurface: MuteSurface,</w:t>
      </w:r>
    </w:p>
    <w:p>
      <w:pPr>
        <w:jc w:val="both"/>
      </w:pPr>
      <w:r>
        <w:t xml:space="preserve">  ): Stitch[VfMutedKeyword] = {</w:t>
      </w:r>
    </w:p>
    <w:p>
      <w:pPr>
        <w:jc w:val="both"/>
      </w:pPr>
      <w:r>
        <w:t xml:space="preserve">    mutedKeywordMap.flatMap { keywordMap =&gt;</w:t>
      </w:r>
    </w:p>
    <w:p>
      <w:pPr>
        <w:jc w:val="both"/>
      </w:pPr>
      <w:r>
        <w:t xml:space="preserve">      if (keywordMap.isEmpty) {</w:t>
      </w:r>
    </w:p>
    <w:p>
      <w:pPr>
        <w:jc w:val="both"/>
      </w:pPr>
      <w:r>
        <w:t xml:space="preserve">        Stitch.value(VfMutedKeyword(None))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val mutedKeywords = keywordMap.getOrElse(muteSurface, Nil)</w:t>
      </w:r>
    </w:p>
    <w:p>
      <w:pPr>
        <w:jc w:val="both"/>
      </w:pPr>
      <w:r>
        <w:t xml:space="preserve">        val matchTweetFn: KeywordMatcher.MatchTweet = keywordMatcher(mutedKeywords)</w:t>
      </w:r>
    </w:p>
    <w:p>
      <w:pPr>
        <w:jc w:val="both"/>
      </w:pPr>
      <w:r/>
    </w:p>
    <w:p>
      <w:pPr>
        <w:jc w:val="both"/>
      </w:pPr>
      <w:r>
        <w:t xml:space="preserve">        val locale = spaceLanguageOpt.map(l =&gt; Locale.forLanguageTag(l))</w:t>
      </w:r>
    </w:p>
    <w:p>
      <w:pPr>
        <w:jc w:val="both"/>
      </w:pPr>
      <w:r>
        <w:t xml:space="preserve">        matchTweetFn(locale, spaceTitle).flatMap { results =&gt;</w:t>
      </w:r>
    </w:p>
    <w:p>
      <w:pPr>
        <w:jc w:val="both"/>
      </w:pPr>
      <w:r>
        <w:t xml:space="preserve">          if (results.nonEmpty) {</w:t>
      </w:r>
    </w:p>
    <w:p>
      <w:pPr>
        <w:jc w:val="both"/>
      </w:pPr>
      <w:r>
        <w:t xml:space="preserve">            Stitch.value(Some(results.map(_.keyword).mkString(","))).map(VfMutedKeyword)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Stitch.None.map(VfMutedKeyword)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