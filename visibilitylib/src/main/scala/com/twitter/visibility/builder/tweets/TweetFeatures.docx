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com.twitter.tweetypie.thriftscala.CollabControl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com.twitter.visibility.common.SafetyLabelMapSource</w:t>
      </w:r>
    </w:p>
    <w:p>
      <w:pPr>
        <w:jc w:val="both"/>
      </w:pPr>
      <w:r>
        <w:t>import com.twitter.visibility.common.TweetId</w:t>
      </w:r>
    </w:p>
    <w:p>
      <w:pPr>
        <w:jc w:val="both"/>
      </w:pPr>
      <w:r>
        <w:t>import com.twitter.visibility.common.UserId</w:t>
      </w:r>
    </w:p>
    <w:p>
      <w:pPr>
        <w:jc w:val="both"/>
      </w:pPr>
      <w:r>
        <w:t>import com.twitter.visibility.features._</w:t>
      </w:r>
    </w:p>
    <w:p>
      <w:pPr>
        <w:jc w:val="both"/>
      </w:pPr>
      <w:r>
        <w:t>import com.twitter.visibility.models.SemanticCoreAnnotation</w:t>
      </w:r>
    </w:p>
    <w:p>
      <w:pPr>
        <w:jc w:val="both"/>
      </w:pPr>
      <w:r>
        <w:t>import com.twitter.visibility.models.TweetSafetyLabel</w:t>
      </w:r>
    </w:p>
    <w:p>
      <w:pPr>
        <w:jc w:val="both"/>
      </w:pPr>
      <w:r/>
    </w:p>
    <w:p>
      <w:pPr>
        <w:jc w:val="both"/>
      </w:pPr>
      <w:r>
        <w:t>object TweetFeatures {</w:t>
      </w:r>
    </w:p>
    <w:p>
      <w:pPr>
        <w:jc w:val="both"/>
      </w:pPr>
      <w:r/>
    </w:p>
    <w:p>
      <w:pPr>
        <w:jc w:val="both"/>
      </w:pPr>
      <w:r>
        <w:t xml:space="preserve">  def FALLBACK_TIMESTAMP: Time = Time.epoch</w:t>
      </w:r>
    </w:p>
    <w:p>
      <w:pPr>
        <w:jc w:val="both"/>
      </w:pPr>
      <w:r/>
    </w:p>
    <w:p>
      <w:pPr>
        <w:jc w:val="both"/>
      </w:pPr>
      <w:r>
        <w:t xml:space="preserve">  def tweetIsSelfReply(tweet: Tweet): Boolean = {</w:t>
      </w:r>
    </w:p>
    <w:p>
      <w:pPr>
        <w:jc w:val="both"/>
      </w:pPr>
      <w:r>
        <w:t xml:space="preserve">    tweet.coreData match {</w:t>
      </w:r>
    </w:p>
    <w:p>
      <w:pPr>
        <w:jc w:val="both"/>
      </w:pPr>
      <w:r>
        <w:t xml:space="preserve">      case Some(coreData) =&gt;</w:t>
      </w:r>
    </w:p>
    <w:p>
      <w:pPr>
        <w:jc w:val="both"/>
      </w:pPr>
      <w:r>
        <w:t xml:space="preserve">        coreData.reply match {</w:t>
      </w:r>
    </w:p>
    <w:p>
      <w:pPr>
        <w:jc w:val="both"/>
      </w:pPr>
      <w:r>
        <w:t xml:space="preserve">          case Some(reply) =&gt;</w:t>
      </w:r>
    </w:p>
    <w:p>
      <w:pPr>
        <w:jc w:val="both"/>
      </w:pPr>
      <w:r>
        <w:t xml:space="preserve">            reply.inReplyToUserId == coreData.userId</w:t>
      </w:r>
    </w:p>
    <w:p>
      <w:pPr>
        <w:jc w:val="both"/>
      </w:pPr>
      <w:r/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false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tweetReplyToParentTweetDuration(tweet: Tweet): Option[Duration] = for {</w:t>
      </w:r>
    </w:p>
    <w:p>
      <w:pPr>
        <w:jc w:val="both"/>
      </w:pPr>
      <w:r>
        <w:t xml:space="preserve">    coreData &lt;- tweet.coreData</w:t>
      </w:r>
    </w:p>
    <w:p>
      <w:pPr>
        <w:jc w:val="both"/>
      </w:pPr>
      <w:r>
        <w:t xml:space="preserve">    reply &lt;- coreData.reply</w:t>
      </w:r>
    </w:p>
    <w:p>
      <w:pPr>
        <w:jc w:val="both"/>
      </w:pPr>
      <w:r>
        <w:t xml:space="preserve">    inReplyToStatusId &lt;- reply.inReplyToStatusId</w:t>
      </w:r>
    </w:p>
    <w:p>
      <w:pPr>
        <w:jc w:val="both"/>
      </w:pPr>
      <w:r>
        <w:t xml:space="preserve">    replyTime &lt;- SnowflakeId.timeFromIdOpt(tweet.id)</w:t>
      </w:r>
    </w:p>
    <w:p>
      <w:pPr>
        <w:jc w:val="both"/>
      </w:pPr>
      <w:r>
        <w:t xml:space="preserve">    repliedToTime &lt;- SnowflakeId.timeFromIdOpt(inReplyToStatusId)</w:t>
      </w:r>
    </w:p>
    <w:p>
      <w:pPr>
        <w:jc w:val="both"/>
      </w:pPr>
      <w:r>
        <w:t xml:space="preserve">  } yield {</w:t>
      </w:r>
    </w:p>
    <w:p>
      <w:pPr>
        <w:jc w:val="both"/>
      </w:pPr>
      <w:r>
        <w:t xml:space="preserve">    replyTime.diff(repliedToTime)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tweetReplyToRootTweetDuration(tweet: Tweet): Option[Duration] = for {</w:t>
      </w:r>
    </w:p>
    <w:p>
      <w:pPr>
        <w:jc w:val="both"/>
      </w:pPr>
      <w:r>
        <w:t xml:space="preserve">    coreData &lt;- tweet.coreData</w:t>
      </w:r>
    </w:p>
    <w:p>
      <w:pPr>
        <w:jc w:val="both"/>
      </w:pPr>
      <w:r>
        <w:t xml:space="preserve">    if coreData.reply.isDefined</w:t>
      </w:r>
    </w:p>
    <w:p>
      <w:pPr>
        <w:jc w:val="both"/>
      </w:pPr>
      <w:r>
        <w:t xml:space="preserve">    conversationId &lt;- coreData.conversationId</w:t>
      </w:r>
    </w:p>
    <w:p>
      <w:pPr>
        <w:jc w:val="both"/>
      </w:pPr>
      <w:r>
        <w:t xml:space="preserve">    replyTime &lt;- SnowflakeId.timeFromIdOpt(tweet.id)</w:t>
      </w:r>
    </w:p>
    <w:p>
      <w:pPr>
        <w:jc w:val="both"/>
      </w:pPr>
      <w:r>
        <w:t xml:space="preserve">    rootTime &lt;- SnowflakeId.timeFromIdOpt(conversationId)</w:t>
      </w:r>
    </w:p>
    <w:p>
      <w:pPr>
        <w:jc w:val="both"/>
      </w:pPr>
      <w:r>
        <w:t xml:space="preserve">  } yield {</w:t>
      </w:r>
    </w:p>
    <w:p>
      <w:pPr>
        <w:jc w:val="both"/>
      </w:pPr>
      <w:r>
        <w:t xml:space="preserve">    replyTime.diff(rootTime)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tweetTimestamp(tweetId: Long): Time =</w:t>
      </w:r>
    </w:p>
    <w:p>
      <w:pPr>
        <w:jc w:val="both"/>
      </w:pPr>
      <w:r>
        <w:t xml:space="preserve">    SnowflakeId.timeFromIdOpt(tweetId).getOrElse(FALLBACK_TIMESTAMP)</w:t>
      </w:r>
    </w:p>
    <w:p>
      <w:pPr>
        <w:jc w:val="both"/>
      </w:pPr>
      <w:r/>
    </w:p>
    <w:p>
      <w:pPr>
        <w:jc w:val="both"/>
      </w:pPr>
      <w:r>
        <w:t xml:space="preserve">  def tweetSemanticCoreAnnotations(tweet: Tweet): Seq[SemanticCoreAnnotation] = {</w:t>
      </w:r>
    </w:p>
    <w:p>
      <w:pPr>
        <w:jc w:val="both"/>
      </w:pPr>
      <w:r>
        <w:t xml:space="preserve">    tweet.escherbirdEntityAnnotations</w:t>
      </w:r>
    </w:p>
    <w:p>
      <w:pPr>
        <w:jc w:val="both"/>
      </w:pPr>
      <w:r>
        <w:t xml:space="preserve">      .map(a =&gt;</w:t>
      </w:r>
    </w:p>
    <w:p>
      <w:pPr>
        <w:jc w:val="both"/>
      </w:pPr>
      <w:r>
        <w:t xml:space="preserve">        a.entityAnnotations.map { annotation =&gt;</w:t>
      </w:r>
    </w:p>
    <w:p>
      <w:pPr>
        <w:jc w:val="both"/>
      </w:pPr>
      <w:r>
        <w:t xml:space="preserve">          SemanticCoreAnnotation(</w:t>
      </w:r>
    </w:p>
    <w:p>
      <w:pPr>
        <w:jc w:val="both"/>
      </w:pPr>
      <w:r>
        <w:t xml:space="preserve">            annotation.groupId,</w:t>
      </w:r>
    </w:p>
    <w:p>
      <w:pPr>
        <w:jc w:val="both"/>
      </w:pPr>
      <w:r>
        <w:t xml:space="preserve">            annotation.domainId,</w:t>
      </w:r>
    </w:p>
    <w:p>
      <w:pPr>
        <w:jc w:val="both"/>
      </w:pPr>
      <w:r>
        <w:t xml:space="preserve">            annotation.entityId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}).toSeq.flatten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tweetIsNullcast(tweet: Tweet): Boolean = {</w:t>
      </w:r>
    </w:p>
    <w:p>
      <w:pPr>
        <w:jc w:val="both"/>
      </w:pPr>
      <w:r>
        <w:t xml:space="preserve">    tweet.coreData match {</w:t>
      </w:r>
    </w:p>
    <w:p>
      <w:pPr>
        <w:jc w:val="both"/>
      </w:pPr>
      <w:r>
        <w:t xml:space="preserve">      case Some(coreData) =&gt;</w:t>
      </w:r>
    </w:p>
    <w:p>
      <w:pPr>
        <w:jc w:val="both"/>
      </w:pPr>
      <w:r>
        <w:t xml:space="preserve">        coreData.nullcast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tweetAuthorUserId(tweet: Tweet): Option[UserId] = {</w:t>
      </w:r>
    </w:p>
    <w:p>
      <w:pPr>
        <w:jc w:val="both"/>
      </w:pPr>
      <w:r>
        <w:t xml:space="preserve">    tweet.coreData.map(_.userId)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trait TweetLabels {</w:t>
      </w:r>
    </w:p>
    <w:p>
      <w:pPr>
        <w:jc w:val="both"/>
      </w:pPr>
      <w:r>
        <w:t xml:space="preserve">  def forTweet(tweet: Tweet): Stitch[Seq[TweetSafetyLabel]]</w:t>
      </w:r>
    </w:p>
    <w:p>
      <w:pPr>
        <w:jc w:val="both"/>
      </w:pPr>
      <w:r>
        <w:t xml:space="preserve">  def forTweetId(tweetId: TweetId): Stitch[Seq[TweetSafetyLabel]]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StratoTweetLabelMaps(safetyLabelSource: SafetyLabelMapSource) extends TweetLabels {</w:t>
      </w:r>
    </w:p>
    <w:p>
      <w:pPr>
        <w:jc w:val="both"/>
      </w:pPr>
      <w:r/>
    </w:p>
    <w:p>
      <w:pPr>
        <w:jc w:val="both"/>
      </w:pPr>
      <w:r>
        <w:t xml:space="preserve">  override def forTweet(tweet: Tweet): Stitch[Seq[TweetSafetyLabel]] = {</w:t>
      </w:r>
    </w:p>
    <w:p>
      <w:pPr>
        <w:jc w:val="both"/>
      </w:pPr>
      <w:r>
        <w:t xml:space="preserve">    forTweetId(tweet.id)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forTweetId(tweetId: TweetId): Stitch[Seq[TweetSafetyLabel]] = {</w:t>
      </w:r>
    </w:p>
    <w:p>
      <w:pPr>
        <w:jc w:val="both"/>
      </w:pPr>
      <w:r>
        <w:t xml:space="preserve">    safetyLabelSource</w:t>
      </w:r>
    </w:p>
    <w:p>
      <w:pPr>
        <w:jc w:val="both"/>
      </w:pPr>
      <w:r>
        <w:t xml:space="preserve">      .fetch(tweetId).map(</w:t>
      </w:r>
    </w:p>
    <w:p>
      <w:pPr>
        <w:jc w:val="both"/>
      </w:pPr>
      <w:r>
        <w:t xml:space="preserve">        _.map(</w:t>
      </w:r>
    </w:p>
    <w:p>
      <w:pPr>
        <w:jc w:val="both"/>
      </w:pPr>
      <w:r>
        <w:t xml:space="preserve">          _.labels</w:t>
      </w:r>
    </w:p>
    <w:p>
      <w:pPr>
        <w:jc w:val="both"/>
      </w:pPr>
      <w:r>
        <w:t xml:space="preserve">            .map(</w:t>
      </w:r>
    </w:p>
    <w:p>
      <w:pPr>
        <w:jc w:val="both"/>
      </w:pPr>
      <w:r>
        <w:t xml:space="preserve">              _.map(sl =&gt; TweetSafetyLabel.fromTuple(sl._1, sl._2)).toSeq</w:t>
      </w:r>
    </w:p>
    <w:p>
      <w:pPr>
        <w:jc w:val="both"/>
      </w:pPr>
      <w:r>
        <w:t xml:space="preserve">            ).getOrElse(Seq())</w:t>
      </w:r>
    </w:p>
    <w:p>
      <w:pPr>
        <w:jc w:val="both"/>
      </w:pPr>
      <w:r>
        <w:t xml:space="preserve">        ).getOrElse(Seq()))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NilTweetLabelMaps extends TweetLabels {</w:t>
      </w:r>
    </w:p>
    <w:p>
      <w:pPr>
        <w:jc w:val="both"/>
      </w:pPr>
      <w:r>
        <w:t xml:space="preserve">  override def forTweet(tweet: Tweet): Stitch[Seq[TweetSafetyLabel]] = Stitch.Nil</w:t>
      </w:r>
    </w:p>
    <w:p>
      <w:pPr>
        <w:jc w:val="both"/>
      </w:pPr>
      <w:r>
        <w:t xml:space="preserve">  override def forTweetId(tweetId: TweetId): Stitch[Seq[TweetSafetyLabel]] = Stitch.Nil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TweetFeatures(tweetLabels: TweetLabels, statsReceiver: StatsReceiver) {</w:t>
      </w:r>
    </w:p>
    <w:p>
      <w:pPr>
        <w:jc w:val="both"/>
      </w:pPr>
      <w:r>
        <w:t xml:space="preserve">  private[this] val scopedStatsReceiver = statsReceiver.scope("tweet_features")</w:t>
      </w:r>
    </w:p>
    <w:p>
      <w:pPr>
        <w:jc w:val="both"/>
      </w:pPr>
      <w:r/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>
        <w:t xml:space="preserve">  private[this] val tweetSafetyLabels =</w:t>
      </w:r>
    </w:p>
    <w:p>
      <w:pPr>
        <w:jc w:val="both"/>
      </w:pPr>
      <w:r>
        <w:t xml:space="preserve">    scopedStatsReceiver.scope(TweetSafetyLabels.name).counter("requests")</w:t>
      </w:r>
    </w:p>
    <w:p>
      <w:pPr>
        <w:jc w:val="both"/>
      </w:pPr>
      <w:r>
        <w:t xml:space="preserve">  private[this] val tweetTakedownReasons =</w:t>
      </w:r>
    </w:p>
    <w:p>
      <w:pPr>
        <w:jc w:val="both"/>
      </w:pPr>
      <w:r>
        <w:t xml:space="preserve">    scopedStatsReceiver.scope(TweetTakedownReasons.name).counter("requests")</w:t>
      </w:r>
    </w:p>
    <w:p>
      <w:pPr>
        <w:jc w:val="both"/>
      </w:pPr>
      <w:r>
        <w:t xml:space="preserve">  private[this] val tweetIsSelfReply =</w:t>
      </w:r>
    </w:p>
    <w:p>
      <w:pPr>
        <w:jc w:val="both"/>
      </w:pPr>
      <w:r>
        <w:t xml:space="preserve">    scopedStatsReceiver.scope(TweetIsSelfReply.name).counter("requests")</w:t>
      </w:r>
    </w:p>
    <w:p>
      <w:pPr>
        <w:jc w:val="both"/>
      </w:pPr>
      <w:r>
        <w:t xml:space="preserve">  private[this] val tweetTimestamp =</w:t>
      </w:r>
    </w:p>
    <w:p>
      <w:pPr>
        <w:jc w:val="both"/>
      </w:pPr>
      <w:r>
        <w:t xml:space="preserve">    scopedStatsReceiver.scope(TweetTimestamp.name).counter("requests")</w:t>
      </w:r>
    </w:p>
    <w:p>
      <w:pPr>
        <w:jc w:val="both"/>
      </w:pPr>
      <w:r>
        <w:t xml:space="preserve">  private[this] val tweetReplyToParentTweetDuration =</w:t>
      </w:r>
    </w:p>
    <w:p>
      <w:pPr>
        <w:jc w:val="both"/>
      </w:pPr>
      <w:r>
        <w:t xml:space="preserve">    scopedStatsReceiver.scope(TweetReplyToParentTweetDuration.name).counter("requests")</w:t>
      </w:r>
    </w:p>
    <w:p>
      <w:pPr>
        <w:jc w:val="both"/>
      </w:pPr>
      <w:r>
        <w:t xml:space="preserve">  private[this] val tweetReplyToRootTweetDuration =</w:t>
      </w:r>
    </w:p>
    <w:p>
      <w:pPr>
        <w:jc w:val="both"/>
      </w:pPr>
      <w:r>
        <w:t xml:space="preserve">    scopedStatsReceiver.scope(TweetReplyToRootTweetDuration.name).counter("requests")</w:t>
      </w:r>
    </w:p>
    <w:p>
      <w:pPr>
        <w:jc w:val="both"/>
      </w:pPr>
      <w:r>
        <w:t xml:space="preserve">  private[this] val tweetSemanticCoreAnnotations =</w:t>
      </w:r>
    </w:p>
    <w:p>
      <w:pPr>
        <w:jc w:val="both"/>
      </w:pPr>
      <w:r>
        <w:t xml:space="preserve">    scopedStatsReceiver.scope(TweetSemanticCoreAnnotations.name).counter("requests")</w:t>
      </w:r>
    </w:p>
    <w:p>
      <w:pPr>
        <w:jc w:val="both"/>
      </w:pPr>
      <w:r>
        <w:t xml:space="preserve">  private[this] val tweetId =</w:t>
      </w:r>
    </w:p>
    <w:p>
      <w:pPr>
        <w:jc w:val="both"/>
      </w:pPr>
      <w:r>
        <w:t xml:space="preserve">    scopedStatsReceiver.scope(TweetId.name).counter("requests")</w:t>
      </w:r>
    </w:p>
    <w:p>
      <w:pPr>
        <w:jc w:val="both"/>
      </w:pPr>
      <w:r>
        <w:t xml:space="preserve">  private[this] val tweetHasNsfwUser =</w:t>
      </w:r>
    </w:p>
    <w:p>
      <w:pPr>
        <w:jc w:val="both"/>
      </w:pPr>
      <w:r>
        <w:t xml:space="preserve">    scopedStatsReceiver.scope(TweetHasNsfwUser.name).counter("requests")</w:t>
      </w:r>
    </w:p>
    <w:p>
      <w:pPr>
        <w:jc w:val="both"/>
      </w:pPr>
      <w:r>
        <w:t xml:space="preserve">  private[this] val tweetHasNsfwAdmin =</w:t>
      </w:r>
    </w:p>
    <w:p>
      <w:pPr>
        <w:jc w:val="both"/>
      </w:pPr>
      <w:r>
        <w:t xml:space="preserve">    scopedStatsReceiver.scope(TweetHasNsfwAdmin.name).counter("requests")</w:t>
      </w:r>
    </w:p>
    <w:p>
      <w:pPr>
        <w:jc w:val="both"/>
      </w:pPr>
      <w:r>
        <w:t xml:space="preserve">  private[this] val tweetIsNullcast =</w:t>
      </w:r>
    </w:p>
    <w:p>
      <w:pPr>
        <w:jc w:val="both"/>
      </w:pPr>
      <w:r>
        <w:t xml:space="preserve">    scopedStatsReceiver.scope(TweetIsNullcast.name).counter("requests")</w:t>
      </w:r>
    </w:p>
    <w:p>
      <w:pPr>
        <w:jc w:val="both"/>
      </w:pPr>
      <w:r>
        <w:t xml:space="preserve">  private[this] val tweetHasMedia =</w:t>
      </w:r>
    </w:p>
    <w:p>
      <w:pPr>
        <w:jc w:val="both"/>
      </w:pPr>
      <w:r>
        <w:t xml:space="preserve">    scopedStatsReceiver.scope(TweetHasMedia.name).counter("requests")</w:t>
      </w:r>
    </w:p>
    <w:p>
      <w:pPr>
        <w:jc w:val="both"/>
      </w:pPr>
      <w:r>
        <w:t xml:space="preserve">  private[this] val tweetIsCommunity =</w:t>
      </w:r>
    </w:p>
    <w:p>
      <w:pPr>
        <w:jc w:val="both"/>
      </w:pPr>
      <w:r>
        <w:t xml:space="preserve">    scopedStatsReceiver.scope(TweetIsCommunityTweet.name).counter("requests")</w:t>
      </w:r>
    </w:p>
    <w:p>
      <w:pPr>
        <w:jc w:val="both"/>
      </w:pPr>
      <w:r>
        <w:t xml:space="preserve">  private[this] val tweetIsCollabInvitation =</w:t>
      </w:r>
    </w:p>
    <w:p>
      <w:pPr>
        <w:jc w:val="both"/>
      </w:pPr>
      <w:r>
        <w:t xml:space="preserve">    scopedStatsReceiver.scope(TweetIsCollabInvitationTweet.name).counter("requests")</w:t>
      </w:r>
    </w:p>
    <w:p>
      <w:pPr>
        <w:jc w:val="both"/>
      </w:pPr>
      <w:r/>
    </w:p>
    <w:p>
      <w:pPr>
        <w:jc w:val="both"/>
      </w:pPr>
      <w:r>
        <w:t xml:space="preserve">  def forTweet(tweet: Tweet): FeatureMapBuilder =&gt; FeatureMapBuilder = {</w:t>
      </w:r>
    </w:p>
    <w:p>
      <w:pPr>
        <w:jc w:val="both"/>
      </w:pPr>
      <w:r>
        <w:t xml:space="preserve">    forTweetWithoutSafetyLabels(tweet)</w:t>
      </w:r>
    </w:p>
    <w:p>
      <w:pPr>
        <w:jc w:val="both"/>
      </w:pPr>
      <w:r>
        <w:t xml:space="preserve">      .andThen(_.withFeature(TweetSafetyLabels, tweetLabels.forTweet(tweet)))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forTweetWithoutSafetyLabels(tweet: Tweet):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/>
    </w:p>
    <w:p>
      <w:pPr>
        <w:jc w:val="both"/>
      </w:pPr>
      <w:r>
        <w:t xml:space="preserve">    tweetTakedownReasons.incr()</w:t>
      </w:r>
    </w:p>
    <w:p>
      <w:pPr>
        <w:jc w:val="both"/>
      </w:pPr>
      <w:r>
        <w:t xml:space="preserve">    tweetIsSelfReply.incr()</w:t>
      </w:r>
    </w:p>
    <w:p>
      <w:pPr>
        <w:jc w:val="both"/>
      </w:pPr>
      <w:r>
        <w:t xml:space="preserve">    tweetTimestamp.incr()</w:t>
      </w:r>
    </w:p>
    <w:p>
      <w:pPr>
        <w:jc w:val="both"/>
      </w:pPr>
      <w:r>
        <w:t xml:space="preserve">    tweetReplyToParentTweetDuration.incr()</w:t>
      </w:r>
    </w:p>
    <w:p>
      <w:pPr>
        <w:jc w:val="both"/>
      </w:pPr>
      <w:r>
        <w:t xml:space="preserve">    tweetReplyToRootTweetDuration.incr()</w:t>
      </w:r>
    </w:p>
    <w:p>
      <w:pPr>
        <w:jc w:val="both"/>
      </w:pPr>
      <w:r>
        <w:t xml:space="preserve">    tweetSemanticCoreAnnotations.incr()</w:t>
      </w:r>
    </w:p>
    <w:p>
      <w:pPr>
        <w:jc w:val="both"/>
      </w:pPr>
      <w:r>
        <w:t xml:space="preserve">    tweetId.incr()</w:t>
      </w:r>
    </w:p>
    <w:p>
      <w:pPr>
        <w:jc w:val="both"/>
      </w:pPr>
      <w:r>
        <w:t xml:space="preserve">    tweetHasNsfwUser.incr()</w:t>
      </w:r>
    </w:p>
    <w:p>
      <w:pPr>
        <w:jc w:val="both"/>
      </w:pPr>
      <w:r>
        <w:t xml:space="preserve">    tweetHasNsfwAdmin.incr()</w:t>
      </w:r>
    </w:p>
    <w:p>
      <w:pPr>
        <w:jc w:val="both"/>
      </w:pPr>
      <w:r>
        <w:t xml:space="preserve">    tweetIsNullcast.incr()</w:t>
      </w:r>
    </w:p>
    <w:p>
      <w:pPr>
        <w:jc w:val="both"/>
      </w:pPr>
      <w:r>
        <w:t xml:space="preserve">    tweetHasMedia.incr()</w:t>
      </w:r>
    </w:p>
    <w:p>
      <w:pPr>
        <w:jc w:val="both"/>
      </w:pPr>
      <w:r>
        <w:t xml:space="preserve">    tweetIsCommunity.incr()</w:t>
      </w:r>
    </w:p>
    <w:p>
      <w:pPr>
        <w:jc w:val="both"/>
      </w:pPr>
      <w:r>
        <w:t xml:space="preserve">    tweetIsCollabInvitation.incr()</w:t>
      </w:r>
    </w:p>
    <w:p>
      <w:pPr>
        <w:jc w:val="both"/>
      </w:pPr>
      <w:r/>
    </w:p>
    <w:p>
      <w:pPr>
        <w:jc w:val="both"/>
      </w:pPr>
      <w:r>
        <w:t xml:space="preserve">    _.withConstantFeature(TweetTakedownReasons, tweet.takedownReasons.getOrElse(Seq.empty))</w:t>
      </w:r>
    </w:p>
    <w:p>
      <w:pPr>
        <w:jc w:val="both"/>
      </w:pPr>
      <w:r>
        <w:t xml:space="preserve">      .withConstantFeature(TweetIsSelfReply, TweetFeatures.tweetIsSelfReply(tweet))</w:t>
      </w:r>
    </w:p>
    <w:p>
      <w:pPr>
        <w:jc w:val="both"/>
      </w:pPr>
      <w:r>
        <w:t xml:space="preserve">      .withConstantFeature(TweetTimestamp, TweetFeatures.tweetTimestamp(tweet.id))</w:t>
      </w:r>
    </w:p>
    <w:p>
      <w:pPr>
        <w:jc w:val="both"/>
      </w:pPr>
      <w:r>
        <w:t xml:space="preserve">      .withConstantFeature(</w:t>
      </w:r>
    </w:p>
    <w:p>
      <w:pPr>
        <w:jc w:val="both"/>
      </w:pPr>
      <w:r>
        <w:t xml:space="preserve">        TweetReplyToParentTweetDuration,</w:t>
      </w:r>
    </w:p>
    <w:p>
      <w:pPr>
        <w:jc w:val="both"/>
      </w:pPr>
      <w:r>
        <w:t xml:space="preserve">        TweetFeatures.tweetReplyToParentTweetDuration(tweet))</w:t>
      </w:r>
    </w:p>
    <w:p>
      <w:pPr>
        <w:jc w:val="both"/>
      </w:pPr>
      <w:r>
        <w:t xml:space="preserve">      .withConstantFeature(</w:t>
      </w:r>
    </w:p>
    <w:p>
      <w:pPr>
        <w:jc w:val="both"/>
      </w:pPr>
      <w:r>
        <w:t xml:space="preserve">        TweetReplyToRootTweetDuration,</w:t>
      </w:r>
    </w:p>
    <w:p>
      <w:pPr>
        <w:jc w:val="both"/>
      </w:pPr>
      <w:r>
        <w:t xml:space="preserve">        TweetFeatures.tweetReplyToRootTweetDuration(tweet))</w:t>
      </w:r>
    </w:p>
    <w:p>
      <w:pPr>
        <w:jc w:val="both"/>
      </w:pPr>
      <w:r>
        <w:t xml:space="preserve">      .withConstantFeature(</w:t>
      </w:r>
    </w:p>
    <w:p>
      <w:pPr>
        <w:jc w:val="both"/>
      </w:pPr>
      <w:r>
        <w:t xml:space="preserve">        TweetSemanticCoreAnnotations,</w:t>
      </w:r>
    </w:p>
    <w:p>
      <w:pPr>
        <w:jc w:val="both"/>
      </w:pPr>
      <w:r>
        <w:t xml:space="preserve">        TweetFeatures.tweetSemanticCoreAnnotations(tweet))</w:t>
      </w:r>
    </w:p>
    <w:p>
      <w:pPr>
        <w:jc w:val="both"/>
      </w:pPr>
      <w:r>
        <w:t xml:space="preserve">      .withConstantFeature(TweetId, tweet.id)</w:t>
      </w:r>
    </w:p>
    <w:p>
      <w:pPr>
        <w:jc w:val="both"/>
      </w:pPr>
      <w:r>
        <w:t xml:space="preserve">      .withConstantFeature(TweetHasNsfwUser, tweetHasNsfwUser(tweet))</w:t>
      </w:r>
    </w:p>
    <w:p>
      <w:pPr>
        <w:jc w:val="both"/>
      </w:pPr>
      <w:r>
        <w:t xml:space="preserve">      .withConstantFeature(TweetHasNsfwAdmin, tweetHasNsfwAdmin(tweet))</w:t>
      </w:r>
    </w:p>
    <w:p>
      <w:pPr>
        <w:jc w:val="both"/>
      </w:pPr>
      <w:r>
        <w:t xml:space="preserve">      .withConstantFeature(TweetIsNullcast, TweetFeatures.tweetIsNullcast(tweet))</w:t>
      </w:r>
    </w:p>
    <w:p>
      <w:pPr>
        <w:jc w:val="both"/>
      </w:pPr>
      <w:r>
        <w:t xml:space="preserve">      .withConstantFeature(TweetHasMedia, tweetHasMedia(tweet))</w:t>
      </w:r>
    </w:p>
    <w:p>
      <w:pPr>
        <w:jc w:val="both"/>
      </w:pPr>
      <w:r>
        <w:t xml:space="preserve">      .withConstantFeature(TweetIsCommunityTweet, tweetHasCommunity(tweet))</w:t>
      </w:r>
    </w:p>
    <w:p>
      <w:pPr>
        <w:jc w:val="both"/>
      </w:pPr>
      <w:r>
        <w:t xml:space="preserve">      .withConstantFeature(TweetIsCollabInvitationTweet, tweetIsCollabInvitation(tweet))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tweetHasNsfwUser(tweet: Tweet): Boolean =</w:t>
      </w:r>
    </w:p>
    <w:p>
      <w:pPr>
        <w:jc w:val="both"/>
      </w:pPr>
      <w:r>
        <w:t xml:space="preserve">    tweet.coreData.exists(_.nsfwUser)</w:t>
      </w:r>
    </w:p>
    <w:p>
      <w:pPr>
        <w:jc w:val="both"/>
      </w:pPr>
      <w:r/>
    </w:p>
    <w:p>
      <w:pPr>
        <w:jc w:val="both"/>
      </w:pPr>
      <w:r>
        <w:t xml:space="preserve">  def tweetHasNsfwAdmin(tweet: Tweet): Boolean =</w:t>
      </w:r>
    </w:p>
    <w:p>
      <w:pPr>
        <w:jc w:val="both"/>
      </w:pPr>
      <w:r>
        <w:t xml:space="preserve">    tweet.coreData.exists(_.nsfwAdmin)</w:t>
      </w:r>
    </w:p>
    <w:p>
      <w:pPr>
        <w:jc w:val="both"/>
      </w:pPr>
      <w:r/>
    </w:p>
    <w:p>
      <w:pPr>
        <w:jc w:val="both"/>
      </w:pPr>
      <w:r>
        <w:t xml:space="preserve">  def tweetHasMedia(tweet: Tweet): Boolean =</w:t>
      </w:r>
    </w:p>
    <w:p>
      <w:pPr>
        <w:jc w:val="both"/>
      </w:pPr>
      <w:r>
        <w:t xml:space="preserve">    tweet.coreData.exists(_.hasMedia.getOrElse(false))</w:t>
      </w:r>
    </w:p>
    <w:p>
      <w:pPr>
        <w:jc w:val="both"/>
      </w:pPr>
      <w:r/>
    </w:p>
    <w:p>
      <w:pPr>
        <w:jc w:val="both"/>
      </w:pPr>
      <w:r>
        <w:t xml:space="preserve">  def tweetHasCommunity(tweet: Tweet): Boolean = {</w:t>
      </w:r>
    </w:p>
    <w:p>
      <w:pPr>
        <w:jc w:val="both"/>
      </w:pPr>
      <w:r>
        <w:t xml:space="preserve">    tweet.communities.exists(_.communityIds.nonEmpty)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tweetIsCollabInvitation(tweet: Tweet): Boolean = {</w:t>
      </w:r>
    </w:p>
    <w:p>
      <w:pPr>
        <w:jc w:val="both"/>
      </w:pPr>
      <w:r>
        <w:t xml:space="preserve">    tweet.collabControl.exists(_ match {</w:t>
      </w:r>
    </w:p>
    <w:p>
      <w:pPr>
        <w:jc w:val="both"/>
      </w:pPr>
      <w:r>
        <w:t xml:space="preserve">      case CollabControl.CollabInvitation(_) =&gt;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