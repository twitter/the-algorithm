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com.twitter.visibility.builder.users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com.twitter.visibility.common.user_result.UserVisibilityResultHelper</w:t>
      </w:r>
    </w:p>
    <w:p>
      <w:pPr>
        <w:jc w:val="both"/>
      </w:pPr>
      <w:r>
        <w:t>import com.twitter.visibility.features.AuthorBlocksViewer</w:t>
      </w:r>
    </w:p>
    <w:p>
      <w:pPr>
        <w:jc w:val="both"/>
      </w:pPr>
      <w:r>
        <w:t>import com.twitter.visibility.features.AuthorIsDeactivated</w:t>
      </w:r>
    </w:p>
    <w:p>
      <w:pPr>
        <w:jc w:val="both"/>
      </w:pPr>
      <w:r>
        <w:t>import com.twitter.visibility.features.AuthorIsErased</w:t>
      </w:r>
    </w:p>
    <w:p>
      <w:pPr>
        <w:jc w:val="both"/>
      </w:pPr>
      <w:r>
        <w:t>import com.twitter.visibility.features.AuthorIsOffboarded</w:t>
      </w:r>
    </w:p>
    <w:p>
      <w:pPr>
        <w:jc w:val="both"/>
      </w:pPr>
      <w:r>
        <w:t>import com.twitter.visibility.features.AuthorIsProtected</w:t>
      </w:r>
    </w:p>
    <w:p>
      <w:pPr>
        <w:jc w:val="both"/>
      </w:pPr>
      <w:r>
        <w:t>import com.twitter.visibility.features.AuthorIsSuspended</w:t>
      </w:r>
    </w:p>
    <w:p>
      <w:pPr>
        <w:jc w:val="both"/>
      </w:pPr>
      <w:r>
        <w:t>import com.twitter.visibility.features.AuthorIsUnavailable</w:t>
      </w:r>
    </w:p>
    <w:p>
      <w:pPr>
        <w:jc w:val="both"/>
      </w:pPr>
      <w:r>
        <w:t>import com.twitter.visibility.features.ViewerBlocksAuthor</w:t>
      </w:r>
    </w:p>
    <w:p>
      <w:pPr>
        <w:jc w:val="both"/>
      </w:pPr>
      <w:r>
        <w:t>import com.twitter.visibility.features.ViewerMutesAuthor</w:t>
      </w:r>
    </w:p>
    <w:p>
      <w:pPr>
        <w:jc w:val="both"/>
      </w:pPr>
      <w:r>
        <w:t>import com.twitter.visibility.models.UserUnavailableStateEnum</w:t>
      </w:r>
    </w:p>
    <w:p>
      <w:pPr>
        <w:jc w:val="both"/>
      </w:pPr>
      <w:r/>
    </w:p>
    <w:p>
      <w:pPr>
        <w:jc w:val="both"/>
      </w:pPr>
      <w:r>
        <w:t>case class UserUnavailableFeatures(statsReceiver: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statsReceiver.scope("user_unavailable_features")</w:t>
      </w:r>
    </w:p>
    <w:p>
      <w:pPr>
        <w:jc w:val="both"/>
      </w:pPr>
      <w:r>
        <w:t xml:space="preserve">  private[this] val suspendedAuthorStats = scopedStatsReceiver.scope("suspended_author")</w:t>
      </w:r>
    </w:p>
    <w:p>
      <w:pPr>
        <w:jc w:val="both"/>
      </w:pPr>
      <w:r>
        <w:t xml:space="preserve">  private[this] val deactivatedAuthorStats = scopedStatsReceiver.scope("deactivated_author")</w:t>
      </w:r>
    </w:p>
    <w:p>
      <w:pPr>
        <w:jc w:val="both"/>
      </w:pPr>
      <w:r>
        <w:t xml:space="preserve">  private[this] val offboardedAuthorStats = scopedStatsReceiver.scope("offboarded_author")</w:t>
      </w:r>
    </w:p>
    <w:p>
      <w:pPr>
        <w:jc w:val="both"/>
      </w:pPr>
      <w:r>
        <w:t xml:space="preserve">  private[this] val erasedAuthorStats = scopedStatsReceiver.scope("erased_author")</w:t>
      </w:r>
    </w:p>
    <w:p>
      <w:pPr>
        <w:jc w:val="both"/>
      </w:pPr>
      <w:r>
        <w:t xml:space="preserve">  private[this] val protectedAuthorStats = scopedStatsReceiver.scope("protected_author")</w:t>
      </w:r>
    </w:p>
    <w:p>
      <w:pPr>
        <w:jc w:val="both"/>
      </w:pPr>
      <w:r>
        <w:t xml:space="preserve">  private[this] val authorBlocksViewerStats = scopedStatsReceiver.scope("author_blocks_viewer")</w:t>
      </w:r>
    </w:p>
    <w:p>
      <w:pPr>
        <w:jc w:val="both"/>
      </w:pPr>
      <w:r>
        <w:t xml:space="preserve">  private[this] val viewerBlocksAuthorStats = scopedStatsReceiver.scope("viewer_blocks_author")</w:t>
      </w:r>
    </w:p>
    <w:p>
      <w:pPr>
        <w:jc w:val="both"/>
      </w:pPr>
      <w:r>
        <w:t xml:space="preserve">  private[this] val viewerMutesAuthorStats = scopedStatsReceiver.scope("viewer_mutes_author")</w:t>
      </w:r>
    </w:p>
    <w:p>
      <w:pPr>
        <w:jc w:val="both"/>
      </w:pPr>
      <w:r>
        <w:t xml:space="preserve">  private[this] val unavailableStats = scopedStatsReceiver.scope("unavailable")</w:t>
      </w:r>
    </w:p>
    <w:p>
      <w:pPr>
        <w:jc w:val="both"/>
      </w:pPr>
      <w:r/>
    </w:p>
    <w:p>
      <w:pPr>
        <w:jc w:val="both"/>
      </w:pPr>
      <w:r>
        <w:t xml:space="preserve">  def forState(state: UserUnavailableStateEnum): FeatureMapBuilder =&gt; FeatureMapBuilder = {</w:t>
      </w:r>
    </w:p>
    <w:p>
      <w:pPr>
        <w:jc w:val="both"/>
      </w:pPr>
      <w:r>
        <w:t xml:space="preserve">    builder =&gt;</w:t>
      </w:r>
    </w:p>
    <w:p>
      <w:pPr>
        <w:jc w:val="both"/>
      </w:pPr>
      <w:r>
        <w:t xml:space="preserve">      builder</w:t>
      </w:r>
    </w:p>
    <w:p>
      <w:pPr>
        <w:jc w:val="both"/>
      </w:pPr>
      <w:r>
        <w:t xml:space="preserve">        .withConstantFeature(AuthorIsSuspended, isSuspended(state))</w:t>
      </w:r>
    </w:p>
    <w:p>
      <w:pPr>
        <w:jc w:val="both"/>
      </w:pPr>
      <w:r>
        <w:t xml:space="preserve">        .withConstantFeature(AuthorIsDeactivated, isDeactivated(state))</w:t>
      </w:r>
    </w:p>
    <w:p>
      <w:pPr>
        <w:jc w:val="both"/>
      </w:pPr>
      <w:r>
        <w:t xml:space="preserve">        .withConstantFeature(AuthorIsOffboarded, isOffboarded(state))</w:t>
      </w:r>
    </w:p>
    <w:p>
      <w:pPr>
        <w:jc w:val="both"/>
      </w:pPr>
      <w:r>
        <w:t xml:space="preserve">        .withConstantFeature(AuthorIsErased, isErased(state))</w:t>
      </w:r>
    </w:p>
    <w:p>
      <w:pPr>
        <w:jc w:val="both"/>
      </w:pPr>
      <w:r>
        <w:t xml:space="preserve">        .withConstantFeature(AuthorIsProtected, isProtected(state))</w:t>
      </w:r>
    </w:p>
    <w:p>
      <w:pPr>
        <w:jc w:val="both"/>
      </w:pPr>
      <w:r>
        <w:t xml:space="preserve">        .withConstantFeature(AuthorBlocksViewer, authorBlocksViewer(state))</w:t>
      </w:r>
    </w:p>
    <w:p>
      <w:pPr>
        <w:jc w:val="both"/>
      </w:pPr>
      <w:r>
        <w:t xml:space="preserve">        .withConstantFeature(ViewerBlocksAuthor, viewerBlocksAuthor(state))</w:t>
      </w:r>
    </w:p>
    <w:p>
      <w:pPr>
        <w:jc w:val="both"/>
      </w:pPr>
      <w:r>
        <w:t xml:space="preserve">        .withConstantFeature(ViewerMutesAuthor, viewerMutesAuthor(state))</w:t>
      </w:r>
    </w:p>
    <w:p>
      <w:pPr>
        <w:jc w:val="both"/>
      </w:pPr>
      <w:r>
        <w:t xml:space="preserve">        .withConstantFeature(AuthorIsUnavailable, isUnavailable(state))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isSuspended(state: UserUnavailableStateEnum): Boolean =</w:t>
      </w:r>
    </w:p>
    <w:p>
      <w:pPr>
        <w:jc w:val="both"/>
      </w:pPr>
      <w:r>
        <w:t xml:space="preserve">    state match {</w:t>
      </w:r>
    </w:p>
    <w:p>
      <w:pPr>
        <w:jc w:val="both"/>
      </w:pPr>
      <w:r>
        <w:t xml:space="preserve">      case UserUnavailableStateEnum.Suspended =&gt;</w:t>
      </w:r>
    </w:p>
    <w:p>
      <w:pPr>
        <w:jc w:val="both"/>
      </w:pPr>
      <w:r>
        <w:t xml:space="preserve">        suspendedAuthorStats.counter().incr()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UserUnavailableStateEnum.Filtered(result)</w:t>
      </w:r>
    </w:p>
    <w:p>
      <w:pPr>
        <w:jc w:val="both"/>
      </w:pPr>
      <w:r>
        <w:t xml:space="preserve">          if UserVisibilityResultHelper.isDropSuspendedAuthor(result) =&gt;</w:t>
      </w:r>
    </w:p>
    <w:p>
      <w:pPr>
        <w:jc w:val="both"/>
      </w:pPr>
      <w:r>
        <w:t xml:space="preserve">        suspendedAuthorStats.counter().incr()</w:t>
      </w:r>
    </w:p>
    <w:p>
      <w:pPr>
        <w:jc w:val="both"/>
      </w:pPr>
      <w:r>
        <w:t xml:space="preserve">        suspendedAuthorStats.counter("filtered").incr()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isDeactivated(state: UserUnavailableStateEnum): Boolean =</w:t>
      </w:r>
    </w:p>
    <w:p>
      <w:pPr>
        <w:jc w:val="both"/>
      </w:pPr>
      <w:r>
        <w:t xml:space="preserve">    state match {</w:t>
      </w:r>
    </w:p>
    <w:p>
      <w:pPr>
        <w:jc w:val="both"/>
      </w:pPr>
      <w:r>
        <w:t xml:space="preserve">      case UserUnavailableStateEnum.Deactivated =&gt;</w:t>
      </w:r>
    </w:p>
    <w:p>
      <w:pPr>
        <w:jc w:val="both"/>
      </w:pPr>
      <w:r>
        <w:t xml:space="preserve">        deactivatedAuthorStats.counter().incr()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isOffboarded(state: UserUnavailableStateEnum): Boolean =</w:t>
      </w:r>
    </w:p>
    <w:p>
      <w:pPr>
        <w:jc w:val="both"/>
      </w:pPr>
      <w:r>
        <w:t xml:space="preserve">    state match {</w:t>
      </w:r>
    </w:p>
    <w:p>
      <w:pPr>
        <w:jc w:val="both"/>
      </w:pPr>
      <w:r>
        <w:t xml:space="preserve">      case UserUnavailableStateEnum.Offboarded =&gt;</w:t>
      </w:r>
    </w:p>
    <w:p>
      <w:pPr>
        <w:jc w:val="both"/>
      </w:pPr>
      <w:r>
        <w:t xml:space="preserve">        offboardedAuthorStats.counter().incr()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isErased(state: UserUnavailableStateEnum): Boolean =</w:t>
      </w:r>
    </w:p>
    <w:p>
      <w:pPr>
        <w:jc w:val="both"/>
      </w:pPr>
      <w:r>
        <w:t xml:space="preserve">    state match {</w:t>
      </w:r>
    </w:p>
    <w:p>
      <w:pPr>
        <w:jc w:val="both"/>
      </w:pPr>
      <w:r>
        <w:t xml:space="preserve">      case UserUnavailableStateEnum.Erased =&gt;</w:t>
      </w:r>
    </w:p>
    <w:p>
      <w:pPr>
        <w:jc w:val="both"/>
      </w:pPr>
      <w:r>
        <w:t xml:space="preserve">        erasedAuthorStats.counter().incr()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isProtected(state: UserUnavailableStateEnum): Boolean =</w:t>
      </w:r>
    </w:p>
    <w:p>
      <w:pPr>
        <w:jc w:val="both"/>
      </w:pPr>
      <w:r>
        <w:t xml:space="preserve">    state match {</w:t>
      </w:r>
    </w:p>
    <w:p>
      <w:pPr>
        <w:jc w:val="both"/>
      </w:pPr>
      <w:r>
        <w:t xml:space="preserve">      case UserUnavailableStateEnum.Protected =&gt;</w:t>
      </w:r>
    </w:p>
    <w:p>
      <w:pPr>
        <w:jc w:val="both"/>
      </w:pPr>
      <w:r>
        <w:t xml:space="preserve">        protectedAuthorStats.counter().incr()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UserUnavailableStateEnum.Filtered(result)</w:t>
      </w:r>
    </w:p>
    <w:p>
      <w:pPr>
        <w:jc w:val="both"/>
      </w:pPr>
      <w:r>
        <w:t xml:space="preserve">          if UserVisibilityResultHelper.isDropProtectedAuthor(result) =&gt;</w:t>
      </w:r>
    </w:p>
    <w:p>
      <w:pPr>
        <w:jc w:val="both"/>
      </w:pPr>
      <w:r>
        <w:t xml:space="preserve">        protectedAuthorStats.counter().incr()</w:t>
      </w:r>
    </w:p>
    <w:p>
      <w:pPr>
        <w:jc w:val="both"/>
      </w:pPr>
      <w:r>
        <w:t xml:space="preserve">        protectedAuthorStats.counter("filtered").incr()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authorBlocksViewer(state: UserUnavailableStateEnum): Boolean =</w:t>
      </w:r>
    </w:p>
    <w:p>
      <w:pPr>
        <w:jc w:val="both"/>
      </w:pPr>
      <w:r>
        <w:t xml:space="preserve">    state match {</w:t>
      </w:r>
    </w:p>
    <w:p>
      <w:pPr>
        <w:jc w:val="both"/>
      </w:pPr>
      <w:r>
        <w:t xml:space="preserve">      case UserUnavailableStateEnum.AuthorBlocksViewer =&gt;</w:t>
      </w:r>
    </w:p>
    <w:p>
      <w:pPr>
        <w:jc w:val="both"/>
      </w:pPr>
      <w:r>
        <w:t xml:space="preserve">        authorBlocksViewerStats.counter().incr()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UserUnavailableStateEnum.Filtered(result)</w:t>
      </w:r>
    </w:p>
    <w:p>
      <w:pPr>
        <w:jc w:val="both"/>
      </w:pPr>
      <w:r>
        <w:t xml:space="preserve">          if UserVisibilityResultHelper.isDropAuthorBlocksViewer(result) =&gt;</w:t>
      </w:r>
    </w:p>
    <w:p>
      <w:pPr>
        <w:jc w:val="both"/>
      </w:pPr>
      <w:r>
        <w:t xml:space="preserve">        authorBlocksViewerStats.counter().incr()</w:t>
      </w:r>
    </w:p>
    <w:p>
      <w:pPr>
        <w:jc w:val="both"/>
      </w:pPr>
      <w:r>
        <w:t xml:space="preserve">        authorBlocksViewerStats.counter("filtered").incr()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viewerBlocksAuthor(state: UserUnavailableStateEnum): Boolean =</w:t>
      </w:r>
    </w:p>
    <w:p>
      <w:pPr>
        <w:jc w:val="both"/>
      </w:pPr>
      <w:r>
        <w:t xml:space="preserve">    state match {</w:t>
      </w:r>
    </w:p>
    <w:p>
      <w:pPr>
        <w:jc w:val="both"/>
      </w:pPr>
      <w:r>
        <w:t xml:space="preserve">      case UserUnavailableStateEnum.ViewerBlocksAuthor =&gt;</w:t>
      </w:r>
    </w:p>
    <w:p>
      <w:pPr>
        <w:jc w:val="both"/>
      </w:pPr>
      <w:r>
        <w:t xml:space="preserve">        viewerBlocksAuthorStats.counter().incr()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UserUnavailableStateEnum.Filtered(result)</w:t>
      </w:r>
    </w:p>
    <w:p>
      <w:pPr>
        <w:jc w:val="both"/>
      </w:pPr>
      <w:r>
        <w:t xml:space="preserve">          if UserVisibilityResultHelper.isDropViewerBlocksAuthor(result) =&gt;</w:t>
      </w:r>
    </w:p>
    <w:p>
      <w:pPr>
        <w:jc w:val="both"/>
      </w:pPr>
      <w:r>
        <w:t xml:space="preserve">        viewerBlocksAuthorStats.counter().incr()</w:t>
      </w:r>
    </w:p>
    <w:p>
      <w:pPr>
        <w:jc w:val="both"/>
      </w:pPr>
      <w:r>
        <w:t xml:space="preserve">        viewerBlocksAuthorStats.counter("filtered").incr()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viewerMutesAuthor(state: UserUnavailableStateEnum): Boolean =</w:t>
      </w:r>
    </w:p>
    <w:p>
      <w:pPr>
        <w:jc w:val="both"/>
      </w:pPr>
      <w:r>
        <w:t xml:space="preserve">    state match {</w:t>
      </w:r>
    </w:p>
    <w:p>
      <w:pPr>
        <w:jc w:val="both"/>
      </w:pPr>
      <w:r>
        <w:t xml:space="preserve">      case UserUnavailableStateEnum.ViewerMutesAuthor =&gt;</w:t>
      </w:r>
    </w:p>
    <w:p>
      <w:pPr>
        <w:jc w:val="both"/>
      </w:pPr>
      <w:r>
        <w:t xml:space="preserve">        viewerMutesAuthorStats.counter().incr()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UserUnavailableStateEnum.Filtered(result)</w:t>
      </w:r>
    </w:p>
    <w:p>
      <w:pPr>
        <w:jc w:val="both"/>
      </w:pPr>
      <w:r>
        <w:t xml:space="preserve">          if UserVisibilityResultHelper.isDropViewerMutesAuthor(result) =&gt;</w:t>
      </w:r>
    </w:p>
    <w:p>
      <w:pPr>
        <w:jc w:val="both"/>
      </w:pPr>
      <w:r>
        <w:t xml:space="preserve">        viewerMutesAuthorStats.counter().incr()</w:t>
      </w:r>
    </w:p>
    <w:p>
      <w:pPr>
        <w:jc w:val="both"/>
      </w:pPr>
      <w:r>
        <w:t xml:space="preserve">        viewerMutesAuthorStats.counter("filtered").incr()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isUnavailable(state: UserUnavailableStateEnum): Boolean =</w:t>
      </w:r>
    </w:p>
    <w:p>
      <w:pPr>
        <w:jc w:val="both"/>
      </w:pPr>
      <w:r>
        <w:t xml:space="preserve">    state match {</w:t>
      </w:r>
    </w:p>
    <w:p>
      <w:pPr>
        <w:jc w:val="both"/>
      </w:pPr>
      <w:r>
        <w:t xml:space="preserve">      case UserUnavailableStateEnum.Unavailable =&gt;</w:t>
      </w:r>
    </w:p>
    <w:p>
      <w:pPr>
        <w:jc w:val="both"/>
      </w:pPr>
      <w:r>
        <w:t xml:space="preserve">        unavailableStats.counter().incr()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UserUnavailableStateEnum.Filtered(result)</w:t>
      </w:r>
    </w:p>
    <w:p>
      <w:pPr>
        <w:jc w:val="both"/>
      </w:pPr>
      <w:r>
        <w:t xml:space="preserve">          if UserVisibilityResultHelper.isDropUnspecifiedAuthor(result) =&gt;</w:t>
      </w:r>
    </w:p>
    <w:p>
      <w:pPr>
        <w:jc w:val="both"/>
      </w:pPr>
      <w:r>
        <w:t xml:space="preserve">        unavailableStats.counter().incr()</w:t>
      </w:r>
    </w:p>
    <w:p>
      <w:pPr>
        <w:jc w:val="both"/>
      </w:pPr>
      <w:r>
        <w:t xml:space="preserve">        unavailableStats.counter("filtered").incr()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