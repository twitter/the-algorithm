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com.twitter.visibility.builder.tweets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com.twitter.visibility.builder.FeatureMapBuilder</w:t>
      </w:r>
    </w:p>
    <w:p>
      <w:pPr>
        <w:jc w:val="both"/>
      </w:pPr>
      <w:r>
        <w:t>import com.twitter.visibility.common.TweetPerspectiveSource</w:t>
      </w:r>
    </w:p>
    <w:p>
      <w:pPr>
        <w:jc w:val="both"/>
      </w:pPr>
      <w:r>
        <w:t>import com.twitter.visibility.features.ViewerReportedTweet</w:t>
      </w:r>
    </w:p>
    <w:p>
      <w:pPr>
        <w:jc w:val="both"/>
      </w:pPr>
      <w:r/>
    </w:p>
    <w:p>
      <w:pPr>
        <w:jc w:val="both"/>
      </w:pPr>
      <w:r>
        <w:t>class TweetPerspectiveFeatures(</w:t>
      </w:r>
    </w:p>
    <w:p>
      <w:pPr>
        <w:jc w:val="both"/>
      </w:pPr>
      <w:r>
        <w:t xml:space="preserve">  tweetPerspectiveSource: TweetPerspectiveSource,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/>
    </w:p>
    <w:p>
      <w:pPr>
        <w:jc w:val="both"/>
      </w:pPr>
      <w:r>
        <w:t xml:space="preserve">  private[this] val scopedStatsReceiver = statsReceiver.scope("tweet_perspective_features")</w:t>
      </w:r>
    </w:p>
    <w:p>
      <w:pPr>
        <w:jc w:val="both"/>
      </w:pPr>
      <w:r>
        <w:t xml:space="preserve">  private[this] val reportedStats = scopedStatsReceiver.scope("reported")</w:t>
      </w:r>
    </w:p>
    <w:p>
      <w:pPr>
        <w:jc w:val="both"/>
      </w:pPr>
      <w:r/>
    </w:p>
    <w:p>
      <w:pPr>
        <w:jc w:val="both"/>
      </w:pPr>
      <w:r>
        <w:t xml:space="preserve">  def forTweet(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viewerId: Option[Long],</w:t>
      </w:r>
    </w:p>
    <w:p>
      <w:pPr>
        <w:jc w:val="both"/>
      </w:pPr>
      <w:r>
        <w:t xml:space="preserve">    enableFetchReportedPerspective: Boolean</w:t>
      </w:r>
    </w:p>
    <w:p>
      <w:pPr>
        <w:jc w:val="both"/>
      </w:pPr>
      <w:r>
        <w:t xml:space="preserve">  ): FeatureMapBuilder =&gt; FeatureMapBuilder =</w:t>
      </w:r>
    </w:p>
    <w:p>
      <w:pPr>
        <w:jc w:val="both"/>
      </w:pPr>
      <w:r>
        <w:t xml:space="preserve">    _.withFeature(</w:t>
      </w:r>
    </w:p>
    <w:p>
      <w:pPr>
        <w:jc w:val="both"/>
      </w:pPr>
      <w:r>
        <w:t xml:space="preserve">      ViewerReportedTweet,</w:t>
      </w:r>
    </w:p>
    <w:p>
      <w:pPr>
        <w:jc w:val="both"/>
      </w:pPr>
      <w:r>
        <w:t xml:space="preserve">      tweetIsReported(tweet, viewerId, enableFetchReportedPerspective))</w:t>
      </w:r>
    </w:p>
    <w:p>
      <w:pPr>
        <w:jc w:val="both"/>
      </w:pPr>
      <w:r/>
    </w:p>
    <w:p>
      <w:pPr>
        <w:jc w:val="both"/>
      </w:pPr>
      <w:r>
        <w:t xml:space="preserve">  private[builder] def tweetIsReported(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viewerId: Option[Long],</w:t>
      </w:r>
    </w:p>
    <w:p>
      <w:pPr>
        <w:jc w:val="both"/>
      </w:pPr>
      <w:r>
        <w:t xml:space="preserve">    enableFetchReportedPerspective: Boolean = true</w:t>
      </w:r>
    </w:p>
    <w:p>
      <w:pPr>
        <w:jc w:val="both"/>
      </w:pPr>
      <w:r>
        <w:t xml:space="preserve">  ): Stitch[Boolean] = {</w:t>
      </w:r>
    </w:p>
    <w:p>
      <w:pPr>
        <w:jc w:val="both"/>
      </w:pPr>
      <w:r>
        <w:t xml:space="preserve">    ((tweet.perspective, viewerId) match {</w:t>
      </w:r>
    </w:p>
    <w:p>
      <w:pPr>
        <w:jc w:val="both"/>
      </w:pPr>
      <w:r>
        <w:t xml:space="preserve">      case (Some(perspective), _) =&gt;</w:t>
      </w:r>
    </w:p>
    <w:p>
      <w:pPr>
        <w:jc w:val="both"/>
      </w:pPr>
      <w:r>
        <w:t xml:space="preserve">        Stitch.value(perspective.reported).onSuccess { _ =&gt;</w:t>
      </w:r>
    </w:p>
    <w:p>
      <w:pPr>
        <w:jc w:val="both"/>
      </w:pPr>
      <w:r>
        <w:t xml:space="preserve">          reportedStats.counter("already_hydrated").incr()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(None, Some(viewerId)) =&gt;</w:t>
      </w:r>
    </w:p>
    <w:p>
      <w:pPr>
        <w:jc w:val="both"/>
      </w:pPr>
      <w:r>
        <w:t xml:space="preserve">        if (enableFetchReportedPerspective) {</w:t>
      </w:r>
    </w:p>
    <w:p>
      <w:pPr>
        <w:jc w:val="both"/>
      </w:pPr>
      <w:r>
        <w:t xml:space="preserve">          tweetPerspectiveSource.reported(tweet.id, viewerId).onSuccess { _ =&gt;</w:t>
      </w:r>
    </w:p>
    <w:p>
      <w:pPr>
        <w:jc w:val="both"/>
      </w:pPr>
      <w:r>
        <w:t xml:space="preserve">            reportedStats.counter("request").incr()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Stitch.False.onSuccess { _ =&gt;</w:t>
      </w:r>
    </w:p>
    <w:p>
      <w:pPr>
        <w:jc w:val="both"/>
      </w:pPr>
      <w:r>
        <w:t xml:space="preserve">            reportedStats.counter("light_request").incr()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Stitch.False.onSuccess { _ =&gt;</w:t>
      </w:r>
    </w:p>
    <w:p>
      <w:pPr>
        <w:jc w:val="both"/>
      </w:pPr>
      <w:r>
        <w:t xml:space="preserve">          reportedStats.counter("empty").incr()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}).onSuccess { _ =&gt;</w:t>
      </w:r>
    </w:p>
    <w:p>
      <w:pPr>
        <w:jc w:val="both"/>
      </w:pPr>
      <w:r>
        <w:t xml:space="preserve">      reportedStats.counter("").incr()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