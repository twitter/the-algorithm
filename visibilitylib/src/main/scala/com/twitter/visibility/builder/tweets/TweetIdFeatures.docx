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com.twitter.visibility.builder.tweets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com.twitter.servo.util.Gate</w:t>
      </w:r>
    </w:p>
    <w:p>
      <w:pPr>
        <w:jc w:val="both"/>
      </w:pPr>
      <w:r>
        <w:t>import com.twitter.spam.rtf.thriftscala.SafetyLabel</w:t>
      </w:r>
    </w:p>
    <w:p>
      <w:pPr>
        <w:jc w:val="both"/>
      </w:pPr>
      <w:r>
        <w:t>import com.twitter.spam.rtf.thriftscala.SafetyLabelType</w:t>
      </w:r>
    </w:p>
    <w:p>
      <w:pPr>
        <w:jc w:val="both"/>
      </w:pPr>
      <w:r>
        <w:t>import com.twitter.spam.rtf.thriftscala.SafetyLabelValue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com.twitter.visibility.builder.FeatureMapBuilder</w:t>
      </w:r>
    </w:p>
    <w:p>
      <w:pPr>
        <w:jc w:val="both"/>
      </w:pPr>
      <w:r>
        <w:t>import com.twitter.visibility.common.stitch.StitchHelpers</w:t>
      </w:r>
    </w:p>
    <w:p>
      <w:pPr>
        <w:jc w:val="both"/>
      </w:pPr>
      <w:r>
        <w:t>import com.twitter.visibility.features.TweetId</w:t>
      </w:r>
    </w:p>
    <w:p>
      <w:pPr>
        <w:jc w:val="both"/>
      </w:pPr>
      <w:r>
        <w:t>import com.twitter.visibility.features.TweetSafetyLabels</w:t>
      </w:r>
    </w:p>
    <w:p>
      <w:pPr>
        <w:jc w:val="both"/>
      </w:pPr>
      <w:r>
        <w:t>import com.twitter.visibility.features.TweetTimestamp</w:t>
      </w:r>
    </w:p>
    <w:p>
      <w:pPr>
        <w:jc w:val="both"/>
      </w:pPr>
      <w:r>
        <w:t>import com.twitter.visibility.models.TweetSafetyLabel</w:t>
      </w:r>
    </w:p>
    <w:p>
      <w:pPr>
        <w:jc w:val="both"/>
      </w:pPr>
      <w:r/>
    </w:p>
    <w:p>
      <w:pPr>
        <w:jc w:val="both"/>
      </w:pPr>
      <w:r>
        <w:t>class TweetIdFeatures(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enableStitchProfiling: Gate[Unit]) {</w:t>
      </w:r>
    </w:p>
    <w:p>
      <w:pPr>
        <w:jc w:val="both"/>
      </w:pPr>
      <w:r>
        <w:t xml:space="preserve">  private[this] val scopedStatsReceiver: StatsReceiver = statsReceiver.scope("tweet_id_features")</w:t>
      </w:r>
    </w:p>
    <w:p>
      <w:pPr>
        <w:jc w:val="both"/>
      </w:pPr>
      <w:r/>
    </w:p>
    <w:p>
      <w:pPr>
        <w:jc w:val="both"/>
      </w:pPr>
      <w:r>
        <w:t xml:space="preserve">  private[this] val requests = scopedStatsReceiver.counter("requests")</w:t>
      </w:r>
    </w:p>
    <w:p>
      <w:pPr>
        <w:jc w:val="both"/>
      </w:pPr>
      <w:r>
        <w:t xml:space="preserve">  private[this] val tweetSafetyLabels =</w:t>
      </w:r>
    </w:p>
    <w:p>
      <w:pPr>
        <w:jc w:val="both"/>
      </w:pPr>
      <w:r>
        <w:t xml:space="preserve">    scopedStatsReceiver.scope(TweetSafetyLabels.name).counter("requests")</w:t>
      </w:r>
    </w:p>
    <w:p>
      <w:pPr>
        <w:jc w:val="both"/>
      </w:pPr>
      <w:r>
        <w:t xml:space="preserve">  private[this] val tweetTimestamp =</w:t>
      </w:r>
    </w:p>
    <w:p>
      <w:pPr>
        <w:jc w:val="both"/>
      </w:pPr>
      <w:r>
        <w:t xml:space="preserve">    scopedStatsReceiver.scope(TweetTimestamp.name).counter("requests")</w:t>
      </w:r>
    </w:p>
    <w:p>
      <w:pPr>
        <w:jc w:val="both"/>
      </w:pPr>
      <w:r/>
    </w:p>
    <w:p>
      <w:pPr>
        <w:jc w:val="both"/>
      </w:pPr>
      <w:r>
        <w:t xml:space="preserve">  private[this] val labelFetchScope: StatsReceiver =</w:t>
      </w:r>
    </w:p>
    <w:p>
      <w:pPr>
        <w:jc w:val="both"/>
      </w:pPr>
      <w:r>
        <w:t xml:space="preserve">    scopedStatsReceiver.scope("labelFetch")</w:t>
      </w:r>
    </w:p>
    <w:p>
      <w:pPr>
        <w:jc w:val="both"/>
      </w:pPr>
      <w:r/>
    </w:p>
    <w:p>
      <w:pPr>
        <w:jc w:val="both"/>
      </w:pPr>
      <w:r>
        <w:t xml:space="preserve">  private[this] def getTweetLabels(</w:t>
      </w:r>
    </w:p>
    <w:p>
      <w:pPr>
        <w:jc w:val="both"/>
      </w:pPr>
      <w:r>
        <w:t xml:space="preserve">    tweetId: Long,</w:t>
      </w:r>
    </w:p>
    <w:p>
      <w:pPr>
        <w:jc w:val="both"/>
      </w:pPr>
      <w:r>
        <w:t xml:space="preserve">    labelFetcher: Long =&gt; Stitch[Map[SafetyLabelType, SafetyLabel]]</w:t>
      </w:r>
    </w:p>
    <w:p>
      <w:pPr>
        <w:jc w:val="both"/>
      </w:pPr>
      <w:r>
        <w:t xml:space="preserve">  ): Stitch[Seq[TweetSafetyLabel]] = {</w:t>
      </w:r>
    </w:p>
    <w:p>
      <w:pPr>
        <w:jc w:val="both"/>
      </w:pPr>
      <w:r>
        <w:t xml:space="preserve">    val stitch =</w:t>
      </w:r>
    </w:p>
    <w:p>
      <w:pPr>
        <w:jc w:val="both"/>
      </w:pPr>
      <w:r>
        <w:t xml:space="preserve">      labelFetcher(tweetId).map { labelMap =&gt;</w:t>
      </w:r>
    </w:p>
    <w:p>
      <w:pPr>
        <w:jc w:val="both"/>
      </w:pPr>
      <w:r>
        <w:t xml:space="preserve">        labelMap</w:t>
      </w:r>
    </w:p>
    <w:p>
      <w:pPr>
        <w:jc w:val="both"/>
      </w:pPr>
      <w:r>
        <w:t xml:space="preserve">          .map { case (labelType, label) =&gt; SafetyLabelValue(labelType, label) }.toSeq</w:t>
      </w:r>
    </w:p>
    <w:p>
      <w:pPr>
        <w:jc w:val="both"/>
      </w:pPr>
      <w:r>
        <w:t xml:space="preserve">          .map(TweetSafetyLabel.fromThrift)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if (enableStitchProfiling()) {</w:t>
      </w:r>
    </w:p>
    <w:p>
      <w:pPr>
        <w:jc w:val="both"/>
      </w:pPr>
      <w:r>
        <w:t xml:space="preserve">      StitchHelpers.profileStitch(</w:t>
      </w:r>
    </w:p>
    <w:p>
      <w:pPr>
        <w:jc w:val="both"/>
      </w:pPr>
      <w:r>
        <w:t xml:space="preserve">        stitch,</w:t>
      </w:r>
    </w:p>
    <w:p>
      <w:pPr>
        <w:jc w:val="both"/>
      </w:pPr>
      <w:r>
        <w:t xml:space="preserve">        Seq(labelFetchScope)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stitch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forTweetId(</w:t>
      </w:r>
    </w:p>
    <w:p>
      <w:pPr>
        <w:jc w:val="both"/>
      </w:pPr>
      <w:r>
        <w:t xml:space="preserve">    tweetId: Long,</w:t>
      </w:r>
    </w:p>
    <w:p>
      <w:pPr>
        <w:jc w:val="both"/>
      </w:pPr>
      <w:r>
        <w:t xml:space="preserve">    labelFetcher: Long =&gt; Stitch[Map[SafetyLabelType, SafetyLabel]]</w:t>
      </w:r>
    </w:p>
    <w:p>
      <w:pPr>
        <w:jc w:val="both"/>
      </w:pPr>
      <w:r>
        <w:t xml:space="preserve">  ): FeatureMapBuilder =&gt; FeatureMapBuilder = {</w:t>
      </w:r>
    </w:p>
    <w:p>
      <w:pPr>
        <w:jc w:val="both"/>
      </w:pPr>
      <w:r>
        <w:t xml:space="preserve">    requests.incr()</w:t>
      </w:r>
    </w:p>
    <w:p>
      <w:pPr>
        <w:jc w:val="both"/>
      </w:pPr>
      <w:r>
        <w:t xml:space="preserve">    tweetSafetyLabels.incr()</w:t>
      </w:r>
    </w:p>
    <w:p>
      <w:pPr>
        <w:jc w:val="both"/>
      </w:pPr>
      <w:r>
        <w:t xml:space="preserve">    tweetTimestamp.incr()</w:t>
      </w:r>
    </w:p>
    <w:p>
      <w:pPr>
        <w:jc w:val="both"/>
      </w:pPr>
      <w:r/>
    </w:p>
    <w:p>
      <w:pPr>
        <w:jc w:val="both"/>
      </w:pPr>
      <w:r>
        <w:t xml:space="preserve">    _.withFeature(TweetSafetyLabels, getTweetLabels(tweetId, labelFetcher))</w:t>
      </w:r>
    </w:p>
    <w:p>
      <w:pPr>
        <w:jc w:val="both"/>
      </w:pPr>
      <w:r>
        <w:t xml:space="preserve">      .withConstantFeature(TweetTimestamp, TweetFeatures.tweetTimestamp(tweetId))</w:t>
      </w:r>
    </w:p>
    <w:p>
      <w:pPr>
        <w:jc w:val="both"/>
      </w:pPr>
      <w:r>
        <w:t xml:space="preserve">      .withConstantFeature(TweetId, tweetId)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forTweetId(</w:t>
      </w:r>
    </w:p>
    <w:p>
      <w:pPr>
        <w:jc w:val="both"/>
      </w:pPr>
      <w:r>
        <w:t xml:space="preserve">    tweetId: Long,</w:t>
      </w:r>
    </w:p>
    <w:p>
      <w:pPr>
        <w:jc w:val="both"/>
      </w:pPr>
      <w:r>
        <w:t xml:space="preserve">    constantTweetSafetyLabels: Seq[TweetSafetyLabel]</w:t>
      </w:r>
    </w:p>
    <w:p>
      <w:pPr>
        <w:jc w:val="both"/>
      </w:pPr>
      <w:r>
        <w:t xml:space="preserve">  ): FeatureMapBuilder =&gt; FeatureMapBuilder = {</w:t>
      </w:r>
    </w:p>
    <w:p>
      <w:pPr>
        <w:jc w:val="both"/>
      </w:pPr>
      <w:r>
        <w:t xml:space="preserve">    requests.incr()</w:t>
      </w:r>
    </w:p>
    <w:p>
      <w:pPr>
        <w:jc w:val="both"/>
      </w:pPr>
      <w:r>
        <w:t xml:space="preserve">    tweetSafetyLabels.incr()</w:t>
      </w:r>
    </w:p>
    <w:p>
      <w:pPr>
        <w:jc w:val="both"/>
      </w:pPr>
      <w:r>
        <w:t xml:space="preserve">    tweetTimestamp.incr()</w:t>
      </w:r>
    </w:p>
    <w:p>
      <w:pPr>
        <w:jc w:val="both"/>
      </w:pPr>
      <w:r/>
    </w:p>
    <w:p>
      <w:pPr>
        <w:jc w:val="both"/>
      </w:pPr>
      <w:r>
        <w:t xml:space="preserve">    _.withConstantFeature(TweetSafetyLabels, constantTweetSafetyLabels)</w:t>
      </w:r>
    </w:p>
    <w:p>
      <w:pPr>
        <w:jc w:val="both"/>
      </w:pPr>
      <w:r>
        <w:t xml:space="preserve">      .withConstantFeature(TweetTimestamp, TweetFeatures.tweetTimestamp(tweetId))</w:t>
      </w:r>
    </w:p>
    <w:p>
      <w:pPr>
        <w:jc w:val="both"/>
      </w:pPr>
      <w:r>
        <w:t xml:space="preserve">      .withConstantFeature(TweetId, tweetId)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