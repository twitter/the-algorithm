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com.twitter.visibility.engine</w:t>
      </w:r>
    </w:p>
    <w:p>
      <w:pPr>
        <w:jc w:val="both"/>
      </w:pPr>
      <w:r/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com.twitter.spam.rtf.thriftscala.{SafetyLevel =&gt; ThriftSafetyLevel}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com.twitter.visibility.builder.VisibilityResultBuilder</w:t>
      </w:r>
    </w:p>
    <w:p>
      <w:pPr>
        <w:jc w:val="both"/>
      </w:pPr>
      <w:r>
        <w:t>import com.twitter.visibility.features._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com.twitter.visibility.models.SafetyLevel.DeprecatedSafetyLevel</w:t>
      </w:r>
    </w:p>
    <w:p>
      <w:pPr>
        <w:jc w:val="both"/>
      </w:pPr>
      <w:r>
        <w:t>import com.twitter.visibility.rules.EvaluationContext</w:t>
      </w:r>
    </w:p>
    <w:p>
      <w:pPr>
        <w:jc w:val="both"/>
      </w:pPr>
      <w:r>
        <w:t>import com.twitter.visibility.rules.State._</w:t>
      </w:r>
    </w:p>
    <w:p>
      <w:pPr>
        <w:jc w:val="both"/>
      </w:pPr>
      <w:r>
        <w:t>import com.twitter.visibility.rules._</w:t>
      </w:r>
    </w:p>
    <w:p>
      <w:pPr>
        <w:jc w:val="both"/>
      </w:pPr>
      <w:r>
        <w:t>import com.twitter.visibility.rules.providers.ProvidedEvaluationContext</w:t>
      </w:r>
    </w:p>
    <w:p>
      <w:pPr>
        <w:jc w:val="both"/>
      </w:pPr>
      <w:r>
        <w:t>import com.twitter.visibility.rules.providers.PolicyProvider</w:t>
      </w:r>
    </w:p>
    <w:p>
      <w:pPr>
        <w:jc w:val="both"/>
      </w:pPr>
      <w:r/>
    </w:p>
    <w:p>
      <w:pPr>
        <w:jc w:val="both"/>
      </w:pPr>
      <w:r>
        <w:t>class VisibilityRuleEngine private[VisibilityRuleEngine] (</w:t>
      </w:r>
    </w:p>
    <w:p>
      <w:pPr>
        <w:jc w:val="both"/>
      </w:pPr>
      <w:r>
        <w:t xml:space="preserve">  rulePreprocessor: VisibilityRulePreprocessor,</w:t>
      </w:r>
    </w:p>
    <w:p>
      <w:pPr>
        <w:jc w:val="both"/>
      </w:pPr>
      <w:r>
        <w:t xml:space="preserve">  metricsRecorder: VisibilityResultsMetricRecorder,</w:t>
      </w:r>
    </w:p>
    <w:p>
      <w:pPr>
        <w:jc w:val="both"/>
      </w:pPr>
      <w:r>
        <w:t xml:space="preserve">  enableComposableActions: Gate[Unit],</w:t>
      </w:r>
    </w:p>
    <w:p>
      <w:pPr>
        <w:jc w:val="both"/>
      </w:pPr>
      <w:r>
        <w:t xml:space="preserve">  enableFailClosed: Gate[Unit],</w:t>
      </w:r>
    </w:p>
    <w:p>
      <w:pPr>
        <w:jc w:val="both"/>
      </w:pPr>
      <w:r>
        <w:t xml:space="preserve">  policyProviderOpt: Option[PolicyProvider] = None)</w:t>
      </w:r>
    </w:p>
    <w:p>
      <w:pPr>
        <w:jc w:val="both"/>
      </w:pPr>
      <w:r>
        <w:t xml:space="preserve">    extends DeciderableVisibilityRuleEngine {</w:t>
      </w:r>
    </w:p>
    <w:p>
      <w:pPr>
        <w:jc w:val="both"/>
      </w:pPr>
      <w:r/>
    </w:p>
    <w:p>
      <w:pPr>
        <w:jc w:val="both"/>
      </w:pPr>
      <w:r>
        <w:t xml:space="preserve">  private[visibility] def apply(</w:t>
      </w:r>
    </w:p>
    <w:p>
      <w:pPr>
        <w:jc w:val="both"/>
      </w:pPr>
      <w:r>
        <w:t xml:space="preserve">    evaluationContext: ProvidedEvaluationContext,</w:t>
      </w:r>
    </w:p>
    <w:p>
      <w:pPr>
        <w:jc w:val="both"/>
      </w:pPr>
      <w:r>
        <w:t xml:space="preserve">    visibilityPolicy: VisibilityPolicy,</w:t>
      </w:r>
    </w:p>
    <w:p>
      <w:pPr>
        <w:jc w:val="both"/>
      </w:pPr>
      <w:r>
        <w:t xml:space="preserve">    visibilityResultBuilder: VisibilityResultBuilder,</w:t>
      </w:r>
    </w:p>
    <w:p>
      <w:pPr>
        <w:jc w:val="both"/>
      </w:pPr>
      <w:r>
        <w:t xml:space="preserve">    enableShortCircuiting: Gate[Unit],</w:t>
      </w:r>
    </w:p>
    <w:p>
      <w:pPr>
        <w:jc w:val="both"/>
      </w:pPr>
      <w:r>
        <w:t xml:space="preserve">    preprocessedRules: Option[Seq[Rule]]</w:t>
      </w:r>
    </w:p>
    <w:p>
      <w:pPr>
        <w:jc w:val="both"/>
      </w:pPr>
      <w:r>
        <w:t xml:space="preserve">  ): Stitch[VisibilityResult] = {</w:t>
      </w:r>
    </w:p>
    <w:p>
      <w:pPr>
        <w:jc w:val="both"/>
      </w:pPr>
      <w:r>
        <w:t xml:space="preserve">    val (resultBuilder, rules) = preprocessedRules match {</w:t>
      </w:r>
    </w:p>
    <w:p>
      <w:pPr>
        <w:jc w:val="both"/>
      </w:pPr>
      <w:r>
        <w:t xml:space="preserve">      case Some(r) =&gt;</w:t>
      </w:r>
    </w:p>
    <w:p>
      <w:pPr>
        <w:jc w:val="both"/>
      </w:pPr>
      <w:r>
        <w:t xml:space="preserve">        (visibilityResultBuilder, r)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rulePreprocessor.evaluate(evaluationContext, visibilityPolicy, visibilityResultBuilder)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evaluate(evaluationContext, resultBuilder, rules, enableShortCircuiting)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evaluationContext: EvaluationContext,</w:t>
      </w:r>
    </w:p>
    <w:p>
      <w:pPr>
        <w:jc w:val="both"/>
      </w:pPr>
      <w:r>
        <w:t xml:space="preserve">    safetyLevel: SafetyLevel,</w:t>
      </w:r>
    </w:p>
    <w:p>
      <w:pPr>
        <w:jc w:val="both"/>
      </w:pPr>
      <w:r>
        <w:t xml:space="preserve">    visibilityResultBuilder: VisibilityResultBuilder,</w:t>
      </w:r>
    </w:p>
    <w:p>
      <w:pPr>
        <w:jc w:val="both"/>
      </w:pPr>
      <w:r>
        <w:t xml:space="preserve">    enableShortCircuiting: Gate[Unit] = Gate.True,</w:t>
      </w:r>
    </w:p>
    <w:p>
      <w:pPr>
        <w:jc w:val="both"/>
      </w:pPr>
      <w:r>
        <w:t xml:space="preserve">    preprocessedRules: Option[Seq[Rule]] = None</w:t>
      </w:r>
    </w:p>
    <w:p>
      <w:pPr>
        <w:jc w:val="both"/>
      </w:pPr>
      <w:r>
        <w:t xml:space="preserve">  ): Stitch[VisibilityResult] = {</w:t>
      </w:r>
    </w:p>
    <w:p>
      <w:pPr>
        <w:jc w:val="both"/>
      </w:pPr>
      <w:r>
        <w:t xml:space="preserve">    val visibilityPolicy = policyProviderOpt match {</w:t>
      </w:r>
    </w:p>
    <w:p>
      <w:pPr>
        <w:jc w:val="both"/>
      </w:pPr>
      <w:r>
        <w:t xml:space="preserve">      case Some(policyProvider) =&gt;</w:t>
      </w:r>
    </w:p>
    <w:p>
      <w:pPr>
        <w:jc w:val="both"/>
      </w:pPr>
      <w:r>
        <w:t xml:space="preserve">        policyProvider.policyForSurface(safetyLevel)</w:t>
      </w:r>
    </w:p>
    <w:p>
      <w:pPr>
        <w:jc w:val="both"/>
      </w:pPr>
      <w:r>
        <w:t xml:space="preserve">      case None =&gt; RuleBase.RuleMap(safetyLevel)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(evaluationContext.params(safetyLevel.enabledParam)) {</w:t>
      </w:r>
    </w:p>
    <w:p>
      <w:pPr>
        <w:jc w:val="both"/>
      </w:pPr>
      <w:r>
        <w:t xml:space="preserve">      apply(</w:t>
      </w:r>
    </w:p>
    <w:p>
      <w:pPr>
        <w:jc w:val="both"/>
      </w:pPr>
      <w:r>
        <w:t xml:space="preserve">        ProvidedEvaluationContext.injectRuntimeRulesIntoEvaluationContext(</w:t>
      </w:r>
    </w:p>
    <w:p>
      <w:pPr>
        <w:jc w:val="both"/>
      </w:pPr>
      <w:r>
        <w:t xml:space="preserve">          evaluationContext = evaluationContext,</w:t>
      </w:r>
    </w:p>
    <w:p>
      <w:pPr>
        <w:jc w:val="both"/>
      </w:pPr>
      <w:r>
        <w:t xml:space="preserve">          safetyLevel = Some(safetyLevel),</w:t>
      </w:r>
    </w:p>
    <w:p>
      <w:pPr>
        <w:jc w:val="both"/>
      </w:pPr>
      <w:r>
        <w:t xml:space="preserve">          policyProviderOpt = policyProviderOpt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visibilityPolicy,</w:t>
      </w:r>
    </w:p>
    <w:p>
      <w:pPr>
        <w:jc w:val="both"/>
      </w:pPr>
      <w:r>
        <w:t xml:space="preserve">        visibilityResultBuilder,</w:t>
      </w:r>
    </w:p>
    <w:p>
      <w:pPr>
        <w:jc w:val="both"/>
      </w:pPr>
      <w:r>
        <w:t xml:space="preserve">        enableShortCircuiting,</w:t>
      </w:r>
    </w:p>
    <w:p>
      <w:pPr>
        <w:jc w:val="both"/>
      </w:pPr>
      <w:r>
        <w:t xml:space="preserve">        preprocessedRules</w:t>
      </w:r>
    </w:p>
    <w:p>
      <w:pPr>
        <w:jc w:val="both"/>
      </w:pPr>
      <w:r>
        <w:t xml:space="preserve">      ).onSuccess { result =&gt;</w:t>
      </w:r>
    </w:p>
    <w:p>
      <w:pPr>
        <w:jc w:val="both"/>
      </w:pPr>
      <w:r>
        <w:t xml:space="preserve">          metricsRecorder.recordSuccess(safetyLevel, result)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.onFailure { _ =&gt;</w:t>
      </w:r>
    </w:p>
    <w:p>
      <w:pPr>
        <w:jc w:val="both"/>
      </w:pPr>
      <w:r>
        <w:t xml:space="preserve">          metricsRecorder.recordAction(safetyLevel, "failure")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metricsRecorder.recordAction(safetyLevel, "disabled")</w:t>
      </w:r>
    </w:p>
    <w:p>
      <w:pPr>
        <w:jc w:val="both"/>
      </w:pPr>
      <w:r>
        <w:t xml:space="preserve">      val rules: Seq[Rule] = visibilityPolicy.forContentId(visibilityResultBuilder.contentId)</w:t>
      </w:r>
    </w:p>
    <w:p>
      <w:pPr>
        <w:jc w:val="both"/>
      </w:pPr>
      <w:r>
        <w:t xml:space="preserve">      Stitch.value(</w:t>
      </w:r>
    </w:p>
    <w:p>
      <w:pPr>
        <w:jc w:val="both"/>
      </w:pPr>
      <w:r>
        <w:t xml:space="preserve">        visibilityResultBuilder</w:t>
      </w:r>
    </w:p>
    <w:p>
      <w:pPr>
        <w:jc w:val="both"/>
      </w:pPr>
      <w:r>
        <w:t xml:space="preserve">          .withRuleResultMap(rules.map(r =&gt; r -&gt; RuleResult(Allow, Skipped)).toMap)</w:t>
      </w:r>
    </w:p>
    <w:p>
      <w:pPr>
        <w:jc w:val="both"/>
      </w:pPr>
      <w:r>
        <w:t xml:space="preserve">          .withVerdict(verdict = Allow)</w:t>
      </w:r>
    </w:p>
    <w:p>
      <w:pPr>
        <w:jc w:val="both"/>
      </w:pPr>
      <w:r>
        <w:t xml:space="preserve">          .withFinished(finished = true)</w:t>
      </w:r>
    </w:p>
    <w:p>
      <w:pPr>
        <w:jc w:val="both"/>
      </w:pPr>
      <w:r>
        <w:t xml:space="preserve">          .build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evaluationContext: EvaluationContext,</w:t>
      </w:r>
    </w:p>
    <w:p>
      <w:pPr>
        <w:jc w:val="both"/>
      </w:pPr>
      <w:r>
        <w:t xml:space="preserve">    thriftSafetyLevel: ThriftSafetyLevel,</w:t>
      </w:r>
    </w:p>
    <w:p>
      <w:pPr>
        <w:jc w:val="both"/>
      </w:pPr>
      <w:r>
        <w:t xml:space="preserve">    visibilityResultBuilder: VisibilityResultBuilder</w:t>
      </w:r>
    </w:p>
    <w:p>
      <w:pPr>
        <w:jc w:val="both"/>
      </w:pPr>
      <w:r>
        <w:t xml:space="preserve">  ): Stitch[VisibilityResult] = {</w:t>
      </w:r>
    </w:p>
    <w:p>
      <w:pPr>
        <w:jc w:val="both"/>
      </w:pPr>
      <w:r>
        <w:t xml:space="preserve">    val safetyLevel: SafetyLevel = SafetyLevel.fromThrift(thriftSafetyLevel)</w:t>
      </w:r>
    </w:p>
    <w:p>
      <w:pPr>
        <w:jc w:val="both"/>
      </w:pPr>
      <w:r>
        <w:t xml:space="preserve">    safetyLevel match {</w:t>
      </w:r>
    </w:p>
    <w:p>
      <w:pPr>
        <w:jc w:val="both"/>
      </w:pPr>
      <w:r>
        <w:t xml:space="preserve">      case DeprecatedSafetyLevel =&gt;</w:t>
      </w:r>
    </w:p>
    <w:p>
      <w:pPr>
        <w:jc w:val="both"/>
      </w:pPr>
      <w:r>
        <w:t xml:space="preserve">        metricsRecorder.recordUnknownSafetyLevel(safetyLevel)</w:t>
      </w:r>
    </w:p>
    <w:p>
      <w:pPr>
        <w:jc w:val="both"/>
      </w:pPr>
      <w:r>
        <w:t xml:space="preserve">        Stitch.value(</w:t>
      </w:r>
    </w:p>
    <w:p>
      <w:pPr>
        <w:jc w:val="both"/>
      </w:pPr>
      <w:r>
        <w:t xml:space="preserve">          visibilityResultBuilder</w:t>
      </w:r>
    </w:p>
    <w:p>
      <w:pPr>
        <w:jc w:val="both"/>
      </w:pPr>
      <w:r>
        <w:t xml:space="preserve">            .withVerdict(verdict = Allow)</w:t>
      </w:r>
    </w:p>
    <w:p>
      <w:pPr>
        <w:jc w:val="both"/>
      </w:pPr>
      <w:r>
        <w:t xml:space="preserve">            .withFinished(finished = true)</w:t>
      </w:r>
    </w:p>
    <w:p>
      <w:pPr>
        <w:jc w:val="both"/>
      </w:pPr>
      <w:r>
        <w:t xml:space="preserve">            .build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case thriftSafetyLevel: SafetyLevel =&gt;</w:t>
      </w:r>
    </w:p>
    <w:p>
      <w:pPr>
        <w:jc w:val="both"/>
      </w:pPr>
      <w:r>
        <w:t xml:space="preserve">        this(</w:t>
      </w:r>
    </w:p>
    <w:p>
      <w:pPr>
        <w:jc w:val="both"/>
      </w:pPr>
      <w:r>
        <w:t xml:space="preserve">          ProvidedEvaluationContext.injectRuntimeRulesIntoEvaluationContext(</w:t>
      </w:r>
    </w:p>
    <w:p>
      <w:pPr>
        <w:jc w:val="both"/>
      </w:pPr>
      <w:r>
        <w:t xml:space="preserve">            evaluationContext = evaluationContext,</w:t>
      </w:r>
    </w:p>
    <w:p>
      <w:pPr>
        <w:jc w:val="both"/>
      </w:pPr>
      <w:r>
        <w:t xml:space="preserve">            safetyLevel = Some(safetyLevel),</w:t>
      </w:r>
    </w:p>
    <w:p>
      <w:pPr>
        <w:jc w:val="both"/>
      </w:pPr>
      <w:r>
        <w:t xml:space="preserve">            policyProviderOpt = policyProviderOpt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thriftSafetyLevel,</w:t>
      </w:r>
    </w:p>
    <w:p>
      <w:pPr>
        <w:jc w:val="both"/>
      </w:pPr>
      <w:r>
        <w:t xml:space="preserve">          visibilityResultBuilder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private[visibility] def evaluateRules(</w:t>
      </w:r>
    </w:p>
    <w:p>
      <w:pPr>
        <w:jc w:val="both"/>
      </w:pPr>
      <w:r>
        <w:t xml:space="preserve">    evaluationContext: ProvidedEvaluationContext,</w:t>
      </w:r>
    </w:p>
    <w:p>
      <w:pPr>
        <w:jc w:val="both"/>
      </w:pPr>
      <w:r>
        <w:t xml:space="preserve">    resolvedFeatureMap: Map[Feature[_], Any],</w:t>
      </w:r>
    </w:p>
    <w:p>
      <w:pPr>
        <w:jc w:val="both"/>
      </w:pPr>
      <w:r>
        <w:t xml:space="preserve">    failedFeatures: Map[Feature[_], Throwable],</w:t>
      </w:r>
    </w:p>
    <w:p>
      <w:pPr>
        <w:jc w:val="both"/>
      </w:pPr>
      <w:r>
        <w:t xml:space="preserve">    resultBuilderWithoutFailedFeatures: VisibilityResultBuilder,</w:t>
      </w:r>
    </w:p>
    <w:p>
      <w:pPr>
        <w:jc w:val="both"/>
      </w:pPr>
      <w:r>
        <w:t xml:space="preserve">    preprocessedRules: Seq[Rule],</w:t>
      </w:r>
    </w:p>
    <w:p>
      <w:pPr>
        <w:jc w:val="both"/>
      </w:pPr>
      <w:r>
        <w:t xml:space="preserve">    enableShortCircuiting: Gate[Unit]</w:t>
      </w:r>
    </w:p>
    <w:p>
      <w:pPr>
        <w:jc w:val="both"/>
      </w:pPr>
      <w:r>
        <w:t xml:space="preserve">  ): VisibilityResultBuilder = {</w:t>
      </w:r>
    </w:p>
    <w:p>
      <w:pPr>
        <w:jc w:val="both"/>
      </w:pPr>
      <w:r>
        <w:t xml:space="preserve">    preprocessedRules</w:t>
      </w:r>
    </w:p>
    <w:p>
      <w:pPr>
        <w:jc w:val="both"/>
      </w:pPr>
      <w:r>
        <w:t xml:space="preserve">      .foldLeft(resultBuilderWithoutFailedFeatures) { (builder, rule) =&gt;</w:t>
      </w:r>
    </w:p>
    <w:p>
      <w:pPr>
        <w:jc w:val="both"/>
      </w:pPr>
      <w:r>
        <w:t xml:space="preserve">        builder.ruleResults.get(rule) match {</w:t>
      </w:r>
    </w:p>
    <w:p>
      <w:pPr>
        <w:jc w:val="both"/>
      </w:pPr>
      <w:r>
        <w:t xml:space="preserve">          case Some(RuleResult(_, state)) if state == Evaluated || state == ShortCircuited =&gt;</w:t>
      </w:r>
    </w:p>
    <w:p>
      <w:pPr>
        <w:jc w:val="both"/>
      </w:pPr>
      <w:r>
        <w:t xml:space="preserve">            builder</w:t>
      </w:r>
    </w:p>
    <w:p>
      <w:pPr>
        <w:jc w:val="both"/>
      </w:pPr>
      <w:r/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val failedFeatureDependencies: Map[Feature[_], Throwable] =</w:t>
      </w:r>
    </w:p>
    <w:p>
      <w:pPr>
        <w:jc w:val="both"/>
      </w:pPr>
      <w:r>
        <w:t xml:space="preserve">              failedFeatures.filterKeys(key =&gt; rule.featureDependencies.contains(key))</w:t>
      </w:r>
    </w:p>
    <w:p>
      <w:pPr>
        <w:jc w:val="both"/>
      </w:pPr>
      <w:r/>
    </w:p>
    <w:p>
      <w:pPr>
        <w:jc w:val="both"/>
      </w:pPr>
      <w:r>
        <w:t xml:space="preserve">            val shortCircuit =</w:t>
      </w:r>
    </w:p>
    <w:p>
      <w:pPr>
        <w:jc w:val="both"/>
      </w:pPr>
      <w:r>
        <w:t xml:space="preserve">              builder.finished &amp;&amp; enableShortCircuiting() &amp;&amp;</w:t>
      </w:r>
    </w:p>
    <w:p>
      <w:pPr>
        <w:jc w:val="both"/>
      </w:pPr>
      <w:r>
        <w:t xml:space="preserve">                !(enableComposableActions() &amp;&amp; builder.isVerdictComposable())</w:t>
      </w:r>
    </w:p>
    <w:p>
      <w:pPr>
        <w:jc w:val="both"/>
      </w:pPr>
      <w:r/>
    </w:p>
    <w:p>
      <w:pPr>
        <w:jc w:val="both"/>
      </w:pPr>
      <w:r>
        <w:t xml:space="preserve">            if (failedFeatureDependencies.nonEmpty &amp;&amp; rule.fallbackActionBuilder.isEmpty) {</w:t>
      </w:r>
    </w:p>
    <w:p>
      <w:pPr>
        <w:jc w:val="both"/>
      </w:pPr>
      <w:r>
        <w:t xml:space="preserve">              metricsRecorder.recordRuleFailedFeatures(rule.name, failedFeatureDependencies)</w:t>
      </w:r>
    </w:p>
    <w:p>
      <w:pPr>
        <w:jc w:val="both"/>
      </w:pPr>
      <w:r>
        <w:t xml:space="preserve">              builder.withRuleResult(</w:t>
      </w:r>
    </w:p>
    <w:p>
      <w:pPr>
        <w:jc w:val="both"/>
      </w:pPr>
      <w:r>
        <w:t xml:space="preserve">                rule,</w:t>
      </w:r>
    </w:p>
    <w:p>
      <w:pPr>
        <w:jc w:val="both"/>
      </w:pPr>
      <w:r>
        <w:t xml:space="preserve">                RuleResult(NotEvaluated, FeatureFailed(failedFeatureDependencies)))</w:t>
      </w:r>
    </w:p>
    <w:p>
      <w:pPr>
        <w:jc w:val="both"/>
      </w:pPr>
      <w:r/>
    </w:p>
    <w:p>
      <w:pPr>
        <w:jc w:val="both"/>
      </w:pPr>
      <w:r>
        <w:t xml:space="preserve">            } else if (shortCircuit) {</w:t>
      </w:r>
    </w:p>
    <w:p>
      <w:pPr>
        <w:jc w:val="both"/>
      </w:pPr>
      <w:r/>
    </w:p>
    <w:p>
      <w:pPr>
        <w:jc w:val="both"/>
      </w:pPr>
      <w:r>
        <w:t xml:space="preserve">              metricsRecorder.recordRuleEvaluation(rule.name, NotEvaluated, ShortCircuited)</w:t>
      </w:r>
    </w:p>
    <w:p>
      <w:pPr>
        <w:jc w:val="both"/>
      </w:pPr>
      <w:r>
        <w:t xml:space="preserve">              builder.withRuleResult(rule, RuleResult(builder.verdict, ShortCircuited))</w:t>
      </w:r>
    </w:p>
    <w:p>
      <w:pPr>
        <w:jc w:val="both"/>
      </w:pPr>
      <w:r>
        <w:t xml:space="preserve">            } else {</w:t>
      </w:r>
    </w:p>
    <w:p>
      <w:pPr>
        <w:jc w:val="both"/>
      </w:pPr>
      <w:r/>
    </w:p>
    <w:p>
      <w:pPr>
        <w:jc w:val="both"/>
      </w:pPr>
      <w:r>
        <w:t xml:space="preserve">              if (failedFeatureDependencies.nonEmpty &amp;&amp; rule.fallbackActionBuilder.nonEmpty) {</w:t>
      </w:r>
    </w:p>
    <w:p>
      <w:pPr>
        <w:jc w:val="both"/>
      </w:pPr>
      <w:r>
        <w:t xml:space="preserve">                metricsRecorder.recordRuleFallbackAction(rule.name)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          val ruleResult =</w:t>
      </w:r>
    </w:p>
    <w:p>
      <w:pPr>
        <w:jc w:val="both"/>
      </w:pPr>
      <w:r>
        <w:t xml:space="preserve">                rule.evaluate(evaluationContext, resolvedFeatureMap)</w:t>
      </w:r>
    </w:p>
    <w:p>
      <w:pPr>
        <w:jc w:val="both"/>
      </w:pPr>
      <w:r>
        <w:t xml:space="preserve">              metricsRecorder</w:t>
      </w:r>
    </w:p>
    <w:p>
      <w:pPr>
        <w:jc w:val="both"/>
      </w:pPr>
      <w:r>
        <w:t xml:space="preserve">                .recordRuleEvaluation(rule.name, ruleResult.action, ruleResult.state)</w:t>
      </w:r>
    </w:p>
    <w:p>
      <w:pPr>
        <w:jc w:val="both"/>
      </w:pPr>
      <w:r>
        <w:t xml:space="preserve">              val nextBuilder = (ruleResult.action, builder.finished) match {</w:t>
      </w:r>
    </w:p>
    <w:p>
      <w:pPr>
        <w:jc w:val="both"/>
      </w:pPr>
      <w:r>
        <w:t xml:space="preserve">                case (NotEvaluated | Allow, _) =&gt;</w:t>
      </w:r>
    </w:p>
    <w:p>
      <w:pPr>
        <w:jc w:val="both"/>
      </w:pPr>
      <w:r>
        <w:t xml:space="preserve">                  ruleResult.state match {</w:t>
      </w:r>
    </w:p>
    <w:p>
      <w:pPr>
        <w:jc w:val="both"/>
      </w:pPr>
      <w:r>
        <w:t xml:space="preserve">                    case Heldback =&gt;</w:t>
      </w:r>
    </w:p>
    <w:p>
      <w:pPr>
        <w:jc w:val="both"/>
      </w:pPr>
      <w:r>
        <w:t xml:space="preserve">                      metricsRecorder.recordRuleHoldBack(rule.name)</w:t>
      </w:r>
    </w:p>
    <w:p>
      <w:pPr>
        <w:jc w:val="both"/>
      </w:pPr>
      <w:r>
        <w:t xml:space="preserve">                    case RuleFailed(_) =&gt;</w:t>
      </w:r>
    </w:p>
    <w:p>
      <w:pPr>
        <w:jc w:val="both"/>
      </w:pPr>
      <w:r>
        <w:t xml:space="preserve">                      metricsRecorder.recordRuleFailed(rule.name)</w:t>
      </w:r>
    </w:p>
    <w:p>
      <w:pPr>
        <w:jc w:val="both"/>
      </w:pPr>
      <w:r>
        <w:t xml:space="preserve">                    case _ =&gt;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  builder.withRuleResult(rule, ruleResult)</w:t>
      </w:r>
    </w:p>
    <w:p>
      <w:pPr>
        <w:jc w:val="both"/>
      </w:pPr>
      <w:r/>
    </w:p>
    <w:p>
      <w:pPr>
        <w:jc w:val="both"/>
      </w:pPr>
      <w:r>
        <w:t xml:space="preserve">                case (_, true) =&gt;</w:t>
      </w:r>
    </w:p>
    <w:p>
      <w:pPr>
        <w:jc w:val="both"/>
      </w:pPr>
      <w:r>
        <w:t xml:space="preserve">                  builder</w:t>
      </w:r>
    </w:p>
    <w:p>
      <w:pPr>
        <w:jc w:val="both"/>
      </w:pPr>
      <w:r>
        <w:t xml:space="preserve">                    .withRuleResult(rule, ruleResult)</w:t>
      </w:r>
    </w:p>
    <w:p>
      <w:pPr>
        <w:jc w:val="both"/>
      </w:pPr>
      <w:r>
        <w:t xml:space="preserve">                    .withSecondaryVerdict(ruleResult.action, rule)</w:t>
      </w:r>
    </w:p>
    <w:p>
      <w:pPr>
        <w:jc w:val="both"/>
      </w:pPr>
      <w:r/>
    </w:p>
    <w:p>
      <w:pPr>
        <w:jc w:val="both"/>
      </w:pPr>
      <w:r>
        <w:t xml:space="preserve">                case _ =&gt;</w:t>
      </w:r>
    </w:p>
    <w:p>
      <w:pPr>
        <w:jc w:val="both"/>
      </w:pPr>
      <w:r>
        <w:t xml:space="preserve">                  builder</w:t>
      </w:r>
    </w:p>
    <w:p>
      <w:pPr>
        <w:jc w:val="both"/>
      </w:pPr>
      <w:r>
        <w:t xml:space="preserve">                    .withRuleResult(rule, ruleResult)</w:t>
      </w:r>
    </w:p>
    <w:p>
      <w:pPr>
        <w:jc w:val="both"/>
      </w:pPr>
      <w:r>
        <w:t xml:space="preserve">                    .withVerdict(ruleResult.action, Some(rule))</w:t>
      </w:r>
    </w:p>
    <w:p>
      <w:pPr>
        <w:jc w:val="both"/>
      </w:pPr>
      <w:r>
        <w:t xml:space="preserve">                    .withFinished(true)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nextBuilder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}.withResolvedFeatureMap(resolvedFeatureMap)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private[visibility] def evaluateFailClosed(</w:t>
      </w:r>
    </w:p>
    <w:p>
      <w:pPr>
        <w:jc w:val="both"/>
      </w:pPr>
      <w:r>
        <w:t xml:space="preserve">    evaluationContext: ProvidedEvaluationContext</w:t>
      </w:r>
    </w:p>
    <w:p>
      <w:pPr>
        <w:jc w:val="both"/>
      </w:pPr>
      <w:r>
        <w:t xml:space="preserve">  ): VisibilityResultBuilder =&gt; Stitch[VisibilityResultBuilder] = { builder =&gt;</w:t>
      </w:r>
    </w:p>
    <w:p>
      <w:pPr>
        <w:jc w:val="both"/>
      </w:pPr>
      <w:r>
        <w:t xml:space="preserve">    builder.failClosedException(evaluationContext) match {</w:t>
      </w:r>
    </w:p>
    <w:p>
      <w:pPr>
        <w:jc w:val="both"/>
      </w:pPr>
      <w:r>
        <w:t xml:space="preserve">      case Some(e: FailClosedException) if enableFailClosed() =&gt;</w:t>
      </w:r>
    </w:p>
    <w:p>
      <w:pPr>
        <w:jc w:val="both"/>
      </w:pPr>
      <w:r>
        <w:t xml:space="preserve">        metricsRecorder.recordFailClosed(e.getRuleName, e.getState);</w:t>
      </w:r>
    </w:p>
    <w:p>
      <w:pPr>
        <w:jc w:val="both"/>
      </w:pPr>
      <w:r>
        <w:t xml:space="preserve">        Stitch.exception(e)</w:t>
      </w:r>
    </w:p>
    <w:p>
      <w:pPr>
        <w:jc w:val="both"/>
      </w:pPr>
      <w:r>
        <w:t xml:space="preserve">      case _ =&gt; Stitch.value(builder)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private[visibility] def checkMarkFinished(</w:t>
      </w:r>
    </w:p>
    <w:p>
      <w:pPr>
        <w:jc w:val="both"/>
      </w:pPr>
      <w:r>
        <w:t xml:space="preserve">    builder: VisibilityResultBuilder</w:t>
      </w:r>
    </w:p>
    <w:p>
      <w:pPr>
        <w:jc w:val="both"/>
      </w:pPr>
      <w:r>
        <w:t xml:space="preserve">  ): VisibilityResult = {</w:t>
      </w:r>
    </w:p>
    <w:p>
      <w:pPr>
        <w:jc w:val="both"/>
      </w:pPr>
      <w:r>
        <w:t xml:space="preserve">    val allRulesEvaluated: Boolean = builder.ruleResults.values.forall {</w:t>
      </w:r>
    </w:p>
    <w:p>
      <w:pPr>
        <w:jc w:val="both"/>
      </w:pPr>
      <w:r>
        <w:t xml:space="preserve">      case RuleResult(_, state) =&gt;</w:t>
      </w:r>
    </w:p>
    <w:p>
      <w:pPr>
        <w:jc w:val="both"/>
      </w:pPr>
      <w:r>
        <w:t xml:space="preserve">        state == Evaluated || state == Disabled || state == Skipped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(allRulesEvaluated) {</w:t>
      </w:r>
    </w:p>
    <w:p>
      <w:pPr>
        <w:jc w:val="both"/>
      </w:pPr>
      <w:r>
        <w:t xml:space="preserve">      builder.withFinished(true).build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builder.build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private[visibility] def evaluate(</w:t>
      </w:r>
    </w:p>
    <w:p>
      <w:pPr>
        <w:jc w:val="both"/>
      </w:pPr>
      <w:r>
        <w:t xml:space="preserve">    evaluationContext: ProvidedEvaluationContext,</w:t>
      </w:r>
    </w:p>
    <w:p>
      <w:pPr>
        <w:jc w:val="both"/>
      </w:pPr>
      <w:r>
        <w:t xml:space="preserve">    visibilityResultBuilder: VisibilityResultBuilder,</w:t>
      </w:r>
    </w:p>
    <w:p>
      <w:pPr>
        <w:jc w:val="both"/>
      </w:pPr>
      <w:r>
        <w:t xml:space="preserve">    preprocessedRules: Seq[Rule],</w:t>
      </w:r>
    </w:p>
    <w:p>
      <w:pPr>
        <w:jc w:val="both"/>
      </w:pPr>
      <w:r>
        <w:t xml:space="preserve">    enableShortCircuiting: Gate[Unit] = Gate.True</w:t>
      </w:r>
    </w:p>
    <w:p>
      <w:pPr>
        <w:jc w:val="both"/>
      </w:pPr>
      <w:r>
        <w:t xml:space="preserve">  ): Stitch[VisibilityResult] = {</w:t>
      </w:r>
    </w:p>
    <w:p>
      <w:pPr>
        <w:jc w:val="both"/>
      </w:pPr>
      <w:r/>
    </w:p>
    <w:p>
      <w:pPr>
        <w:jc w:val="both"/>
      </w:pPr>
      <w:r>
        <w:t xml:space="preserve">    val finalBuilder =</w:t>
      </w:r>
    </w:p>
    <w:p>
      <w:pPr>
        <w:jc w:val="both"/>
      </w:pPr>
      <w:r>
        <w:t xml:space="preserve">      FeatureMap.resolve(visibilityResultBuilder.features, evaluationContext.statsReceiver).map {</w:t>
      </w:r>
    </w:p>
    <w:p>
      <w:pPr>
        <w:jc w:val="both"/>
      </w:pPr>
      <w:r>
        <w:t xml:space="preserve">        resolvedFeatureMap =&gt;</w:t>
      </w:r>
    </w:p>
    <w:p>
      <w:pPr>
        <w:jc w:val="both"/>
      </w:pPr>
      <w:r>
        <w:t xml:space="preserve">          val (failedFeatureMap, successfulFeatureMap) = resolvedFeatureMap.constantMap.partition({</w:t>
      </w:r>
    </w:p>
    <w:p>
      <w:pPr>
        <w:jc w:val="both"/>
      </w:pPr>
      <w:r>
        <w:t xml:space="preserve">            case (_, _: FeatureFailedPlaceholderObject) =&gt; true</w:t>
      </w:r>
    </w:p>
    <w:p>
      <w:pPr>
        <w:jc w:val="both"/>
      </w:pPr>
      <w:r>
        <w:t xml:space="preserve">            case _ =&gt; false</w:t>
      </w:r>
    </w:p>
    <w:p>
      <w:pPr>
        <w:jc w:val="both"/>
      </w:pPr>
      <w:r>
        <w:t xml:space="preserve">          })</w:t>
      </w:r>
    </w:p>
    <w:p>
      <w:pPr>
        <w:jc w:val="both"/>
      </w:pPr>
      <w:r/>
    </w:p>
    <w:p>
      <w:pPr>
        <w:jc w:val="both"/>
      </w:pPr>
      <w:r>
        <w:t xml:space="preserve">          val failedFeatures: Map[Feature[_], Throwable] =</w:t>
      </w:r>
    </w:p>
    <w:p>
      <w:pPr>
        <w:jc w:val="both"/>
      </w:pPr>
      <w:r>
        <w:t xml:space="preserve">            failedFeatureMap.mapValues({</w:t>
      </w:r>
    </w:p>
    <w:p>
      <w:pPr>
        <w:jc w:val="both"/>
      </w:pPr>
      <w:r>
        <w:t xml:space="preserve">              case failurePlaceholder: FeatureFailedPlaceholderObject =&gt;</w:t>
      </w:r>
    </w:p>
    <w:p>
      <w:pPr>
        <w:jc w:val="both"/>
      </w:pPr>
      <w:r>
        <w:t xml:space="preserve">                failurePlaceholder.throwable</w:t>
      </w:r>
    </w:p>
    <w:p>
      <w:pPr>
        <w:jc w:val="both"/>
      </w:pPr>
      <w:r>
        <w:t xml:space="preserve">            })</w:t>
      </w:r>
    </w:p>
    <w:p>
      <w:pPr>
        <w:jc w:val="both"/>
      </w:pPr>
      <w:r/>
    </w:p>
    <w:p>
      <w:pPr>
        <w:jc w:val="both"/>
      </w:pPr>
      <w:r>
        <w:t xml:space="preserve">          val resultBuilderWithoutFailedFeatures =</w:t>
      </w:r>
    </w:p>
    <w:p>
      <w:pPr>
        <w:jc w:val="both"/>
      </w:pPr>
      <w:r>
        <w:t xml:space="preserve">            visibilityResultBuilder.withFeatureMap(ResolvedFeatureMap(successfulFeatureMap))</w:t>
      </w:r>
    </w:p>
    <w:p>
      <w:pPr>
        <w:jc w:val="both"/>
      </w:pPr>
      <w:r/>
    </w:p>
    <w:p>
      <w:pPr>
        <w:jc w:val="both"/>
      </w:pPr>
      <w:r>
        <w:t xml:space="preserve">          evaluateRules(</w:t>
      </w:r>
    </w:p>
    <w:p>
      <w:pPr>
        <w:jc w:val="both"/>
      </w:pPr>
      <w:r>
        <w:t xml:space="preserve">            evaluationContext,</w:t>
      </w:r>
    </w:p>
    <w:p>
      <w:pPr>
        <w:jc w:val="both"/>
      </w:pPr>
      <w:r>
        <w:t xml:space="preserve">            successfulFeatureMap,</w:t>
      </w:r>
    </w:p>
    <w:p>
      <w:pPr>
        <w:jc w:val="both"/>
      </w:pPr>
      <w:r>
        <w:t xml:space="preserve">            failedFeatures,</w:t>
      </w:r>
    </w:p>
    <w:p>
      <w:pPr>
        <w:jc w:val="both"/>
      </w:pPr>
      <w:r>
        <w:t xml:space="preserve">            resultBuilderWithoutFailedFeatures,</w:t>
      </w:r>
    </w:p>
    <w:p>
      <w:pPr>
        <w:jc w:val="both"/>
      </w:pPr>
      <w:r>
        <w:t xml:space="preserve">            preprocessedRules,</w:t>
      </w:r>
    </w:p>
    <w:p>
      <w:pPr>
        <w:jc w:val="both"/>
      </w:pPr>
      <w:r>
        <w:t xml:space="preserve">            enableShortCircuiting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finalBuilder.flatMap(evaluateFailClosed(evaluationContext)).map(checkMarkFinished)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VisibilityRuleEngine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rulePreprocessor: Option[VisibilityRulePreprocessor] = None,</w:t>
      </w:r>
    </w:p>
    <w:p>
      <w:pPr>
        <w:jc w:val="both"/>
      </w:pPr>
      <w:r>
        <w:t xml:space="preserve">    metricsRecorder: VisibilityResultsMetricRecorder = NullVisibilityResultsMetricsRecorder,</w:t>
      </w:r>
    </w:p>
    <w:p>
      <w:pPr>
        <w:jc w:val="both"/>
      </w:pPr>
      <w:r>
        <w:t xml:space="preserve">    enableComposableActions: Gate[Unit] = Gate.False,</w:t>
      </w:r>
    </w:p>
    <w:p>
      <w:pPr>
        <w:jc w:val="both"/>
      </w:pPr>
      <w:r>
        <w:t xml:space="preserve">    enableFailClosed: Gate[Unit] = Gate.False,</w:t>
      </w:r>
    </w:p>
    <w:p>
      <w:pPr>
        <w:jc w:val="both"/>
      </w:pPr>
      <w:r>
        <w:t xml:space="preserve">    policyProviderOpt: Option[PolicyProvider] = None,</w:t>
      </w:r>
    </w:p>
    <w:p>
      <w:pPr>
        <w:jc w:val="both"/>
      </w:pPr>
      <w:r>
        <w:t xml:space="preserve">  ): VisibilityRuleEngine = {</w:t>
      </w:r>
    </w:p>
    <w:p>
      <w:pPr>
        <w:jc w:val="both"/>
      </w:pPr>
      <w:r>
        <w:t xml:space="preserve">    new VisibilityRuleEngine(</w:t>
      </w:r>
    </w:p>
    <w:p>
      <w:pPr>
        <w:jc w:val="both"/>
      </w:pPr>
      <w:r>
        <w:t xml:space="preserve">      rulePreprocessor.getOrElse(VisibilityRulePreprocessor(metricsRecorder)),</w:t>
      </w:r>
    </w:p>
    <w:p>
      <w:pPr>
        <w:jc w:val="both"/>
      </w:pPr>
      <w:r>
        <w:t xml:space="preserve">      metricsRecorder,</w:t>
      </w:r>
    </w:p>
    <w:p>
      <w:pPr>
        <w:jc w:val="both"/>
      </w:pPr>
      <w:r>
        <w:t xml:space="preserve">      enableComposableActions,</w:t>
      </w:r>
    </w:p>
    <w:p>
      <w:pPr>
        <w:jc w:val="both"/>
      </w:pPr>
      <w:r>
        <w:t xml:space="preserve">      enableFailClosed,</w:t>
      </w:r>
    </w:p>
    <w:p>
      <w:pPr>
        <w:jc w:val="both"/>
      </w:pPr>
      <w:r>
        <w:t xml:space="preserve">      policyProviderOpt = policyProviderOpt)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