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com.twitter.visibility.engine</w:t>
      </w:r>
    </w:p>
    <w:p>
      <w:pPr>
        <w:jc w:val="both"/>
      </w:pPr>
      <w:r/>
    </w:p>
    <w:p>
      <w:pPr>
        <w:jc w:val="both"/>
      </w:pPr>
      <w:r>
        <w:t>import com.twitter.abdecider.NullABDecider</w:t>
      </w:r>
    </w:p>
    <w:p>
      <w:pPr>
        <w:jc w:val="both"/>
      </w:pPr>
      <w:r>
        <w:t>import com.twitter.util.Return</w:t>
      </w:r>
    </w:p>
    <w:p>
      <w:pPr>
        <w:jc w:val="both"/>
      </w:pPr>
      <w:r>
        <w:t>import com.twitter.util.Throw</w:t>
      </w:r>
    </w:p>
    <w:p>
      <w:pPr>
        <w:jc w:val="both"/>
      </w:pPr>
      <w:r>
        <w:t>import com.twitter.util.Try</w:t>
      </w:r>
    </w:p>
    <w:p>
      <w:pPr>
        <w:jc w:val="both"/>
      </w:pPr>
      <w:r>
        <w:t>import com.twitter.visibility.builder.VisibilityResultBuilder</w:t>
      </w:r>
    </w:p>
    <w:p>
      <w:pPr>
        <w:jc w:val="both"/>
      </w:pPr>
      <w:r>
        <w:t>import com.twitter.visibility.features._</w:t>
      </w:r>
    </w:p>
    <w:p>
      <w:pPr>
        <w:jc w:val="both"/>
      </w:pPr>
      <w:r>
        <w:t>import com.twitter.visibility.models.SafetyLevel</w:t>
      </w:r>
    </w:p>
    <w:p>
      <w:pPr>
        <w:jc w:val="both"/>
      </w:pPr>
      <w:r>
        <w:t>import com.twitter.visibility.rules.Rule.DisabledRuleResult</w:t>
      </w:r>
    </w:p>
    <w:p>
      <w:pPr>
        <w:jc w:val="both"/>
      </w:pPr>
      <w:r>
        <w:t>import com.twitter.visibility.rules.Rule.EvaluatedRuleResult</w:t>
      </w:r>
    </w:p>
    <w:p>
      <w:pPr>
        <w:jc w:val="both"/>
      </w:pPr>
      <w:r>
        <w:t>import com.twitter.visibility.rules.State._</w:t>
      </w:r>
    </w:p>
    <w:p>
      <w:pPr>
        <w:jc w:val="both"/>
      </w:pPr>
      <w:r>
        <w:t>import com.twitter.visibility.rules._</w:t>
      </w:r>
    </w:p>
    <w:p>
      <w:pPr>
        <w:jc w:val="both"/>
      </w:pPr>
      <w:r>
        <w:t>import com.twitter.visibility.rules.providers.ProvidedEvaluationContext</w:t>
      </w:r>
    </w:p>
    <w:p>
      <w:pPr>
        <w:jc w:val="both"/>
      </w:pPr>
      <w:r>
        <w:t>import com.twitter.visibility.rules.providers.PolicyProvider</w:t>
      </w:r>
    </w:p>
    <w:p>
      <w:pPr>
        <w:jc w:val="both"/>
      </w:pPr>
      <w:r/>
    </w:p>
    <w:p>
      <w:pPr>
        <w:jc w:val="both"/>
      </w:pPr>
      <w:r>
        <w:t>class VisibilityRulePreprocessor private (</w:t>
      </w:r>
    </w:p>
    <w:p>
      <w:pPr>
        <w:jc w:val="both"/>
      </w:pPr>
      <w:r>
        <w:t xml:space="preserve">  metricsRecorder: VisibilityResultsMetricRecorder,</w:t>
      </w:r>
    </w:p>
    <w:p>
      <w:pPr>
        <w:jc w:val="both"/>
      </w:pPr>
      <w:r>
        <w:t xml:space="preserve">  policyProviderOpt: Option[PolicyProvider] = None) {</w:t>
      </w:r>
    </w:p>
    <w:p>
      <w:pPr>
        <w:jc w:val="both"/>
      </w:pPr>
      <w:r/>
    </w:p>
    <w:p>
      <w:pPr>
        <w:jc w:val="both"/>
      </w:pPr>
      <w:r>
        <w:t xml:space="preserve">  private[engine] def filterEvaluableRules(</w:t>
      </w:r>
    </w:p>
    <w:p>
      <w:pPr>
        <w:jc w:val="both"/>
      </w:pPr>
      <w:r>
        <w:t xml:space="preserve">    evaluationContext: ProvidedEvaluationContext,</w:t>
      </w:r>
    </w:p>
    <w:p>
      <w:pPr>
        <w:jc w:val="both"/>
      </w:pPr>
      <w:r>
        <w:t xml:space="preserve">    resultBuilder: VisibilityResultBuilder,</w:t>
      </w:r>
    </w:p>
    <w:p>
      <w:pPr>
        <w:jc w:val="both"/>
      </w:pPr>
      <w:r>
        <w:t xml:space="preserve">    rules: Seq[Rule]</w:t>
      </w:r>
    </w:p>
    <w:p>
      <w:pPr>
        <w:jc w:val="both"/>
      </w:pPr>
      <w:r>
        <w:t xml:space="preserve">  ): (VisibilityResultBuilder, Seq[Rule]) = {</w:t>
      </w:r>
    </w:p>
    <w:p>
      <w:pPr>
        <w:jc w:val="both"/>
      </w:pPr>
      <w:r>
        <w:t xml:space="preserve">    val (builder, ruleList) = rules.foldLeft((resultBuilder, Seq.empty[Rule])) {</w:t>
      </w:r>
    </w:p>
    <w:p>
      <w:pPr>
        <w:jc w:val="both"/>
      </w:pPr>
      <w:r>
        <w:t xml:space="preserve">      case ((builder, nextPassRules), rule) =&gt;</w:t>
      </w:r>
    </w:p>
    <w:p>
      <w:pPr>
        <w:jc w:val="both"/>
      </w:pPr>
      <w:r>
        <w:t xml:space="preserve">        if (evaluationContext.ruleEnabledInContext(rule)) {</w:t>
      </w:r>
    </w:p>
    <w:p>
      <w:pPr>
        <w:jc w:val="both"/>
      </w:pPr>
      <w:r>
        <w:t xml:space="preserve">          val missingFeatures: Set[Feature[_]] = rule.featureDependencies.collect {</w:t>
      </w:r>
    </w:p>
    <w:p>
      <w:pPr>
        <w:jc w:val="both"/>
      </w:pPr>
      <w:r>
        <w:t xml:space="preserve">            case feature: Feature[_] if !builder.featureMap.contains(feature) =&gt; feature</w:t>
      </w:r>
    </w:p>
    <w:p>
      <w:pPr>
        <w:jc w:val="both"/>
      </w:pPr>
      <w:r>
        <w:t xml:space="preserve">          }</w:t>
      </w:r>
    </w:p>
    <w:p>
      <w:pPr>
        <w:jc w:val="both"/>
      </w:pPr>
      <w:r/>
    </w:p>
    <w:p>
      <w:pPr>
        <w:jc w:val="both"/>
      </w:pPr>
      <w:r>
        <w:t xml:space="preserve">          if (missingFeatures.isEmpty) {</w:t>
      </w:r>
    </w:p>
    <w:p>
      <w:pPr>
        <w:jc w:val="both"/>
      </w:pPr>
      <w:r>
        <w:t xml:space="preserve">            (builder, nextPassRules :+ rule)</w:t>
      </w:r>
    </w:p>
    <w:p>
      <w:pPr>
        <w:jc w:val="both"/>
      </w:pPr>
      <w:r>
        <w:t xml:space="preserve">          } else {</w:t>
      </w:r>
    </w:p>
    <w:p>
      <w:pPr>
        <w:jc w:val="both"/>
      </w:pPr>
      <w:r>
        <w:t xml:space="preserve">            metricsRecorder.recordRuleMissingFeatures(rule.name, missingFeatures)</w:t>
      </w:r>
    </w:p>
    <w:p>
      <w:pPr>
        <w:jc w:val="both"/>
      </w:pPr>
      <w:r>
        <w:t xml:space="preserve">            (</w:t>
      </w:r>
    </w:p>
    <w:p>
      <w:pPr>
        <w:jc w:val="both"/>
      </w:pPr>
      <w:r>
        <w:t xml:space="preserve">              builder.withRuleResult(</w:t>
      </w:r>
    </w:p>
    <w:p>
      <w:pPr>
        <w:jc w:val="both"/>
      </w:pPr>
      <w:r>
        <w:t xml:space="preserve">                rule,</w:t>
      </w:r>
    </w:p>
    <w:p>
      <w:pPr>
        <w:jc w:val="both"/>
      </w:pPr>
      <w:r>
        <w:t xml:space="preserve">                RuleResult(NotEvaluated, MissingFeature(missingFeatures))</w:t>
      </w:r>
    </w:p>
    <w:p>
      <w:pPr>
        <w:jc w:val="both"/>
      </w:pPr>
      <w:r>
        <w:t xml:space="preserve">              ),</w:t>
      </w:r>
    </w:p>
    <w:p>
      <w:pPr>
        <w:jc w:val="both"/>
      </w:pPr>
      <w:r>
        <w:t xml:space="preserve">              nextPassRules</w:t>
      </w:r>
    </w:p>
    <w:p>
      <w:pPr>
        <w:jc w:val="both"/>
      </w:pPr>
      <w:r>
        <w:t xml:space="preserve">            )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  } else {</w:t>
      </w:r>
    </w:p>
    <w:p>
      <w:pPr>
        <w:jc w:val="both"/>
      </w:pPr>
      <w:r>
        <w:t xml:space="preserve">          (builder.withRuleResult(rule, DisabledRuleResult), nextPassRules)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(builder, ruleList)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private[visibility] def preFilterRules(</w:t>
      </w:r>
    </w:p>
    <w:p>
      <w:pPr>
        <w:jc w:val="both"/>
      </w:pPr>
      <w:r>
        <w:t xml:space="preserve">    evaluationContext: ProvidedEvaluationContext,</w:t>
      </w:r>
    </w:p>
    <w:p>
      <w:pPr>
        <w:jc w:val="both"/>
      </w:pPr>
      <w:r>
        <w:t xml:space="preserve">    resolvedFeatureMap: Map[Feature[_], Any],</w:t>
      </w:r>
    </w:p>
    <w:p>
      <w:pPr>
        <w:jc w:val="both"/>
      </w:pPr>
      <w:r>
        <w:t xml:space="preserve">    resultBuilder: VisibilityResultBuilder,</w:t>
      </w:r>
    </w:p>
    <w:p>
      <w:pPr>
        <w:jc w:val="both"/>
      </w:pPr>
      <w:r>
        <w:t xml:space="preserve">    rules: Seq[Rule]</w:t>
      </w:r>
    </w:p>
    <w:p>
      <w:pPr>
        <w:jc w:val="both"/>
      </w:pPr>
      <w:r>
        <w:t xml:space="preserve">  ): (VisibilityResultBuilder, Seq[Rule]) = {</w:t>
      </w:r>
    </w:p>
    <w:p>
      <w:pPr>
        <w:jc w:val="both"/>
      </w:pPr>
      <w:r>
        <w:t xml:space="preserve">    val isResolvedFeatureMap = resultBuilder.featureMap.isInstanceOf[ResolvedFeatureMap]</w:t>
      </w:r>
    </w:p>
    <w:p>
      <w:pPr>
        <w:jc w:val="both"/>
      </w:pPr>
      <w:r>
        <w:t xml:space="preserve">    val (builder, ruleList) = rules.foldLeft((resultBuilder, Seq.empty[Rule])) {</w:t>
      </w:r>
    </w:p>
    <w:p>
      <w:pPr>
        <w:jc w:val="both"/>
      </w:pPr>
      <w:r>
        <w:t xml:space="preserve">      case ((builder, nextPassRules), rule) =&gt;</w:t>
      </w:r>
    </w:p>
    <w:p>
      <w:pPr>
        <w:jc w:val="both"/>
      </w:pPr>
      <w:r>
        <w:t xml:space="preserve">        rule.preFilter(evaluationContext, resolvedFeatureMap, NullABDecider) match {</w:t>
      </w:r>
    </w:p>
    <w:p>
      <w:pPr>
        <w:jc w:val="both"/>
      </w:pPr>
      <w:r>
        <w:t xml:space="preserve">          case NeedsFullEvaluation =&gt;</w:t>
      </w:r>
    </w:p>
    <w:p>
      <w:pPr>
        <w:jc w:val="both"/>
      </w:pPr>
      <w:r>
        <w:t xml:space="preserve">            (builder, nextPassRules :+ rule)</w:t>
      </w:r>
    </w:p>
    <w:p>
      <w:pPr>
        <w:jc w:val="both"/>
      </w:pPr>
      <w:r>
        <w:t xml:space="preserve">          case NotFiltered =&gt;</w:t>
      </w:r>
    </w:p>
    <w:p>
      <w:pPr>
        <w:jc w:val="both"/>
      </w:pPr>
      <w:r>
        <w:t xml:space="preserve">            (builder, nextPassRules :+ rule)</w:t>
      </w:r>
    </w:p>
    <w:p>
      <w:pPr>
        <w:jc w:val="both"/>
      </w:pPr>
      <w:r>
        <w:t xml:space="preserve">          case Filtered if isResolvedFeatureMap =&gt;</w:t>
      </w:r>
    </w:p>
    <w:p>
      <w:pPr>
        <w:jc w:val="both"/>
      </w:pPr>
      <w:r>
        <w:t xml:space="preserve">            (builder, nextPassRules :+ rule)</w:t>
      </w:r>
    </w:p>
    <w:p>
      <w:pPr>
        <w:jc w:val="both"/>
      </w:pPr>
      <w:r>
        <w:t xml:space="preserve">          case Filtered =&gt;</w:t>
      </w:r>
    </w:p>
    <w:p>
      <w:pPr>
        <w:jc w:val="both"/>
      </w:pPr>
      <w:r>
        <w:t xml:space="preserve">            (builder.withRuleResult(rule, EvaluatedRuleResult), nextPassRules)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(builder, ruleList)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private[visibility] def evaluate(</w:t>
      </w:r>
    </w:p>
    <w:p>
      <w:pPr>
        <w:jc w:val="both"/>
      </w:pPr>
      <w:r>
        <w:t xml:space="preserve">    evaluationContext: ProvidedEvaluationContext,</w:t>
      </w:r>
    </w:p>
    <w:p>
      <w:pPr>
        <w:jc w:val="both"/>
      </w:pPr>
      <w:r>
        <w:t xml:space="preserve">    safetyLevel: SafetyLevel,</w:t>
      </w:r>
    </w:p>
    <w:p>
      <w:pPr>
        <w:jc w:val="both"/>
      </w:pPr>
      <w:r>
        <w:t xml:space="preserve">    resultBuilder: VisibilityResultBuilder</w:t>
      </w:r>
    </w:p>
    <w:p>
      <w:pPr>
        <w:jc w:val="both"/>
      </w:pPr>
      <w:r>
        <w:t xml:space="preserve">  ): (VisibilityResultBuilder, Seq[Rule]) = {</w:t>
      </w:r>
    </w:p>
    <w:p>
      <w:pPr>
        <w:jc w:val="both"/>
      </w:pPr>
      <w:r>
        <w:t xml:space="preserve">    val visibilityPolicy = policyProviderOpt match {</w:t>
      </w:r>
    </w:p>
    <w:p>
      <w:pPr>
        <w:jc w:val="both"/>
      </w:pPr>
      <w:r>
        <w:t xml:space="preserve">      case Some(policyProvider) =&gt;</w:t>
      </w:r>
    </w:p>
    <w:p>
      <w:pPr>
        <w:jc w:val="both"/>
      </w:pPr>
      <w:r>
        <w:t xml:space="preserve">        policyProvider.policyForSurface(safetyLevel)</w:t>
      </w:r>
    </w:p>
    <w:p>
      <w:pPr>
        <w:jc w:val="both"/>
      </w:pPr>
      <w:r>
        <w:t xml:space="preserve">      case None =&gt; RuleBase.RuleMap(safetyLevel)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if (evaluationContext.params(safetyLevel.enabledParam)) {</w:t>
      </w:r>
    </w:p>
    <w:p>
      <w:pPr>
        <w:jc w:val="both"/>
      </w:pPr>
      <w:r>
        <w:t xml:space="preserve">      evaluate(evaluationContext, visibilityPolicy, resultBuilder)</w:t>
      </w:r>
    </w:p>
    <w:p>
      <w:pPr>
        <w:jc w:val="both"/>
      </w:pPr>
      <w:r>
        <w:t xml:space="preserve">    } else {</w:t>
      </w:r>
    </w:p>
    <w:p>
      <w:pPr>
        <w:jc w:val="both"/>
      </w:pPr>
      <w:r>
        <w:t xml:space="preserve">      metricsRecorder.recordAction(safetyLevel, "disabled")</w:t>
      </w:r>
    </w:p>
    <w:p>
      <w:pPr>
        <w:jc w:val="both"/>
      </w:pPr>
      <w:r/>
    </w:p>
    <w:p>
      <w:pPr>
        <w:jc w:val="both"/>
      </w:pPr>
      <w:r>
        <w:t xml:space="preserve">      val rules: Seq[Rule] = visibilityPolicy.forContentId(resultBuilder.contentId)</w:t>
      </w:r>
    </w:p>
    <w:p>
      <w:pPr>
        <w:jc w:val="both"/>
      </w:pPr>
      <w:r>
        <w:t xml:space="preserve">      val skippedResultBuilder = resultBuilder</w:t>
      </w:r>
    </w:p>
    <w:p>
      <w:pPr>
        <w:jc w:val="both"/>
      </w:pPr>
      <w:r>
        <w:t xml:space="preserve">        .withRuleResultMap(rules.map(r =&gt; r -&gt; RuleResult(Allow, Skipped)).toMap)</w:t>
      </w:r>
    </w:p>
    <w:p>
      <w:pPr>
        <w:jc w:val="both"/>
      </w:pPr>
      <w:r>
        <w:t xml:space="preserve">        .withVerdict(verdict = Allow)</w:t>
      </w:r>
    </w:p>
    <w:p>
      <w:pPr>
        <w:jc w:val="both"/>
      </w:pPr>
      <w:r>
        <w:t xml:space="preserve">        .withFinished(finished = true)</w:t>
      </w:r>
    </w:p>
    <w:p>
      <w:pPr>
        <w:jc w:val="both"/>
      </w:pPr>
      <w:r/>
    </w:p>
    <w:p>
      <w:pPr>
        <w:jc w:val="both"/>
      </w:pPr>
      <w:r>
        <w:t xml:space="preserve">      (skippedResultBuilder, rules)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private[visibility] def evaluate(</w:t>
      </w:r>
    </w:p>
    <w:p>
      <w:pPr>
        <w:jc w:val="both"/>
      </w:pPr>
      <w:r>
        <w:t xml:space="preserve">    evaluationContext: ProvidedEvaluationContext,</w:t>
      </w:r>
    </w:p>
    <w:p>
      <w:pPr>
        <w:jc w:val="both"/>
      </w:pPr>
      <w:r>
        <w:t xml:space="preserve">    visibilityPolicy: VisibilityPolicy,</w:t>
      </w:r>
    </w:p>
    <w:p>
      <w:pPr>
        <w:jc w:val="both"/>
      </w:pPr>
      <w:r>
        <w:t xml:space="preserve">    resultBuilder: VisibilityResultBuilder,</w:t>
      </w:r>
    </w:p>
    <w:p>
      <w:pPr>
        <w:jc w:val="both"/>
      </w:pPr>
      <w:r>
        <w:t xml:space="preserve">  ): (VisibilityResultBuilder, Seq[Rule]) = {</w:t>
      </w:r>
    </w:p>
    <w:p>
      <w:pPr>
        <w:jc w:val="both"/>
      </w:pPr>
      <w:r/>
    </w:p>
    <w:p>
      <w:pPr>
        <w:jc w:val="both"/>
      </w:pPr>
      <w:r>
        <w:t xml:space="preserve">    val rules: Seq[Rule] = visibilityPolicy.forContentId(resultBuilder.contentId)</w:t>
      </w:r>
    </w:p>
    <w:p>
      <w:pPr>
        <w:jc w:val="both"/>
      </w:pPr>
      <w:r/>
    </w:p>
    <w:p>
      <w:pPr>
        <w:jc w:val="both"/>
      </w:pPr>
      <w:r>
        <w:t xml:space="preserve">    val (secondPassBuilder, secondPassRules) =</w:t>
      </w:r>
    </w:p>
    <w:p>
      <w:pPr>
        <w:jc w:val="both"/>
      </w:pPr>
      <w:r>
        <w:t xml:space="preserve">      filterEvaluableRules(evaluationContext, resultBuilder, rules)</w:t>
      </w:r>
    </w:p>
    <w:p>
      <w:pPr>
        <w:jc w:val="both"/>
      </w:pPr>
      <w:r/>
    </w:p>
    <w:p>
      <w:pPr>
        <w:jc w:val="both"/>
      </w:pPr>
      <w:r>
        <w:t xml:space="preserve">    val secondPassFeatureMap = secondPassBuilder.featureMap</w:t>
      </w:r>
    </w:p>
    <w:p>
      <w:pPr>
        <w:jc w:val="both"/>
      </w:pPr>
      <w:r/>
    </w:p>
    <w:p>
      <w:pPr>
        <w:jc w:val="both"/>
      </w:pPr>
      <w:r>
        <w:t xml:space="preserve">    val secondPassConstantFeatures: Set[Feature[_]] = RuleBase</w:t>
      </w:r>
    </w:p>
    <w:p>
      <w:pPr>
        <w:jc w:val="both"/>
      </w:pPr>
      <w:r>
        <w:t xml:space="preserve">      .getFeaturesForRules(secondPassRules)</w:t>
      </w:r>
    </w:p>
    <w:p>
      <w:pPr>
        <w:jc w:val="both"/>
      </w:pPr>
      <w:r>
        <w:t xml:space="preserve">      .filter(secondPassFeatureMap.containsConstant(_))</w:t>
      </w:r>
    </w:p>
    <w:p>
      <w:pPr>
        <w:jc w:val="both"/>
      </w:pPr>
      <w:r/>
    </w:p>
    <w:p>
      <w:pPr>
        <w:jc w:val="both"/>
      </w:pPr>
      <w:r>
        <w:t xml:space="preserve">    val secondPassFeatureValues: Set[(Feature[_], Any)] = secondPassConstantFeatures.map {</w:t>
      </w:r>
    </w:p>
    <w:p>
      <w:pPr>
        <w:jc w:val="both"/>
      </w:pPr>
      <w:r>
        <w:t xml:space="preserve">      feature =&gt;</w:t>
      </w:r>
    </w:p>
    <w:p>
      <w:pPr>
        <w:jc w:val="both"/>
      </w:pPr>
      <w:r>
        <w:t xml:space="preserve">        Try(secondPassFeatureMap.getConstant(feature)) match {</w:t>
      </w:r>
    </w:p>
    <w:p>
      <w:pPr>
        <w:jc w:val="both"/>
      </w:pPr>
      <w:r>
        <w:t xml:space="preserve">          case Return(value) =&gt; (feature, value)</w:t>
      </w:r>
    </w:p>
    <w:p>
      <w:pPr>
        <w:jc w:val="both"/>
      </w:pPr>
      <w:r>
        <w:t xml:space="preserve">          case Throw(ex) =&gt;</w:t>
      </w:r>
    </w:p>
    <w:p>
      <w:pPr>
        <w:jc w:val="both"/>
      </w:pPr>
      <w:r>
        <w:t xml:space="preserve">            metricsRecorder.recordFailedFeature(feature, ex)</w:t>
      </w:r>
    </w:p>
    <w:p>
      <w:pPr>
        <w:jc w:val="both"/>
      </w:pPr>
      <w:r>
        <w:t xml:space="preserve">            (feature, FeatureFailedPlaceholderObject(ex))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val resolvedFeatureMap: Map[Feature[_], Any] =</w:t>
      </w:r>
    </w:p>
    <w:p>
      <w:pPr>
        <w:jc w:val="both"/>
      </w:pPr>
      <w:r>
        <w:t xml:space="preserve">      secondPassFeatureValues.filterNot {</w:t>
      </w:r>
    </w:p>
    <w:p>
      <w:pPr>
        <w:jc w:val="both"/>
      </w:pPr>
      <w:r>
        <w:t xml:space="preserve">        case (_, value) =&gt; value.isInstanceOf[FeatureFailedPlaceholderObject]</w:t>
      </w:r>
    </w:p>
    <w:p>
      <w:pPr>
        <w:jc w:val="both"/>
      </w:pPr>
      <w:r>
        <w:t xml:space="preserve">      }.toMap</w:t>
      </w:r>
    </w:p>
    <w:p>
      <w:pPr>
        <w:jc w:val="both"/>
      </w:pPr>
      <w:r/>
    </w:p>
    <w:p>
      <w:pPr>
        <w:jc w:val="both"/>
      </w:pPr>
      <w:r>
        <w:t xml:space="preserve">    val (preFilteredResultBuilder, preFilteredRules) = preFilterRules(</w:t>
      </w:r>
    </w:p>
    <w:p>
      <w:pPr>
        <w:jc w:val="both"/>
      </w:pPr>
      <w:r>
        <w:t xml:space="preserve">      evaluationContext,</w:t>
      </w:r>
    </w:p>
    <w:p>
      <w:pPr>
        <w:jc w:val="both"/>
      </w:pPr>
      <w:r>
        <w:t xml:space="preserve">      resolvedFeatureMap,</w:t>
      </w:r>
    </w:p>
    <w:p>
      <w:pPr>
        <w:jc w:val="both"/>
      </w:pPr>
      <w:r>
        <w:t xml:space="preserve">      secondPassBuilder,</w:t>
      </w:r>
    </w:p>
    <w:p>
      <w:pPr>
        <w:jc w:val="both"/>
      </w:pPr>
      <w:r>
        <w:t xml:space="preserve">      secondPassRules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  val preFilteredFeatureMap =</w:t>
      </w:r>
    </w:p>
    <w:p>
      <w:pPr>
        <w:jc w:val="both"/>
      </w:pPr>
      <w:r>
        <w:t xml:space="preserve">      RuleBase.removeUnusedFeaturesFromFeatureMap(</w:t>
      </w:r>
    </w:p>
    <w:p>
      <w:pPr>
        <w:jc w:val="both"/>
      </w:pPr>
      <w:r>
        <w:t xml:space="preserve">        preFilteredResultBuilder.featureMap,</w:t>
      </w:r>
    </w:p>
    <w:p>
      <w:pPr>
        <w:jc w:val="both"/>
      </w:pPr>
      <w:r>
        <w:t xml:space="preserve">        preFilteredRules)</w:t>
      </w:r>
    </w:p>
    <w:p>
      <w:pPr>
        <w:jc w:val="both"/>
      </w:pPr>
      <w:r/>
    </w:p>
    <w:p>
      <w:pPr>
        <w:jc w:val="both"/>
      </w:pPr>
      <w:r>
        <w:t xml:space="preserve">    (preFilteredResultBuilder.withFeatureMap(preFilteredFeatureMap), preFilteredRules)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object VisibilityRulePreprocessor {</w:t>
      </w:r>
    </w:p>
    <w:p>
      <w:pPr>
        <w:jc w:val="both"/>
      </w:pPr>
      <w:r>
        <w:t xml:space="preserve">  def apply(</w:t>
      </w:r>
    </w:p>
    <w:p>
      <w:pPr>
        <w:jc w:val="both"/>
      </w:pPr>
      <w:r>
        <w:t xml:space="preserve">    metricsRecorder: VisibilityResultsMetricRecorder,</w:t>
      </w:r>
    </w:p>
    <w:p>
      <w:pPr>
        <w:jc w:val="both"/>
      </w:pPr>
      <w:r>
        <w:t xml:space="preserve">    policyProviderOpt: Option[PolicyProvider] = None</w:t>
      </w:r>
    </w:p>
    <w:p>
      <w:pPr>
        <w:jc w:val="both"/>
      </w:pPr>
      <w:r>
        <w:t xml:space="preserve">  ): VisibilityRulePreprocessor = {</w:t>
      </w:r>
    </w:p>
    <w:p>
      <w:pPr>
        <w:jc w:val="both"/>
      </w:pPr>
      <w:r>
        <w:t xml:space="preserve">    new VisibilityRulePreprocessor(metricsRecorder, policyProviderOpt)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