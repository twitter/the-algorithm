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com.twitter.visibility.engine</w:t>
      </w:r>
    </w:p>
    <w:p>
      <w:pPr>
        <w:jc w:val="both"/>
      </w:pPr>
      <w:r/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com.twitter.finagle.stats.Verbosity</w:t>
      </w:r>
    </w:p>
    <w:p>
      <w:pPr>
        <w:jc w:val="both"/>
      </w:pPr>
      <w:r>
        <w:t>import com.twitter.servo.util.Gate</w:t>
      </w:r>
    </w:p>
    <w:p>
      <w:pPr>
        <w:jc w:val="both"/>
      </w:pPr>
      <w:r>
        <w:t>import com.twitter.servo.util.MemoizingStatsReceiver</w:t>
      </w:r>
    </w:p>
    <w:p>
      <w:pPr>
        <w:jc w:val="both"/>
      </w:pPr>
      <w:r>
        <w:t>import com.twitter.visibility.builder.VisibilityResult</w:t>
      </w:r>
    </w:p>
    <w:p>
      <w:pPr>
        <w:jc w:val="both"/>
      </w:pPr>
      <w:r>
        <w:t>import com.twitter.visibility.features.Feature</w:t>
      </w:r>
    </w:p>
    <w:p>
      <w:pPr>
        <w:jc w:val="both"/>
      </w:pPr>
      <w:r>
        <w:t>import com.twitter.visibility.models.SafetyLevel</w:t>
      </w:r>
    </w:p>
    <w:p>
      <w:pPr>
        <w:jc w:val="both"/>
      </w:pPr>
      <w:r>
        <w:t>import com.twitter.visibility.rules.NotEvaluated</w:t>
      </w:r>
    </w:p>
    <w:p>
      <w:pPr>
        <w:jc w:val="both"/>
      </w:pPr>
      <w:r>
        <w:t>import com.twitter.visibility.rules.RuleResult</w:t>
      </w:r>
    </w:p>
    <w:p>
      <w:pPr>
        <w:jc w:val="both"/>
      </w:pPr>
      <w:r>
        <w:t>import com.twitter.visibility.rules.State</w:t>
      </w:r>
    </w:p>
    <w:p>
      <w:pPr>
        <w:jc w:val="both"/>
      </w:pPr>
      <w:r>
        <w:t>import com.twitter.visibility.rules.State.Disabled</w:t>
      </w:r>
    </w:p>
    <w:p>
      <w:pPr>
        <w:jc w:val="both"/>
      </w:pPr>
      <w:r>
        <w:t>import com.twitter.visibility.rules.State.FeatureFailed</w:t>
      </w:r>
    </w:p>
    <w:p>
      <w:pPr>
        <w:jc w:val="both"/>
      </w:pPr>
      <w:r>
        <w:t>import com.twitter.visibility.rules.State.MissingFeature</w:t>
      </w:r>
    </w:p>
    <w:p>
      <w:pPr>
        <w:jc w:val="both"/>
      </w:pPr>
      <w:r>
        <w:t>import com.twitter.visibility.rules.State.RuleFailed</w:t>
      </w:r>
    </w:p>
    <w:p>
      <w:pPr>
        <w:jc w:val="both"/>
      </w:pPr>
      <w:r>
        <w:t>import com.twitter.visibility.rules.Action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case class VisibilityResultsMetricRecorder(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captureDebugStats: Gate[Unit]) {</w:t>
      </w:r>
    </w:p>
    <w:p>
      <w:pPr>
        <w:jc w:val="both"/>
      </w:pPr>
      <w:r/>
    </w:p>
    <w:p>
      <w:pPr>
        <w:jc w:val="both"/>
      </w:pPr>
      <w:r>
        <w:t xml:space="preserve">  private val scopedStatsReceiver = new MemoizingStatsReceiver(</w:t>
      </w:r>
    </w:p>
    <w:p>
      <w:pPr>
        <w:jc w:val="both"/>
      </w:pPr>
      <w:r>
        <w:t xml:space="preserve">    statsReceiver.scope("visibility_rule_engine")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private val actionStats: StatsReceiver = scopedStatsReceiver.scope("by_action")</w:t>
      </w:r>
    </w:p>
    <w:p>
      <w:pPr>
        <w:jc w:val="both"/>
      </w:pPr>
      <w:r>
        <w:t xml:space="preserve">  private val featureFailureReceiver: StatsReceiver =</w:t>
      </w:r>
    </w:p>
    <w:p>
      <w:pPr>
        <w:jc w:val="both"/>
      </w:pPr>
      <w:r>
        <w:t xml:space="preserve">    scopedStatsReceiver.scope("feature_failed")</w:t>
      </w:r>
    </w:p>
    <w:p>
      <w:pPr>
        <w:jc w:val="both"/>
      </w:pPr>
      <w:r>
        <w:t xml:space="preserve">  private val safetyLevelStatsReceiver: StatsReceiver =</w:t>
      </w:r>
    </w:p>
    <w:p>
      <w:pPr>
        <w:jc w:val="both"/>
      </w:pPr>
      <w:r>
        <w:t xml:space="preserve">    scopedStatsReceiver.scope("from_safety_level")</w:t>
      </w:r>
    </w:p>
    <w:p>
      <w:pPr>
        <w:jc w:val="both"/>
      </w:pPr>
      <w:r>
        <w:t xml:space="preserve">  private val ruleStatsReceiver: StatsReceiver = scopedStatsReceiver.scope("for_rule")</w:t>
      </w:r>
    </w:p>
    <w:p>
      <w:pPr>
        <w:jc w:val="both"/>
      </w:pPr>
      <w:r>
        <w:t xml:space="preserve">  private val ruleFailureReceiver: StatsReceiver =</w:t>
      </w:r>
    </w:p>
    <w:p>
      <w:pPr>
        <w:jc w:val="both"/>
      </w:pPr>
      <w:r>
        <w:t xml:space="preserve">    scopedStatsReceiver.scope("rule_failures")</w:t>
      </w:r>
    </w:p>
    <w:p>
      <w:pPr>
        <w:jc w:val="both"/>
      </w:pPr>
      <w:r>
        <w:t xml:space="preserve">  private val failClosedReceiver: StatsReceiver =</w:t>
      </w:r>
    </w:p>
    <w:p>
      <w:pPr>
        <w:jc w:val="both"/>
      </w:pPr>
      <w:r>
        <w:t xml:space="preserve">    scopedStatsReceiver.scope("fail_closed")</w:t>
      </w:r>
    </w:p>
    <w:p>
      <w:pPr>
        <w:jc w:val="both"/>
      </w:pPr>
      <w:r>
        <w:t xml:space="preserve">  private val ruleStatsBySafetyLevelReceiver: StatsReceiver =</w:t>
      </w:r>
    </w:p>
    <w:p>
      <w:pPr>
        <w:jc w:val="both"/>
      </w:pPr>
      <w:r>
        <w:t xml:space="preserve">    scopedStatsReceiver.scope("for_rule_by_safety_level")</w:t>
      </w:r>
    </w:p>
    <w:p>
      <w:pPr>
        <w:jc w:val="both"/>
      </w:pPr>
      <w:r/>
    </w:p>
    <w:p>
      <w:pPr>
        <w:jc w:val="both"/>
      </w:pPr>
      <w:r>
        <w:t xml:space="preserve">  def recordSuccess(</w:t>
      </w:r>
    </w:p>
    <w:p>
      <w:pPr>
        <w:jc w:val="both"/>
      </w:pPr>
      <w:r>
        <w:t xml:space="preserve">    safetyLevel: SafetyLevel,</w:t>
      </w:r>
    </w:p>
    <w:p>
      <w:pPr>
        <w:jc w:val="both"/>
      </w:pPr>
      <w:r>
        <w:t xml:space="preserve">    result: VisibilityResult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recordAction(safetyLevel, result.verdict.fullName)</w:t>
      </w:r>
    </w:p>
    <w:p>
      <w:pPr>
        <w:jc w:val="both"/>
      </w:pPr>
      <w:r/>
    </w:p>
    <w:p>
      <w:pPr>
        <w:jc w:val="both"/>
      </w:pPr>
      <w:r>
        <w:t xml:space="preserve">    val isFeatureFailure = result.ruleResultMap.values</w:t>
      </w:r>
    </w:p>
    <w:p>
      <w:pPr>
        <w:jc w:val="both"/>
      </w:pPr>
      <w:r>
        <w:t xml:space="preserve">      .collectFirst {</w:t>
      </w:r>
    </w:p>
    <w:p>
      <w:pPr>
        <w:jc w:val="both"/>
      </w:pPr>
      <w:r>
        <w:t xml:space="preserve">        case RuleResult(_, FeatureFailed(_)) =&gt;</w:t>
      </w:r>
    </w:p>
    <w:p>
      <w:pPr>
        <w:jc w:val="both"/>
      </w:pPr>
      <w:r>
        <w:t xml:space="preserve">          ruleFailureReceiver.counter("feature_failed").incr()</w:t>
      </w:r>
    </w:p>
    <w:p>
      <w:pPr>
        <w:jc w:val="both"/>
      </w:pPr>
      <w:r>
        <w:t xml:space="preserve">          true</w:t>
      </w:r>
    </w:p>
    <w:p>
      <w:pPr>
        <w:jc w:val="both"/>
      </w:pPr>
      <w:r>
        <w:t xml:space="preserve">      }.getOrElse(false)</w:t>
      </w:r>
    </w:p>
    <w:p>
      <w:pPr>
        <w:jc w:val="both"/>
      </w:pPr>
      <w:r/>
    </w:p>
    <w:p>
      <w:pPr>
        <w:jc w:val="both"/>
      </w:pPr>
      <w:r>
        <w:t xml:space="preserve">    val isMissingFeature = result.ruleResultMap.values</w:t>
      </w:r>
    </w:p>
    <w:p>
      <w:pPr>
        <w:jc w:val="both"/>
      </w:pPr>
      <w:r>
        <w:t xml:space="preserve">      .collectFirst {</w:t>
      </w:r>
    </w:p>
    <w:p>
      <w:pPr>
        <w:jc w:val="both"/>
      </w:pPr>
      <w:r>
        <w:t xml:space="preserve">        case RuleResult(_, MissingFeature(_)) =&gt;</w:t>
      </w:r>
    </w:p>
    <w:p>
      <w:pPr>
        <w:jc w:val="both"/>
      </w:pPr>
      <w:r>
        <w:t xml:space="preserve">          ruleFailureReceiver.counter("missing_feature").incr()</w:t>
      </w:r>
    </w:p>
    <w:p>
      <w:pPr>
        <w:jc w:val="both"/>
      </w:pPr>
      <w:r>
        <w:t xml:space="preserve">          true</w:t>
      </w:r>
    </w:p>
    <w:p>
      <w:pPr>
        <w:jc w:val="both"/>
      </w:pPr>
      <w:r>
        <w:t xml:space="preserve">      }.getOrElse(false)</w:t>
      </w:r>
    </w:p>
    <w:p>
      <w:pPr>
        <w:jc w:val="both"/>
      </w:pPr>
      <w:r/>
    </w:p>
    <w:p>
      <w:pPr>
        <w:jc w:val="both"/>
      </w:pPr>
      <w:r>
        <w:t xml:space="preserve">    val isRuleFailed = result.ruleResultMap.values</w:t>
      </w:r>
    </w:p>
    <w:p>
      <w:pPr>
        <w:jc w:val="both"/>
      </w:pPr>
      <w:r>
        <w:t xml:space="preserve">      .collectFirst {</w:t>
      </w:r>
    </w:p>
    <w:p>
      <w:pPr>
        <w:jc w:val="both"/>
      </w:pPr>
      <w:r>
        <w:t xml:space="preserve">        case RuleResult(_, RuleFailed(_)) =&gt;</w:t>
      </w:r>
    </w:p>
    <w:p>
      <w:pPr>
        <w:jc w:val="both"/>
      </w:pPr>
      <w:r>
        <w:t xml:space="preserve">          ruleFailureReceiver.counter("rule_failed").incr()</w:t>
      </w:r>
    </w:p>
    <w:p>
      <w:pPr>
        <w:jc w:val="both"/>
      </w:pPr>
      <w:r>
        <w:t xml:space="preserve">          true</w:t>
      </w:r>
    </w:p>
    <w:p>
      <w:pPr>
        <w:jc w:val="both"/>
      </w:pPr>
      <w:r>
        <w:t xml:space="preserve">      }.getOrElse(false)</w:t>
      </w:r>
    </w:p>
    <w:p>
      <w:pPr>
        <w:jc w:val="both"/>
      </w:pPr>
      <w:r/>
    </w:p>
    <w:p>
      <w:pPr>
        <w:jc w:val="both"/>
      </w:pPr>
      <w:r>
        <w:t xml:space="preserve">    if (isFeatureFailure || isMissingFeature || isRuleFailed) {</w:t>
      </w:r>
    </w:p>
    <w:p>
      <w:pPr>
        <w:jc w:val="both"/>
      </w:pPr>
      <w:r>
        <w:t xml:space="preserve">      ruleFailureReceiver.counter().incr()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(captureDebugStats()) {</w:t>
      </w:r>
    </w:p>
    <w:p>
      <w:pPr>
        <w:jc w:val="both"/>
      </w:pPr>
      <w:r>
        <w:t xml:space="preserve">      val ruleBySafetyLevelStat =</w:t>
      </w:r>
    </w:p>
    <w:p>
      <w:pPr>
        <w:jc w:val="both"/>
      </w:pPr>
      <w:r>
        <w:t xml:space="preserve">        ruleStatsBySafetyLevelReceiver.scope(safetyLevel.name)</w:t>
      </w:r>
    </w:p>
    <w:p>
      <w:pPr>
        <w:jc w:val="both"/>
      </w:pPr>
      <w:r>
        <w:t xml:space="preserve">      result.ruleResultMap.foreach {</w:t>
      </w:r>
    </w:p>
    <w:p>
      <w:pPr>
        <w:jc w:val="both"/>
      </w:pPr>
      <w:r>
        <w:t xml:space="preserve">        case (rule, ruleResult) =&gt; {</w:t>
      </w:r>
    </w:p>
    <w:p>
      <w:pPr>
        <w:jc w:val="both"/>
      </w:pPr>
      <w:r>
        <w:t xml:space="preserve">          ruleBySafetyLevelStat</w:t>
      </w:r>
    </w:p>
    <w:p>
      <w:pPr>
        <w:jc w:val="both"/>
      </w:pPr>
      <w:r>
        <w:t xml:space="preserve">            .scope(rule.name)</w:t>
      </w:r>
    </w:p>
    <w:p>
      <w:pPr>
        <w:jc w:val="both"/>
      </w:pPr>
      <w:r>
        <w:t xml:space="preserve">            .scope("action")</w:t>
      </w:r>
    </w:p>
    <w:p>
      <w:pPr>
        <w:jc w:val="both"/>
      </w:pPr>
      <w:r>
        <w:t xml:space="preserve">            .counter(Verbosity.Debug, ruleResult.action.fullName).incr()</w:t>
      </w:r>
    </w:p>
    <w:p>
      <w:pPr>
        <w:jc w:val="both"/>
      </w:pPr>
      <w:r>
        <w:t xml:space="preserve">          ruleBySafetyLevelStat</w:t>
      </w:r>
    </w:p>
    <w:p>
      <w:pPr>
        <w:jc w:val="both"/>
      </w:pPr>
      <w:r>
        <w:t xml:space="preserve">            .scope(rule.name)</w:t>
      </w:r>
    </w:p>
    <w:p>
      <w:pPr>
        <w:jc w:val="both"/>
      </w:pPr>
      <w:r>
        <w:t xml:space="preserve">            .scope("state")</w:t>
      </w:r>
    </w:p>
    <w:p>
      <w:pPr>
        <w:jc w:val="both"/>
      </w:pPr>
      <w:r>
        <w:t xml:space="preserve">            .counter(Verbosity.Debug, ruleResult.state.name).incr()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recordFailedFeature(</w:t>
      </w:r>
    </w:p>
    <w:p>
      <w:pPr>
        <w:jc w:val="both"/>
      </w:pPr>
      <w:r>
        <w:t xml:space="preserve">    failedFeature: Feature[_],</w:t>
      </w:r>
    </w:p>
    <w:p>
      <w:pPr>
        <w:jc w:val="both"/>
      </w:pPr>
      <w:r>
        <w:t xml:space="preserve">    exception: Throwable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featureFailureReceiver.counter().incr()</w:t>
      </w:r>
    </w:p>
    <w:p>
      <w:pPr>
        <w:jc w:val="both"/>
      </w:pPr>
      <w:r/>
    </w:p>
    <w:p>
      <w:pPr>
        <w:jc w:val="both"/>
      </w:pPr>
      <w:r>
        <w:t xml:space="preserve">    val featureStat = featureFailureReceiver.scope(failedFeature.name)</w:t>
      </w:r>
    </w:p>
    <w:p>
      <w:pPr>
        <w:jc w:val="both"/>
      </w:pPr>
      <w:r>
        <w:t xml:space="preserve">    featureStat.counter().incr()</w:t>
      </w:r>
    </w:p>
    <w:p>
      <w:pPr>
        <w:jc w:val="both"/>
      </w:pPr>
      <w:r>
        <w:t xml:space="preserve">    featureStat.counter(exception.getClass.getName).incr()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recordAction(</w:t>
      </w:r>
    </w:p>
    <w:p>
      <w:pPr>
        <w:jc w:val="both"/>
      </w:pPr>
      <w:r>
        <w:t xml:space="preserve">    safetyLevel: SafetyLevel,</w:t>
      </w:r>
    </w:p>
    <w:p>
      <w:pPr>
        <w:jc w:val="both"/>
      </w:pPr>
      <w:r>
        <w:t xml:space="preserve">    action: String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safetyLevelStatsReceiver.scope(safetyLevel.name).counter(action).incr()</w:t>
      </w:r>
    </w:p>
    <w:p>
      <w:pPr>
        <w:jc w:val="both"/>
      </w:pPr>
      <w:r>
        <w:t xml:space="preserve">    actionStats.counter(action).incr()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recordUnknownSafetyLevel(</w:t>
      </w:r>
    </w:p>
    <w:p>
      <w:pPr>
        <w:jc w:val="both"/>
      </w:pPr>
      <w:r>
        <w:t xml:space="preserve">    safetyLevel: SafetyLevel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safetyLevelStatsReceiver</w:t>
      </w:r>
    </w:p>
    <w:p>
      <w:pPr>
        <w:jc w:val="both"/>
      </w:pPr>
      <w:r>
        <w:t xml:space="preserve">      .scope("unknown_safety_level")</w:t>
      </w:r>
    </w:p>
    <w:p>
      <w:pPr>
        <w:jc w:val="both"/>
      </w:pPr>
      <w:r>
        <w:t xml:space="preserve">      .counter(safetyLevel.name.toLowerCase).incr()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recordRuleMissingFeatures(</w:t>
      </w:r>
    </w:p>
    <w:p>
      <w:pPr>
        <w:jc w:val="both"/>
      </w:pPr>
      <w:r>
        <w:t xml:space="preserve">    ruleName: String,</w:t>
      </w:r>
    </w:p>
    <w:p>
      <w:pPr>
        <w:jc w:val="both"/>
      </w:pPr>
      <w:r>
        <w:t xml:space="preserve">    missingFeatures: Set[Feature[_]]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val ruleStat = ruleStatsReceiver.scope(ruleName)</w:t>
      </w:r>
    </w:p>
    <w:p>
      <w:pPr>
        <w:jc w:val="both"/>
      </w:pPr>
      <w:r>
        <w:t xml:space="preserve">    missingFeatures.foreach { featureId =&gt;</w:t>
      </w:r>
    </w:p>
    <w:p>
      <w:pPr>
        <w:jc w:val="both"/>
      </w:pPr>
      <w:r>
        <w:t xml:space="preserve">      ruleStat.scope("missing_feature").counter(featureId.name).incr()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ruleStat.scope("action").counter(NotEvaluated.fullName).incr()</w:t>
      </w:r>
    </w:p>
    <w:p>
      <w:pPr>
        <w:jc w:val="both"/>
      </w:pPr>
      <w:r>
        <w:t xml:space="preserve">    ruleStat.scope("state").counter(MissingFeature(missingFeatures).name).incr()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recordRuleFailedFeatures(</w:t>
      </w:r>
    </w:p>
    <w:p>
      <w:pPr>
        <w:jc w:val="both"/>
      </w:pPr>
      <w:r>
        <w:t xml:space="preserve">    ruleName: String,</w:t>
      </w:r>
    </w:p>
    <w:p>
      <w:pPr>
        <w:jc w:val="both"/>
      </w:pPr>
      <w:r>
        <w:t xml:space="preserve">    failedFeatures: Map[Feature[_], Throwable]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val ruleStat = ruleStatsReceiver.scope(ruleName)</w:t>
      </w:r>
    </w:p>
    <w:p>
      <w:pPr>
        <w:jc w:val="both"/>
      </w:pPr>
      <w:r/>
    </w:p>
    <w:p>
      <w:pPr>
        <w:jc w:val="both"/>
      </w:pPr>
      <w:r>
        <w:t xml:space="preserve">    ruleStat.scope("action").counter(NotEvaluated.fullName).incr()</w:t>
      </w:r>
    </w:p>
    <w:p>
      <w:pPr>
        <w:jc w:val="both"/>
      </w:pPr>
      <w:r>
        <w:t xml:space="preserve">    ruleStat.scope("state").counter(FeatureFailed(failedFeatures).name).incr()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recordFailClosed(rule: String, state: State) {</w:t>
      </w:r>
    </w:p>
    <w:p>
      <w:pPr>
        <w:jc w:val="both"/>
      </w:pPr>
      <w:r>
        <w:t xml:space="preserve">    failClosedReceiver.scope(state.name).counter(rule).incr();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recordRuleEvaluation(</w:t>
      </w:r>
    </w:p>
    <w:p>
      <w:pPr>
        <w:jc w:val="both"/>
      </w:pPr>
      <w:r>
        <w:t xml:space="preserve">    ruleName: String,</w:t>
      </w:r>
    </w:p>
    <w:p>
      <w:pPr>
        <w:jc w:val="both"/>
      </w:pPr>
      <w:r>
        <w:t xml:space="preserve">    action: Action,</w:t>
      </w:r>
    </w:p>
    <w:p>
      <w:pPr>
        <w:jc w:val="both"/>
      </w:pPr>
      <w:r>
        <w:t xml:space="preserve">    state: State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val ruleStat = ruleStatsReceiver.scope(ruleName)</w:t>
      </w:r>
    </w:p>
    <w:p>
      <w:pPr>
        <w:jc w:val="both"/>
      </w:pPr>
      <w:r>
        <w:t xml:space="preserve">    ruleStat.scope("action").counter(action.fullName).incr()</w:t>
      </w:r>
    </w:p>
    <w:p>
      <w:pPr>
        <w:jc w:val="both"/>
      </w:pPr>
      <w:r>
        <w:t xml:space="preserve">    ruleStat.scope("state").counter(state.name).incr()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def recordRuleFallbackAction(</w:t>
      </w:r>
    </w:p>
    <w:p>
      <w:pPr>
        <w:jc w:val="both"/>
      </w:pPr>
      <w:r>
        <w:t xml:space="preserve">    ruleName: String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val ruleStat = ruleStatsReceiver.scope(ruleName)</w:t>
      </w:r>
    </w:p>
    <w:p>
      <w:pPr>
        <w:jc w:val="both"/>
      </w:pPr>
      <w:r>
        <w:t xml:space="preserve">    ruleStat.counter("fallback_action").incr()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recordRuleHoldBack(</w:t>
      </w:r>
    </w:p>
    <w:p>
      <w:pPr>
        <w:jc w:val="both"/>
      </w:pPr>
      <w:r>
        <w:t xml:space="preserve">    ruleName: String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ruleStatsReceiver.scope(ruleName).counter("heldback").incr()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recordRuleFailed(</w:t>
      </w:r>
    </w:p>
    <w:p>
      <w:pPr>
        <w:jc w:val="both"/>
      </w:pPr>
      <w:r>
        <w:t xml:space="preserve">    ruleName: String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ruleStatsReceiver.scope(ruleName).counter("failed").incr()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recordDisabledRule(</w:t>
      </w:r>
    </w:p>
    <w:p>
      <w:pPr>
        <w:jc w:val="both"/>
      </w:pPr>
      <w:r>
        <w:t xml:space="preserve">    ruleName: String</w:t>
      </w:r>
    </w:p>
    <w:p>
      <w:pPr>
        <w:jc w:val="both"/>
      </w:pPr>
      <w:r>
        <w:t xml:space="preserve">  ): Unit = recordRuleEvaluation(ruleName, NotEvaluated, Disabled)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NullVisibilityResultsMetricsRecorder</w:t>
      </w:r>
    </w:p>
    <w:p>
      <w:pPr>
        <w:jc w:val="both"/>
      </w:pPr>
      <w:r>
        <w:t xml:space="preserve">    extends VisibilityResultsMetricRecorder(NullStatsReceiver, Gate.False)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