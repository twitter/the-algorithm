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com.twitter.visibility.generators</w:t>
      </w:r>
    </w:p>
    <w:p>
      <w:pPr>
        <w:jc w:val="both"/>
      </w:pPr>
      <w:r/>
    </w:p>
    <w:p>
      <w:pPr>
        <w:jc w:val="both"/>
      </w:pPr>
      <w:r>
        <w:t>import com.twitter.visibility.common.actions.InterstitialReason</w:t>
      </w:r>
    </w:p>
    <w:p>
      <w:pPr>
        <w:jc w:val="both"/>
      </w:pPr>
      <w:r>
        <w:t>import com.twitter.visibility.common.actions.LocalizedMessage</w:t>
      </w:r>
    </w:p>
    <w:p>
      <w:pPr>
        <w:jc w:val="both"/>
      </w:pPr>
      <w:r>
        <w:t>import com.twitter.visibility.common.actions.MessageLink</w:t>
      </w:r>
    </w:p>
    <w:p>
      <w:pPr>
        <w:jc w:val="both"/>
      </w:pPr>
      <w:r>
        <w:t>import com.twitter.visibility.results.richtext.InterstitialReasonToRichText</w:t>
      </w:r>
    </w:p>
    <w:p>
      <w:pPr>
        <w:jc w:val="both"/>
      </w:pPr>
      <w:r>
        <w:t>import com.twitter.visibility.results.richtext.InterstitialReasonToRichText.InterstitialCopy</w:t>
      </w:r>
    </w:p>
    <w:p>
      <w:pPr>
        <w:jc w:val="both"/>
      </w:pPr>
      <w:r>
        <w:t>import com.twitter.visibility.results.richtext.InterstitialReasonToRichText.InterstitialLink</w:t>
      </w:r>
    </w:p>
    <w:p>
      <w:pPr>
        <w:jc w:val="both"/>
      </w:pPr>
      <w:r>
        <w:t>import com.twitter.visibility.results.translation.LearnMoreLink</w:t>
      </w:r>
    </w:p>
    <w:p>
      <w:pPr>
        <w:jc w:val="both"/>
      </w:pPr>
      <w:r>
        <w:t>import com.twitter.visibility.results.translation.Resource</w:t>
      </w:r>
    </w:p>
    <w:p>
      <w:pPr>
        <w:jc w:val="both"/>
      </w:pPr>
      <w:r>
        <w:t>import com.twitter.visibility.results.translation.Translator</w:t>
      </w:r>
    </w:p>
    <w:p>
      <w:pPr>
        <w:jc w:val="both"/>
      </w:pPr>
      <w:r/>
    </w:p>
    <w:p>
      <w:pPr>
        <w:jc w:val="both"/>
      </w:pPr>
      <w:r>
        <w:t>object InterstitialReasonToLocalizedMessage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reason: InterstitialReason,</w:t>
      </w:r>
    </w:p>
    <w:p>
      <w:pPr>
        <w:jc w:val="both"/>
      </w:pPr>
      <w:r>
        <w:t xml:space="preserve">    languageTag: String,</w:t>
      </w:r>
    </w:p>
    <w:p>
      <w:pPr>
        <w:jc w:val="both"/>
      </w:pPr>
      <w:r>
        <w:t xml:space="preserve">  ): Option[LocalizedMessage] = {</w:t>
      </w:r>
    </w:p>
    <w:p>
      <w:pPr>
        <w:jc w:val="both"/>
      </w:pPr>
      <w:r>
        <w:t xml:space="preserve">    InterstitialReasonToRichText.reasonToCopy(reason).map { copy =&gt;</w:t>
      </w:r>
    </w:p>
    <w:p>
      <w:pPr>
        <w:jc w:val="both"/>
      </w:pPr>
      <w:r>
        <w:t xml:space="preserve">      val text = Translator.translate(</w:t>
      </w:r>
    </w:p>
    <w:p>
      <w:pPr>
        <w:jc w:val="both"/>
      </w:pPr>
      <w:r>
        <w:t xml:space="preserve">        copy.resource,</w:t>
      </w:r>
    </w:p>
    <w:p>
      <w:pPr>
        <w:jc w:val="both"/>
      </w:pPr>
      <w:r>
        <w:t xml:space="preserve">        languageTag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localizeWithCopyAndText(copy, languageTag, text)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localizeWithCopyAndText(</w:t>
      </w:r>
    </w:p>
    <w:p>
      <w:pPr>
        <w:jc w:val="both"/>
      </w:pPr>
      <w:r>
        <w:t xml:space="preserve">    copy: InterstitialCopy,</w:t>
      </w:r>
    </w:p>
    <w:p>
      <w:pPr>
        <w:jc w:val="both"/>
      </w:pPr>
      <w:r>
        <w:t xml:space="preserve">    languageTag: String,</w:t>
      </w:r>
    </w:p>
    <w:p>
      <w:pPr>
        <w:jc w:val="both"/>
      </w:pPr>
      <w:r>
        <w:t xml:space="preserve">    text: String</w:t>
      </w:r>
    </w:p>
    <w:p>
      <w:pPr>
        <w:jc w:val="both"/>
      </w:pPr>
      <w:r>
        <w:t xml:space="preserve">  ): LocalizedMessage = {</w:t>
      </w:r>
    </w:p>
    <w:p>
      <w:pPr>
        <w:jc w:val="both"/>
      </w:pPr>
      <w:r>
        <w:t xml:space="preserve">    val learnMore = Translator.translate(LearnMoreLink, languageTag)</w:t>
      </w:r>
    </w:p>
    <w:p>
      <w:pPr>
        <w:jc w:val="both"/>
      </w:pPr>
      <w:r/>
    </w:p>
    <w:p>
      <w:pPr>
        <w:jc w:val="both"/>
      </w:pPr>
      <w:r>
        <w:t xml:space="preserve">    val learnMoreLinkOpt =</w:t>
      </w:r>
    </w:p>
    <w:p>
      <w:pPr>
        <w:jc w:val="both"/>
      </w:pPr>
      <w:r>
        <w:t xml:space="preserve">      copy.link.map { link =&gt;</w:t>
      </w:r>
    </w:p>
    <w:p>
      <w:pPr>
        <w:jc w:val="both"/>
      </w:pPr>
      <w:r>
        <w:t xml:space="preserve">        MessageLink(key = Resource.LearnMorePlaceholder, displayText = learnMore, uri = link)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 additionalLinks = copy.additionalLinks.map {</w:t>
      </w:r>
    </w:p>
    <w:p>
      <w:pPr>
        <w:jc w:val="both"/>
      </w:pPr>
      <w:r>
        <w:t xml:space="preserve">      case InterstitialLink(placeholder, copyResource, link) =&gt;</w:t>
      </w:r>
    </w:p>
    <w:p>
      <w:pPr>
        <w:jc w:val="both"/>
      </w:pPr>
      <w:r>
        <w:t xml:space="preserve">        val copyText = Translator.translate(copyResource, languageTag)</w:t>
      </w:r>
    </w:p>
    <w:p>
      <w:pPr>
        <w:jc w:val="both"/>
      </w:pPr>
      <w:r>
        <w:t xml:space="preserve">        MessageLink(key = placeholder, displayText = copyText, uri = link)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links = learnMoreLinkOpt.toSeq ++ additionalLinks</w:t>
      </w:r>
    </w:p>
    <w:p>
      <w:pPr>
        <w:jc w:val="both"/>
      </w:pPr>
      <w:r>
        <w:t xml:space="preserve">    LocalizedMessage(message = text, language = languageTag, links = links)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