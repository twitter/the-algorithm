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com.twitter.visibility.generators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com.twitter.visibility.common.actions.LocalizedMessage</w:t>
      </w:r>
    </w:p>
    <w:p>
      <w:pPr>
        <w:jc w:val="both"/>
      </w:pPr>
      <w:r>
        <w:t>import com.twitter.visibility.common.actions.MessageLink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com.twitter.visibility.results.richtext.PublicInterestReasonToRichText</w:t>
      </w:r>
    </w:p>
    <w:p>
      <w:pPr>
        <w:jc w:val="both"/>
      </w:pPr>
      <w:r>
        <w:t>import com.twitter.visibility.results.translation.LearnMoreLink</w:t>
      </w:r>
    </w:p>
    <w:p>
      <w:pPr>
        <w:jc w:val="both"/>
      </w:pPr>
      <w:r>
        <w:t>import com.twitter.visibility.results.translation.Resource</w:t>
      </w:r>
    </w:p>
    <w:p>
      <w:pPr>
        <w:jc w:val="both"/>
      </w:pPr>
      <w:r>
        <w:t>import com.twitter.visibility.results.translation.SafetyResultReasonToResource</w:t>
      </w:r>
    </w:p>
    <w:p>
      <w:pPr>
        <w:jc w:val="both"/>
      </w:pPr>
      <w:r>
        <w:t>import com.twitter.visibility.results.translation.Translator</w:t>
      </w:r>
    </w:p>
    <w:p>
      <w:pPr>
        <w:jc w:val="both"/>
      </w:pPr>
      <w:r>
        <w:t>import com.twitter.visibility.rules.EmergencyDynamicInterstitial</w:t>
      </w:r>
    </w:p>
    <w:p>
      <w:pPr>
        <w:jc w:val="both"/>
      </w:pPr>
      <w:r>
        <w:t>import com.twitter.visibility.rules.Interstitial</w:t>
      </w:r>
    </w:p>
    <w:p>
      <w:pPr>
        <w:jc w:val="both"/>
      </w:pPr>
      <w:r>
        <w:t>import com.twitter.visibility.rules.InterstitialLimitedEngagements</w:t>
      </w:r>
    </w:p>
    <w:p>
      <w:pPr>
        <w:jc w:val="both"/>
      </w:pPr>
      <w:r>
        <w:t>import com.twitter.visibility.rules.PublicInterest</w:t>
      </w:r>
    </w:p>
    <w:p>
      <w:pPr>
        <w:jc w:val="both"/>
      </w:pPr>
      <w:r>
        <w:t>import com.twitter.visibility.rules.Reason</w:t>
      </w:r>
    </w:p>
    <w:p>
      <w:pPr>
        <w:jc w:val="both"/>
      </w:pPr>
      <w:r>
        <w:t>import com.twitter.visibility.rules.TweetInterstitial</w:t>
      </w:r>
    </w:p>
    <w:p>
      <w:pPr>
        <w:jc w:val="both"/>
      </w:pPr>
      <w:r/>
    </w:p>
    <w:p>
      <w:pPr>
        <w:jc w:val="both"/>
      </w:pPr>
      <w:r>
        <w:t>object LocalizedInterstitialGenerator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visibilityDecider: Decider,</w:t>
      </w:r>
    </w:p>
    <w:p>
      <w:pPr>
        <w:jc w:val="both"/>
      </w:pPr>
      <w:r>
        <w:t xml:space="preserve">    baseStatsReceiver: StatsReceiver,</w:t>
      </w:r>
    </w:p>
    <w:p>
      <w:pPr>
        <w:jc w:val="both"/>
      </w:pPr>
      <w:r>
        <w:t xml:space="preserve">  ): LocalizedInterstitialGenerator = {</w:t>
      </w:r>
    </w:p>
    <w:p>
      <w:pPr>
        <w:jc w:val="both"/>
      </w:pPr>
      <w:r>
        <w:t xml:space="preserve">    new LocalizedInterstitialGenerator(visibilityDecider, baseStatsReceiver)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LocalizedInterstitialGenerator private (</w:t>
      </w:r>
    </w:p>
    <w:p>
      <w:pPr>
        <w:jc w:val="both"/>
      </w:pPr>
      <w:r>
        <w:t xml:space="preserve">  val visibilityDecider: Decider,</w:t>
      </w:r>
    </w:p>
    <w:p>
      <w:pPr>
        <w:jc w:val="both"/>
      </w:pPr>
      <w:r>
        <w:t xml:space="preserve">  val baseStatsReceiver: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visibilityDeciderGates = VisibilityDeciderGates(visibilityDecider)</w:t>
      </w:r>
    </w:p>
    <w:p>
      <w:pPr>
        <w:jc w:val="both"/>
      </w:pPr>
      <w:r>
        <w:t xml:space="preserve">  private val localizationStatsReceiver = baseStatsReceiver.scope("interstitial_localization")</w:t>
      </w:r>
    </w:p>
    <w:p>
      <w:pPr>
        <w:jc w:val="both"/>
      </w:pPr>
      <w:r>
        <w:t xml:space="preserve">  private val publicInterestInterstitialStats =</w:t>
      </w:r>
    </w:p>
    <w:p>
      <w:pPr>
        <w:jc w:val="both"/>
      </w:pPr>
      <w:r>
        <w:t xml:space="preserve">    localizationStatsReceiver.scope("public_interest_copy")</w:t>
      </w:r>
    </w:p>
    <w:p>
      <w:pPr>
        <w:jc w:val="both"/>
      </w:pPr>
      <w:r>
        <w:t xml:space="preserve">  private val emergencyDynamicInterstitialStats =</w:t>
      </w:r>
    </w:p>
    <w:p>
      <w:pPr>
        <w:jc w:val="both"/>
      </w:pPr>
      <w:r>
        <w:t xml:space="preserve">    localizationStatsReceiver.scope("emergency_dynamic_copy")</w:t>
      </w:r>
    </w:p>
    <w:p>
      <w:pPr>
        <w:jc w:val="both"/>
      </w:pPr>
      <w:r>
        <w:t xml:space="preserve">  private val regularInterstitialStats = localizationStatsReceiver.scope("interstitial_copy")</w:t>
      </w:r>
    </w:p>
    <w:p>
      <w:pPr>
        <w:jc w:val="both"/>
      </w:pPr>
      <w:r/>
    </w:p>
    <w:p>
      <w:pPr>
        <w:jc w:val="both"/>
      </w:pPr>
      <w:r>
        <w:t xml:space="preserve">  def apply(visibilityResult: VisibilityResult, languageTag: String): VisibilityResult = {</w:t>
      </w:r>
    </w:p>
    <w:p>
      <w:pPr>
        <w:jc w:val="both"/>
      </w:pPr>
      <w:r>
        <w:t xml:space="preserve">    if (!visibilityDeciderGates.enableLocalizedInterstitialGenerator()) {</w:t>
      </w:r>
    </w:p>
    <w:p>
      <w:pPr>
        <w:jc w:val="both"/>
      </w:pPr>
      <w:r>
        <w:t xml:space="preserve">      return visibilityResult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visibilityResult.verdict match {</w:t>
      </w:r>
    </w:p>
    <w:p>
      <w:pPr>
        <w:jc w:val="both"/>
      </w:pPr>
      <w:r>
        <w:t xml:space="preserve">      case ipi: InterstitialLimitedEngagements if PublicInterest.Reasons.contains(ipi.reason) =&gt;</w:t>
      </w:r>
    </w:p>
    <w:p>
      <w:pPr>
        <w:jc w:val="both"/>
      </w:pPr>
      <w:r>
        <w:t xml:space="preserve">        visibilityResult.copy(</w:t>
      </w:r>
    </w:p>
    <w:p>
      <w:pPr>
        <w:jc w:val="both"/>
      </w:pPr>
      <w:r>
        <w:t xml:space="preserve">          verdict = ipi.copy(</w:t>
      </w:r>
    </w:p>
    <w:p>
      <w:pPr>
        <w:jc w:val="both"/>
      </w:pPr>
      <w:r>
        <w:t xml:space="preserve">            localizedMessage = Some(localizePublicInterestCopyInResult(ipi, languageTag))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case edi: EmergencyDynamicInterstitial =&gt;</w:t>
      </w:r>
    </w:p>
    <w:p>
      <w:pPr>
        <w:jc w:val="both"/>
      </w:pPr>
      <w:r>
        <w:t xml:space="preserve">        visibilityResult.copy(</w:t>
      </w:r>
    </w:p>
    <w:p>
      <w:pPr>
        <w:jc w:val="both"/>
      </w:pPr>
      <w:r>
        <w:t xml:space="preserve">          verdict = EmergencyDynamicInterstitial(</w:t>
      </w:r>
    </w:p>
    <w:p>
      <w:pPr>
        <w:jc w:val="both"/>
      </w:pPr>
      <w:r>
        <w:t xml:space="preserve">            edi.copy,</w:t>
      </w:r>
    </w:p>
    <w:p>
      <w:pPr>
        <w:jc w:val="both"/>
      </w:pPr>
      <w:r>
        <w:t xml:space="preserve">            edi.linkOpt,</w:t>
      </w:r>
    </w:p>
    <w:p>
      <w:pPr>
        <w:jc w:val="both"/>
      </w:pPr>
      <w:r>
        <w:t xml:space="preserve">            Some(localizeEmergencyDynamicCopyInResult(edi, languageTag))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case interstitial: Interstitial =&gt;</w:t>
      </w:r>
    </w:p>
    <w:p>
      <w:pPr>
        <w:jc w:val="both"/>
      </w:pPr>
      <w:r>
        <w:t xml:space="preserve">        visibilityResult.copy(</w:t>
      </w:r>
    </w:p>
    <w:p>
      <w:pPr>
        <w:jc w:val="both"/>
      </w:pPr>
      <w:r>
        <w:t xml:space="preserve">          verdict = interstitial.copy(</w:t>
      </w:r>
    </w:p>
    <w:p>
      <w:pPr>
        <w:jc w:val="both"/>
      </w:pPr>
      <w:r>
        <w:t xml:space="preserve">            localizedMessage = localizeInterstitialCopyInResult(interstitial, languageTag)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case tweetInterstitial: TweetInterstitial if tweetInterstitial.interstitial.isDefined =&gt;</w:t>
      </w:r>
    </w:p>
    <w:p>
      <w:pPr>
        <w:jc w:val="both"/>
      </w:pPr>
      <w:r>
        <w:t xml:space="preserve">        tweetInterstitial.interstitial.get match {</w:t>
      </w:r>
    </w:p>
    <w:p>
      <w:pPr>
        <w:jc w:val="both"/>
      </w:pPr>
      <w:r>
        <w:t xml:space="preserve">          case ipi: InterstitialLimitedEngagements if PublicInterest.Reasons.contains(ipi.reason) =&gt;</w:t>
      </w:r>
    </w:p>
    <w:p>
      <w:pPr>
        <w:jc w:val="both"/>
      </w:pPr>
      <w:r>
        <w:t xml:space="preserve">            visibilityResult.copy(</w:t>
      </w:r>
    </w:p>
    <w:p>
      <w:pPr>
        <w:jc w:val="both"/>
      </w:pPr>
      <w:r>
        <w:t xml:space="preserve">              verdict = tweetInterstitial.copy(</w:t>
      </w:r>
    </w:p>
    <w:p>
      <w:pPr>
        <w:jc w:val="both"/>
      </w:pPr>
      <w:r>
        <w:t xml:space="preserve">                interstitial = Some(</w:t>
      </w:r>
    </w:p>
    <w:p>
      <w:pPr>
        <w:jc w:val="both"/>
      </w:pPr>
      <w:r>
        <w:t xml:space="preserve">                  ipi.copy(</w:t>
      </w:r>
    </w:p>
    <w:p>
      <w:pPr>
        <w:jc w:val="both"/>
      </w:pPr>
      <w:r>
        <w:t xml:space="preserve">                    localizedMessage = Some(localizePublicInterestCopyInResult(ipi, languageTag))</w:t>
      </w:r>
    </w:p>
    <w:p>
      <w:pPr>
        <w:jc w:val="both"/>
      </w:pPr>
      <w:r>
        <w:t xml:space="preserve">                  ))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case edi: EmergencyDynamicInterstitial =&gt;</w:t>
      </w:r>
    </w:p>
    <w:p>
      <w:pPr>
        <w:jc w:val="both"/>
      </w:pPr>
      <w:r>
        <w:t xml:space="preserve">            visibilityResult.copy(</w:t>
      </w:r>
    </w:p>
    <w:p>
      <w:pPr>
        <w:jc w:val="both"/>
      </w:pPr>
      <w:r>
        <w:t xml:space="preserve">              verdict = tweetInterstitial.copy(</w:t>
      </w:r>
    </w:p>
    <w:p>
      <w:pPr>
        <w:jc w:val="both"/>
      </w:pPr>
      <w:r>
        <w:t xml:space="preserve">                interstitial = Some(</w:t>
      </w:r>
    </w:p>
    <w:p>
      <w:pPr>
        <w:jc w:val="both"/>
      </w:pPr>
      <w:r>
        <w:t xml:space="preserve">                  EmergencyDynamicInterstitial(</w:t>
      </w:r>
    </w:p>
    <w:p>
      <w:pPr>
        <w:jc w:val="both"/>
      </w:pPr>
      <w:r>
        <w:t xml:space="preserve">                    edi.copy,</w:t>
      </w:r>
    </w:p>
    <w:p>
      <w:pPr>
        <w:jc w:val="both"/>
      </w:pPr>
      <w:r>
        <w:t xml:space="preserve">                    edi.linkOpt,</w:t>
      </w:r>
    </w:p>
    <w:p>
      <w:pPr>
        <w:jc w:val="both"/>
      </w:pPr>
      <w:r>
        <w:t xml:space="preserve">                    Some(localizeEmergencyDynamicCopyInResult(edi, languageTag))</w:t>
      </w:r>
    </w:p>
    <w:p>
      <w:pPr>
        <w:jc w:val="both"/>
      </w:pPr>
      <w:r>
        <w:t xml:space="preserve">                  ))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case interstitial: Interstitial =&gt;</w:t>
      </w:r>
    </w:p>
    <w:p>
      <w:pPr>
        <w:jc w:val="both"/>
      </w:pPr>
      <w:r>
        <w:t xml:space="preserve">            visibilityResult.copy(</w:t>
      </w:r>
    </w:p>
    <w:p>
      <w:pPr>
        <w:jc w:val="both"/>
      </w:pPr>
      <w:r>
        <w:t xml:space="preserve">              verdict = tweetInterstitial.copy(</w:t>
      </w:r>
    </w:p>
    <w:p>
      <w:pPr>
        <w:jc w:val="both"/>
      </w:pPr>
      <w:r>
        <w:t xml:space="preserve">                interstitial = Some(</w:t>
      </w:r>
    </w:p>
    <w:p>
      <w:pPr>
        <w:jc w:val="both"/>
      </w:pPr>
      <w:r>
        <w:t xml:space="preserve">                  interstitial.copy(</w:t>
      </w:r>
    </w:p>
    <w:p>
      <w:pPr>
        <w:jc w:val="both"/>
      </w:pPr>
      <w:r>
        <w:t xml:space="preserve">                    localizedMessage = localizeInterstitialCopyInResult(interstitial, languageTag)</w:t>
      </w:r>
    </w:p>
    <w:p>
      <w:pPr>
        <w:jc w:val="both"/>
      </w:pPr>
      <w:r>
        <w:t xml:space="preserve">                  ))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case _ =&gt; visibilityResult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visibilityResult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localizeEmergencyDynamicCopyInResult(</w:t>
      </w:r>
    </w:p>
    <w:p>
      <w:pPr>
        <w:jc w:val="both"/>
      </w:pPr>
      <w:r>
        <w:t xml:space="preserve">    edi: EmergencyDynamicInterstitial,</w:t>
      </w:r>
    </w:p>
    <w:p>
      <w:pPr>
        <w:jc w:val="both"/>
      </w:pPr>
      <w:r>
        <w:t xml:space="preserve">    languageTag: String</w:t>
      </w:r>
    </w:p>
    <w:p>
      <w:pPr>
        <w:jc w:val="both"/>
      </w:pPr>
      <w:r>
        <w:t xml:space="preserve">  ): LocalizedMessage = {</w:t>
      </w:r>
    </w:p>
    <w:p>
      <w:pPr>
        <w:jc w:val="both"/>
      </w:pPr>
      <w:r>
        <w:t xml:space="preserve">    val text = edi.linkOpt</w:t>
      </w:r>
    </w:p>
    <w:p>
      <w:pPr>
        <w:jc w:val="both"/>
      </w:pPr>
      <w:r>
        <w:t xml:space="preserve">      .map(_ =&gt; s"${edi.copy} {${Resource.LearnMorePlaceholder}}")</w:t>
      </w:r>
    </w:p>
    <w:p>
      <w:pPr>
        <w:jc w:val="both"/>
      </w:pPr>
      <w:r>
        <w:t xml:space="preserve">      .getOrElse(edi.copy)</w:t>
      </w:r>
    </w:p>
    <w:p>
      <w:pPr>
        <w:jc w:val="both"/>
      </w:pPr>
      <w:r/>
    </w:p>
    <w:p>
      <w:pPr>
        <w:jc w:val="both"/>
      </w:pPr>
      <w:r>
        <w:t xml:space="preserve">    val messageLinks = edi.linkOpt</w:t>
      </w:r>
    </w:p>
    <w:p>
      <w:pPr>
        <w:jc w:val="both"/>
      </w:pPr>
      <w:r>
        <w:t xml:space="preserve">      .map { link =&gt;</w:t>
      </w:r>
    </w:p>
    <w:p>
      <w:pPr>
        <w:jc w:val="both"/>
      </w:pPr>
      <w:r>
        <w:t xml:space="preserve">        val learnMoreText = Translator.translate(LearnMoreLink, languageTag)</w:t>
      </w:r>
    </w:p>
    <w:p>
      <w:pPr>
        <w:jc w:val="both"/>
      </w:pPr>
      <w:r>
        <w:t xml:space="preserve">        Seq(MessageLink(Resource.LearnMorePlaceholder, learnMoreText, link))</w:t>
      </w:r>
    </w:p>
    <w:p>
      <w:pPr>
        <w:jc w:val="both"/>
      </w:pPr>
      <w:r>
        <w:t xml:space="preserve">      }.getOrElse(Seq.empty)</w:t>
      </w:r>
    </w:p>
    <w:p>
      <w:pPr>
        <w:jc w:val="both"/>
      </w:pPr>
      <w:r/>
    </w:p>
    <w:p>
      <w:pPr>
        <w:jc w:val="both"/>
      </w:pPr>
      <w:r>
        <w:t xml:space="preserve">    emergencyDynamicInterstitialStats.counter("localized").incr()</w:t>
      </w:r>
    </w:p>
    <w:p>
      <w:pPr>
        <w:jc w:val="both"/>
      </w:pPr>
      <w:r>
        <w:t xml:space="preserve">    LocalizedMessage(text, languageTag, messageLinks)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localizePublicInterestCopyInResult(</w:t>
      </w:r>
    </w:p>
    <w:p>
      <w:pPr>
        <w:jc w:val="both"/>
      </w:pPr>
      <w:r>
        <w:t xml:space="preserve">    ipi: InterstitialLimitedEngagements,</w:t>
      </w:r>
    </w:p>
    <w:p>
      <w:pPr>
        <w:jc w:val="both"/>
      </w:pPr>
      <w:r>
        <w:t xml:space="preserve">    languageTag: String</w:t>
      </w:r>
    </w:p>
    <w:p>
      <w:pPr>
        <w:jc w:val="both"/>
      </w:pPr>
      <w:r>
        <w:t xml:space="preserve">  ): LocalizedMessage = {</w:t>
      </w:r>
    </w:p>
    <w:p>
      <w:pPr>
        <w:jc w:val="both"/>
      </w:pPr>
      <w:r>
        <w:t xml:space="preserve">    val safetyResultReason = PublicInterest.ReasonToSafetyResultReason(ipi.reason)</w:t>
      </w:r>
    </w:p>
    <w:p>
      <w:pPr>
        <w:jc w:val="both"/>
      </w:pPr>
      <w:r>
        <w:t xml:space="preserve">    val text = Translator.translate(</w:t>
      </w:r>
    </w:p>
    <w:p>
      <w:pPr>
        <w:jc w:val="both"/>
      </w:pPr>
      <w:r>
        <w:t xml:space="preserve">      SafetyResultReasonToResource.resource(safetyResultReason),</w:t>
      </w:r>
    </w:p>
    <w:p>
      <w:pPr>
        <w:jc w:val="both"/>
      </w:pPr>
      <w:r>
        <w:t xml:space="preserve">      languageTag,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learnMoreLink = PublicInterestReasonToRichText.toLearnMoreLink(safetyResultReason)</w:t>
      </w:r>
    </w:p>
    <w:p>
      <w:pPr>
        <w:jc w:val="both"/>
      </w:pPr>
      <w:r>
        <w:t xml:space="preserve">    val learnMoreText = Translator.translate(LearnMoreLink, languageTag)</w:t>
      </w:r>
    </w:p>
    <w:p>
      <w:pPr>
        <w:jc w:val="both"/>
      </w:pPr>
      <w:r>
        <w:t xml:space="preserve">    val messageLinks = Seq(MessageLink(Resource.LearnMorePlaceholder, learnMoreText, learnMoreLink))</w:t>
      </w:r>
    </w:p>
    <w:p>
      <w:pPr>
        <w:jc w:val="both"/>
      </w:pPr>
      <w:r/>
    </w:p>
    <w:p>
      <w:pPr>
        <w:jc w:val="both"/>
      </w:pPr>
      <w:r>
        <w:t xml:space="preserve">    publicInterestInterstitialStats.counter("localized").incr()</w:t>
      </w:r>
    </w:p>
    <w:p>
      <w:pPr>
        <w:jc w:val="both"/>
      </w:pPr>
      <w:r>
        <w:t xml:space="preserve">    LocalizedMessage(text, languageTag, messageLinks)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localizeInterstitialCopyInResult(</w:t>
      </w:r>
    </w:p>
    <w:p>
      <w:pPr>
        <w:jc w:val="both"/>
      </w:pPr>
      <w:r>
        <w:t xml:space="preserve">    interstitial: Interstitial,</w:t>
      </w:r>
    </w:p>
    <w:p>
      <w:pPr>
        <w:jc w:val="both"/>
      </w:pPr>
      <w:r>
        <w:t xml:space="preserve">    languageTag: String</w:t>
      </w:r>
    </w:p>
    <w:p>
      <w:pPr>
        <w:jc w:val="both"/>
      </w:pPr>
      <w:r>
        <w:t xml:space="preserve">  ): Option[LocalizedMessage] = {</w:t>
      </w:r>
    </w:p>
    <w:p>
      <w:pPr>
        <w:jc w:val="both"/>
      </w:pPr>
      <w:r>
        <w:t xml:space="preserve">    val localizedMessageOpt = Reason</w:t>
      </w:r>
    </w:p>
    <w:p>
      <w:pPr>
        <w:jc w:val="both"/>
      </w:pPr>
      <w:r>
        <w:t xml:space="preserve">      .toInterstitialReason(interstitial.reason)</w:t>
      </w:r>
    </w:p>
    <w:p>
      <w:pPr>
        <w:jc w:val="both"/>
      </w:pPr>
      <w:r>
        <w:t xml:space="preserve">      .flatMap(InterstitialReasonToLocalizedMessage(_, languageTag))</w:t>
      </w:r>
    </w:p>
    <w:p>
      <w:pPr>
        <w:jc w:val="both"/>
      </w:pPr>
      <w:r/>
    </w:p>
    <w:p>
      <w:pPr>
        <w:jc w:val="both"/>
      </w:pPr>
      <w:r>
        <w:t xml:space="preserve">    if (localizedMessageOpt.isDefined) {</w:t>
      </w:r>
    </w:p>
    <w:p>
      <w:pPr>
        <w:jc w:val="both"/>
      </w:pPr>
      <w:r>
        <w:t xml:space="preserve">      regularInterstitialStats.counter("localized").incr()</w:t>
      </w:r>
    </w:p>
    <w:p>
      <w:pPr>
        <w:jc w:val="both"/>
      </w:pPr>
      <w:r>
        <w:t xml:space="preserve">      localizedMessageOpt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regularInterstitialStats.counter("empty").incr()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