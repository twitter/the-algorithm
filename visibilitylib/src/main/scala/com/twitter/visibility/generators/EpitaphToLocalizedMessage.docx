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com.twitter.visibility.generators</w:t>
      </w:r>
    </w:p>
    <w:p>
      <w:pPr>
        <w:jc w:val="both"/>
      </w:pPr>
      <w:r/>
    </w:p>
    <w:p>
      <w:pPr>
        <w:jc w:val="both"/>
      </w:pPr>
      <w:r>
        <w:t>import com.twitter.visibility.common.actions.LocalizedMessage</w:t>
      </w:r>
    </w:p>
    <w:p>
      <w:pPr>
        <w:jc w:val="both"/>
      </w:pPr>
      <w:r>
        <w:t>import com.twitter.visibility.common.actions.MessageLink</w:t>
      </w:r>
    </w:p>
    <w:p>
      <w:pPr>
        <w:jc w:val="both"/>
      </w:pPr>
      <w:r>
        <w:t>import com.twitter.visibility.results.translation.Translator</w:t>
      </w:r>
    </w:p>
    <w:p>
      <w:pPr>
        <w:jc w:val="both"/>
      </w:pPr>
      <w:r>
        <w:t>import com.twitter.visibility.results.richtext.EpitaphToRichText</w:t>
      </w:r>
    </w:p>
    <w:p>
      <w:pPr>
        <w:jc w:val="both"/>
      </w:pPr>
      <w:r>
        <w:t>import com.twitter.visibility.results.translation.Resource</w:t>
      </w:r>
    </w:p>
    <w:p>
      <w:pPr>
        <w:jc w:val="both"/>
      </w:pPr>
      <w:r>
        <w:t>import com.twitter.visibility.results.translation.LearnMoreLink</w:t>
      </w:r>
    </w:p>
    <w:p>
      <w:pPr>
        <w:jc w:val="both"/>
      </w:pPr>
      <w:r>
        <w:t>import com.twitter.visibility.rules.Epitaph</w:t>
      </w:r>
    </w:p>
    <w:p>
      <w:pPr>
        <w:jc w:val="both"/>
      </w:pPr>
      <w:r>
        <w:t>import com.twitter.visibility.results.richtext.EpitaphToRichText.Copy</w:t>
      </w:r>
    </w:p>
    <w:p>
      <w:pPr>
        <w:jc w:val="both"/>
      </w:pPr>
      <w:r/>
    </w:p>
    <w:p>
      <w:pPr>
        <w:jc w:val="both"/>
      </w:pPr>
      <w:r>
        <w:t>object EpitaphToLocalizedMessage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epitaph: Epitaph,</w:t>
      </w:r>
    </w:p>
    <w:p>
      <w:pPr>
        <w:jc w:val="both"/>
      </w:pPr>
      <w:r>
        <w:t xml:space="preserve">    languageTag: String,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copy =</w:t>
      </w:r>
    </w:p>
    <w:p>
      <w:pPr>
        <w:jc w:val="both"/>
      </w:pPr>
      <w:r>
        <w:t xml:space="preserve">      EpitaphToRichText.EpitaphToPolicyMap.getOrElse(epitaph, EpitaphToRichText.FallbackPolicy)</w:t>
      </w:r>
    </w:p>
    <w:p>
      <w:pPr>
        <w:jc w:val="both"/>
      </w:pPr>
      <w:r>
        <w:t xml:space="preserve">    val text = Translator.translate(</w:t>
      </w:r>
    </w:p>
    <w:p>
      <w:pPr>
        <w:jc w:val="both"/>
      </w:pPr>
      <w:r>
        <w:t xml:space="preserve">      copy.resource,</w:t>
      </w:r>
    </w:p>
    <w:p>
      <w:pPr>
        <w:jc w:val="both"/>
      </w:pPr>
      <w:r>
        <w:t xml:space="preserve">      languageTag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localizeWithCopyAndText(copy, languageTag, 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epitaph: Epitaph,</w:t>
      </w:r>
    </w:p>
    <w:p>
      <w:pPr>
        <w:jc w:val="both"/>
      </w:pPr>
      <w:r>
        <w:t xml:space="preserve">    languageTag: String,</w:t>
      </w:r>
    </w:p>
    <w:p>
      <w:pPr>
        <w:jc w:val="both"/>
      </w:pPr>
      <w:r>
        <w:t xml:space="preserve">    applicableCountries: Seq[String],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copy =</w:t>
      </w:r>
    </w:p>
    <w:p>
      <w:pPr>
        <w:jc w:val="both"/>
      </w:pPr>
      <w:r>
        <w:t xml:space="preserve">      EpitaphToRichText.EpitaphToPolicyMap.getOrElse(epitaph, EpitaphToRichText.FallbackPolicy)</w:t>
      </w:r>
    </w:p>
    <w:p>
      <w:pPr>
        <w:jc w:val="both"/>
      </w:pPr>
      <w:r>
        <w:t xml:space="preserve">    val text = Translator.translateWithSimplePlaceholderReplacement(</w:t>
      </w:r>
    </w:p>
    <w:p>
      <w:pPr>
        <w:jc w:val="both"/>
      </w:pPr>
      <w:r>
        <w:t xml:space="preserve">      copy.resource,</w:t>
      </w:r>
    </w:p>
    <w:p>
      <w:pPr>
        <w:jc w:val="both"/>
      </w:pPr>
      <w:r>
        <w:t xml:space="preserve">      languageTag,</w:t>
      </w:r>
    </w:p>
    <w:p>
      <w:pPr>
        <w:jc w:val="both"/>
      </w:pPr>
      <w:r>
        <w:t xml:space="preserve">      Map((Resource.ApplicableCountriesPlaceholder -&gt; applicableCountries.mkString(", ")))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localizeWithCopyAndText(copy, languageTag, text)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localizeWithCopyAndText(</w:t>
      </w:r>
    </w:p>
    <w:p>
      <w:pPr>
        <w:jc w:val="both"/>
      </w:pPr>
      <w:r>
        <w:t xml:space="preserve">    copy: Copy,</w:t>
      </w:r>
    </w:p>
    <w:p>
      <w:pPr>
        <w:jc w:val="both"/>
      </w:pPr>
      <w:r>
        <w:t xml:space="preserve">    languageTag: String,</w:t>
      </w:r>
    </w:p>
    <w:p>
      <w:pPr>
        <w:jc w:val="both"/>
      </w:pPr>
      <w:r>
        <w:t xml:space="preserve">    text: String</w:t>
      </w:r>
    </w:p>
    <w:p>
      <w:pPr>
        <w:jc w:val="both"/>
      </w:pPr>
      <w:r>
        <w:t xml:space="preserve">  ): LocalizedMessage = {</w:t>
      </w:r>
    </w:p>
    <w:p>
      <w:pPr>
        <w:jc w:val="both"/>
      </w:pPr>
      <w:r>
        <w:t xml:space="preserve">    val learnMore = Translator.translate(LearnMoreLink, languageTag)</w:t>
      </w:r>
    </w:p>
    <w:p>
      <w:pPr>
        <w:jc w:val="both"/>
      </w:pPr>
      <w:r/>
    </w:p>
    <w:p>
      <w:pPr>
        <w:jc w:val="both"/>
      </w:pPr>
      <w:r>
        <w:t xml:space="preserve">    val links = copy.additionalLinks match {</w:t>
      </w:r>
    </w:p>
    <w:p>
      <w:pPr>
        <w:jc w:val="both"/>
      </w:pPr>
      <w:r>
        <w:t xml:space="preserve">      case links if links.nonEmpty =&gt;</w:t>
      </w:r>
    </w:p>
    <w:p>
      <w:pPr>
        <w:jc w:val="both"/>
      </w:pPr>
      <w:r>
        <w:t xml:space="preserve">        MessageLink(Resource.LearnMorePlaceholder, learnMore, copy.link) +:</w:t>
      </w:r>
    </w:p>
    <w:p>
      <w:pPr>
        <w:jc w:val="both"/>
      </w:pPr>
      <w:r>
        <w:t xml:space="preserve">          links.map {</w:t>
      </w:r>
    </w:p>
    <w:p>
      <w:pPr>
        <w:jc w:val="both"/>
      </w:pPr>
      <w:r>
        <w:t xml:space="preserve">            case EpitaphToRichText.Link(placeholder, copyResource, link) =&gt;</w:t>
      </w:r>
    </w:p>
    <w:p>
      <w:pPr>
        <w:jc w:val="both"/>
      </w:pPr>
      <w:r>
        <w:t xml:space="preserve">              val copyText = Translator.translate(copyResource, languageTag)</w:t>
      </w:r>
    </w:p>
    <w:p>
      <w:pPr>
        <w:jc w:val="both"/>
      </w:pPr>
      <w:r>
        <w:t xml:space="preserve">              MessageLink(placeholder, copyText, link)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MessageLink(</w:t>
      </w:r>
    </w:p>
    <w:p>
      <w:pPr>
        <w:jc w:val="both"/>
      </w:pPr>
      <w:r>
        <w:t xml:space="preserve">            key = Resource.LearnMorePlaceholder,</w:t>
      </w:r>
    </w:p>
    <w:p>
      <w:pPr>
        <w:jc w:val="both"/>
      </w:pPr>
      <w:r>
        <w:t xml:space="preserve">            displayText = learnMore,</w:t>
      </w:r>
    </w:p>
    <w:p>
      <w:pPr>
        <w:jc w:val="both"/>
      </w:pPr>
      <w:r>
        <w:t xml:space="preserve">            uri = copy.link))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LocalizedMessage(message = text, language = languageTag, links = links)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