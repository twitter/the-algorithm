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com.twitter.visibility.generators</w:t>
      </w:r>
    </w:p>
    <w:p>
      <w:pPr>
        <w:jc w:val="both"/>
      </w:pPr>
      <w:r/>
    </w:p>
    <w:p>
      <w:pPr>
        <w:jc w:val="both"/>
      </w:pPr>
      <w:r>
        <w:t>import com.ibm.icu.util.ULocale</w:t>
      </w:r>
    </w:p>
    <w:p>
      <w:pPr>
        <w:jc w:val="both"/>
      </w:pPr>
      <w:r>
        <w:t>import com.twitter.config.yaml.YamlMap</w:t>
      </w:r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object CountryNameGenerator {</w:t>
      </w:r>
    </w:p>
    <w:p>
      <w:pPr>
        <w:jc w:val="both"/>
      </w:pPr>
      <w:r/>
    </w:p>
    <w:p>
      <w:pPr>
        <w:jc w:val="both"/>
      </w:pPr>
      <w:r>
        <w:t xml:space="preserve">  private val AuroraFilesystemPath = "/usr/local/twitter-config/twitter/config/"</w:t>
      </w:r>
    </w:p>
    <w:p>
      <w:pPr>
        <w:jc w:val="both"/>
      </w:pPr>
      <w:r/>
    </w:p>
    <w:p>
      <w:pPr>
        <w:jc w:val="both"/>
      </w:pPr>
      <w:r>
        <w:t xml:space="preserve">  private val ContentBlockingSupportedCountryList = "takedown_countries.yml"</w:t>
      </w:r>
    </w:p>
    <w:p>
      <w:pPr>
        <w:jc w:val="both"/>
      </w:pPr>
      <w:r/>
    </w:p>
    <w:p>
      <w:pPr>
        <w:jc w:val="both"/>
      </w:pPr>
      <w:r>
        <w:t xml:space="preserve">  def providesFromConfigBus(statsReceiver: StatsReceiver): CountryNameGenerator = {</w:t>
      </w:r>
    </w:p>
    <w:p>
      <w:pPr>
        <w:jc w:val="both"/>
      </w:pPr>
      <w:r>
        <w:t xml:space="preserve">    fromFile(AuroraFilesystemPath + ContentBlockingSupportedCountryList,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providesWithCustomMap(countryCodeMap: Map[String, String], statsReceiver: StatsReceiver) = {</w:t>
      </w:r>
    </w:p>
    <w:p>
      <w:pPr>
        <w:jc w:val="both"/>
      </w:pPr>
      <w:r>
        <w:t xml:space="preserve">    new CountryNameGenerator(countryCodeMap,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fromFile(fileName: String, statsReceiver: StatsReceiver) = {</w:t>
      </w:r>
    </w:p>
    <w:p>
      <w:pPr>
        <w:jc w:val="both"/>
      </w:pPr>
      <w:r>
        <w:t xml:space="preserve">    val yamlConfig = YamlMap.load(fileName)</w:t>
      </w:r>
    </w:p>
    <w:p>
      <w:pPr>
        <w:jc w:val="both"/>
      </w:pPr>
      <w:r>
        <w:t xml:space="preserve">    val countryCodeMap: Map[String, String] = yamlConfig.keySet.map { countryCode: String =&gt;</w:t>
      </w:r>
    </w:p>
    <w:p>
      <w:pPr>
        <w:jc w:val="both"/>
      </w:pPr>
      <w:r>
        <w:t xml:space="preserve">      val normalizedCode = countryCode.toUpperCase</w:t>
      </w:r>
    </w:p>
    <w:p>
      <w:pPr>
        <w:jc w:val="both"/>
      </w:pPr>
      <w:r>
        <w:t xml:space="preserve">      val countryName: Option[String] =</w:t>
      </w:r>
    </w:p>
    <w:p>
      <w:pPr>
        <w:jc w:val="both"/>
      </w:pPr>
      <w:r>
        <w:t xml:space="preserve">        yamlConfig.get(Seq(countryCode, "name")).asInstanceOf[Option[String]]</w:t>
      </w:r>
    </w:p>
    <w:p>
      <w:pPr>
        <w:jc w:val="both"/>
      </w:pPr>
      <w:r>
        <w:t xml:space="preserve">      (normalizedCode, countryName.getOrElse(normalizedCode))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new CountryNameGenerator(countryCodeMap,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CountryNameGenerator(countryCodeMap: Map[String, String],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statsReceiver.scope("country_name_generator")</w:t>
      </w:r>
    </w:p>
    <w:p>
      <w:pPr>
        <w:jc w:val="both"/>
      </w:pPr>
      <w:r>
        <w:t xml:space="preserve">  private val foundCountryReceiver = scopedStatsReceiver.counter("found")</w:t>
      </w:r>
    </w:p>
    <w:p>
      <w:pPr>
        <w:jc w:val="both"/>
      </w:pPr>
      <w:r>
        <w:t xml:space="preserve">  private val missingCountryReceiver = scopedStatsReceiver.counter("missing")</w:t>
      </w:r>
    </w:p>
    <w:p>
      <w:pPr>
        <w:jc w:val="both"/>
      </w:pPr>
      <w:r/>
    </w:p>
    <w:p>
      <w:pPr>
        <w:jc w:val="both"/>
      </w:pPr>
      <w:r>
        <w:t xml:space="preserve">  def getCountryName(code: String): String = {</w:t>
      </w:r>
    </w:p>
    <w:p>
      <w:pPr>
        <w:jc w:val="both"/>
      </w:pPr>
      <w:r>
        <w:t xml:space="preserve">    val normalizedCode = code.toUpperCase</w:t>
      </w:r>
    </w:p>
    <w:p>
      <w:pPr>
        <w:jc w:val="both"/>
      </w:pPr>
      <w:r>
        <w:t xml:space="preserve">    countryCodeMap.get(normalizedCode) match {</w:t>
      </w:r>
    </w:p>
    <w:p>
      <w:pPr>
        <w:jc w:val="both"/>
      </w:pPr>
      <w:r>
        <w:t xml:space="preserve">      case Some(retrievedName) =&gt; {</w:t>
      </w:r>
    </w:p>
    <w:p>
      <w:pPr>
        <w:jc w:val="both"/>
      </w:pPr>
      <w:r>
        <w:t xml:space="preserve">        foundCountryReceiver.incr()</w:t>
      </w:r>
    </w:p>
    <w:p>
      <w:pPr>
        <w:jc w:val="both"/>
      </w:pPr>
      <w:r>
        <w:t xml:space="preserve">        retrievedName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{</w:t>
      </w:r>
    </w:p>
    <w:p>
      <w:pPr>
        <w:jc w:val="both"/>
      </w:pPr>
      <w:r>
        <w:t xml:space="preserve">        missingCountryReceiver.incr()</w:t>
      </w:r>
    </w:p>
    <w:p>
      <w:pPr>
        <w:jc w:val="both"/>
      </w:pPr>
      <w:r>
        <w:t xml:space="preserve">        val fallbackName =</w:t>
      </w:r>
    </w:p>
    <w:p>
      <w:pPr>
        <w:jc w:val="both"/>
      </w:pPr>
      <w:r>
        <w:t xml:space="preserve">          new ULocale("", normalizedCode).getDisplayCountry(ULocale.forLanguageTag("en"))</w:t>
      </w:r>
    </w:p>
    <w:p>
      <w:pPr>
        <w:jc w:val="both"/>
      </w:pPr>
      <w:r/>
    </w:p>
    <w:p>
      <w:pPr>
        <w:jc w:val="both"/>
      </w:pPr>
      <w:r>
        <w:t xml:space="preserve">        if (fallbackName == "")</w:t>
      </w:r>
    </w:p>
    <w:p>
      <w:pPr>
        <w:jc w:val="both"/>
      </w:pPr>
      <w:r>
        <w:t xml:space="preserve">          normalizedCode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fallbackName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