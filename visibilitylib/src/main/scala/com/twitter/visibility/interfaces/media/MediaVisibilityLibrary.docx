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com.twitter.visibility.interfaces.media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com.twitter.visibility.builder.users.ViewerFeatures</w:t>
      </w:r>
    </w:p>
    <w:p>
      <w:pPr>
        <w:jc w:val="both"/>
      </w:pPr>
      <w:r>
        <w:t>import com.twitter.visibility.builder.media.MediaFeatures</w:t>
      </w:r>
    </w:p>
    <w:p>
      <w:pPr>
        <w:jc w:val="both"/>
      </w:pPr>
      <w:r>
        <w:t>import com.twitter.visibility.builder.media.MediaMetadataFeatures</w:t>
      </w:r>
    </w:p>
    <w:p>
      <w:pPr>
        <w:jc w:val="both"/>
      </w:pPr>
      <w:r>
        <w:t>import com.twitter.visibility.builder.media.StratoMediaLabelMaps</w:t>
      </w:r>
    </w:p>
    <w:p>
      <w:pPr>
        <w:jc w:val="both"/>
      </w:pPr>
      <w:r>
        <w:t>import com.twitter.visibility.common.MediaMetadataSource</w:t>
      </w:r>
    </w:p>
    <w:p>
      <w:pPr>
        <w:jc w:val="both"/>
      </w:pPr>
      <w:r>
        <w:t>import com.twitter.visibility.common.MediaSafetyLabelMapSource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com.twitter.visibility.generators.TombstoneGenerator</w:t>
      </w:r>
    </w:p>
    <w:p>
      <w:pPr>
        <w:jc w:val="both"/>
      </w:pPr>
      <w:r>
        <w:t>import com.twitter.visibility.models.ContentId.MediaId</w:t>
      </w:r>
    </w:p>
    <w:p>
      <w:pPr>
        <w:jc w:val="both"/>
      </w:pPr>
      <w:r>
        <w:t>import com.twitter.visibility.rules.EvaluationContext</w:t>
      </w:r>
    </w:p>
    <w:p>
      <w:pPr>
        <w:jc w:val="both"/>
      </w:pPr>
      <w:r>
        <w:t>import com.twitter.visibility.rules.providers.ProvidedEvaluationContext</w:t>
      </w:r>
    </w:p>
    <w:p>
      <w:pPr>
        <w:jc w:val="both"/>
      </w:pPr>
      <w:r>
        <w:t>import com.twitter.visibility.rules.utils.ShimUtils</w:t>
      </w:r>
    </w:p>
    <w:p>
      <w:pPr>
        <w:jc w:val="both"/>
      </w:pPr>
      <w:r/>
    </w:p>
    <w:p>
      <w:pPr>
        <w:jc w:val="both"/>
      </w:pPr>
      <w:r>
        <w:t>object MediaVisibilityLibrary {</w:t>
      </w:r>
    </w:p>
    <w:p>
      <w:pPr>
        <w:jc w:val="both"/>
      </w:pPr>
      <w:r>
        <w:t xml:space="preserve">  type Type = MediaVisibilityRequest =&gt; Stitch[VisibilityResult]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userSource: UserSource,</w:t>
      </w:r>
    </w:p>
    <w:p>
      <w:pPr>
        <w:jc w:val="both"/>
      </w:pPr>
      <w:r>
        <w:t xml:space="preserve">    tombstoneGenerator: TombstoneGenerator,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libraryStatsReceiver = visibilityLibrary.statsReceiver</w:t>
      </w:r>
    </w:p>
    <w:p>
      <w:pPr>
        <w:jc w:val="both"/>
      </w:pPr>
      <w:r>
        <w:t xml:space="preserve">    val vfEngineCounter = libraryStatsReceiver.counter("vf_engine_requests")</w:t>
      </w:r>
    </w:p>
    <w:p>
      <w:pPr>
        <w:jc w:val="both"/>
      </w:pPr>
      <w:r>
        <w:t xml:space="preserve">    val vfLatencyOverallStat = libraryStatsReceiver.stat("vf_latency_overall")</w:t>
      </w:r>
    </w:p>
    <w:p>
      <w:pPr>
        <w:jc w:val="both"/>
      </w:pPr>
      <w:r>
        <w:t xml:space="preserve">    val vfLatencyStitchRunStat = libraryStatsReceiver.stat("vf_latency_stitch_run")</w:t>
      </w:r>
    </w:p>
    <w:p>
      <w:pPr>
        <w:jc w:val="both"/>
      </w:pPr>
      <w:r/>
    </w:p>
    <w:p>
      <w:pPr>
        <w:jc w:val="both"/>
      </w:pPr>
      <w:r>
        <w:t xml:space="preserve">    val stratoClientStatsReceiver = libraryStatsReceiver.scope("strato")</w:t>
      </w:r>
    </w:p>
    <w:p>
      <w:pPr>
        <w:jc w:val="both"/>
      </w:pPr>
      <w:r/>
    </w:p>
    <w:p>
      <w:pPr>
        <w:jc w:val="both"/>
      </w:pPr>
      <w:r>
        <w:t xml:space="preserve">    val mediaMetadataFeatures = new MediaMetadataFeatures(</w:t>
      </w:r>
    </w:p>
    <w:p>
      <w:pPr>
        <w:jc w:val="both"/>
      </w:pPr>
      <w:r>
        <w:t xml:space="preserve">      MediaMetadataSource.fromStrato(stratoClient, stratoClientStatsReceiver),</w:t>
      </w:r>
    </w:p>
    <w:p>
      <w:pPr>
        <w:jc w:val="both"/>
      </w:pPr>
      <w:r>
        <w:t xml:space="preserve">      libraryStatsReceiver)</w:t>
      </w:r>
    </w:p>
    <w:p>
      <w:pPr>
        <w:jc w:val="both"/>
      </w:pPr>
      <w:r/>
    </w:p>
    <w:p>
      <w:pPr>
        <w:jc w:val="both"/>
      </w:pPr>
      <w:r>
        <w:t xml:space="preserve">    val mediaLabelMaps = new StratoMediaLabelMaps(</w:t>
      </w:r>
    </w:p>
    <w:p>
      <w:pPr>
        <w:jc w:val="both"/>
      </w:pPr>
      <w:r>
        <w:t xml:space="preserve">      MediaSafetyLabelMapSource.fromStrato(stratoClient, stratoClientStatsReceiver))</w:t>
      </w:r>
    </w:p>
    <w:p>
      <w:pPr>
        <w:jc w:val="both"/>
      </w:pPr>
      <w:r>
        <w:t xml:space="preserve">    val mediaFeatures = new MediaFeatures(mediaLabelMaps, libraryStatsReceiver)</w:t>
      </w:r>
    </w:p>
    <w:p>
      <w:pPr>
        <w:jc w:val="both"/>
      </w:pPr>
      <w:r/>
    </w:p>
    <w:p>
      <w:pPr>
        <w:jc w:val="both"/>
      </w:pPr>
      <w:r>
        <w:t xml:space="preserve">    val viewerFeatures = new ViewerFeatures(userSource, libraryStatsReceiver)</w:t>
      </w:r>
    </w:p>
    <w:p>
      <w:pPr>
        <w:jc w:val="both"/>
      </w:pPr>
      <w:r/>
    </w:p>
    <w:p>
      <w:pPr>
        <w:jc w:val="both"/>
      </w:pPr>
      <w:r>
        <w:t xml:space="preserve">    { r: MediaVisibilityRequest =&gt;</w:t>
      </w:r>
    </w:p>
    <w:p>
      <w:pPr>
        <w:jc w:val="both"/>
      </w:pPr>
      <w:r>
        <w:t xml:space="preserve">      vfEngineCounter.incr()</w:t>
      </w:r>
    </w:p>
    <w:p>
      <w:pPr>
        <w:jc w:val="both"/>
      </w:pPr>
      <w:r/>
    </w:p>
    <w:p>
      <w:pPr>
        <w:jc w:val="both"/>
      </w:pPr>
      <w:r>
        <w:t xml:space="preserve">      val contentId = MediaId(r.mediaKey.toStringKey)</w:t>
      </w:r>
    </w:p>
    <w:p>
      <w:pPr>
        <w:jc w:val="both"/>
      </w:pPr>
      <w:r>
        <w:t xml:space="preserve">      val languageCode = r.viewerContext.requestLanguageCode.getOrElse("en")</w:t>
      </w:r>
    </w:p>
    <w:p>
      <w:pPr>
        <w:jc w:val="both"/>
      </w:pPr>
      <w:r/>
    </w:p>
    <w:p>
      <w:pPr>
        <w:jc w:val="both"/>
      </w:pPr>
      <w:r>
        <w:t xml:space="preserve">      val featureMap = visibilityLibrary.featureMapBuilder(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viewerFeatures.forViewerContext(r.viewerContext),</w:t>
      </w:r>
    </w:p>
    <w:p>
      <w:pPr>
        <w:jc w:val="both"/>
      </w:pPr>
      <w:r>
        <w:t xml:space="preserve">          mediaFeatures.forGenericMediaKey(r.mediaKey),</w:t>
      </w:r>
    </w:p>
    <w:p>
      <w:pPr>
        <w:jc w:val="both"/>
      </w:pPr>
      <w:r>
        <w:t xml:space="preserve">          mediaMetadataFeatures.forGenericMediaKey(r.mediaKey),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evaluationContext = ProvidedEvaluationContext.injectRuntimeRulesIntoEvaluationContext(</w:t>
      </w:r>
    </w:p>
    <w:p>
      <w:pPr>
        <w:jc w:val="both"/>
      </w:pPr>
      <w:r>
        <w:t xml:space="preserve">        evaluationContext = EvaluationContext(</w:t>
      </w:r>
    </w:p>
    <w:p>
      <w:pPr>
        <w:jc w:val="both"/>
      </w:pPr>
      <w:r>
        <w:t xml:space="preserve">          r.safetyLevel,</w:t>
      </w:r>
    </w:p>
    <w:p>
      <w:pPr>
        <w:jc w:val="both"/>
      </w:pPr>
      <w:r>
        <w:t xml:space="preserve">          visibilityLibrary.getParams(r.viewerContext, r.safetyLevel),</w:t>
      </w:r>
    </w:p>
    <w:p>
      <w:pPr>
        <w:jc w:val="both"/>
      </w:pPr>
      <w:r>
        <w:t xml:space="preserve">          visibilityLibrary.statsReceiver)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preFilteredFeatureMap =</w:t>
      </w:r>
    </w:p>
    <w:p>
      <w:pPr>
        <w:jc w:val="both"/>
      </w:pPr>
      <w:r>
        <w:t xml:space="preserve">        ShimUtils.preFilterFeatureMap(featureMap, r.safetyLevel, contentId, evaluationContext)</w:t>
      </w:r>
    </w:p>
    <w:p>
      <w:pPr>
        <w:jc w:val="both"/>
      </w:pPr>
      <w:r/>
    </w:p>
    <w:p>
      <w:pPr>
        <w:jc w:val="both"/>
      </w:pPr>
      <w:r>
        <w:t xml:space="preserve">      val elapsed = Stopwatch.start()</w:t>
      </w:r>
    </w:p>
    <w:p>
      <w:pPr>
        <w:jc w:val="both"/>
      </w:pPr>
      <w:r>
        <w:t xml:space="preserve">      FeatureMap.resolve(preFilteredFeatureMap, libraryStatsReceiver).flatMap {</w:t>
      </w:r>
    </w:p>
    <w:p>
      <w:pPr>
        <w:jc w:val="both"/>
      </w:pPr>
      <w:r>
        <w:t xml:space="preserve">        resolvedFeatureMap =&gt;</w:t>
      </w:r>
    </w:p>
    <w:p>
      <w:pPr>
        <w:jc w:val="both"/>
      </w:pPr>
      <w:r>
        <w:t xml:space="preserve">          vfLatencyStitchRunStat.add(elapsed().inMilliseconds)</w:t>
      </w:r>
    </w:p>
    <w:p>
      <w:pPr>
        <w:jc w:val="both"/>
      </w:pPr>
      <w:r/>
    </w:p>
    <w:p>
      <w:pPr>
        <w:jc w:val="both"/>
      </w:pPr>
      <w:r>
        <w:t xml:space="preserve">          visibilityLibrary</w:t>
      </w:r>
    </w:p>
    <w:p>
      <w:pPr>
        <w:jc w:val="both"/>
      </w:pPr>
      <w:r>
        <w:t xml:space="preserve">            .runRuleEngine(</w:t>
      </w:r>
    </w:p>
    <w:p>
      <w:pPr>
        <w:jc w:val="both"/>
      </w:pPr>
      <w:r>
        <w:t xml:space="preserve">              contentId,</w:t>
      </w:r>
    </w:p>
    <w:p>
      <w:pPr>
        <w:jc w:val="both"/>
      </w:pPr>
      <w:r>
        <w:t xml:space="preserve">              resolvedFeatureMap,</w:t>
      </w:r>
    </w:p>
    <w:p>
      <w:pPr>
        <w:jc w:val="both"/>
      </w:pPr>
      <w:r>
        <w:t xml:space="preserve">              r.viewerContext,</w:t>
      </w:r>
    </w:p>
    <w:p>
      <w:pPr>
        <w:jc w:val="both"/>
      </w:pPr>
      <w:r>
        <w:t xml:space="preserve">              r.safetyLevel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.map(tombstoneGenerator(_, languageCode))</w:t>
      </w:r>
    </w:p>
    <w:p>
      <w:pPr>
        <w:jc w:val="both"/>
      </w:pPr>
      <w:r>
        <w:t xml:space="preserve">            .onSuccess(_ =&gt; vfLatencyOverallStat.add(elapsed().inMilliseconds))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