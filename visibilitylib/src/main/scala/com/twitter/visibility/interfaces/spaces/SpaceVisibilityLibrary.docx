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com.twitter.visibility.interfaces.spaces</w:t>
      </w:r>
    </w:p>
    <w:p>
      <w:pPr>
        <w:jc w:val="both"/>
      </w:pPr>
      <w:r/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com.twitter.visibility.VisibilityLibrary</w:t>
      </w:r>
    </w:p>
    <w:p>
      <w:pPr>
        <w:jc w:val="both"/>
      </w:pPr>
      <w:r>
        <w:t>import com.twitter.visibility.builder.VisibilityResult</w:t>
      </w:r>
    </w:p>
    <w:p>
      <w:pPr>
        <w:jc w:val="both"/>
      </w:pPr>
      <w:r>
        <w:t>import com.twitter.visibility.builder.common.MutedKeywordFeatures</w:t>
      </w:r>
    </w:p>
    <w:p>
      <w:pPr>
        <w:jc w:val="both"/>
      </w:pPr>
      <w:r>
        <w:t>import com.twitter.visibility.builder.spaces.SpaceFeatures</w:t>
      </w:r>
    </w:p>
    <w:p>
      <w:pPr>
        <w:jc w:val="both"/>
      </w:pPr>
      <w:r>
        <w:t>import com.twitter.visibility.builder.spaces.StratoSpaceLabelMaps</w:t>
      </w:r>
    </w:p>
    <w:p>
      <w:pPr>
        <w:jc w:val="both"/>
      </w:pPr>
      <w:r>
        <w:t>import com.twitter.visibility.builder.users.AuthorFeatures</w:t>
      </w:r>
    </w:p>
    <w:p>
      <w:pPr>
        <w:jc w:val="both"/>
      </w:pPr>
      <w:r>
        <w:t>import com.twitter.visibility.builder.users.RelationshipFeatures</w:t>
      </w:r>
    </w:p>
    <w:p>
      <w:pPr>
        <w:jc w:val="both"/>
      </w:pPr>
      <w:r>
        <w:t>import com.twitter.visibility.builder.users.ViewerFeatures</w:t>
      </w:r>
    </w:p>
    <w:p>
      <w:pPr>
        <w:jc w:val="both"/>
      </w:pPr>
      <w:r>
        <w:t>import com.twitter.visibility.common._</w:t>
      </w:r>
    </w:p>
    <w:p>
      <w:pPr>
        <w:jc w:val="both"/>
      </w:pPr>
      <w:r>
        <w:t>import com.twitter.visibility.common.stitch.StitchHelpers</w:t>
      </w:r>
    </w:p>
    <w:p>
      <w:pPr>
        <w:jc w:val="both"/>
      </w:pPr>
      <w:r>
        <w:t>import com.twitter.visibility.features.FeatureMap</w:t>
      </w:r>
    </w:p>
    <w:p>
      <w:pPr>
        <w:jc w:val="both"/>
      </w:pPr>
      <w:r>
        <w:t>import com.twitter.visibility.models.ContentId.SpaceId</w:t>
      </w:r>
    </w:p>
    <w:p>
      <w:pPr>
        <w:jc w:val="both"/>
      </w:pPr>
      <w:r>
        <w:t>import com.twitter.visibility.models.ContentId.SpacePlusUserId</w:t>
      </w:r>
    </w:p>
    <w:p>
      <w:pPr>
        <w:jc w:val="both"/>
      </w:pPr>
      <w:r>
        <w:t>import com.twitter.visibility.rules.EvaluationContext</w:t>
      </w:r>
    </w:p>
    <w:p>
      <w:pPr>
        <w:jc w:val="both"/>
      </w:pPr>
      <w:r>
        <w:t>import com.twitter.visibility.rules.providers.ProvidedEvaluationContext</w:t>
      </w:r>
    </w:p>
    <w:p>
      <w:pPr>
        <w:jc w:val="both"/>
      </w:pPr>
      <w:r>
        <w:t>import com.twitter.visibility.rules.utils.ShimUtils</w:t>
      </w:r>
    </w:p>
    <w:p>
      <w:pPr>
        <w:jc w:val="both"/>
      </w:pPr>
      <w:r/>
    </w:p>
    <w:p>
      <w:pPr>
        <w:jc w:val="both"/>
      </w:pPr>
      <w:r>
        <w:t>object SpaceVisibilityLibrary {</w:t>
      </w:r>
    </w:p>
    <w:p>
      <w:pPr>
        <w:jc w:val="both"/>
      </w:pPr>
      <w:r>
        <w:t xml:space="preserve">  type Type = SpaceVisibilityRequest =&gt; Stitch[VisibilityResult]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visibilityLibrary: VisibilityLibrary,</w:t>
      </w:r>
    </w:p>
    <w:p>
      <w:pPr>
        <w:jc w:val="both"/>
      </w:pPr>
      <w:r>
        <w:t xml:space="preserve">    stratoClient: StratoClient,</w:t>
      </w:r>
    </w:p>
    <w:p>
      <w:pPr>
        <w:jc w:val="both"/>
      </w:pPr>
      <w:r>
        <w:t xml:space="preserve">    userSource: UserSource,</w:t>
      </w:r>
    </w:p>
    <w:p>
      <w:pPr>
        <w:jc w:val="both"/>
      </w:pPr>
      <w:r>
        <w:t xml:space="preserve">    userRelationshipSource: UserRelationshipSource,</w:t>
      </w:r>
    </w:p>
    <w:p>
      <w:pPr>
        <w:jc w:val="both"/>
      </w:pPr>
      <w:r>
        <w:t xml:space="preserve">    enableVfFeatureHydrationSpaceShim: Gate[Unit] = Gate.False</w:t>
      </w:r>
    </w:p>
    <w:p>
      <w:pPr>
        <w:jc w:val="both"/>
      </w:pPr>
      <w:r>
        <w:t xml:space="preserve">  ): Type = {</w:t>
      </w:r>
    </w:p>
    <w:p>
      <w:pPr>
        <w:jc w:val="both"/>
      </w:pPr>
      <w:r>
        <w:t xml:space="preserve">    val libraryStatsReceiver = visibilityLibrary.statsReceiver</w:t>
      </w:r>
    </w:p>
    <w:p>
      <w:pPr>
        <w:jc w:val="both"/>
      </w:pPr>
      <w:r>
        <w:t xml:space="preserve">    val stratoClientStatsReceiver = visibilityLibrary.statsReceiver.scope("strato")</w:t>
      </w:r>
    </w:p>
    <w:p>
      <w:pPr>
        <w:jc w:val="both"/>
      </w:pPr>
      <w:r>
        <w:t xml:space="preserve">    val vfLatencyStatsReceiver = visibilityLibrary.statsReceiver.scope("vf_latency")</w:t>
      </w:r>
    </w:p>
    <w:p>
      <w:pPr>
        <w:jc w:val="both"/>
      </w:pPr>
      <w:r>
        <w:t xml:space="preserve">    val vfEngineCounter = libraryStatsReceiver.counter("vf_engine_requests")</w:t>
      </w:r>
    </w:p>
    <w:p>
      <w:pPr>
        <w:jc w:val="both"/>
      </w:pPr>
      <w:r/>
    </w:p>
    <w:p>
      <w:pPr>
        <w:jc w:val="both"/>
      </w:pPr>
      <w:r>
        <w:t xml:space="preserve">    val spaceLabelMaps = new StratoSpaceLabelMaps(</w:t>
      </w:r>
    </w:p>
    <w:p>
      <w:pPr>
        <w:jc w:val="both"/>
      </w:pPr>
      <w:r>
        <w:t xml:space="preserve">      SpaceSafetyLabelMapSource.fromStrato(stratoClient, stratoClientStatsReceiver),</w:t>
      </w:r>
    </w:p>
    <w:p>
      <w:pPr>
        <w:jc w:val="both"/>
      </w:pPr>
      <w:r>
        <w:t xml:space="preserve">      libraryStatsReceiver)</w:t>
      </w:r>
    </w:p>
    <w:p>
      <w:pPr>
        <w:jc w:val="both"/>
      </w:pPr>
      <w:r>
        <w:t xml:space="preserve">    val audioSpaceSource = AudioSpaceSource.fromStrato(stratoClient, stratoClientStatsReceiver)</w:t>
      </w:r>
    </w:p>
    <w:p>
      <w:pPr>
        <w:jc w:val="both"/>
      </w:pPr>
      <w:r/>
    </w:p>
    <w:p>
      <w:pPr>
        <w:jc w:val="both"/>
      </w:pPr>
      <w:r>
        <w:t xml:space="preserve">    val viewerFeatures = new ViewerFeatures(userSource, libraryStatsReceiver)</w:t>
      </w:r>
    </w:p>
    <w:p>
      <w:pPr>
        <w:jc w:val="both"/>
      </w:pPr>
      <w:r>
        <w:t xml:space="preserve">    val authorFeatures = new AuthorFeatures(userSource, libraryStatsReceiver)</w:t>
      </w:r>
    </w:p>
    <w:p>
      <w:pPr>
        <w:jc w:val="both"/>
      </w:pPr>
      <w:r>
        <w:t xml:space="preserve">    val relationshipFeatures =</w:t>
      </w:r>
    </w:p>
    <w:p>
      <w:pPr>
        <w:jc w:val="both"/>
      </w:pPr>
      <w:r>
        <w:t xml:space="preserve">      new RelationshipFeatures(userRelationshipSource, libraryStatsReceiver)</w:t>
      </w:r>
    </w:p>
    <w:p>
      <w:pPr>
        <w:jc w:val="both"/>
      </w:pPr>
      <w:r>
        <w:t xml:space="preserve">    val mutedKeywordFeatures = new MutedKeywordFeatures(</w:t>
      </w:r>
    </w:p>
    <w:p>
      <w:pPr>
        <w:jc w:val="both"/>
      </w:pPr>
      <w:r>
        <w:t xml:space="preserve">      userSource,</w:t>
      </w:r>
    </w:p>
    <w:p>
      <w:pPr>
        <w:jc w:val="both"/>
      </w:pPr>
      <w:r>
        <w:t xml:space="preserve">      userRelationshipSource,</w:t>
      </w:r>
    </w:p>
    <w:p>
      <w:pPr>
        <w:jc w:val="both"/>
      </w:pPr>
      <w:r>
        <w:t xml:space="preserve">      KeywordMatcher.matcher(libraryStatsReceiver),</w:t>
      </w:r>
    </w:p>
    <w:p>
      <w:pPr>
        <w:jc w:val="both"/>
      </w:pPr>
      <w:r>
        <w:t xml:space="preserve">      libraryStatsReceiver,</w:t>
      </w:r>
    </w:p>
    <w:p>
      <w:pPr>
        <w:jc w:val="both"/>
      </w:pPr>
      <w:r>
        <w:t xml:space="preserve">      Gate.False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spaceFeatures =</w:t>
      </w:r>
    </w:p>
    <w:p>
      <w:pPr>
        <w:jc w:val="both"/>
      </w:pPr>
      <w:r>
        <w:t xml:space="preserve">      new SpaceFeatures(</w:t>
      </w:r>
    </w:p>
    <w:p>
      <w:pPr>
        <w:jc w:val="both"/>
      </w:pPr>
      <w:r>
        <w:t xml:space="preserve">        spaceLabelMaps,</w:t>
      </w:r>
    </w:p>
    <w:p>
      <w:pPr>
        <w:jc w:val="both"/>
      </w:pPr>
      <w:r>
        <w:t xml:space="preserve">        authorFeatures,</w:t>
      </w:r>
    </w:p>
    <w:p>
      <w:pPr>
        <w:jc w:val="both"/>
      </w:pPr>
      <w:r>
        <w:t xml:space="preserve">        relationshipFeatures,</w:t>
      </w:r>
    </w:p>
    <w:p>
      <w:pPr>
        <w:jc w:val="both"/>
      </w:pPr>
      <w:r>
        <w:t xml:space="preserve">        mutedKeywordFeatures,</w:t>
      </w:r>
    </w:p>
    <w:p>
      <w:pPr>
        <w:jc w:val="both"/>
      </w:pPr>
      <w:r>
        <w:t xml:space="preserve">        audioSpaceSource)</w:t>
      </w:r>
    </w:p>
    <w:p>
      <w:pPr>
        <w:jc w:val="both"/>
      </w:pPr>
      <w:r/>
    </w:p>
    <w:p>
      <w:pPr>
        <w:jc w:val="both"/>
      </w:pPr>
      <w:r>
        <w:t xml:space="preserve">    { r: SpaceVisibilityRequest =&gt;</w:t>
      </w:r>
    </w:p>
    <w:p>
      <w:pPr>
        <w:jc w:val="both"/>
      </w:pPr>
      <w:r>
        <w:t xml:space="preserve">      vfEngineCounter.incr()</w:t>
      </w:r>
    </w:p>
    <w:p>
      <w:pPr>
        <w:jc w:val="both"/>
      </w:pPr>
      <w:r/>
    </w:p>
    <w:p>
      <w:pPr>
        <w:jc w:val="both"/>
      </w:pPr>
      <w:r>
        <w:t xml:space="preserve">      val isVfFeatureHydrationEnabled = enableVfFeatureHydrationSpaceShim()</w:t>
      </w:r>
    </w:p>
    <w:p>
      <w:pPr>
        <w:jc w:val="both"/>
      </w:pPr>
      <w:r>
        <w:t xml:space="preserve">      val viewerId = r.viewerContext.userId</w:t>
      </w:r>
    </w:p>
    <w:p>
      <w:pPr>
        <w:jc w:val="both"/>
      </w:pPr>
      <w:r>
        <w:t xml:space="preserve">      val authorIds: Option[Seq[Long]] = r.spaceHostAndAdminUserIds</w:t>
      </w:r>
    </w:p>
    <w:p>
      <w:pPr>
        <w:jc w:val="both"/>
      </w:pPr>
      <w:r>
        <w:t xml:space="preserve">      val contentId = {</w:t>
      </w:r>
    </w:p>
    <w:p>
      <w:pPr>
        <w:jc w:val="both"/>
      </w:pPr>
      <w:r>
        <w:t xml:space="preserve">        (viewerId, authorIds) match {</w:t>
      </w:r>
    </w:p>
    <w:p>
      <w:pPr>
        <w:jc w:val="both"/>
      </w:pPr>
      <w:r>
        <w:t xml:space="preserve">          case (Some(viewer), Some(authors)) if authors.contains(viewer) =&gt; SpaceId(r.spaceId)</w:t>
      </w:r>
    </w:p>
    <w:p>
      <w:pPr>
        <w:jc w:val="both"/>
      </w:pPr>
      <w:r>
        <w:t xml:space="preserve">          case _ =&gt; SpacePlusUserId(r.spaceId)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featureMap =</w:t>
      </w:r>
    </w:p>
    <w:p>
      <w:pPr>
        <w:jc w:val="both"/>
      </w:pPr>
      <w:r>
        <w:t xml:space="preserve">        visibilityLibrary.featureMapBuilder(</w:t>
      </w:r>
    </w:p>
    <w:p>
      <w:pPr>
        <w:jc w:val="both"/>
      </w:pPr>
      <w:r>
        <w:t xml:space="preserve">          Seq(</w:t>
      </w:r>
    </w:p>
    <w:p>
      <w:pPr>
        <w:jc w:val="both"/>
      </w:pPr>
      <w:r>
        <w:t xml:space="preserve">            spaceFeatures.forSpaceAndAuthorIds(r.spaceId, viewerId, authorIds),</w:t>
      </w:r>
    </w:p>
    <w:p>
      <w:pPr>
        <w:jc w:val="both"/>
      </w:pPr>
      <w:r>
        <w:t xml:space="preserve">            viewerFeatures.forViewerContext(r.viewerContext),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val resp = if (isVfFeatureHydrationEnabled) {</w:t>
      </w:r>
    </w:p>
    <w:p>
      <w:pPr>
        <w:jc w:val="both"/>
      </w:pPr>
      <w:r>
        <w:t xml:space="preserve">        val evaluationContext = ProvidedEvaluationContext.injectRuntimeRulesIntoEvaluationContext(</w:t>
      </w:r>
    </w:p>
    <w:p>
      <w:pPr>
        <w:jc w:val="both"/>
      </w:pPr>
      <w:r>
        <w:t xml:space="preserve">          evaluationContext = EvaluationContext(</w:t>
      </w:r>
    </w:p>
    <w:p>
      <w:pPr>
        <w:jc w:val="both"/>
      </w:pPr>
      <w:r>
        <w:t xml:space="preserve">            r.safetyLevel,</w:t>
      </w:r>
    </w:p>
    <w:p>
      <w:pPr>
        <w:jc w:val="both"/>
      </w:pPr>
      <w:r>
        <w:t xml:space="preserve">            visibilityLibrary.getParams(r.viewerContext, r.safetyLevel),</w:t>
      </w:r>
    </w:p>
    <w:p>
      <w:pPr>
        <w:jc w:val="both"/>
      </w:pPr>
      <w:r>
        <w:t xml:space="preserve">            visibilityLibrary.statsReceiver)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val preFilteredFeatureMap =</w:t>
      </w:r>
    </w:p>
    <w:p>
      <w:pPr>
        <w:jc w:val="both"/>
      </w:pPr>
      <w:r>
        <w:t xml:space="preserve">          ShimUtils.preFilterFeatureMap(featureMap, r.safetyLevel, contentId, evaluationContext)</w:t>
      </w:r>
    </w:p>
    <w:p>
      <w:pPr>
        <w:jc w:val="both"/>
      </w:pPr>
      <w:r/>
    </w:p>
    <w:p>
      <w:pPr>
        <w:jc w:val="both"/>
      </w:pPr>
      <w:r>
        <w:t xml:space="preserve">        FeatureMap</w:t>
      </w:r>
    </w:p>
    <w:p>
      <w:pPr>
        <w:jc w:val="both"/>
      </w:pPr>
      <w:r>
        <w:t xml:space="preserve">          .resolve(preFilteredFeatureMap, libraryStatsReceiver).flatMap { resolvedFeatureMap =&gt;</w:t>
      </w:r>
    </w:p>
    <w:p>
      <w:pPr>
        <w:jc w:val="both"/>
      </w:pPr>
      <w:r>
        <w:t xml:space="preserve">            visibilityLibrary</w:t>
      </w:r>
    </w:p>
    <w:p>
      <w:pPr>
        <w:jc w:val="both"/>
      </w:pPr>
      <w:r>
        <w:t xml:space="preserve">              .runRuleEngine(</w:t>
      </w:r>
    </w:p>
    <w:p>
      <w:pPr>
        <w:jc w:val="both"/>
      </w:pPr>
      <w:r>
        <w:t xml:space="preserve">                contentId,</w:t>
      </w:r>
    </w:p>
    <w:p>
      <w:pPr>
        <w:jc w:val="both"/>
      </w:pPr>
      <w:r>
        <w:t xml:space="preserve">                resolvedFeatureMap,</w:t>
      </w:r>
    </w:p>
    <w:p>
      <w:pPr>
        <w:jc w:val="both"/>
      </w:pPr>
      <w:r>
        <w:t xml:space="preserve">                r.viewerContext,</w:t>
      </w:r>
    </w:p>
    <w:p>
      <w:pPr>
        <w:jc w:val="both"/>
      </w:pPr>
      <w:r>
        <w:t xml:space="preserve">                r.safetyLevel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visibilityLibrary</w:t>
      </w:r>
    </w:p>
    <w:p>
      <w:pPr>
        <w:jc w:val="both"/>
      </w:pPr>
      <w:r>
        <w:t xml:space="preserve">          .runRuleEngine(</w:t>
      </w:r>
    </w:p>
    <w:p>
      <w:pPr>
        <w:jc w:val="both"/>
      </w:pPr>
      <w:r>
        <w:t xml:space="preserve">            contentId,</w:t>
      </w:r>
    </w:p>
    <w:p>
      <w:pPr>
        <w:jc w:val="both"/>
      </w:pPr>
      <w:r>
        <w:t xml:space="preserve">            featureMap,</w:t>
      </w:r>
    </w:p>
    <w:p>
      <w:pPr>
        <w:jc w:val="both"/>
      </w:pPr>
      <w:r>
        <w:t xml:space="preserve">            r.viewerContext,</w:t>
      </w:r>
    </w:p>
    <w:p>
      <w:pPr>
        <w:jc w:val="both"/>
      </w:pPr>
      <w:r>
        <w:t xml:space="preserve">            r.safetyLevel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StitchHelpers.profileStitch(resp, Seq(vfLatencyStatsReceiver))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