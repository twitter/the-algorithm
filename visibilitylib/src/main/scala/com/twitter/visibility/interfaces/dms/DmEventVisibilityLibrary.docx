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com.twitter.visibility.interfaces.dms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com.twitter.visibility.builder.dms.DmConversationFeatures</w:t>
      </w:r>
    </w:p>
    <w:p>
      <w:pPr>
        <w:jc w:val="both"/>
      </w:pPr>
      <w:r>
        <w:t>import com.twitter.visibility.builder.dms.DmEventFeatures</w:t>
      </w:r>
    </w:p>
    <w:p>
      <w:pPr>
        <w:jc w:val="both"/>
      </w:pPr>
      <w:r>
        <w:t>import com.twitter.visibility.builder.dms.InvalidDmEventFeatureException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com.twitter.visibility.common.dm_sources.DmConversationSource</w:t>
      </w:r>
    </w:p>
    <w:p>
      <w:pPr>
        <w:jc w:val="both"/>
      </w:pPr>
      <w:r>
        <w:t>import com.twitter.visibility.common.dm_sources.DmEventSource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>
        <w:t>import com.twitter.visibility.models.ContentId.DmEventId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com.twitter.visibility.rules.Reason</w:t>
      </w:r>
    </w:p>
    <w:p>
      <w:pPr>
        <w:jc w:val="both"/>
      </w:pPr>
      <w:r>
        <w:t>import com.twitter.visibility.rules.RuleBase</w:t>
      </w:r>
    </w:p>
    <w:p>
      <w:pPr>
        <w:jc w:val="both"/>
      </w:pPr>
      <w:r/>
    </w:p>
    <w:p>
      <w:pPr>
        <w:jc w:val="both"/>
      </w:pPr>
      <w:r>
        <w:t>object DmEventVisibilityLibrary {</w:t>
      </w:r>
    </w:p>
    <w:p>
      <w:pPr>
        <w:jc w:val="both"/>
      </w:pPr>
      <w:r>
        <w:t xml:space="preserve">  type Type = DmEventVisibilityRequest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stratoClientStatsReceiver = visibilityLibrary.statsReceiver.scope("strato")</w:t>
      </w:r>
    </w:p>
    <w:p>
      <w:pPr>
        <w:jc w:val="both"/>
      </w:pPr>
      <w:r>
        <w:t xml:space="preserve">    val vfLatencyStatsReceiver = visibilityLibrary.statsReceiver.scope("vf_latency")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>
        <w:t xml:space="preserve">    val dmConversationSource = {</w:t>
      </w:r>
    </w:p>
    <w:p>
      <w:pPr>
        <w:jc w:val="both"/>
      </w:pPr>
      <w:r>
        <w:t xml:space="preserve">      DmConversationSource.fromStrato(stratoClient, stratoClientStatsReceiver)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dmEventSource = {</w:t>
      </w:r>
    </w:p>
    <w:p>
      <w:pPr>
        <w:jc w:val="both"/>
      </w:pPr>
      <w:r>
        <w:t xml:space="preserve">      DmEventSource.fromStrato(stratoClient, stratoClientStatsReceiver)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dmConversationFeatures = new DmConversationFeatures(dmConversationSource, authorFeatures)</w:t>
      </w:r>
    </w:p>
    <w:p>
      <w:pPr>
        <w:jc w:val="both"/>
      </w:pPr>
      <w:r>
        <w:t xml:space="preserve">    val dmEventFeatures =</w:t>
      </w:r>
    </w:p>
    <w:p>
      <w:pPr>
        <w:jc w:val="both"/>
      </w:pPr>
      <w:r>
        <w:t xml:space="preserve">      new DmEventFeatures(</w:t>
      </w:r>
    </w:p>
    <w:p>
      <w:pPr>
        <w:jc w:val="both"/>
      </w:pPr>
      <w:r>
        <w:t xml:space="preserve">        dmEventSource,</w:t>
      </w:r>
    </w:p>
    <w:p>
      <w:pPr>
        <w:jc w:val="both"/>
      </w:pPr>
      <w:r>
        <w:t xml:space="preserve">        dmConversationSource,</w:t>
      </w:r>
    </w:p>
    <w:p>
      <w:pPr>
        <w:jc w:val="both"/>
      </w:pPr>
      <w:r>
        <w:t xml:space="preserve">        authorFeatures,</w:t>
      </w:r>
    </w:p>
    <w:p>
      <w:pPr>
        <w:jc w:val="both"/>
      </w:pPr>
      <w:r>
        <w:t xml:space="preserve">        dmConversationFeatures,</w:t>
      </w:r>
    </w:p>
    <w:p>
      <w:pPr>
        <w:jc w:val="both"/>
      </w:pPr>
      <w:r>
        <w:t xml:space="preserve">        libraryStatsReceiver)</w:t>
      </w:r>
    </w:p>
    <w:p>
      <w:pPr>
        <w:jc w:val="both"/>
      </w:pPr>
      <w:r/>
    </w:p>
    <w:p>
      <w:pPr>
        <w:jc w:val="both"/>
      </w:pPr>
      <w:r>
        <w:t xml:space="preserve">    { req: DmEventVisibilityRequest =&gt;</w:t>
      </w:r>
    </w:p>
    <w:p>
      <w:pPr>
        <w:jc w:val="both"/>
      </w:pPr>
      <w:r>
        <w:t xml:space="preserve">      val dmEventId = req.dmEventId</w:t>
      </w:r>
    </w:p>
    <w:p>
      <w:pPr>
        <w:jc w:val="both"/>
      </w:pPr>
      <w:r>
        <w:t xml:space="preserve">      val contentId = DmEventId(dmEventId)</w:t>
      </w:r>
    </w:p>
    <w:p>
      <w:pPr>
        <w:jc w:val="both"/>
      </w:pPr>
      <w:r>
        <w:t xml:space="preserve">      val safetyLevel = req.safetyLevel</w:t>
      </w:r>
    </w:p>
    <w:p>
      <w:pPr>
        <w:jc w:val="both"/>
      </w:pPr>
      <w:r/>
    </w:p>
    <w:p>
      <w:pPr>
        <w:jc w:val="both"/>
      </w:pPr>
      <w:r>
        <w:t xml:space="preserve">      if (!RuleBase.hasDmEventRules(safetyLevel)) {</w:t>
      </w:r>
    </w:p>
    <w:p>
      <w:pPr>
        <w:jc w:val="both"/>
      </w:pPr>
      <w:r>
        <w:t xml:space="preserve">        Stitch.value(VisibilityResult(contentId = contentId, verdict = Drop(Reason.Unspecified)))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vfEngineCounter.incr()</w:t>
      </w:r>
    </w:p>
    <w:p>
      <w:pPr>
        <w:jc w:val="both"/>
      </w:pPr>
      <w:r/>
    </w:p>
    <w:p>
      <w:pPr>
        <w:jc w:val="both"/>
      </w:pPr>
      <w:r>
        <w:t xml:space="preserve">        val viewerContext = req.viewerContext</w:t>
      </w:r>
    </w:p>
    <w:p>
      <w:pPr>
        <w:jc w:val="both"/>
      </w:pPr>
      <w:r>
        <w:t xml:space="preserve">        val viewerIdOpt = viewerContext.userId</w:t>
      </w:r>
    </w:p>
    <w:p>
      <w:pPr>
        <w:jc w:val="both"/>
      </w:pPr>
      <w:r/>
    </w:p>
    <w:p>
      <w:pPr>
        <w:jc w:val="both"/>
      </w:pPr>
      <w:r>
        <w:t xml:space="preserve">        viewerIdOpt match {</w:t>
      </w:r>
    </w:p>
    <w:p>
      <w:pPr>
        <w:jc w:val="both"/>
      </w:pPr>
      <w:r>
        <w:t xml:space="preserve">          case Some(viewerId) =&gt;</w:t>
      </w:r>
    </w:p>
    <w:p>
      <w:pPr>
        <w:jc w:val="both"/>
      </w:pPr>
      <w:r>
        <w:t xml:space="preserve">            val featureMap = visibilityLibrary.featureMapBuilder(</w:t>
      </w:r>
    </w:p>
    <w:p>
      <w:pPr>
        <w:jc w:val="both"/>
      </w:pPr>
      <w:r>
        <w:t xml:space="preserve">              Seq(dmEventFeatures.forDmEventId(dmEventId, viewerId)))</w:t>
      </w:r>
    </w:p>
    <w:p>
      <w:pPr>
        <w:jc w:val="both"/>
      </w:pPr>
      <w:r/>
    </w:p>
    <w:p>
      <w:pPr>
        <w:jc w:val="both"/>
      </w:pPr>
      <w:r>
        <w:t xml:space="preserve">            val resp = visibilityLibrary</w:t>
      </w:r>
    </w:p>
    <w:p>
      <w:pPr>
        <w:jc w:val="both"/>
      </w:pPr>
      <w:r>
        <w:t xml:space="preserve">              .runRuleEngine(</w:t>
      </w:r>
    </w:p>
    <w:p>
      <w:pPr>
        <w:jc w:val="both"/>
      </w:pPr>
      <w:r>
        <w:t xml:space="preserve">                contentId,</w:t>
      </w:r>
    </w:p>
    <w:p>
      <w:pPr>
        <w:jc w:val="both"/>
      </w:pPr>
      <w:r>
        <w:t xml:space="preserve">                featureMap,</w:t>
      </w:r>
    </w:p>
    <w:p>
      <w:pPr>
        <w:jc w:val="both"/>
      </w:pPr>
      <w:r>
        <w:t xml:space="preserve">                viewerContext,</w:t>
      </w:r>
    </w:p>
    <w:p>
      <w:pPr>
        <w:jc w:val="both"/>
      </w:pPr>
      <w:r>
        <w:t xml:space="preserve">                safetyLevel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StitchHelpers.profileStitch(resp, Seq(vfLatencyStatsReceiver))</w:t>
      </w:r>
    </w:p>
    <w:p>
      <w:pPr>
        <w:jc w:val="both"/>
      </w:pPr>
      <w:r/>
    </w:p>
    <w:p>
      <w:pPr>
        <w:jc w:val="both"/>
      </w:pPr>
      <w:r>
        <w:t xml:space="preserve">          case None =&gt; Stitch.exception(InvalidDmEventFeatureException("Viewer id is missing"))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