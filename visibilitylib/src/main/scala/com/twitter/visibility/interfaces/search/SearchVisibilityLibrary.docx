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com.twitter.visibility.interfaces.search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com.twitter.mediaservices.media_util.GenericMediaKey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com.twitter.visibility.builder.VerdictLogger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com.twitter.visibility.builder.media.MediaFeatures</w:t>
      </w:r>
    </w:p>
    <w:p>
      <w:pPr>
        <w:jc w:val="both"/>
      </w:pPr>
      <w:r>
        <w:t>import com.twitter.visibility.builder.media.StratoMediaLabelMaps</w:t>
      </w:r>
    </w:p>
    <w:p>
      <w:pPr>
        <w:jc w:val="both"/>
      </w:pPr>
      <w:r>
        <w:t>import com.twitter.visibility.builder.tweets._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com.twitter.visibility.common.MediaSafetyLabelMapSource</w:t>
      </w:r>
    </w:p>
    <w:p>
      <w:pPr>
        <w:jc w:val="both"/>
      </w:pPr>
      <w:r>
        <w:t>import com.twitter.visibility.common.MisinformationPolicySource</w:t>
      </w:r>
    </w:p>
    <w:p>
      <w:pPr>
        <w:jc w:val="both"/>
      </w:pPr>
      <w:r>
        <w:t>import com.twitter.visibility.common.SafetyLabelMapSource</w:t>
      </w:r>
    </w:p>
    <w:p>
      <w:pPr>
        <w:jc w:val="both"/>
      </w:pPr>
      <w:r>
        <w:t>import com.twitter.visibility.common.TrustedFriendsSource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com.twitter.visibility.rules.ComposableActions._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com.twitter.visibility.features.TweetIsInnerQuotedTweet</w:t>
      </w:r>
    </w:p>
    <w:p>
      <w:pPr>
        <w:jc w:val="both"/>
      </w:pPr>
      <w:r>
        <w:t>import com.twitter.visibility.features.TweetIsRetweet</w:t>
      </w:r>
    </w:p>
    <w:p>
      <w:pPr>
        <w:jc w:val="both"/>
      </w:pPr>
      <w:r>
        <w:t>import com.twitter.visibility.features.TweetIsSourceTweet</w:t>
      </w:r>
    </w:p>
    <w:p>
      <w:pPr>
        <w:jc w:val="both"/>
      </w:pPr>
      <w:r>
        <w:t>import com.twitter.visibility.interfaces.common.search.SearchVFRequestContext</w:t>
      </w:r>
    </w:p>
    <w:p>
      <w:pPr>
        <w:jc w:val="both"/>
      </w:pPr>
      <w:r>
        <w:t>import com.twitter.visibility.interfaces.search.SearchVisibilityLibrary.EvaluateTweet</w:t>
      </w:r>
    </w:p>
    <w:p>
      <w:pPr>
        <w:jc w:val="both"/>
      </w:pPr>
      <w:r>
        <w:t>import com.twitter.visibility.interfaces.search.SearchVisibilityLibrary.RequestTweetId</w:t>
      </w:r>
    </w:p>
    <w:p>
      <w:pPr>
        <w:jc w:val="both"/>
      </w:pPr>
      <w:r>
        <w:t>import com.twitter.visibility.interfaces.search.TweetType.EvaluateTweetType</w:t>
      </w:r>
    </w:p>
    <w:p>
      <w:pPr>
        <w:jc w:val="both"/>
      </w:pPr>
      <w:r>
        <w:t>import com.twitter.visibility.logging.thriftscala.VFLibType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com.twitter.visibility.models.ContentId.BlenderTweetId</w:t>
      </w:r>
    </w:p>
    <w:p>
      <w:pPr>
        <w:jc w:val="both"/>
      </w:pPr>
      <w:r>
        <w:t>import com.twitter.visibility.models.ContentId.TweetId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com.twitter.visibility.models.SafetyLevel.toThrift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com.twitter.visibility.rules.Allow</w:t>
      </w:r>
    </w:p>
    <w:p>
      <w:pPr>
        <w:jc w:val="both"/>
      </w:pPr>
      <w:r>
        <w:t>import com.twitter.visibility.rules.Drop</w:t>
      </w:r>
    </w:p>
    <w:p>
      <w:pPr>
        <w:jc w:val="both"/>
      </w:pPr>
      <w:r>
        <w:t>import com.twitter.visibility.rules.Interstitial</w:t>
      </w:r>
    </w:p>
    <w:p>
      <w:pPr>
        <w:jc w:val="both"/>
      </w:pPr>
      <w:r>
        <w:t>import com.twitter.visibility.rules.TweetInterstitial</w:t>
      </w:r>
    </w:p>
    <w:p>
      <w:pPr>
        <w:jc w:val="both"/>
      </w:pPr>
      <w:r/>
    </w:p>
    <w:p>
      <w:pPr>
        <w:jc w:val="both"/>
      </w:pPr>
      <w:r>
        <w:t>object TweetType extends Enumeration {</w:t>
      </w:r>
    </w:p>
    <w:p>
      <w:pPr>
        <w:jc w:val="both"/>
      </w:pPr>
      <w:r>
        <w:t xml:space="preserve">  type EvaluateTweetType = Value</w:t>
      </w:r>
    </w:p>
    <w:p>
      <w:pPr>
        <w:jc w:val="both"/>
      </w:pPr>
      <w:r>
        <w:t xml:space="preserve">  val REQUEST: TweetType.Value = Value(1)</w:t>
      </w:r>
    </w:p>
    <w:p>
      <w:pPr>
        <w:jc w:val="both"/>
      </w:pPr>
      <w:r>
        <w:t xml:space="preserve">  val QUOTED: TweetType.Value = Value(2)</w:t>
      </w:r>
    </w:p>
    <w:p>
      <w:pPr>
        <w:jc w:val="both"/>
      </w:pPr>
      <w:r>
        <w:t xml:space="preserve">  val SOURCE: TweetType.Value = Value(3)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import com.twitter.visibility.interfaces.search.TweetType._</w:t>
      </w:r>
    </w:p>
    <w:p>
      <w:pPr>
        <w:jc w:val="both"/>
      </w:pPr>
      <w:r/>
    </w:p>
    <w:p>
      <w:pPr>
        <w:jc w:val="both"/>
      </w:pPr>
      <w:r>
        <w:t>object SearchVisibilityLibrary {</w:t>
      </w:r>
    </w:p>
    <w:p>
      <w:pPr>
        <w:jc w:val="both"/>
      </w:pPr>
      <w:r>
        <w:t xml:space="preserve">  type RequestTweetId = Long</w:t>
      </w:r>
    </w:p>
    <w:p>
      <w:pPr>
        <w:jc w:val="both"/>
      </w:pPr>
      <w:r>
        <w:t xml:space="preserve">  type EvaluateTweetId = Long</w:t>
      </w:r>
    </w:p>
    <w:p>
      <w:pPr>
        <w:jc w:val="both"/>
      </w:pPr>
      <w:r>
        <w:t xml:space="preserve">  type EvaluateTweet = Tweet</w:t>
      </w:r>
    </w:p>
    <w:p>
      <w:pPr>
        <w:jc w:val="both"/>
      </w:pPr>
      <w:r/>
    </w:p>
    <w:p>
      <w:pPr>
        <w:jc w:val="both"/>
      </w:pPr>
      <w:r>
        <w:t xml:space="preserve">  def buildWithStratoClient(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</w:t>
      </w:r>
    </w:p>
    <w:p>
      <w:pPr>
        <w:jc w:val="both"/>
      </w:pPr>
      <w:r>
        <w:t xml:space="preserve">  ): SearchVisibilityLibrary = new SearchVisibilityLibrary(</w:t>
      </w:r>
    </w:p>
    <w:p>
      <w:pPr>
        <w:jc w:val="both"/>
      </w:pPr>
      <w:r>
        <w:t xml:space="preserve">    visibilityLibrary,</w:t>
      </w:r>
    </w:p>
    <w:p>
      <w:pPr>
        <w:jc w:val="both"/>
      </w:pPr>
      <w:r>
        <w:t xml:space="preserve">    decider,</w:t>
      </w:r>
    </w:p>
    <w:p>
      <w:pPr>
        <w:jc w:val="both"/>
      </w:pPr>
      <w:r>
        <w:t xml:space="preserve">    stratoClient,</w:t>
      </w:r>
    </w:p>
    <w:p>
      <w:pPr>
        <w:jc w:val="both"/>
      </w:pPr>
      <w:r>
        <w:t xml:space="preserve">    userSource,</w:t>
      </w:r>
    </w:p>
    <w:p>
      <w:pPr>
        <w:jc w:val="both"/>
      </w:pPr>
      <w:r>
        <w:t xml:space="preserve">    userRelationshipSource,</w:t>
      </w:r>
    </w:p>
    <w:p>
      <w:pPr>
        <w:jc w:val="both"/>
      </w:pPr>
      <w:r>
        <w:t xml:space="preserve">    None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buildWithSafetyLabelMapSource(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UserRelationshipSource,</w:t>
      </w:r>
    </w:p>
    <w:p>
      <w:pPr>
        <w:jc w:val="both"/>
      </w:pPr>
      <w:r>
        <w:t xml:space="preserve">    safetyLabelMapSource: SafetyLabelMapSource</w:t>
      </w:r>
    </w:p>
    <w:p>
      <w:pPr>
        <w:jc w:val="both"/>
      </w:pPr>
      <w:r>
        <w:t xml:space="preserve">  ): SearchVisibilityLibrary = new SearchVisibilityLibrary(</w:t>
      </w:r>
    </w:p>
    <w:p>
      <w:pPr>
        <w:jc w:val="both"/>
      </w:pPr>
      <w:r>
        <w:t xml:space="preserve">    visibilityLibrary,</w:t>
      </w:r>
    </w:p>
    <w:p>
      <w:pPr>
        <w:jc w:val="both"/>
      </w:pPr>
      <w:r>
        <w:t xml:space="preserve">    decider,</w:t>
      </w:r>
    </w:p>
    <w:p>
      <w:pPr>
        <w:jc w:val="both"/>
      </w:pPr>
      <w:r>
        <w:t xml:space="preserve">    stratoClient,</w:t>
      </w:r>
    </w:p>
    <w:p>
      <w:pPr>
        <w:jc w:val="both"/>
      </w:pPr>
      <w:r>
        <w:t xml:space="preserve">    userSource,</w:t>
      </w:r>
    </w:p>
    <w:p>
      <w:pPr>
        <w:jc w:val="both"/>
      </w:pPr>
      <w:r>
        <w:t xml:space="preserve">    userRelationshipSource,</w:t>
      </w:r>
    </w:p>
    <w:p>
      <w:pPr>
        <w:jc w:val="both"/>
      </w:pPr>
      <w:r>
        <w:t xml:space="preserve">    Some(safetyLabelMapSource)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createVerdictLogger(</w:t>
      </w:r>
    </w:p>
    <w:p>
      <w:pPr>
        <w:jc w:val="both"/>
      </w:pPr>
      <w:r>
        <w:t xml:space="preserve">    enableVerdictLogger: Gate[Unit],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VerdictLogger = {</w:t>
      </w:r>
    </w:p>
    <w:p>
      <w:pPr>
        <w:jc w:val="both"/>
      </w:pPr>
      <w:r>
        <w:t xml:space="preserve">    if (enableVerdictLogger()) {</w:t>
      </w:r>
    </w:p>
    <w:p>
      <w:pPr>
        <w:jc w:val="both"/>
      </w:pPr>
      <w:r>
        <w:t xml:space="preserve">      VerdictLogger(statsReceiver, decider)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VerdictLogger.Empty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scribeVisibilityVerdict(</w:t>
      </w:r>
    </w:p>
    <w:p>
      <w:pPr>
        <w:jc w:val="both"/>
      </w:pPr>
      <w:r>
        <w:t xml:space="preserve">    result: CombinedVisibilityResult,</w:t>
      </w:r>
    </w:p>
    <w:p>
      <w:pPr>
        <w:jc w:val="both"/>
      </w:pPr>
      <w:r>
        <w:t xml:space="preserve">    enableVerdictScribing: Gate[Unit],</w:t>
      </w:r>
    </w:p>
    <w:p>
      <w:pPr>
        <w:jc w:val="both"/>
      </w:pPr>
      <w:r>
        <w:t xml:space="preserve">    verdictLogger: VerdictLogger,</w:t>
      </w:r>
    </w:p>
    <w:p>
      <w:pPr>
        <w:jc w:val="both"/>
      </w:pPr>
      <w:r>
        <w:t xml:space="preserve">    viewerId: Option[Long],</w:t>
      </w:r>
    </w:p>
    <w:p>
      <w:pPr>
        <w:jc w:val="both"/>
      </w:pPr>
      <w:r>
        <w:t xml:space="preserve">    safetyLevel: SafetyLevel</w:t>
      </w:r>
    </w:p>
    <w:p>
      <w:pPr>
        <w:jc w:val="both"/>
      </w:pPr>
      <w:r>
        <w:t xml:space="preserve">  ): Unit = if (enableVerdictScribing()) {</w:t>
      </w:r>
    </w:p>
    <w:p>
      <w:pPr>
        <w:jc w:val="both"/>
      </w:pPr>
      <w:r>
        <w:t xml:space="preserve">    verdictLogger.scribeVerdict(</w:t>
      </w:r>
    </w:p>
    <w:p>
      <w:pPr>
        <w:jc w:val="both"/>
      </w:pPr>
      <w:r>
        <w:t xml:space="preserve">      visibilityResult = result.tweetVisibilityResult,</w:t>
      </w:r>
    </w:p>
    <w:p>
      <w:pPr>
        <w:jc w:val="both"/>
      </w:pPr>
      <w:r>
        <w:t xml:space="preserve">      viewerId = viewerId,</w:t>
      </w:r>
    </w:p>
    <w:p>
      <w:pPr>
        <w:jc w:val="both"/>
      </w:pPr>
      <w:r>
        <w:t xml:space="preserve">      safetyLevel = toThrift(safetyLevel),</w:t>
      </w:r>
    </w:p>
    <w:p>
      <w:pPr>
        <w:jc w:val="both"/>
      </w:pPr>
      <w:r>
        <w:t xml:space="preserve">      vfLibType = VFLibType.SearchVisibilityLibrary)</w:t>
      </w:r>
    </w:p>
    <w:p>
      <w:pPr>
        <w:jc w:val="both"/>
      </w:pPr>
      <w:r/>
    </w:p>
    <w:p>
      <w:pPr>
        <w:jc w:val="both"/>
      </w:pPr>
      <w:r>
        <w:t xml:space="preserve">    result.quotedTweetVisibilityResult.map(quotedTweetVisibilityResult =&gt;</w:t>
      </w:r>
    </w:p>
    <w:p>
      <w:pPr>
        <w:jc w:val="both"/>
      </w:pPr>
      <w:r>
        <w:t xml:space="preserve">      verdictLogger.scribeVerdict(</w:t>
      </w:r>
    </w:p>
    <w:p>
      <w:pPr>
        <w:jc w:val="both"/>
      </w:pPr>
      <w:r>
        <w:t xml:space="preserve">        visibilityResult = quotedTweetVisibilityResult,</w:t>
      </w:r>
    </w:p>
    <w:p>
      <w:pPr>
        <w:jc w:val="both"/>
      </w:pPr>
      <w:r>
        <w:t xml:space="preserve">        viewerId = viewerId,</w:t>
      </w:r>
    </w:p>
    <w:p>
      <w:pPr>
        <w:jc w:val="both"/>
      </w:pPr>
      <w:r>
        <w:t xml:space="preserve">        safetyLevel = toThrift(safetyLevel),</w:t>
      </w:r>
    </w:p>
    <w:p>
      <w:pPr>
        <w:jc w:val="both"/>
      </w:pPr>
      <w:r>
        <w:t xml:space="preserve">        vfLibType = VFLibType.SearchVisibilityLibrary))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SearchVisibilityLibrary(</w:t>
      </w:r>
    </w:p>
    <w:p>
      <w:pPr>
        <w:jc w:val="both"/>
      </w:pPr>
      <w:r>
        <w:t xml:space="preserve">  visibilityLibrary: VisibilityLibrary,</w:t>
      </w:r>
    </w:p>
    <w:p>
      <w:pPr>
        <w:jc w:val="both"/>
      </w:pPr>
      <w:r>
        <w:t xml:space="preserve">  decider: Decider,</w:t>
      </w:r>
    </w:p>
    <w:p>
      <w:pPr>
        <w:jc w:val="both"/>
      </w:pPr>
      <w:r>
        <w:t xml:space="preserve">  stratoClient: StratoClient,</w:t>
      </w:r>
    </w:p>
    <w:p>
      <w:pPr>
        <w:jc w:val="both"/>
      </w:pPr>
      <w:r>
        <w:t xml:space="preserve">  userSource: UserSource,</w:t>
      </w:r>
    </w:p>
    <w:p>
      <w:pPr>
        <w:jc w:val="both"/>
      </w:pPr>
      <w:r>
        <w:t xml:space="preserve">  userRelationshipSource: UserRelationshipSource,</w:t>
      </w:r>
    </w:p>
    <w:p>
      <w:pPr>
        <w:jc w:val="both"/>
      </w:pPr>
      <w:r>
        <w:t xml:space="preserve">  safetyLabelMapSourceOption: Option[SafetyLabelMapSource]) {</w:t>
      </w:r>
    </w:p>
    <w:p>
      <w:pPr>
        <w:jc w:val="both"/>
      </w:pPr>
      <w:r/>
    </w:p>
    <w:p>
      <w:pPr>
        <w:jc w:val="both"/>
      </w:pPr>
      <w:r>
        <w:t xml:space="preserve">  val libraryStatsReceiver = visibilityLibrary.statsReceiver</w:t>
      </w:r>
    </w:p>
    <w:p>
      <w:pPr>
        <w:jc w:val="both"/>
      </w:pPr>
      <w:r>
        <w:t xml:space="preserve">  val stratoClientStatsReceiver = visibilityLibrary.statsReceiver.scope("strato")</w:t>
      </w:r>
    </w:p>
    <w:p>
      <w:pPr>
        <w:jc w:val="both"/>
      </w:pPr>
      <w:r>
        <w:t xml:space="preserve">  val vfEngineCounter = libraryStatsReceiver.counter("vf_engine_requests")</w:t>
      </w:r>
    </w:p>
    <w:p>
      <w:pPr>
        <w:jc w:val="both"/>
      </w:pPr>
      <w:r>
        <w:t xml:space="preserve">  val svlRequestCounter = libraryStatsReceiver.counter("svl_requests")</w:t>
      </w:r>
    </w:p>
    <w:p>
      <w:pPr>
        <w:jc w:val="both"/>
      </w:pPr>
      <w:r>
        <w:t xml:space="preserve">  val vfLatencyOverallStat = libraryStatsReceiver.stat("vf_latency_overall")</w:t>
      </w:r>
    </w:p>
    <w:p>
      <w:pPr>
        <w:jc w:val="both"/>
      </w:pPr>
      <w:r>
        <w:t xml:space="preserve">  val vfLatencyStitchBuildStat = libraryStatsReceiver.stat("vf_latency_stitch_build")</w:t>
      </w:r>
    </w:p>
    <w:p>
      <w:pPr>
        <w:jc w:val="both"/>
      </w:pPr>
      <w:r>
        <w:t xml:space="preserve">  val vfLatencyStitchRunStat = libraryStatsReceiver.stat("vf_latency_stitch_run")</w:t>
      </w:r>
    </w:p>
    <w:p>
      <w:pPr>
        <w:jc w:val="both"/>
      </w:pPr>
      <w:r>
        <w:t xml:space="preserve">  val visibilityDeciderGates = VisibilityDeciderGates(decider)</w:t>
      </w:r>
    </w:p>
    <w:p>
      <w:pPr>
        <w:jc w:val="both"/>
      </w:pPr>
      <w:r>
        <w:t xml:space="preserve">  val verdictLogger = SearchVisibilityLibrary.createVerdictLogger(</w:t>
      </w:r>
    </w:p>
    <w:p>
      <w:pPr>
        <w:jc w:val="both"/>
      </w:pPr>
      <w:r>
        <w:t xml:space="preserve">    visibilityDeciderGates.enableVerdictLoggerSVL,</w:t>
      </w:r>
    </w:p>
    <w:p>
      <w:pPr>
        <w:jc w:val="both"/>
      </w:pPr>
      <w:r>
        <w:t xml:space="preserve">    decider,</w:t>
      </w:r>
    </w:p>
    <w:p>
      <w:pPr>
        <w:jc w:val="both"/>
      </w:pPr>
      <w:r>
        <w:t xml:space="preserve">    libraryStatsReceiver)</w:t>
      </w:r>
    </w:p>
    <w:p>
      <w:pPr>
        <w:jc w:val="both"/>
      </w:pPr>
      <w:r/>
    </w:p>
    <w:p>
      <w:pPr>
        <w:jc w:val="both"/>
      </w:pPr>
      <w:r>
        <w:t xml:space="preserve">  val tweetLabels = safetyLabelMapSourceOption match {</w:t>
      </w:r>
    </w:p>
    <w:p>
      <w:pPr>
        <w:jc w:val="both"/>
      </w:pPr>
      <w:r>
        <w:t xml:space="preserve">    case Some(safetyLabelMapSource) =&gt;</w:t>
      </w:r>
    </w:p>
    <w:p>
      <w:pPr>
        <w:jc w:val="both"/>
      </w:pPr>
      <w:r>
        <w:t xml:space="preserve">      new StratoTweetLabelMaps(safetyLabelMapSource)</w:t>
      </w:r>
    </w:p>
    <w:p>
      <w:pPr>
        <w:jc w:val="both"/>
      </w:pPr>
      <w:r>
        <w:t xml:space="preserve">    case None =&gt;</w:t>
      </w:r>
    </w:p>
    <w:p>
      <w:pPr>
        <w:jc w:val="both"/>
      </w:pPr>
      <w:r>
        <w:t xml:space="preserve">      new StratoTweetLabelMaps(</w:t>
      </w:r>
    </w:p>
    <w:p>
      <w:pPr>
        <w:jc w:val="both"/>
      </w:pPr>
      <w:r>
        <w:t xml:space="preserve">        SafetyLabelMapSource.fromStrato(stratoClient, stratoClientStatsReceiver))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mediaLabelMaps = new StratoMediaLabelMaps(</w:t>
      </w:r>
    </w:p>
    <w:p>
      <w:pPr>
        <w:jc w:val="both"/>
      </w:pPr>
      <w:r>
        <w:t xml:space="preserve">    MediaSafetyLabelMapSource.fromStrato(stratoClient, stratoClientStatsReceiver))</w:t>
      </w:r>
    </w:p>
    <w:p>
      <w:pPr>
        <w:jc w:val="both"/>
      </w:pPr>
      <w:r/>
    </w:p>
    <w:p>
      <w:pPr>
        <w:jc w:val="both"/>
      </w:pPr>
      <w:r>
        <w:t xml:space="preserve">  val tweetFeatures = new TweetFeatures(tweetLabels, libraryStatsReceiver)</w:t>
      </w:r>
    </w:p>
    <w:p>
      <w:pPr>
        <w:jc w:val="both"/>
      </w:pPr>
      <w:r>
        <w:t xml:space="preserve">  val searchContextFeatures = new SearchContextFeatures(libraryStatsReceiver)</w:t>
      </w:r>
    </w:p>
    <w:p>
      <w:pPr>
        <w:jc w:val="both"/>
      </w:pPr>
      <w:r>
        <w:t xml:space="preserve">  val authorFeatures = new AuthorFeatures(userSource, libraryStatsReceiver)</w:t>
      </w:r>
    </w:p>
    <w:p>
      <w:pPr>
        <w:jc w:val="both"/>
      </w:pPr>
      <w:r>
        <w:t xml:space="preserve">  val viewerFeatures = new ViewerFeatures(userSource, libraryStatsReceiver)</w:t>
      </w:r>
    </w:p>
    <w:p>
      <w:pPr>
        <w:jc w:val="both"/>
      </w:pPr>
      <w:r>
        <w:t xml:space="preserve">  val relationshipFeatures =</w:t>
      </w:r>
    </w:p>
    <w:p>
      <w:pPr>
        <w:jc w:val="both"/>
      </w:pPr>
      <w:r>
        <w:t xml:space="preserve">    new RelationshipFeatures(userRelationshipSource, libraryStatsReceiver)</w:t>
      </w:r>
    </w:p>
    <w:p>
      <w:pPr>
        <w:jc w:val="both"/>
      </w:pPr>
      <w:r>
        <w:t xml:space="preserve">  val misinfoPolicySource =</w:t>
      </w:r>
    </w:p>
    <w:p>
      <w:pPr>
        <w:jc w:val="both"/>
      </w:pPr>
      <w:r>
        <w:t xml:space="preserve">    MisinformationPolicySource.fromStrato(stratoClient, stratoClientStatsReceiver)</w:t>
      </w:r>
    </w:p>
    <w:p>
      <w:pPr>
        <w:jc w:val="both"/>
      </w:pPr>
      <w:r>
        <w:t xml:space="preserve">  val misinfoPolicyFeatures =</w:t>
      </w:r>
    </w:p>
    <w:p>
      <w:pPr>
        <w:jc w:val="both"/>
      </w:pPr>
      <w:r>
        <w:t xml:space="preserve">    new MisinformationPolicyFeatures(misinfoPolicySource, stratoClientStatsReceiver)</w:t>
      </w:r>
    </w:p>
    <w:p>
      <w:pPr>
        <w:jc w:val="both"/>
      </w:pPr>
      <w:r>
        <w:t xml:space="preserve">  val exclusiveTweetFeatures =</w:t>
      </w:r>
    </w:p>
    <w:p>
      <w:pPr>
        <w:jc w:val="both"/>
      </w:pPr>
      <w:r>
        <w:t xml:space="preserve">    new ExclusiveTweetFeatures(userRelationshipSource, libraryStatsReceiver)</w:t>
      </w:r>
    </w:p>
    <w:p>
      <w:pPr>
        <w:jc w:val="both"/>
      </w:pPr>
      <w:r>
        <w:t xml:space="preserve">  val mediaFeatures = new MediaFeatures(mediaLabelMaps, libraryStatsReceiver)</w:t>
      </w:r>
    </w:p>
    <w:p>
      <w:pPr>
        <w:jc w:val="both"/>
      </w:pPr>
      <w:r>
        <w:t xml:space="preserve">  val trustedFriendsTweetFeatures = new TrustedFriendsFeatures(</w:t>
      </w:r>
    </w:p>
    <w:p>
      <w:pPr>
        <w:jc w:val="both"/>
      </w:pPr>
      <w:r>
        <w:t xml:space="preserve">    trustedFriendsSource = TrustedFriendsSource.fromStrato(stratoClient, stratoClientStatsReceiver))</w:t>
      </w:r>
    </w:p>
    <w:p>
      <w:pPr>
        <w:jc w:val="both"/>
      </w:pPr>
      <w:r>
        <w:t xml:space="preserve">  val editTweetFeatures = new EditTweetFeatures(libraryStatsReceiver)</w:t>
      </w:r>
    </w:p>
    <w:p>
      <w:pPr>
        <w:jc w:val="both"/>
      </w:pPr>
      <w:r/>
    </w:p>
    <w:p>
      <w:pPr>
        <w:jc w:val="both"/>
      </w:pPr>
      <w:r>
        <w:t xml:space="preserve">  def batchProcessSearchVisibilityRequest(</w:t>
      </w:r>
    </w:p>
    <w:p>
      <w:pPr>
        <w:jc w:val="both"/>
      </w:pPr>
      <w:r>
        <w:t xml:space="preserve">    batchSvRequest: BatchSearchVisibilityRequest</w:t>
      </w:r>
    </w:p>
    <w:p>
      <w:pPr>
        <w:jc w:val="both"/>
      </w:pPr>
      <w:r>
        <w:t xml:space="preserve">  ): Stitch[BatchSearchVisibilityResponse] = {</w:t>
      </w:r>
    </w:p>
    <w:p>
      <w:pPr>
        <w:jc w:val="both"/>
      </w:pPr>
      <w:r>
        <w:t xml:space="preserve">    val elapsed = Stopwatch.start()</w:t>
      </w:r>
    </w:p>
    <w:p>
      <w:pPr>
        <w:jc w:val="both"/>
      </w:pPr>
      <w:r>
        <w:t xml:space="preserve">    svlRequestCounter.incr()</w:t>
      </w:r>
    </w:p>
    <w:p>
      <w:pPr>
        <w:jc w:val="both"/>
      </w:pPr>
      <w:r/>
    </w:p>
    <w:p>
      <w:pPr>
        <w:jc w:val="both"/>
      </w:pPr>
      <w:r>
        <w:t xml:space="preserve">    val response: Stitch[BatchSearchVisibilityResponse] =</w:t>
      </w:r>
    </w:p>
    <w:p>
      <w:pPr>
        <w:jc w:val="both"/>
      </w:pPr>
      <w:r>
        <w:t xml:space="preserve">      batchSvRequest.tweetContexts.groupBy(tweetContext =&gt; tweetContext.safetyLevel) map {</w:t>
      </w:r>
    </w:p>
    <w:p>
      <w:pPr>
        <w:jc w:val="both"/>
      </w:pPr>
      <w:r>
        <w:t xml:space="preserve">        case (safetyLevel: SafetyLevel, tweetContexts: Seq[TweetContext]) =&gt;</w:t>
      </w:r>
    </w:p>
    <w:p>
      <w:pPr>
        <w:jc w:val="both"/>
      </w:pPr>
      <w:r>
        <w:t xml:space="preserve">          val (contentsToBeEvaluated, contentVisResultTypes) =</w:t>
      </w:r>
    </w:p>
    <w:p>
      <w:pPr>
        <w:jc w:val="both"/>
      </w:pPr>
      <w:r>
        <w:t xml:space="preserve">            extractContentsToBeEvaluated(tweetContexts, batchSvRequest.viewerContext)</w:t>
      </w:r>
    </w:p>
    <w:p>
      <w:pPr>
        <w:jc w:val="both"/>
      </w:pPr>
      <w:r/>
    </w:p>
    <w:p>
      <w:pPr>
        <w:jc w:val="both"/>
      </w:pPr>
      <w:r>
        <w:t xml:space="preserve">          getVisibilityResult(</w:t>
      </w:r>
    </w:p>
    <w:p>
      <w:pPr>
        <w:jc w:val="both"/>
      </w:pPr>
      <w:r>
        <w:t xml:space="preserve">            contentsToBeEvaluated,</w:t>
      </w:r>
    </w:p>
    <w:p>
      <w:pPr>
        <w:jc w:val="both"/>
      </w:pPr>
      <w:r>
        <w:t xml:space="preserve">            safetyLevel,</w:t>
      </w:r>
    </w:p>
    <w:p>
      <w:pPr>
        <w:jc w:val="both"/>
      </w:pPr>
      <w:r>
        <w:t xml:space="preserve">            batchSvRequest.viewerContext,</w:t>
      </w:r>
    </w:p>
    <w:p>
      <w:pPr>
        <w:jc w:val="both"/>
      </w:pPr>
      <w:r>
        <w:t xml:space="preserve">            batchSvRequest.searchVFRequestContext)</w:t>
      </w:r>
    </w:p>
    <w:p>
      <w:pPr>
        <w:jc w:val="both"/>
      </w:pPr>
      <w:r>
        <w:t xml:space="preserve">            .map { contentVisResults: Seq[Try[VisibilityResult]] =&gt;</w:t>
      </w:r>
    </w:p>
    <w:p>
      <w:pPr>
        <w:jc w:val="both"/>
      </w:pPr>
      <w:r>
        <w:t xml:space="preserve">              (contentVisResultTypes zip contentVisResults)</w:t>
      </w:r>
    </w:p>
    <w:p>
      <w:pPr>
        <w:jc w:val="both"/>
      </w:pPr>
      <w:r>
        <w:t xml:space="preserve">                .map(handleVisibilityResultByTweetType)</w:t>
      </w:r>
    </w:p>
    <w:p>
      <w:pPr>
        <w:jc w:val="both"/>
      </w:pPr>
      <w:r>
        <w:t xml:space="preserve">                .groupBy {</w:t>
      </w:r>
    </w:p>
    <w:p>
      <w:pPr>
        <w:jc w:val="both"/>
      </w:pPr>
      <w:r>
        <w:t xml:space="preserve">                  case (requestTweetId: RequestTweetId, (_, _)) =&gt; requestTweetId</w:t>
      </w:r>
    </w:p>
    <w:p>
      <w:pPr>
        <w:jc w:val="both"/>
      </w:pPr>
      <w:r>
        <w:t xml:space="preserve">                }.mapValues(combineVisibilityResult)</w:t>
      </w:r>
    </w:p>
    <w:p>
      <w:pPr>
        <w:jc w:val="both"/>
      </w:pPr>
      <w:r>
        <w:t xml:space="preserve">            }.onSuccess(res =&gt;</w:t>
      </w:r>
    </w:p>
    <w:p>
      <w:pPr>
        <w:jc w:val="both"/>
      </w:pPr>
      <w:r>
        <w:t xml:space="preserve">              res.values.flatten.foreach(_ =&gt;</w:t>
      </w:r>
    </w:p>
    <w:p>
      <w:pPr>
        <w:jc w:val="both"/>
      </w:pPr>
      <w:r>
        <w:t xml:space="preserve">                SearchVisibilityLibrary.scribeVisibilityVerdict(</w:t>
      </w:r>
    </w:p>
    <w:p>
      <w:pPr>
        <w:jc w:val="both"/>
      </w:pPr>
      <w:r>
        <w:t xml:space="preserve">                  _,</w:t>
      </w:r>
    </w:p>
    <w:p>
      <w:pPr>
        <w:jc w:val="both"/>
      </w:pPr>
      <w:r>
        <w:t xml:space="preserve">                  visibilityDeciderGates.enableVerdictScribingSVL,</w:t>
      </w:r>
    </w:p>
    <w:p>
      <w:pPr>
        <w:jc w:val="both"/>
      </w:pPr>
      <w:r>
        <w:t xml:space="preserve">                  verdictLogger,</w:t>
      </w:r>
    </w:p>
    <w:p>
      <w:pPr>
        <w:jc w:val="both"/>
      </w:pPr>
      <w:r>
        <w:t xml:space="preserve">                  batchSvRequest.viewerContext.userId,</w:t>
      </w:r>
    </w:p>
    <w:p>
      <w:pPr>
        <w:jc w:val="both"/>
      </w:pPr>
      <w:r>
        <w:t xml:space="preserve">                  safetyLevel)))</w:t>
      </w:r>
    </w:p>
    <w:p>
      <w:pPr>
        <w:jc w:val="both"/>
      </w:pPr>
      <w:r>
        <w:t xml:space="preserve">      } reduceLeft { (left, right) =&gt;</w:t>
      </w:r>
    </w:p>
    <w:p>
      <w:pPr>
        <w:jc w:val="both"/>
      </w:pPr>
      <w:r>
        <w:t xml:space="preserve">        Stitch.joinMap(left, right)((visResultsA, visResultsB) =&gt; visResultsA ++ visResultsB)</w:t>
      </w:r>
    </w:p>
    <w:p>
      <w:pPr>
        <w:jc w:val="both"/>
      </w:pPr>
      <w:r>
        <w:t xml:space="preserve">      } map { visResults =&gt;</w:t>
      </w:r>
    </w:p>
    <w:p>
      <w:pPr>
        <w:jc w:val="both"/>
      </w:pPr>
      <w:r>
        <w:t xml:space="preserve">        val (succeed, failed) = visResults.partition { case (_, visResult) =&gt; visResult.nonEmpty }</w:t>
      </w:r>
    </w:p>
    <w:p>
      <w:pPr>
        <w:jc w:val="both"/>
      </w:pPr>
      <w:r>
        <w:t xml:space="preserve">        val failedTweetIds: Seq[Long] = failed.keys.toSeq</w:t>
      </w:r>
    </w:p>
    <w:p>
      <w:pPr>
        <w:jc w:val="both"/>
      </w:pPr>
      <w:r>
        <w:t xml:space="preserve">        BatchSearchVisibilityResponse(</w:t>
      </w:r>
    </w:p>
    <w:p>
      <w:pPr>
        <w:jc w:val="both"/>
      </w:pPr>
      <w:r>
        <w:t xml:space="preserve">          visibilityResults = succeed.mapValues(visResult =&gt; visResult.get),</w:t>
      </w:r>
    </w:p>
    <w:p>
      <w:pPr>
        <w:jc w:val="both"/>
      </w:pPr>
      <w:r>
        <w:t xml:space="preserve">          failedTweetIds = failedTweetIds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runStitchStartMs = elapsed().inMilliseconds</w:t>
      </w:r>
    </w:p>
    <w:p>
      <w:pPr>
        <w:jc w:val="both"/>
      </w:pPr>
      <w:r>
        <w:t xml:space="preserve">    val buildStitchStatMs = elapsed().inMilliseconds</w:t>
      </w:r>
    </w:p>
    <w:p>
      <w:pPr>
        <w:jc w:val="both"/>
      </w:pPr>
      <w:r>
        <w:t xml:space="preserve">    vfLatencyStitchBuildStat.add(buildStitchStatMs)</w:t>
      </w:r>
    </w:p>
    <w:p>
      <w:pPr>
        <w:jc w:val="both"/>
      </w:pPr>
      <w:r/>
    </w:p>
    <w:p>
      <w:pPr>
        <w:jc w:val="both"/>
      </w:pPr>
      <w:r>
        <w:t xml:space="preserve">    response</w:t>
      </w:r>
    </w:p>
    <w:p>
      <w:pPr>
        <w:jc w:val="both"/>
      </w:pPr>
      <w:r>
        <w:t xml:space="preserve">      .onSuccess(_ =&gt; {</w:t>
      </w:r>
    </w:p>
    <w:p>
      <w:pPr>
        <w:jc w:val="both"/>
      </w:pPr>
      <w:r>
        <w:t xml:space="preserve">        val overallMs = elapsed().inMilliseconds</w:t>
      </w:r>
    </w:p>
    <w:p>
      <w:pPr>
        <w:jc w:val="both"/>
      </w:pPr>
      <w:r>
        <w:t xml:space="preserve">        vfLatencyOverallStat.add(overallMs)</w:t>
      </w:r>
    </w:p>
    <w:p>
      <w:pPr>
        <w:jc w:val="both"/>
      </w:pPr>
      <w:r>
        <w:t xml:space="preserve">        val stitchRunMs = elapsed().inMilliseconds - runStitchStartMs</w:t>
      </w:r>
    </w:p>
    <w:p>
      <w:pPr>
        <w:jc w:val="both"/>
      </w:pPr>
      <w:r>
        <w:t xml:space="preserve">        vfLatencyStitchRunStat.add(stitchRunMs)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extractContentsToBeEvaluated(</w:t>
      </w:r>
    </w:p>
    <w:p>
      <w:pPr>
        <w:jc w:val="both"/>
      </w:pPr>
      <w:r>
        <w:t xml:space="preserve">    tweetContexts: Seq[TweetContext],</w:t>
      </w:r>
    </w:p>
    <w:p>
      <w:pPr>
        <w:jc w:val="both"/>
      </w:pPr>
      <w:r>
        <w:t xml:space="preserve">    viewerContext: ViewerContext</w:t>
      </w:r>
    </w:p>
    <w:p>
      <w:pPr>
        <w:jc w:val="both"/>
      </w:pPr>
      <w:r>
        <w:t xml:space="preserve">  ): (</w:t>
      </w:r>
    </w:p>
    <w:p>
      <w:pPr>
        <w:jc w:val="both"/>
      </w:pPr>
      <w:r>
        <w:t xml:space="preserve">    Seq[(TweetContext, EvaluateTweetType, EvaluateTweet, ContentId)],</w:t>
      </w:r>
    </w:p>
    <w:p>
      <w:pPr>
        <w:jc w:val="both"/>
      </w:pPr>
      <w:r>
        <w:t xml:space="preserve">    Seq[</w:t>
      </w:r>
    </w:p>
    <w:p>
      <w:pPr>
        <w:jc w:val="both"/>
      </w:pPr>
      <w:r>
        <w:t xml:space="preserve">      (RequestTweetId, EvaluateTweetType)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contentsToBeEvaluated: Seq[</w:t>
      </w:r>
    </w:p>
    <w:p>
      <w:pPr>
        <w:jc w:val="both"/>
      </w:pPr>
      <w:r>
        <w:t xml:space="preserve">      (TweetContext, EvaluateTweetType, EvaluateTweet, ContentId)</w:t>
      </w:r>
    </w:p>
    <w:p>
      <w:pPr>
        <w:jc w:val="both"/>
      </w:pPr>
      <w:r>
        <w:t xml:space="preserve">    ] = tweetContexts.map(tc =&gt;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tc,</w:t>
      </w:r>
    </w:p>
    <w:p>
      <w:pPr>
        <w:jc w:val="both"/>
      </w:pPr>
      <w:r>
        <w:t xml:space="preserve">        REQUEST,</w:t>
      </w:r>
    </w:p>
    <w:p>
      <w:pPr>
        <w:jc w:val="both"/>
      </w:pPr>
      <w:r>
        <w:t xml:space="preserve">        tc.tweet,</w:t>
      </w:r>
    </w:p>
    <w:p>
      <w:pPr>
        <w:jc w:val="both"/>
      </w:pPr>
      <w:r>
        <w:t xml:space="preserve">        getContentId(</w:t>
      </w:r>
    </w:p>
    <w:p>
      <w:pPr>
        <w:jc w:val="both"/>
      </w:pPr>
      <w:r>
        <w:t xml:space="preserve">          viewerId = viewerContext.userId,</w:t>
      </w:r>
    </w:p>
    <w:p>
      <w:pPr>
        <w:jc w:val="both"/>
      </w:pPr>
      <w:r>
        <w:t xml:space="preserve">          authorId = tc.tweet.coreData.get.userId,</w:t>
      </w:r>
    </w:p>
    <w:p>
      <w:pPr>
        <w:jc w:val="both"/>
      </w:pPr>
      <w:r>
        <w:t xml:space="preserve">          tweet = tc.tweet))) ++</w:t>
      </w:r>
    </w:p>
    <w:p>
      <w:pPr>
        <w:jc w:val="both"/>
      </w:pPr>
      <w:r>
        <w:t xml:space="preserve">      tweetContexts</w:t>
      </w:r>
    </w:p>
    <w:p>
      <w:pPr>
        <w:jc w:val="both"/>
      </w:pPr>
      <w:r>
        <w:t xml:space="preserve">        .filter(tc =&gt; tc.quotedTweet.nonEmpty).map(tc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tc,</w:t>
      </w:r>
    </w:p>
    <w:p>
      <w:pPr>
        <w:jc w:val="both"/>
      </w:pPr>
      <w:r>
        <w:t xml:space="preserve">            QUOTED,</w:t>
      </w:r>
    </w:p>
    <w:p>
      <w:pPr>
        <w:jc w:val="both"/>
      </w:pPr>
      <w:r>
        <w:t xml:space="preserve">            tc.quotedTweet.get,</w:t>
      </w:r>
    </w:p>
    <w:p>
      <w:pPr>
        <w:jc w:val="both"/>
      </w:pPr>
      <w:r>
        <w:t xml:space="preserve">            getContentId(</w:t>
      </w:r>
    </w:p>
    <w:p>
      <w:pPr>
        <w:jc w:val="both"/>
      </w:pPr>
      <w:r>
        <w:t xml:space="preserve">              viewerId = viewerContext.userId,</w:t>
      </w:r>
    </w:p>
    <w:p>
      <w:pPr>
        <w:jc w:val="both"/>
      </w:pPr>
      <w:r>
        <w:t xml:space="preserve">              authorId = tc.quotedTweet.get.coreData.get.userId,</w:t>
      </w:r>
    </w:p>
    <w:p>
      <w:pPr>
        <w:jc w:val="both"/>
      </w:pPr>
      <w:r>
        <w:t xml:space="preserve">              tweet = tc.quotedTweet.get))) ++</w:t>
      </w:r>
    </w:p>
    <w:p>
      <w:pPr>
        <w:jc w:val="both"/>
      </w:pPr>
      <w:r>
        <w:t xml:space="preserve">      tweetContexts</w:t>
      </w:r>
    </w:p>
    <w:p>
      <w:pPr>
        <w:jc w:val="both"/>
      </w:pPr>
      <w:r>
        <w:t xml:space="preserve">        .filter(tc =&gt; tc.retweetSourceTweet.nonEmpty).map(tc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tc,</w:t>
      </w:r>
    </w:p>
    <w:p>
      <w:pPr>
        <w:jc w:val="both"/>
      </w:pPr>
      <w:r>
        <w:t xml:space="preserve">            SOURCE,</w:t>
      </w:r>
    </w:p>
    <w:p>
      <w:pPr>
        <w:jc w:val="both"/>
      </w:pPr>
      <w:r>
        <w:t xml:space="preserve">            tc.retweetSourceTweet.get,</w:t>
      </w:r>
    </w:p>
    <w:p>
      <w:pPr>
        <w:jc w:val="both"/>
      </w:pPr>
      <w:r>
        <w:t xml:space="preserve">            getContentId(</w:t>
      </w:r>
    </w:p>
    <w:p>
      <w:pPr>
        <w:jc w:val="both"/>
      </w:pPr>
      <w:r>
        <w:t xml:space="preserve">              viewerId = viewerContext.userId,</w:t>
      </w:r>
    </w:p>
    <w:p>
      <w:pPr>
        <w:jc w:val="both"/>
      </w:pPr>
      <w:r>
        <w:t xml:space="preserve">              authorId = tc.retweetSourceTweet.get.coreData.get.userId,</w:t>
      </w:r>
    </w:p>
    <w:p>
      <w:pPr>
        <w:jc w:val="both"/>
      </w:pPr>
      <w:r>
        <w:t xml:space="preserve">              tweet = tc.retweetSourceTweet.get)))</w:t>
      </w:r>
    </w:p>
    <w:p>
      <w:pPr>
        <w:jc w:val="both"/>
      </w:pPr>
      <w:r/>
    </w:p>
    <w:p>
      <w:pPr>
        <w:jc w:val="both"/>
      </w:pPr>
      <w:r>
        <w:t xml:space="preserve">    val contentVisResultTypes: Seq[(RequestTweetId, EvaluateTweetType)] = {</w:t>
      </w:r>
    </w:p>
    <w:p>
      <w:pPr>
        <w:jc w:val="both"/>
      </w:pPr>
      <w:r>
        <w:t xml:space="preserve">      contentsToBeEvaluated.map {</w:t>
      </w:r>
    </w:p>
    <w:p>
      <w:pPr>
        <w:jc w:val="both"/>
      </w:pPr>
      <w:r>
        <w:t xml:space="preserve">        case (tc: TweetContext, tweetType: EvaluateTweetType, _, _) =&gt;</w:t>
      </w:r>
    </w:p>
    <w:p>
      <w:pPr>
        <w:jc w:val="both"/>
      </w:pPr>
      <w:r>
        <w:t xml:space="preserve">          (tc.tweet.id, tweetType)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(contentsToBeEvaluated, contentVisResultTypes)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combineVisibilityResult(</w:t>
      </w:r>
    </w:p>
    <w:p>
      <w:pPr>
        <w:jc w:val="both"/>
      </w:pPr>
      <w:r>
        <w:t xml:space="preserve">    visResults: Seq[(RequestTweetId, (EvaluateTweetType, Try[VisibilityResult]))]</w:t>
      </w:r>
    </w:p>
    <w:p>
      <w:pPr>
        <w:jc w:val="both"/>
      </w:pPr>
      <w:r>
        <w:t xml:space="preserve">  ): Option[CombinedVisibilityResult] = {</w:t>
      </w:r>
    </w:p>
    <w:p>
      <w:pPr>
        <w:jc w:val="both"/>
      </w:pPr>
      <w:r>
        <w:t xml:space="preserve">    visResults.sortBy(_._2._1)(ValueOrdering) match {</w:t>
      </w:r>
    </w:p>
    <w:p>
      <w:pPr>
        <w:jc w:val="both"/>
      </w:pPr>
      <w:r>
        <w:t xml:space="preserve">      case Seq(</w:t>
      </w:r>
    </w:p>
    <w:p>
      <w:pPr>
        <w:jc w:val="both"/>
      </w:pPr>
      <w:r>
        <w:t xml:space="preserve">            (_, (REQUEST, Return(requestTweetVisResult))),</w:t>
      </w:r>
    </w:p>
    <w:p>
      <w:pPr>
        <w:jc w:val="both"/>
      </w:pPr>
      <w:r>
        <w:t xml:space="preserve">            (_, (QUOTED, Return(quotedTweetVisResult))),</w:t>
      </w:r>
    </w:p>
    <w:p>
      <w:pPr>
        <w:jc w:val="both"/>
      </w:pPr>
      <w:r>
        <w:t xml:space="preserve">            (_, (SOURCE, Return(sourceTweetVisResult)))) =&gt;</w:t>
      </w:r>
    </w:p>
    <w:p>
      <w:pPr>
        <w:jc w:val="both"/>
      </w:pPr>
      <w:r>
        <w:t xml:space="preserve">        requestTweetVisResult.verdict match {</w:t>
      </w:r>
    </w:p>
    <w:p>
      <w:pPr>
        <w:jc w:val="both"/>
      </w:pPr>
      <w:r>
        <w:t xml:space="preserve">          case Allow =&gt;</w:t>
      </w:r>
    </w:p>
    <w:p>
      <w:pPr>
        <w:jc w:val="both"/>
      </w:pPr>
      <w:r>
        <w:t xml:space="preserve">            Some(CombinedVisibilityResult(sourceTweetVisResult, Some(quotedTweetVisResult)))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Some(CombinedVisibilityResult(requestTweetVisResult, Some(quotedTweetVisResult)))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Seq(</w:t>
      </w:r>
    </w:p>
    <w:p>
      <w:pPr>
        <w:jc w:val="both"/>
      </w:pPr>
      <w:r>
        <w:t xml:space="preserve">            (_, (REQUEST, Return(requestTweetVisResult))),</w:t>
      </w:r>
    </w:p>
    <w:p>
      <w:pPr>
        <w:jc w:val="both"/>
      </w:pPr>
      <w:r>
        <w:t xml:space="preserve">            (_, (QUOTED, Return(quotedTweetVisResult)))) =&gt;</w:t>
      </w:r>
    </w:p>
    <w:p>
      <w:pPr>
        <w:jc w:val="both"/>
      </w:pPr>
      <w:r>
        <w:t xml:space="preserve">        Some(CombinedVisibilityResult(requestTweetVisResult, Some(quotedTweetVisResult)))</w:t>
      </w:r>
    </w:p>
    <w:p>
      <w:pPr>
        <w:jc w:val="both"/>
      </w:pPr>
      <w:r>
        <w:t xml:space="preserve">      case Seq(</w:t>
      </w:r>
    </w:p>
    <w:p>
      <w:pPr>
        <w:jc w:val="both"/>
      </w:pPr>
      <w:r>
        <w:t xml:space="preserve">            (_, (REQUEST, Return(requestTweetVisResult))),</w:t>
      </w:r>
    </w:p>
    <w:p>
      <w:pPr>
        <w:jc w:val="both"/>
      </w:pPr>
      <w:r>
        <w:t xml:space="preserve">            (_, (SOURCE, Return(sourceTweetVisResult)))) =&gt;</w:t>
      </w:r>
    </w:p>
    <w:p>
      <w:pPr>
        <w:jc w:val="both"/>
      </w:pPr>
      <w:r>
        <w:t xml:space="preserve">        requestTweetVisResult.verdict match {</w:t>
      </w:r>
    </w:p>
    <w:p>
      <w:pPr>
        <w:jc w:val="both"/>
      </w:pPr>
      <w:r>
        <w:t xml:space="preserve">          case Allow =&gt;</w:t>
      </w:r>
    </w:p>
    <w:p>
      <w:pPr>
        <w:jc w:val="both"/>
      </w:pPr>
      <w:r>
        <w:t xml:space="preserve">            Some(CombinedVisibilityResult(sourceTweetVisResult, None))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Some(CombinedVisibilityResult(requestTweetVisResult, None))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Seq((_, (REQUEST, Return(requestTweetVisResult)))) =&gt;</w:t>
      </w:r>
    </w:p>
    <w:p>
      <w:pPr>
        <w:jc w:val="both"/>
      </w:pPr>
      <w:r>
        <w:t xml:space="preserve">        Some(CombinedVisibilityResult(requestTweetVisResult, None))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getVisibilityResult(</w:t>
      </w:r>
    </w:p>
    <w:p>
      <w:pPr>
        <w:jc w:val="both"/>
      </w:pPr>
      <w:r>
        <w:t xml:space="preserve">    contents: Seq[(TweetContext, EvaluateTweetType, EvaluateTweet, ContentId)],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svRequestContext: SearchVFRequestContext</w:t>
      </w:r>
    </w:p>
    <w:p>
      <w:pPr>
        <w:jc w:val="both"/>
      </w:pPr>
      <w:r>
        <w:t xml:space="preserve">  ): Stitch[Seq[Try[VisibilityResult]]] = {</w:t>
      </w:r>
    </w:p>
    <w:p>
      <w:pPr>
        <w:jc w:val="both"/>
      </w:pPr>
      <w:r/>
    </w:p>
    <w:p>
      <w:pPr>
        <w:jc w:val="both"/>
      </w:pPr>
      <w:r>
        <w:t xml:space="preserve">    val contentContext: Map[ContentId, (TweetContext, EvaluateTweetType, EvaluateTweet)] =</w:t>
      </w:r>
    </w:p>
    <w:p>
      <w:pPr>
        <w:jc w:val="both"/>
      </w:pPr>
      <w:r>
        <w:t xml:space="preserve">      contents.map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tweetContext: TweetContext,</w:t>
      </w:r>
    </w:p>
    <w:p>
      <w:pPr>
        <w:jc w:val="both"/>
      </w:pPr>
      <w:r>
        <w:t xml:space="preserve">              tweetType: EvaluateTweetType,</w:t>
      </w:r>
    </w:p>
    <w:p>
      <w:pPr>
        <w:jc w:val="both"/>
      </w:pPr>
      <w:r>
        <w:t xml:space="preserve">              tweet: EvaluateTweet,</w:t>
      </w:r>
    </w:p>
    <w:p>
      <w:pPr>
        <w:jc w:val="both"/>
      </w:pPr>
      <w:r>
        <w:t xml:space="preserve">              contentId: ContentId) =&gt;</w:t>
      </w:r>
    </w:p>
    <w:p>
      <w:pPr>
        <w:jc w:val="both"/>
      </w:pPr>
      <w:r>
        <w:t xml:space="preserve">          contentId -&gt; ((tweetContext, tweetType, tweet))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val featureMapProvider: (ContentId, SafetyLevel) =&gt; FeatureMap = {</w:t>
      </w:r>
    </w:p>
    <w:p>
      <w:pPr>
        <w:jc w:val="both"/>
      </w:pPr>
      <w:r>
        <w:t xml:space="preserve">      case (contentId: ContentId, _) =&gt;</w:t>
      </w:r>
    </w:p>
    <w:p>
      <w:pPr>
        <w:jc w:val="both"/>
      </w:pPr>
      <w:r>
        <w:t xml:space="preserve">        val (tweetContext, tweetType, tweet) = contentContext(contentId)</w:t>
      </w:r>
    </w:p>
    <w:p>
      <w:pPr>
        <w:jc w:val="both"/>
      </w:pPr>
      <w:r>
        <w:t xml:space="preserve">        buildFeatureMap(</w:t>
      </w:r>
    </w:p>
    <w:p>
      <w:pPr>
        <w:jc w:val="both"/>
      </w:pPr>
      <w:r>
        <w:t xml:space="preserve">          evaluatedTweet = tweet,</w:t>
      </w:r>
    </w:p>
    <w:p>
      <w:pPr>
        <w:jc w:val="both"/>
      </w:pPr>
      <w:r>
        <w:t xml:space="preserve">          tweetType = tweetType,</w:t>
      </w:r>
    </w:p>
    <w:p>
      <w:pPr>
        <w:jc w:val="both"/>
      </w:pPr>
      <w:r>
        <w:t xml:space="preserve">          tweetContext = tweetContext,</w:t>
      </w:r>
    </w:p>
    <w:p>
      <w:pPr>
        <w:jc w:val="both"/>
      </w:pPr>
      <w:r>
        <w:t xml:space="preserve">          viewerContext = viewerContext,</w:t>
      </w:r>
    </w:p>
    <w:p>
      <w:pPr>
        <w:jc w:val="both"/>
      </w:pPr>
      <w:r>
        <w:t xml:space="preserve">          svRequestContext = svRequestContext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visibilityLibrary.runRuleEngineBatch(</w:t>
      </w:r>
    </w:p>
    <w:p>
      <w:pPr>
        <w:jc w:val="both"/>
      </w:pPr>
      <w:r>
        <w:t xml:space="preserve">      contentIds = contents.map { case (_, _, _, id: ContentId) =&gt; id },</w:t>
      </w:r>
    </w:p>
    <w:p>
      <w:pPr>
        <w:jc w:val="both"/>
      </w:pPr>
      <w:r>
        <w:t xml:space="preserve">      featureMapProvider = featureMapProvider,</w:t>
      </w:r>
    </w:p>
    <w:p>
      <w:pPr>
        <w:jc w:val="both"/>
      </w:pPr>
      <w:r>
        <w:t xml:space="preserve">      viewerContext = viewerContext,</w:t>
      </w:r>
    </w:p>
    <w:p>
      <w:pPr>
        <w:jc w:val="both"/>
      </w:pPr>
      <w:r>
        <w:t xml:space="preserve">      safetyLevel = safetyLevel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getContentId(viewerId: Option[Long], authorId: Long, tweet: Tweet): ContentId = {</w:t>
      </w:r>
    </w:p>
    <w:p>
      <w:pPr>
        <w:jc w:val="both"/>
      </w:pPr>
      <w:r>
        <w:t xml:space="preserve">    if (viewerId.contains(authorId))</w:t>
      </w:r>
    </w:p>
    <w:p>
      <w:pPr>
        <w:jc w:val="both"/>
      </w:pPr>
      <w:r>
        <w:t xml:space="preserve">      TweetId(tweet.id)</w:t>
      </w:r>
    </w:p>
    <w:p>
      <w:pPr>
        <w:jc w:val="both"/>
      </w:pPr>
      <w:r>
        <w:t xml:space="preserve">    else BlenderTweetId(tweet.id)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buildFeatureMap(</w:t>
      </w:r>
    </w:p>
    <w:p>
      <w:pPr>
        <w:jc w:val="both"/>
      </w:pPr>
      <w:r>
        <w:t xml:space="preserve">    evaluatedTweet: Tweet,</w:t>
      </w:r>
    </w:p>
    <w:p>
      <w:pPr>
        <w:jc w:val="both"/>
      </w:pPr>
      <w:r>
        <w:t xml:space="preserve">    tweetType: EvaluateTweetType,</w:t>
      </w:r>
    </w:p>
    <w:p>
      <w:pPr>
        <w:jc w:val="both"/>
      </w:pPr>
      <w:r>
        <w:t xml:space="preserve">    tweetContext: TweetContext,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svRequestContext: SearchVFRequestContext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val authorId = evaluatedTweet.coreData.get.userId</w:t>
      </w:r>
    </w:p>
    <w:p>
      <w:pPr>
        <w:jc w:val="both"/>
      </w:pPr>
      <w:r>
        <w:t xml:space="preserve">    val viewerId = viewerContext.userId</w:t>
      </w:r>
    </w:p>
    <w:p>
      <w:pPr>
        <w:jc w:val="both"/>
      </w:pPr>
      <w:r>
        <w:t xml:space="preserve">    val isRetweet =</w:t>
      </w:r>
    </w:p>
    <w:p>
      <w:pPr>
        <w:jc w:val="both"/>
      </w:pPr>
      <w:r>
        <w:t xml:space="preserve">      if (tweetType.equals(REQUEST)) tweetContext.retweetSourceTweet.nonEmpty else false</w:t>
      </w:r>
    </w:p>
    <w:p>
      <w:pPr>
        <w:jc w:val="both"/>
      </w:pPr>
      <w:r>
        <w:t xml:space="preserve">    val isSourceTweet = tweetType.equals(SOURCE)</w:t>
      </w:r>
    </w:p>
    <w:p>
      <w:pPr>
        <w:jc w:val="both"/>
      </w:pPr>
      <w:r>
        <w:t xml:space="preserve">    val isQuotedTweet = tweetType.equals(QUOTED)</w:t>
      </w:r>
    </w:p>
    <w:p>
      <w:pPr>
        <w:jc w:val="both"/>
      </w:pPr>
      <w:r>
        <w:t xml:space="preserve">    val tweetMediaKeys: Seq[GenericMediaKey] = evaluatedTweet.media</w:t>
      </w:r>
    </w:p>
    <w:p>
      <w:pPr>
        <w:jc w:val="both"/>
      </w:pPr>
      <w:r>
        <w:t xml:space="preserve">      .getOrElse(Seq.empty)</w:t>
      </w:r>
    </w:p>
    <w:p>
      <w:pPr>
        <w:jc w:val="both"/>
      </w:pPr>
      <w:r>
        <w:t xml:space="preserve">      .flatMap(_.mediaKey.map(GenericMediaKey.apply))</w:t>
      </w:r>
    </w:p>
    <w:p>
      <w:pPr>
        <w:jc w:val="both"/>
      </w:pPr>
      <w:r/>
    </w:p>
    <w:p>
      <w:pPr>
        <w:jc w:val="both"/>
      </w:pPr>
      <w:r>
        <w:t xml:space="preserve">    visibilityLibrary.featureMapBuilder(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viewerFeatures</w:t>
      </w:r>
    </w:p>
    <w:p>
      <w:pPr>
        <w:jc w:val="both"/>
      </w:pPr>
      <w:r>
        <w:t xml:space="preserve">          .forViewerSearchContext(svRequestContext, viewerContext),</w:t>
      </w:r>
    </w:p>
    <w:p>
      <w:pPr>
        <w:jc w:val="both"/>
      </w:pPr>
      <w:r>
        <w:t xml:space="preserve">        relationshipFeatures.forAuthorId(authorId, viewerId),</w:t>
      </w:r>
    </w:p>
    <w:p>
      <w:pPr>
        <w:jc w:val="both"/>
      </w:pPr>
      <w:r>
        <w:t xml:space="preserve">        tweetFeatures.forTweet(evaluatedTweet),</w:t>
      </w:r>
    </w:p>
    <w:p>
      <w:pPr>
        <w:jc w:val="both"/>
      </w:pPr>
      <w:r>
        <w:t xml:space="preserve">        mediaFeatures.forMediaKeys(tweetMediaKeys),</w:t>
      </w:r>
    </w:p>
    <w:p>
      <w:pPr>
        <w:jc w:val="both"/>
      </w:pPr>
      <w:r>
        <w:t xml:space="preserve">        authorFeatures.forAuthorId(authorId),</w:t>
      </w:r>
    </w:p>
    <w:p>
      <w:pPr>
        <w:jc w:val="both"/>
      </w:pPr>
      <w:r>
        <w:t xml:space="preserve">        searchContextFeatures.forSearchContext(svRequestContext),</w:t>
      </w:r>
    </w:p>
    <w:p>
      <w:pPr>
        <w:jc w:val="both"/>
      </w:pPr>
      <w:r>
        <w:t xml:space="preserve">        _.withConstantFeature(TweetIsRetweet, isRetweet),</w:t>
      </w:r>
    </w:p>
    <w:p>
      <w:pPr>
        <w:jc w:val="both"/>
      </w:pPr>
      <w:r>
        <w:t xml:space="preserve">        misinfoPolicyFeatures.forTweet(evaluatedTweet, viewerContext),</w:t>
      </w:r>
    </w:p>
    <w:p>
      <w:pPr>
        <w:jc w:val="both"/>
      </w:pPr>
      <w:r>
        <w:t xml:space="preserve">        exclusiveTweetFeatures.forTweet(evaluatedTweet, viewerContext),</w:t>
      </w:r>
    </w:p>
    <w:p>
      <w:pPr>
        <w:jc w:val="both"/>
      </w:pPr>
      <w:r>
        <w:t xml:space="preserve">        trustedFriendsTweetFeatures.forTweet(evaluatedTweet, viewerId),</w:t>
      </w:r>
    </w:p>
    <w:p>
      <w:pPr>
        <w:jc w:val="both"/>
      </w:pPr>
      <w:r>
        <w:t xml:space="preserve">        editTweetFeatures.forTweet(evaluatedTweet),</w:t>
      </w:r>
    </w:p>
    <w:p>
      <w:pPr>
        <w:jc w:val="both"/>
      </w:pPr>
      <w:r>
        <w:t xml:space="preserve">        _.withConstantFeature(TweetIsInnerQuotedTweet, isQuotedTweet),</w:t>
      </w:r>
    </w:p>
    <w:p>
      <w:pPr>
        <w:jc w:val="both"/>
      </w:pPr>
      <w:r>
        <w:t xml:space="preserve">        _.withConstantFeature(TweetIsSourceTweet, isSourceTweet),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handleVisibilityResultByTweetType(</w:t>
      </w:r>
    </w:p>
    <w:p>
      <w:pPr>
        <w:jc w:val="both"/>
      </w:pPr>
      <w:r>
        <w:t xml:space="preserve">    zipVisResult: ((RequestTweetId, EvaluateTweetType), Try[VisibilityResult])</w:t>
      </w:r>
    </w:p>
    <w:p>
      <w:pPr>
        <w:jc w:val="both"/>
      </w:pPr>
      <w:r>
        <w:t xml:space="preserve">  ): (RequestTweetId, (EvaluateTweetType, Try[VisibilityResult])) = {</w:t>
      </w:r>
    </w:p>
    <w:p>
      <w:pPr>
        <w:jc w:val="both"/>
      </w:pPr>
      <w:r>
        <w:t xml:space="preserve">    zipVisResult match {</w:t>
      </w:r>
    </w:p>
    <w:p>
      <w:pPr>
        <w:jc w:val="both"/>
      </w:pPr>
      <w:r>
        <w:t xml:space="preserve">      case ((id: RequestTweetId, REQUEST), Return(visResult)) =&gt;</w:t>
      </w:r>
    </w:p>
    <w:p>
      <w:pPr>
        <w:jc w:val="both"/>
      </w:pPr>
      <w:r>
        <w:t xml:space="preserve">        (id, (REQUEST, Return(handleComposableVisibilityResult(visResult))))</w:t>
      </w:r>
    </w:p>
    <w:p>
      <w:pPr>
        <w:jc w:val="both"/>
      </w:pPr>
      <w:r>
        <w:t xml:space="preserve">      case ((id: RequestTweetId, QUOTED), Return(visResult))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id,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QUOTED,</w:t>
      </w:r>
    </w:p>
    <w:p>
      <w:pPr>
        <w:jc w:val="both"/>
      </w:pPr>
      <w:r>
        <w:t xml:space="preserve">            Return(</w:t>
      </w:r>
    </w:p>
    <w:p>
      <w:pPr>
        <w:jc w:val="both"/>
      </w:pPr>
      <w:r>
        <w:t xml:space="preserve">              handleInnerQuotedTweetVisibilityResult(handleComposableVisibilityResult(visResult)))))</w:t>
      </w:r>
    </w:p>
    <w:p>
      <w:pPr>
        <w:jc w:val="both"/>
      </w:pPr>
      <w:r>
        <w:t xml:space="preserve">      case ((id: RequestTweetId, SOURCE), Return(visResult)) =&gt;</w:t>
      </w:r>
    </w:p>
    <w:p>
      <w:pPr>
        <w:jc w:val="both"/>
      </w:pPr>
      <w:r>
        <w:t xml:space="preserve">        (id, (SOURCE, Return(handleComposableVisibilityResult(visResult))))</w:t>
      </w:r>
    </w:p>
    <w:p>
      <w:pPr>
        <w:jc w:val="both"/>
      </w:pPr>
      <w:r>
        <w:t xml:space="preserve">      case ((id: RequestTweetId, tweetType: EvaluateTweetType), result: Try[VisibilityResult]) =&gt;</w:t>
      </w:r>
    </w:p>
    <w:p>
      <w:pPr>
        <w:jc w:val="both"/>
      </w:pPr>
      <w:r>
        <w:t xml:space="preserve">        (id, (tweetType, result))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handleComposableVisibilityResult(result: VisibilityResult): VisibilityResult = {</w:t>
      </w:r>
    </w:p>
    <w:p>
      <w:pPr>
        <w:jc w:val="both"/>
      </w:pPr>
      <w:r>
        <w:t xml:space="preserve">    if (result.secondaryVerdicts.nonEmpty) {</w:t>
      </w:r>
    </w:p>
    <w:p>
      <w:pPr>
        <w:jc w:val="both"/>
      </w:pPr>
      <w:r>
        <w:t xml:space="preserve">      result.copy(verdict = composeActions(result.verdict, result.secondaryVerdicts))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composeActions(primary: Action, secondary: Seq[Action]): Action = {</w:t>
      </w:r>
    </w:p>
    <w:p>
      <w:pPr>
        <w:jc w:val="both"/>
      </w:pPr>
      <w:r>
        <w:t xml:space="preserve">    if (primary.isComposable &amp;&amp; secondary.nonEmpty) {</w:t>
      </w:r>
    </w:p>
    <w:p>
      <w:pPr>
        <w:jc w:val="both"/>
      </w:pPr>
      <w:r>
        <w:t xml:space="preserve">      val actions = Seq[Action] { primary } ++ secondary</w:t>
      </w:r>
    </w:p>
    <w:p>
      <w:pPr>
        <w:jc w:val="both"/>
      </w:pPr>
      <w:r>
        <w:t xml:space="preserve">      val interstitialOpt = Action.getFirstInterstitial(actions: _*)</w:t>
      </w:r>
    </w:p>
    <w:p>
      <w:pPr>
        <w:jc w:val="both"/>
      </w:pPr>
      <w:r>
        <w:t xml:space="preserve">      val softInterventionOpt = Action.getFirstSoftIntervention(actions: _*)</w:t>
      </w:r>
    </w:p>
    <w:p>
      <w:pPr>
        <w:jc w:val="both"/>
      </w:pPr>
      <w:r>
        <w:t xml:space="preserve">      val limitedEngagementsOpt = Action.getFirstLimitedEngagements(actions: _*)</w:t>
      </w:r>
    </w:p>
    <w:p>
      <w:pPr>
        <w:jc w:val="both"/>
      </w:pPr>
      <w:r>
        <w:t xml:space="preserve">      val avoidOpt = Action.getFirstAvoid(actions: _*)</w:t>
      </w:r>
    </w:p>
    <w:p>
      <w:pPr>
        <w:jc w:val="both"/>
      </w:pPr>
      <w:r/>
    </w:p>
    <w:p>
      <w:pPr>
        <w:jc w:val="both"/>
      </w:pPr>
      <w:r>
        <w:t xml:space="preserve">      val numActions =</w:t>
      </w:r>
    </w:p>
    <w:p>
      <w:pPr>
        <w:jc w:val="both"/>
      </w:pPr>
      <w:r>
        <w:t xml:space="preserve">        Seq[Option[_]](interstitialOpt, softInterventionOpt, limitedEngagementsOpt, avoidOpt)</w:t>
      </w:r>
    </w:p>
    <w:p>
      <w:pPr>
        <w:jc w:val="both"/>
      </w:pPr>
      <w:r>
        <w:t xml:space="preserve">          .count(_.isDefined)</w:t>
      </w:r>
    </w:p>
    <w:p>
      <w:pPr>
        <w:jc w:val="both"/>
      </w:pPr>
      <w:r>
        <w:t xml:space="preserve">      if (numActions &gt; 1) {</w:t>
      </w:r>
    </w:p>
    <w:p>
      <w:pPr>
        <w:jc w:val="both"/>
      </w:pPr>
      <w:r>
        <w:t xml:space="preserve">        TweetInterstitial(</w:t>
      </w:r>
    </w:p>
    <w:p>
      <w:pPr>
        <w:jc w:val="both"/>
      </w:pPr>
      <w:r>
        <w:t xml:space="preserve">          interstitialOpt,</w:t>
      </w:r>
    </w:p>
    <w:p>
      <w:pPr>
        <w:jc w:val="both"/>
      </w:pPr>
      <w:r>
        <w:t xml:space="preserve">          softInterventionOpt,</w:t>
      </w:r>
    </w:p>
    <w:p>
      <w:pPr>
        <w:jc w:val="both"/>
      </w:pPr>
      <w:r>
        <w:t xml:space="preserve">          limitedEngagementsOpt,</w:t>
      </w:r>
    </w:p>
    <w:p>
      <w:pPr>
        <w:jc w:val="both"/>
      </w:pPr>
      <w:r>
        <w:t xml:space="preserve">          None,</w:t>
      </w:r>
    </w:p>
    <w:p>
      <w:pPr>
        <w:jc w:val="both"/>
      </w:pPr>
      <w:r>
        <w:t xml:space="preserve">          avoidOpt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primary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primary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handleInnerQuotedTweetVisibilityResult(</w:t>
      </w:r>
    </w:p>
    <w:p>
      <w:pPr>
        <w:jc w:val="both"/>
      </w:pPr>
      <w:r>
        <w:t xml:space="preserve">    result: VisibilityResult</w:t>
      </w:r>
    </w:p>
    <w:p>
      <w:pPr>
        <w:jc w:val="both"/>
      </w:pPr>
      <w:r>
        <w:t xml:space="preserve">  ): VisibilityResult = {</w:t>
      </w:r>
    </w:p>
    <w:p>
      <w:pPr>
        <w:jc w:val="both"/>
      </w:pPr>
      <w:r>
        <w:t xml:space="preserve">    val newVerdict: Action =</w:t>
      </w:r>
    </w:p>
    <w:p>
      <w:pPr>
        <w:jc w:val="both"/>
      </w:pPr>
      <w:r>
        <w:t xml:space="preserve">      result.verdict match {</w:t>
      </w:r>
    </w:p>
    <w:p>
      <w:pPr>
        <w:jc w:val="both"/>
      </w:pPr>
      <w:r>
        <w:t xml:space="preserve">        case interstitial: Interstitial =&gt; Drop(interstitial.reason)</w:t>
      </w:r>
    </w:p>
    <w:p>
      <w:pPr>
        <w:jc w:val="both"/>
      </w:pPr>
      <w:r>
        <w:t xml:space="preserve">        case ComposableActionsWithInterstitial(tweetInterstitial) =&gt; Drop(tweetInterstitial.reason)</w:t>
      </w:r>
    </w:p>
    <w:p>
      <w:pPr>
        <w:jc w:val="both"/>
      </w:pPr>
      <w:r>
        <w:t xml:space="preserve">        case verdict =&gt; verdict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result.copy(verdict = newVerdict)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