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com.twitter.visibility.interfaces.cards</w:t>
      </w:r>
    </w:p>
    <w:p>
      <w:pPr>
        <w:jc w:val="both"/>
      </w:pPr>
      <w:r/>
    </w:p>
    <w:p>
      <w:pPr>
        <w:jc w:val="both"/>
      </w:pPr>
      <w:r>
        <w:t>import com.twitter.appsec.sanitization.URLSafety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com.twitter.tweetypie.{thriftscala =&gt; tweetypiethrift}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com.twitter.visibility.VisibilityLibrary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com.twitter.visibility.builder.VisibilityResult</w:t>
      </w:r>
    </w:p>
    <w:p>
      <w:pPr>
        <w:jc w:val="both"/>
      </w:pPr>
      <w:r>
        <w:t>import com.twitter.visibility.builder.tweets.CommunityTweetFeatures</w:t>
      </w:r>
    </w:p>
    <w:p>
      <w:pPr>
        <w:jc w:val="both"/>
      </w:pPr>
      <w:r>
        <w:t>import com.twitter.visibility.builder.tweets.CommunityTweetFeaturesV2</w:t>
      </w:r>
    </w:p>
    <w:p>
      <w:pPr>
        <w:jc w:val="both"/>
      </w:pPr>
      <w:r>
        <w:t>import com.twitter.visibility.builder.tweets.NilTweetLabelMaps</w:t>
      </w:r>
    </w:p>
    <w:p>
      <w:pPr>
        <w:jc w:val="both"/>
      </w:pPr>
      <w:r>
        <w:t>import com.twitter.visibility.builder.tweets.TweetFeatures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com.twitter.visibility.builder.users.RelationshipFeatures</w:t>
      </w:r>
    </w:p>
    <w:p>
      <w:pPr>
        <w:jc w:val="both"/>
      </w:pPr>
      <w:r>
        <w:t>import com.twitter.visibility.builder.users.ViewerFeatures</w:t>
      </w:r>
    </w:p>
    <w:p>
      <w:pPr>
        <w:jc w:val="both"/>
      </w:pPr>
      <w:r>
        <w:t>import com.twitter.visibility.common.CommunitiesSource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com.twitter.visibility.configapi.configs.VisibilityDeciderGates</w:t>
      </w:r>
    </w:p>
    <w:p>
      <w:pPr>
        <w:jc w:val="both"/>
      </w:pPr>
      <w:r>
        <w:t>import com.twitter.visibility.features.CardIsPoll</w:t>
      </w:r>
    </w:p>
    <w:p>
      <w:pPr>
        <w:jc w:val="both"/>
      </w:pPr>
      <w:r>
        <w:t>import com.twitter.visibility.features.CardUriHost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com.twitter.visibility.models.ContentId.CardId</w:t>
      </w:r>
    </w:p>
    <w:p>
      <w:pPr>
        <w:jc w:val="both"/>
      </w:pPr>
      <w:r>
        <w:t>import com.twitter.visibility.models.ViewerContext</w:t>
      </w:r>
    </w:p>
    <w:p>
      <w:pPr>
        <w:jc w:val="both"/>
      </w:pPr>
      <w:r/>
    </w:p>
    <w:p>
      <w:pPr>
        <w:jc w:val="both"/>
      </w:pPr>
      <w:r>
        <w:t>object CardVisibilityLibrary {</w:t>
      </w:r>
    </w:p>
    <w:p>
      <w:pPr>
        <w:jc w:val="both"/>
      </w:pPr>
      <w:r>
        <w:t xml:space="preserve">  type Type = CardVisibilityRequest =&gt; Stitch[VisibilityResult]</w:t>
      </w:r>
    </w:p>
    <w:p>
      <w:pPr>
        <w:jc w:val="both"/>
      </w:pPr>
      <w:r/>
    </w:p>
    <w:p>
      <w:pPr>
        <w:jc w:val="both"/>
      </w:pPr>
      <w:r>
        <w:t xml:space="preserve">  private[this] def getAuthorFeatures(</w:t>
      </w:r>
    </w:p>
    <w:p>
      <w:pPr>
        <w:jc w:val="both"/>
      </w:pPr>
      <w:r>
        <w:t xml:space="preserve">    authorIdOpt: Option[Long],</w:t>
      </w:r>
    </w:p>
    <w:p>
      <w:pPr>
        <w:jc w:val="both"/>
      </w:pPr>
      <w:r>
        <w:t xml:space="preserve">    authorFeatures: AuthorFeatures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authorIdOpt match {</w:t>
      </w:r>
    </w:p>
    <w:p>
      <w:pPr>
        <w:jc w:val="both"/>
      </w:pPr>
      <w:r>
        <w:t xml:space="preserve">      case Some(authorId) =&gt; authorFeatures.forAuthorId(authorId)</w:t>
      </w:r>
    </w:p>
    <w:p>
      <w:pPr>
        <w:jc w:val="both"/>
      </w:pPr>
      <w:r>
        <w:t xml:space="preserve">      case _ =&gt; authorFeatures.forNoAuthor()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getCardUriFeatures(</w:t>
      </w:r>
    </w:p>
    <w:p>
      <w:pPr>
        <w:jc w:val="both"/>
      </w:pPr>
      <w:r>
        <w:t xml:space="preserve">    cardUri: String,</w:t>
      </w:r>
    </w:p>
    <w:p>
      <w:pPr>
        <w:jc w:val="both"/>
      </w:pPr>
      <w:r>
        <w:t xml:space="preserve">    enableCardVisibilityLibraryCardUriParsing: Boolean,</w:t>
      </w:r>
    </w:p>
    <w:p>
      <w:pPr>
        <w:jc w:val="both"/>
      </w:pPr>
      <w:r>
        <w:t xml:space="preserve">    trackCardUriHost: Option[String] =&gt; Unit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if (enableCardVisibilityLibraryCardUriParsing) {</w:t>
      </w:r>
    </w:p>
    <w:p>
      <w:pPr>
        <w:jc w:val="both"/>
      </w:pPr>
      <w:r>
        <w:t xml:space="preserve">      val safeCardUriHost = URLSafety.getHostSafe(cardUri)</w:t>
      </w:r>
    </w:p>
    <w:p>
      <w:pPr>
        <w:jc w:val="both"/>
      </w:pPr>
      <w:r>
        <w:t xml:space="preserve">      trackCardUriHost(safeCardUriHost)</w:t>
      </w:r>
    </w:p>
    <w:p>
      <w:pPr>
        <w:jc w:val="both"/>
      </w:pPr>
      <w:r/>
    </w:p>
    <w:p>
      <w:pPr>
        <w:jc w:val="both"/>
      </w:pPr>
      <w:r>
        <w:t xml:space="preserve">      _.withConstantFeature(CardUriHost, safeCardUriHost)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identity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getRelationshipFeatures(</w:t>
      </w:r>
    </w:p>
    <w:p>
      <w:pPr>
        <w:jc w:val="both"/>
      </w:pPr>
      <w:r>
        <w:t xml:space="preserve">    authorIdOpt: Option[Long],</w:t>
      </w:r>
    </w:p>
    <w:p>
      <w:pPr>
        <w:jc w:val="both"/>
      </w:pPr>
      <w:r>
        <w:t xml:space="preserve">    viewerIdOpt: Option[Long],</w:t>
      </w:r>
    </w:p>
    <w:p>
      <w:pPr>
        <w:jc w:val="both"/>
      </w:pPr>
      <w:r>
        <w:t xml:space="preserve">    relationshipFeatures: RelationshipFeatures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authorIdOpt match {</w:t>
      </w:r>
    </w:p>
    <w:p>
      <w:pPr>
        <w:jc w:val="both"/>
      </w:pPr>
      <w:r>
        <w:t xml:space="preserve">      case Some(authorId) =&gt; relationshipFeatures.forAuthorId(authorId, viewerIdOpt)</w:t>
      </w:r>
    </w:p>
    <w:p>
      <w:pPr>
        <w:jc w:val="both"/>
      </w:pPr>
      <w:r>
        <w:t xml:space="preserve">      case _ =&gt; relationshipFeatures.forNoAuthor()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getTweetFeatures(</w:t>
      </w:r>
    </w:p>
    <w:p>
      <w:pPr>
        <w:jc w:val="both"/>
      </w:pPr>
      <w:r>
        <w:t xml:space="preserve">    tweetOpt: Option[tweetypiethrift.Tweet],</w:t>
      </w:r>
    </w:p>
    <w:p>
      <w:pPr>
        <w:jc w:val="both"/>
      </w:pPr>
      <w:r>
        <w:t xml:space="preserve">    tweetFeatures: TweetFeatures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tweetOpt match {</w:t>
      </w:r>
    </w:p>
    <w:p>
      <w:pPr>
        <w:jc w:val="both"/>
      </w:pPr>
      <w:r>
        <w:t xml:space="preserve">      case Some(tweet) =&gt; tweetFeatures.forTweet(tweet)</w:t>
      </w:r>
    </w:p>
    <w:p>
      <w:pPr>
        <w:jc w:val="both"/>
      </w:pPr>
      <w:r>
        <w:t xml:space="preserve">      case _ =&gt; identity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getCommunityFeatures(</w:t>
      </w:r>
    </w:p>
    <w:p>
      <w:pPr>
        <w:jc w:val="both"/>
      </w:pPr>
      <w:r>
        <w:t xml:space="preserve">    tweetOpt: Option[tweetypiethrift.Tweet],</w:t>
      </w:r>
    </w:p>
    <w:p>
      <w:pPr>
        <w:jc w:val="both"/>
      </w:pPr>
      <w:r>
        <w:t xml:space="preserve">    viewerContext: ViewerContext,</w:t>
      </w:r>
    </w:p>
    <w:p>
      <w:pPr>
        <w:jc w:val="both"/>
      </w:pPr>
      <w:r>
        <w:t xml:space="preserve">    communityTweetFeatures: CommunityTweetFeatures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tweetOpt match {</w:t>
      </w:r>
    </w:p>
    <w:p>
      <w:pPr>
        <w:jc w:val="both"/>
      </w:pPr>
      <w:r>
        <w:t xml:space="preserve">      case Some(tweet) =&gt; communityTweetFeatures.forTweet(tweet, viewerContext)</w:t>
      </w:r>
    </w:p>
    <w:p>
      <w:pPr>
        <w:jc w:val="both"/>
      </w:pPr>
      <w:r>
        <w:t xml:space="preserve">      case _ =&gt; identity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visibilityLibrary: VisibilityLibrary,</w:t>
      </w:r>
    </w:p>
    <w:p>
      <w:pPr>
        <w:jc w:val="both"/>
      </w:pPr>
      <w:r>
        <w:t xml:space="preserve">    userSource: UserSource = UserSource.empty,</w:t>
      </w:r>
    </w:p>
    <w:p>
      <w:pPr>
        <w:jc w:val="both"/>
      </w:pPr>
      <w:r>
        <w:t xml:space="preserve">    userRelationshipSource: UserRelationshipSource = UserRelationshipSource.empty,</w:t>
      </w:r>
    </w:p>
    <w:p>
      <w:pPr>
        <w:jc w:val="both"/>
      </w:pPr>
      <w:r>
        <w:t xml:space="preserve">    communitiesSource: CommunitiesSource = CommunitiesSource.empty,</w:t>
      </w:r>
    </w:p>
    <w:p>
      <w:pPr>
        <w:jc w:val="both"/>
      </w:pPr>
      <w:r>
        <w:t xml:space="preserve">    enableVfParityTest: Gate[Unit] = Gate.False,</w:t>
      </w:r>
    </w:p>
    <w:p>
      <w:pPr>
        <w:jc w:val="both"/>
      </w:pPr>
      <w:r>
        <w:t xml:space="preserve">    enableVfFeatureHydration: Gate[Unit] = Gate.False,</w:t>
      </w:r>
    </w:p>
    <w:p>
      <w:pPr>
        <w:jc w:val="both"/>
      </w:pPr>
      <w:r>
        <w:t xml:space="preserve">    decider: Decider</w:t>
      </w:r>
    </w:p>
    <w:p>
      <w:pPr>
        <w:jc w:val="both"/>
      </w:pPr>
      <w:r>
        <w:t xml:space="preserve">  ): Type = {</w:t>
      </w:r>
    </w:p>
    <w:p>
      <w:pPr>
        <w:jc w:val="both"/>
      </w:pPr>
      <w:r>
        <w:t xml:space="preserve">    val libraryStatsReceiver = visibilityLibrary.statsReceiver</w:t>
      </w:r>
    </w:p>
    <w:p>
      <w:pPr>
        <w:jc w:val="both"/>
      </w:pPr>
      <w:r>
        <w:t xml:space="preserve">    val vfLatencyOverallStat = libraryStatsReceiver.stat("vf_latency_overall")</w:t>
      </w:r>
    </w:p>
    <w:p>
      <w:pPr>
        <w:jc w:val="both"/>
      </w:pPr>
      <w:r>
        <w:t xml:space="preserve">    val vfLatencyStitchBuildStat = libraryStatsReceiver.stat("vf_latency_stitch_build")</w:t>
      </w:r>
    </w:p>
    <w:p>
      <w:pPr>
        <w:jc w:val="both"/>
      </w:pPr>
      <w:r>
        <w:t xml:space="preserve">    val vfLatencyStitchRunStat = libraryStatsReceiver.stat("vf_latency_stitch_run")</w:t>
      </w:r>
    </w:p>
    <w:p>
      <w:pPr>
        <w:jc w:val="both"/>
      </w:pPr>
      <w:r>
        <w:t xml:space="preserve">    val cardUriStats = libraryStatsReceiver.scope("card_uri")</w:t>
      </w:r>
    </w:p>
    <w:p>
      <w:pPr>
        <w:jc w:val="both"/>
      </w:pPr>
      <w:r>
        <w:t xml:space="preserve">    val visibilityDeciderGates = VisibilityDeciderGates(decider)</w:t>
      </w:r>
    </w:p>
    <w:p>
      <w:pPr>
        <w:jc w:val="both"/>
      </w:pPr>
      <w:r/>
    </w:p>
    <w:p>
      <w:pPr>
        <w:jc w:val="both"/>
      </w:pPr>
      <w:r>
        <w:t xml:space="preserve">    val authorFeatures = new AuthorFeatures(userSource, libraryStatsReceiver)</w:t>
      </w:r>
    </w:p>
    <w:p>
      <w:pPr>
        <w:jc w:val="both"/>
      </w:pPr>
      <w:r>
        <w:t xml:space="preserve">    val viewerFeatures = new ViewerFeatures(userSource, libraryStatsReceiver)</w:t>
      </w:r>
    </w:p>
    <w:p>
      <w:pPr>
        <w:jc w:val="both"/>
      </w:pPr>
      <w:r>
        <w:t xml:space="preserve">    val tweetFeatures = new TweetFeatures(NilTweetLabelMaps, libraryStatsReceiver)</w:t>
      </w:r>
    </w:p>
    <w:p>
      <w:pPr>
        <w:jc w:val="both"/>
      </w:pPr>
      <w:r>
        <w:t xml:space="preserve">    val communityTweetFeatures = new CommunityTweetFeaturesV2(</w:t>
      </w:r>
    </w:p>
    <w:p>
      <w:pPr>
        <w:jc w:val="both"/>
      </w:pPr>
      <w:r>
        <w:t xml:space="preserve">      communitiesSource = communitiesSource,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relationshipFeatures =</w:t>
      </w:r>
    </w:p>
    <w:p>
      <w:pPr>
        <w:jc w:val="both"/>
      </w:pPr>
      <w:r>
        <w:t xml:space="preserve">      new RelationshipFeatures(userRelationshipSource, libraryStatsReceiver)</w:t>
      </w:r>
    </w:p>
    <w:p>
      <w:pPr>
        <w:jc w:val="both"/>
      </w:pPr>
      <w:r>
        <w:t xml:space="preserve">    val parityTest = new CardVisibilityLibraryParityTest(libraryStatsReceiver)</w:t>
      </w:r>
    </w:p>
    <w:p>
      <w:pPr>
        <w:jc w:val="both"/>
      </w:pPr>
      <w:r/>
    </w:p>
    <w:p>
      <w:pPr>
        <w:jc w:val="both"/>
      </w:pPr>
      <w:r>
        <w:t xml:space="preserve">    { r: CardVisibilityRequest =&gt;</w:t>
      </w:r>
    </w:p>
    <w:p>
      <w:pPr>
        <w:jc w:val="both"/>
      </w:pPr>
      <w:r>
        <w:t xml:space="preserve">      val elapsed = Stopwatch.start()</w:t>
      </w:r>
    </w:p>
    <w:p>
      <w:pPr>
        <w:jc w:val="both"/>
      </w:pPr>
      <w:r>
        <w:t xml:space="preserve">      var runStitchStartMs = 0L</w:t>
      </w:r>
    </w:p>
    <w:p>
      <w:pPr>
        <w:jc w:val="both"/>
      </w:pPr>
      <w:r/>
    </w:p>
    <w:p>
      <w:pPr>
        <w:jc w:val="both"/>
      </w:pPr>
      <w:r>
        <w:t xml:space="preserve">      val viewerId: Option[UserId] = r.viewerContext.userId</w:t>
      </w:r>
    </w:p>
    <w:p>
      <w:pPr>
        <w:jc w:val="both"/>
      </w:pPr>
      <w:r/>
    </w:p>
    <w:p>
      <w:pPr>
        <w:jc w:val="both"/>
      </w:pPr>
      <w:r>
        <w:t xml:space="preserve">      val featureMap =</w:t>
      </w:r>
    </w:p>
    <w:p>
      <w:pPr>
        <w:jc w:val="both"/>
      </w:pPr>
      <w:r>
        <w:t xml:space="preserve">        visibilityLibrary</w:t>
      </w:r>
    </w:p>
    <w:p>
      <w:pPr>
        <w:jc w:val="both"/>
      </w:pPr>
      <w:r>
        <w:t xml:space="preserve">          .featureMapBuilder(</w:t>
      </w:r>
    </w:p>
    <w:p>
      <w:pPr>
        <w:jc w:val="both"/>
      </w:pPr>
      <w:r>
        <w:t xml:space="preserve">            Seq(</w:t>
      </w:r>
    </w:p>
    <w:p>
      <w:pPr>
        <w:jc w:val="both"/>
      </w:pPr>
      <w:r>
        <w:t xml:space="preserve">              viewerFeatures.forViewerId(viewerId),</w:t>
      </w:r>
    </w:p>
    <w:p>
      <w:pPr>
        <w:jc w:val="both"/>
      </w:pPr>
      <w:r>
        <w:t xml:space="preserve">              getAuthorFeatures(r.authorId, authorFeatures),</w:t>
      </w:r>
    </w:p>
    <w:p>
      <w:pPr>
        <w:jc w:val="both"/>
      </w:pPr>
      <w:r>
        <w:t xml:space="preserve">              getCardUriFeatures(</w:t>
      </w:r>
    </w:p>
    <w:p>
      <w:pPr>
        <w:jc w:val="both"/>
      </w:pPr>
      <w:r>
        <w:t xml:space="preserve">                cardUri = r.cardUri,</w:t>
      </w:r>
    </w:p>
    <w:p>
      <w:pPr>
        <w:jc w:val="both"/>
      </w:pPr>
      <w:r>
        <w:t xml:space="preserve">                enableCardVisibilityLibraryCardUriParsing =</w:t>
      </w:r>
    </w:p>
    <w:p>
      <w:pPr>
        <w:jc w:val="both"/>
      </w:pPr>
      <w:r>
        <w:t xml:space="preserve">                  visibilityDeciderGates.enableCardVisibilityLibraryCardUriParsing(),</w:t>
      </w:r>
    </w:p>
    <w:p>
      <w:pPr>
        <w:jc w:val="both"/>
      </w:pPr>
      <w:r>
        <w:t xml:space="preserve">                trackCardUriHost = { safeCardUriHost: Option[String] =&gt;</w:t>
      </w:r>
    </w:p>
    <w:p>
      <w:pPr>
        <w:jc w:val="both"/>
      </w:pPr>
      <w:r>
        <w:t xml:space="preserve">                  if (safeCardUriHost.isEmpty) {</w:t>
      </w:r>
    </w:p>
    <w:p>
      <w:pPr>
        <w:jc w:val="both"/>
      </w:pPr>
      <w:r>
        <w:t xml:space="preserve">                    cardUriStats.counter("empty").incr()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getCommunityFeatures(r.tweetOpt, r.viewerContext, communityTweetFeatures),</w:t>
      </w:r>
    </w:p>
    <w:p>
      <w:pPr>
        <w:jc w:val="both"/>
      </w:pPr>
      <w:r>
        <w:t xml:space="preserve">              getRelationshipFeatures(r.authorId, r.viewerContext.userId, relationshipFeatures),</w:t>
      </w:r>
    </w:p>
    <w:p>
      <w:pPr>
        <w:jc w:val="both"/>
      </w:pPr>
      <w:r>
        <w:t xml:space="preserve">              getTweetFeatures(r.tweetOpt, tweetFeatures),</w:t>
      </w:r>
    </w:p>
    <w:p>
      <w:pPr>
        <w:jc w:val="both"/>
      </w:pPr>
      <w:r>
        <w:t xml:space="preserve">              _.withConstantFeature(CardIsPoll, r.isPollCardType)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val response = visibilityLibrary</w:t>
      </w:r>
    </w:p>
    <w:p>
      <w:pPr>
        <w:jc w:val="both"/>
      </w:pPr>
      <w:r>
        <w:t xml:space="preserve">        .runRuleEngine(</w:t>
      </w:r>
    </w:p>
    <w:p>
      <w:pPr>
        <w:jc w:val="both"/>
      </w:pPr>
      <w:r>
        <w:t xml:space="preserve">          CardId(r.cardUri),</w:t>
      </w:r>
    </w:p>
    <w:p>
      <w:pPr>
        <w:jc w:val="both"/>
      </w:pPr>
      <w:r>
        <w:t xml:space="preserve">          featureMap,</w:t>
      </w:r>
    </w:p>
    <w:p>
      <w:pPr>
        <w:jc w:val="both"/>
      </w:pPr>
      <w:r>
        <w:t xml:space="preserve">          r.viewerContext,</w:t>
      </w:r>
    </w:p>
    <w:p>
      <w:pPr>
        <w:jc w:val="both"/>
      </w:pPr>
      <w:r>
        <w:t xml:space="preserve">          r.safetyLevel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.onSuccess(_ =&gt; {</w:t>
      </w:r>
    </w:p>
    <w:p>
      <w:pPr>
        <w:jc w:val="both"/>
      </w:pPr>
      <w:r>
        <w:t xml:space="preserve">          val overallStatMs = elapsed().inMilliseconds</w:t>
      </w:r>
    </w:p>
    <w:p>
      <w:pPr>
        <w:jc w:val="both"/>
      </w:pPr>
      <w:r>
        <w:t xml:space="preserve">          vfLatencyOverallStat.add(overallStatMs)</w:t>
      </w:r>
    </w:p>
    <w:p>
      <w:pPr>
        <w:jc w:val="both"/>
      </w:pPr>
      <w:r>
        <w:t xml:space="preserve">          val runStitchEndMs = elapsed().inMilliseconds</w:t>
      </w:r>
    </w:p>
    <w:p>
      <w:pPr>
        <w:jc w:val="both"/>
      </w:pPr>
      <w:r>
        <w:t xml:space="preserve">          vfLatencyStitchRunStat.add(runStitchEndMs - runStitchStartMs)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runStitchStartMs = elapsed().inMilliseconds</w:t>
      </w:r>
    </w:p>
    <w:p>
      <w:pPr>
        <w:jc w:val="both"/>
      </w:pPr>
      <w:r>
        <w:t xml:space="preserve">      val buildStitchStatMs = elapsed().inMilliseconds</w:t>
      </w:r>
    </w:p>
    <w:p>
      <w:pPr>
        <w:jc w:val="both"/>
      </w:pPr>
      <w:r>
        <w:t xml:space="preserve">      vfLatencyStitchBuildStat.add(buildStitchStatMs)</w:t>
      </w:r>
    </w:p>
    <w:p>
      <w:pPr>
        <w:jc w:val="both"/>
      </w:pPr>
      <w:r/>
    </w:p>
    <w:p>
      <w:pPr>
        <w:jc w:val="both"/>
      </w:pPr>
      <w:r>
        <w:t xml:space="preserve">      lazy val hydratedFeatureResponse: Stitch[VisibilityResult] =</w:t>
      </w:r>
    </w:p>
    <w:p>
      <w:pPr>
        <w:jc w:val="both"/>
      </w:pPr>
      <w:r>
        <w:t xml:space="preserve">        FeatureMap.resolve(featureMap, libraryStatsReceiver).flatMap { resolvedFeatureMap =&gt;</w:t>
      </w:r>
    </w:p>
    <w:p>
      <w:pPr>
        <w:jc w:val="both"/>
      </w:pPr>
      <w:r>
        <w:t xml:space="preserve">          visibilityLibrary.runRuleEngine(</w:t>
      </w:r>
    </w:p>
    <w:p>
      <w:pPr>
        <w:jc w:val="both"/>
      </w:pPr>
      <w:r>
        <w:t xml:space="preserve">            CardId(r.cardUri),</w:t>
      </w:r>
    </w:p>
    <w:p>
      <w:pPr>
        <w:jc w:val="both"/>
      </w:pPr>
      <w:r>
        <w:t xml:space="preserve">            resolvedFeatureMap,</w:t>
      </w:r>
    </w:p>
    <w:p>
      <w:pPr>
        <w:jc w:val="both"/>
      </w:pPr>
      <w:r>
        <w:t xml:space="preserve">            r.viewerContext,</w:t>
      </w:r>
    </w:p>
    <w:p>
      <w:pPr>
        <w:jc w:val="both"/>
      </w:pPr>
      <w:r>
        <w:t xml:space="preserve">            r.safetyLevel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val isVfParityTestEnabled = enableVfParityTest()</w:t>
      </w:r>
    </w:p>
    <w:p>
      <w:pPr>
        <w:jc w:val="both"/>
      </w:pPr>
      <w:r>
        <w:t xml:space="preserve">      val isVfFeatureHydrationEnabled = enableVfFeatureHydration()</w:t>
      </w:r>
    </w:p>
    <w:p>
      <w:pPr>
        <w:jc w:val="both"/>
      </w:pPr>
      <w:r/>
    </w:p>
    <w:p>
      <w:pPr>
        <w:jc w:val="both"/>
      </w:pPr>
      <w:r>
        <w:t xml:space="preserve">      if (!isVfParityTestEnabled &amp;&amp; !isVfFeatureHydrationEnabled) {</w:t>
      </w:r>
    </w:p>
    <w:p>
      <w:pPr>
        <w:jc w:val="both"/>
      </w:pPr>
      <w:r>
        <w:t xml:space="preserve">        response</w:t>
      </w:r>
    </w:p>
    <w:p>
      <w:pPr>
        <w:jc w:val="both"/>
      </w:pPr>
      <w:r>
        <w:t xml:space="preserve">      } else if (isVfParityTestEnabled &amp;&amp; !isVfFeatureHydrationEnabled) {</w:t>
      </w:r>
    </w:p>
    <w:p>
      <w:pPr>
        <w:jc w:val="both"/>
      </w:pPr>
      <w:r>
        <w:t xml:space="preserve">        response.applyEffect { resp =&gt;</w:t>
      </w:r>
    </w:p>
    <w:p>
      <w:pPr>
        <w:jc w:val="both"/>
      </w:pPr>
      <w:r>
        <w:t xml:space="preserve">          Stitch.async(parityTest.runParityTest(hydratedFeatureResponse, resp))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hydratedFeatureResponse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