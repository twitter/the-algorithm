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com.twitter.visibility.interfaces.users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com.twitter.visibility.builder.users.ViewerAdvancedFilteringFeatures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com.twitter.visibility.builder.users.ViewerSearchSafetyFeatures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com.twitter.visibility.builder.users.SearchFeatures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com.twitter.visibility.common.UserSearchSafetySource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com.twitter.visibility.context.thriftscala.UserVisibilityFilteringContext</w:t>
      </w:r>
    </w:p>
    <w:p>
      <w:pPr>
        <w:jc w:val="both"/>
      </w:pPr>
      <w:r>
        <w:t>import com.twitter.visibility.models.ContentId.UserId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>
        <w:t>import com.twitter.visibility.rules.Allow</w:t>
      </w:r>
    </w:p>
    <w:p>
      <w:pPr>
        <w:jc w:val="both"/>
      </w:pPr>
      <w:r>
        <w:t>import com.twitter.visibility.rules.Drop</w:t>
      </w:r>
    </w:p>
    <w:p>
      <w:pPr>
        <w:jc w:val="both"/>
      </w:pPr>
      <w:r>
        <w:t>import com.twitter.visibility.rules.RuleBase</w:t>
      </w:r>
    </w:p>
    <w:p>
      <w:pPr>
        <w:jc w:val="both"/>
      </w:pPr>
      <w:r/>
    </w:p>
    <w:p>
      <w:pPr>
        <w:jc w:val="both"/>
      </w:pPr>
      <w:r>
        <w:t>object UserVisibilityLibrary {</w:t>
      </w:r>
    </w:p>
    <w:p>
      <w:pPr>
        <w:jc w:val="both"/>
      </w:pPr>
      <w:r>
        <w:t xml:space="preserve">  type Type =</w:t>
      </w:r>
    </w:p>
    <w:p>
      <w:pPr>
        <w:jc w:val="both"/>
      </w:pPr>
      <w:r>
        <w:t xml:space="preserve">    (User, SafetyLevel, ViewerContext, UserVisibilityFilteringContext) =&gt; Stitch[VisibilityResult]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userSource: UserSource = UserSource.empty,</w:t>
      </w:r>
    </w:p>
    <w:p>
      <w:pPr>
        <w:jc w:val="both"/>
      </w:pPr>
      <w:r>
        <w:t xml:space="preserve">    userRelationshipSource: UserRelationshipSource = UserRelationshipSource.empty,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decider: Decider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visibilityLibrary.statsReceiver.scope("user_library")</w:t>
      </w:r>
    </w:p>
    <w:p>
      <w:pPr>
        <w:jc w:val="both"/>
      </w:pPr>
      <w:r>
        <w:t xml:space="preserve">    val stratoClientStatsReceiver = visibilityLibrary.statsReceiver.scope("strato")</w:t>
      </w:r>
    </w:p>
    <w:p>
      <w:pPr>
        <w:jc w:val="both"/>
      </w:pPr>
      <w:r/>
    </w:p>
    <w:p>
      <w:pPr>
        <w:jc w:val="both"/>
      </w:pPr>
      <w:r>
        <w:t xml:space="preserve">    val visibilityDeciderGates = VisibilityDeciderGates(decider)</w:t>
      </w:r>
    </w:p>
    <w:p>
      <w:pPr>
        <w:jc w:val="both"/>
      </w:pPr>
      <w:r/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>
        <w:t xml:space="preserve">    val noUserRulesCounter = libraryStatsReceiver.counter("no_user_rules_requests")</w:t>
      </w:r>
    </w:p>
    <w:p>
      <w:pPr>
        <w:jc w:val="both"/>
      </w:pPr>
      <w:r>
        <w:t xml:space="preserve">    val viewerIsAuthorCounter = libraryStatsReceiver.counter("viewer_is_author_requests")</w:t>
      </w:r>
    </w:p>
    <w:p>
      <w:pPr>
        <w:jc w:val="both"/>
      </w:pPr>
      <w:r/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>
        <w:t xml:space="preserve">    val viewerFeatures = new ViewerFeatures(userSource, libraryStatsReceiver)</w:t>
      </w:r>
    </w:p>
    <w:p>
      <w:pPr>
        <w:jc w:val="both"/>
      </w:pPr>
      <w:r>
        <w:t xml:space="preserve">    val relationshipFeatures =</w:t>
      </w:r>
    </w:p>
    <w:p>
      <w:pPr>
        <w:jc w:val="both"/>
      </w:pPr>
      <w:r>
        <w:t xml:space="preserve">      new RelationshipFeatures(userRelationshipSource, libraryStatsReceiver)</w:t>
      </w:r>
    </w:p>
    <w:p>
      <w:pPr>
        <w:jc w:val="both"/>
      </w:pPr>
      <w:r>
        <w:t xml:space="preserve">    val searchFeatures = new SearchFeatures(libraryStatsReceiver)</w:t>
      </w:r>
    </w:p>
    <w:p>
      <w:pPr>
        <w:jc w:val="both"/>
      </w:pPr>
      <w:r/>
    </w:p>
    <w:p>
      <w:pPr>
        <w:jc w:val="both"/>
      </w:pPr>
      <w:r>
        <w:t xml:space="preserve">    val viewerSafeSearchFeatures = new ViewerSearchSafetyFeatures(</w:t>
      </w:r>
    </w:p>
    <w:p>
      <w:pPr>
        <w:jc w:val="both"/>
      </w:pPr>
      <w:r>
        <w:t xml:space="preserve">      UserSearchSafetySource.fromStrato(stratoClient, stratoClientStatsReceiver),</w:t>
      </w:r>
    </w:p>
    <w:p>
      <w:pPr>
        <w:jc w:val="both"/>
      </w:pPr>
      <w:r>
        <w:t xml:space="preserve">      libraryStatsReceiver)</w:t>
      </w:r>
    </w:p>
    <w:p>
      <w:pPr>
        <w:jc w:val="both"/>
      </w:pPr>
      <w:r/>
    </w:p>
    <w:p>
      <w:pPr>
        <w:jc w:val="both"/>
      </w:pPr>
      <w:r>
        <w:t xml:space="preserve">    val deciderGateBuilder = new DeciderGateBuilder(decider)</w:t>
      </w:r>
    </w:p>
    <w:p>
      <w:pPr>
        <w:jc w:val="both"/>
      </w:pPr>
      <w:r>
        <w:t xml:space="preserve">    val advancedFilteringFeatures =</w:t>
      </w:r>
    </w:p>
    <w:p>
      <w:pPr>
        <w:jc w:val="both"/>
      </w:pPr>
      <w:r>
        <w:t xml:space="preserve">      new ViewerAdvancedFilteringFeatures(userSource, libraryStatsReceiver)</w:t>
      </w:r>
    </w:p>
    <w:p>
      <w:pPr>
        <w:jc w:val="both"/>
      </w:pPr>
      <w:r/>
    </w:p>
    <w:p>
      <w:pPr>
        <w:jc w:val="both"/>
      </w:pPr>
      <w:r>
        <w:t xml:space="preserve">    (user, safetyLevel, viewerContext, userVisibilityFilteringContext) =&gt; {</w:t>
      </w:r>
    </w:p>
    <w:p>
      <w:pPr>
        <w:jc w:val="both"/>
      </w:pPr>
      <w:r>
        <w:t xml:space="preserve">      val contentId = UserId(user.id)</w:t>
      </w:r>
    </w:p>
    <w:p>
      <w:pPr>
        <w:jc w:val="both"/>
      </w:pPr>
      <w:r>
        <w:t xml:space="preserve">      val viewerId = viewerContext.userId</w:t>
      </w:r>
    </w:p>
    <w:p>
      <w:pPr>
        <w:jc w:val="both"/>
      </w:pPr>
      <w:r/>
    </w:p>
    <w:p>
      <w:pPr>
        <w:jc w:val="both"/>
      </w:pPr>
      <w:r>
        <w:t xml:space="preserve">      if (!RuleBase.hasUserRules(safetyLevel)) {</w:t>
      </w:r>
    </w:p>
    <w:p>
      <w:pPr>
        <w:jc w:val="both"/>
      </w:pPr>
      <w:r>
        <w:t xml:space="preserve">        noUserRulesCounter.incr()</w:t>
      </w:r>
    </w:p>
    <w:p>
      <w:pPr>
        <w:jc w:val="both"/>
      </w:pPr>
      <w:r>
        <w:t xml:space="preserve">        Stitch.value(VisibilityResult(contentId = contentId, verdict = Allow))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if (viewerId.contains(user.id)) {</w:t>
      </w:r>
    </w:p>
    <w:p>
      <w:pPr>
        <w:jc w:val="both"/>
      </w:pPr>
      <w:r>
        <w:t xml:space="preserve">          viewerIsAuthorCounter.incr()</w:t>
      </w:r>
    </w:p>
    <w:p>
      <w:pPr>
        <w:jc w:val="both"/>
      </w:pPr>
      <w:r/>
    </w:p>
    <w:p>
      <w:pPr>
        <w:jc w:val="both"/>
      </w:pPr>
      <w:r>
        <w:t xml:space="preserve">          Stitch.value(VisibilityResult(contentId = contentId, verdict = Allow))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vfEngineCounter.incr()</w:t>
      </w:r>
    </w:p>
    <w:p>
      <w:pPr>
        <w:jc w:val="both"/>
      </w:pPr>
      <w:r/>
    </w:p>
    <w:p>
      <w:pPr>
        <w:jc w:val="both"/>
      </w:pPr>
      <w:r>
        <w:t xml:space="preserve">          val featureMap =</w:t>
      </w:r>
    </w:p>
    <w:p>
      <w:pPr>
        <w:jc w:val="both"/>
      </w:pPr>
      <w:r>
        <w:t xml:space="preserve">            visibilityLibrary.featureMapBuilder(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viewerFeatures.forViewerContext(viewerContext),</w:t>
      </w:r>
    </w:p>
    <w:p>
      <w:pPr>
        <w:jc w:val="both"/>
      </w:pPr>
      <w:r>
        <w:t xml:space="preserve">                viewerSafeSearchFeatures.forViewerId(viewerId),</w:t>
      </w:r>
    </w:p>
    <w:p>
      <w:pPr>
        <w:jc w:val="both"/>
      </w:pPr>
      <w:r>
        <w:t xml:space="preserve">                relationshipFeatures.forAuthor(user, viewerId),</w:t>
      </w:r>
    </w:p>
    <w:p>
      <w:pPr>
        <w:jc w:val="both"/>
      </w:pPr>
      <w:r>
        <w:t xml:space="preserve">                authorFeatures.forAuthor(user),</w:t>
      </w:r>
    </w:p>
    <w:p>
      <w:pPr>
        <w:jc w:val="both"/>
      </w:pPr>
      <w:r>
        <w:t xml:space="preserve">                advancedFilteringFeatures.forViewerId(viewerId),</w:t>
      </w:r>
    </w:p>
    <w:p>
      <w:pPr>
        <w:jc w:val="both"/>
      </w:pPr>
      <w:r>
        <w:t xml:space="preserve">                searchFeatures.forSearchContext(userVisibilityFilteringContext.searchContext)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visibilityLibrary.runRuleEngine(</w:t>
      </w:r>
    </w:p>
    <w:p>
      <w:pPr>
        <w:jc w:val="both"/>
      </w:pPr>
      <w:r>
        <w:t xml:space="preserve">            contentId,</w:t>
      </w:r>
    </w:p>
    <w:p>
      <w:pPr>
        <w:jc w:val="both"/>
      </w:pPr>
      <w:r>
        <w:t xml:space="preserve">            featureMap,</w:t>
      </w:r>
    </w:p>
    <w:p>
      <w:pPr>
        <w:jc w:val="both"/>
      </w:pPr>
      <w:r>
        <w:t xml:space="preserve">            viewerContext,</w:t>
      </w:r>
    </w:p>
    <w:p>
      <w:pPr>
        <w:jc w:val="both"/>
      </w:pPr>
      <w:r>
        <w:t xml:space="preserve">            safetyLevel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Const(shouldDrop: Boolean): Type =</w:t>
      </w:r>
    </w:p>
    <w:p>
      <w:pPr>
        <w:jc w:val="both"/>
      </w:pPr>
      <w:r>
        <w:t xml:space="preserve">    (user, _, _, _) =&gt;</w:t>
      </w:r>
    </w:p>
    <w:p>
      <w:pPr>
        <w:jc w:val="both"/>
      </w:pPr>
      <w:r>
        <w:t xml:space="preserve">      Stitch.value(</w:t>
      </w:r>
    </w:p>
    <w:p>
      <w:pPr>
        <w:jc w:val="both"/>
      </w:pPr>
      <w:r>
        <w:t xml:space="preserve">        VisibilityResult(</w:t>
      </w:r>
    </w:p>
    <w:p>
      <w:pPr>
        <w:jc w:val="both"/>
      </w:pPr>
      <w:r>
        <w:t xml:space="preserve">          contentId = UserId(user.id),</w:t>
      </w:r>
    </w:p>
    <w:p>
      <w:pPr>
        <w:jc w:val="both"/>
      </w:pPr>
      <w:r>
        <w:t xml:space="preserve">          verdict = if (shouldDrop) Drop(Unspecified) else Allow,</w:t>
      </w:r>
    </w:p>
    <w:p>
      <w:pPr>
        <w:jc w:val="both"/>
      </w:pPr>
      <w:r>
        <w:t xml:space="preserve">          finished = true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