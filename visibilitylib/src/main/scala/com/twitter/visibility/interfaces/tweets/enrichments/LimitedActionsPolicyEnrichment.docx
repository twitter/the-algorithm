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com.twitter.visibility.interfaces.tweets.enrichments</w:t>
      </w:r>
    </w:p>
    <w:p>
      <w:pPr>
        <w:jc w:val="both"/>
      </w:pPr>
      <w:r/>
    </w:p>
    <w:p>
      <w:pPr>
        <w:jc w:val="both"/>
      </w:pPr>
      <w:r>
        <w:t>import com.twitter.featureswitches.FSRecipient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com.twitter.visibility.common.LocalizedLimitedActionsSource</w:t>
      </w:r>
    </w:p>
    <w:p>
      <w:pPr>
        <w:jc w:val="both"/>
      </w:pPr>
      <w:r>
        <w:t>import com.twitter.visibility.common.actions.converter.scala.LimitedActionTypeConverter</w:t>
      </w:r>
    </w:p>
    <w:p>
      <w:pPr>
        <w:jc w:val="both"/>
      </w:pPr>
      <w:r>
        <w:t>import com.twitter.visibility.common.actions.LimitedActionsPolicy</w:t>
      </w:r>
    </w:p>
    <w:p>
      <w:pPr>
        <w:jc w:val="both"/>
      </w:pPr>
      <w:r>
        <w:t>import com.twitter.visibility.common.actions.LimitedActionType</w:t>
      </w:r>
    </w:p>
    <w:p>
      <w:pPr>
        <w:jc w:val="both"/>
      </w:pPr>
      <w:r>
        <w:t>import com.twitter.visibility.common.actions.LimitedEngagementReason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com.twitter.visibility.rules.EmergencyDynamicInterstitial</w:t>
      </w:r>
    </w:p>
    <w:p>
      <w:pPr>
        <w:jc w:val="both"/>
      </w:pPr>
      <w:r>
        <w:t>import com.twitter.visibility.rules.InterstitialLimitedEngagements</w:t>
      </w:r>
    </w:p>
    <w:p>
      <w:pPr>
        <w:jc w:val="both"/>
      </w:pPr>
      <w:r>
        <w:t>import com.twitter.visibility.rules.LimitedEngagements</w:t>
      </w:r>
    </w:p>
    <w:p>
      <w:pPr>
        <w:jc w:val="both"/>
      </w:pPr>
      <w:r/>
    </w:p>
    <w:p>
      <w:pPr>
        <w:jc w:val="both"/>
      </w:pPr>
      <w:r>
        <w:t>case class PolicyFeatureSwitchResults(</w:t>
      </w:r>
    </w:p>
    <w:p>
      <w:pPr>
        <w:jc w:val="both"/>
      </w:pPr>
      <w:r>
        <w:t xml:space="preserve">  limitedActionTypes: Option[Seq[LimitedActionType]],</w:t>
      </w:r>
    </w:p>
    <w:p>
      <w:pPr>
        <w:jc w:val="both"/>
      </w:pPr>
      <w:r>
        <w:t xml:space="preserve">  copyNamespace: String,</w:t>
      </w:r>
    </w:p>
    <w:p>
      <w:pPr>
        <w:jc w:val="both"/>
      </w:pPr>
      <w:r>
        <w:t xml:space="preserve">  promptType: String,</w:t>
      </w:r>
    </w:p>
    <w:p>
      <w:pPr>
        <w:jc w:val="both"/>
      </w:pPr>
      <w:r>
        <w:t xml:space="preserve">  learnMoreUrl: Option[String])</w:t>
      </w:r>
    </w:p>
    <w:p>
      <w:pPr>
        <w:jc w:val="both"/>
      </w:pPr>
      <w:r/>
    </w:p>
    <w:p>
      <w:pPr>
        <w:jc w:val="both"/>
      </w:pPr>
      <w:r>
        <w:t>object LimitedActionsPolicyEnrichment {</w:t>
      </w:r>
    </w:p>
    <w:p>
      <w:pPr>
        <w:jc w:val="both"/>
      </w:pPr>
      <w:r>
        <w:t xml:space="preserve">  object FeatureSwitchKeys {</w:t>
      </w:r>
    </w:p>
    <w:p>
      <w:pPr>
        <w:jc w:val="both"/>
      </w:pPr>
      <w:r>
        <w:t xml:space="preserve">    val LimitedActionTypes = "limited_actions_policy_limited_actions"</w:t>
      </w:r>
    </w:p>
    <w:p>
      <w:pPr>
        <w:jc w:val="both"/>
      </w:pPr>
      <w:r>
        <w:t xml:space="preserve">    val CopyNamespace = "limited_actions_policy_copy_namespace"</w:t>
      </w:r>
    </w:p>
    <w:p>
      <w:pPr>
        <w:jc w:val="both"/>
      </w:pPr>
      <w:r>
        <w:t xml:space="preserve">    val PromptType = "limited_actions_policy_prompt_type"</w:t>
      </w:r>
    </w:p>
    <w:p>
      <w:pPr>
        <w:jc w:val="both"/>
      </w:pPr>
      <w:r>
        <w:t xml:space="preserve">    val LearnMoreUrl = "limited_actions_policy_prompt_learn_more_url"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DefaultCopyNameSpace = "Default"</w:t>
      </w:r>
    </w:p>
    <w:p>
      <w:pPr>
        <w:jc w:val="both"/>
      </w:pPr>
      <w:r>
        <w:t xml:space="preserve">  val DefaultPromptType = "basic"</w:t>
      </w:r>
    </w:p>
    <w:p>
      <w:pPr>
        <w:jc w:val="both"/>
      </w:pPr>
      <w:r>
        <w:t xml:space="preserve">  val LimitedActionsPolicyEnrichmentScope = "limited_actions_policy_enrichment"</w:t>
      </w:r>
    </w:p>
    <w:p>
      <w:pPr>
        <w:jc w:val="both"/>
      </w:pPr>
      <w:r>
        <w:t xml:space="preserve">  val MissingLimitedActionTypesScope = "missing_limited_action_types"</w:t>
      </w:r>
    </w:p>
    <w:p>
      <w:pPr>
        <w:jc w:val="both"/>
      </w:pPr>
      <w:r>
        <w:t xml:space="preserve">  val ExecutedScope = "executed"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result: VisibilityResult,</w:t>
      </w:r>
    </w:p>
    <w:p>
      <w:pPr>
        <w:jc w:val="both"/>
      </w:pPr>
      <w:r>
        <w:t xml:space="preserve">    localizedLimitedActionSource: LocalizedLimitedActionsSource,</w:t>
      </w:r>
    </w:p>
    <w:p>
      <w:pPr>
        <w:jc w:val="both"/>
      </w:pPr>
      <w:r>
        <w:t xml:space="preserve">    languageCode: String,</w:t>
      </w:r>
    </w:p>
    <w:p>
      <w:pPr>
        <w:jc w:val="both"/>
      </w:pPr>
      <w:r>
        <w:t xml:space="preserve">    countryCode: Option[String],</w:t>
      </w:r>
    </w:p>
    <w:p>
      <w:pPr>
        <w:jc w:val="both"/>
      </w:pPr>
      <w:r>
        <w:t xml:space="preserve">    featureSwitches: FeatureSwitches,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VisibilityResult = {</w:t>
      </w:r>
    </w:p>
    <w:p>
      <w:pPr>
        <w:jc w:val="both"/>
      </w:pPr>
      <w:r>
        <w:t xml:space="preserve">    val scopedStatsReceiver = statsReceiver.scope(LimitedActionsPolicyEnrichmentScope)</w:t>
      </w:r>
    </w:p>
    <w:p>
      <w:pPr>
        <w:jc w:val="both"/>
      </w:pPr>
      <w:r/>
    </w:p>
    <w:p>
      <w:pPr>
        <w:jc w:val="both"/>
      </w:pPr>
      <w:r>
        <w:t xml:space="preserve">    val enrichVerdict_ = enrichVerdict(</w:t>
      </w:r>
    </w:p>
    <w:p>
      <w:pPr>
        <w:jc w:val="both"/>
      </w:pPr>
      <w:r>
        <w:t xml:space="preserve">      _: Action,</w:t>
      </w:r>
    </w:p>
    <w:p>
      <w:pPr>
        <w:jc w:val="both"/>
      </w:pPr>
      <w:r>
        <w:t xml:space="preserve">      localizedLimitedActionSource,</w:t>
      </w:r>
    </w:p>
    <w:p>
      <w:pPr>
        <w:jc w:val="both"/>
      </w:pPr>
      <w:r>
        <w:t xml:space="preserve">      languageCode,</w:t>
      </w:r>
    </w:p>
    <w:p>
      <w:pPr>
        <w:jc w:val="both"/>
      </w:pPr>
      <w:r>
        <w:t xml:space="preserve">      countryCode,</w:t>
      </w:r>
    </w:p>
    <w:p>
      <w:pPr>
        <w:jc w:val="both"/>
      </w:pPr>
      <w:r>
        <w:t xml:space="preserve">      featureSwitches,</w:t>
      </w:r>
    </w:p>
    <w:p>
      <w:pPr>
        <w:jc w:val="both"/>
      </w:pPr>
      <w:r>
        <w:t xml:space="preserve">      scopedStatsReceiver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result.copy(</w:t>
      </w:r>
    </w:p>
    <w:p>
      <w:pPr>
        <w:jc w:val="both"/>
      </w:pPr>
      <w:r>
        <w:t xml:space="preserve">      verdict = enrichVerdict_(result.verdict),</w:t>
      </w:r>
    </w:p>
    <w:p>
      <w:pPr>
        <w:jc w:val="both"/>
      </w:pPr>
      <w:r>
        <w:t xml:space="preserve">      secondaryVerdicts = result.secondaryVerdicts.map(enrichVerdict_)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enrichVerdict(</w:t>
      </w:r>
    </w:p>
    <w:p>
      <w:pPr>
        <w:jc w:val="both"/>
      </w:pPr>
      <w:r>
        <w:t xml:space="preserve">    verdict: Action,</w:t>
      </w:r>
    </w:p>
    <w:p>
      <w:pPr>
        <w:jc w:val="both"/>
      </w:pPr>
      <w:r>
        <w:t xml:space="preserve">    localizedLimitedActionsSource: LocalizedLimitedActionsSource,</w:t>
      </w:r>
    </w:p>
    <w:p>
      <w:pPr>
        <w:jc w:val="both"/>
      </w:pPr>
      <w:r>
        <w:t xml:space="preserve">    languageCode: String,</w:t>
      </w:r>
    </w:p>
    <w:p>
      <w:pPr>
        <w:jc w:val="both"/>
      </w:pPr>
      <w:r>
        <w:t xml:space="preserve">    countryCode: Option[String],</w:t>
      </w:r>
    </w:p>
    <w:p>
      <w:pPr>
        <w:jc w:val="both"/>
      </w:pPr>
      <w:r>
        <w:t xml:space="preserve">    featureSwitches: FeatureSwitches,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Action = {</w:t>
      </w:r>
    </w:p>
    <w:p>
      <w:pPr>
        <w:jc w:val="both"/>
      </w:pPr>
      <w:r>
        <w:t xml:space="preserve">    val limitedActionsPolicyForReason_ = limitedActionsPolicyForReason(</w:t>
      </w:r>
    </w:p>
    <w:p>
      <w:pPr>
        <w:jc w:val="both"/>
      </w:pPr>
      <w:r>
        <w:t xml:space="preserve">      _: LimitedEngagementReason,</w:t>
      </w:r>
    </w:p>
    <w:p>
      <w:pPr>
        <w:jc w:val="both"/>
      </w:pPr>
      <w:r>
        <w:t xml:space="preserve">      localizedLimitedActionsSource,</w:t>
      </w:r>
    </w:p>
    <w:p>
      <w:pPr>
        <w:jc w:val="both"/>
      </w:pPr>
      <w:r>
        <w:t xml:space="preserve">      languageCode,</w:t>
      </w:r>
    </w:p>
    <w:p>
      <w:pPr>
        <w:jc w:val="both"/>
      </w:pPr>
      <w:r>
        <w:t xml:space="preserve">      countryCode,</w:t>
      </w:r>
    </w:p>
    <w:p>
      <w:pPr>
        <w:jc w:val="both"/>
      </w:pPr>
      <w:r>
        <w:t xml:space="preserve">      featureSwitches,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executedCounter = statsReceiver.scope(ExecutedScope)</w:t>
      </w:r>
    </w:p>
    <w:p>
      <w:pPr>
        <w:jc w:val="both"/>
      </w:pPr>
      <w:r/>
    </w:p>
    <w:p>
      <w:pPr>
        <w:jc w:val="both"/>
      </w:pPr>
      <w:r>
        <w:t xml:space="preserve">    verdict match {</w:t>
      </w:r>
    </w:p>
    <w:p>
      <w:pPr>
        <w:jc w:val="both"/>
      </w:pPr>
      <w:r>
        <w:t xml:space="preserve">      case le: LimitedEngagements =&gt; {</w:t>
      </w:r>
    </w:p>
    <w:p>
      <w:pPr>
        <w:jc w:val="both"/>
      </w:pPr>
      <w:r>
        <w:t xml:space="preserve">        executedCounter.counter("").incr()</w:t>
      </w:r>
    </w:p>
    <w:p>
      <w:pPr>
        <w:jc w:val="both"/>
      </w:pPr>
      <w:r>
        <w:t xml:space="preserve">        executedCounter.counter(le.name).incr()</w:t>
      </w:r>
    </w:p>
    <w:p>
      <w:pPr>
        <w:jc w:val="both"/>
      </w:pPr>
      <w:r>
        <w:t xml:space="preserve">        le.copy(</w:t>
      </w:r>
    </w:p>
    <w:p>
      <w:pPr>
        <w:jc w:val="both"/>
      </w:pPr>
      <w:r>
        <w:t xml:space="preserve">          policy = limitedActionsPolicyForReason_(le.getLimitedEngagementReason)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ile: InterstitialLimitedEngagements =&gt; {</w:t>
      </w:r>
    </w:p>
    <w:p>
      <w:pPr>
        <w:jc w:val="both"/>
      </w:pPr>
      <w:r>
        <w:t xml:space="preserve">        executedCounter.counter("").incr()</w:t>
      </w:r>
    </w:p>
    <w:p>
      <w:pPr>
        <w:jc w:val="both"/>
      </w:pPr>
      <w:r>
        <w:t xml:space="preserve">        executedCounter.counter(ile.name).incr()</w:t>
      </w:r>
    </w:p>
    <w:p>
      <w:pPr>
        <w:jc w:val="both"/>
      </w:pPr>
      <w:r>
        <w:t xml:space="preserve">        ile.copy(</w:t>
      </w:r>
    </w:p>
    <w:p>
      <w:pPr>
        <w:jc w:val="both"/>
      </w:pPr>
      <w:r>
        <w:t xml:space="preserve">          policy = limitedActionsPolicyForReason_(</w:t>
      </w:r>
    </w:p>
    <w:p>
      <w:pPr>
        <w:jc w:val="both"/>
      </w:pPr>
      <w:r>
        <w:t xml:space="preserve">            ile.getLimitedEngagementReason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edi: EmergencyDynamicInterstitial =&gt; {</w:t>
      </w:r>
    </w:p>
    <w:p>
      <w:pPr>
        <w:jc w:val="both"/>
      </w:pPr>
      <w:r>
        <w:t xml:space="preserve">        executedCounter.counter("").incr()</w:t>
      </w:r>
    </w:p>
    <w:p>
      <w:pPr>
        <w:jc w:val="both"/>
      </w:pPr>
      <w:r>
        <w:t xml:space="preserve">        executedCounter.counter(edi.name).incr()</w:t>
      </w:r>
    </w:p>
    <w:p>
      <w:pPr>
        <w:jc w:val="both"/>
      </w:pPr>
      <w:r>
        <w:t xml:space="preserve">        EmergencyDynamicInterstitial(</w:t>
      </w:r>
    </w:p>
    <w:p>
      <w:pPr>
        <w:jc w:val="both"/>
      </w:pPr>
      <w:r>
        <w:t xml:space="preserve">          copy = edi.copy,</w:t>
      </w:r>
    </w:p>
    <w:p>
      <w:pPr>
        <w:jc w:val="both"/>
      </w:pPr>
      <w:r>
        <w:t xml:space="preserve">          linkOpt = edi.linkOpt,</w:t>
      </w:r>
    </w:p>
    <w:p>
      <w:pPr>
        <w:jc w:val="both"/>
      </w:pPr>
      <w:r>
        <w:t xml:space="preserve">          localizedMessage = edi.localizedMessage,</w:t>
      </w:r>
    </w:p>
    <w:p>
      <w:pPr>
        <w:jc w:val="both"/>
      </w:pPr>
      <w:r>
        <w:t xml:space="preserve">          policy = limitedActionsPolicyForReason_(edi.getLimitedEngagementReason)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_ =&gt; verdict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limitedActionsPolicyForReason(</w:t>
      </w:r>
    </w:p>
    <w:p>
      <w:pPr>
        <w:jc w:val="both"/>
      </w:pPr>
      <w:r>
        <w:t xml:space="preserve">    reason: LimitedEngagementReason,</w:t>
      </w:r>
    </w:p>
    <w:p>
      <w:pPr>
        <w:jc w:val="both"/>
      </w:pPr>
      <w:r>
        <w:t xml:space="preserve">    localizedLimitedActionsSource: LocalizedLimitedActionsSource,</w:t>
      </w:r>
    </w:p>
    <w:p>
      <w:pPr>
        <w:jc w:val="both"/>
      </w:pPr>
      <w:r>
        <w:t xml:space="preserve">    languageCode: String,</w:t>
      </w:r>
    </w:p>
    <w:p>
      <w:pPr>
        <w:jc w:val="both"/>
      </w:pPr>
      <w:r>
        <w:t xml:space="preserve">    countryCode: Option[String],</w:t>
      </w:r>
    </w:p>
    <w:p>
      <w:pPr>
        <w:jc w:val="both"/>
      </w:pPr>
      <w:r>
        <w:t xml:space="preserve">    featureSwitches: FeatureSwitches,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Option[LimitedActionsPolicy] = {</w:t>
      </w:r>
    </w:p>
    <w:p>
      <w:pPr>
        <w:jc w:val="both"/>
      </w:pPr>
      <w:r>
        <w:t xml:space="preserve">    val policyConfig = getPolicyFeatureSwitchResults(featureSwitches, reason)</w:t>
      </w:r>
    </w:p>
    <w:p>
      <w:pPr>
        <w:jc w:val="both"/>
      </w:pPr>
      <w:r/>
    </w:p>
    <w:p>
      <w:pPr>
        <w:jc w:val="both"/>
      </w:pPr>
      <w:r>
        <w:t xml:space="preserve">    policyConfig.limitedActionTypes match {</w:t>
      </w:r>
    </w:p>
    <w:p>
      <w:pPr>
        <w:jc w:val="both"/>
      </w:pPr>
      <w:r>
        <w:t xml:space="preserve">      case Some(limitedActionTypes) if limitedActionTypes.nonEmpty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LimitedActionsPolicy(</w:t>
      </w:r>
    </w:p>
    <w:p>
      <w:pPr>
        <w:jc w:val="both"/>
      </w:pPr>
      <w:r>
        <w:t xml:space="preserve">            limitedActionTypes.map(</w:t>
      </w:r>
    </w:p>
    <w:p>
      <w:pPr>
        <w:jc w:val="both"/>
      </w:pPr>
      <w:r>
        <w:t xml:space="preserve">              localizedLimitedActionsSource.fetch(</w:t>
      </w:r>
    </w:p>
    <w:p>
      <w:pPr>
        <w:jc w:val="both"/>
      </w:pPr>
      <w:r>
        <w:t xml:space="preserve">                _,</w:t>
      </w:r>
    </w:p>
    <w:p>
      <w:pPr>
        <w:jc w:val="both"/>
      </w:pPr>
      <w:r>
        <w:t xml:space="preserve">                languageCode,</w:t>
      </w:r>
    </w:p>
    <w:p>
      <w:pPr>
        <w:jc w:val="both"/>
      </w:pPr>
      <w:r>
        <w:t xml:space="preserve">                countryCode,</w:t>
      </w:r>
    </w:p>
    <w:p>
      <w:pPr>
        <w:jc w:val="both"/>
      </w:pPr>
      <w:r>
        <w:t xml:space="preserve">                policyConfig.promptType,</w:t>
      </w:r>
    </w:p>
    <w:p>
      <w:pPr>
        <w:jc w:val="both"/>
      </w:pPr>
      <w:r>
        <w:t xml:space="preserve">                policyConfig.copyNamespace,</w:t>
      </w:r>
    </w:p>
    <w:p>
      <w:pPr>
        <w:jc w:val="both"/>
      </w:pPr>
      <w:r>
        <w:t xml:space="preserve">                policyConfig.learnMoreUrl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{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.scope(MissingLimitedActionTypesScope).counter(reason.toLimitedActionsString).incr()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getPolicyFeatureSwitchResults(</w:t>
      </w:r>
    </w:p>
    <w:p>
      <w:pPr>
        <w:jc w:val="both"/>
      </w:pPr>
      <w:r>
        <w:t xml:space="preserve">    featureSwitches: FeatureSwitches,</w:t>
      </w:r>
    </w:p>
    <w:p>
      <w:pPr>
        <w:jc w:val="both"/>
      </w:pPr>
      <w:r>
        <w:t xml:space="preserve">    reason: LimitedEngagementReason</w:t>
      </w:r>
    </w:p>
    <w:p>
      <w:pPr>
        <w:jc w:val="both"/>
      </w:pPr>
      <w:r>
        <w:t xml:space="preserve">  ): PolicyFeatureSwitchResults = {</w:t>
      </w:r>
    </w:p>
    <w:p>
      <w:pPr>
        <w:jc w:val="both"/>
      </w:pPr>
      <w:r>
        <w:t xml:space="preserve">    val recipient = FSRecipient().withCustomFields(</w:t>
      </w:r>
    </w:p>
    <w:p>
      <w:pPr>
        <w:jc w:val="both"/>
      </w:pPr>
      <w:r>
        <w:t xml:space="preserve">      ("LimitedEngagementReason", reason.toLimitedActionsString)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featureSwitchesResults = featureSwitches</w:t>
      </w:r>
    </w:p>
    <w:p>
      <w:pPr>
        <w:jc w:val="both"/>
      </w:pPr>
      <w:r>
        <w:t xml:space="preserve">      .matchRecipient(recipient)</w:t>
      </w:r>
    </w:p>
    <w:p>
      <w:pPr>
        <w:jc w:val="both"/>
      </w:pPr>
      <w:r/>
    </w:p>
    <w:p>
      <w:pPr>
        <w:jc w:val="both"/>
      </w:pPr>
      <w:r>
        <w:t xml:space="preserve">    val limitedActionTypes = featureSwitchesResults</w:t>
      </w:r>
    </w:p>
    <w:p>
      <w:pPr>
        <w:jc w:val="both"/>
      </w:pPr>
      <w:r>
        <w:t xml:space="preserve">      .getStringArray(FeatureSwitchKeys.LimitedActionTypes)</w:t>
      </w:r>
    </w:p>
    <w:p>
      <w:pPr>
        <w:jc w:val="both"/>
      </w:pPr>
      <w:r>
        <w:t xml:space="preserve">      .map(_.map(LimitedActionTypeConverter.fromString).flatten)</w:t>
      </w:r>
    </w:p>
    <w:p>
      <w:pPr>
        <w:jc w:val="both"/>
      </w:pPr>
      <w:r/>
    </w:p>
    <w:p>
      <w:pPr>
        <w:jc w:val="both"/>
      </w:pPr>
      <w:r>
        <w:t xml:space="preserve">    val copyNamespace = featureSwitchesResults</w:t>
      </w:r>
    </w:p>
    <w:p>
      <w:pPr>
        <w:jc w:val="both"/>
      </w:pPr>
      <w:r>
        <w:t xml:space="preserve">      .getString(FeatureSwitchKeys.CopyNamespace)</w:t>
      </w:r>
    </w:p>
    <w:p>
      <w:pPr>
        <w:jc w:val="both"/>
      </w:pPr>
      <w:r>
        <w:t xml:space="preserve">      .getOrElse(DefaultCopyNameSpace)</w:t>
      </w:r>
    </w:p>
    <w:p>
      <w:pPr>
        <w:jc w:val="both"/>
      </w:pPr>
      <w:r/>
    </w:p>
    <w:p>
      <w:pPr>
        <w:jc w:val="both"/>
      </w:pPr>
      <w:r>
        <w:t xml:space="preserve">    val promptType = featureSwitchesResults</w:t>
      </w:r>
    </w:p>
    <w:p>
      <w:pPr>
        <w:jc w:val="both"/>
      </w:pPr>
      <w:r>
        <w:t xml:space="preserve">      .getString(FeatureSwitchKeys.PromptType)</w:t>
      </w:r>
    </w:p>
    <w:p>
      <w:pPr>
        <w:jc w:val="both"/>
      </w:pPr>
      <w:r>
        <w:t xml:space="preserve">      .getOrElse(DefaultPromptType)</w:t>
      </w:r>
    </w:p>
    <w:p>
      <w:pPr>
        <w:jc w:val="both"/>
      </w:pPr>
      <w:r/>
    </w:p>
    <w:p>
      <w:pPr>
        <w:jc w:val="both"/>
      </w:pPr>
      <w:r>
        <w:t xml:space="preserve">    val learnMoreUrl = featureSwitchesResults</w:t>
      </w:r>
    </w:p>
    <w:p>
      <w:pPr>
        <w:jc w:val="both"/>
      </w:pPr>
      <w:r>
        <w:t xml:space="preserve">      .getString(FeatureSwitchKeys.LearnMoreUrl)</w:t>
      </w:r>
    </w:p>
    <w:p>
      <w:pPr>
        <w:jc w:val="both"/>
      </w:pPr>
      <w:r>
        <w:t xml:space="preserve">      .filter(_.nonEmpty)</w:t>
      </w:r>
    </w:p>
    <w:p>
      <w:pPr>
        <w:jc w:val="both"/>
      </w:pPr>
      <w:r/>
    </w:p>
    <w:p>
      <w:pPr>
        <w:jc w:val="both"/>
      </w:pPr>
      <w:r>
        <w:t xml:space="preserve">    PolicyFeatureSwitchResults(limitedActionTypes, copyNamespace, promptType, learnMoreUrl)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