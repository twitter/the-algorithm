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"notificationservice/common/src/main/scala/com/twitter/notificationservice/model:alias",</w:t>
      </w:r>
    </w:p>
    <w:p>
      <w:pPr>
        <w:jc w:val="both"/>
      </w:pPr>
      <w:r>
        <w:t xml:space="preserve">        "notificationservice/common/src/main/scala/com/twitter/notificationservice/model/notification",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"src/thrift/com/twitter/spam/rtf:safety-label-scala",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"stitch/stitch-gizmoduck/src/main/scala",</w:t>
      </w:r>
    </w:p>
    <w:p>
      <w:pPr>
        <w:jc w:val="both"/>
      </w:pPr>
      <w:r>
        <w:t xml:space="preserve">        "stitch/stitch-socialgraph",</w:t>
      </w:r>
    </w:p>
    <w:p>
      <w:pPr>
        <w:jc w:val="both"/>
      </w:pPr>
      <w:r>
        <w:t xml:space="preserve">        "stitch/stitch-socialgraph/src/main/scala",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"visibility/common/src/main/thrift/com/twitter/visibility:action-scala",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"visibility/lib/src/main/scala/com/twitter/visibility/builder/tweets",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"visibility/lib/src/main/scala/com/twitter/visibility/configapi/params",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"visibility/lib/src/main/scala/com/twitter/visibility/interfaces/common/tweets",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