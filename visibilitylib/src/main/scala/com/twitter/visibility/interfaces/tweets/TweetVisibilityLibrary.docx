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com.twitter.visibility.builder.VerdictLogger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com.twitter.visibility.builder.common.MutedKeywordFeatures</w:t>
      </w:r>
    </w:p>
    <w:p>
      <w:pPr>
        <w:jc w:val="both"/>
      </w:pPr>
      <w:r>
        <w:t>import com.twitter.visibility.builder.media._</w:t>
      </w:r>
    </w:p>
    <w:p>
      <w:pPr>
        <w:jc w:val="both"/>
      </w:pPr>
      <w:r>
        <w:t>import com.twitter.visibility.builder.tweets.TweetVisibilityNudgeSourceWrapper</w:t>
      </w:r>
    </w:p>
    <w:p>
      <w:pPr>
        <w:jc w:val="both"/>
      </w:pPr>
      <w:r>
        <w:t>import com.twitter.visibility.builder.tweets._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com.twitter.visibility.builder.users.ViewerSearchSafetyFeatures</w:t>
      </w:r>
    </w:p>
    <w:p>
      <w:pPr>
        <w:jc w:val="both"/>
      </w:pPr>
      <w:r>
        <w:t>import com.twitter.visibility.builder.users.ViewerSensitiveMediaSettingsFeatures</w:t>
      </w:r>
    </w:p>
    <w:p>
      <w:pPr>
        <w:jc w:val="both"/>
      </w:pPr>
      <w:r>
        <w:t>import com.twitter.visibility.common._</w:t>
      </w:r>
    </w:p>
    <w:p>
      <w:pPr>
        <w:jc w:val="both"/>
      </w:pPr>
      <w:r>
        <w:t>import com.twitter.visibility.common.actions.LimitedAction</w:t>
      </w:r>
    </w:p>
    <w:p>
      <w:pPr>
        <w:jc w:val="both"/>
      </w:pPr>
      <w:r>
        <w:t>import com.twitter.visibility.common.actions.LimitedActionType</w:t>
      </w:r>
    </w:p>
    <w:p>
      <w:pPr>
        <w:jc w:val="both"/>
      </w:pPr>
      <w:r>
        <w:t>import com.twitter.visibility.common.actions.LimitedActionsPolicy</w:t>
      </w:r>
    </w:p>
    <w:p>
      <w:pPr>
        <w:jc w:val="both"/>
      </w:pPr>
      <w:r>
        <w:t>import com.twitter.visibility.rules.ComposableActions._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com.twitter.visibility.features.TweetIsInnerQuotedTweet</w:t>
      </w:r>
    </w:p>
    <w:p>
      <w:pPr>
        <w:jc w:val="both"/>
      </w:pPr>
      <w:r>
        <w:t>import com.twitter.visibility.features.TweetIsRetweet</w:t>
      </w:r>
    </w:p>
    <w:p>
      <w:pPr>
        <w:jc w:val="both"/>
      </w:pPr>
      <w:r>
        <w:t>import com.twitter.visibility.features.TweetIsSourceTweet</w:t>
      </w:r>
    </w:p>
    <w:p>
      <w:pPr>
        <w:jc w:val="both"/>
      </w:pPr>
      <w:r>
        <w:t>import com.twitter.visibility.generators.LocalizedInterstitialGenerator</w:t>
      </w:r>
    </w:p>
    <w:p>
      <w:pPr>
        <w:jc w:val="both"/>
      </w:pPr>
      <w:r>
        <w:t>import com.twitter.visibility.generators.TombstoneGenerator</w:t>
      </w:r>
    </w:p>
    <w:p>
      <w:pPr>
        <w:jc w:val="both"/>
      </w:pPr>
      <w:r>
        <w:t>import com.twitter.visibility.interfaces.tweets.enrichments.ComplianceTweetNoticeEnrichment</w:t>
      </w:r>
    </w:p>
    <w:p>
      <w:pPr>
        <w:jc w:val="both"/>
      </w:pPr>
      <w:r>
        <w:t>import com.twitter.visibility.interfaces.tweets.enrichments.LimitedActionsPolicyEnrichment</w:t>
      </w:r>
    </w:p>
    <w:p>
      <w:pPr>
        <w:jc w:val="both"/>
      </w:pPr>
      <w:r>
        <w:t>import com.twitter.visibility.interfaces.tweets.enrichments.TweetVisibilityNudgeEnrichment</w:t>
      </w:r>
    </w:p>
    <w:p>
      <w:pPr>
        <w:jc w:val="both"/>
      </w:pPr>
      <w:r>
        <w:t>import com.twitter.visibility.logging.thriftscala.VFLibType</w:t>
      </w:r>
    </w:p>
    <w:p>
      <w:pPr>
        <w:jc w:val="both"/>
      </w:pPr>
      <w:r>
        <w:t>import com.twitter.visibility.models.ContentId.TweetId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com.twitter.visibility.models.SafetyLevel.toThrift</w:t>
      </w:r>
    </w:p>
    <w:p>
      <w:pPr>
        <w:jc w:val="both"/>
      </w:pPr>
      <w:r>
        <w:t>import com.twitter.visibility.rules._</w:t>
      </w:r>
    </w:p>
    <w:p>
      <w:pPr>
        <w:jc w:val="both"/>
      </w:pPr>
      <w:r/>
    </w:p>
    <w:p>
      <w:pPr>
        <w:jc w:val="both"/>
      </w:pPr>
      <w:r>
        <w:t>object TweetVisibilityLibrary {</w:t>
      </w:r>
    </w:p>
    <w:p>
      <w:pPr>
        <w:jc w:val="both"/>
      </w:pPr>
      <w:r>
        <w:t xml:space="preserve">  type Type = TweetVisibilityRequest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keywordMatcher: KeywordMatcher.Matcher,</w:t>
      </w:r>
    </w:p>
    <w:p>
      <w:pPr>
        <w:jc w:val="both"/>
      </w:pPr>
      <w:r>
        <w:t xml:space="preserve">    invitedToConversationRepo: InvitedToConversationRepo,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localizationSource: LocalizationSource,</w:t>
      </w:r>
    </w:p>
    <w:p>
      <w:pPr>
        <w:jc w:val="both"/>
      </w:pPr>
      <w:r>
        <w:t xml:space="preserve">    tweetPerspectiveSource: TweetPerspectiveSource,</w:t>
      </w:r>
    </w:p>
    <w:p>
      <w:pPr>
        <w:jc w:val="both"/>
      </w:pPr>
      <w:r>
        <w:t xml:space="preserve">    tweetMediaMetadataSource: TweetMediaMetadataSource,</w:t>
      </w:r>
    </w:p>
    <w:p>
      <w:pPr>
        <w:jc w:val="both"/>
      </w:pPr>
      <w:r>
        <w:t xml:space="preserve">    tombstoneGenerator: TombstoneGenerator,</w:t>
      </w:r>
    </w:p>
    <w:p>
      <w:pPr>
        <w:jc w:val="both"/>
      </w:pPr>
      <w:r>
        <w:t xml:space="preserve">    interstitialGenerator: LocalizedInterstitialGenerator,</w:t>
      </w:r>
    </w:p>
    <w:p>
      <w:pPr>
        <w:jc w:val="both"/>
      </w:pPr>
      <w:r>
        <w:t xml:space="preserve">    limitedActionsFeatureSwitches: FeatureSwitches,</w:t>
      </w:r>
    </w:p>
    <w:p>
      <w:pPr>
        <w:jc w:val="both"/>
      </w:pPr>
      <w:r>
        <w:t xml:space="preserve">    enableParityTest: Gate[Unit] = Gate.False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stratoClientStatsReceiver = visibilityLibrary.statsReceiver.scope("strato")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>
        <w:t xml:space="preserve">    val vfLatencyOverallStat = libraryStatsReceiver.stat("vf_latency_overall")</w:t>
      </w:r>
    </w:p>
    <w:p>
      <w:pPr>
        <w:jc w:val="both"/>
      </w:pPr>
      <w:r>
        <w:t xml:space="preserve">    val vfLatencyStitchBuildStat = libraryStatsReceiver.stat("vf_latency_stitch_build")</w:t>
      </w:r>
    </w:p>
    <w:p>
      <w:pPr>
        <w:jc w:val="both"/>
      </w:pPr>
      <w:r>
        <w:t xml:space="preserve">    val vfLatencyStitchRunStat = libraryStatsReceiver.stat("vf_latency_stitch_run")</w:t>
      </w:r>
    </w:p>
    <w:p>
      <w:pPr>
        <w:jc w:val="both"/>
      </w:pPr>
      <w:r>
        <w:t xml:space="preserve">    val visibilityDeciderGates = VisibilityDeciderGates(decider)</w:t>
      </w:r>
    </w:p>
    <w:p>
      <w:pPr>
        <w:jc w:val="both"/>
      </w:pPr>
      <w:r>
        <w:t xml:space="preserve">    val verdictLogger =</w:t>
      </w:r>
    </w:p>
    <w:p>
      <w:pPr>
        <w:jc w:val="both"/>
      </w:pPr>
      <w:r>
        <w:t xml:space="preserve">      createVerdictLogger(</w:t>
      </w:r>
    </w:p>
    <w:p>
      <w:pPr>
        <w:jc w:val="both"/>
      </w:pPr>
      <w:r>
        <w:t xml:space="preserve">        visibilityDeciderGates.enableVerdictLoggerTVL,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libraryStatsReceiver)</w:t>
      </w:r>
    </w:p>
    <w:p>
      <w:pPr>
        <w:jc w:val="both"/>
      </w:pPr>
      <w:r/>
    </w:p>
    <w:p>
      <w:pPr>
        <w:jc w:val="both"/>
      </w:pPr>
      <w:r>
        <w:t xml:space="preserve">    val tweetLabelMaps = new StratoTweetLabelMaps(</w:t>
      </w:r>
    </w:p>
    <w:p>
      <w:pPr>
        <w:jc w:val="both"/>
      </w:pPr>
      <w:r>
        <w:t xml:space="preserve">      SafetyLabelMapSource.fromStrato(stratoClient, stratoClientStatsReceiver))</w:t>
      </w:r>
    </w:p>
    <w:p>
      <w:pPr>
        <w:jc w:val="both"/>
      </w:pPr>
      <w:r/>
    </w:p>
    <w:p>
      <w:pPr>
        <w:jc w:val="both"/>
      </w:pPr>
      <w:r>
        <w:t xml:space="preserve">    val mediaLabelMaps = new StratoMediaLabelMaps(</w:t>
      </w:r>
    </w:p>
    <w:p>
      <w:pPr>
        <w:jc w:val="both"/>
      </w:pPr>
      <w:r>
        <w:t xml:space="preserve">      MediaSafetyLabelMapSource.fromStrato(stratoClient, stratoClientStatsReceiver))</w:t>
      </w:r>
    </w:p>
    <w:p>
      <w:pPr>
        <w:jc w:val="both"/>
      </w:pPr>
      <w:r/>
    </w:p>
    <w:p>
      <w:pPr>
        <w:jc w:val="both"/>
      </w:pPr>
      <w:r>
        <w:t xml:space="preserve">    val tweetFeatures = new TweetFeatures(tweetLabelMaps, libraryStatsReceiver)</w:t>
      </w:r>
    </w:p>
    <w:p>
      <w:pPr>
        <w:jc w:val="both"/>
      </w:pPr>
      <w:r>
        <w:t xml:space="preserve">    val tweetPerspectiveFeatures =</w:t>
      </w:r>
    </w:p>
    <w:p>
      <w:pPr>
        <w:jc w:val="both"/>
      </w:pPr>
      <w:r>
        <w:t xml:space="preserve">      new TweetPerspectiveFeatures(tweetPerspectiveSource, libraryStatsReceiver)</w:t>
      </w:r>
    </w:p>
    <w:p>
      <w:pPr>
        <w:jc w:val="both"/>
      </w:pPr>
      <w:r>
        <w:t xml:space="preserve">    val mediaFeatures = new MediaFeatures(mediaLabelMaps, libraryStatsReceiver)</w:t>
      </w:r>
    </w:p>
    <w:p>
      <w:pPr>
        <w:jc w:val="both"/>
      </w:pPr>
      <w:r>
        <w:t xml:space="preserve">    val tweetMediaMetadataFeatures =</w:t>
      </w:r>
    </w:p>
    <w:p>
      <w:pPr>
        <w:jc w:val="both"/>
      </w:pPr>
      <w:r>
        <w:t xml:space="preserve">      new TweetMediaMetadataFeatures(tweetMediaMetadataSource, libraryStatsReceiver)</w:t>
      </w:r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viewerFeatures = new ViewerFeatures(userSource, libraryStatsReceiver)</w:t>
      </w:r>
    </w:p>
    <w:p>
      <w:pPr>
        <w:jc w:val="both"/>
      </w:pPr>
      <w:r>
        <w:t xml:space="preserve">    val mutedKeywordFeatures =</w:t>
      </w:r>
    </w:p>
    <w:p>
      <w:pPr>
        <w:jc w:val="both"/>
      </w:pPr>
      <w:r>
        <w:t xml:space="preserve">      new MutedKeywordFeatures(</w:t>
      </w:r>
    </w:p>
    <w:p>
      <w:pPr>
        <w:jc w:val="both"/>
      </w:pPr>
      <w:r>
        <w:t xml:space="preserve">        userSource,</w:t>
      </w:r>
    </w:p>
    <w:p>
      <w:pPr>
        <w:jc w:val="both"/>
      </w:pPr>
      <w:r>
        <w:t xml:space="preserve">        userRelationshipSource,</w:t>
      </w:r>
    </w:p>
    <w:p>
      <w:pPr>
        <w:jc w:val="both"/>
      </w:pPr>
      <w:r>
        <w:t xml:space="preserve">        keywordMatcher,</w:t>
      </w:r>
    </w:p>
    <w:p>
      <w:pPr>
        <w:jc w:val="both"/>
      </w:pPr>
      <w:r>
        <w:t xml:space="preserve">        libraryStatsReceiver,</w:t>
      </w:r>
    </w:p>
    <w:p>
      <w:pPr>
        <w:jc w:val="both"/>
      </w:pPr>
      <w:r>
        <w:t xml:space="preserve">        visibilityDeciderGates.enableFollowCheckInMutedKeyword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relationshipFeatures =</w:t>
      </w:r>
    </w:p>
    <w:p>
      <w:pPr>
        <w:jc w:val="both"/>
      </w:pPr>
      <w:r>
        <w:t xml:space="preserve">      new RelationshipFeatures(userRelationshipSource, libraryStatsReceiver)</w:t>
      </w:r>
    </w:p>
    <w:p>
      <w:pPr>
        <w:jc w:val="both"/>
      </w:pPr>
      <w:r>
        <w:t xml:space="preserve">    val fonsrRelationshipFeatures =</w:t>
      </w:r>
    </w:p>
    <w:p>
      <w:pPr>
        <w:jc w:val="both"/>
      </w:pPr>
      <w:r>
        <w:t xml:space="preserve">      new FosnrRelationshipFeatures(</w:t>
      </w:r>
    </w:p>
    <w:p>
      <w:pPr>
        <w:jc w:val="both"/>
      </w:pPr>
      <w:r>
        <w:t xml:space="preserve">        tweetLabels = tweetLabelMaps,</w:t>
      </w:r>
    </w:p>
    <w:p>
      <w:pPr>
        <w:jc w:val="both"/>
      </w:pPr>
      <w:r>
        <w:t xml:space="preserve">        userRelationshipSource = userRelationshipSource,</w:t>
      </w:r>
    </w:p>
    <w:p>
      <w:pPr>
        <w:jc w:val="both"/>
      </w:pPr>
      <w:r>
        <w:t xml:space="preserve">        statsReceiver = libraryStatsReceiver)</w:t>
      </w:r>
    </w:p>
    <w:p>
      <w:pPr>
        <w:jc w:val="both"/>
      </w:pPr>
      <w:r>
        <w:t xml:space="preserve">    val conversationControlFeatures =</w:t>
      </w:r>
    </w:p>
    <w:p>
      <w:pPr>
        <w:jc w:val="both"/>
      </w:pPr>
      <w:r>
        <w:t xml:space="preserve">      new ConversationControlFeatures(</w:t>
      </w:r>
    </w:p>
    <w:p>
      <w:pPr>
        <w:jc w:val="both"/>
      </w:pPr>
      <w:r>
        <w:t xml:space="preserve">        relationshipFeatures,</w:t>
      </w:r>
    </w:p>
    <w:p>
      <w:pPr>
        <w:jc w:val="both"/>
      </w:pPr>
      <w:r>
        <w:t xml:space="preserve">        invitedToConversationRepo,</w:t>
      </w:r>
    </w:p>
    <w:p>
      <w:pPr>
        <w:jc w:val="both"/>
      </w:pPr>
      <w:r>
        <w:t xml:space="preserve">        libraryStatsReceiver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exclusiveTweetFeatures =</w:t>
      </w:r>
    </w:p>
    <w:p>
      <w:pPr>
        <w:jc w:val="both"/>
      </w:pPr>
      <w:r>
        <w:t xml:space="preserve">      new ExclusiveTweetFeatures(userRelationshipSource, libraryStatsReceiver)</w:t>
      </w:r>
    </w:p>
    <w:p>
      <w:pPr>
        <w:jc w:val="both"/>
      </w:pPr>
      <w:r/>
    </w:p>
    <w:p>
      <w:pPr>
        <w:jc w:val="both"/>
      </w:pPr>
      <w:r>
        <w:t xml:space="preserve">    val viewerSearchSafetyFeatures = new ViewerSearchSafetyFeatures(</w:t>
      </w:r>
    </w:p>
    <w:p>
      <w:pPr>
        <w:jc w:val="both"/>
      </w:pPr>
      <w:r>
        <w:t xml:space="preserve">      UserSearchSafetySource.fromStrato(stratoClient, stratoClientStatsReceiver),</w:t>
      </w:r>
    </w:p>
    <w:p>
      <w:pPr>
        <w:jc w:val="both"/>
      </w:pPr>
      <w:r>
        <w:t xml:space="preserve">      libraryStatsReceiver)</w:t>
      </w:r>
    </w:p>
    <w:p>
      <w:pPr>
        <w:jc w:val="both"/>
      </w:pPr>
      <w:r/>
    </w:p>
    <w:p>
      <w:pPr>
        <w:jc w:val="both"/>
      </w:pPr>
      <w:r>
        <w:t xml:space="preserve">    val viewerSensitiveMediaSettingsFeatures = new ViewerSensitiveMediaSettingsFeatures(</w:t>
      </w:r>
    </w:p>
    <w:p>
      <w:pPr>
        <w:jc w:val="both"/>
      </w:pPr>
      <w:r>
        <w:t xml:space="preserve">      UserSensitiveMediaSettingsSource.fromStrato(stratoClient, stratoClientStatsReceiver),</w:t>
      </w:r>
    </w:p>
    <w:p>
      <w:pPr>
        <w:jc w:val="both"/>
      </w:pPr>
      <w:r>
        <w:t xml:space="preserve">      libraryStatsReceiver)</w:t>
      </w:r>
    </w:p>
    <w:p>
      <w:pPr>
        <w:jc w:val="both"/>
      </w:pPr>
      <w:r/>
    </w:p>
    <w:p>
      <w:pPr>
        <w:jc w:val="both"/>
      </w:pPr>
      <w:r>
        <w:t xml:space="preserve">    val toxicReplyFilterFeature = new ToxicReplyFilterFeature(statsReceiver = libraryStatsReceiver)</w:t>
      </w:r>
    </w:p>
    <w:p>
      <w:pPr>
        <w:jc w:val="both"/>
      </w:pPr>
      <w:r/>
    </w:p>
    <w:p>
      <w:pPr>
        <w:jc w:val="both"/>
      </w:pPr>
      <w:r>
        <w:t xml:space="preserve">    val misinfoPolicySource =</w:t>
      </w:r>
    </w:p>
    <w:p>
      <w:pPr>
        <w:jc w:val="both"/>
      </w:pPr>
      <w:r>
        <w:t xml:space="preserve">      MisinformationPolicySource.fromStrato(stratoClient, stratoClientStatsReceiver)</w:t>
      </w:r>
    </w:p>
    <w:p>
      <w:pPr>
        <w:jc w:val="both"/>
      </w:pPr>
      <w:r>
        <w:t xml:space="preserve">    val misinfoPolicyFeatures =</w:t>
      </w:r>
    </w:p>
    <w:p>
      <w:pPr>
        <w:jc w:val="both"/>
      </w:pPr>
      <w:r>
        <w:t xml:space="preserve">      new MisinformationPolicyFeatures(misinfoPolicySource, stratoClientStatsReceiver)</w:t>
      </w:r>
    </w:p>
    <w:p>
      <w:pPr>
        <w:jc w:val="both"/>
      </w:pPr>
      <w:r/>
    </w:p>
    <w:p>
      <w:pPr>
        <w:jc w:val="both"/>
      </w:pPr>
      <w:r>
        <w:t xml:space="preserve">    val communityTweetFeatures = new CommunityTweetFeaturesV2(</w:t>
      </w:r>
    </w:p>
    <w:p>
      <w:pPr>
        <w:jc w:val="both"/>
      </w:pPr>
      <w:r>
        <w:t xml:space="preserve">      communitiesSource = CommunitiesSource.fromStrato(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stratoClientStatsReceiver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trustedFriendsTweetFeatures = new TrustedFriendsFeatures(</w:t>
      </w:r>
    </w:p>
    <w:p>
      <w:pPr>
        <w:jc w:val="both"/>
      </w:pPr>
      <w:r>
        <w:t xml:space="preserve">      trustedFriendsSource =</w:t>
      </w:r>
    </w:p>
    <w:p>
      <w:pPr>
        <w:jc w:val="both"/>
      </w:pPr>
      <w:r>
        <w:t xml:space="preserve">        TrustedFriendsSource.fromStrato(stratoClient, stratoClientStatsReceiver))</w:t>
      </w:r>
    </w:p>
    <w:p>
      <w:pPr>
        <w:jc w:val="both"/>
      </w:pPr>
      <w:r/>
    </w:p>
    <w:p>
      <w:pPr>
        <w:jc w:val="both"/>
      </w:pPr>
      <w:r>
        <w:t xml:space="preserve">    val editTweetFeatures = new EditTweetFeatures(libraryStatsReceiver)</w:t>
      </w:r>
    </w:p>
    <w:p>
      <w:pPr>
        <w:jc w:val="both"/>
      </w:pPr>
      <w:r/>
    </w:p>
    <w:p>
      <w:pPr>
        <w:jc w:val="both"/>
      </w:pPr>
      <w:r>
        <w:t xml:space="preserve">    val parityTest = new TweetVisibilityLibraryParityTest(libraryStatsReceiver, stratoClient)</w:t>
      </w:r>
    </w:p>
    <w:p>
      <w:pPr>
        <w:jc w:val="both"/>
      </w:pPr>
      <w:r/>
    </w:p>
    <w:p>
      <w:pPr>
        <w:jc w:val="both"/>
      </w:pPr>
      <w:r>
        <w:t xml:space="preserve">    val localizedNudgeSource =</w:t>
      </w:r>
    </w:p>
    <w:p>
      <w:pPr>
        <w:jc w:val="both"/>
      </w:pPr>
      <w:r>
        <w:t xml:space="preserve">      LocalizedNudgeSource.fromLocalizationSource(localizationSource)</w:t>
      </w:r>
    </w:p>
    <w:p>
      <w:pPr>
        <w:jc w:val="both"/>
      </w:pPr>
      <w:r>
        <w:t xml:space="preserve">    val tweetVisibilityNudgeFeatures =</w:t>
      </w:r>
    </w:p>
    <w:p>
      <w:pPr>
        <w:jc w:val="both"/>
      </w:pPr>
      <w:r>
        <w:t xml:space="preserve">      new TweetVisibilityNudgeSourceWrapper(localizedNudgeSource)</w:t>
      </w:r>
    </w:p>
    <w:p>
      <w:pPr>
        <w:jc w:val="both"/>
      </w:pPr>
      <w:r/>
    </w:p>
    <w:p>
      <w:pPr>
        <w:jc w:val="both"/>
      </w:pPr>
      <w:r>
        <w:t xml:space="preserve">    val localizedLimitedActionsSource =</w:t>
      </w:r>
    </w:p>
    <w:p>
      <w:pPr>
        <w:jc w:val="both"/>
      </w:pPr>
      <w:r>
        <w:t xml:space="preserve">      LocalizedLimitedActionsSource.fromLocalizationSource(localizationSource)</w:t>
      </w:r>
    </w:p>
    <w:p>
      <w:pPr>
        <w:jc w:val="both"/>
      </w:pPr>
      <w:r/>
    </w:p>
    <w:p>
      <w:pPr>
        <w:jc w:val="both"/>
      </w:pPr>
      <w:r>
        <w:t xml:space="preserve">    { r: TweetVisibilityRequest =&gt;</w:t>
      </w:r>
    </w:p>
    <w:p>
      <w:pPr>
        <w:jc w:val="both"/>
      </w:pPr>
      <w:r>
        <w:t xml:space="preserve">      val elapsed = Stopwatch.start()</w:t>
      </w:r>
    </w:p>
    <w:p>
      <w:pPr>
        <w:jc w:val="both"/>
      </w:pPr>
      <w:r>
        <w:t xml:space="preserve">      var runStitchStartMs = 0L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/>
    </w:p>
    <w:p>
      <w:pPr>
        <w:jc w:val="both"/>
      </w:pPr>
      <w:r>
        <w:t xml:space="preserve">      val contentId = TweetId(r.tweet.id)</w:t>
      </w:r>
    </w:p>
    <w:p>
      <w:pPr>
        <w:jc w:val="both"/>
      </w:pPr>
      <w:r>
        <w:t xml:space="preserve">      val viewerId = r.viewerContext.userId</w:t>
      </w:r>
    </w:p>
    <w:p>
      <w:pPr>
        <w:jc w:val="both"/>
      </w:pPr>
      <w:r>
        <w:t xml:space="preserve">      val authorId = coreData.userId</w:t>
      </w:r>
    </w:p>
    <w:p>
      <w:pPr>
        <w:jc w:val="both"/>
      </w:pPr>
      <w:r>
        <w:t xml:space="preserve">      val tweetGenericMediaKeys = r.tweet.mediaRefs</w:t>
      </w:r>
    </w:p>
    <w:p>
      <w:pPr>
        <w:jc w:val="both"/>
      </w:pPr>
      <w:r>
        <w:t xml:space="preserve">        .getOrElse(Seq.empty)</w:t>
      </w:r>
    </w:p>
    <w:p>
      <w:pPr>
        <w:jc w:val="both"/>
      </w:pPr>
      <w:r>
        <w:t xml:space="preserve">        .flatMap { mediaRef =&gt;</w:t>
      </w:r>
    </w:p>
    <w:p>
      <w:pPr>
        <w:jc w:val="both"/>
      </w:pPr>
      <w:r>
        <w:t xml:space="preserve">          GenericMediaKey.fromStringKey(mediaRef.genericMediaKey)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tpf =</w:t>
      </w:r>
    </w:p>
    <w:p>
      <w:pPr>
        <w:jc w:val="both"/>
      </w:pPr>
      <w:r>
        <w:t xml:space="preserve">        tweetPerspectiveFeatures.forTweet(</w:t>
      </w:r>
    </w:p>
    <w:p>
      <w:pPr>
        <w:jc w:val="both"/>
      </w:pPr>
      <w:r>
        <w:t xml:space="preserve">          r.tweet,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visibilityDeciderGates.enableFetchTweetReportedPerspective())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mutedKeywordFeatures.forTweet(r.tweet, viewerId, authorId),</w:t>
      </w:r>
    </w:p>
    <w:p>
      <w:pPr>
        <w:jc w:val="both"/>
      </w:pPr>
      <w:r>
        <w:t xml:space="preserve">            viewerFeatures.forViewerContext(r.viewerContext),</w:t>
      </w:r>
    </w:p>
    <w:p>
      <w:pPr>
        <w:jc w:val="both"/>
      </w:pPr>
      <w:r>
        <w:t xml:space="preserve">            viewerSearchSafetyFeatures.forViewerId(viewerId),</w:t>
      </w:r>
    </w:p>
    <w:p>
      <w:pPr>
        <w:jc w:val="both"/>
      </w:pPr>
      <w:r>
        <w:t xml:space="preserve">            viewerSensitiveMediaSettingsFeatures.forViewerId(viewerId),</w:t>
      </w:r>
    </w:p>
    <w:p>
      <w:pPr>
        <w:jc w:val="both"/>
      </w:pPr>
      <w:r>
        <w:t xml:space="preserve">            relationshipFeatures.forAuthorId(authorId, viewerId),</w:t>
      </w:r>
    </w:p>
    <w:p>
      <w:pPr>
        <w:jc w:val="both"/>
      </w:pPr>
      <w:r>
        <w:t xml:space="preserve">            fonsrRelationshipFeatures</w:t>
      </w:r>
    </w:p>
    <w:p>
      <w:pPr>
        <w:jc w:val="both"/>
      </w:pPr>
      <w:r>
        <w:t xml:space="preserve">              .forTweetAndAuthorId(tweet = r.tweet, authorId = authorId, viewerId = viewerId),</w:t>
      </w:r>
    </w:p>
    <w:p>
      <w:pPr>
        <w:jc w:val="both"/>
      </w:pPr>
      <w:r>
        <w:t xml:space="preserve">            tweetFeatures.forTweet(r.tweet),</w:t>
      </w:r>
    </w:p>
    <w:p>
      <w:pPr>
        <w:jc w:val="both"/>
      </w:pPr>
      <w:r>
        <w:t xml:space="preserve">            tpf,</w:t>
      </w:r>
    </w:p>
    <w:p>
      <w:pPr>
        <w:jc w:val="both"/>
      </w:pPr>
      <w:r>
        <w:t xml:space="preserve">            mediaFeatures.forMediaKeys(tweetGenericMediaKeys),</w:t>
      </w:r>
    </w:p>
    <w:p>
      <w:pPr>
        <w:jc w:val="both"/>
      </w:pPr>
      <w:r>
        <w:t xml:space="preserve">            authorFeatures.forAuthorId(authorId),</w:t>
      </w:r>
    </w:p>
    <w:p>
      <w:pPr>
        <w:jc w:val="both"/>
      </w:pPr>
      <w:r>
        <w:t xml:space="preserve">            conversationControlFeatures.forTweet(r.tweet, viewerId),</w:t>
      </w:r>
    </w:p>
    <w:p>
      <w:pPr>
        <w:jc w:val="both"/>
      </w:pPr>
      <w:r>
        <w:t xml:space="preserve">            _.withConstantFeature(TweetIsInnerQuotedTweet, r.isInnerQuotedTweet),</w:t>
      </w:r>
    </w:p>
    <w:p>
      <w:pPr>
        <w:jc w:val="both"/>
      </w:pPr>
      <w:r>
        <w:t xml:space="preserve">            _.withConstantFeature(TweetIsRetweet, r.isRetweet),</w:t>
      </w:r>
    </w:p>
    <w:p>
      <w:pPr>
        <w:jc w:val="both"/>
      </w:pPr>
      <w:r>
        <w:t xml:space="preserve">            _.withConstantFeature(TweetIsSourceTweet, r.isSourceTweet),</w:t>
      </w:r>
    </w:p>
    <w:p>
      <w:pPr>
        <w:jc w:val="both"/>
      </w:pPr>
      <w:r>
        <w:t xml:space="preserve">            misinfoPolicyFeatures.forTweet(r.tweet, r.viewerContext),</w:t>
      </w:r>
    </w:p>
    <w:p>
      <w:pPr>
        <w:jc w:val="both"/>
      </w:pPr>
      <w:r>
        <w:t xml:space="preserve">            exclusiveTweetFeatures.forTweet(r.tweet, r.viewerContext),</w:t>
      </w:r>
    </w:p>
    <w:p>
      <w:pPr>
        <w:jc w:val="both"/>
      </w:pPr>
      <w:r>
        <w:t xml:space="preserve">            communityTweetFeatures.forTweet(r.tweet, r.viewerContext),</w:t>
      </w:r>
    </w:p>
    <w:p>
      <w:pPr>
        <w:jc w:val="both"/>
      </w:pPr>
      <w:r>
        <w:t xml:space="preserve">            tweetMediaMetadataFeatures</w:t>
      </w:r>
    </w:p>
    <w:p>
      <w:pPr>
        <w:jc w:val="both"/>
      </w:pPr>
      <w:r>
        <w:t xml:space="preserve">              .forTweet(</w:t>
      </w:r>
    </w:p>
    <w:p>
      <w:pPr>
        <w:jc w:val="both"/>
      </w:pPr>
      <w:r>
        <w:t xml:space="preserve">                r.tweet,</w:t>
      </w:r>
    </w:p>
    <w:p>
      <w:pPr>
        <w:jc w:val="both"/>
      </w:pPr>
      <w:r>
        <w:t xml:space="preserve">                tweetGenericMediaKeys,</w:t>
      </w:r>
    </w:p>
    <w:p>
      <w:pPr>
        <w:jc w:val="both"/>
      </w:pPr>
      <w:r>
        <w:t xml:space="preserve">                visibilityDeciderGates.enableFetchTweetMediaMetadata()),</w:t>
      </w:r>
    </w:p>
    <w:p>
      <w:pPr>
        <w:jc w:val="both"/>
      </w:pPr>
      <w:r>
        <w:t xml:space="preserve">            trustedFriendsTweetFeatures.forTweet(r.tweet, viewerId),</w:t>
      </w:r>
    </w:p>
    <w:p>
      <w:pPr>
        <w:jc w:val="both"/>
      </w:pPr>
      <w:r>
        <w:t xml:space="preserve">            editTweetFeatures.forTweet(r.tweet),</w:t>
      </w:r>
    </w:p>
    <w:p>
      <w:pPr>
        <w:jc w:val="both"/>
      </w:pPr>
      <w:r>
        <w:t xml:space="preserve">            toxicReplyFilterFeature.forTweet(r.tweet, viewerId),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languageCode = r.viewerContext.requestLanguageCode.getOrElse("en")</w:t>
      </w:r>
    </w:p>
    <w:p>
      <w:pPr>
        <w:jc w:val="both"/>
      </w:pPr>
      <w:r>
        <w:t xml:space="preserve">      val countryCode = r.viewerContext.requestCountryCode</w:t>
      </w:r>
    </w:p>
    <w:p>
      <w:pPr>
        <w:jc w:val="both"/>
      </w:pPr>
      <w:r/>
    </w:p>
    <w:p>
      <w:pPr>
        <w:jc w:val="both"/>
      </w:pPr>
      <w:r>
        <w:t xml:space="preserve">      val response = visibilityLibrary</w:t>
      </w:r>
    </w:p>
    <w:p>
      <w:pPr>
        <w:jc w:val="both"/>
      </w:pPr>
      <w:r>
        <w:t xml:space="preserve">        .runRuleEngine(</w:t>
      </w:r>
    </w:p>
    <w:p>
      <w:pPr>
        <w:jc w:val="both"/>
      </w:pPr>
      <w:r>
        <w:t xml:space="preserve">          contentId,</w:t>
      </w:r>
    </w:p>
    <w:p>
      <w:pPr>
        <w:jc w:val="both"/>
      </w:pPr>
      <w:r>
        <w:t xml:space="preserve">          featureMap,</w:t>
      </w:r>
    </w:p>
    <w:p>
      <w:pPr>
        <w:jc w:val="both"/>
      </w:pPr>
      <w:r>
        <w:t xml:space="preserve">          r.viewerContext,</w:t>
      </w:r>
    </w:p>
    <w:p>
      <w:pPr>
        <w:jc w:val="both"/>
      </w:pPr>
      <w:r>
        <w:t xml:space="preserve">          r.safetyLevel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.map(</w:t>
      </w:r>
    </w:p>
    <w:p>
      <w:pPr>
        <w:jc w:val="both"/>
      </w:pPr>
      <w:r>
        <w:t xml:space="preserve">          TweetVisibilityNudgeEnrichment(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tweetVisibilityNudgeFeatures,</w:t>
      </w:r>
    </w:p>
    <w:p>
      <w:pPr>
        <w:jc w:val="both"/>
      </w:pPr>
      <w:r>
        <w:t xml:space="preserve">            languageCode,</w:t>
      </w:r>
    </w:p>
    <w:p>
      <w:pPr>
        <w:jc w:val="both"/>
      </w:pPr>
      <w:r>
        <w:t xml:space="preserve">            countryCode))</w:t>
      </w:r>
    </w:p>
    <w:p>
      <w:pPr>
        <w:jc w:val="both"/>
      </w:pPr>
      <w:r>
        <w:t xml:space="preserve">        .map(verdict =&gt; {</w:t>
      </w:r>
    </w:p>
    <w:p>
      <w:pPr>
        <w:jc w:val="both"/>
      </w:pPr>
      <w:r>
        <w:t xml:space="preserve">          if (visibilityDeciderGates.enableBackendLimitedActions()) {</w:t>
      </w:r>
    </w:p>
    <w:p>
      <w:pPr>
        <w:jc w:val="both"/>
      </w:pPr>
      <w:r>
        <w:t xml:space="preserve">            LimitedActionsPolicyEnrichment(</w:t>
      </w:r>
    </w:p>
    <w:p>
      <w:pPr>
        <w:jc w:val="both"/>
      </w:pPr>
      <w:r>
        <w:t xml:space="preserve">              verdict,</w:t>
      </w:r>
    </w:p>
    <w:p>
      <w:pPr>
        <w:jc w:val="both"/>
      </w:pPr>
      <w:r>
        <w:t xml:space="preserve">              localizedLimitedActionsSource,</w:t>
      </w:r>
    </w:p>
    <w:p>
      <w:pPr>
        <w:jc w:val="both"/>
      </w:pPr>
      <w:r>
        <w:t xml:space="preserve">              languageCode,</w:t>
      </w:r>
    </w:p>
    <w:p>
      <w:pPr>
        <w:jc w:val="both"/>
      </w:pPr>
      <w:r>
        <w:t xml:space="preserve">              countryCode,</w:t>
      </w:r>
    </w:p>
    <w:p>
      <w:pPr>
        <w:jc w:val="both"/>
      </w:pPr>
      <w:r>
        <w:t xml:space="preserve">              limitedActionsFeatureSwitches,</w:t>
      </w:r>
    </w:p>
    <w:p>
      <w:pPr>
        <w:jc w:val="both"/>
      </w:pPr>
      <w:r>
        <w:t xml:space="preserve">              libraryStatsReceiver)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verdict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.map(</w:t>
      </w:r>
    </w:p>
    <w:p>
      <w:pPr>
        <w:jc w:val="both"/>
      </w:pPr>
      <w:r>
        <w:t xml:space="preserve">          handleComposableVisibilityResult(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visibilityDeciderGates.enableMediaInterstitialComposition(),</w:t>
      </w:r>
    </w:p>
    <w:p>
      <w:pPr>
        <w:jc w:val="both"/>
      </w:pPr>
      <w:r>
        <w:t xml:space="preserve">            visibilityDeciderGates.enableBackendLimitedActions()))</w:t>
      </w:r>
    </w:p>
    <w:p>
      <w:pPr>
        <w:jc w:val="both"/>
      </w:pPr>
      <w:r>
        <w:t xml:space="preserve">        .map(handleInnerQuotedTweetVisibilityResult(_, r.isInnerQuotedTweet))</w:t>
      </w:r>
    </w:p>
    <w:p>
      <w:pPr>
        <w:jc w:val="both"/>
      </w:pPr>
      <w:r>
        <w:t xml:space="preserve">        .map(tombstoneGenerator(_, languageCode))</w:t>
      </w:r>
    </w:p>
    <w:p>
      <w:pPr>
        <w:jc w:val="both"/>
      </w:pPr>
      <w:r>
        <w:t xml:space="preserve">        .map(interstitialGenerator(_, languageCode))</w:t>
      </w:r>
    </w:p>
    <w:p>
      <w:pPr>
        <w:jc w:val="both"/>
      </w:pPr>
      <w:r>
        <w:t xml:space="preserve">        .map(ComplianceTweetNoticeEnrichment(_, libraryStatsReceiver))</w:t>
      </w:r>
    </w:p>
    <w:p>
      <w:pPr>
        <w:jc w:val="both"/>
      </w:pPr>
      <w:r>
        <w:t xml:space="preserve">        .onSuccess(_ =&gt; {</w:t>
      </w:r>
    </w:p>
    <w:p>
      <w:pPr>
        <w:jc w:val="both"/>
      </w:pPr>
      <w:r>
        <w:t xml:space="preserve">          val overallStatMs = elapsed().inMilliseconds</w:t>
      </w:r>
    </w:p>
    <w:p>
      <w:pPr>
        <w:jc w:val="both"/>
      </w:pPr>
      <w:r>
        <w:t xml:space="preserve">          vfLatencyOverallStat.add(overallStatMs)</w:t>
      </w:r>
    </w:p>
    <w:p>
      <w:pPr>
        <w:jc w:val="both"/>
      </w:pPr>
      <w:r>
        <w:t xml:space="preserve">          val runStitchEndMs = elapsed().inMilliseconds</w:t>
      </w:r>
    </w:p>
    <w:p>
      <w:pPr>
        <w:jc w:val="both"/>
      </w:pPr>
      <w:r>
        <w:t xml:space="preserve">          vfLatencyStitchRunStat.add(runStitchEndMs - runStitchStartMs)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.onSuccess(</w:t>
      </w:r>
    </w:p>
    <w:p>
      <w:pPr>
        <w:jc w:val="both"/>
      </w:pPr>
      <w:r>
        <w:t xml:space="preserve">          scribeVisibilityVerdict(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visibilityDeciderGates.enableVerdictScribingTVL,</w:t>
      </w:r>
    </w:p>
    <w:p>
      <w:pPr>
        <w:jc w:val="both"/>
      </w:pPr>
      <w:r>
        <w:t xml:space="preserve">            verdictLogger,</w:t>
      </w:r>
    </w:p>
    <w:p>
      <w:pPr>
        <w:jc w:val="both"/>
      </w:pPr>
      <w:r>
        <w:t xml:space="preserve">            r.viewerContext.userId,</w:t>
      </w:r>
    </w:p>
    <w:p>
      <w:pPr>
        <w:jc w:val="both"/>
      </w:pPr>
      <w:r>
        <w:t xml:space="preserve">            r.safetyLevel))</w:t>
      </w:r>
    </w:p>
    <w:p>
      <w:pPr>
        <w:jc w:val="both"/>
      </w:pPr>
      <w:r/>
    </w:p>
    <w:p>
      <w:pPr>
        <w:jc w:val="both"/>
      </w:pPr>
      <w:r>
        <w:t xml:space="preserve">      runStitchStartMs = elapsed().inMilliseconds</w:t>
      </w:r>
    </w:p>
    <w:p>
      <w:pPr>
        <w:jc w:val="both"/>
      </w:pPr>
      <w:r>
        <w:t xml:space="preserve">      val buildStitchStatMs = elapsed().inMilliseconds</w:t>
      </w:r>
    </w:p>
    <w:p>
      <w:pPr>
        <w:jc w:val="both"/>
      </w:pPr>
      <w:r>
        <w:t xml:space="preserve">      vfLatencyStitchBuildStat.add(buildStitchStatMs)</w:t>
      </w:r>
    </w:p>
    <w:p>
      <w:pPr>
        <w:jc w:val="both"/>
      </w:pPr>
      <w:r/>
    </w:p>
    <w:p>
      <w:pPr>
        <w:jc w:val="both"/>
      </w:pPr>
      <w:r>
        <w:t xml:space="preserve">      if (enableParityTest()) {</w:t>
      </w:r>
    </w:p>
    <w:p>
      <w:pPr>
        <w:jc w:val="both"/>
      </w:pPr>
      <w:r>
        <w:t xml:space="preserve">        response.applyEffect { resp =&gt;</w:t>
      </w:r>
    </w:p>
    <w:p>
      <w:pPr>
        <w:jc w:val="both"/>
      </w:pPr>
      <w:r>
        <w:t xml:space="preserve">          Stitch.async(parityTest.runParityTest(r, resp))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response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handleComposableVisibilityResult(</w:t>
      </w:r>
    </w:p>
    <w:p>
      <w:pPr>
        <w:jc w:val="both"/>
      </w:pPr>
      <w:r>
        <w:t xml:space="preserve">    result: VisibilityResult,</w:t>
      </w:r>
    </w:p>
    <w:p>
      <w:pPr>
        <w:jc w:val="both"/>
      </w:pPr>
      <w:r>
        <w:t xml:space="preserve">    enableMediaInterstitialComposition: Boolean,</w:t>
      </w:r>
    </w:p>
    <w:p>
      <w:pPr>
        <w:jc w:val="both"/>
      </w:pPr>
      <w:r>
        <w:t xml:space="preserve">    enableBackendLimitedActions: Boolean</w:t>
      </w:r>
    </w:p>
    <w:p>
      <w:pPr>
        <w:jc w:val="both"/>
      </w:pPr>
      <w:r>
        <w:t xml:space="preserve">  ): VisibilityResult = {</w:t>
      </w:r>
    </w:p>
    <w:p>
      <w:pPr>
        <w:jc w:val="both"/>
      </w:pPr>
      <w:r>
        <w:t xml:space="preserve">    if (result.secondaryVerdicts.nonEmpty || enableBackendLimitedActions) {</w:t>
      </w:r>
    </w:p>
    <w:p>
      <w:pPr>
        <w:jc w:val="both"/>
      </w:pPr>
      <w:r>
        <w:t xml:space="preserve">      result.copy(verdict = composeActions(</w:t>
      </w:r>
    </w:p>
    <w:p>
      <w:pPr>
        <w:jc w:val="both"/>
      </w:pPr>
      <w:r>
        <w:t xml:space="preserve">        result.verdict,</w:t>
      </w:r>
    </w:p>
    <w:p>
      <w:pPr>
        <w:jc w:val="both"/>
      </w:pPr>
      <w:r>
        <w:t xml:space="preserve">        result.secondaryVerdicts,</w:t>
      </w:r>
    </w:p>
    <w:p>
      <w:pPr>
        <w:jc w:val="both"/>
      </w:pPr>
      <w:r>
        <w:t xml:space="preserve">        enableMediaInterstitialComposition,</w:t>
      </w:r>
    </w:p>
    <w:p>
      <w:pPr>
        <w:jc w:val="both"/>
      </w:pPr>
      <w:r>
        <w:t xml:space="preserve">        enableBackendLimitedActions))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handleInnerQuotedTweetVisibilityResult(</w:t>
      </w:r>
    </w:p>
    <w:p>
      <w:pPr>
        <w:jc w:val="both"/>
      </w:pPr>
      <w:r>
        <w:t xml:space="preserve">    result: VisibilityResult,</w:t>
      </w:r>
    </w:p>
    <w:p>
      <w:pPr>
        <w:jc w:val="both"/>
      </w:pPr>
      <w:r>
        <w:t xml:space="preserve">    isInnerQuotedTweet: Boolean</w:t>
      </w:r>
    </w:p>
    <w:p>
      <w:pPr>
        <w:jc w:val="both"/>
      </w:pPr>
      <w:r>
        <w:t xml:space="preserve">  ): VisibilityResult = {</w:t>
      </w:r>
    </w:p>
    <w:p>
      <w:pPr>
        <w:jc w:val="both"/>
      </w:pPr>
      <w:r>
        <w:t xml:space="preserve">    val newVerdict: Action =</w:t>
      </w:r>
    </w:p>
    <w:p>
      <w:pPr>
        <w:jc w:val="both"/>
      </w:pPr>
      <w:r>
        <w:t xml:space="preserve">      result.verdict match {</w:t>
      </w:r>
    </w:p>
    <w:p>
      <w:pPr>
        <w:jc w:val="both"/>
      </w:pPr>
      <w:r>
        <w:t xml:space="preserve">        case Interstitial(Reason.Nsfw | Reason.NsfwMedia, _, _) if isInnerQuotedTweet =&gt;</w:t>
      </w:r>
    </w:p>
    <w:p>
      <w:pPr>
        <w:jc w:val="both"/>
      </w:pPr>
      <w:r>
        <w:t xml:space="preserve">          Drop(Reason.Nsfw)</w:t>
      </w:r>
    </w:p>
    <w:p>
      <w:pPr>
        <w:jc w:val="both"/>
      </w:pPr>
      <w:r>
        <w:t xml:space="preserve">        case ComposableActionsWithInterstitial(tweetInterstitial)</w:t>
      </w:r>
    </w:p>
    <w:p>
      <w:pPr>
        <w:jc w:val="both"/>
      </w:pPr>
      <w:r>
        <w:t xml:space="preserve">            if isInnerQuotedTweet &amp;&amp; (tweetInterstitial.reason == Reason.Nsfw || tweetInterstitial.reason == Reason.NsfwMedia) =&gt;</w:t>
      </w:r>
    </w:p>
    <w:p>
      <w:pPr>
        <w:jc w:val="both"/>
      </w:pPr>
      <w:r>
        <w:t xml:space="preserve">          Drop(Reason.Nsfw)</w:t>
      </w:r>
    </w:p>
    <w:p>
      <w:pPr>
        <w:jc w:val="both"/>
      </w:pPr>
      <w:r>
        <w:t xml:space="preserve">        case verdict =&gt; verdict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result.copy(verdict = newVerdict)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hasTweetRules(safetyLevel: SafetyLevel): Boolean = RuleBase.hasTweetRules(safetyLevel)</w:t>
      </w:r>
    </w:p>
    <w:p>
      <w:pPr>
        <w:jc w:val="both"/>
      </w:pPr>
      <w:r/>
    </w:p>
    <w:p>
      <w:pPr>
        <w:jc w:val="both"/>
      </w:pPr>
      <w:r>
        <w:t xml:space="preserve">  def composeActions(</w:t>
      </w:r>
    </w:p>
    <w:p>
      <w:pPr>
        <w:jc w:val="both"/>
      </w:pPr>
      <w:r>
        <w:t xml:space="preserve">    primary: Action,</w:t>
      </w:r>
    </w:p>
    <w:p>
      <w:pPr>
        <w:jc w:val="both"/>
      </w:pPr>
      <w:r>
        <w:t xml:space="preserve">    secondary: Seq[Action],</w:t>
      </w:r>
    </w:p>
    <w:p>
      <w:pPr>
        <w:jc w:val="both"/>
      </w:pPr>
      <w:r>
        <w:t xml:space="preserve">    enableMediaInterstitialComposition: Boolean,</w:t>
      </w:r>
    </w:p>
    <w:p>
      <w:pPr>
        <w:jc w:val="both"/>
      </w:pPr>
      <w:r>
        <w:t xml:space="preserve">    enableBackendLimitedActions: Boolean</w:t>
      </w:r>
    </w:p>
    <w:p>
      <w:pPr>
        <w:jc w:val="both"/>
      </w:pPr>
      <w:r>
        <w:t xml:space="preserve">  ): Action = {</w:t>
      </w:r>
    </w:p>
    <w:p>
      <w:pPr>
        <w:jc w:val="both"/>
      </w:pPr>
      <w:r>
        <w:t xml:space="preserve">    if (primary.isComposable &amp;&amp; (secondary.nonEmpty || enableBackendLimitedActions)) {</w:t>
      </w:r>
    </w:p>
    <w:p>
      <w:pPr>
        <w:jc w:val="both"/>
      </w:pPr>
      <w:r>
        <w:t xml:space="preserve">      val actions = Seq[Action] { primary } ++ secondary</w:t>
      </w:r>
    </w:p>
    <w:p>
      <w:pPr>
        <w:jc w:val="both"/>
      </w:pPr>
      <w:r>
        <w:t xml:space="preserve">      val interstitialOpt = Action.getFirstInterstitial(actions: _*)</w:t>
      </w:r>
    </w:p>
    <w:p>
      <w:pPr>
        <w:jc w:val="both"/>
      </w:pPr>
      <w:r>
        <w:t xml:space="preserve">      val softInterventionOpt = Action.getFirstSoftIntervention(actions: _*)</w:t>
      </w:r>
    </w:p>
    <w:p>
      <w:pPr>
        <w:jc w:val="both"/>
      </w:pPr>
      <w:r>
        <w:t xml:space="preserve">      val downrankOpt = Action.getFirstDownrankHomeTimeline(actions: _*)</w:t>
      </w:r>
    </w:p>
    <w:p>
      <w:pPr>
        <w:jc w:val="both"/>
      </w:pPr>
      <w:r>
        <w:t xml:space="preserve">      val avoidOpt = Action.getFirstAvoid(actions: _*)</w:t>
      </w:r>
    </w:p>
    <w:p>
      <w:pPr>
        <w:jc w:val="both"/>
      </w:pPr>
      <w:r>
        <w:t xml:space="preserve">      val tweetVisibilityNudgeOpt = Action.getFirstTweetVisibilityNudge(actions: _*)</w:t>
      </w:r>
    </w:p>
    <w:p>
      <w:pPr>
        <w:jc w:val="both"/>
      </w:pPr>
      <w:r/>
    </w:p>
    <w:p>
      <w:pPr>
        <w:jc w:val="both"/>
      </w:pPr>
      <w:r>
        <w:t xml:space="preserve">      val mediaInterstitialOpt = {</w:t>
      </w:r>
    </w:p>
    <w:p>
      <w:pPr>
        <w:jc w:val="both"/>
      </w:pPr>
      <w:r>
        <w:t xml:space="preserve">        val firstMediaInterstitialOpt = Action.getFirstMediaInterstitial(actions: _*)</w:t>
      </w:r>
    </w:p>
    <w:p>
      <w:pPr>
        <w:jc w:val="both"/>
      </w:pPr>
      <w:r>
        <w:t xml:space="preserve">        if (enableMediaInterstitialComposition &amp;&amp; interstitialOpt != firstMediaInterstitialOpt) {</w:t>
      </w:r>
    </w:p>
    <w:p>
      <w:pPr>
        <w:jc w:val="both"/>
      </w:pPr>
      <w:r>
        <w:t xml:space="preserve">          firstMediaInterstitialOpt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limitedEngagementsOpt = enableBackendLimitedActions match {</w:t>
      </w:r>
    </w:p>
    <w:p>
      <w:pPr>
        <w:jc w:val="both"/>
      </w:pPr>
      <w:r>
        <w:t xml:space="preserve">        case true =&gt; buildCompositeLimitedEngagements(Action.getAllLimitedEngagements(actions: _*))</w:t>
      </w:r>
    </w:p>
    <w:p>
      <w:pPr>
        <w:jc w:val="both"/>
      </w:pPr>
      <w:r>
        <w:t xml:space="preserve">        case false =&gt; Action.getFirstLimitedEngagements(actions: _*)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abusiveQualityOpt = {</w:t>
      </w:r>
    </w:p>
    <w:p>
      <w:pPr>
        <w:jc w:val="both"/>
      </w:pPr>
      <w:r>
        <w:t xml:space="preserve">        if (actions.contains(ConversationSectionAbusiveQuality)) {</w:t>
      </w:r>
    </w:p>
    <w:p>
      <w:pPr>
        <w:jc w:val="both"/>
      </w:pPr>
      <w:r>
        <w:t xml:space="preserve">          Some(ConversationSectionAbusiveQuality)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numActions =</w:t>
      </w:r>
    </w:p>
    <w:p>
      <w:pPr>
        <w:jc w:val="both"/>
      </w:pPr>
      <w:r>
        <w:t xml:space="preserve">        Seq[Option[_]](</w:t>
      </w:r>
    </w:p>
    <w:p>
      <w:pPr>
        <w:jc w:val="both"/>
      </w:pPr>
      <w:r>
        <w:t xml:space="preserve">          interstitialOpt,</w:t>
      </w:r>
    </w:p>
    <w:p>
      <w:pPr>
        <w:jc w:val="both"/>
      </w:pPr>
      <w:r>
        <w:t xml:space="preserve">          softInterventionOpt,</w:t>
      </w:r>
    </w:p>
    <w:p>
      <w:pPr>
        <w:jc w:val="both"/>
      </w:pPr>
      <w:r>
        <w:t xml:space="preserve">          limitedEngagementsOpt,</w:t>
      </w:r>
    </w:p>
    <w:p>
      <w:pPr>
        <w:jc w:val="both"/>
      </w:pPr>
      <w:r>
        <w:t xml:space="preserve">          downrankOpt,</w:t>
      </w:r>
    </w:p>
    <w:p>
      <w:pPr>
        <w:jc w:val="both"/>
      </w:pPr>
      <w:r>
        <w:t xml:space="preserve">          avoidOpt,</w:t>
      </w:r>
    </w:p>
    <w:p>
      <w:pPr>
        <w:jc w:val="both"/>
      </w:pPr>
      <w:r>
        <w:t xml:space="preserve">          mediaInterstitialOpt,</w:t>
      </w:r>
    </w:p>
    <w:p>
      <w:pPr>
        <w:jc w:val="both"/>
      </w:pPr>
      <w:r>
        <w:t xml:space="preserve">          tweetVisibilityNudgeOpt,</w:t>
      </w:r>
    </w:p>
    <w:p>
      <w:pPr>
        <w:jc w:val="both"/>
      </w:pPr>
      <w:r>
        <w:t xml:space="preserve">          abusiveQualityOpt)</w:t>
      </w:r>
    </w:p>
    <w:p>
      <w:pPr>
        <w:jc w:val="both"/>
      </w:pPr>
      <w:r>
        <w:t xml:space="preserve">          .count(_.isDefined)</w:t>
      </w:r>
    </w:p>
    <w:p>
      <w:pPr>
        <w:jc w:val="both"/>
      </w:pPr>
      <w:r>
        <w:t xml:space="preserve">      if (numActions &gt; 1) {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interstitialOpt,</w:t>
      </w:r>
    </w:p>
    <w:p>
      <w:pPr>
        <w:jc w:val="both"/>
      </w:pPr>
      <w:r>
        <w:t xml:space="preserve">          softInterventionOpt,</w:t>
      </w:r>
    </w:p>
    <w:p>
      <w:pPr>
        <w:jc w:val="both"/>
      </w:pPr>
      <w:r>
        <w:t xml:space="preserve">          limitedEngagementsOpt,</w:t>
      </w:r>
    </w:p>
    <w:p>
      <w:pPr>
        <w:jc w:val="both"/>
      </w:pPr>
      <w:r>
        <w:t xml:space="preserve">          downrankOpt,</w:t>
      </w:r>
    </w:p>
    <w:p>
      <w:pPr>
        <w:jc w:val="both"/>
      </w:pPr>
      <w:r>
        <w:t xml:space="preserve">          avoidOpt,</w:t>
      </w:r>
    </w:p>
    <w:p>
      <w:pPr>
        <w:jc w:val="both"/>
      </w:pPr>
      <w:r>
        <w:t xml:space="preserve">          mediaInterstitialOpt,</w:t>
      </w:r>
    </w:p>
    <w:p>
      <w:pPr>
        <w:jc w:val="both"/>
      </w:pPr>
      <w:r>
        <w:t xml:space="preserve">          tweetVisibilityNudgeOpt,</w:t>
      </w:r>
    </w:p>
    <w:p>
      <w:pPr>
        <w:jc w:val="both"/>
      </w:pPr>
      <w:r>
        <w:t xml:space="preserve">          abusiveQualityOpt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 (enableBackendLimitedActions) {</w:t>
      </w:r>
    </w:p>
    <w:p>
      <w:pPr>
        <w:jc w:val="both"/>
      </w:pPr>
      <w:r>
        <w:t xml:space="preserve">          limitedEngagementsOpt.getOrElse(primary)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primary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primary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scribeVisibilityVerdict(</w:t>
      </w:r>
    </w:p>
    <w:p>
      <w:pPr>
        <w:jc w:val="both"/>
      </w:pPr>
      <w:r>
        <w:t xml:space="preserve">    result: VisibilityResult,</w:t>
      </w:r>
    </w:p>
    <w:p>
      <w:pPr>
        <w:jc w:val="both"/>
      </w:pPr>
      <w:r>
        <w:t xml:space="preserve">    enableVerdictScribing: Gate[Unit],</w:t>
      </w:r>
    </w:p>
    <w:p>
      <w:pPr>
        <w:jc w:val="both"/>
      </w:pPr>
      <w:r>
        <w:t xml:space="preserve">    verdictLogger: VerdictLogger,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Unit = if (enableVerdictScribing()) {</w:t>
      </w:r>
    </w:p>
    <w:p>
      <w:pPr>
        <w:jc w:val="both"/>
      </w:pPr>
      <w:r>
        <w:t xml:space="preserve">    verdictLogger.scribeVerdict(</w:t>
      </w:r>
    </w:p>
    <w:p>
      <w:pPr>
        <w:jc w:val="both"/>
      </w:pPr>
      <w:r>
        <w:t xml:space="preserve">      visibilityResult = result,</w:t>
      </w:r>
    </w:p>
    <w:p>
      <w:pPr>
        <w:jc w:val="both"/>
      </w:pPr>
      <w:r>
        <w:t xml:space="preserve">      viewerId = viewerId,</w:t>
      </w:r>
    </w:p>
    <w:p>
      <w:pPr>
        <w:jc w:val="both"/>
      </w:pPr>
      <w:r>
        <w:t xml:space="preserve">      safetyLevel = toThrift(safetyLevel),</w:t>
      </w:r>
    </w:p>
    <w:p>
      <w:pPr>
        <w:jc w:val="both"/>
      </w:pPr>
      <w:r>
        <w:t xml:space="preserve">      vfLibType = VFLibType.TweetVisibilityLibrary)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buildCompositeLimitedEngagements(</w:t>
      </w:r>
    </w:p>
    <w:p>
      <w:pPr>
        <w:jc w:val="both"/>
      </w:pPr>
      <w:r>
        <w:t xml:space="preserve">    limitedEngagements: Seq[IsLimitedEngagements]</w:t>
      </w:r>
    </w:p>
    <w:p>
      <w:pPr>
        <w:jc w:val="both"/>
      </w:pPr>
      <w:r>
        <w:t xml:space="preserve">  ): Option[LimitedEngagements] = {</w:t>
      </w:r>
    </w:p>
    <w:p>
      <w:pPr>
        <w:jc w:val="both"/>
      </w:pPr>
      <w:r>
        <w:t xml:space="preserve">    limitedEngagements.headOption.flatMap { limitedEngagement =&gt;</w:t>
      </w:r>
    </w:p>
    <w:p>
      <w:pPr>
        <w:jc w:val="both"/>
      </w:pPr>
      <w:r>
        <w:t xml:space="preserve">      val distinctLimitedActions = limitedEngagements</w:t>
      </w:r>
    </w:p>
    <w:p>
      <w:pPr>
        <w:jc w:val="both"/>
      </w:pPr>
      <w:r>
        <w:t xml:space="preserve">        .collect({ case IsLimitedEngagements(Some(policy), _) =&gt; policy.limitedActions })</w:t>
      </w:r>
    </w:p>
    <w:p>
      <w:pPr>
        <w:jc w:val="both"/>
      </w:pPr>
      <w:r>
        <w:t xml:space="preserve">        .flatten</w:t>
      </w:r>
    </w:p>
    <w:p>
      <w:pPr>
        <w:jc w:val="both"/>
      </w:pPr>
      <w:r>
        <w:t xml:space="preserve">        .foldRight(Map.empty[LimitedActionType, LimitedAction])({ (limitedAction, acc) =&gt;</w:t>
      </w:r>
    </w:p>
    <w:p>
      <w:pPr>
        <w:jc w:val="both"/>
      </w:pPr>
      <w:r>
        <w:t xml:space="preserve">          acc + ((limitedAction.limitedActionType, limitedAction))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.values</w:t>
      </w:r>
    </w:p>
    <w:p>
      <w:pPr>
        <w:jc w:val="both"/>
      </w:pPr>
      <w:r>
        <w:t xml:space="preserve">        .toSeq</w:t>
      </w:r>
    </w:p>
    <w:p>
      <w:pPr>
        <w:jc w:val="both"/>
      </w:pPr>
      <w:r/>
    </w:p>
    <w:p>
      <w:pPr>
        <w:jc w:val="both"/>
      </w:pPr>
      <w:r>
        <w:t xml:space="preserve">      if (distinctLimitedActions.nonEmpty) {</w:t>
      </w:r>
    </w:p>
    <w:p>
      <w:pPr>
        <w:jc w:val="both"/>
      </w:pPr>
      <w:r>
        <w:t xml:space="preserve">        val limitedActionsPolicy = Some(LimitedActionsPolicy(distinctLimitedActions))</w:t>
      </w:r>
    </w:p>
    <w:p>
      <w:pPr>
        <w:jc w:val="both"/>
      </w:pPr>
      <w:r>
        <w:t xml:space="preserve">        Some(LimitedEngagements(limitedEngagement.getLimitedEngagementReason, limitedActionsPolicy))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createVerdictLogger(</w:t>
      </w:r>
    </w:p>
    <w:p>
      <w:pPr>
        <w:jc w:val="both"/>
      </w:pPr>
      <w:r>
        <w:t xml:space="preserve">    enableVerdictLogger: Gate[Unit],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VerdictLogger = {</w:t>
      </w:r>
    </w:p>
    <w:p>
      <w:pPr>
        <w:jc w:val="both"/>
      </w:pPr>
      <w:r>
        <w:t xml:space="preserve">    if (enableVerdictLogger()) {</w:t>
      </w:r>
    </w:p>
    <w:p>
      <w:pPr>
        <w:jc w:val="both"/>
      </w:pPr>
      <w:r>
        <w:t xml:space="preserve">      VerdictLogger(statsReceiver, decider)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VerdictLogger.Empty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