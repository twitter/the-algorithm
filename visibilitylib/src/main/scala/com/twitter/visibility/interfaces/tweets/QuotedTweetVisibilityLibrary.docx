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com.twitter.visibility.builder.users.QuotedTweetFeatures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com.twitter.visibility.models.ContentId.QuotedTweetRelationship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com.twitter.visibility.models.UserUnavailableStateEnum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com.twitter.visibility.rules.Reason.AuthorBlocksViewer</w:t>
      </w:r>
    </w:p>
    <w:p>
      <w:pPr>
        <w:jc w:val="both"/>
      </w:pPr>
      <w:r>
        <w:t>import com.twitter.visibility.rules.Reason.DeactivatedAuthor</w:t>
      </w:r>
    </w:p>
    <w:p>
      <w:pPr>
        <w:jc w:val="both"/>
      </w:pPr>
      <w:r>
        <w:t>import com.twitter.visibility.rules.Reason.ErasedAuthor</w:t>
      </w:r>
    </w:p>
    <w:p>
      <w:pPr>
        <w:jc w:val="both"/>
      </w:pPr>
      <w:r>
        <w:t>import com.twitter.visibility.rules.Reason.OffboardedAuthor</w:t>
      </w:r>
    </w:p>
    <w:p>
      <w:pPr>
        <w:jc w:val="both"/>
      </w:pPr>
      <w:r>
        <w:t>import com.twitter.visibility.rules.Reason.ProtectedAuthor</w:t>
      </w:r>
    </w:p>
    <w:p>
      <w:pPr>
        <w:jc w:val="both"/>
      </w:pPr>
      <w:r>
        <w:t>import com.twitter.visibility.rules.Reason.SuspendedAuthor</w:t>
      </w:r>
    </w:p>
    <w:p>
      <w:pPr>
        <w:jc w:val="both"/>
      </w:pPr>
      <w:r>
        <w:t>import com.twitter.visibility.rules.Reason.ViewerBlocksAuthor</w:t>
      </w:r>
    </w:p>
    <w:p>
      <w:pPr>
        <w:jc w:val="both"/>
      </w:pPr>
      <w:r>
        <w:t>import com.twitter.visibility.rules.Reason.ViewerHardMutedAuthor</w:t>
      </w:r>
    </w:p>
    <w:p>
      <w:pPr>
        <w:jc w:val="both"/>
      </w:pPr>
      <w:r>
        <w:t>import com.twitter.visibility.rules.Reason.ViewerMutesAuthor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com.twitter.visibility.rules.utils.ShimUtils</w:t>
      </w:r>
    </w:p>
    <w:p>
      <w:pPr>
        <w:jc w:val="both"/>
      </w:pPr>
      <w:r/>
    </w:p>
    <w:p>
      <w:pPr>
        <w:jc w:val="both"/>
      </w:pPr>
      <w:r>
        <w:t>case class TweetAndAuthor(tweetId: Long, authorId: Long)</w:t>
      </w:r>
    </w:p>
    <w:p>
      <w:pPr>
        <w:jc w:val="both"/>
      </w:pPr>
      <w:r/>
    </w:p>
    <w:p>
      <w:pPr>
        <w:jc w:val="both"/>
      </w:pPr>
      <w:r>
        <w:t>case class QuotedTweetVisibilityRequest(</w:t>
      </w:r>
    </w:p>
    <w:p>
      <w:pPr>
        <w:jc w:val="both"/>
      </w:pPr>
      <w:r>
        <w:t xml:space="preserve">  quotedTweet: TweetAndAuthor,</w:t>
      </w:r>
    </w:p>
    <w:p>
      <w:pPr>
        <w:jc w:val="both"/>
      </w:pPr>
      <w:r>
        <w:t xml:space="preserve">  outerTweet: TweetAndAuthor,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safetyLevel: SafetyLevel)</w:t>
      </w:r>
    </w:p>
    <w:p>
      <w:pPr>
        <w:jc w:val="both"/>
      </w:pPr>
      <w:r/>
    </w:p>
    <w:p>
      <w:pPr>
        <w:jc w:val="both"/>
      </w:pPr>
      <w:r>
        <w:t>object QuotedTweetVisibilityLibrary {</w:t>
      </w:r>
    </w:p>
    <w:p>
      <w:pPr>
        <w:jc w:val="both"/>
      </w:pPr>
      <w:r/>
    </w:p>
    <w:p>
      <w:pPr>
        <w:jc w:val="both"/>
      </w:pPr>
      <w:r>
        <w:t xml:space="preserve">  type Type = QuotedTweetVisibilityRequest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userStateVisibilityLibrary: UserUnavailableStateVisibilityLibrary.Type,</w:t>
      </w:r>
    </w:p>
    <w:p>
      <w:pPr>
        <w:jc w:val="both"/>
      </w:pPr>
      <w:r>
        <w:t xml:space="preserve">    enableVfFeatureHydration: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QuotedTweetVisibilityRequest(quotedTweet, outerTweet, viewerContext, safetyLevel) =&gt;</w:t>
      </w:r>
    </w:p>
    <w:p>
      <w:pPr>
        <w:jc w:val="both"/>
      </w:pPr>
      <w:r>
        <w:t xml:space="preserve">        vfEngineCounter.incr()</w:t>
      </w:r>
    </w:p>
    <w:p>
      <w:pPr>
        <w:jc w:val="both"/>
      </w:pPr>
      <w:r>
        <w:t xml:space="preserve">        val contentId = QuotedTweetRelationship(</w:t>
      </w:r>
    </w:p>
    <w:p>
      <w:pPr>
        <w:jc w:val="both"/>
      </w:pPr>
      <w:r>
        <w:t xml:space="preserve">          outer = outerTweet.tweetId,</w:t>
      </w:r>
    </w:p>
    <w:p>
      <w:pPr>
        <w:jc w:val="both"/>
      </w:pPr>
      <w:r>
        <w:t xml:space="preserve">          inner = quotedTweet.tweetId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innerAuthorId = quotedTweet.authorId</w:t>
      </w:r>
    </w:p>
    <w:p>
      <w:pPr>
        <w:jc w:val="both"/>
      </w:pPr>
      <w:r>
        <w:t xml:space="preserve">        val outerAuthorId = outerTweet.authorId</w:t>
      </w:r>
    </w:p>
    <w:p>
      <w:pPr>
        <w:jc w:val="both"/>
      </w:pPr>
      <w:r>
        <w:t xml:space="preserve">        val viewerId = viewerContext.userId</w:t>
      </w:r>
    </w:p>
    <w:p>
      <w:pPr>
        <w:jc w:val="both"/>
      </w:pPr>
      <w:r>
        <w:t xml:space="preserve">        val isFeatureHydrationInShimEnabled = enableVfFeatureHydration()</w:t>
      </w:r>
    </w:p>
    <w:p>
      <w:pPr>
        <w:jc w:val="both"/>
      </w:pPr>
      <w:r/>
    </w:p>
    <w:p>
      <w:pPr>
        <w:jc w:val="both"/>
      </w:pPr>
      <w:r>
        <w:t xml:space="preserve">        val authorFeatures = new AuthorFeatures(userSource, libraryStatsReceiver)</w:t>
      </w:r>
    </w:p>
    <w:p>
      <w:pPr>
        <w:jc w:val="both"/>
      </w:pPr>
      <w:r>
        <w:t xml:space="preserve">        val viewerFeatures = new ViewerFeatures(userSource, libraryStatsReceiver)</w:t>
      </w:r>
    </w:p>
    <w:p>
      <w:pPr>
        <w:jc w:val="both"/>
      </w:pPr>
      <w:r>
        <w:t xml:space="preserve">        val relationshipFeatures =</w:t>
      </w:r>
    </w:p>
    <w:p>
      <w:pPr>
        <w:jc w:val="both"/>
      </w:pPr>
      <w:r>
        <w:t xml:space="preserve">          new RelationshipFeatures(userRelationshipSource, libraryStatsReceiver)</w:t>
      </w:r>
    </w:p>
    <w:p>
      <w:pPr>
        <w:jc w:val="both"/>
      </w:pPr>
      <w:r>
        <w:t xml:space="preserve">        val quotedTweetFeatures =</w:t>
      </w:r>
    </w:p>
    <w:p>
      <w:pPr>
        <w:jc w:val="both"/>
      </w:pPr>
      <w:r>
        <w:t xml:space="preserve">          new QuotedTweetFeatures(relationshipFeatures, libraryStatsReceiver)</w:t>
      </w:r>
    </w:p>
    <w:p>
      <w:pPr>
        <w:jc w:val="both"/>
      </w:pPr>
      <w:r/>
    </w:p>
    <w:p>
      <w:pPr>
        <w:jc w:val="both"/>
      </w:pPr>
      <w:r>
        <w:t xml:space="preserve">        val featureMap =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viewerFeatures.forViewerContext(viewerContext),</w:t>
      </w:r>
    </w:p>
    <w:p>
      <w:pPr>
        <w:jc w:val="both"/>
      </w:pPr>
      <w:r>
        <w:t xml:space="preserve">            authorFeatures.forAuthorId(innerAuthorId),</w:t>
      </w:r>
    </w:p>
    <w:p>
      <w:pPr>
        <w:jc w:val="both"/>
      </w:pPr>
      <w:r>
        <w:t xml:space="preserve">            relationshipFeatures.forAuthorId(innerAuthorId, viewerId),</w:t>
      </w:r>
    </w:p>
    <w:p>
      <w:pPr>
        <w:jc w:val="both"/>
      </w:pPr>
      <w:r>
        <w:t xml:space="preserve">            quotedTweetFeatures.forOuterAuthor(outerAuthorId, innerAuthorId)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resp = if (isFeatureHydrationInShimEnabled) {</w:t>
      </w:r>
    </w:p>
    <w:p>
      <w:pPr>
        <w:jc w:val="both"/>
      </w:pPr>
      <w:r>
        <w:t xml:space="preserve">          val evaluationContext = ProvidedEvaluationContext.injectRuntimeRulesIntoEvaluationContext(</w:t>
      </w:r>
    </w:p>
    <w:p>
      <w:pPr>
        <w:jc w:val="both"/>
      </w:pPr>
      <w:r>
        <w:t xml:space="preserve">            evaluationContext = EvaluationContext(</w:t>
      </w:r>
    </w:p>
    <w:p>
      <w:pPr>
        <w:jc w:val="both"/>
      </w:pPr>
      <w:r>
        <w:t xml:space="preserve">              SafetyLevel.QuotedTweetRules,</w:t>
      </w:r>
    </w:p>
    <w:p>
      <w:pPr>
        <w:jc w:val="both"/>
      </w:pPr>
      <w:r>
        <w:t xml:space="preserve">              visibilityLibrary.getParams(viewerContext, SafetyLevel.QuotedTweetRules),</w:t>
      </w:r>
    </w:p>
    <w:p>
      <w:pPr>
        <w:jc w:val="both"/>
      </w:pPr>
      <w:r>
        <w:t xml:space="preserve">              visibilityLibrary.statsReceiver)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preFilteredFeatureMap =</w:t>
      </w:r>
    </w:p>
    <w:p>
      <w:pPr>
        <w:jc w:val="both"/>
      </w:pPr>
      <w:r>
        <w:t xml:space="preserve">            ShimUtils.preFilterFeatureMap(</w:t>
      </w:r>
    </w:p>
    <w:p>
      <w:pPr>
        <w:jc w:val="both"/>
      </w:pPr>
      <w:r>
        <w:t xml:space="preserve">              featureMap,</w:t>
      </w:r>
    </w:p>
    <w:p>
      <w:pPr>
        <w:jc w:val="both"/>
      </w:pPr>
      <w:r>
        <w:t xml:space="preserve">              SafetyLevel.QuotedTweetRules,</w:t>
      </w:r>
    </w:p>
    <w:p>
      <w:pPr>
        <w:jc w:val="both"/>
      </w:pPr>
      <w:r>
        <w:t xml:space="preserve">              contentId,</w:t>
      </w:r>
    </w:p>
    <w:p>
      <w:pPr>
        <w:jc w:val="both"/>
      </w:pPr>
      <w:r>
        <w:t xml:space="preserve">              evaluationContext)</w:t>
      </w:r>
    </w:p>
    <w:p>
      <w:pPr>
        <w:jc w:val="both"/>
      </w:pPr>
      <w:r/>
    </w:p>
    <w:p>
      <w:pPr>
        <w:jc w:val="both"/>
      </w:pPr>
      <w:r>
        <w:t xml:space="preserve">          FeatureMap.resolve(preFilteredFeatureMap, libraryStatsReceiver).flatMap {</w:t>
      </w:r>
    </w:p>
    <w:p>
      <w:pPr>
        <w:jc w:val="both"/>
      </w:pPr>
      <w:r>
        <w:t xml:space="preserve">            resolvedFeatureMap =&gt;</w:t>
      </w:r>
    </w:p>
    <w:p>
      <w:pPr>
        <w:jc w:val="both"/>
      </w:pPr>
      <w:r>
        <w:t xml:space="preserve">              visibilityLibrary</w:t>
      </w:r>
    </w:p>
    <w:p>
      <w:pPr>
        <w:jc w:val="both"/>
      </w:pPr>
      <w:r>
        <w:t xml:space="preserve">                .runRuleEngine(</w:t>
      </w:r>
    </w:p>
    <w:p>
      <w:pPr>
        <w:jc w:val="both"/>
      </w:pPr>
      <w:r>
        <w:t xml:space="preserve">                  contentId,</w:t>
      </w:r>
    </w:p>
    <w:p>
      <w:pPr>
        <w:jc w:val="both"/>
      </w:pPr>
      <w:r>
        <w:t xml:space="preserve">                  resolvedFeatureMap,</w:t>
      </w:r>
    </w:p>
    <w:p>
      <w:pPr>
        <w:jc w:val="both"/>
      </w:pPr>
      <w:r>
        <w:t xml:space="preserve">                  viewerContext,</w:t>
      </w:r>
    </w:p>
    <w:p>
      <w:pPr>
        <w:jc w:val="both"/>
      </w:pPr>
      <w:r>
        <w:t xml:space="preserve">                  SafetyLevel.QuotedTweetRules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visibilityLibrary</w:t>
      </w:r>
    </w:p>
    <w:p>
      <w:pPr>
        <w:jc w:val="both"/>
      </w:pPr>
      <w:r>
        <w:t xml:space="preserve">            .runRuleEngine(</w:t>
      </w:r>
    </w:p>
    <w:p>
      <w:pPr>
        <w:jc w:val="both"/>
      </w:pPr>
      <w:r>
        <w:t xml:space="preserve">              contentId,</w:t>
      </w:r>
    </w:p>
    <w:p>
      <w:pPr>
        <w:jc w:val="both"/>
      </w:pPr>
      <w:r>
        <w:t xml:space="preserve">              featureMap,</w:t>
      </w:r>
    </w:p>
    <w:p>
      <w:pPr>
        <w:jc w:val="both"/>
      </w:pPr>
      <w:r>
        <w:t xml:space="preserve">              viewerContext,</w:t>
      </w:r>
    </w:p>
    <w:p>
      <w:pPr>
        <w:jc w:val="both"/>
      </w:pPr>
      <w:r>
        <w:t xml:space="preserve">              SafetyLevel.QuotedTweetRules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resp.flatMap { visResult =&gt;</w:t>
      </w:r>
    </w:p>
    <w:p>
      <w:pPr>
        <w:jc w:val="both"/>
      </w:pPr>
      <w:r>
        <w:t xml:space="preserve">          val userStateOpt = visResult.verdict match {</w:t>
      </w:r>
    </w:p>
    <w:p>
      <w:pPr>
        <w:jc w:val="both"/>
      </w:pPr>
      <w:r>
        <w:t xml:space="preserve">            case Drop(DeactivatedAuthor, _) =&gt; Some(UserUnavailableStateEnum.Deactivated)</w:t>
      </w:r>
    </w:p>
    <w:p>
      <w:pPr>
        <w:jc w:val="both"/>
      </w:pPr>
      <w:r>
        <w:t xml:space="preserve">            case Drop(OffboardedAuthor, _) =&gt; Some(UserUnavailableStateEnum.Offboarded)</w:t>
      </w:r>
    </w:p>
    <w:p>
      <w:pPr>
        <w:jc w:val="both"/>
      </w:pPr>
      <w:r>
        <w:t xml:space="preserve">            case Drop(ErasedAuthor, _) =&gt; Some(UserUnavailableStateEnum.Erased)</w:t>
      </w:r>
    </w:p>
    <w:p>
      <w:pPr>
        <w:jc w:val="both"/>
      </w:pPr>
      <w:r>
        <w:t xml:space="preserve">            case Drop(ProtectedAuthor, _) =&gt; Some(UserUnavailableStateEnum.Protected)</w:t>
      </w:r>
    </w:p>
    <w:p>
      <w:pPr>
        <w:jc w:val="both"/>
      </w:pPr>
      <w:r>
        <w:t xml:space="preserve">            case Drop(SuspendedAuthor, _) =&gt; Some(UserUnavailableStateEnum.Suspended)</w:t>
      </w:r>
    </w:p>
    <w:p>
      <w:pPr>
        <w:jc w:val="both"/>
      </w:pPr>
      <w:r>
        <w:t xml:space="preserve">            case Drop(AuthorBlocksViewer, _) =&gt; Some(UserUnavailableStateEnum.AuthorBlocksViewer)</w:t>
      </w:r>
    </w:p>
    <w:p>
      <w:pPr>
        <w:jc w:val="both"/>
      </w:pPr>
      <w:r>
        <w:t xml:space="preserve">            case Drop(ViewerBlocksAuthor, _) =&gt; Some(UserUnavailableStateEnum.ViewerBlocksAuthor)</w:t>
      </w:r>
    </w:p>
    <w:p>
      <w:pPr>
        <w:jc w:val="both"/>
      </w:pPr>
      <w:r>
        <w:t xml:space="preserve">            case Drop(ViewerMutesAuthor, _) =&gt; Some(UserUnavailableStateEnum.ViewerMutesAuthor)</w:t>
      </w:r>
    </w:p>
    <w:p>
      <w:pPr>
        <w:jc w:val="both"/>
      </w:pPr>
      <w:r>
        <w:t xml:space="preserve">            case Drop(ViewerHardMutedAuthor, _) =&gt; Some(UserUnavailableStateEnum.ViewerMutesAuthor)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userStateOpt</w:t>
      </w:r>
    </w:p>
    <w:p>
      <w:pPr>
        <w:jc w:val="both"/>
      </w:pPr>
      <w:r>
        <w:t xml:space="preserve">            .map(userState =&gt;</w:t>
      </w:r>
    </w:p>
    <w:p>
      <w:pPr>
        <w:jc w:val="both"/>
      </w:pPr>
      <w:r>
        <w:t xml:space="preserve">              userStateVisibilityLibrary(</w:t>
      </w:r>
    </w:p>
    <w:p>
      <w:pPr>
        <w:jc w:val="both"/>
      </w:pPr>
      <w:r>
        <w:t xml:space="preserve">                UserUnavailableStateVisibilityRequest(</w:t>
      </w:r>
    </w:p>
    <w:p>
      <w:pPr>
        <w:jc w:val="both"/>
      </w:pPr>
      <w:r>
        <w:t xml:space="preserve">                  safetyLevel,</w:t>
      </w:r>
    </w:p>
    <w:p>
      <w:pPr>
        <w:jc w:val="both"/>
      </w:pPr>
      <w:r>
        <w:t xml:space="preserve">                  quotedTweet.tweetId,</w:t>
      </w:r>
    </w:p>
    <w:p>
      <w:pPr>
        <w:jc w:val="both"/>
      </w:pPr>
      <w:r>
        <w:t xml:space="preserve">                  viewerContext,</w:t>
      </w:r>
    </w:p>
    <w:p>
      <w:pPr>
        <w:jc w:val="both"/>
      </w:pPr>
      <w:r>
        <w:t xml:space="preserve">                  userState,</w:t>
      </w:r>
    </w:p>
    <w:p>
      <w:pPr>
        <w:jc w:val="both"/>
      </w:pPr>
      <w:r>
        <w:t xml:space="preserve">                  isRetweet = false,</w:t>
      </w:r>
    </w:p>
    <w:p>
      <w:pPr>
        <w:jc w:val="both"/>
      </w:pPr>
      <w:r>
        <w:t xml:space="preserve">                  isInnerQuotedTweet = true,</w:t>
      </w:r>
    </w:p>
    <w:p>
      <w:pPr>
        <w:jc w:val="both"/>
      </w:pPr>
      <w:r>
        <w:t xml:space="preserve">                ))).getOrElse(Stitch.value(visResult))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