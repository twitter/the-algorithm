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com.twitter.visibility.interfaces.push_service</w:t>
      </w:r>
    </w:p>
    <w:p>
      <w:pPr>
        <w:jc w:val="both"/>
      </w:pPr>
      <w:r/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com.twitter.visibility.builder.tweets.TweetFeatures</w:t>
      </w:r>
    </w:p>
    <w:p>
      <w:pPr>
        <w:jc w:val="both"/>
      </w:pPr>
      <w:r>
        <w:t>import com.twitter.visibility.builder.tweets.StratoTweetLabelMaps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com.twitter.visibility.common._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com.twitter.visibility.features.TweetIsInnerQuotedTweet</w:t>
      </w:r>
    </w:p>
    <w:p>
      <w:pPr>
        <w:jc w:val="both"/>
      </w:pPr>
      <w:r>
        <w:t>import com.twitter.visibility.features.TweetIsRetweet</w:t>
      </w:r>
    </w:p>
    <w:p>
      <w:pPr>
        <w:jc w:val="both"/>
      </w:pPr>
      <w:r>
        <w:t>import com.twitter.visibility.features.TweetIsSourceTweet</w:t>
      </w:r>
    </w:p>
    <w:p>
      <w:pPr>
        <w:jc w:val="both"/>
      </w:pPr>
      <w:r>
        <w:t>import com.twitter.visibility.interfaces.push_service.PushServiceVisibilityLibraryUtil._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object TweetType extends Enumeration {</w:t>
      </w:r>
    </w:p>
    <w:p>
      <w:pPr>
        <w:jc w:val="both"/>
      </w:pPr>
      <w:r>
        <w:t xml:space="preserve">  type TweetType = Value</w:t>
      </w:r>
    </w:p>
    <w:p>
      <w:pPr>
        <w:jc w:val="both"/>
      </w:pPr>
      <w:r>
        <w:t xml:space="preserve">  val ORIGINAL, SOURCE, QUOTED = Value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com.twitter.visibility.interfaces.push_service.TweetType._</w:t>
      </w:r>
    </w:p>
    <w:p>
      <w:pPr>
        <w:jc w:val="both"/>
      </w:pPr>
      <w:r/>
    </w:p>
    <w:p>
      <w:pPr>
        <w:jc w:val="both"/>
      </w:pPr>
      <w:r>
        <w:t>object PushServiceVisibilityLibrary {</w:t>
      </w:r>
    </w:p>
    <w:p>
      <w:pPr>
        <w:jc w:val="both"/>
      </w:pPr>
      <w:r>
        <w:t xml:space="preserve">  type Type = PushServiceVisibilityRequest =&gt; Stitch[PushServiceVisibilityResponse]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enableParityTest: Gate[Unit] = Gate.False,</w:t>
      </w:r>
    </w:p>
    <w:p>
      <w:pPr>
        <w:jc w:val="both"/>
      </w:pPr>
      <w:r>
        <w:t xml:space="preserve">    cachedTweetyPieStoreV2: ReadableStore[Long, TweetyPieResult] = ReadableStore.empty,</w:t>
      </w:r>
    </w:p>
    <w:p>
      <w:pPr>
        <w:jc w:val="both"/>
      </w:pPr>
      <w:r>
        <w:t xml:space="preserve">    safeCachedTweetyPieStoreV2: ReadableStore[Long, TweetyPieResult] = ReadableStore.empty,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stats = statsReceiver.scope("push_service_vf")</w:t>
      </w:r>
    </w:p>
    <w:p>
      <w:pPr>
        <w:jc w:val="both"/>
      </w:pPr>
      <w:r>
        <w:t xml:space="preserve">    val candidateTweetCounter = stats.counter("request_cnt")</w:t>
      </w:r>
    </w:p>
    <w:p>
      <w:pPr>
        <w:jc w:val="both"/>
      </w:pPr>
      <w:r>
        <w:t xml:space="preserve">    val allowedTweetCounter = stats.counter("allow_cnt")</w:t>
      </w:r>
    </w:p>
    <w:p>
      <w:pPr>
        <w:jc w:val="both"/>
      </w:pPr>
      <w:r>
        <w:t xml:space="preserve">    val droppedTweetCounter = stats.counter("drop_cnt")</w:t>
      </w:r>
    </w:p>
    <w:p>
      <w:pPr>
        <w:jc w:val="both"/>
      </w:pPr>
      <w:r>
        <w:t xml:space="preserve">    val failedTweetCounter = stats.counter("fail_cnt")</w:t>
      </w:r>
    </w:p>
    <w:p>
      <w:pPr>
        <w:jc w:val="both"/>
      </w:pPr>
      <w:r>
        <w:t xml:space="preserve">    val authorLabelsEmptyCount = stats.counter("author_labels_empty_cnt")</w:t>
      </w:r>
    </w:p>
    <w:p>
      <w:pPr>
        <w:jc w:val="both"/>
      </w:pPr>
      <w:r>
        <w:t xml:space="preserve">    val authorLabelsCount = stats.counter("author_labels_cnt")</w:t>
      </w:r>
    </w:p>
    <w:p>
      <w:pPr>
        <w:jc w:val="both"/>
      </w:pPr>
      <w:r/>
    </w:p>
    <w:p>
      <w:pPr>
        <w:jc w:val="both"/>
      </w:pPr>
      <w:r>
        <w:t xml:space="preserve">    val tweetLabelMaps = new StratoTweetLabelMaps(</w:t>
      </w:r>
    </w:p>
    <w:p>
      <w:pPr>
        <w:jc w:val="both"/>
      </w:pPr>
      <w:r>
        <w:t xml:space="preserve">      SafetyLabelMapSource.fromSafetyLabelMapFetcher(</w:t>
      </w:r>
    </w:p>
    <w:p>
      <w:pPr>
        <w:jc w:val="both"/>
      </w:pPr>
      <w:r>
        <w:t xml:space="preserve">        PushServiceSafetyLabelMapFetcher(stratoClient, stats)))</w:t>
      </w:r>
    </w:p>
    <w:p>
      <w:pPr>
        <w:jc w:val="both"/>
      </w:pPr>
      <w:r/>
    </w:p>
    <w:p>
      <w:pPr>
        <w:jc w:val="both"/>
      </w:pPr>
      <w:r>
        <w:t xml:space="preserve">    val viewerFeatures = new ViewerFeatures(UserSource.empty, stats)</w:t>
      </w:r>
    </w:p>
    <w:p>
      <w:pPr>
        <w:jc w:val="both"/>
      </w:pPr>
      <w:r>
        <w:t xml:space="preserve">    val tweetFeatures = new TweetFeatures(tweetLabelMaps, stats)</w:t>
      </w:r>
    </w:p>
    <w:p>
      <w:pPr>
        <w:jc w:val="both"/>
      </w:pPr>
      <w:r>
        <w:t xml:space="preserve">    val authorFeatures = new AuthorFeatures(userSource, stats)</w:t>
      </w:r>
    </w:p>
    <w:p>
      <w:pPr>
        <w:jc w:val="both"/>
      </w:pPr>
      <w:r>
        <w:t xml:space="preserve">    val relationshipFeatures = new RelationshipFeatures(UserRelationshipSource.empty, stats)</w:t>
      </w:r>
    </w:p>
    <w:p>
      <w:pPr>
        <w:jc w:val="both"/>
      </w:pPr>
      <w:r/>
    </w:p>
    <w:p>
      <w:pPr>
        <w:jc w:val="both"/>
      </w:pPr>
      <w:r>
        <w:t xml:space="preserve">    val parityTester = new PushServiceVisibilityLibraryParity(</w:t>
      </w:r>
    </w:p>
    <w:p>
      <w:pPr>
        <w:jc w:val="both"/>
      </w:pPr>
      <w:r>
        <w:t xml:space="preserve">      cachedTweetyPieStoreV2,</w:t>
      </w:r>
    </w:p>
    <w:p>
      <w:pPr>
        <w:jc w:val="both"/>
      </w:pPr>
      <w:r>
        <w:t xml:space="preserve">      safeCachedTweetyPieStoreV2</w:t>
      </w:r>
    </w:p>
    <w:p>
      <w:pPr>
        <w:jc w:val="both"/>
      </w:pPr>
      <w:r>
        <w:t xml:space="preserve">    )(statsReceiver)</w:t>
      </w:r>
    </w:p>
    <w:p>
      <w:pPr>
        <w:jc w:val="both"/>
      </w:pPr>
      <w:r/>
    </w:p>
    <w:p>
      <w:pPr>
        <w:jc w:val="both"/>
      </w:pPr>
      <w:r>
        <w:t xml:space="preserve">    def buildFeatureMap(</w:t>
      </w:r>
    </w:p>
    <w:p>
      <w:pPr>
        <w:jc w:val="both"/>
      </w:pPr>
      <w:r>
        <w:t xml:space="preserve">      request: PushServiceVisibilityRequest,</w:t>
      </w:r>
    </w:p>
    <w:p>
      <w:pPr>
        <w:jc w:val="both"/>
      </w:pPr>
      <w:r>
        <w:t xml:space="preserve">      tweet: Tweet,</w:t>
      </w:r>
    </w:p>
    <w:p>
      <w:pPr>
        <w:jc w:val="both"/>
      </w:pPr>
      <w:r>
        <w:t xml:space="preserve">      tweetType: TweetType,</w:t>
      </w:r>
    </w:p>
    <w:p>
      <w:pPr>
        <w:jc w:val="both"/>
      </w:pPr>
      <w:r>
        <w:t xml:space="preserve">      author: Option[User] = None,</w:t>
      </w:r>
    </w:p>
    <w:p>
      <w:pPr>
        <w:jc w:val="both"/>
      </w:pPr>
      <w:r>
        <w:t xml:space="preserve">    ): FeatureMap = {</w:t>
      </w:r>
    </w:p>
    <w:p>
      <w:pPr>
        <w:jc w:val="both"/>
      </w:pPr>
      <w:r>
        <w:t xml:space="preserve">      val authorId = author.map(_.id) orElse getAuthorId(tweet)</w:t>
      </w:r>
    </w:p>
    <w:p>
      <w:pPr>
        <w:jc w:val="both"/>
      </w:pPr>
      <w:r>
        <w:t xml:space="preserve">      (author.map(authorFeatures.forAuthor(_)) orElse</w:t>
      </w:r>
    </w:p>
    <w:p>
      <w:pPr>
        <w:jc w:val="both"/>
      </w:pPr>
      <w:r>
        <w:t xml:space="preserve">        getAuthorId(tweet).map(authorFeatures.forAuthorId(_))) match {</w:t>
      </w:r>
    </w:p>
    <w:p>
      <w:pPr>
        <w:jc w:val="both"/>
      </w:pPr>
      <w:r>
        <w:t xml:space="preserve">        case Some(authorVisibilityFeatures) =&gt;</w:t>
      </w:r>
    </w:p>
    <w:p>
      <w:pPr>
        <w:jc w:val="both"/>
      </w:pPr>
      <w:r>
        <w:t xml:space="preserve">          visibilityLibrary.featureMapBuilder(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viewerFeatures.forViewerContext(ViewerContext.fromContextWithViewerIdFallback(None)),</w:t>
      </w:r>
    </w:p>
    <w:p>
      <w:pPr>
        <w:jc w:val="both"/>
      </w:pPr>
      <w:r>
        <w:t xml:space="preserve">              tweetFeatures.forTweet(tweet),</w:t>
      </w:r>
    </w:p>
    <w:p>
      <w:pPr>
        <w:jc w:val="both"/>
      </w:pPr>
      <w:r>
        <w:t xml:space="preserve">              authorVisibilityFeatures,</w:t>
      </w:r>
    </w:p>
    <w:p>
      <w:pPr>
        <w:jc w:val="both"/>
      </w:pPr>
      <w:r>
        <w:t xml:space="preserve">              relationshipFeatures.forAuthorId(authorId.get, None),</w:t>
      </w:r>
    </w:p>
    <w:p>
      <w:pPr>
        <w:jc w:val="both"/>
      </w:pPr>
      <w:r>
        <w:t xml:space="preserve">              _.withConstantFeature(TweetIsInnerQuotedTweet, tweetType == QUOTED),</w:t>
      </w:r>
    </w:p>
    <w:p>
      <w:pPr>
        <w:jc w:val="both"/>
      </w:pPr>
      <w:r>
        <w:t xml:space="preserve">              _.withConstantFeature(TweetIsRetweet, request.isRetweet),</w:t>
      </w:r>
    </w:p>
    <w:p>
      <w:pPr>
        <w:jc w:val="both"/>
      </w:pPr>
      <w:r>
        <w:t xml:space="preserve">              _.withConstantFeature(TweetIsSourceTweet, tweetType == SOURCE)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visibilityLibrary.featureMapBuilder(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viewerFeatures.forViewerContext(ViewerContext.fromContextWithViewerIdFallback(None)),</w:t>
      </w:r>
    </w:p>
    <w:p>
      <w:pPr>
        <w:jc w:val="both"/>
      </w:pPr>
      <w:r>
        <w:t xml:space="preserve">              tweetFeatures.forTweet(tweet),</w:t>
      </w:r>
    </w:p>
    <w:p>
      <w:pPr>
        <w:jc w:val="both"/>
      </w:pPr>
      <w:r>
        <w:t xml:space="preserve">              _.withConstantFeature(TweetIsInnerQuotedTweet, tweetType == QUOTED),</w:t>
      </w:r>
    </w:p>
    <w:p>
      <w:pPr>
        <w:jc w:val="both"/>
      </w:pPr>
      <w:r>
        <w:t xml:space="preserve">              _.withConstantFeature(TweetIsRetweet, request.isRetweet),</w:t>
      </w:r>
    </w:p>
    <w:p>
      <w:pPr>
        <w:jc w:val="both"/>
      </w:pPr>
      <w:r>
        <w:t xml:space="preserve">              _.withConstantFeature(TweetIsSourceTweet, tweetType == SOURCE)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runRuleEngineForTweet(</w:t>
      </w:r>
    </w:p>
    <w:p>
      <w:pPr>
        <w:jc w:val="both"/>
      </w:pPr>
      <w:r>
        <w:t xml:space="preserve">      request: PushServiceVisibilityRequest,</w:t>
      </w:r>
    </w:p>
    <w:p>
      <w:pPr>
        <w:jc w:val="both"/>
      </w:pPr>
      <w:r>
        <w:t xml:space="preserve">      tweet: Tweet,</w:t>
      </w:r>
    </w:p>
    <w:p>
      <w:pPr>
        <w:jc w:val="both"/>
      </w:pPr>
      <w:r>
        <w:t xml:space="preserve">      tweetType: TweetType,</w:t>
      </w:r>
    </w:p>
    <w:p>
      <w:pPr>
        <w:jc w:val="both"/>
      </w:pPr>
      <w:r>
        <w:t xml:space="preserve">      author: Option[User] = None,</w:t>
      </w:r>
    </w:p>
    <w:p>
      <w:pPr>
        <w:jc w:val="both"/>
      </w:pPr>
      <w:r>
        <w:t xml:space="preserve">    ): Stitch[VisibilityResult] = {</w:t>
      </w:r>
    </w:p>
    <w:p>
      <w:pPr>
        <w:jc w:val="both"/>
      </w:pPr>
      <w:r>
        <w:t xml:space="preserve">      val featureMap = buildFeatureMap(request, tweet, tweetType, author)</w:t>
      </w:r>
    </w:p>
    <w:p>
      <w:pPr>
        <w:jc w:val="both"/>
      </w:pPr>
      <w:r>
        <w:t xml:space="preserve">      val contentId = ContentId.TweetId(tweet.id)</w:t>
      </w:r>
    </w:p>
    <w:p>
      <w:pPr>
        <w:jc w:val="both"/>
      </w:pPr>
      <w:r>
        <w:t xml:space="preserve">      visibilityLibrary.runRuleEngine(</w:t>
      </w:r>
    </w:p>
    <w:p>
      <w:pPr>
        <w:jc w:val="both"/>
      </w:pPr>
      <w:r>
        <w:t xml:space="preserve">        contentId,</w:t>
      </w:r>
    </w:p>
    <w:p>
      <w:pPr>
        <w:jc w:val="both"/>
      </w:pPr>
      <w:r>
        <w:t xml:space="preserve">        featureMap,</w:t>
      </w:r>
    </w:p>
    <w:p>
      <w:pPr>
        <w:jc w:val="both"/>
      </w:pPr>
      <w:r>
        <w:t xml:space="preserve">        request.viewerContext,</w:t>
      </w:r>
    </w:p>
    <w:p>
      <w:pPr>
        <w:jc w:val="both"/>
      </w:pPr>
      <w:r>
        <w:t xml:space="preserve">        request.safetyLevel)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runRuleEngineForAuthor(</w:t>
      </w:r>
    </w:p>
    <w:p>
      <w:pPr>
        <w:jc w:val="both"/>
      </w:pPr>
      <w:r>
        <w:t xml:space="preserve">      request: PushServiceVisibilityRequest,</w:t>
      </w:r>
    </w:p>
    <w:p>
      <w:pPr>
        <w:jc w:val="both"/>
      </w:pPr>
      <w:r>
        <w:t xml:space="preserve">      tweet: Tweet,</w:t>
      </w:r>
    </w:p>
    <w:p>
      <w:pPr>
        <w:jc w:val="both"/>
      </w:pPr>
      <w:r>
        <w:t xml:space="preserve">      tweetType: TweetType,</w:t>
      </w:r>
    </w:p>
    <w:p>
      <w:pPr>
        <w:jc w:val="both"/>
      </w:pPr>
      <w:r>
        <w:t xml:space="preserve">      author: Option[User] = None,</w:t>
      </w:r>
    </w:p>
    <w:p>
      <w:pPr>
        <w:jc w:val="both"/>
      </w:pPr>
      <w:r>
        <w:t xml:space="preserve">    ): Stitch[VisibilityResult] = {</w:t>
      </w:r>
    </w:p>
    <w:p>
      <w:pPr>
        <w:jc w:val="both"/>
      </w:pPr>
      <w:r>
        <w:t xml:space="preserve">      val featureMap = buildFeatureMap(request, tweet, tweetType, author)</w:t>
      </w:r>
    </w:p>
    <w:p>
      <w:pPr>
        <w:jc w:val="both"/>
      </w:pPr>
      <w:r>
        <w:t xml:space="preserve">      val authorId = author.map(_.id).getOrElse(getAuthorId(tweet).get)</w:t>
      </w:r>
    </w:p>
    <w:p>
      <w:pPr>
        <w:jc w:val="both"/>
      </w:pPr>
      <w:r>
        <w:t xml:space="preserve">      val contentId = ContentId.UserId(authorId)</w:t>
      </w:r>
    </w:p>
    <w:p>
      <w:pPr>
        <w:jc w:val="both"/>
      </w:pPr>
      <w:r>
        <w:t xml:space="preserve">      visibilityLibrary.runRuleEngine(</w:t>
      </w:r>
    </w:p>
    <w:p>
      <w:pPr>
        <w:jc w:val="both"/>
      </w:pPr>
      <w:r>
        <w:t xml:space="preserve">        contentId,</w:t>
      </w:r>
    </w:p>
    <w:p>
      <w:pPr>
        <w:jc w:val="both"/>
      </w:pPr>
      <w:r>
        <w:t xml:space="preserve">        featureMap,</w:t>
      </w:r>
    </w:p>
    <w:p>
      <w:pPr>
        <w:jc w:val="both"/>
      </w:pPr>
      <w:r>
        <w:t xml:space="preserve">        request.viewerContext,</w:t>
      </w:r>
    </w:p>
    <w:p>
      <w:pPr>
        <w:jc w:val="both"/>
      </w:pPr>
      <w:r>
        <w:t xml:space="preserve">        request.safetyLevel)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getAllVisibilityFilters(</w:t>
      </w:r>
    </w:p>
    <w:p>
      <w:pPr>
        <w:jc w:val="both"/>
      </w:pPr>
      <w:r>
        <w:t xml:space="preserve">      request: PushServiceVisibilityRequest</w:t>
      </w:r>
    </w:p>
    <w:p>
      <w:pPr>
        <w:jc w:val="both"/>
      </w:pPr>
      <w:r>
        <w:t xml:space="preserve">    ): Stitch[PushServiceVisibilityResponse] = {</w:t>
      </w:r>
    </w:p>
    <w:p>
      <w:pPr>
        <w:jc w:val="both"/>
      </w:pPr>
      <w:r>
        <w:t xml:space="preserve">      val tweetResult =</w:t>
      </w:r>
    </w:p>
    <w:p>
      <w:pPr>
        <w:jc w:val="both"/>
      </w:pPr>
      <w:r>
        <w:t xml:space="preserve">        runRuleEngineForTweet(request, request.tweet, ORIGINAL, Some(request.author))</w:t>
      </w:r>
    </w:p>
    <w:p>
      <w:pPr>
        <w:jc w:val="both"/>
      </w:pPr>
      <w:r>
        <w:t xml:space="preserve">      val authorResult =</w:t>
      </w:r>
    </w:p>
    <w:p>
      <w:pPr>
        <w:jc w:val="both"/>
      </w:pPr>
      <w:r>
        <w:t xml:space="preserve">        runRuleEngineForAuthor(request, request.tweet, ORIGINAL, Some(request.author))</w:t>
      </w:r>
    </w:p>
    <w:p>
      <w:pPr>
        <w:jc w:val="both"/>
      </w:pPr>
      <w:r>
        <w:t xml:space="preserve">      val sourceTweetResult = request.sourceTweet</w:t>
      </w:r>
    </w:p>
    <w:p>
      <w:pPr>
        <w:jc w:val="both"/>
      </w:pPr>
      <w:r>
        <w:t xml:space="preserve">        .map(runRuleEngineForTweet(request, _, SOURCE).map(Some(_))).getOrElse(Stitch.None)</w:t>
      </w:r>
    </w:p>
    <w:p>
      <w:pPr>
        <w:jc w:val="both"/>
      </w:pPr>
      <w:r>
        <w:t xml:space="preserve">      val quotedTweetResult = request.quotedTweet</w:t>
      </w:r>
    </w:p>
    <w:p>
      <w:pPr>
        <w:jc w:val="both"/>
      </w:pPr>
      <w:r>
        <w:t xml:space="preserve">        .map(runRuleEngineForTweet(request, _, QUOTED).map(Some(_))).getOrElse(Stitch.None)</w:t>
      </w:r>
    </w:p>
    <w:p>
      <w:pPr>
        <w:jc w:val="both"/>
      </w:pPr>
      <w:r/>
    </w:p>
    <w:p>
      <w:pPr>
        <w:jc w:val="both"/>
      </w:pPr>
      <w:r>
        <w:t xml:space="preserve">      Stitch.join(tweetResult, authorResult, sourceTweetResult, quotedTweetResult).map {</w:t>
      </w:r>
    </w:p>
    <w:p>
      <w:pPr>
        <w:jc w:val="both"/>
      </w:pPr>
      <w:r>
        <w:t xml:space="preserve">        case (tweetResult, authorResult, sourceTweetResult, quotedTweetResult) =&gt;</w:t>
      </w:r>
    </w:p>
    <w:p>
      <w:pPr>
        <w:jc w:val="both"/>
      </w:pPr>
      <w:r>
        <w:t xml:space="preserve">          PushServiceVisibilityResponse(</w:t>
      </w:r>
    </w:p>
    <w:p>
      <w:pPr>
        <w:jc w:val="both"/>
      </w:pPr>
      <w:r>
        <w:t xml:space="preserve">            tweetResult,</w:t>
      </w:r>
    </w:p>
    <w:p>
      <w:pPr>
        <w:jc w:val="both"/>
      </w:pPr>
      <w:r>
        <w:t xml:space="preserve">            authorResult,</w:t>
      </w:r>
    </w:p>
    <w:p>
      <w:pPr>
        <w:jc w:val="both"/>
      </w:pPr>
      <w:r>
        <w:t xml:space="preserve">            sourceTweetResult,</w:t>
      </w:r>
    </w:p>
    <w:p>
      <w:pPr>
        <w:jc w:val="both"/>
      </w:pPr>
      <w:r>
        <w:t xml:space="preserve">            quotedTweetResult)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{ request: PushServiceVisibilityRequest =&gt;</w:t>
      </w:r>
    </w:p>
    <w:p>
      <w:pPr>
        <w:jc w:val="both"/>
      </w:pPr>
      <w:r>
        <w:t xml:space="preserve">      candidateTweetCounter.incr()</w:t>
      </w:r>
    </w:p>
    <w:p>
      <w:pPr>
        <w:jc w:val="both"/>
      </w:pPr>
      <w:r/>
    </w:p>
    <w:p>
      <w:pPr>
        <w:jc w:val="both"/>
      </w:pPr>
      <w:r>
        <w:t xml:space="preserve">      request.author.labels match {</w:t>
      </w:r>
    </w:p>
    <w:p>
      <w:pPr>
        <w:jc w:val="both"/>
      </w:pPr>
      <w:r>
        <w:t xml:space="preserve">        case Some(labels) if (!labels._1.isEmpty) =&gt; authorLabelsCount.incr()</w:t>
      </w:r>
    </w:p>
    <w:p>
      <w:pPr>
        <w:jc w:val="both"/>
      </w:pPr>
      <w:r>
        <w:t xml:space="preserve">        case _ =&gt; authorLabelsEmptyCount.incr()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response = getAllVisibilityFilters(request)</w:t>
      </w:r>
    </w:p>
    <w:p>
      <w:pPr>
        <w:jc w:val="both"/>
      </w:pPr>
      <w:r>
        <w:t xml:space="preserve">        .onSuccess { response =&gt;</w:t>
      </w:r>
    </w:p>
    <w:p>
      <w:pPr>
        <w:jc w:val="both"/>
      </w:pPr>
      <w:r>
        <w:t xml:space="preserve">          if (response.shouldAllow) allowedTweetCounter.incr() else droppedTweetCounter.incr()</w:t>
      </w:r>
    </w:p>
    <w:p>
      <w:pPr>
        <w:jc w:val="both"/>
      </w:pPr>
      <w:r>
        <w:t xml:space="preserve">        }.onFailure { _ =&gt; failedTweetCounter.incr() }</w:t>
      </w:r>
    </w:p>
    <w:p>
      <w:pPr>
        <w:jc w:val="both"/>
      </w:pPr>
      <w:r/>
    </w:p>
    <w:p>
      <w:pPr>
        <w:jc w:val="both"/>
      </w:pPr>
      <w:r>
        <w:t xml:space="preserve">      if (enableParityTest()) {</w:t>
      </w:r>
    </w:p>
    <w:p>
      <w:pPr>
        <w:jc w:val="both"/>
      </w:pPr>
      <w:r>
        <w:t xml:space="preserve">        response.applyEffect { resp =&gt; Stitch.async(parityTester.runParityTest(request, resp))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response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