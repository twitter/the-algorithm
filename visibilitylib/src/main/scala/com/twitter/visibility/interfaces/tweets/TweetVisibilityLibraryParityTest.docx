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com.twitter.spam.rtf.{thriftscala =&gt; t}</w:t>
      </w:r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com.twitter.visibility.common.tweets.TweetVisibilityResultMapper</w:t>
      </w:r>
    </w:p>
    <w:p>
      <w:pPr>
        <w:jc w:val="both"/>
      </w:pPr>
      <w:r>
        <w:t>import com.twitter.visibility.models.SafetyLevel.toThrift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com.twitter.visibility.thriftscala.TweetVisibilityResult</w:t>
      </w:r>
    </w:p>
    <w:p>
      <w:pPr>
        <w:jc w:val="both"/>
      </w:pPr>
      <w:r/>
    </w:p>
    <w:p>
      <w:pPr>
        <w:jc w:val="both"/>
      </w:pPr>
      <w:r>
        <w:t>class TweetVisibilityLibraryParityTest(statsReceiver: StatsReceiver, stratoClient: Client) {</w:t>
      </w:r>
    </w:p>
    <w:p>
      <w:pPr>
        <w:jc w:val="both"/>
      </w:pPr>
      <w:r/>
    </w:p>
    <w:p>
      <w:pPr>
        <w:jc w:val="both"/>
      </w:pPr>
      <w:r>
        <w:t xml:space="preserve">  private val parityTestScope = statsReceiver.scope("tweet_visibility_library_parity")</w:t>
      </w:r>
    </w:p>
    <w:p>
      <w:pPr>
        <w:jc w:val="both"/>
      </w:pPr>
      <w:r>
        <w:t xml:space="preserve">  private val requests = parityTestScope.counter("requests")</w:t>
      </w:r>
    </w:p>
    <w:p>
      <w:pPr>
        <w:jc w:val="both"/>
      </w:pPr>
      <w:r>
        <w:t xml:space="preserve">  private val equal = parityTestScope.counter("equal")</w:t>
      </w:r>
    </w:p>
    <w:p>
      <w:pPr>
        <w:jc w:val="both"/>
      </w:pPr>
      <w:r>
        <w:t xml:space="preserve">  private val incorrect = parityTestScope.counter("incorrect")</w:t>
      </w:r>
    </w:p>
    <w:p>
      <w:pPr>
        <w:jc w:val="both"/>
      </w:pPr>
      <w:r>
        <w:t xml:space="preserve">  private val empty = parityTestScope.counter("empty")</w:t>
      </w:r>
    </w:p>
    <w:p>
      <w:pPr>
        <w:jc w:val="both"/>
      </w:pPr>
      <w:r>
        <w:t xml:space="preserve">  private val failures = parityTestScope.counter("failures")</w:t>
      </w:r>
    </w:p>
    <w:p>
      <w:pPr>
        <w:jc w:val="both"/>
      </w:pPr>
      <w:r/>
    </w:p>
    <w:p>
      <w:pPr>
        <w:jc w:val="both"/>
      </w:pPr>
      <w:r>
        <w:t xml:space="preserve">  private val fetcher: Fetcher[Long, t.SafetyLevel, TweetVisibilityResult] =</w:t>
      </w:r>
    </w:p>
    <w:p>
      <w:pPr>
        <w:jc w:val="both"/>
      </w:pPr>
      <w:r>
        <w:t xml:space="preserve">    stratoClient.fetcher[Long, t.SafetyLevel, TweetVisibilityResult](</w:t>
      </w:r>
    </w:p>
    <w:p>
      <w:pPr>
        <w:jc w:val="both"/>
      </w:pPr>
      <w:r>
        <w:t xml:space="preserve">      "visibility/service/TweetVisibilityResult.Tweet"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runParityTest(</w:t>
      </w:r>
    </w:p>
    <w:p>
      <w:pPr>
        <w:jc w:val="both"/>
      </w:pPr>
      <w:r>
        <w:t xml:space="preserve">    req: TweetVisibilityRequest,</w:t>
      </w:r>
    </w:p>
    <w:p>
      <w:pPr>
        <w:jc w:val="both"/>
      </w:pPr>
      <w:r>
        <w:t xml:space="preserve">    resp: VisibilityResult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val twitterContext = TwitterContext(TwitterContextPermit)</w:t>
      </w:r>
    </w:p>
    <w:p>
      <w:pPr>
        <w:jc w:val="both"/>
      </w:pPr>
      <w:r/>
    </w:p>
    <w:p>
      <w:pPr>
        <w:jc w:val="both"/>
      </w:pPr>
      <w:r>
        <w:t xml:space="preserve">    val viewer: Option[Viewer] = {</w:t>
      </w:r>
    </w:p>
    <w:p>
      <w:pPr>
        <w:jc w:val="both"/>
      </w:pPr>
      <w:r/>
    </w:p>
    <w:p>
      <w:pPr>
        <w:jc w:val="both"/>
      </w:pPr>
      <w:r>
        <w:t xml:space="preserve">      val remoteViewerContext = ViewerContext.fromContext</w:t>
      </w:r>
    </w:p>
    <w:p>
      <w:pPr>
        <w:jc w:val="both"/>
      </w:pPr>
      <w:r/>
    </w:p>
    <w:p>
      <w:pPr>
        <w:jc w:val="both"/>
      </w:pPr>
      <w:r>
        <w:t xml:space="preserve">      if (remoteViewerContext != req.viewerContext) {</w:t>
      </w:r>
    </w:p>
    <w:p>
      <w:pPr>
        <w:jc w:val="both"/>
      </w:pPr>
      <w:r>
        <w:t xml:space="preserve">        val updatedRemoteViewerContext = remoteViewerContext.copy(</w:t>
      </w:r>
    </w:p>
    <w:p>
      <w:pPr>
        <w:jc w:val="both"/>
      </w:pPr>
      <w:r>
        <w:t xml:space="preserve">          userId = req.viewerContext.userId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if (updatedRemoteViewerContext == req.viewerContext) {</w:t>
      </w:r>
    </w:p>
    <w:p>
      <w:pPr>
        <w:jc w:val="both"/>
      </w:pPr>
      <w:r>
        <w:t xml:space="preserve">          twitterContext() match {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Some(Viewer(userId = req.viewerContext.userId))</w:t>
      </w:r>
    </w:p>
    <w:p>
      <w:pPr>
        <w:jc w:val="both"/>
      </w:pPr>
      <w:r>
        <w:t xml:space="preserve">            case Some(v) =&gt;</w:t>
      </w:r>
    </w:p>
    <w:p>
      <w:pPr>
        <w:jc w:val="both"/>
      </w:pPr>
      <w:r>
        <w:t xml:space="preserve">              Some(v.copy(userId = req.viewerContext.userId))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tweetypieContext = TweetypieContext(</w:t>
      </w:r>
    </w:p>
    <w:p>
      <w:pPr>
        <w:jc w:val="both"/>
      </w:pPr>
      <w:r>
        <w:t xml:space="preserve">      isQuotedTweet = req.isInnerQuotedTweet,</w:t>
      </w:r>
    </w:p>
    <w:p>
      <w:pPr>
        <w:jc w:val="both"/>
      </w:pPr>
      <w:r>
        <w:t xml:space="preserve">      isRetweet = req.isRetweet,</w:t>
      </w:r>
    </w:p>
    <w:p>
      <w:pPr>
        <w:jc w:val="both"/>
      </w:pPr>
      <w:r>
        <w:t xml:space="preserve">      hydrateConversationControl = req.hydrateConversationControl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parityCheck: Stitch[Fetch.Result[TweetVisibilityResult]] = {</w:t>
      </w:r>
    </w:p>
    <w:p>
      <w:pPr>
        <w:jc w:val="both"/>
      </w:pPr>
      <w:r>
        <w:t xml:space="preserve">      Stitch.callFuture {</w:t>
      </w:r>
    </w:p>
    <w:p>
      <w:pPr>
        <w:jc w:val="both"/>
      </w:pPr>
      <w:r>
        <w:t xml:space="preserve">        TweetypieContext.let(tweetypieContext) {</w:t>
      </w:r>
    </w:p>
    <w:p>
      <w:pPr>
        <w:jc w:val="both"/>
      </w:pPr>
      <w:r>
        <w:t xml:space="preserve">          viewer match {</w:t>
      </w:r>
    </w:p>
    <w:p>
      <w:pPr>
        <w:jc w:val="both"/>
      </w:pPr>
      <w:r>
        <w:t xml:space="preserve">            case Some(viewer) =&gt;</w:t>
      </w:r>
    </w:p>
    <w:p>
      <w:pPr>
        <w:jc w:val="both"/>
      </w:pPr>
      <w:r>
        <w:t xml:space="preserve">              twitterContext.let(viewer) {</w:t>
      </w:r>
    </w:p>
    <w:p>
      <w:pPr>
        <w:jc w:val="both"/>
      </w:pPr>
      <w:r>
        <w:t xml:space="preserve">                Stitch.run(fetcher.fetch(req.tweet.id, toThrift(req.safetyLevel)))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Stitch.run(fetcher.fetch(req.tweet.id, toThrift(req.safetyLevel)))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parityCheck</w:t>
      </w:r>
    </w:p>
    <w:p>
      <w:pPr>
        <w:jc w:val="both"/>
      </w:pPr>
      <w:r>
        <w:t xml:space="preserve">      .flatMap { parityResponse =&gt;</w:t>
      </w:r>
    </w:p>
    <w:p>
      <w:pPr>
        <w:jc w:val="both"/>
      </w:pPr>
      <w:r>
        <w:t xml:space="preserve">        val tvr = TweetVisibilityResultMapper.fromAction(resp.verdict.toActionThrift())</w:t>
      </w:r>
    </w:p>
    <w:p>
      <w:pPr>
        <w:jc w:val="both"/>
      </w:pPr>
      <w:r/>
    </w:p>
    <w:p>
      <w:pPr>
        <w:jc w:val="both"/>
      </w:pPr>
      <w:r>
        <w:t xml:space="preserve">        parityResponse.v match {</w:t>
      </w:r>
    </w:p>
    <w:p>
      <w:pPr>
        <w:jc w:val="both"/>
      </w:pPr>
      <w:r>
        <w:t xml:space="preserve">          case Some(ptvr) =&gt;</w:t>
      </w:r>
    </w:p>
    <w:p>
      <w:pPr>
        <w:jc w:val="both"/>
      </w:pPr>
      <w:r>
        <w:t xml:space="preserve">            if (tvr == ptvr) {</w:t>
      </w:r>
    </w:p>
    <w:p>
      <w:pPr>
        <w:jc w:val="both"/>
      </w:pPr>
      <w:r>
        <w:t xml:space="preserve">              equal.incr()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incorrect.incr()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empty.incr()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Stitch.Done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t: Throwable =&gt;</w:t>
      </w:r>
    </w:p>
    <w:p>
      <w:pPr>
        <w:jc w:val="both"/>
      </w:pPr>
      <w:r>
        <w:t xml:space="preserve">          failures.incr()</w:t>
      </w:r>
    </w:p>
    <w:p>
      <w:pPr>
        <w:jc w:val="both"/>
      </w:pPr>
      <w:r>
        <w:t xml:space="preserve">          Stitch.Done</w:t>
      </w:r>
    </w:p>
    <w:p>
      <w:pPr>
        <w:jc w:val="both"/>
      </w:pPr>
      <w:r/>
    </w:p>
    <w:p>
      <w:pPr>
        <w:jc w:val="both"/>
      </w:pPr>
      <w:r>
        <w:t xml:space="preserve">      }.unit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