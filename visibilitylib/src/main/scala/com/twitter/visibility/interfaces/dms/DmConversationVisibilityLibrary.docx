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com.twitter.visibility.interfaces.dms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com.twitter.visibility.builder.dms.DmConversationFeatures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com.twitter.visibility.common.dm_sources.DmConversationSource</w:t>
      </w:r>
    </w:p>
    <w:p>
      <w:pPr>
        <w:jc w:val="both"/>
      </w:pPr>
      <w:r>
        <w:t>import com.twitter.visibility.common.stitch.StitchHelpers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com.twitter.visibility.models.ContentId.DmConversationId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com.twitter.visibility.rules.Reason</w:t>
      </w:r>
    </w:p>
    <w:p>
      <w:pPr>
        <w:jc w:val="both"/>
      </w:pPr>
      <w:r>
        <w:t>import com.twitter.visibility.rules.RuleBase</w:t>
      </w:r>
    </w:p>
    <w:p>
      <w:pPr>
        <w:jc w:val="both"/>
      </w:pPr>
      <w:r>
        <w:t>import com.twitter.visibility.rules.providers.ProvidedEvaluationContext</w:t>
      </w:r>
    </w:p>
    <w:p>
      <w:pPr>
        <w:jc w:val="both"/>
      </w:pPr>
      <w:r>
        <w:t>import com.twitter.visibility.rules.utils.ShimUtils</w:t>
      </w:r>
    </w:p>
    <w:p>
      <w:pPr>
        <w:jc w:val="both"/>
      </w:pPr>
      <w:r/>
    </w:p>
    <w:p>
      <w:pPr>
        <w:jc w:val="both"/>
      </w:pPr>
      <w:r>
        <w:t>object DmConversationVisibilityLibrary {</w:t>
      </w:r>
    </w:p>
    <w:p>
      <w:pPr>
        <w:jc w:val="both"/>
      </w:pPr>
      <w:r>
        <w:t xml:space="preserve">  type Type = DmConversationVisibilityRequest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enableVfFeatureHydrationInShim: Gate[Unit] = Gate.False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stratoClientStatsReceiver = visibilityLibrary.statsReceiver.scope("strato")</w:t>
      </w:r>
    </w:p>
    <w:p>
      <w:pPr>
        <w:jc w:val="both"/>
      </w:pPr>
      <w:r>
        <w:t xml:space="preserve">    val vfLatencyStatsReceiver = visibilityLibrary.statsReceiver.scope("vf_latency")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dmConversationSource =</w:t>
      </w:r>
    </w:p>
    <w:p>
      <w:pPr>
        <w:jc w:val="both"/>
      </w:pPr>
      <w:r>
        <w:t xml:space="preserve">      DmConversationSource.fromStrato(stratoClient, stratoClientStatsReceiver)</w:t>
      </w:r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dmConversationFeatures = new DmConversationFeatures(dmConversationSource, authorFeatures)</w:t>
      </w:r>
    </w:p>
    <w:p>
      <w:pPr>
        <w:jc w:val="both"/>
      </w:pPr>
      <w:r/>
    </w:p>
    <w:p>
      <w:pPr>
        <w:jc w:val="both"/>
      </w:pPr>
      <w:r>
        <w:t xml:space="preserve">    { req: DmConversationVisibilityRequest =&gt;</w:t>
      </w:r>
    </w:p>
    <w:p>
      <w:pPr>
        <w:jc w:val="both"/>
      </w:pPr>
      <w:r>
        <w:t xml:space="preserve">      val dmConversationId = req.dmConversationId</w:t>
      </w:r>
    </w:p>
    <w:p>
      <w:pPr>
        <w:jc w:val="both"/>
      </w:pPr>
      <w:r>
        <w:t xml:space="preserve">      val contentId = DmConversationId(dmConversationId)</w:t>
      </w:r>
    </w:p>
    <w:p>
      <w:pPr>
        <w:jc w:val="both"/>
      </w:pPr>
      <w:r>
        <w:t xml:space="preserve">      val safetyLevel = req.safetyLevel</w:t>
      </w:r>
    </w:p>
    <w:p>
      <w:pPr>
        <w:jc w:val="both"/>
      </w:pPr>
      <w:r/>
    </w:p>
    <w:p>
      <w:pPr>
        <w:jc w:val="both"/>
      </w:pPr>
      <w:r>
        <w:t xml:space="preserve">      if (!RuleBase.hasDmConversationRules(safetyLevel)) {</w:t>
      </w:r>
    </w:p>
    <w:p>
      <w:pPr>
        <w:jc w:val="both"/>
      </w:pPr>
      <w:r>
        <w:t xml:space="preserve">        Stitch.value(VisibilityResult(contentId = contentId, verdict = Drop(Reason.Unspecified)))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vfEngineCounter.incr()</w:t>
      </w:r>
    </w:p>
    <w:p>
      <w:pPr>
        <w:jc w:val="both"/>
      </w:pPr>
      <w:r/>
    </w:p>
    <w:p>
      <w:pPr>
        <w:jc w:val="both"/>
      </w:pPr>
      <w:r>
        <w:t xml:space="preserve">        val viewerContext = req.viewerContext</w:t>
      </w:r>
    </w:p>
    <w:p>
      <w:pPr>
        <w:jc w:val="both"/>
      </w:pPr>
      <w:r>
        <w:t xml:space="preserve">        val viewerId = viewerContext.userId</w:t>
      </w:r>
    </w:p>
    <w:p>
      <w:pPr>
        <w:jc w:val="both"/>
      </w:pPr>
      <w:r>
        <w:t xml:space="preserve">        val isVfFeatureHydrationEnabled: Boolean =</w:t>
      </w:r>
    </w:p>
    <w:p>
      <w:pPr>
        <w:jc w:val="both"/>
      </w:pPr>
      <w:r>
        <w:t xml:space="preserve">          enableVfFeatureHydrationInShim()</w:t>
      </w:r>
    </w:p>
    <w:p>
      <w:pPr>
        <w:jc w:val="both"/>
      </w:pPr>
      <w:r/>
    </w:p>
    <w:p>
      <w:pPr>
        <w:jc w:val="both"/>
      </w:pPr>
      <w:r>
        <w:t xml:space="preserve">        val featureMap = visibilityLibrary.featureMapBuilder(</w:t>
      </w:r>
    </w:p>
    <w:p>
      <w:pPr>
        <w:jc w:val="both"/>
      </w:pPr>
      <w:r>
        <w:t xml:space="preserve">          Seq(dmConversationFeatures.forDmConversationId(dmConversationId, viewerId)))</w:t>
      </w:r>
    </w:p>
    <w:p>
      <w:pPr>
        <w:jc w:val="both"/>
      </w:pPr>
      <w:r/>
    </w:p>
    <w:p>
      <w:pPr>
        <w:jc w:val="both"/>
      </w:pPr>
      <w:r>
        <w:t xml:space="preserve">        val resp = if (isVfFeatureHydrationEnabled) {</w:t>
      </w:r>
    </w:p>
    <w:p>
      <w:pPr>
        <w:jc w:val="both"/>
      </w:pPr>
      <w:r>
        <w:t xml:space="preserve">          val evaluationContext = ProvidedEvaluationContext.injectRuntimeRulesIntoEvaluationContext(</w:t>
      </w:r>
    </w:p>
    <w:p>
      <w:pPr>
        <w:jc w:val="both"/>
      </w:pPr>
      <w:r>
        <w:t xml:space="preserve">            evaluationContext = EvaluationContext(</w:t>
      </w:r>
    </w:p>
    <w:p>
      <w:pPr>
        <w:jc w:val="both"/>
      </w:pPr>
      <w:r>
        <w:t xml:space="preserve">              safetyLevel,</w:t>
      </w:r>
    </w:p>
    <w:p>
      <w:pPr>
        <w:jc w:val="both"/>
      </w:pPr>
      <w:r>
        <w:t xml:space="preserve">              visibilityLibrary.getParams(viewerContext, safetyLevel),</w:t>
      </w:r>
    </w:p>
    <w:p>
      <w:pPr>
        <w:jc w:val="both"/>
      </w:pPr>
      <w:r>
        <w:t xml:space="preserve">              visibilityLibrary.statsReceiver)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preFilteredFeatureMap =</w:t>
      </w:r>
    </w:p>
    <w:p>
      <w:pPr>
        <w:jc w:val="both"/>
      </w:pPr>
      <w:r>
        <w:t xml:space="preserve">            ShimUtils.preFilterFeatureMap(featureMap, safetyLevel, contentId, evaluationContext)</w:t>
      </w:r>
    </w:p>
    <w:p>
      <w:pPr>
        <w:jc w:val="both"/>
      </w:pPr>
      <w:r/>
    </w:p>
    <w:p>
      <w:pPr>
        <w:jc w:val="both"/>
      </w:pPr>
      <w:r>
        <w:t xml:space="preserve">          FeatureMap.resolve(preFilteredFeatureMap, libraryStatsReceiver).flatMap {</w:t>
      </w:r>
    </w:p>
    <w:p>
      <w:pPr>
        <w:jc w:val="both"/>
      </w:pPr>
      <w:r>
        <w:t xml:space="preserve">            resolvedFeatureMap =&gt;</w:t>
      </w:r>
    </w:p>
    <w:p>
      <w:pPr>
        <w:jc w:val="both"/>
      </w:pPr>
      <w:r>
        <w:t xml:space="preserve">              visibilityLibrary</w:t>
      </w:r>
    </w:p>
    <w:p>
      <w:pPr>
        <w:jc w:val="both"/>
      </w:pPr>
      <w:r>
        <w:t xml:space="preserve">                .runRuleEngine(</w:t>
      </w:r>
    </w:p>
    <w:p>
      <w:pPr>
        <w:jc w:val="both"/>
      </w:pPr>
      <w:r>
        <w:t xml:space="preserve">                  contentId,</w:t>
      </w:r>
    </w:p>
    <w:p>
      <w:pPr>
        <w:jc w:val="both"/>
      </w:pPr>
      <w:r>
        <w:t xml:space="preserve">                  resolvedFeatureMap,</w:t>
      </w:r>
    </w:p>
    <w:p>
      <w:pPr>
        <w:jc w:val="both"/>
      </w:pPr>
      <w:r>
        <w:t xml:space="preserve">                  viewerContext,</w:t>
      </w:r>
    </w:p>
    <w:p>
      <w:pPr>
        <w:jc w:val="both"/>
      </w:pPr>
      <w:r>
        <w:t xml:space="preserve">                  safetyLevel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visibilityLibrary</w:t>
      </w:r>
    </w:p>
    <w:p>
      <w:pPr>
        <w:jc w:val="both"/>
      </w:pPr>
      <w:r>
        <w:t xml:space="preserve">            .runRuleEngine(</w:t>
      </w:r>
    </w:p>
    <w:p>
      <w:pPr>
        <w:jc w:val="both"/>
      </w:pPr>
      <w:r>
        <w:t xml:space="preserve">              contentId,</w:t>
      </w:r>
    </w:p>
    <w:p>
      <w:pPr>
        <w:jc w:val="both"/>
      </w:pPr>
      <w:r>
        <w:t xml:space="preserve">              featureMap,</w:t>
      </w:r>
    </w:p>
    <w:p>
      <w:pPr>
        <w:jc w:val="both"/>
      </w:pPr>
      <w:r>
        <w:t xml:space="preserve">              viewerContext,</w:t>
      </w:r>
    </w:p>
    <w:p>
      <w:pPr>
        <w:jc w:val="both"/>
      </w:pPr>
      <w:r>
        <w:t xml:space="preserve">              safetyLevel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StitchHelpers.profileStitch(resp, Seq(vfLatencyStatsReceiver))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