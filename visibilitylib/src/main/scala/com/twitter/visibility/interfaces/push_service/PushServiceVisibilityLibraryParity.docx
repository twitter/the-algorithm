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com.twitter.visibility.interfaces.push_service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/>
    </w:p>
    <w:p>
      <w:pPr>
        <w:jc w:val="both"/>
      </w:pPr>
      <w:r>
        <w:t>class PushServiceVisibilityLibraryParity(</w:t>
      </w:r>
    </w:p>
    <w:p>
      <w:pPr>
        <w:jc w:val="both"/>
      </w:pPr>
      <w:r>
        <w:t xml:space="preserve">  magicRecsV2tweetyPieStore: ReadableStore[Long, TweetyPieResult],</w:t>
      </w:r>
    </w:p>
    <w:p>
      <w:pPr>
        <w:jc w:val="both"/>
      </w:pPr>
      <w:r>
        <w:t xml:space="preserve">  magicRecsAggressiveV2tweetyPieStore: ReadableStore[Long, TweetyPieResult]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stats = statsReceiver.scope("push_service_vf_parity")</w:t>
      </w:r>
    </w:p>
    <w:p>
      <w:pPr>
        <w:jc w:val="both"/>
      </w:pPr>
      <w:r>
        <w:t xml:space="preserve">  private val requests = stats.counter("requests")</w:t>
      </w:r>
    </w:p>
    <w:p>
      <w:pPr>
        <w:jc w:val="both"/>
      </w:pPr>
      <w:r>
        <w:t xml:space="preserve">  private val equal = stats.counter("equal")</w:t>
      </w:r>
    </w:p>
    <w:p>
      <w:pPr>
        <w:jc w:val="both"/>
      </w:pPr>
      <w:r>
        <w:t xml:space="preserve">  private val notEqual = stats.counter("notEqual")</w:t>
      </w:r>
    </w:p>
    <w:p>
      <w:pPr>
        <w:jc w:val="both"/>
      </w:pPr>
      <w:r>
        <w:t xml:space="preserve">  private val failures = stats.counter("failures")</w:t>
      </w:r>
    </w:p>
    <w:p>
      <w:pPr>
        <w:jc w:val="both"/>
      </w:pPr>
      <w:r>
        <w:t xml:space="preserve">  private val bothAllow = stats.counter("bothAllow")</w:t>
      </w:r>
    </w:p>
    <w:p>
      <w:pPr>
        <w:jc w:val="both"/>
      </w:pPr>
      <w:r>
        <w:t xml:space="preserve">  private val bothReject = stats.counter("bothReject")</w:t>
      </w:r>
    </w:p>
    <w:p>
      <w:pPr>
        <w:jc w:val="both"/>
      </w:pPr>
      <w:r>
        <w:t xml:space="preserve">  private val onlyTweetypieRejects = stats.counter("onlyTweetypieRejects")</w:t>
      </w:r>
    </w:p>
    <w:p>
      <w:pPr>
        <w:jc w:val="both"/>
      </w:pPr>
      <w:r>
        <w:t xml:space="preserve">  private val onlyPushServiceRejects = stats.counter("onlyPushServiceRejects")</w:t>
      </w:r>
    </w:p>
    <w:p>
      <w:pPr>
        <w:jc w:val="both"/>
      </w:pPr>
      <w:r/>
    </w:p>
    <w:p>
      <w:pPr>
        <w:jc w:val="both"/>
      </w:pPr>
      <w:r>
        <w:t xml:space="preserve">  val log = Logger.get("pushservice_vf_parity")</w:t>
      </w:r>
    </w:p>
    <w:p>
      <w:pPr>
        <w:jc w:val="both"/>
      </w:pPr>
      <w:r/>
    </w:p>
    <w:p>
      <w:pPr>
        <w:jc w:val="both"/>
      </w:pPr>
      <w:r>
        <w:t xml:space="preserve">  def runParityTest(</w:t>
      </w:r>
    </w:p>
    <w:p>
      <w:pPr>
        <w:jc w:val="both"/>
      </w:pPr>
      <w:r>
        <w:t xml:space="preserve">    req: PushServiceVisibilityRequest,</w:t>
      </w:r>
    </w:p>
    <w:p>
      <w:pPr>
        <w:jc w:val="both"/>
      </w:pPr>
      <w:r>
        <w:t xml:space="preserve">    resp: PushServiceVisibilityResponse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getTweetypieResult(req).map { tweetypieResult =&gt;</w:t>
      </w:r>
    </w:p>
    <w:p>
      <w:pPr>
        <w:jc w:val="both"/>
      </w:pPr>
      <w:r>
        <w:t xml:space="preserve">      val isSameVerdict = (tweetypieResult == resp.shouldAllow)</w:t>
      </w:r>
    </w:p>
    <w:p>
      <w:pPr>
        <w:jc w:val="both"/>
      </w:pPr>
      <w:r>
        <w:t xml:space="preserve">      isSameVerdict match {</w:t>
      </w:r>
    </w:p>
    <w:p>
      <w:pPr>
        <w:jc w:val="both"/>
      </w:pPr>
      <w:r>
        <w:t xml:space="preserve">        case true =&gt; equal.incr()</w:t>
      </w:r>
    </w:p>
    <w:p>
      <w:pPr>
        <w:jc w:val="both"/>
      </w:pPr>
      <w:r>
        <w:t xml:space="preserve">        case false =&gt; notEqual.incr()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(tweetypieResult, resp.shouldAllow) match {</w:t>
      </w:r>
    </w:p>
    <w:p>
      <w:pPr>
        <w:jc w:val="both"/>
      </w:pPr>
      <w:r>
        <w:t xml:space="preserve">        case (true, true) =&gt; bothAllow.incr()</w:t>
      </w:r>
    </w:p>
    <w:p>
      <w:pPr>
        <w:jc w:val="both"/>
      </w:pPr>
      <w:r>
        <w:t xml:space="preserve">        case (true, false) =&gt; onlyPushServiceRejects.incr()</w:t>
      </w:r>
    </w:p>
    <w:p>
      <w:pPr>
        <w:jc w:val="both"/>
      </w:pPr>
      <w:r>
        <w:t xml:space="preserve">        case (false, true) =&gt; onlyTweetypieRejects.incr()</w:t>
      </w:r>
    </w:p>
    <w:p>
      <w:pPr>
        <w:jc w:val="both"/>
      </w:pPr>
      <w:r>
        <w:t xml:space="preserve">        case (false, false) =&gt; bothReject.incr()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resp.getDropRules.foreach { dropRule =&gt;</w:t>
      </w:r>
    </w:p>
    <w:p>
      <w:pPr>
        <w:jc w:val="both"/>
      </w:pPr>
      <w:r>
        <w:t xml:space="preserve">        stats.counter(s"rules/${dropRule.name}/requests").incr()</w:t>
      </w:r>
    </w:p>
    <w:p>
      <w:pPr>
        <w:jc w:val="both"/>
      </w:pPr>
      <w:r>
        <w:t xml:space="preserve">        stats</w:t>
      </w:r>
    </w:p>
    <w:p>
      <w:pPr>
        <w:jc w:val="both"/>
      </w:pPr>
      <w:r>
        <w:t xml:space="preserve">          .counter(</w:t>
      </w:r>
    </w:p>
    <w:p>
      <w:pPr>
        <w:jc w:val="both"/>
      </w:pPr>
      <w:r>
        <w:t xml:space="preserve">            s"rules/${dropRule.name}/" ++ (if (isSameVerdict) "equal" else "notEqual")).incr()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(!isSameVerdict) {</w:t>
      </w:r>
    </w:p>
    <w:p>
      <w:pPr>
        <w:jc w:val="both"/>
      </w:pPr>
      <w:r>
        <w:t xml:space="preserve">        val dropRuleNames = resp.getDropRules.map("&lt;&lt;" ++ _.name ++ "&gt;&gt;").mkString(",")</w:t>
      </w:r>
    </w:p>
    <w:p>
      <w:pPr>
        <w:jc w:val="both"/>
      </w:pPr>
      <w:r>
        <w:t xml:space="preserve">        val safetyLevelStr = req.safetyLevel match {</w:t>
      </w:r>
    </w:p>
    <w:p>
      <w:pPr>
        <w:jc w:val="both"/>
      </w:pPr>
      <w:r>
        <w:t xml:space="preserve">          case SafetyLevel.MagicRecsAggressiveV2 =&gt; "aggr"</w:t>
      </w:r>
    </w:p>
    <w:p>
      <w:pPr>
        <w:jc w:val="both"/>
      </w:pPr>
      <w:r>
        <w:t xml:space="preserve">          case _ =&gt; "    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log.info(</w:t>
      </w:r>
    </w:p>
    <w:p>
      <w:pPr>
        <w:jc w:val="both"/>
      </w:pPr>
      <w:r>
        <w:t xml:space="preserve">          s"ttweetId:${req.tweet.id} () push:${resp.shouldAllow}, tweety:${tweetypieResult}, rules=[${dropRuleNames}] lvl=${safetyLevelStr}")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getTweetypieResult(request: PushServiceVisibilityRequest): Stitch[Boolean] = {</w:t>
      </w:r>
    </w:p>
    <w:p>
      <w:pPr>
        <w:jc w:val="both"/>
      </w:pPr>
      <w:r>
        <w:t xml:space="preserve">    val tweetypieStore = request.safetyLevel match {</w:t>
      </w:r>
    </w:p>
    <w:p>
      <w:pPr>
        <w:jc w:val="both"/>
      </w:pPr>
      <w:r>
        <w:t xml:space="preserve">      case SafetyLevel.MagicRecsAggressiveV2 =&gt; magicRecsAggressiveV2tweetyPieStore</w:t>
      </w:r>
    </w:p>
    <w:p>
      <w:pPr>
        <w:jc w:val="both"/>
      </w:pPr>
      <w:r>
        <w:t xml:space="preserve">      case _ =&gt; magicRecsV2tweetyPieStore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Stitch.callFuture(</w:t>
      </w:r>
    </w:p>
    <w:p>
      <w:pPr>
        <w:jc w:val="both"/>
      </w:pPr>
      <w:r>
        <w:t xml:space="preserve">      tweetypieStore.get(request.tweet.id).onFailure(_ =&gt; failures.incr()).map(x =&gt; x.isDefined))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