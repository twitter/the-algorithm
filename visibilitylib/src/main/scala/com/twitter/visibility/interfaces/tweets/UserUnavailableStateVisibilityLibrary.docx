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com.twitter.visibility.interfaces.tweets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com.twitter.visibility.VisibilityLibrary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com.twitter.visibility.builder.users.UserUnavailableFeatures</w:t>
      </w:r>
    </w:p>
    <w:p>
      <w:pPr>
        <w:jc w:val="both"/>
      </w:pPr>
      <w:r>
        <w:t>import com.twitter.visibility.common.actions.converter.scala.DropReasonConverter</w:t>
      </w:r>
    </w:p>
    <w:p>
      <w:pPr>
        <w:jc w:val="both"/>
      </w:pPr>
      <w:r>
        <w:t>import com.twitter.visibility.configapi.configs.VisibilityDeciderGates</w:t>
      </w:r>
    </w:p>
    <w:p>
      <w:pPr>
        <w:jc w:val="both"/>
      </w:pPr>
      <w:r>
        <w:t>import com.twitter.visibility.features.TweetIsInnerQuotedTweet</w:t>
      </w:r>
    </w:p>
    <w:p>
      <w:pPr>
        <w:jc w:val="both"/>
      </w:pPr>
      <w:r>
        <w:t>import com.twitter.visibility.features.TweetIsRetweet</w:t>
      </w:r>
    </w:p>
    <w:p>
      <w:pPr>
        <w:jc w:val="both"/>
      </w:pPr>
      <w:r>
        <w:t>import com.twitter.visibility.generators.LocalizedInterstitialGenerator</w:t>
      </w:r>
    </w:p>
    <w:p>
      <w:pPr>
        <w:jc w:val="both"/>
      </w:pPr>
      <w:r>
        <w:t>import com.twitter.visibility.generators.TombstoneGenerator</w:t>
      </w:r>
    </w:p>
    <w:p>
      <w:pPr>
        <w:jc w:val="both"/>
      </w:pPr>
      <w:r>
        <w:t>import com.twitter.visibility.models.ContentId.UserUnavailableState</w:t>
      </w:r>
    </w:p>
    <w:p>
      <w:pPr>
        <w:jc w:val="both"/>
      </w:pPr>
      <w:r>
        <w:t>import com.twitter.visibility.models.UserUnavailableStateEnum</w:t>
      </w:r>
    </w:p>
    <w:p>
      <w:pPr>
        <w:jc w:val="both"/>
      </w:pPr>
      <w:r>
        <w:t>import com.twitter.visibility.rules.Drop</w:t>
      </w:r>
    </w:p>
    <w:p>
      <w:pPr>
        <w:jc w:val="both"/>
      </w:pPr>
      <w:r>
        <w:t>import com.twitter.visibility.rules.Interstitial</w:t>
      </w:r>
    </w:p>
    <w:p>
      <w:pPr>
        <w:jc w:val="both"/>
      </w:pPr>
      <w:r>
        <w:t>import com.twitter.visibility.rules.Reason</w:t>
      </w:r>
    </w:p>
    <w:p>
      <w:pPr>
        <w:jc w:val="both"/>
      </w:pPr>
      <w:r>
        <w:t>import com.twitter.visibility.rules.Tombstone</w:t>
      </w:r>
    </w:p>
    <w:p>
      <w:pPr>
        <w:jc w:val="both"/>
      </w:pPr>
      <w:r>
        <w:t>import com.twitter.visibility.thriftscala.UserVisibilityResult</w:t>
      </w:r>
    </w:p>
    <w:p>
      <w:pPr>
        <w:jc w:val="both"/>
      </w:pPr>
      <w:r/>
    </w:p>
    <w:p>
      <w:pPr>
        <w:jc w:val="both"/>
      </w:pPr>
      <w:r>
        <w:t>object UserUnavailableStateVisibilityLibrary {</w:t>
      </w:r>
    </w:p>
    <w:p>
      <w:pPr>
        <w:jc w:val="both"/>
      </w:pPr>
      <w:r>
        <w:t xml:space="preserve">  type Type = UserUnavailableStateVisibilityRequest =&gt; Stitch[VisibilityResult]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visibilityLibrary: VisibilityLibrary,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tombstoneGenerator: TombstoneGenerator,</w:t>
      </w:r>
    </w:p>
    <w:p>
      <w:pPr>
        <w:jc w:val="both"/>
      </w:pPr>
      <w:r>
        <w:t xml:space="preserve">    interstitialGenerator: LocalizedInterstitialGenerator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libraryStatsReceiver = visibilityLibrary.statsReceiver.scope("user_unavailable_vis_library")</w:t>
      </w:r>
    </w:p>
    <w:p>
      <w:pPr>
        <w:jc w:val="both"/>
      </w:pPr>
      <w:r>
        <w:t xml:space="preserve">    val defaultDropScope = visibilityLibrary.statsReceiver.scope("default_drop")</w:t>
      </w:r>
    </w:p>
    <w:p>
      <w:pPr>
        <w:jc w:val="both"/>
      </w:pPr>
      <w:r>
        <w:t xml:space="preserve">    val vfEngineCounter = libraryStatsReceiver.counter("vf_engine_requests")</w:t>
      </w:r>
    </w:p>
    <w:p>
      <w:pPr>
        <w:jc w:val="both"/>
      </w:pPr>
      <w:r/>
    </w:p>
    <w:p>
      <w:pPr>
        <w:jc w:val="both"/>
      </w:pPr>
      <w:r>
        <w:t xml:space="preserve">    val userUnavailableFeatures = UserUnavailableFeatures(libraryStatsReceiver)</w:t>
      </w:r>
    </w:p>
    <w:p>
      <w:pPr>
        <w:jc w:val="both"/>
      </w:pPr>
      <w:r>
        <w:t xml:space="preserve">    val visibilityDeciderGates = VisibilityDeciderGates(decider)</w:t>
      </w:r>
    </w:p>
    <w:p>
      <w:pPr>
        <w:jc w:val="both"/>
      </w:pPr>
      <w:r/>
    </w:p>
    <w:p>
      <w:pPr>
        <w:jc w:val="both"/>
      </w:pPr>
      <w:r>
        <w:t xml:space="preserve">    { r: UserUnavailableStateVisibilityRequest =&gt;</w:t>
      </w:r>
    </w:p>
    <w:p>
      <w:pPr>
        <w:jc w:val="both"/>
      </w:pPr>
      <w:r>
        <w:t xml:space="preserve">      vfEngineCounter.incr()</w:t>
      </w:r>
    </w:p>
    <w:p>
      <w:pPr>
        <w:jc w:val="both"/>
      </w:pPr>
      <w:r>
        <w:t xml:space="preserve">      val contentId = UserUnavailableState(r.tweetId)</w:t>
      </w:r>
    </w:p>
    <w:p>
      <w:pPr>
        <w:jc w:val="both"/>
      </w:pPr>
      <w:r/>
    </w:p>
    <w:p>
      <w:pPr>
        <w:jc w:val="both"/>
      </w:pPr>
      <w:r>
        <w:t xml:space="preserve">      val featureMap =</w:t>
      </w:r>
    </w:p>
    <w:p>
      <w:pPr>
        <w:jc w:val="both"/>
      </w:pPr>
      <w:r>
        <w:t xml:space="preserve">        visibilityLibrary.featureMapBuilder(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_.withConstantFeature(TweetIsInnerQuotedTweet, r.isInnerQuotedTweet),</w:t>
      </w:r>
    </w:p>
    <w:p>
      <w:pPr>
        <w:jc w:val="both"/>
      </w:pPr>
      <w:r>
        <w:t xml:space="preserve">            _.withConstantFeature(TweetIsRetweet, r.isRetweet),</w:t>
      </w:r>
    </w:p>
    <w:p>
      <w:pPr>
        <w:jc w:val="both"/>
      </w:pPr>
      <w:r>
        <w:t xml:space="preserve">            userUnavailableFeatures.forState(r.userUnavailableState)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language = r.viewerContext.requestLanguageCode.getOrElse("en")</w:t>
      </w:r>
    </w:p>
    <w:p>
      <w:pPr>
        <w:jc w:val="both"/>
      </w:pPr>
      <w:r/>
    </w:p>
    <w:p>
      <w:pPr>
        <w:jc w:val="both"/>
      </w:pPr>
      <w:r>
        <w:t xml:space="preserve">      val reason = visibilityLibrary</w:t>
      </w:r>
    </w:p>
    <w:p>
      <w:pPr>
        <w:jc w:val="both"/>
      </w:pPr>
      <w:r>
        <w:t xml:space="preserve">        .runRuleEngine(</w:t>
      </w:r>
    </w:p>
    <w:p>
      <w:pPr>
        <w:jc w:val="both"/>
      </w:pPr>
      <w:r>
        <w:t xml:space="preserve">          contentId,</w:t>
      </w:r>
    </w:p>
    <w:p>
      <w:pPr>
        <w:jc w:val="both"/>
      </w:pPr>
      <w:r>
        <w:t xml:space="preserve">          featureMap,</w:t>
      </w:r>
    </w:p>
    <w:p>
      <w:pPr>
        <w:jc w:val="both"/>
      </w:pPr>
      <w:r>
        <w:t xml:space="preserve">          r.viewerContext,</w:t>
      </w:r>
    </w:p>
    <w:p>
      <w:pPr>
        <w:jc w:val="both"/>
      </w:pPr>
      <w:r>
        <w:t xml:space="preserve">          r.safetyLevel</w:t>
      </w:r>
    </w:p>
    <w:p>
      <w:pPr>
        <w:jc w:val="both"/>
      </w:pPr>
      <w:r>
        <w:t xml:space="preserve">        ).map(defaultToDrop(r.userUnavailableState, defaultDropScope))</w:t>
      </w:r>
    </w:p>
    <w:p>
      <w:pPr>
        <w:jc w:val="both"/>
      </w:pPr>
      <w:r>
        <w:t xml:space="preserve">        .map(tombstoneGenerator(_, language))</w:t>
      </w:r>
    </w:p>
    <w:p>
      <w:pPr>
        <w:jc w:val="both"/>
      </w:pPr>
      <w:r>
        <w:t xml:space="preserve">        .map(visibilityResult =&gt; {</w:t>
      </w:r>
    </w:p>
    <w:p>
      <w:pPr>
        <w:jc w:val="both"/>
      </w:pPr>
      <w:r>
        <w:t xml:space="preserve">          if (visibilityDeciderGates.enableLocalizedInterstitialInUserStateLibrary()) {</w:t>
      </w:r>
    </w:p>
    <w:p>
      <w:pPr>
        <w:jc w:val="both"/>
      </w:pPr>
      <w:r>
        <w:t xml:space="preserve">            interstitialGenerator(visibilityResult, language)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visibilityResult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</w:t>
      </w:r>
    </w:p>
    <w:p>
      <w:pPr>
        <w:jc w:val="both"/>
      </w:pPr>
      <w:r/>
    </w:p>
    <w:p>
      <w:pPr>
        <w:jc w:val="both"/>
      </w:pPr>
      <w:r>
        <w:t xml:space="preserve">      reason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defaultToDrop(</w:t>
      </w:r>
    </w:p>
    <w:p>
      <w:pPr>
        <w:jc w:val="both"/>
      </w:pPr>
      <w:r>
        <w:t xml:space="preserve">    userUnavailableState: UserUnavailableStateEnum,</w:t>
      </w:r>
    </w:p>
    <w:p>
      <w:pPr>
        <w:jc w:val="both"/>
      </w:pPr>
      <w:r>
        <w:t xml:space="preserve">    defaultDropScope: StatsReceiver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result: VisibilityResult</w:t>
      </w:r>
    </w:p>
    <w:p>
      <w:pPr>
        <w:jc w:val="both"/>
      </w:pPr>
      <w:r>
        <w:t xml:space="preserve">  ): VisibilityResult =</w:t>
      </w:r>
    </w:p>
    <w:p>
      <w:pPr>
        <w:jc w:val="both"/>
      </w:pPr>
      <w:r>
        <w:t xml:space="preserve">    result.verdict match {</w:t>
      </w:r>
    </w:p>
    <w:p>
      <w:pPr>
        <w:jc w:val="both"/>
      </w:pPr>
      <w:r>
        <w:t xml:space="preserve">      case _: Drop | _: Tombstone =&gt; result</w:t>
      </w:r>
    </w:p>
    <w:p>
      <w:pPr>
        <w:jc w:val="both"/>
      </w:pPr>
      <w:r/>
    </w:p>
    <w:p>
      <w:pPr>
        <w:jc w:val="both"/>
      </w:pPr>
      <w:r>
        <w:t xml:space="preserve">      case _: Interstitial =&gt; result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result.copy(verdict =</w:t>
      </w:r>
    </w:p>
    <w:p>
      <w:pPr>
        <w:jc w:val="both"/>
      </w:pPr>
      <w:r>
        <w:t xml:space="preserve">          Drop(userUnavailableStateToDropReason(userUnavailableState, defaultDropScope)))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def userUnavailableStateToDropReason(</w:t>
      </w:r>
    </w:p>
    <w:p>
      <w:pPr>
        <w:jc w:val="both"/>
      </w:pPr>
      <w:r>
        <w:t xml:space="preserve">    userUnavailableState: UserUnavailableStateEnum,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Reason =</w:t>
      </w:r>
    </w:p>
    <w:p>
      <w:pPr>
        <w:jc w:val="both"/>
      </w:pPr>
      <w:r>
        <w:t xml:space="preserve">    userUnavailableState match {</w:t>
      </w:r>
    </w:p>
    <w:p>
      <w:pPr>
        <w:jc w:val="both"/>
      </w:pPr>
      <w:r>
        <w:t xml:space="preserve">      case UserUnavailableStateEnum.Erased =&gt;</w:t>
      </w:r>
    </w:p>
    <w:p>
      <w:pPr>
        <w:jc w:val="both"/>
      </w:pPr>
      <w:r>
        <w:t xml:space="preserve">        stats.counter("erased").incr()</w:t>
      </w:r>
    </w:p>
    <w:p>
      <w:pPr>
        <w:jc w:val="both"/>
      </w:pPr>
      <w:r>
        <w:t xml:space="preserve">        Reason.ErasedAuthor</w:t>
      </w:r>
    </w:p>
    <w:p>
      <w:pPr>
        <w:jc w:val="both"/>
      </w:pPr>
      <w:r>
        <w:t xml:space="preserve">      case UserUnavailableStateEnum.Protected =&gt;</w:t>
      </w:r>
    </w:p>
    <w:p>
      <w:pPr>
        <w:jc w:val="both"/>
      </w:pPr>
      <w:r>
        <w:t xml:space="preserve">        stats.counter("protected").incr()</w:t>
      </w:r>
    </w:p>
    <w:p>
      <w:pPr>
        <w:jc w:val="both"/>
      </w:pPr>
      <w:r>
        <w:t xml:space="preserve">        Reason.ProtectedAuthor</w:t>
      </w:r>
    </w:p>
    <w:p>
      <w:pPr>
        <w:jc w:val="both"/>
      </w:pPr>
      <w:r>
        <w:t xml:space="preserve">      case UserUnavailableStateEnum.Offboarded =&gt;</w:t>
      </w:r>
    </w:p>
    <w:p>
      <w:pPr>
        <w:jc w:val="both"/>
      </w:pPr>
      <w:r>
        <w:t xml:space="preserve">        stats.counter("offboarded").incr()</w:t>
      </w:r>
    </w:p>
    <w:p>
      <w:pPr>
        <w:jc w:val="both"/>
      </w:pPr>
      <w:r>
        <w:t xml:space="preserve">        Reason.OffboardedAuthor</w:t>
      </w:r>
    </w:p>
    <w:p>
      <w:pPr>
        <w:jc w:val="both"/>
      </w:pPr>
      <w:r>
        <w:t xml:space="preserve">      case UserUnavailableStateEnum.AuthorBlocksViewer =&gt;</w:t>
      </w:r>
    </w:p>
    <w:p>
      <w:pPr>
        <w:jc w:val="both"/>
      </w:pPr>
      <w:r>
        <w:t xml:space="preserve">        stats.counter("author_blocks_viewer").incr()</w:t>
      </w:r>
    </w:p>
    <w:p>
      <w:pPr>
        <w:jc w:val="both"/>
      </w:pPr>
      <w:r>
        <w:t xml:space="preserve">        Reason.AuthorBlocksViewer</w:t>
      </w:r>
    </w:p>
    <w:p>
      <w:pPr>
        <w:jc w:val="both"/>
      </w:pPr>
      <w:r>
        <w:t xml:space="preserve">      case UserUnavailableStateEnum.Suspended =&gt;</w:t>
      </w:r>
    </w:p>
    <w:p>
      <w:pPr>
        <w:jc w:val="both"/>
      </w:pPr>
      <w:r>
        <w:t xml:space="preserve">        stats.counter("suspended_author").incr()</w:t>
      </w:r>
    </w:p>
    <w:p>
      <w:pPr>
        <w:jc w:val="both"/>
      </w:pPr>
      <w:r>
        <w:t xml:space="preserve">        Reason.SuspendedAuthor</w:t>
      </w:r>
    </w:p>
    <w:p>
      <w:pPr>
        <w:jc w:val="both"/>
      </w:pPr>
      <w:r>
        <w:t xml:space="preserve">      case UserUnavailableStateEnum.Deactivated =&gt;</w:t>
      </w:r>
    </w:p>
    <w:p>
      <w:pPr>
        <w:jc w:val="both"/>
      </w:pPr>
      <w:r>
        <w:t xml:space="preserve">        stats.counter("deactivated_author").incr()</w:t>
      </w:r>
    </w:p>
    <w:p>
      <w:pPr>
        <w:jc w:val="both"/>
      </w:pPr>
      <w:r>
        <w:t xml:space="preserve">        Reason.DeactivatedAuthor</w:t>
      </w:r>
    </w:p>
    <w:p>
      <w:pPr>
        <w:jc w:val="both"/>
      </w:pPr>
      <w:r>
        <w:t xml:space="preserve">      case UserUnavailableStateEnum.Filtered(result) =&gt;</w:t>
      </w:r>
    </w:p>
    <w:p>
      <w:pPr>
        <w:jc w:val="both"/>
      </w:pPr>
      <w:r>
        <w:t xml:space="preserve">        stats.counter("filtered").incr()</w:t>
      </w:r>
    </w:p>
    <w:p>
      <w:pPr>
        <w:jc w:val="both"/>
      </w:pPr>
      <w:r>
        <w:t xml:space="preserve">        userVisibilityResultToDropReason(result, stats.scope("filtered"))</w:t>
      </w:r>
    </w:p>
    <w:p>
      <w:pPr>
        <w:jc w:val="both"/>
      </w:pPr>
      <w:r>
        <w:t xml:space="preserve">      case UserUnavailableStateEnum.Unavailable =&gt;</w:t>
      </w:r>
    </w:p>
    <w:p>
      <w:pPr>
        <w:jc w:val="both"/>
      </w:pPr>
      <w:r>
        <w:t xml:space="preserve">        stats.counter("unspecified").incr()</w:t>
      </w:r>
    </w:p>
    <w:p>
      <w:pPr>
        <w:jc w:val="both"/>
      </w:pPr>
      <w:r>
        <w:t xml:space="preserve">        Reason.Unspecified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stats.counter("unknown").incr()</w:t>
      </w:r>
    </w:p>
    <w:p>
      <w:pPr>
        <w:jc w:val="both"/>
      </w:pPr>
      <w:r>
        <w:t xml:space="preserve">        stats.scope("unknown").counter(userUnavailableState.name).incr()</w:t>
      </w:r>
    </w:p>
    <w:p>
      <w:pPr>
        <w:jc w:val="both"/>
      </w:pPr>
      <w:r>
        <w:t xml:space="preserve">        Reason.Unspecified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def userVisibilityResultToDropReason(</w:t>
      </w:r>
    </w:p>
    <w:p>
      <w:pPr>
        <w:jc w:val="both"/>
      </w:pPr>
      <w:r>
        <w:t xml:space="preserve">    result: UserVisibilityResult,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Reason =</w:t>
      </w:r>
    </w:p>
    <w:p>
      <w:pPr>
        <w:jc w:val="both"/>
      </w:pPr>
      <w:r>
        <w:t xml:space="preserve">    result.action</w:t>
      </w:r>
    </w:p>
    <w:p>
      <w:pPr>
        <w:jc w:val="both"/>
      </w:pPr>
      <w:r>
        <w:t xml:space="preserve">      .flatMap(DropReasonConverter.fromAction)</w:t>
      </w:r>
    </w:p>
    <w:p>
      <w:pPr>
        <w:jc w:val="both"/>
      </w:pPr>
      <w:r>
        <w:t xml:space="preserve">      .map { dropReason =&gt;</w:t>
      </w:r>
    </w:p>
    <w:p>
      <w:pPr>
        <w:jc w:val="both"/>
      </w:pPr>
      <w:r>
        <w:t xml:space="preserve">        val reason = Reason.fromDropReason(dropReason)</w:t>
      </w:r>
    </w:p>
    <w:p>
      <w:pPr>
        <w:jc w:val="both"/>
      </w:pPr>
      <w:r>
        <w:t xml:space="preserve">        stats.counter(reason.name).incr()</w:t>
      </w:r>
    </w:p>
    <w:p>
      <w:pPr>
        <w:jc w:val="both"/>
      </w:pPr>
      <w:r>
        <w:t xml:space="preserve">        reason</w:t>
      </w:r>
    </w:p>
    <w:p>
      <w:pPr>
        <w:jc w:val="both"/>
      </w:pPr>
      <w:r>
        <w:t xml:space="preserve">      }.getOrElse {</w:t>
      </w:r>
    </w:p>
    <w:p>
      <w:pPr>
        <w:jc w:val="both"/>
      </w:pPr>
      <w:r>
        <w:t xml:space="preserve">        stats.counter("empty")</w:t>
      </w:r>
    </w:p>
    <w:p>
      <w:pPr>
        <w:jc w:val="both"/>
      </w:pPr>
      <w:r>
        <w:t xml:space="preserve">        Reason.Unspecified</w:t>
      </w:r>
    </w:p>
    <w:p>
      <w:pPr>
        <w:jc w:val="both"/>
      </w:pPr>
      <w:r>
        <w:t xml:space="preserve">  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