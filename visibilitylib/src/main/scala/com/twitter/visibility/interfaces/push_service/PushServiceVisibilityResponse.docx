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com.twitter.visibility.interfaces.push_service</w:t>
      </w:r>
    </w:p>
    <w:p>
      <w:pPr>
        <w:jc w:val="both"/>
      </w:pPr>
      <w:r/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com.twitter.visibility.rules.Allow</w:t>
      </w:r>
    </w:p>
    <w:p>
      <w:pPr>
        <w:jc w:val="both"/>
      </w:pPr>
      <w:r>
        <w:t>import com.twitter.visibility.rules.Drop</w:t>
      </w:r>
    </w:p>
    <w:p>
      <w:pPr>
        <w:jc w:val="both"/>
      </w:pPr>
      <w:r>
        <w:t>import com.twitter.visibility.rules.Rule</w:t>
      </w:r>
    </w:p>
    <w:p>
      <w:pPr>
        <w:jc w:val="both"/>
      </w:pPr>
      <w:r>
        <w:t>import com.twitter.visibility.rules.RuleResult</w:t>
      </w:r>
    </w:p>
    <w:p>
      <w:pPr>
        <w:jc w:val="both"/>
      </w:pPr>
      <w:r/>
    </w:p>
    <w:p>
      <w:pPr>
        <w:jc w:val="both"/>
      </w:pPr>
      <w:r>
        <w:t>case class PushServiceVisibilityResponse(</w:t>
      </w:r>
    </w:p>
    <w:p>
      <w:pPr>
        <w:jc w:val="both"/>
      </w:pPr>
      <w:r>
        <w:t xml:space="preserve">  tweetVisibilityResult: VisibilityResult,</w:t>
      </w:r>
    </w:p>
    <w:p>
      <w:pPr>
        <w:jc w:val="both"/>
      </w:pPr>
      <w:r>
        <w:t xml:space="preserve">  authorVisibilityResult: VisibilityResult,</w:t>
      </w:r>
    </w:p>
    <w:p>
      <w:pPr>
        <w:jc w:val="both"/>
      </w:pPr>
      <w:r>
        <w:t xml:space="preserve">  sourceTweetVisibilityResult: Option[VisibilityResult] = None,</w:t>
      </w:r>
    </w:p>
    <w:p>
      <w:pPr>
        <w:jc w:val="both"/>
      </w:pPr>
      <w:r>
        <w:t xml:space="preserve">  quotedTweetVisibilityResult: Option[VisibilityResult] = None,</w:t>
      </w:r>
    </w:p>
    <w:p>
      <w:pPr>
        <w:jc w:val="both"/>
      </w:pPr>
      <w:r>
        <w:t>) {</w:t>
      </w:r>
    </w:p>
    <w:p>
      <w:pPr>
        <w:jc w:val="both"/>
      </w:pPr>
      <w:r/>
    </w:p>
    <w:p>
      <w:pPr>
        <w:jc w:val="both"/>
      </w:pPr>
      <w:r>
        <w:t xml:space="preserve">  def allVisibilityResults: List[VisibilityResult] = {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Some(tweetVisibilityResult),</w:t>
      </w:r>
    </w:p>
    <w:p>
      <w:pPr>
        <w:jc w:val="both"/>
      </w:pPr>
      <w:r>
        <w:t xml:space="preserve">      Some(authorVisibilityResult),</w:t>
      </w:r>
    </w:p>
    <w:p>
      <w:pPr>
        <w:jc w:val="both"/>
      </w:pPr>
      <w:r>
        <w:t xml:space="preserve">      sourceTweetVisibilityResult,</w:t>
      </w:r>
    </w:p>
    <w:p>
      <w:pPr>
        <w:jc w:val="both"/>
      </w:pPr>
      <w:r>
        <w:t xml:space="preserve">      quotedTweetVisibilityResult,</w:t>
      </w:r>
    </w:p>
    <w:p>
      <w:pPr>
        <w:jc w:val="both"/>
      </w:pPr>
      <w:r>
        <w:t xml:space="preserve">    ).collect { case Some(result) =&gt; result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shouldAllow: Boolean = !allVisibilityResults.exists(isDrop(_))</w:t>
      </w:r>
    </w:p>
    <w:p>
      <w:pPr>
        <w:jc w:val="both"/>
      </w:pPr>
      <w:r/>
    </w:p>
    <w:p>
      <w:pPr>
        <w:jc w:val="both"/>
      </w:pPr>
      <w:r>
        <w:t xml:space="preserve">  def isDrop(response: VisibilityResult): Boolean = response.verdict match {</w:t>
      </w:r>
    </w:p>
    <w:p>
      <w:pPr>
        <w:jc w:val="both"/>
      </w:pPr>
      <w:r>
        <w:t xml:space="preserve">    case _: Drop =&gt; true</w:t>
      </w:r>
    </w:p>
    <w:p>
      <w:pPr>
        <w:jc w:val="both"/>
      </w:pPr>
      <w:r>
        <w:t xml:space="preserve">    case Allow =&gt; false</w:t>
      </w:r>
    </w:p>
    <w:p>
      <w:pPr>
        <w:jc w:val="both"/>
      </w:pPr>
      <w:r>
        <w:t xml:space="preserve">    case _ =&gt; false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isDrop(response: Option[VisibilityResult]): Boolean = response.map(isDrop(_)).getOrElse(false)</w:t>
      </w:r>
    </w:p>
    <w:p>
      <w:pPr>
        <w:jc w:val="both"/>
      </w:pPr>
      <w:r/>
    </w:p>
    <w:p>
      <w:pPr>
        <w:jc w:val="both"/>
      </w:pPr>
      <w:r>
        <w:t xml:space="preserve">  def getDropRules(visibilityResult: VisibilityResult): List[Rule] = {</w:t>
      </w:r>
    </w:p>
    <w:p>
      <w:pPr>
        <w:jc w:val="both"/>
      </w:pPr>
      <w:r>
        <w:t xml:space="preserve">    val ruleResultMap = visibilityResult.ruleResultMap</w:t>
      </w:r>
    </w:p>
    <w:p>
      <w:pPr>
        <w:jc w:val="both"/>
      </w:pPr>
      <w:r>
        <w:t xml:space="preserve">    val ruleResults = ruleResultMap.toList</w:t>
      </w:r>
    </w:p>
    <w:p>
      <w:pPr>
        <w:jc w:val="both"/>
      </w:pPr>
      <w:r>
        <w:t xml:space="preserve">    val denyRules = ruleResults.collect { case (rule, RuleResult(Drop(_, _), _)) =&gt; rule }</w:t>
      </w:r>
    </w:p>
    <w:p>
      <w:pPr>
        <w:jc w:val="both"/>
      </w:pPr>
      <w:r>
        <w:t xml:space="preserve">    denyRules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getAuthorDropRules: List[Rule] = getDropRules(authorVisibilityResult)</w:t>
      </w:r>
    </w:p>
    <w:p>
      <w:pPr>
        <w:jc w:val="both"/>
      </w:pPr>
      <w:r>
        <w:t xml:space="preserve">  def getTweetDropRules: List[Rule] = getDropRules(tweetVisibilityResult)</w:t>
      </w:r>
    </w:p>
    <w:p>
      <w:pPr>
        <w:jc w:val="both"/>
      </w:pPr>
      <w:r>
        <w:t xml:space="preserve">  def getDropRules: List[Rule] = getAuthorDropRules ++ getTweetDropRules</w:t>
      </w:r>
    </w:p>
    <w:p>
      <w:pPr>
        <w:jc w:val="both"/>
      </w:pPr>
      <w:r>
        <w:t xml:space="preserve">  def getVerdict: Action = {</w:t>
      </w:r>
    </w:p>
    <w:p>
      <w:pPr>
        <w:jc w:val="both"/>
      </w:pPr>
      <w:r>
        <w:t xml:space="preserve">    if (isDrop(authorVisibilityResult)) authorVisibilityResult.verdict</w:t>
      </w:r>
    </w:p>
    <w:p>
      <w:pPr>
        <w:jc w:val="both"/>
      </w:pPr>
      <w:r>
        <w:t xml:space="preserve">    else tweetVisibilityResult.verdict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missingFeatures: Map[String, Int] = PushServiceVisibilityLibraryUtil.getMissingFeatureCounts(</w:t>
      </w:r>
    </w:p>
    <w:p>
      <w:pPr>
        <w:jc w:val="both"/>
      </w:pPr>
      <w:r>
        <w:t xml:space="preserve">    Seq(tweetVisibilityResult, authorVisibilityResult))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