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com.twitter.spam.rtf.thriftscala.FilteredReason.UnspecifiedReason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com.twitter.spam.rtf.thriftscala.SafetyResult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com.twitter.timelines.render.thriftscala.RichText</w:t>
      </w:r>
    </w:p>
    <w:p>
      <w:pPr>
        <w:jc w:val="both"/>
      </w:pPr>
      <w:r>
        <w:t>import com.twitter.timelines.render.thriftscala.TombstoneDisplayType</w:t>
      </w:r>
    </w:p>
    <w:p>
      <w:pPr>
        <w:jc w:val="both"/>
      </w:pPr>
      <w:r>
        <w:t>import com.twitter.timelines.render.thriftscala.TombstoneInfo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com.twitter.tweetypie.thriftscala.TweetFieldsResultFailed</w:t>
      </w:r>
    </w:p>
    <w:p>
      <w:pPr>
        <w:jc w:val="both"/>
      </w:pPr>
      <w:r>
        <w:t>import com.twitter.tweetypie.thriftscala.TweetFieldsResultFiltered</w:t>
      </w:r>
    </w:p>
    <w:p>
      <w:pPr>
        <w:jc w:val="both"/>
      </w:pPr>
      <w:r>
        <w:t>import com.twitter.tweetypie.thriftscala.TweetFieldsResultFound</w:t>
      </w:r>
    </w:p>
    <w:p>
      <w:pPr>
        <w:jc w:val="both"/>
      </w:pPr>
      <w:r>
        <w:t>import com.twitter.tweetypie.thriftscala.TweetFieldsResultNotFound</w:t>
      </w:r>
    </w:p>
    <w:p>
      <w:pPr>
        <w:jc w:val="both"/>
      </w:pPr>
      <w:r>
        <w:t>import com.twitter.tweetypie.thriftscala.TweetFieldsResultState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com.twitter.visibility.builder.tweets.ModerationFeatures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com.twitter.visibility.common.actions.InterstitialReason</w:t>
      </w:r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com.twitter.visibility.common.actions.TombstoneReason</w:t>
      </w:r>
    </w:p>
    <w:p>
      <w:pPr>
        <w:jc w:val="both"/>
      </w:pPr>
      <w:r>
        <w:t>import com.twitter.visibility.common.actions.converter.scala.InterstitialReasonConverter</w:t>
      </w:r>
    </w:p>
    <w:p>
      <w:pPr>
        <w:jc w:val="both"/>
      </w:pPr>
      <w:r>
        <w:t>import com.twitter.visibility.common.actions.converter.scala.LocalizedMessageConverter</w:t>
      </w:r>
    </w:p>
    <w:p>
      <w:pPr>
        <w:jc w:val="both"/>
      </w:pPr>
      <w:r>
        <w:t>import com.twitter.visibility.common.actions.converter.scala.TombstoneReasonConverter</w:t>
      </w:r>
    </w:p>
    <w:p>
      <w:pPr>
        <w:jc w:val="both"/>
      </w:pPr>
      <w:r>
        <w:t>import com.twitter.visibility.common.filtered_reason.FilteredReasonHelper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com.twitter.visibility.features.FocalTweetId</w:t>
      </w:r>
    </w:p>
    <w:p>
      <w:pPr>
        <w:jc w:val="both"/>
      </w:pPr>
      <w:r>
        <w:t>import com.twitter.visibility.features.TweetId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com.twitter.visibility.models.SafetyLevel.Tombstoning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com.twitter.visibility.results.richtext.EpitaphToRichText</w:t>
      </w:r>
    </w:p>
    <w:p>
      <w:pPr>
        <w:jc w:val="both"/>
      </w:pPr>
      <w:r>
        <w:t>import com.twitter.visibility.results.richtext.LocalizedMessageToRichText</w:t>
      </w:r>
    </w:p>
    <w:p>
      <w:pPr>
        <w:jc w:val="both"/>
      </w:pPr>
      <w:r>
        <w:t>import com.twitter.visibility.results.urt.ReasonToUrtParser</w:t>
      </w:r>
    </w:p>
    <w:p>
      <w:pPr>
        <w:jc w:val="both"/>
      </w:pPr>
      <w:r>
        <w:t>import com.twitter.visibility.results.urt.SafetyResultToUrtParser</w:t>
      </w:r>
    </w:p>
    <w:p>
      <w:pPr>
        <w:jc w:val="both"/>
      </w:pPr>
      <w:r>
        <w:t>import com.twitter.visibility.rules._</w:t>
      </w:r>
    </w:p>
    <w:p>
      <w:pPr>
        <w:jc w:val="both"/>
      </w:pPr>
      <w:r>
        <w:t>import com.twitter.visibility.{thriftscala =&gt; t}</w:t>
      </w:r>
    </w:p>
    <w:p>
      <w:pPr>
        <w:jc w:val="both"/>
      </w:pPr>
      <w:r/>
    </w:p>
    <w:p>
      <w:pPr>
        <w:jc w:val="both"/>
      </w:pPr>
      <w:r>
        <w:t>case class TombstoneVisibilityRequest(</w:t>
      </w:r>
    </w:p>
    <w:p>
      <w:pPr>
        <w:jc w:val="both"/>
      </w:pPr>
      <w:r>
        <w:t xml:space="preserve">  conversationId: Long,</w:t>
      </w:r>
    </w:p>
    <w:p>
      <w:pPr>
        <w:jc w:val="both"/>
      </w:pPr>
      <w:r>
        <w:t xml:space="preserve">  focalTweetId: Long,</w:t>
      </w:r>
    </w:p>
    <w:p>
      <w:pPr>
        <w:jc w:val="both"/>
      </w:pPr>
      <w:r>
        <w:t xml:space="preserve">  tweets: Seq[(GetTweetFieldsResult, Option[SafetyLevel])],</w:t>
      </w:r>
    </w:p>
    <w:p>
      <w:pPr>
        <w:jc w:val="both"/>
      </w:pPr>
      <w:r>
        <w:t xml:space="preserve">  authorMap: Map[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User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moderatedTweetIds: Seq[Long],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useRichText: Boolean = true)</w:t>
      </w:r>
    </w:p>
    <w:p>
      <w:pPr>
        <w:jc w:val="both"/>
      </w:pPr>
      <w:r/>
    </w:p>
    <w:p>
      <w:pPr>
        <w:jc w:val="both"/>
      </w:pPr>
      <w:r>
        <w:t>case class TombstoneVisibilityResponse(tweetVerdicts: Map[Long, VfTombstone])</w:t>
      </w:r>
    </w:p>
    <w:p>
      <w:pPr>
        <w:jc w:val="both"/>
      </w:pPr>
      <w:r/>
    </w:p>
    <w:p>
      <w:pPr>
        <w:jc w:val="both"/>
      </w:pPr>
      <w:r>
        <w:t>case class TombstoneVisibilityLibrary(</w:t>
      </w:r>
    </w:p>
    <w:p>
      <w:pPr>
        <w:jc w:val="both"/>
      </w:pPr>
      <w:r>
        <w:t xml:space="preserve">  visibilityLibrary: VisibilityLibrary,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Decider) {</w:t>
      </w:r>
    </w:p>
    <w:p>
      <w:pPr>
        <w:jc w:val="both"/>
      </w:pPr>
      <w:r/>
    </w:p>
    <w:p>
      <w:pPr>
        <w:jc w:val="both"/>
      </w:pPr>
      <w:r>
        <w:t xml:space="preserve">  private case class TombstoneType(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tombstoneId: Long,</w:t>
      </w:r>
    </w:p>
    <w:p>
      <w:pPr>
        <w:jc w:val="both"/>
      </w:pPr>
      <w:r>
        <w:t xml:space="preserve">    action: Action) {</w:t>
      </w:r>
    </w:p>
    <w:p>
      <w:pPr>
        <w:jc w:val="both"/>
      </w:pPr>
      <w:r/>
    </w:p>
    <w:p>
      <w:pPr>
        <w:jc w:val="both"/>
      </w:pPr>
      <w:r>
        <w:t xml:space="preserve">    lazy val isInnerTombstone: Boolean = tweetId != tombstoneId</w:t>
      </w:r>
    </w:p>
    <w:p>
      <w:pPr>
        <w:jc w:val="both"/>
      </w:pPr>
      <w:r/>
    </w:p>
    <w:p>
      <w:pPr>
        <w:jc w:val="both"/>
      </w:pPr>
      <w:r>
        <w:t xml:space="preserve">    lazy val tombstoneDisplayType: TombstoneDisplayType = action match {</w:t>
      </w:r>
    </w:p>
    <w:p>
      <w:pPr>
        <w:jc w:val="both"/>
      </w:pPr>
      <w:r>
        <w:t xml:space="preserve">      case _: InterstitialLimitedEngagements | _: EmergencyDynamicInterstitial =&gt;</w:t>
      </w:r>
    </w:p>
    <w:p>
      <w:pPr>
        <w:jc w:val="both"/>
      </w:pPr>
      <w:r>
        <w:t xml:space="preserve">        TombstoneDisplayType.NonCompliant</w:t>
      </w:r>
    </w:p>
    <w:p>
      <w:pPr>
        <w:jc w:val="both"/>
      </w:pPr>
      <w:r>
        <w:t xml:space="preserve">      case _ =&gt; TombstoneDisplayType.Inline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En: String = "en"</w:t>
      </w:r>
    </w:p>
    <w:p>
      <w:pPr>
        <w:jc w:val="both"/>
      </w:pPr>
      <w:r>
        <w:t xml:space="preserve">  val View: String = "View"</w:t>
      </w:r>
    </w:p>
    <w:p>
      <w:pPr>
        <w:jc w:val="both"/>
      </w:pPr>
      <w:r>
        <w:t xml:space="preserve">  val relationshipFeatures =</w:t>
      </w:r>
    </w:p>
    <w:p>
      <w:pPr>
        <w:jc w:val="both"/>
      </w:pPr>
      <w:r>
        <w:t xml:space="preserve">    new RelationshipFeatures(</w:t>
      </w:r>
    </w:p>
    <w:p>
      <w:pPr>
        <w:jc w:val="both"/>
      </w:pPr>
      <w:r>
        <w:t xml:space="preserve">      statsReceiver)</w:t>
      </w:r>
    </w:p>
    <w:p>
      <w:pPr>
        <w:jc w:val="both"/>
      </w:pPr>
      <w:r>
        <w:t xml:space="preserve">  val visibilityDeciderGates = VisibilityDeciderGates(decider)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def toAction(</w:t>
      </w:r>
    </w:p>
    <w:p>
      <w:pPr>
        <w:jc w:val="both"/>
      </w:pPr>
      <w:r>
        <w:t xml:space="preserve">    filteredReason: FilteredReason,</w:t>
      </w:r>
    </w:p>
    <w:p>
      <w:pPr>
        <w:jc w:val="both"/>
      </w:pPr>
      <w:r>
        <w:t xml:space="preserve">    actionStatsReceiver: StatsReceiver</w:t>
      </w:r>
    </w:p>
    <w:p>
      <w:pPr>
        <w:jc w:val="both"/>
      </w:pPr>
      <w:r>
        <w:t xml:space="preserve">  ): Option[Action] = {</w:t>
      </w:r>
    </w:p>
    <w:p>
      <w:pPr>
        <w:jc w:val="both"/>
      </w:pPr>
      <w:r/>
    </w:p>
    <w:p>
      <w:pPr>
        <w:jc w:val="both"/>
      </w:pPr>
      <w:r>
        <w:t xml:space="preserve">    val enableLocalizedInterstitials =</w:t>
      </w:r>
    </w:p>
    <w:p>
      <w:pPr>
        <w:jc w:val="both"/>
      </w:pPr>
      <w:r>
        <w:t xml:space="preserve">      visibilityDeciderGates.enableConvosLocalizedInterstitial()</w:t>
      </w:r>
    </w:p>
    <w:p>
      <w:pPr>
        <w:jc w:val="both"/>
      </w:pPr>
      <w:r>
        <w:t xml:space="preserve">    val enableLegacyInterstitials =</w:t>
      </w:r>
    </w:p>
    <w:p>
      <w:pPr>
        <w:jc w:val="both"/>
      </w:pPr>
      <w:r>
        <w:t xml:space="preserve">      visibilityDeciderGates.enableConvosLegacyInterstitial()</w:t>
      </w:r>
    </w:p>
    <w:p>
      <w:pPr>
        <w:jc w:val="both"/>
      </w:pPr>
      <w:r/>
    </w:p>
    <w:p>
      <w:pPr>
        <w:jc w:val="both"/>
      </w:pPr>
      <w:r>
        <w:t xml:space="preserve">    val tombstoneStatsReceiver = actionStatsReceiver.scope("tombstone")</w:t>
      </w:r>
    </w:p>
    <w:p>
      <w:pPr>
        <w:jc w:val="both"/>
      </w:pPr>
      <w:r>
        <w:t xml:space="preserve">    val interstitialLocalStatsReceiver =</w:t>
      </w:r>
    </w:p>
    <w:p>
      <w:pPr>
        <w:jc w:val="both"/>
      </w:pPr>
      <w:r>
        <w:t xml:space="preserve">      actionStatsReceiver.scope("interstitial").scope("localized")</w:t>
      </w:r>
    </w:p>
    <w:p>
      <w:pPr>
        <w:jc w:val="both"/>
      </w:pPr>
      <w:r>
        <w:t xml:space="preserve">    val interstitialLegacyStatsReceiver =</w:t>
      </w:r>
    </w:p>
    <w:p>
      <w:pPr>
        <w:jc w:val="both"/>
      </w:pPr>
      <w:r>
        <w:t xml:space="preserve">      actionStatsReceiver.scope("interstitial").scope("legacy")</w:t>
      </w:r>
    </w:p>
    <w:p>
      <w:pPr>
        <w:jc w:val="both"/>
      </w:pPr>
      <w:r/>
    </w:p>
    <w:p>
      <w:pPr>
        <w:jc w:val="both"/>
      </w:pPr>
      <w:r>
        <w:t xml:space="preserve">    filteredReason match {</w:t>
      </w:r>
    </w:p>
    <w:p>
      <w:pPr>
        <w:jc w:val="both"/>
      </w:pPr>
      <w:r>
        <w:t xml:space="preserve">      case _ if FilteredReasonHelper.isTombstone(filteredReason) =&gt;</w:t>
      </w:r>
    </w:p>
    <w:p>
      <w:pPr>
        <w:jc w:val="both"/>
      </w:pPr>
      <w:r>
        <w:t xml:space="preserve">        createLocalizedTombstone(filteredReason, tombstoneStatsReceiver) match {</w:t>
      </w:r>
    </w:p>
    <w:p>
      <w:pPr>
        <w:jc w:val="both"/>
      </w:pPr>
      <w:r>
        <w:t xml:space="preserve">          case tombstoneOpt @ Some(LocalizedTombstone(_, _)) =&gt; tombstoneOpt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createTombstone(Epitaph.Unavailable, tombstoneStatsReceiver, Some("emptyTombstone"))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</w:t>
      </w:r>
    </w:p>
    <w:p>
      <w:pPr>
        <w:jc w:val="both"/>
      </w:pPr>
      <w:r>
        <w:t xml:space="preserve">          if enableLocalizedInterstitials &amp;&amp;</w:t>
      </w:r>
    </w:p>
    <w:p>
      <w:pPr>
        <w:jc w:val="both"/>
      </w:pPr>
      <w:r>
        <w:t xml:space="preserve">            FilteredReasonHelper.isLocalizedSuppressedReasonInterstitial(filteredReason) =&gt;</w:t>
      </w:r>
    </w:p>
    <w:p>
      <w:pPr>
        <w:jc w:val="both"/>
      </w:pPr>
      <w:r>
        <w:t xml:space="preserve">        FilteredReasonHelper.getLocalizedSuppressedReasonInterstitial(filteredReason) match {</w:t>
      </w:r>
    </w:p>
    <w:p>
      <w:pPr>
        <w:jc w:val="both"/>
      </w:pPr>
      <w:r>
        <w:t xml:space="preserve">          case Some(t.Interstitial(reasonOpt, Some(message))) =&gt;</w:t>
      </w:r>
    </w:p>
    <w:p>
      <w:pPr>
        <w:jc w:val="both"/>
      </w:pPr>
      <w:r>
        <w:t xml:space="preserve">            InterstitialReasonConverter.fromThrift(reasonOpt).map { interstitialReason =&gt;</w:t>
      </w:r>
    </w:p>
    <w:p>
      <w:pPr>
        <w:jc w:val="both"/>
      </w:pPr>
      <w:r>
        <w:t xml:space="preserve">              interstitialLocalStatsReceiver.counter("interstitial").incr()</w:t>
      </w:r>
    </w:p>
    <w:p>
      <w:pPr>
        <w:jc w:val="both"/>
      </w:pPr>
      <w:r>
        <w:t xml:space="preserve">              Interstitial(</w:t>
      </w:r>
    </w:p>
    <w:p>
      <w:pPr>
        <w:jc w:val="both"/>
      </w:pPr>
      <w:r>
        <w:t xml:space="preserve">                Reason.fromInterstitialReason(interstitialReason),</w:t>
      </w:r>
    </w:p>
    <w:p>
      <w:pPr>
        <w:jc w:val="both"/>
      </w:pPr>
      <w:r>
        <w:t xml:space="preserve">                Some(LocalizedMessageConverter.fromThrift(message)))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if FilteredReasonHelper.containNsfwMedia(filteredReason) =&gt;</w:t>
      </w:r>
    </w:p>
    <w:p>
      <w:pPr>
        <w:jc w:val="both"/>
      </w:pPr>
      <w:r>
        <w:t xml:space="preserve">        None</w:t>
      </w:r>
    </w:p>
    <w:p>
      <w:pPr>
        <w:jc w:val="both"/>
      </w:pPr>
      <w:r/>
    </w:p>
    <w:p>
      <w:pPr>
        <w:jc w:val="both"/>
      </w:pPr>
      <w:r>
        <w:t xml:space="preserve">      case _ if FilteredReasonHelper.possiblyUndesirable(filteredReason) =&gt;</w:t>
      </w:r>
    </w:p>
    <w:p>
      <w:pPr>
        <w:jc w:val="both"/>
      </w:pPr>
      <w:r>
        <w:t xml:space="preserve">        None</w:t>
      </w:r>
    </w:p>
    <w:p>
      <w:pPr>
        <w:jc w:val="both"/>
      </w:pPr>
      <w:r/>
    </w:p>
    <w:p>
      <w:pPr>
        <w:jc w:val="both"/>
      </w:pPr>
      <w:r>
        <w:t xml:space="preserve">      case _ if FilteredReasonHelper.reportedTweet(filteredReason) =&gt;</w:t>
      </w:r>
    </w:p>
    <w:p>
      <w:pPr>
        <w:jc w:val="both"/>
      </w:pPr>
      <w:r>
        <w:t xml:space="preserve">        filteredReason match {</w:t>
      </w:r>
    </w:p>
    <w:p>
      <w:pPr>
        <w:jc w:val="both"/>
      </w:pPr>
      <w:r>
        <w:t xml:space="preserve">          case FilteredReason.ReportedTweet(true) =&gt;</w:t>
      </w:r>
    </w:p>
    <w:p>
      <w:pPr>
        <w:jc w:val="both"/>
      </w:pPr>
      <w:r>
        <w:t xml:space="preserve">            interstitialLegacyStatsReceiver.counter("fr_reported").incr()</w:t>
      </w:r>
    </w:p>
    <w:p>
      <w:pPr>
        <w:jc w:val="both"/>
      </w:pPr>
      <w:r>
        <w:t xml:space="preserve">            Some(Interstitial(Reason.ViewerReportedAuthor))</w:t>
      </w:r>
    </w:p>
    <w:p>
      <w:pPr>
        <w:jc w:val="both"/>
      </w:pPr>
      <w:r/>
    </w:p>
    <w:p>
      <w:pPr>
        <w:jc w:val="both"/>
      </w:pPr>
      <w:r>
        <w:t xml:space="preserve">          case FilteredReason.SafetyResult(safetyResult: SafetyResult)</w:t>
      </w:r>
    </w:p>
    <w:p>
      <w:pPr>
        <w:jc w:val="both"/>
      </w:pPr>
      <w:r>
        <w:t xml:space="preserve">              if enableLegacyInterstitials =&gt;</w:t>
      </w:r>
    </w:p>
    <w:p>
      <w:pPr>
        <w:jc w:val="both"/>
      </w:pPr>
      <w:r>
        <w:t xml:space="preserve">            val safetyResultReported = InterstitialReasonConverter</w:t>
      </w:r>
    </w:p>
    <w:p>
      <w:pPr>
        <w:jc w:val="both"/>
      </w:pPr>
      <w:r>
        <w:t xml:space="preserve">              .fromAction(safetyResult.action).collect {</w:t>
      </w:r>
    </w:p>
    <w:p>
      <w:pPr>
        <w:jc w:val="both"/>
      </w:pPr>
      <w:r>
        <w:t xml:space="preserve">                case InterstitialReason.ViewerReportedTweet =&gt; true</w:t>
      </w:r>
    </w:p>
    <w:p>
      <w:pPr>
        <w:jc w:val="both"/>
      </w:pPr>
      <w:r>
        <w:t xml:space="preserve">                case InterstitialReason.ViewerReportedAuthor =&gt; true</w:t>
      </w:r>
    </w:p>
    <w:p>
      <w:pPr>
        <w:jc w:val="both"/>
      </w:pPr>
      <w:r>
        <w:t xml:space="preserve">              }.getOrElse(false)</w:t>
      </w:r>
    </w:p>
    <w:p>
      <w:pPr>
        <w:jc w:val="both"/>
      </w:pPr>
      <w:r/>
    </w:p>
    <w:p>
      <w:pPr>
        <w:jc w:val="both"/>
      </w:pPr>
      <w:r>
        <w:t xml:space="preserve">            if (safetyResultReported) {</w:t>
      </w:r>
    </w:p>
    <w:p>
      <w:pPr>
        <w:jc w:val="both"/>
      </w:pPr>
      <w:r>
        <w:t xml:space="preserve">              interstitialLegacyStatsReceiver.counter("reported_author").incr()</w:t>
      </w:r>
    </w:p>
    <w:p>
      <w:pPr>
        <w:jc w:val="both"/>
      </w:pPr>
      <w:r>
        <w:t xml:space="preserve">              Some(Interstitial(Reason.ViewerReportedAuthor))</w:t>
      </w:r>
    </w:p>
    <w:p>
      <w:pPr>
        <w:jc w:val="both"/>
      </w:pPr>
      <w:r>
        <w:t xml:space="preserve">            } else None</w:t>
      </w:r>
    </w:p>
    <w:p>
      <w:pPr>
        <w:jc w:val="both"/>
      </w:pPr>
      <w:r/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if FilteredReasonHelper.tweetMatchesViewerMutedKeyword(filteredReason) =&gt;</w:t>
      </w:r>
    </w:p>
    <w:p>
      <w:pPr>
        <w:jc w:val="both"/>
      </w:pPr>
      <w:r>
        <w:t xml:space="preserve">        filteredReason match {</w:t>
      </w:r>
    </w:p>
    <w:p>
      <w:pPr>
        <w:jc w:val="both"/>
      </w:pPr>
      <w:r>
        <w:t xml:space="preserve">          case FilteredReason.TweetMatchesViewerMutedKeyword(_) =&gt;</w:t>
      </w:r>
    </w:p>
    <w:p>
      <w:pPr>
        <w:jc w:val="both"/>
      </w:pPr>
      <w:r>
        <w:t xml:space="preserve">            interstitialLegacyStatsReceiver.counter("fr_muted_keyword").incr()</w:t>
      </w:r>
    </w:p>
    <w:p>
      <w:pPr>
        <w:jc w:val="both"/>
      </w:pPr>
      <w:r>
        <w:t xml:space="preserve">            Some(Interstitial(Reason.MutedKeyword))</w:t>
      </w:r>
    </w:p>
    <w:p>
      <w:pPr>
        <w:jc w:val="both"/>
      </w:pPr>
      <w:r/>
    </w:p>
    <w:p>
      <w:pPr>
        <w:jc w:val="both"/>
      </w:pPr>
      <w:r>
        <w:t xml:space="preserve">          case FilteredReason.SafetyResult(safetyResult: SafetyResult)</w:t>
      </w:r>
    </w:p>
    <w:p>
      <w:pPr>
        <w:jc w:val="both"/>
      </w:pPr>
      <w:r>
        <w:t xml:space="preserve">              if enableLegacyInterstitials =&gt;</w:t>
      </w:r>
    </w:p>
    <w:p>
      <w:pPr>
        <w:jc w:val="both"/>
      </w:pPr>
      <w:r>
        <w:t xml:space="preserve">            val safetyResultMutedKeyword = InterstitialReasonConverter</w:t>
      </w:r>
    </w:p>
    <w:p>
      <w:pPr>
        <w:jc w:val="both"/>
      </w:pPr>
      <w:r>
        <w:t xml:space="preserve">              .fromAction(safetyResult.action).collect {</w:t>
      </w:r>
    </w:p>
    <w:p>
      <w:pPr>
        <w:jc w:val="both"/>
      </w:pPr>
      <w:r>
        <w:t xml:space="preserve">                case _: InterstitialReason.MatchesMutedKeyword =&gt; true</w:t>
      </w:r>
    </w:p>
    <w:p>
      <w:pPr>
        <w:jc w:val="both"/>
      </w:pPr>
      <w:r>
        <w:t xml:space="preserve">              }.getOrElse(false)</w:t>
      </w:r>
    </w:p>
    <w:p>
      <w:pPr>
        <w:jc w:val="both"/>
      </w:pPr>
      <w:r/>
    </w:p>
    <w:p>
      <w:pPr>
        <w:jc w:val="both"/>
      </w:pPr>
      <w:r>
        <w:t xml:space="preserve">            if (safetyResultMutedKeyword) {</w:t>
      </w:r>
    </w:p>
    <w:p>
      <w:pPr>
        <w:jc w:val="both"/>
      </w:pPr>
      <w:r>
        <w:t xml:space="preserve">              interstitialLegacyStatsReceiver.counter("muted_keyword").incr()</w:t>
      </w:r>
    </w:p>
    <w:p>
      <w:pPr>
        <w:jc w:val="both"/>
      </w:pPr>
      <w:r>
        <w:t xml:space="preserve">              Some(Interstitial(Reason.MutedKeyword))</w:t>
      </w:r>
    </w:p>
    <w:p>
      <w:pPr>
        <w:jc w:val="both"/>
      </w:pPr>
      <w:r>
        <w:t xml:space="preserve">            } else None</w:t>
      </w:r>
    </w:p>
    <w:p>
      <w:pPr>
        <w:jc w:val="both"/>
      </w:pPr>
      <w:r/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toAction(</w:t>
      </w:r>
    </w:p>
    <w:p>
      <w:pPr>
        <w:jc w:val="both"/>
      </w:pPr>
      <w:r>
        <w:t xml:space="preserve">    tfrs: TweetFieldsResultState,</w:t>
      </w:r>
    </w:p>
    <w:p>
      <w:pPr>
        <w:jc w:val="both"/>
      </w:pPr>
      <w:r>
        <w:t xml:space="preserve">    actionStatsReceiver: StatsReceiver</w:t>
      </w:r>
    </w:p>
    <w:p>
      <w:pPr>
        <w:jc w:val="both"/>
      </w:pPr>
      <w:r>
        <w:t xml:space="preserve">  ): Option[Action] = {</w:t>
      </w:r>
    </w:p>
    <w:p>
      <w:pPr>
        <w:jc w:val="both"/>
      </w:pPr>
      <w:r/>
    </w:p>
    <w:p>
      <w:pPr>
        <w:jc w:val="both"/>
      </w:pPr>
      <w:r>
        <w:t xml:space="preserve">    val enableLocalizedInterstitials = visibilityDeciderGates.enableConvosLocalizedInterstitial()</w:t>
      </w:r>
    </w:p>
    <w:p>
      <w:pPr>
        <w:jc w:val="both"/>
      </w:pPr>
      <w:r>
        <w:t xml:space="preserve">    val enableLegacyInterstitials = visibilityDeciderGates.enableConvosLegacyInterstitial()</w:t>
      </w:r>
    </w:p>
    <w:p>
      <w:pPr>
        <w:jc w:val="both"/>
      </w:pPr>
      <w:r/>
    </w:p>
    <w:p>
      <w:pPr>
        <w:jc w:val="both"/>
      </w:pPr>
      <w:r>
        <w:t xml:space="preserve">    val tombstoneStatsReceiver = actionStatsReceiver.scope("tombstone")</w:t>
      </w:r>
    </w:p>
    <w:p>
      <w:pPr>
        <w:jc w:val="both"/>
      </w:pPr>
      <w:r>
        <w:t xml:space="preserve">    val interstitialLocalStatsReceiver =</w:t>
      </w:r>
    </w:p>
    <w:p>
      <w:pPr>
        <w:jc w:val="both"/>
      </w:pPr>
      <w:r>
        <w:t xml:space="preserve">      actionStatsReceiver.scope("interstitial").scope("localized")</w:t>
      </w:r>
    </w:p>
    <w:p>
      <w:pPr>
        <w:jc w:val="both"/>
      </w:pPr>
      <w:r>
        <w:t xml:space="preserve">    val interstitialLegacyStatsReceiver =</w:t>
      </w:r>
    </w:p>
    <w:p>
      <w:pPr>
        <w:jc w:val="both"/>
      </w:pPr>
      <w:r>
        <w:t xml:space="preserve">      actionStatsReceiver.scope("interstitial").scope("legacy")</w:t>
      </w:r>
    </w:p>
    <w:p>
      <w:pPr>
        <w:jc w:val="both"/>
      </w:pPr>
      <w:r/>
    </w:p>
    <w:p>
      <w:pPr>
        <w:jc w:val="both"/>
      </w:pPr>
      <w:r>
        <w:t xml:space="preserve">    tfrs match {</w:t>
      </w:r>
    </w:p>
    <w:p>
      <w:pPr>
        <w:jc w:val="both"/>
      </w:pPr>
      <w:r/>
    </w:p>
    <w:p>
      <w:pPr>
        <w:jc w:val="both"/>
      </w:pPr>
      <w:r>
        <w:t xml:space="preserve">      case TweetFieldsResultState.NotFound(TweetFieldsResultNotFound(_, _, Some(filteredReason)))</w:t>
      </w:r>
    </w:p>
    <w:p>
      <w:pPr>
        <w:jc w:val="both"/>
      </w:pPr>
      <w:r>
        <w:t xml:space="preserve">          if FilteredReasonHelper.isTombstone(filteredReason) =&gt;</w:t>
      </w:r>
    </w:p>
    <w:p>
      <w:pPr>
        <w:jc w:val="both"/>
      </w:pPr>
      <w:r>
        <w:t xml:space="preserve">        createLocalizedTombstone(filteredReason, tombstoneStatsReceiver)</w:t>
      </w:r>
    </w:p>
    <w:p>
      <w:pPr>
        <w:jc w:val="both"/>
      </w:pPr>
      <w:r/>
    </w:p>
    <w:p>
      <w:pPr>
        <w:jc w:val="both"/>
      </w:pPr>
      <w:r>
        <w:t xml:space="preserve">      case TweetFieldsResultState.NotFound(tfr: TweetFieldsResultNotFound) if tfr.deleted =&gt;</w:t>
      </w:r>
    </w:p>
    <w:p>
      <w:pPr>
        <w:jc w:val="both"/>
      </w:pPr>
      <w:r>
        <w:t xml:space="preserve">        createTombstone(Epitaph.Deleted, tombstoneStatsReceiver)</w:t>
      </w:r>
    </w:p>
    <w:p>
      <w:pPr>
        <w:jc w:val="both"/>
      </w:pPr>
      <w:r/>
    </w:p>
    <w:p>
      <w:pPr>
        <w:jc w:val="both"/>
      </w:pPr>
      <w:r>
        <w:t xml:space="preserve">      case TweetFieldsResultState.NotFound(_: TweetFieldsResultNotFound) =&gt;</w:t>
      </w:r>
    </w:p>
    <w:p>
      <w:pPr>
        <w:jc w:val="both"/>
      </w:pPr>
      <w:r>
        <w:t xml:space="preserve">        createTombstone(Epitaph.NotFound, tombstoneStatsReceiver)</w:t>
      </w:r>
    </w:p>
    <w:p>
      <w:pPr>
        <w:jc w:val="both"/>
      </w:pPr>
      <w:r/>
    </w:p>
    <w:p>
      <w:pPr>
        <w:jc w:val="both"/>
      </w:pPr>
      <w:r>
        <w:t xml:space="preserve">      case TweetFieldsResultState.Failed(TweetFieldsResultFailed(_, _, _)) =&gt;</w:t>
      </w:r>
    </w:p>
    <w:p>
      <w:pPr>
        <w:jc w:val="both"/>
      </w:pPr>
      <w:r>
        <w:t xml:space="preserve">        createTombstone(Epitaph.Unavailable, tombstoneStatsReceiver, Some("failed"))</w:t>
      </w:r>
    </w:p>
    <w:p>
      <w:pPr>
        <w:jc w:val="both"/>
      </w:pPr>
      <w:r/>
    </w:p>
    <w:p>
      <w:pPr>
        <w:jc w:val="both"/>
      </w:pPr>
      <w:r>
        <w:t xml:space="preserve">      case TweetFieldsResultState.Filtered(TweetFieldsResultFiltered(UnspecifiedReason(true))) =&gt;</w:t>
      </w:r>
    </w:p>
    <w:p>
      <w:pPr>
        <w:jc w:val="both"/>
      </w:pPr>
      <w:r>
        <w:t xml:space="preserve">        createTombstone(Epitaph.Unavailable, tombstoneStatsReceiver, Some("filtered"))</w:t>
      </w:r>
    </w:p>
    <w:p>
      <w:pPr>
        <w:jc w:val="both"/>
      </w:pPr>
      <w:r/>
    </w:p>
    <w:p>
      <w:pPr>
        <w:jc w:val="both"/>
      </w:pPr>
      <w:r>
        <w:t xml:space="preserve">      case TweetFieldsResultState.Filtered(TweetFieldsResultFiltered(filteredReason)) =&gt;</w:t>
      </w:r>
    </w:p>
    <w:p>
      <w:pPr>
        <w:jc w:val="both"/>
      </w:pPr>
      <w:r>
        <w:t xml:space="preserve">        toAction(filteredReason, actionStatsReceiver)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TweetFieldsResultState.Found(TweetFieldsResultFound(_, _, Some(filteredReason)))</w:t>
      </w:r>
    </w:p>
    <w:p>
      <w:pPr>
        <w:jc w:val="both"/>
      </w:pPr>
      <w:r>
        <w:t xml:space="preserve">          if enableLocalizedInterstitials &amp;&amp;</w:t>
      </w:r>
    </w:p>
    <w:p>
      <w:pPr>
        <w:jc w:val="both"/>
      </w:pPr>
      <w:r>
        <w:t xml:space="preserve">            FilteredReasonHelper.isSuppressedReasonPublicInterestInterstial(filteredReason) =&gt;</w:t>
      </w:r>
    </w:p>
    <w:p>
      <w:pPr>
        <w:jc w:val="both"/>
      </w:pPr>
      <w:r>
        <w:t xml:space="preserve">        interstitialLocalStatsReceiver.counter("ipi").incr()</w:t>
      </w:r>
    </w:p>
    <w:p>
      <w:pPr>
        <w:jc w:val="both"/>
      </w:pPr>
      <w:r>
        <w:t xml:space="preserve">        FilteredReasonHelper</w:t>
      </w:r>
    </w:p>
    <w:p>
      <w:pPr>
        <w:jc w:val="both"/>
      </w:pPr>
      <w:r>
        <w:t xml:space="preserve">          .getSafetyResult(filteredReason)</w:t>
      </w:r>
    </w:p>
    <w:p>
      <w:pPr>
        <w:jc w:val="both"/>
      </w:pPr>
      <w:r>
        <w:t xml:space="preserve">          .flatMap(_.reason)</w:t>
      </w:r>
    </w:p>
    <w:p>
      <w:pPr>
        <w:jc w:val="both"/>
      </w:pPr>
      <w:r>
        <w:t xml:space="preserve">          .flatMap(PublicInterest.SafetyResultReasonToReason.get) match {</w:t>
      </w:r>
    </w:p>
    <w:p>
      <w:pPr>
        <w:jc w:val="both"/>
      </w:pPr>
      <w:r>
        <w:t xml:space="preserve">          case Some(safetyResultReason) =&gt;</w:t>
      </w:r>
    </w:p>
    <w:p>
      <w:pPr>
        <w:jc w:val="both"/>
      </w:pPr>
      <w:r>
        <w:t xml:space="preserve">            FilteredReasonHelper</w:t>
      </w:r>
    </w:p>
    <w:p>
      <w:pPr>
        <w:jc w:val="both"/>
      </w:pPr>
      <w:r>
        <w:t xml:space="preserve">              .getSuppressedReasonPublicInterestInterstial(filteredReason)</w:t>
      </w:r>
    </w:p>
    <w:p>
      <w:pPr>
        <w:jc w:val="both"/>
      </w:pPr>
      <w:r>
        <w:t xml:space="preserve">              .map(edi =&gt; edi.localizedMessage)</w:t>
      </w:r>
    </w:p>
    <w:p>
      <w:pPr>
        <w:jc w:val="both"/>
      </w:pPr>
      <w:r>
        <w:t xml:space="preserve">              .map(tlm =&gt; LocalizedMessageConverter.fromThrift(tlm))</w:t>
      </w:r>
    </w:p>
    <w:p>
      <w:pPr>
        <w:jc w:val="both"/>
      </w:pPr>
      <w:r>
        <w:t xml:space="preserve">              .map(lm =&gt;</w:t>
      </w:r>
    </w:p>
    <w:p>
      <w:pPr>
        <w:jc w:val="both"/>
      </w:pPr>
      <w:r>
        <w:t xml:space="preserve">                InterstitialLimitedEngagements(</w:t>
      </w:r>
    </w:p>
    <w:p>
      <w:pPr>
        <w:jc w:val="both"/>
      </w:pPr>
      <w:r>
        <w:t xml:space="preserve">                  safetyResultReason,</w:t>
      </w:r>
    </w:p>
    <w:p>
      <w:pPr>
        <w:jc w:val="both"/>
      </w:pPr>
      <w:r>
        <w:t xml:space="preserve">                  Some(LimitedEngagementReason.NonCompliant),</w:t>
      </w:r>
    </w:p>
    <w:p>
      <w:pPr>
        <w:jc w:val="both"/>
      </w:pPr>
      <w:r>
        <w:t xml:space="preserve">                  lm))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TweetFieldsResultState.Found(TweetFieldsResultFound(_, _, Some(filteredReason)))</w:t>
      </w:r>
    </w:p>
    <w:p>
      <w:pPr>
        <w:jc w:val="both"/>
      </w:pPr>
      <w:r>
        <w:t xml:space="preserve">          if enableLegacyInterstitials &amp;&amp;</w:t>
      </w:r>
    </w:p>
    <w:p>
      <w:pPr>
        <w:jc w:val="both"/>
      </w:pPr>
      <w:r>
        <w:t xml:space="preserve">            FilteredReasonHelper.isSuppressedReasonPublicInterestInterstial(filteredReason) =&gt;</w:t>
      </w:r>
    </w:p>
    <w:p>
      <w:pPr>
        <w:jc w:val="both"/>
      </w:pPr>
      <w:r>
        <w:t xml:space="preserve">        interstitialLegacyStatsReceiver.counter("ipi").incr()</w:t>
      </w:r>
    </w:p>
    <w:p>
      <w:pPr>
        <w:jc w:val="both"/>
      </w:pPr>
      <w:r>
        <w:t xml:space="preserve">        FilteredReasonHelper</w:t>
      </w:r>
    </w:p>
    <w:p>
      <w:pPr>
        <w:jc w:val="both"/>
      </w:pPr>
      <w:r>
        <w:t xml:space="preserve">          .getSafetyResult(filteredReason)</w:t>
      </w:r>
    </w:p>
    <w:p>
      <w:pPr>
        <w:jc w:val="both"/>
      </w:pPr>
      <w:r>
        <w:t xml:space="preserve">          .flatMap(_.reason)</w:t>
      </w:r>
    </w:p>
    <w:p>
      <w:pPr>
        <w:jc w:val="both"/>
      </w:pPr>
      <w:r>
        <w:t xml:space="preserve">          .flatMap(PublicInterest.SafetyResultReasonToReason.get)</w:t>
      </w:r>
    </w:p>
    <w:p>
      <w:pPr>
        <w:jc w:val="both"/>
      </w:pPr>
      <w:r>
        <w:t xml:space="preserve">          .map(InterstitialLimitedEngagements(_, Some(LimitedEngagementReason.NonCompliant)))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TweetFieldsResultState.Found(TweetFieldsResultFound(_, _, Some(filteredReason)))</w:t>
      </w:r>
    </w:p>
    <w:p>
      <w:pPr>
        <w:jc w:val="both"/>
      </w:pPr>
      <w:r>
        <w:t xml:space="preserve">          if enableLocalizedInterstitials &amp;&amp;</w:t>
      </w:r>
    </w:p>
    <w:p>
      <w:pPr>
        <w:jc w:val="both"/>
      </w:pPr>
      <w:r>
        <w:t xml:space="preserve">            FilteredReasonHelper.isLocalizedSuppressedReasonEmergencyDynamicInterstitial(</w:t>
      </w:r>
    </w:p>
    <w:p>
      <w:pPr>
        <w:jc w:val="both"/>
      </w:pPr>
      <w:r>
        <w:t xml:space="preserve">              filteredReason) =&gt;</w:t>
      </w:r>
    </w:p>
    <w:p>
      <w:pPr>
        <w:jc w:val="both"/>
      </w:pPr>
      <w:r>
        <w:t xml:space="preserve">        interstitialLocalStatsReceiver.counter("edi").incr()</w:t>
      </w:r>
    </w:p>
    <w:p>
      <w:pPr>
        <w:jc w:val="both"/>
      </w:pPr>
      <w:r>
        <w:t xml:space="preserve">        FilteredReasonHelper</w:t>
      </w:r>
    </w:p>
    <w:p>
      <w:pPr>
        <w:jc w:val="both"/>
      </w:pPr>
      <w:r>
        <w:t xml:space="preserve">          .getSuppressedReasonEmergencyDynamicInterstitial(filteredReason)</w:t>
      </w:r>
    </w:p>
    <w:p>
      <w:pPr>
        <w:jc w:val="both"/>
      </w:pPr>
      <w:r>
        <w:t xml:space="preserve">          .map(e =&gt;</w:t>
      </w:r>
    </w:p>
    <w:p>
      <w:pPr>
        <w:jc w:val="both"/>
      </w:pPr>
      <w:r>
        <w:t xml:space="preserve">            EmergencyDynamicInterstitial(</w:t>
      </w:r>
    </w:p>
    <w:p>
      <w:pPr>
        <w:jc w:val="both"/>
      </w:pPr>
      <w:r>
        <w:t xml:space="preserve">              e.copy,</w:t>
      </w:r>
    </w:p>
    <w:p>
      <w:pPr>
        <w:jc w:val="both"/>
      </w:pPr>
      <w:r>
        <w:t xml:space="preserve">              e.link,</w:t>
      </w:r>
    </w:p>
    <w:p>
      <w:pPr>
        <w:jc w:val="both"/>
      </w:pPr>
      <w:r>
        <w:t xml:space="preserve">              LocalizedMessageConverter.fromThrift(e.localizedMessage)))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TweetFieldsResultState.Found(TweetFieldsResultFound(_, _, Some(filteredReason)))</w:t>
      </w:r>
    </w:p>
    <w:p>
      <w:pPr>
        <w:jc w:val="both"/>
      </w:pPr>
      <w:r>
        <w:t xml:space="preserve">          if enableLegacyInterstitials &amp;&amp;</w:t>
      </w:r>
    </w:p>
    <w:p>
      <w:pPr>
        <w:jc w:val="both"/>
      </w:pPr>
      <w:r>
        <w:t xml:space="preserve">            FilteredReasonHelper.isSuppressedReasonEmergencyDynamicInterstitial(filteredReason) =&gt;</w:t>
      </w:r>
    </w:p>
    <w:p>
      <w:pPr>
        <w:jc w:val="both"/>
      </w:pPr>
      <w:r>
        <w:t xml:space="preserve">        interstitialLegacyStatsReceiver.counter("edi").incr()</w:t>
      </w:r>
    </w:p>
    <w:p>
      <w:pPr>
        <w:jc w:val="both"/>
      </w:pPr>
      <w:r>
        <w:t xml:space="preserve">        FilteredReasonHelper</w:t>
      </w:r>
    </w:p>
    <w:p>
      <w:pPr>
        <w:jc w:val="both"/>
      </w:pPr>
      <w:r>
        <w:t xml:space="preserve">          .getSuppressedReasonEmergencyDynamicInterstitial(filteredReason)</w:t>
      </w:r>
    </w:p>
    <w:p>
      <w:pPr>
        <w:jc w:val="both"/>
      </w:pPr>
      <w:r>
        <w:t xml:space="preserve">          .map(e =&gt; EmergencyDynamicInterstitial(e.copy, e.link))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TweetFieldsResultState.Found(TweetFieldsResultFound(tweet, _, _))</w:t>
      </w:r>
    </w:p>
    <w:p>
      <w:pPr>
        <w:jc w:val="both"/>
      </w:pPr>
      <w:r>
        <w:t xml:space="preserve">          if tweet.perspective.exists(_.reported) =&gt;</w:t>
      </w:r>
    </w:p>
    <w:p>
      <w:pPr>
        <w:jc w:val="both"/>
      </w:pPr>
      <w:r>
        <w:t xml:space="preserve">        interstitialLegacyStatsReceiver.counter("reported").incr()</w:t>
      </w:r>
    </w:p>
    <w:p>
      <w:pPr>
        <w:jc w:val="both"/>
      </w:pPr>
      <w:r>
        <w:t xml:space="preserve">        Some(Interstitial(Reason.ViewerReportedAuthor))</w:t>
      </w:r>
    </w:p>
    <w:p>
      <w:pPr>
        <w:jc w:val="both"/>
      </w:pPr>
      <w:r/>
    </w:p>
    <w:p>
      <w:pPr>
        <w:jc w:val="both"/>
      </w:pPr>
      <w:r>
        <w:t xml:space="preserve">      case TweetFieldsResultState.Found(</w:t>
      </w:r>
    </w:p>
    <w:p>
      <w:pPr>
        <w:jc w:val="both"/>
      </w:pPr>
      <w:r>
        <w:t xml:space="preserve">            TweetFieldsResultFound(_, _, Some(UnspecifiedReason(true)))) =&gt;</w:t>
      </w:r>
    </w:p>
    <w:p>
      <w:pPr>
        <w:jc w:val="both"/>
      </w:pPr>
      <w:r>
        <w:t xml:space="preserve">        None</w:t>
      </w:r>
    </w:p>
    <w:p>
      <w:pPr>
        <w:jc w:val="both"/>
      </w:pPr>
      <w:r/>
    </w:p>
    <w:p>
      <w:pPr>
        <w:jc w:val="both"/>
      </w:pPr>
      <w:r>
        <w:t xml:space="preserve">      case TweetFieldsResultState.Found(TweetFieldsResultFound(_, _, Some(filteredReason))) =&gt;</w:t>
      </w:r>
    </w:p>
    <w:p>
      <w:pPr>
        <w:jc w:val="both"/>
      </w:pPr>
      <w:r>
        <w:t xml:space="preserve">        toAction(filteredReason, actionStatsReceiver)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private[conversations] def shouldTruncateDescendantsWhenFocal(action: Action): Boolean =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_: InterstitialLimitedEngagements | _: EmergencyDynamicInterstitial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Tombstone(Epitaph.Bounced, _) | Tombstone(Epitaph.BounceDeleted, _)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LocalizedTombstone(TombstoneReason.Bounced, _) |</w:t>
      </w:r>
    </w:p>
    <w:p>
      <w:pPr>
        <w:jc w:val="both"/>
      </w:pPr>
      <w:r>
        <w:t xml:space="preserve">          LocalizedTombstone(TombstoneReason.BounceDeleted, _)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LimitedEngagements(LimitedEngagementReason.NonCompliant, _)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apply(request: TombstoneVisibilityRequest): Stitch[TombstoneVisibilityResponse] = {</w:t>
      </w:r>
    </w:p>
    <w:p>
      <w:pPr>
        <w:jc w:val="both"/>
      </w:pPr>
      <w:r/>
    </w:p>
    <w:p>
      <w:pPr>
        <w:jc w:val="both"/>
      </w:pPr>
      <w:r>
        <w:t xml:space="preserve">    val moderationFeatures = new ModerationFeatures(</w:t>
      </w:r>
    </w:p>
    <w:p>
      <w:pPr>
        <w:jc w:val="both"/>
      </w:pPr>
      <w:r>
        <w:t xml:space="preserve">      moderationSource = request.moderatedTweetIds.contains,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userSource = UserSource.fromFunction({</w:t>
      </w:r>
    </w:p>
    <w:p>
      <w:pPr>
        <w:jc w:val="both"/>
      </w:pPr>
      <w:r>
        <w:t xml:space="preserve">      case (userId, _) =&gt;</w:t>
      </w:r>
    </w:p>
    <w:p>
      <w:pPr>
        <w:jc w:val="both"/>
      </w:pPr>
      <w:r>
        <w:t xml:space="preserve">        request.authorMap</w:t>
      </w:r>
    </w:p>
    <w:p>
      <w:pPr>
        <w:jc w:val="both"/>
      </w:pPr>
      <w:r>
        <w:t xml:space="preserve">          .get(userId)</w:t>
      </w:r>
    </w:p>
    <w:p>
      <w:pPr>
        <w:jc w:val="both"/>
      </w:pPr>
      <w:r>
        <w:t xml:space="preserve">          .map(Stitch.value).getOrElse(Stitch.NotFound)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statsReceiver)</w:t>
      </w:r>
    </w:p>
    <w:p>
      <w:pPr>
        <w:jc w:val="both"/>
      </w:pPr>
      <w:r>
        <w:t xml:space="preserve">    val viewerFeatures = new ViewerFeatures(userSource, statsReceiver)</w:t>
      </w:r>
    </w:p>
    <w:p>
      <w:pPr>
        <w:jc w:val="both"/>
      </w:pPr>
      <w:r/>
    </w:p>
    <w:p>
      <w:pPr>
        <w:jc w:val="both"/>
      </w:pPr>
      <w:r>
        <w:t xml:space="preserve">    val languageTag = request.viewerContext.requestCountryCode.getOrElse(En)</w:t>
      </w:r>
    </w:p>
    <w:p>
      <w:pPr>
        <w:jc w:val="both"/>
      </w:pPr>
      <w:r>
        <w:t xml:space="preserve">    val firstRound: Seq[(GetTweetFieldsResult, Option[TombstoneType])] = request.tweets.map {</w:t>
      </w:r>
    </w:p>
    <w:p>
      <w:pPr>
        <w:jc w:val="both"/>
      </w:pPr>
      <w:r>
        <w:t xml:space="preserve">      case (gtfr, safetyLevel) =&gt;</w:t>
      </w:r>
    </w:p>
    <w:p>
      <w:pPr>
        <w:jc w:val="both"/>
      </w:pPr>
      <w:r>
        <w:t xml:space="preserve">        val actionStats = statsReceiver</w:t>
      </w:r>
    </w:p>
    <w:p>
      <w:pPr>
        <w:jc w:val="both"/>
      </w:pPr>
      <w:r>
        <w:t xml:space="preserve">          .scope("action")</w:t>
      </w:r>
    </w:p>
    <w:p>
      <w:pPr>
        <w:jc w:val="both"/>
      </w:pPr>
      <w:r>
        <w:t xml:space="preserve">          .scope(safetyLevel.map(_.toString().toLowerCase()).getOrElse("unknown_safety_level"))</w:t>
      </w:r>
    </w:p>
    <w:p>
      <w:pPr>
        <w:jc w:val="both"/>
      </w:pPr>
      <w:r>
        <w:t xml:space="preserve">        toAction(gtfr.tweetResult, actionStats) match {</w:t>
      </w:r>
    </w:p>
    <w:p>
      <w:pPr>
        <w:jc w:val="both"/>
      </w:pPr>
      <w:r>
        <w:t xml:space="preserve">          case Some(action) =&gt;</w:t>
      </w:r>
    </w:p>
    <w:p>
      <w:pPr>
        <w:jc w:val="both"/>
      </w:pPr>
      <w:r>
        <w:t xml:space="preserve">            (gtfr, Some(TombstoneType(gtfr.tweetId, gtfr.tweetId, action)))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val quotedTweetId: Option[Long] = gtfr.tweetResult match {</w:t>
      </w:r>
    </w:p>
    <w:p>
      <w:pPr>
        <w:jc w:val="both"/>
      </w:pPr>
      <w:r>
        <w:t xml:space="preserve">              case TweetFieldsResultState.Found(TweetFieldsResultFound(tweet, _, _)) =&gt;</w:t>
      </w:r>
    </w:p>
    <w:p>
      <w:pPr>
        <w:jc w:val="both"/>
      </w:pPr>
      <w:r>
        <w:t xml:space="preserve">                tweet.quotedTweet.map(_.tweetId)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(quotedTweetId, gtfr.quotedTweetResult) match {</w:t>
      </w:r>
    </w:p>
    <w:p>
      <w:pPr>
        <w:jc w:val="both"/>
      </w:pPr>
      <w:r>
        <w:t xml:space="preserve">              case (Some(quotedTweetId), Some(tfrs)) =&gt;</w:t>
      </w:r>
    </w:p>
    <w:p>
      <w:pPr>
        <w:jc w:val="both"/>
      </w:pPr>
      <w:r>
        <w:t xml:space="preserve">                val qtActionStats = actionStats.scope("quoted")</w:t>
      </w:r>
    </w:p>
    <w:p>
      <w:pPr>
        <w:jc w:val="both"/>
      </w:pPr>
      <w:r>
        <w:t xml:space="preserve">                toAction(tfrs, qtActionStats) match {</w:t>
      </w:r>
    </w:p>
    <w:p>
      <w:pPr>
        <w:jc w:val="both"/>
      </w:pPr>
      <w:r>
        <w:t xml:space="preserve">                  case None =&gt;</w:t>
      </w:r>
    </w:p>
    <w:p>
      <w:pPr>
        <w:jc w:val="both"/>
      </w:pPr>
      <w:r>
        <w:t xml:space="preserve">                    (gtfr, None)</w:t>
      </w:r>
    </w:p>
    <w:p>
      <w:pPr>
        <w:jc w:val="both"/>
      </w:pPr>
      <w:r/>
    </w:p>
    <w:p>
      <w:pPr>
        <w:jc w:val="both"/>
      </w:pPr>
      <w:r>
        <w:t xml:space="preserve">                  case Some(action) =&gt;</w:t>
      </w:r>
    </w:p>
    <w:p>
      <w:pPr>
        <w:jc w:val="both"/>
      </w:pPr>
      <w:r>
        <w:t xml:space="preserve">                    (gtfr, Some(TombstoneType(gtfr.tweetId, quotedTweetId, action)))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(gtfr,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(firstRoundActions, secondRoundInput) = firstRound.partition {</w:t>
      </w:r>
    </w:p>
    <w:p>
      <w:pPr>
        <w:jc w:val="both"/>
      </w:pPr>
      <w:r>
        <w:t xml:space="preserve">      case (_, Some(tombstoneType)) =&gt;</w:t>
      </w:r>
    </w:p>
    <w:p>
      <w:pPr>
        <w:jc w:val="both"/>
      </w:pPr>
      <w:r>
        <w:t xml:space="preserve">        !tombstoneType.isInnerTombstone</w:t>
      </w:r>
    </w:p>
    <w:p>
      <w:pPr>
        <w:jc w:val="both"/>
      </w:pPr>
      <w:r>
        <w:t xml:space="preserve">      case (_, None)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invokeVisibilityLibrary(tweetId: Long, author: User): Stitch[Action] = {</w:t>
      </w:r>
    </w:p>
    <w:p>
      <w:pPr>
        <w:jc w:val="both"/>
      </w:pPr>
      <w:r>
        <w:t xml:space="preserve">     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ContentId.TweetId(tweetId),</w:t>
      </w:r>
    </w:p>
    <w:p>
      <w:pPr>
        <w:jc w:val="both"/>
      </w:pPr>
      <w:r>
        <w:t xml:space="preserve">          visibilityLibrary.featureMapBuilder(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viewerFeatures.forViewerContext(request.viewerContext),</w:t>
      </w:r>
    </w:p>
    <w:p>
      <w:pPr>
        <w:jc w:val="both"/>
      </w:pPr>
      <w:r>
        <w:t xml:space="preserve">              moderationFeatures.forTweetId(tweetId),</w:t>
      </w:r>
    </w:p>
    <w:p>
      <w:pPr>
        <w:jc w:val="both"/>
      </w:pPr>
      <w:r>
        <w:t xml:space="preserve">              authorFeatures.forAuthor(author),</w:t>
      </w:r>
    </w:p>
    <w:p>
      <w:pPr>
        <w:jc w:val="both"/>
      </w:pPr>
      <w:r>
        <w:t xml:space="preserve">              relationshipFeatures</w:t>
      </w:r>
    </w:p>
    <w:p>
      <w:pPr>
        <w:jc w:val="both"/>
      </w:pPr>
      <w:r>
        <w:t xml:space="preserve">                .forAuthor(author, request.viewerContext.userId),</w:t>
      </w:r>
    </w:p>
    <w:p>
      <w:pPr>
        <w:jc w:val="both"/>
      </w:pPr>
      <w:r>
        <w:t xml:space="preserve">              _.withConstantFeature(TweetId, tweetId),</w:t>
      </w:r>
    </w:p>
    <w:p>
      <w:pPr>
        <w:jc w:val="both"/>
      </w:pPr>
      <w:r>
        <w:t xml:space="preserve">              _.withConstantFeature(FocalTweetId, request.focalTweetId)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request.viewerContext,</w:t>
      </w:r>
    </w:p>
    <w:p>
      <w:pPr>
        <w:jc w:val="both"/>
      </w:pPr>
      <w:r>
        <w:t xml:space="preserve">          Tombstoning</w:t>
      </w:r>
    </w:p>
    <w:p>
      <w:pPr>
        <w:jc w:val="both"/>
      </w:pPr>
      <w:r>
        <w:t xml:space="preserve">        ).map(_.verdict)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secondRoundActions: Stitch[Seq[(GetTweetFieldsResult, Option[TombstoneType])]] =</w:t>
      </w:r>
    </w:p>
    <w:p>
      <w:pPr>
        <w:jc w:val="both"/>
      </w:pPr>
      <w:r>
        <w:t xml:space="preserve">      Stitch.traverse(secondRoundInput) {</w:t>
      </w:r>
    </w:p>
    <w:p>
      <w:pPr>
        <w:jc w:val="both"/>
      </w:pPr>
      <w:r>
        <w:t xml:space="preserve">        case (gtfr: GetTweetFieldsResult, firstRoundTombstone: Option[TombstoneType]) =&gt;</w:t>
      </w:r>
    </w:p>
    <w:p>
      <w:pPr>
        <w:jc w:val="both"/>
      </w:pPr>
      <w:r>
        <w:t xml:space="preserve">          val secondRoundTombstone: Stitch[Option[TombstoneType]] = gtfr.tweetResult match {</w:t>
      </w:r>
    </w:p>
    <w:p>
      <w:pPr>
        <w:jc w:val="both"/>
      </w:pPr>
      <w:r>
        <w:t xml:space="preserve">            case TweetFieldsResultState.Found(TweetFieldsResultFound(tweet, _, _)) =&gt;</w:t>
      </w:r>
    </w:p>
    <w:p>
      <w:pPr>
        <w:jc w:val="both"/>
      </w:pPr>
      <w:r>
        <w:t xml:space="preserve">              val tweetId = tweet.id</w:t>
      </w:r>
    </w:p>
    <w:p>
      <w:pPr>
        <w:jc w:val="both"/>
      </w:pPr>
      <w:r/>
    </w:p>
    <w:p>
      <w:pPr>
        <w:jc w:val="both"/>
      </w:pPr>
      <w:r>
        <w:t xml:space="preserve">              tweet.coreData</w:t>
      </w:r>
    </w:p>
    <w:p>
      <w:pPr>
        <w:jc w:val="both"/>
      </w:pPr>
      <w:r>
        <w:t xml:space="preserve">                .flatMap { coreData =&gt; request.authorMap.get(coreData.userId) } match {</w:t>
      </w:r>
    </w:p>
    <w:p>
      <w:pPr>
        <w:jc w:val="both"/>
      </w:pPr>
      <w:r>
        <w:t xml:space="preserve">                case Some(author) =&gt;</w:t>
      </w:r>
    </w:p>
    <w:p>
      <w:pPr>
        <w:jc w:val="both"/>
      </w:pPr>
      <w:r>
        <w:t xml:space="preserve">                  invokeVisibilityLibrary(tweetId, author).flatMap {</w:t>
      </w:r>
    </w:p>
    <w:p>
      <w:pPr>
        <w:jc w:val="both"/>
      </w:pPr>
      <w:r>
        <w:t xml:space="preserve">                    case Allow =&gt;</w:t>
      </w:r>
    </w:p>
    <w:p>
      <w:pPr>
        <w:jc w:val="both"/>
      </w:pPr>
      <w:r>
        <w:t xml:space="preserve">                      val quotedTweetId = tweet.quotedTweet.map(_.tweetId)</w:t>
      </w:r>
    </w:p>
    <w:p>
      <w:pPr>
        <w:jc w:val="both"/>
      </w:pPr>
      <w:r>
        <w:t xml:space="preserve">                      val quotedTweetAuthor = tweet.quotedTweet.flatMap { qt =&gt;</w:t>
      </w:r>
    </w:p>
    <w:p>
      <w:pPr>
        <w:jc w:val="both"/>
      </w:pPr>
      <w:r>
        <w:t xml:space="preserve">                        request.authorMap.get(qt.userId)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(quotedTweetId, quotedTweetAuthor) match {</w:t>
      </w:r>
    </w:p>
    <w:p>
      <w:pPr>
        <w:jc w:val="both"/>
      </w:pPr>
      <w:r>
        <w:t xml:space="preserve">                        case (Some(quotedTweetId), Some(quotedTweetAuthor)) =&gt;</w:t>
      </w:r>
    </w:p>
    <w:p>
      <w:pPr>
        <w:jc w:val="both"/>
      </w:pPr>
      <w:r>
        <w:t xml:space="preserve">                          invokeVisibilityLibrary(quotedTweetId, quotedTweetAuthor).flatMap {</w:t>
      </w:r>
    </w:p>
    <w:p>
      <w:pPr>
        <w:jc w:val="both"/>
      </w:pPr>
      <w:r>
        <w:t xml:space="preserve">                            case Allow =&gt;</w:t>
      </w:r>
    </w:p>
    <w:p>
      <w:pPr>
        <w:jc w:val="both"/>
      </w:pPr>
      <w:r>
        <w:t xml:space="preserve">                              Stitch.None</w:t>
      </w:r>
    </w:p>
    <w:p>
      <w:pPr>
        <w:jc w:val="both"/>
      </w:pPr>
      <w:r/>
    </w:p>
    <w:p>
      <w:pPr>
        <w:jc w:val="both"/>
      </w:pPr>
      <w:r>
        <w:t xml:space="preserve">                            case reason =&gt;</w:t>
      </w:r>
    </w:p>
    <w:p>
      <w:pPr>
        <w:jc w:val="both"/>
      </w:pPr>
      <w:r>
        <w:t xml:space="preserve">                              Stitch.value(Some(TombstoneType(tweetId, quotedTweetId, reason)))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  case _ =&gt;</w:t>
      </w:r>
    </w:p>
    <w:p>
      <w:pPr>
        <w:jc w:val="both"/>
      </w:pPr>
      <w:r>
        <w:t xml:space="preserve">                          Stitch.None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case reason =&gt;</w:t>
      </w:r>
    </w:p>
    <w:p>
      <w:pPr>
        <w:jc w:val="both"/>
      </w:pPr>
      <w:r>
        <w:t xml:space="preserve">                      Stitch.value(Some(TombstoneType(tweetId, tweetId, reason)))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Stitch.None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Stitch.None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secondRoundTombstone.map { opt =&gt; opt.orElse(firstRoundTombstone) }.map { opt =&gt;</w:t>
      </w:r>
    </w:p>
    <w:p>
      <w:pPr>
        <w:jc w:val="both"/>
      </w:pPr>
      <w:r>
        <w:t xml:space="preserve">            (gtfr, opt)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secondRoundActions.map { secondRound =&gt;</w:t>
      </w:r>
    </w:p>
    <w:p>
      <w:pPr>
        <w:jc w:val="both"/>
      </w:pPr>
      <w:r>
        <w:t xml:space="preserve">      val tombstones: Seq[(Long, VfTombstone)] = (firstRoundActions ++ secondRound).flatMap {</w:t>
      </w:r>
    </w:p>
    <w:p>
      <w:pPr>
        <w:jc w:val="both"/>
      </w:pPr>
      <w:r>
        <w:t xml:space="preserve">        case (gtfr, tombstoneTypeOpt) =&gt; {</w:t>
      </w:r>
    </w:p>
    <w:p>
      <w:pPr>
        <w:jc w:val="both"/>
      </w:pPr>
      <w:r/>
    </w:p>
    <w:p>
      <w:pPr>
        <w:jc w:val="both"/>
      </w:pPr>
      <w:r>
        <w:t xml:space="preserve">          val nonCompliantLimitedEngagementsOpt = gtfr.tweetResult match {</w:t>
      </w:r>
    </w:p>
    <w:p>
      <w:pPr>
        <w:jc w:val="both"/>
      </w:pPr>
      <w:r>
        <w:t xml:space="preserve">            case TweetFieldsResultState.Found(TweetFieldsResultFound(_, _, Some(filteredReason)))</w:t>
      </w:r>
    </w:p>
    <w:p>
      <w:pPr>
        <w:jc w:val="both"/>
      </w:pPr>
      <w:r>
        <w:t xml:space="preserve">                if FilteredReasonHelper.isLimitedEngagementsNonCompliant(filteredReason) =&gt;</w:t>
      </w:r>
    </w:p>
    <w:p>
      <w:pPr>
        <w:jc w:val="both"/>
      </w:pPr>
      <w:r>
        <w:t xml:space="preserve">              Some(LimitedEngagements(LimitedEngagementReason.NonCompliant))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(tombstoneTypeOpt, nonCompliantLimitedEngagementsOpt) match {</w:t>
      </w:r>
    </w:p>
    <w:p>
      <w:pPr>
        <w:jc w:val="both"/>
      </w:pPr>
      <w:r>
        <w:t xml:space="preserve">            case (Some(tombstoneType), nonCompliantOpt) =&gt;</w:t>
      </w:r>
    </w:p>
    <w:p>
      <w:pPr>
        <w:jc w:val="both"/>
      </w:pPr>
      <w:r>
        <w:t xml:space="preserve">              val tombstoneId = tombstoneType.tombstoneId</w:t>
      </w:r>
    </w:p>
    <w:p>
      <w:pPr>
        <w:jc w:val="both"/>
      </w:pPr>
      <w:r>
        <w:t xml:space="preserve">              val action = tombstoneType.action</w:t>
      </w:r>
    </w:p>
    <w:p>
      <w:pPr>
        <w:jc w:val="both"/>
      </w:pPr>
      <w:r>
        <w:t xml:space="preserve">              val textOpt: Option[RichText] = action match {</w:t>
      </w:r>
    </w:p>
    <w:p>
      <w:pPr>
        <w:jc w:val="both"/>
      </w:pPr>
      <w:r/>
    </w:p>
    <w:p>
      <w:pPr>
        <w:jc w:val="both"/>
      </w:pPr>
      <w:r>
        <w:t xml:space="preserve">                case InterstitialLimitedEngagements(_, _, Some(localizedMessage), _) =&gt;</w:t>
      </w:r>
    </w:p>
    <w:p>
      <w:pPr>
        <w:jc w:val="both"/>
      </w:pPr>
      <w:r>
        <w:t xml:space="preserve">                  Some(LocalizedMessageToRichText(localizedMessage))</w:t>
      </w:r>
    </w:p>
    <w:p>
      <w:pPr>
        <w:jc w:val="both"/>
      </w:pPr>
      <w:r>
        <w:t xml:space="preserve">                case ipi: InterstitialLimitedEngagements =&gt;</w:t>
      </w:r>
    </w:p>
    <w:p>
      <w:pPr>
        <w:jc w:val="both"/>
      </w:pPr>
      <w:r>
        <w:t xml:space="preserve">                  Some(</w:t>
      </w:r>
    </w:p>
    <w:p>
      <w:pPr>
        <w:jc w:val="both"/>
      </w:pPr>
      <w:r>
        <w:t xml:space="preserve">                    SafetyResultToUrtParser.fromSafetyResultToRichText(</w:t>
      </w:r>
    </w:p>
    <w:p>
      <w:pPr>
        <w:jc w:val="both"/>
      </w:pPr>
      <w:r>
        <w:t xml:space="preserve">                      SafetyResult(</w:t>
      </w:r>
    </w:p>
    <w:p>
      <w:pPr>
        <w:jc w:val="both"/>
      </w:pPr>
      <w:r>
        <w:t xml:space="preserve">                        Some(PublicInterest.ReasonToSafetyResultReason(ipi.reason)),</w:t>
      </w:r>
    </w:p>
    <w:p>
      <w:pPr>
        <w:jc w:val="both"/>
      </w:pPr>
      <w:r>
        <w:t xml:space="preserve">                        ipi.toActionThrift()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languageTag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case EmergencyDynamicInterstitial(_, _, Some(localizedMessage), _) =&gt;</w:t>
      </w:r>
    </w:p>
    <w:p>
      <w:pPr>
        <w:jc w:val="both"/>
      </w:pPr>
      <w:r>
        <w:t xml:space="preserve">                  Some(LocalizedMessageToRichText(localizedMessage))</w:t>
      </w:r>
    </w:p>
    <w:p>
      <w:pPr>
        <w:jc w:val="both"/>
      </w:pPr>
      <w:r>
        <w:t xml:space="preserve">                case edi: EmergencyDynamicInterstitial =&gt;</w:t>
      </w:r>
    </w:p>
    <w:p>
      <w:pPr>
        <w:jc w:val="both"/>
      </w:pPr>
      <w:r>
        <w:t xml:space="preserve">                  Some(</w:t>
      </w:r>
    </w:p>
    <w:p>
      <w:pPr>
        <w:jc w:val="both"/>
      </w:pPr>
      <w:r>
        <w:t xml:space="preserve">                    SafetyResultToUrtParser.fromSafetyResultToRichText(</w:t>
      </w:r>
    </w:p>
    <w:p>
      <w:pPr>
        <w:jc w:val="both"/>
      </w:pPr>
      <w:r>
        <w:t xml:space="preserve">                      SafetyResult(</w:t>
      </w:r>
    </w:p>
    <w:p>
      <w:pPr>
        <w:jc w:val="both"/>
      </w:pPr>
      <w:r>
        <w:t xml:space="preserve">                        None,</w:t>
      </w:r>
    </w:p>
    <w:p>
      <w:pPr>
        <w:jc w:val="both"/>
      </w:pPr>
      <w:r>
        <w:t xml:space="preserve">                        edi.toActionThrift()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languageTag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case Tombstone(epitaph, _) =&gt;</w:t>
      </w:r>
    </w:p>
    <w:p>
      <w:pPr>
        <w:jc w:val="both"/>
      </w:pPr>
      <w:r>
        <w:t xml:space="preserve">                  if (request.useRichText)</w:t>
      </w:r>
    </w:p>
    <w:p>
      <w:pPr>
        <w:jc w:val="both"/>
      </w:pPr>
      <w:r>
        <w:t xml:space="preserve">                    Some(EpitaphToRichText(epitaph, languageTag))</w:t>
      </w:r>
    </w:p>
    <w:p>
      <w:pPr>
        <w:jc w:val="both"/>
      </w:pPr>
      <w:r>
        <w:t xml:space="preserve">                  else</w:t>
      </w:r>
    </w:p>
    <w:p>
      <w:pPr>
        <w:jc w:val="both"/>
      </w:pPr>
      <w:r>
        <w:t xml:space="preserve">                    Some(EpitaphToRichText(Epitaph.UnavailableWithoutLink, languageTag))</w:t>
      </w:r>
    </w:p>
    <w:p>
      <w:pPr>
        <w:jc w:val="both"/>
      </w:pPr>
      <w:r/>
    </w:p>
    <w:p>
      <w:pPr>
        <w:jc w:val="both"/>
      </w:pPr>
      <w:r>
        <w:t xml:space="preserve">                case LocalizedTombstone(_, message) =&gt;</w:t>
      </w:r>
    </w:p>
    <w:p>
      <w:pPr>
        <w:jc w:val="both"/>
      </w:pPr>
      <w:r>
        <w:t xml:space="preserve">                  if (request.useRichText)</w:t>
      </w:r>
    </w:p>
    <w:p>
      <w:pPr>
        <w:jc w:val="both"/>
      </w:pPr>
      <w:r>
        <w:t xml:space="preserve">                    Some(LocalizedMessageToRichText(LocalizedMessageConverter.toThrift(message)))</w:t>
      </w:r>
    </w:p>
    <w:p>
      <w:pPr>
        <w:jc w:val="both"/>
      </w:pPr>
      <w:r>
        <w:t xml:space="preserve">                  else</w:t>
      </w:r>
    </w:p>
    <w:p>
      <w:pPr>
        <w:jc w:val="both"/>
      </w:pPr>
      <w:r>
        <w:t xml:space="preserve">                    Some(EpitaphToRichText(Epitaph.UnavailableWithoutLink, languageTag))</w:t>
      </w:r>
    </w:p>
    <w:p>
      <w:pPr>
        <w:jc w:val="both"/>
      </w:pPr>
      <w:r/>
    </w:p>
    <w:p>
      <w:pPr>
        <w:jc w:val="both"/>
      </w:pPr>
      <w:r>
        <w:t xml:space="preserve">                case Interstitial(_, Some(localizedMessage), _) =&gt;</w:t>
      </w:r>
    </w:p>
    <w:p>
      <w:pPr>
        <w:jc w:val="both"/>
      </w:pPr>
      <w:r>
        <w:t xml:space="preserve">                  Some(LocalizedMessageToRichText.apply(localizedMessage))</w:t>
      </w:r>
    </w:p>
    <w:p>
      <w:pPr>
        <w:jc w:val="both"/>
      </w:pPr>
      <w:r/>
    </w:p>
    <w:p>
      <w:pPr>
        <w:jc w:val="both"/>
      </w:pPr>
      <w:r>
        <w:t xml:space="preserve">                case interstitial: Interstitial =&gt;</w:t>
      </w:r>
    </w:p>
    <w:p>
      <w:pPr>
        <w:jc w:val="both"/>
      </w:pPr>
      <w:r>
        <w:t xml:space="preserve">                  ReasonToUrtParser.fromReasonToRichText(interstitial.reason, languageTag)</w:t>
      </w:r>
    </w:p>
    <w:p>
      <w:pPr>
        <w:jc w:val="both"/>
      </w:pPr>
      <w:r/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isRoot: Boolean = gtfr.tweetId == request.conversationId</w:t>
      </w:r>
    </w:p>
    <w:p>
      <w:pPr>
        <w:jc w:val="both"/>
      </w:pPr>
      <w:r>
        <w:t xml:space="preserve">              val isOuter: Boolean = tombstoneId == request.conversationId</w:t>
      </w:r>
    </w:p>
    <w:p>
      <w:pPr>
        <w:jc w:val="both"/>
      </w:pPr>
      <w:r>
        <w:t xml:space="preserve">              val revealTextOpt: Option[RichText] = action match {</w:t>
      </w:r>
    </w:p>
    <w:p>
      <w:pPr>
        <w:jc w:val="both"/>
      </w:pPr>
      <w:r>
        <w:t xml:space="preserve">                case _: InterstitialLimitedEngagements | _: EmergencyDynamicInterstitial</w:t>
      </w:r>
    </w:p>
    <w:p>
      <w:pPr>
        <w:jc w:val="both"/>
      </w:pPr>
      <w:r>
        <w:t xml:space="preserve">                    if isRoot &amp;&amp; isOuter =&gt;</w:t>
      </w:r>
    </w:p>
    <w:p>
      <w:pPr>
        <w:jc w:val="both"/>
      </w:pPr>
      <w:r>
        <w:t xml:space="preserve">                  None</w:t>
      </w:r>
    </w:p>
    <w:p>
      <w:pPr>
        <w:jc w:val="both"/>
      </w:pPr>
      <w:r/>
    </w:p>
    <w:p>
      <w:pPr>
        <w:jc w:val="both"/>
      </w:pPr>
      <w:r>
        <w:t xml:space="preserve">                case _: Interstitial | _: InterstitialLimitedEngagements |</w:t>
      </w:r>
    </w:p>
    <w:p>
      <w:pPr>
        <w:jc w:val="both"/>
      </w:pPr>
      <w:r>
        <w:t xml:space="preserve">                    _: EmergencyDynamicInterstitial =&gt;</w:t>
      </w:r>
    </w:p>
    <w:p>
      <w:pPr>
        <w:jc w:val="both"/>
      </w:pPr>
      <w:r>
        <w:t xml:space="preserve">                  Some(ReasonToUrtParser.getRichRevealText(languageTag))</w:t>
      </w:r>
    </w:p>
    <w:p>
      <w:pPr>
        <w:jc w:val="both"/>
      </w:pPr>
      <w:r/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includeTweet = action match {</w:t>
      </w:r>
    </w:p>
    <w:p>
      <w:pPr>
        <w:jc w:val="both"/>
      </w:pPr>
      <w:r>
        <w:t xml:space="preserve">                case _: Interstitial | _: InterstitialLimitedEngagements |</w:t>
      </w:r>
    </w:p>
    <w:p>
      <w:pPr>
        <w:jc w:val="both"/>
      </w:pPr>
      <w:r>
        <w:t xml:space="preserve">                    _: EmergencyDynamicInterstitial =&gt;</w:t>
      </w:r>
    </w:p>
    <w:p>
      <w:pPr>
        <w:jc w:val="both"/>
      </w:pPr>
      <w:r>
        <w:t xml:space="preserve">                  true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truncateForAction: Boolean =</w:t>
      </w:r>
    </w:p>
    <w:p>
      <w:pPr>
        <w:jc w:val="both"/>
      </w:pPr>
      <w:r>
        <w:t xml:space="preserve">                shouldTruncateDescendantsWhenFocal(action)</w:t>
      </w:r>
    </w:p>
    <w:p>
      <w:pPr>
        <w:jc w:val="both"/>
      </w:pPr>
      <w:r>
        <w:t xml:space="preserve">              val truncateForNonCompliant: Boolean =</w:t>
      </w:r>
    </w:p>
    <w:p>
      <w:pPr>
        <w:jc w:val="both"/>
      </w:pPr>
      <w:r>
        <w:t xml:space="preserve">                nonCompliantOpt</w:t>
      </w:r>
    </w:p>
    <w:p>
      <w:pPr>
        <w:jc w:val="both"/>
      </w:pPr>
      <w:r>
        <w:t xml:space="preserve">                  .map(shouldTruncateDescendantsWhenFocal).getOrElse(false)</w:t>
      </w:r>
    </w:p>
    <w:p>
      <w:pPr>
        <w:jc w:val="both"/>
      </w:pPr>
      <w:r>
        <w:t xml:space="preserve">              val truncateDescendants: Boolean =</w:t>
      </w:r>
    </w:p>
    <w:p>
      <w:pPr>
        <w:jc w:val="both"/>
      </w:pPr>
      <w:r>
        <w:t xml:space="preserve">                truncateForAction || truncateForNonCompliant</w:t>
      </w:r>
    </w:p>
    <w:p>
      <w:pPr>
        <w:jc w:val="both"/>
      </w:pPr>
      <w:r/>
    </w:p>
    <w:p>
      <w:pPr>
        <w:jc w:val="both"/>
      </w:pPr>
      <w:r>
        <w:t xml:space="preserve">              val tombstone = textOpt match {</w:t>
      </w:r>
    </w:p>
    <w:p>
      <w:pPr>
        <w:jc w:val="both"/>
      </w:pPr>
      <w:r>
        <w:t xml:space="preserve">                case Some(_) if request.useRichText =&gt;</w:t>
      </w:r>
    </w:p>
    <w:p>
      <w:pPr>
        <w:jc w:val="both"/>
      </w:pPr>
      <w:r>
        <w:t xml:space="preserve">                  VfTombstone(</w:t>
      </w:r>
    </w:p>
    <w:p>
      <w:pPr>
        <w:jc w:val="both"/>
      </w:pPr>
      <w:r>
        <w:t xml:space="preserve">                    includeTweet = includeTweet,</w:t>
      </w:r>
    </w:p>
    <w:p>
      <w:pPr>
        <w:jc w:val="both"/>
      </w:pPr>
      <w:r>
        <w:t xml:space="preserve">                    action = action,</w:t>
      </w:r>
    </w:p>
    <w:p>
      <w:pPr>
        <w:jc w:val="both"/>
      </w:pPr>
      <w:r>
        <w:t xml:space="preserve">                    tombstoneInfo = Some(</w:t>
      </w:r>
    </w:p>
    <w:p>
      <w:pPr>
        <w:jc w:val="both"/>
      </w:pPr>
      <w:r>
        <w:t xml:space="preserve">                      TombstoneInfo(</w:t>
      </w:r>
    </w:p>
    <w:p>
      <w:pPr>
        <w:jc w:val="both"/>
      </w:pPr>
      <w:r>
        <w:t xml:space="preserve">                        cta = None,</w:t>
      </w:r>
    </w:p>
    <w:p>
      <w:pPr>
        <w:jc w:val="both"/>
      </w:pPr>
      <w:r>
        <w:t xml:space="preserve">                        revealText = None,</w:t>
      </w:r>
    </w:p>
    <w:p>
      <w:pPr>
        <w:jc w:val="both"/>
      </w:pPr>
      <w:r>
        <w:t xml:space="preserve">                        richText = textOpt,</w:t>
      </w:r>
    </w:p>
    <w:p>
      <w:pPr>
        <w:jc w:val="both"/>
      </w:pPr>
      <w:r>
        <w:t xml:space="preserve">                        richRevealText = revealTextOpt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  tombstoneDisplayType = tombstoneType.tombstoneDisplayType,</w:t>
      </w:r>
    </w:p>
    <w:p>
      <w:pPr>
        <w:jc w:val="both"/>
      </w:pPr>
      <w:r>
        <w:t xml:space="preserve">                    truncateDescendantsWhenFocal = truncateDescendants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case Some(_) =&gt;</w:t>
      </w:r>
    </w:p>
    <w:p>
      <w:pPr>
        <w:jc w:val="both"/>
      </w:pPr>
      <w:r>
        <w:t xml:space="preserve">                  VfTombstone(</w:t>
      </w:r>
    </w:p>
    <w:p>
      <w:pPr>
        <w:jc w:val="both"/>
      </w:pPr>
      <w:r>
        <w:t xml:space="preserve">                    includeTweet = includeTweet,</w:t>
      </w:r>
    </w:p>
    <w:p>
      <w:pPr>
        <w:jc w:val="both"/>
      </w:pPr>
      <w:r>
        <w:t xml:space="preserve">                    action = action,</w:t>
      </w:r>
    </w:p>
    <w:p>
      <w:pPr>
        <w:jc w:val="both"/>
      </w:pPr>
      <w:r>
        <w:t xml:space="preserve">                    tombstoneInfo = Some(</w:t>
      </w:r>
    </w:p>
    <w:p>
      <w:pPr>
        <w:jc w:val="both"/>
      </w:pPr>
      <w:r>
        <w:t xml:space="preserve">                      TombstoneInfo(</w:t>
      </w:r>
    </w:p>
    <w:p>
      <w:pPr>
        <w:jc w:val="both"/>
      </w:pPr>
      <w:r>
        <w:t xml:space="preserve">                        text = textOpt</w:t>
      </w:r>
    </w:p>
    <w:p>
      <w:pPr>
        <w:jc w:val="both"/>
      </w:pPr>
      <w:r>
        <w:t xml:space="preserve">                          .map(richText =&gt; richText.text).getOrElse(</w:t>
      </w:r>
    </w:p>
    <w:p>
      <w:pPr>
        <w:jc w:val="both"/>
      </w:pPr>
      <w:r>
        <w:t xml:space="preserve">                            ""</w:t>
      </w:r>
    </w:p>
    <w:p>
      <w:pPr>
        <w:jc w:val="both"/>
      </w:pPr>
      <w:r>
        <w:t xml:space="preserve">                        cta = None,</w:t>
      </w:r>
    </w:p>
    <w:p>
      <w:pPr>
        <w:jc w:val="both"/>
      </w:pPr>
      <w:r>
        <w:t xml:space="preserve">                        revealText = revealTextOpt.map(_.text),</w:t>
      </w:r>
    </w:p>
    <w:p>
      <w:pPr>
        <w:jc w:val="both"/>
      </w:pPr>
      <w:r>
        <w:t xml:space="preserve">                        richText = None,</w:t>
      </w:r>
    </w:p>
    <w:p>
      <w:pPr>
        <w:jc w:val="both"/>
      </w:pPr>
      <w:r>
        <w:t xml:space="preserve">                        richRevealText = None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  tombstoneDisplayType = tombstoneType.tombstoneDisplayType,</w:t>
      </w:r>
    </w:p>
    <w:p>
      <w:pPr>
        <w:jc w:val="both"/>
      </w:pPr>
      <w:r>
        <w:t xml:space="preserve">                    truncateDescendantsWhenFocal = truncateDescendants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VfTombstone(</w:t>
      </w:r>
    </w:p>
    <w:p>
      <w:pPr>
        <w:jc w:val="both"/>
      </w:pPr>
      <w:r>
        <w:t xml:space="preserve">                    includeTweet = false,</w:t>
      </w:r>
    </w:p>
    <w:p>
      <w:pPr>
        <w:jc w:val="both"/>
      </w:pPr>
      <w:r>
        <w:t xml:space="preserve">                    action = action,</w:t>
      </w:r>
    </w:p>
    <w:p>
      <w:pPr>
        <w:jc w:val="both"/>
      </w:pPr>
      <w:r>
        <w:t xml:space="preserve">                    tombstoneInfo = Some(</w:t>
      </w:r>
    </w:p>
    <w:p>
      <w:pPr>
        <w:jc w:val="both"/>
      </w:pPr>
      <w:r>
        <w:t xml:space="preserve">                      TombstoneInfo(</w:t>
      </w:r>
    </w:p>
    <w:p>
      <w:pPr>
        <w:jc w:val="both"/>
      </w:pPr>
      <w:r>
        <w:t xml:space="preserve">                        cta = None,</w:t>
      </w:r>
    </w:p>
    <w:p>
      <w:pPr>
        <w:jc w:val="both"/>
      </w:pPr>
      <w:r>
        <w:t xml:space="preserve">                        revealText = None,</w:t>
      </w:r>
    </w:p>
    <w:p>
      <w:pPr>
        <w:jc w:val="both"/>
      </w:pPr>
      <w:r>
        <w:t xml:space="preserve">                        richText = Some(EpitaphToRichText(Epitaph.Unavailable, languageTag)),</w:t>
      </w:r>
    </w:p>
    <w:p>
      <w:pPr>
        <w:jc w:val="both"/>
      </w:pPr>
      <w:r>
        <w:t xml:space="preserve">                        richRevealText = None</w:t>
      </w:r>
    </w:p>
    <w:p>
      <w:pPr>
        <w:jc w:val="both"/>
      </w:pPr>
      <w:r>
        <w:t xml:space="preserve">                      )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  tombstoneDisplayType = tombstoneType.tombstoneDisplayType,</w:t>
      </w:r>
    </w:p>
    <w:p>
      <w:pPr>
        <w:jc w:val="both"/>
      </w:pPr>
      <w:r>
        <w:t xml:space="preserve">                    truncateDescendantsWhenFocal = truncateDescendants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Some((gtfr.tweetId, tombstone))</w:t>
      </w:r>
    </w:p>
    <w:p>
      <w:pPr>
        <w:jc w:val="both"/>
      </w:pPr>
      <w:r/>
    </w:p>
    <w:p>
      <w:pPr>
        <w:jc w:val="both"/>
      </w:pPr>
      <w:r>
        <w:t xml:space="preserve">            case (None, Some(limitedEngagements))</w:t>
      </w:r>
    </w:p>
    <w:p>
      <w:pPr>
        <w:jc w:val="both"/>
      </w:pPr>
      <w:r>
        <w:t xml:space="preserve">                if shouldTruncateDescendantsWhenFocal(limitedEngagements) =&gt;</w:t>
      </w:r>
    </w:p>
    <w:p>
      <w:pPr>
        <w:jc w:val="both"/>
      </w:pPr>
      <w:r>
        <w:t xml:space="preserve">              val tombstone = VfTombstone(</w:t>
      </w:r>
    </w:p>
    <w:p>
      <w:pPr>
        <w:jc w:val="both"/>
      </w:pPr>
      <w:r>
        <w:t xml:space="preserve">                tombstoneId = gtfr.tweetId,</w:t>
      </w:r>
    </w:p>
    <w:p>
      <w:pPr>
        <w:jc w:val="both"/>
      </w:pPr>
      <w:r>
        <w:t xml:space="preserve">                includeTweet = true,</w:t>
      </w:r>
    </w:p>
    <w:p>
      <w:pPr>
        <w:jc w:val="both"/>
      </w:pPr>
      <w:r>
        <w:t xml:space="preserve">                action = limitedEngagements,</w:t>
      </w:r>
    </w:p>
    <w:p>
      <w:pPr>
        <w:jc w:val="both"/>
      </w:pPr>
      <w:r>
        <w:t xml:space="preserve">                tombstoneInfo = None,</w:t>
      </w:r>
    </w:p>
    <w:p>
      <w:pPr>
        <w:jc w:val="both"/>
      </w:pPr>
      <w:r>
        <w:t xml:space="preserve">                tombstoneDisplayType = TombstoneDisplayType.NonCompliant,</w:t>
      </w:r>
    </w:p>
    <w:p>
      <w:pPr>
        <w:jc w:val="both"/>
      </w:pPr>
      <w:r>
        <w:t xml:space="preserve">                truncateDescendantsWhenFocal = true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Some((gtfr.tweetId, tombstone))</w:t>
      </w:r>
    </w:p>
    <w:p>
      <w:pPr>
        <w:jc w:val="both"/>
      </w:pPr>
      <w:r/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TombstoneVisibilityResponse(</w:t>
      </w:r>
    </w:p>
    <w:p>
      <w:pPr>
        <w:jc w:val="both"/>
      </w:pPr>
      <w:r>
        <w:t xml:space="preserve">        tweetVerdicts = tombstones.toMap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createLocalizedTombstone(</w:t>
      </w:r>
    </w:p>
    <w:p>
      <w:pPr>
        <w:jc w:val="both"/>
      </w:pPr>
      <w:r>
        <w:t xml:space="preserve">    filteredReason: FilteredReason,</w:t>
      </w:r>
    </w:p>
    <w:p>
      <w:pPr>
        <w:jc w:val="both"/>
      </w:pPr>
      <w:r>
        <w:t xml:space="preserve">    tombstoneStats: StatsReceiver,</w:t>
      </w:r>
    </w:p>
    <w:p>
      <w:pPr>
        <w:jc w:val="both"/>
      </w:pPr>
      <w:r>
        <w:t xml:space="preserve">  ): Option[LocalizedTombstone] = {</w:t>
      </w:r>
    </w:p>
    <w:p>
      <w:pPr>
        <w:jc w:val="both"/>
      </w:pPr>
      <w:r/>
    </w:p>
    <w:p>
      <w:pPr>
        <w:jc w:val="both"/>
      </w:pPr>
      <w:r>
        <w:t xml:space="preserve">    val tombstoneOpt = FilteredReasonHelper.getTombstone(filteredReason)</w:t>
      </w:r>
    </w:p>
    <w:p>
      <w:pPr>
        <w:jc w:val="both"/>
      </w:pPr>
      <w:r>
        <w:t xml:space="preserve">    tombstoneOpt match {</w:t>
      </w:r>
    </w:p>
    <w:p>
      <w:pPr>
        <w:jc w:val="both"/>
      </w:pPr>
      <w:r>
        <w:t xml:space="preserve">      case Some(t.Tombstone(reasonOpt, Some(message))) =&gt;</w:t>
      </w:r>
    </w:p>
    <w:p>
      <w:pPr>
        <w:jc w:val="both"/>
      </w:pPr>
      <w:r>
        <w:t xml:space="preserve">        TombstoneReasonConverter.fromThrift(reasonOpt).map { localReason =&gt;</w:t>
      </w:r>
    </w:p>
    <w:p>
      <w:pPr>
        <w:jc w:val="both"/>
      </w:pPr>
      <w:r>
        <w:t xml:space="preserve">          tombstoneStats</w:t>
      </w:r>
    </w:p>
    <w:p>
      <w:pPr>
        <w:jc w:val="both"/>
      </w:pPr>
      <w:r>
        <w:t xml:space="preserve">            .scope("localized").counter(localReason.toString().toLowerCase()).incr()</w:t>
      </w:r>
    </w:p>
    <w:p>
      <w:pPr>
        <w:jc w:val="both"/>
      </w:pPr>
      <w:r>
        <w:t xml:space="preserve">          LocalizedTombstone(localReason, LocalizedMessageConverter.fromThrift(message))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createTombstone(</w:t>
      </w:r>
    </w:p>
    <w:p>
      <w:pPr>
        <w:jc w:val="both"/>
      </w:pPr>
      <w:r>
        <w:t xml:space="preserve">    epitaph: Epitaph,</w:t>
      </w:r>
    </w:p>
    <w:p>
      <w:pPr>
        <w:jc w:val="both"/>
      </w:pPr>
      <w:r>
        <w:t xml:space="preserve">    tombstoneStats: StatsReceiver,</w:t>
      </w:r>
    </w:p>
    <w:p>
      <w:pPr>
        <w:jc w:val="both"/>
      </w:pPr>
      <w:r>
        <w:t xml:space="preserve">    extraCounterOpt: Option[String] = None</w:t>
      </w:r>
    </w:p>
    <w:p>
      <w:pPr>
        <w:jc w:val="both"/>
      </w:pPr>
      <w:r>
        <w:t xml:space="preserve">  ): Option[Action] = {</w:t>
      </w:r>
    </w:p>
    <w:p>
      <w:pPr>
        <w:jc w:val="both"/>
      </w:pPr>
      <w:r>
        <w:t xml:space="preserve">    tombstoneStats</w:t>
      </w:r>
    </w:p>
    <w:p>
      <w:pPr>
        <w:jc w:val="both"/>
      </w:pPr>
      <w:r>
        <w:t xml:space="preserve">      .scope("legacy")</w:t>
      </w:r>
    </w:p>
    <w:p>
      <w:pPr>
        <w:jc w:val="both"/>
      </w:pPr>
      <w:r>
        <w:t xml:space="preserve">      .counter(epitaph.toString().toLowerCase())</w:t>
      </w:r>
    </w:p>
    <w:p>
      <w:pPr>
        <w:jc w:val="both"/>
      </w:pPr>
      <w:r>
        <w:t xml:space="preserve">      .incr()</w:t>
      </w:r>
    </w:p>
    <w:p>
      <w:pPr>
        <w:jc w:val="both"/>
      </w:pPr>
      <w:r>
        <w:t xml:space="preserve">    extraCounterOpt.map { extraCounter =&gt;</w:t>
      </w:r>
    </w:p>
    <w:p>
      <w:pPr>
        <w:jc w:val="both"/>
      </w:pPr>
      <w:r>
        <w:t xml:space="preserve">      tombstoneStats</w:t>
      </w:r>
    </w:p>
    <w:p>
      <w:pPr>
        <w:jc w:val="both"/>
      </w:pPr>
      <w:r>
        <w:t xml:space="preserve">        .scope("legacy")</w:t>
      </w:r>
    </w:p>
    <w:p>
      <w:pPr>
        <w:jc w:val="both"/>
      </w:pPr>
      <w:r>
        <w:t xml:space="preserve">        .scope(epitaph.toString().toLowerCase())</w:t>
      </w:r>
    </w:p>
    <w:p>
      <w:pPr>
        <w:jc w:val="both"/>
      </w:pPr>
      <w:r>
        <w:t xml:space="preserve">        .counter(extraCounter)</w:t>
      </w:r>
    </w:p>
    <w:p>
      <w:pPr>
        <w:jc w:val="both"/>
      </w:pPr>
      <w:r>
        <w:t xml:space="preserve">        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Some(Tombstone(epitaph))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