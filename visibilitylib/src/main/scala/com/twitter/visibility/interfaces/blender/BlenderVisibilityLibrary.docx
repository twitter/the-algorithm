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com.twitter.visibility.interfaces.blender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com.twitter.mediaservices.media_util.GenericMediaKey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com.twitter.visibility.builder.VerdictLogger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com.twitter.visibility.builder.media.MediaFeatures</w:t>
      </w:r>
    </w:p>
    <w:p>
      <w:pPr>
        <w:jc w:val="both"/>
      </w:pPr>
      <w:r>
        <w:t>import com.twitter.visibility.builder.media.StratoMediaLabelMaps</w:t>
      </w:r>
    </w:p>
    <w:p>
      <w:pPr>
        <w:jc w:val="both"/>
      </w:pPr>
      <w:r>
        <w:t>import com.twitter.visibility.builder.tweets._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com.twitter.visibility.builder.users.RelationshipFeatures</w:t>
      </w:r>
    </w:p>
    <w:p>
      <w:pPr>
        <w:jc w:val="both"/>
      </w:pPr>
      <w:r>
        <w:t>import com.twitter.visibility.builder.users.ViewerFeatures</w:t>
      </w:r>
    </w:p>
    <w:p>
      <w:pPr>
        <w:jc w:val="both"/>
      </w:pPr>
      <w:r>
        <w:t>import com.twitter.visibility.common.MediaSafetyLabelMapSource</w:t>
      </w:r>
    </w:p>
    <w:p>
      <w:pPr>
        <w:jc w:val="both"/>
      </w:pPr>
      <w:r>
        <w:t>import com.twitter.visibility.common.MisinformationPolicySource</w:t>
      </w:r>
    </w:p>
    <w:p>
      <w:pPr>
        <w:jc w:val="both"/>
      </w:pPr>
      <w:r>
        <w:t>import com.twitter.visibility.common.SafetyLabelMapSource</w:t>
      </w:r>
    </w:p>
    <w:p>
      <w:pPr>
        <w:jc w:val="both"/>
      </w:pPr>
      <w:r>
        <w:t>import com.twitter.visibility.common.TrustedFriendsSource</w:t>
      </w:r>
    </w:p>
    <w:p>
      <w:pPr>
        <w:jc w:val="both"/>
      </w:pPr>
      <w:r>
        <w:t>import com.twitter.visibility.common.UserRelationshipSource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com.twitter.visibility.rules.ComposableActions.ComposableActionsWithInterstitial</w:t>
      </w:r>
    </w:p>
    <w:p>
      <w:pPr>
        <w:jc w:val="both"/>
      </w:pPr>
      <w:r>
        <w:t>import com.twitter.visibility.configapi.configs.VisibilityDeciderGates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com.twitter.visibility.features.TweetIsInnerQuotedTweet</w:t>
      </w:r>
    </w:p>
    <w:p>
      <w:pPr>
        <w:jc w:val="both"/>
      </w:pPr>
      <w:r>
        <w:t>import com.twitter.visibility.features.TweetIsRetweet</w:t>
      </w:r>
    </w:p>
    <w:p>
      <w:pPr>
        <w:jc w:val="both"/>
      </w:pPr>
      <w:r>
        <w:t>import com.twitter.visibility.features.TweetIsSourceTweet</w:t>
      </w:r>
    </w:p>
    <w:p>
      <w:pPr>
        <w:jc w:val="both"/>
      </w:pPr>
      <w:r>
        <w:t>import com.twitter.visibility.logging.thriftscala.VFLibType</w:t>
      </w:r>
    </w:p>
    <w:p>
      <w:pPr>
        <w:jc w:val="both"/>
      </w:pPr>
      <w:r>
        <w:t>import com.twitter.visibility.models.ContentId</w:t>
      </w:r>
    </w:p>
    <w:p>
      <w:pPr>
        <w:jc w:val="both"/>
      </w:pPr>
      <w:r>
        <w:t>import com.twitter.visibility.models.ContentId.BlenderTweetId</w:t>
      </w:r>
    </w:p>
    <w:p>
      <w:pPr>
        <w:jc w:val="both"/>
      </w:pPr>
      <w:r>
        <w:t>import com.twitter.visibility.models.ContentId.TweetId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com.twitter.visibility.models.SafetyLevel.toThrift</w:t>
      </w:r>
    </w:p>
    <w:p>
      <w:pPr>
        <w:jc w:val="both"/>
      </w:pPr>
      <w:r>
        <w:t>import com.twitter.visibility.rules.Action</w:t>
      </w:r>
    </w:p>
    <w:p>
      <w:pPr>
        <w:jc w:val="both"/>
      </w:pPr>
      <w:r>
        <w:t>import com.twitter.visibility.rules.Allow</w:t>
      </w:r>
    </w:p>
    <w:p>
      <w:pPr>
        <w:jc w:val="both"/>
      </w:pPr>
      <w:r>
        <w:t>import com.twitter.visibility.rules.Drop</w:t>
      </w:r>
    </w:p>
    <w:p>
      <w:pPr>
        <w:jc w:val="both"/>
      </w:pPr>
      <w:r>
        <w:t>import com.twitter.visibility.rules.Interstitial</w:t>
      </w:r>
    </w:p>
    <w:p>
      <w:pPr>
        <w:jc w:val="both"/>
      </w:pPr>
      <w:r>
        <w:t>import com.twitter.visibility.rules.TweetInterstitial</w:t>
      </w:r>
    </w:p>
    <w:p>
      <w:pPr>
        <w:jc w:val="both"/>
      </w:pPr>
      <w:r/>
    </w:p>
    <w:p>
      <w:pPr>
        <w:jc w:val="both"/>
      </w:pPr>
      <w:r>
        <w:t>object TweetType extends Enumeration {</w:t>
      </w:r>
    </w:p>
    <w:p>
      <w:pPr>
        <w:jc w:val="both"/>
      </w:pPr>
      <w:r>
        <w:t xml:space="preserve">  type TweetType = Value</w:t>
      </w:r>
    </w:p>
    <w:p>
      <w:pPr>
        <w:jc w:val="both"/>
      </w:pPr>
      <w:r>
        <w:t xml:space="preserve">  val ORIGINAL, SOURCE, QUOTED = Value</w:t>
      </w:r>
    </w:p>
    <w:p>
      <w:pPr>
        <w:jc w:val="both"/>
      </w:pPr>
      <w:r>
        <w:t>}</w:t>
      </w:r>
    </w:p>
    <w:p>
      <w:pPr>
        <w:jc w:val="both"/>
      </w:pPr>
      <w:r>
        <w:t>import com.twitter.visibility.interfaces.blender.TweetType._</w:t>
      </w:r>
    </w:p>
    <w:p>
      <w:pPr>
        <w:jc w:val="both"/>
      </w:pPr>
      <w:r/>
    </w:p>
    <w:p>
      <w:pPr>
        <w:jc w:val="both"/>
      </w:pPr>
      <w:r>
        <w:t>object BlenderVisibilityLibrary {</w:t>
      </w:r>
    </w:p>
    <w:p>
      <w:pPr>
        <w:jc w:val="both"/>
      </w:pPr>
      <w:r>
        <w:t xml:space="preserve">  def buildWithStratoClient(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userSource: UserSource,</w:t>
      </w:r>
    </w:p>
    <w:p>
      <w:pPr>
        <w:jc w:val="both"/>
      </w:pPr>
      <w:r>
        <w:t xml:space="preserve">    userRelationshipSource: UserRelationshipSource</w:t>
      </w:r>
    </w:p>
    <w:p>
      <w:pPr>
        <w:jc w:val="both"/>
      </w:pPr>
      <w:r>
        <w:t xml:space="preserve">  ): BlenderVisibilityLibrary = new BlenderVisibilityLibrary(</w:t>
      </w:r>
    </w:p>
    <w:p>
      <w:pPr>
        <w:jc w:val="both"/>
      </w:pPr>
      <w:r>
        <w:t xml:space="preserve">    visibilityLibrary,</w:t>
      </w:r>
    </w:p>
    <w:p>
      <w:pPr>
        <w:jc w:val="both"/>
      </w:pPr>
      <w:r>
        <w:t xml:space="preserve">    decider,</w:t>
      </w:r>
    </w:p>
    <w:p>
      <w:pPr>
        <w:jc w:val="both"/>
      </w:pPr>
      <w:r>
        <w:t xml:space="preserve">    stratoClient,</w:t>
      </w:r>
    </w:p>
    <w:p>
      <w:pPr>
        <w:jc w:val="both"/>
      </w:pPr>
      <w:r>
        <w:t xml:space="preserve">    userSource,</w:t>
      </w:r>
    </w:p>
    <w:p>
      <w:pPr>
        <w:jc w:val="both"/>
      </w:pPr>
      <w:r>
        <w:t xml:space="preserve">    userRelationshipSource,</w:t>
      </w:r>
    </w:p>
    <w:p>
      <w:pPr>
        <w:jc w:val="both"/>
      </w:pPr>
      <w:r>
        <w:t xml:space="preserve">    None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buildWithSafetyLabelMapSource(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userSource: UserSource,</w:t>
      </w:r>
    </w:p>
    <w:p>
      <w:pPr>
        <w:jc w:val="both"/>
      </w:pPr>
      <w:r>
        <w:t xml:space="preserve">    userRelationshipSource: UserRelationshipSource,</w:t>
      </w:r>
    </w:p>
    <w:p>
      <w:pPr>
        <w:jc w:val="both"/>
      </w:pPr>
      <w:r>
        <w:t xml:space="preserve">    safetyLabelMapSource: SafetyLabelMapSource</w:t>
      </w:r>
    </w:p>
    <w:p>
      <w:pPr>
        <w:jc w:val="both"/>
      </w:pPr>
      <w:r>
        <w:t xml:space="preserve">  ): BlenderVisibilityLibrary = new BlenderVisibilityLibrary(</w:t>
      </w:r>
    </w:p>
    <w:p>
      <w:pPr>
        <w:jc w:val="both"/>
      </w:pPr>
      <w:r>
        <w:t xml:space="preserve">    visibilityLibrary,</w:t>
      </w:r>
    </w:p>
    <w:p>
      <w:pPr>
        <w:jc w:val="both"/>
      </w:pPr>
      <w:r>
        <w:t xml:space="preserve">    decider,</w:t>
      </w:r>
    </w:p>
    <w:p>
      <w:pPr>
        <w:jc w:val="both"/>
      </w:pPr>
      <w:r>
        <w:t xml:space="preserve">    stratoClient,</w:t>
      </w:r>
    </w:p>
    <w:p>
      <w:pPr>
        <w:jc w:val="both"/>
      </w:pPr>
      <w:r>
        <w:t xml:space="preserve">    userSource,</w:t>
      </w:r>
    </w:p>
    <w:p>
      <w:pPr>
        <w:jc w:val="both"/>
      </w:pPr>
      <w:r>
        <w:t xml:space="preserve">    userRelationshipSource,</w:t>
      </w:r>
    </w:p>
    <w:p>
      <w:pPr>
        <w:jc w:val="both"/>
      </w:pPr>
      <w:r>
        <w:t xml:space="preserve">    Some(safetyLabelMapSource)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createVerdictLogger(</w:t>
      </w:r>
    </w:p>
    <w:p>
      <w:pPr>
        <w:jc w:val="both"/>
      </w:pPr>
      <w:r>
        <w:t xml:space="preserve">    enableVerdictLogger: Gate[Unit],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VerdictLogger = {</w:t>
      </w:r>
    </w:p>
    <w:p>
      <w:pPr>
        <w:jc w:val="both"/>
      </w:pPr>
      <w:r>
        <w:t xml:space="preserve">    if (enableVerdictLogger()) {</w:t>
      </w:r>
    </w:p>
    <w:p>
      <w:pPr>
        <w:jc w:val="both"/>
      </w:pPr>
      <w:r>
        <w:t xml:space="preserve">      VerdictLogger(statsReceiver, decider)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VerdictLogger.Empty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scribeVisibilityVerdict(</w:t>
      </w:r>
    </w:p>
    <w:p>
      <w:pPr>
        <w:jc w:val="both"/>
      </w:pPr>
      <w:r>
        <w:t xml:space="preserve">    result: CombinedVisibilityResult,</w:t>
      </w:r>
    </w:p>
    <w:p>
      <w:pPr>
        <w:jc w:val="both"/>
      </w:pPr>
      <w:r>
        <w:t xml:space="preserve">    enableVerdictScribing: Gate[Unit],</w:t>
      </w:r>
    </w:p>
    <w:p>
      <w:pPr>
        <w:jc w:val="both"/>
      </w:pPr>
      <w:r>
        <w:t xml:space="preserve">    verdictLogger: VerdictLogger,</w:t>
      </w:r>
    </w:p>
    <w:p>
      <w:pPr>
        <w:jc w:val="both"/>
      </w:pPr>
      <w:r>
        <w:t xml:space="preserve">    viewerId: Option[Long],</w:t>
      </w:r>
    </w:p>
    <w:p>
      <w:pPr>
        <w:jc w:val="both"/>
      </w:pPr>
      <w:r>
        <w:t xml:space="preserve">    safetyLevel: SafetyLevel</w:t>
      </w:r>
    </w:p>
    <w:p>
      <w:pPr>
        <w:jc w:val="both"/>
      </w:pPr>
      <w:r>
        <w:t xml:space="preserve">  ): Unit = if (enableVerdictScribing()) {</w:t>
      </w:r>
    </w:p>
    <w:p>
      <w:pPr>
        <w:jc w:val="both"/>
      </w:pPr>
      <w:r>
        <w:t xml:space="preserve">    verdictLogger.scribeVerdict(</w:t>
      </w:r>
    </w:p>
    <w:p>
      <w:pPr>
        <w:jc w:val="both"/>
      </w:pPr>
      <w:r>
        <w:t xml:space="preserve">      visibilityResult = result.tweetVisibilityResult,</w:t>
      </w:r>
    </w:p>
    <w:p>
      <w:pPr>
        <w:jc w:val="both"/>
      </w:pPr>
      <w:r>
        <w:t xml:space="preserve">      viewerId = viewerId,</w:t>
      </w:r>
    </w:p>
    <w:p>
      <w:pPr>
        <w:jc w:val="both"/>
      </w:pPr>
      <w:r>
        <w:t xml:space="preserve">      safetyLevel = toThrift(safetyLevel),</w:t>
      </w:r>
    </w:p>
    <w:p>
      <w:pPr>
        <w:jc w:val="both"/>
      </w:pPr>
      <w:r>
        <w:t xml:space="preserve">      vfLibType = VFLibType.BlenderVisibilityLibrary)</w:t>
      </w:r>
    </w:p>
    <w:p>
      <w:pPr>
        <w:jc w:val="both"/>
      </w:pPr>
      <w:r/>
    </w:p>
    <w:p>
      <w:pPr>
        <w:jc w:val="both"/>
      </w:pPr>
      <w:r>
        <w:t xml:space="preserve">    result.quotedTweetVisibilityResult.map(quotedTweetVisibilityResult =&gt;</w:t>
      </w:r>
    </w:p>
    <w:p>
      <w:pPr>
        <w:jc w:val="both"/>
      </w:pPr>
      <w:r>
        <w:t xml:space="preserve">      verdictLogger.scribeVerdict(</w:t>
      </w:r>
    </w:p>
    <w:p>
      <w:pPr>
        <w:jc w:val="both"/>
      </w:pPr>
      <w:r>
        <w:t xml:space="preserve">        visibilityResult = quotedTweetVisibilityResult,</w:t>
      </w:r>
    </w:p>
    <w:p>
      <w:pPr>
        <w:jc w:val="both"/>
      </w:pPr>
      <w:r>
        <w:t xml:space="preserve">        viewerId = viewerId,</w:t>
      </w:r>
    </w:p>
    <w:p>
      <w:pPr>
        <w:jc w:val="both"/>
      </w:pPr>
      <w:r>
        <w:t xml:space="preserve">        safetyLevel = toThrift(safetyLevel),</w:t>
      </w:r>
    </w:p>
    <w:p>
      <w:pPr>
        <w:jc w:val="both"/>
      </w:pPr>
      <w:r>
        <w:t xml:space="preserve">        vfLibType = VFLibType.BlenderVisibilityLibrary))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BlenderVisibilityLibrary(</w:t>
      </w:r>
    </w:p>
    <w:p>
      <w:pPr>
        <w:jc w:val="both"/>
      </w:pPr>
      <w:r>
        <w:t xml:space="preserve">  visibilityLibrary: VisibilityLibrary,</w:t>
      </w:r>
    </w:p>
    <w:p>
      <w:pPr>
        <w:jc w:val="both"/>
      </w:pPr>
      <w:r>
        <w:t xml:space="preserve">  decider: Decider,</w:t>
      </w:r>
    </w:p>
    <w:p>
      <w:pPr>
        <w:jc w:val="both"/>
      </w:pPr>
      <w:r>
        <w:t xml:space="preserve">  stratoClient: StratoClient,</w:t>
      </w:r>
    </w:p>
    <w:p>
      <w:pPr>
        <w:jc w:val="both"/>
      </w:pPr>
      <w:r>
        <w:t xml:space="preserve">  userSource: UserSource,</w:t>
      </w:r>
    </w:p>
    <w:p>
      <w:pPr>
        <w:jc w:val="both"/>
      </w:pPr>
      <w:r>
        <w:t xml:space="preserve">  userRelationshipSource: UserRelationshipSource,</w:t>
      </w:r>
    </w:p>
    <w:p>
      <w:pPr>
        <w:jc w:val="both"/>
      </w:pPr>
      <w:r>
        <w:t xml:space="preserve">  safetyLabelMapSourceOption: Option[SafetyLabelMapSource]) {</w:t>
      </w:r>
    </w:p>
    <w:p>
      <w:pPr>
        <w:jc w:val="both"/>
      </w:pPr>
      <w:r/>
    </w:p>
    <w:p>
      <w:pPr>
        <w:jc w:val="both"/>
      </w:pPr>
      <w:r>
        <w:t xml:space="preserve">  val libraryStatsReceiver = visibilityLibrary.statsReceiver</w:t>
      </w:r>
    </w:p>
    <w:p>
      <w:pPr>
        <w:jc w:val="both"/>
      </w:pPr>
      <w:r>
        <w:t xml:space="preserve">  val stratoClientStatsReceiver = visibilityLibrary.statsReceiver.scope("strato")</w:t>
      </w:r>
    </w:p>
    <w:p>
      <w:pPr>
        <w:jc w:val="both"/>
      </w:pPr>
      <w:r>
        <w:t xml:space="preserve">  val vfEngineCounter = libraryStatsReceiver.counter("vf_engine_requests")</w:t>
      </w:r>
    </w:p>
    <w:p>
      <w:pPr>
        <w:jc w:val="both"/>
      </w:pPr>
      <w:r>
        <w:t xml:space="preserve">  val bvlRequestCounter = libraryStatsReceiver.counter("bvl_requests")</w:t>
      </w:r>
    </w:p>
    <w:p>
      <w:pPr>
        <w:jc w:val="both"/>
      </w:pPr>
      <w:r>
        <w:t xml:space="preserve">  val vfLatencyOverallStat = libraryStatsReceiver.stat("vf_latency_overall")</w:t>
      </w:r>
    </w:p>
    <w:p>
      <w:pPr>
        <w:jc w:val="both"/>
      </w:pPr>
      <w:r>
        <w:t xml:space="preserve">  val vfLatencyStitchBuildStat = libraryStatsReceiver.stat("vf_latency_stitch_build")</w:t>
      </w:r>
    </w:p>
    <w:p>
      <w:pPr>
        <w:jc w:val="both"/>
      </w:pPr>
      <w:r>
        <w:t xml:space="preserve">  val vfLatencyStitchRunStat = libraryStatsReceiver.stat("vf_latency_stitch_run")</w:t>
      </w:r>
    </w:p>
    <w:p>
      <w:pPr>
        <w:jc w:val="both"/>
      </w:pPr>
      <w:r>
        <w:t xml:space="preserve">  val visibilityDeciderGates = VisibilityDeciderGates(decider)</w:t>
      </w:r>
    </w:p>
    <w:p>
      <w:pPr>
        <w:jc w:val="both"/>
      </w:pPr>
      <w:r>
        <w:t xml:space="preserve">  val verdictLogger = BlenderVisibilityLibrary.createVerdictLogger(</w:t>
      </w:r>
    </w:p>
    <w:p>
      <w:pPr>
        <w:jc w:val="both"/>
      </w:pPr>
      <w:r>
        <w:t xml:space="preserve">    visibilityDeciderGates.enableVerdictLoggerBVL,</w:t>
      </w:r>
    </w:p>
    <w:p>
      <w:pPr>
        <w:jc w:val="both"/>
      </w:pPr>
      <w:r>
        <w:t xml:space="preserve">    decider,</w:t>
      </w:r>
    </w:p>
    <w:p>
      <w:pPr>
        <w:jc w:val="both"/>
      </w:pPr>
      <w:r>
        <w:t xml:space="preserve">    libraryStatsReceiver)</w:t>
      </w:r>
    </w:p>
    <w:p>
      <w:pPr>
        <w:jc w:val="both"/>
      </w:pPr>
      <w:r/>
    </w:p>
    <w:p>
      <w:pPr>
        <w:jc w:val="both"/>
      </w:pPr>
      <w:r>
        <w:t xml:space="preserve">  val tweetLabels = safetyLabelMapSourceOption match {</w:t>
      </w:r>
    </w:p>
    <w:p>
      <w:pPr>
        <w:jc w:val="both"/>
      </w:pPr>
      <w:r>
        <w:t xml:space="preserve">    case Some(safetyLabelMapSource) =&gt;</w:t>
      </w:r>
    </w:p>
    <w:p>
      <w:pPr>
        <w:jc w:val="both"/>
      </w:pPr>
      <w:r>
        <w:t xml:space="preserve">      new StratoTweetLabelMaps(safetyLabelMapSource)</w:t>
      </w:r>
    </w:p>
    <w:p>
      <w:pPr>
        <w:jc w:val="both"/>
      </w:pPr>
      <w:r>
        <w:t xml:space="preserve">    case None =&gt;</w:t>
      </w:r>
    </w:p>
    <w:p>
      <w:pPr>
        <w:jc w:val="both"/>
      </w:pPr>
      <w:r>
        <w:t xml:space="preserve">      new StratoTweetLabelMaps(</w:t>
      </w:r>
    </w:p>
    <w:p>
      <w:pPr>
        <w:jc w:val="both"/>
      </w:pPr>
      <w:r>
        <w:t xml:space="preserve">        SafetyLabelMapSource.fromStrato(stratoClient, stratoClientStatsReceiver))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mediaLabelMaps = new StratoMediaLabelMaps(</w:t>
      </w:r>
    </w:p>
    <w:p>
      <w:pPr>
        <w:jc w:val="both"/>
      </w:pPr>
      <w:r>
        <w:t xml:space="preserve">    MediaSafetyLabelMapSource.fromStrato(stratoClient, stratoClientStatsReceiver))</w:t>
      </w:r>
    </w:p>
    <w:p>
      <w:pPr>
        <w:jc w:val="both"/>
      </w:pPr>
      <w:r/>
    </w:p>
    <w:p>
      <w:pPr>
        <w:jc w:val="both"/>
      </w:pPr>
      <w:r>
        <w:t xml:space="preserve">  val tweetFeatures = new TweetFeatures(tweetLabels, libraryStatsReceiver)</w:t>
      </w:r>
    </w:p>
    <w:p>
      <w:pPr>
        <w:jc w:val="both"/>
      </w:pPr>
      <w:r>
        <w:t xml:space="preserve">  val blenderContextFeatures = new BlenderContextFeatures(libraryStatsReceiver)</w:t>
      </w:r>
    </w:p>
    <w:p>
      <w:pPr>
        <w:jc w:val="both"/>
      </w:pPr>
      <w:r>
        <w:t xml:space="preserve">  val authorFeatures = new AuthorFeatures(userSource, libraryStatsReceiver)</w:t>
      </w:r>
    </w:p>
    <w:p>
      <w:pPr>
        <w:jc w:val="both"/>
      </w:pPr>
      <w:r>
        <w:t xml:space="preserve">  val viewerFeatures = new ViewerFeatures(userSource, libraryStatsReceiver)</w:t>
      </w:r>
    </w:p>
    <w:p>
      <w:pPr>
        <w:jc w:val="both"/>
      </w:pPr>
      <w:r>
        <w:t xml:space="preserve">  val relationshipFeatures =</w:t>
      </w:r>
    </w:p>
    <w:p>
      <w:pPr>
        <w:jc w:val="both"/>
      </w:pPr>
      <w:r>
        <w:t xml:space="preserve">    new RelationshipFeatures(userRelationshipSource, libraryStatsReceiver)</w:t>
      </w:r>
    </w:p>
    <w:p>
      <w:pPr>
        <w:jc w:val="both"/>
      </w:pPr>
      <w:r>
        <w:t xml:space="preserve">  val fonsrRelationshipFeatures =</w:t>
      </w:r>
    </w:p>
    <w:p>
      <w:pPr>
        <w:jc w:val="both"/>
      </w:pPr>
      <w:r>
        <w:t xml:space="preserve">    new FosnrRelationshipFeatures(</w:t>
      </w:r>
    </w:p>
    <w:p>
      <w:pPr>
        <w:jc w:val="both"/>
      </w:pPr>
      <w:r>
        <w:t xml:space="preserve">      tweetLabels = tweetLabels,</w:t>
      </w:r>
    </w:p>
    <w:p>
      <w:pPr>
        <w:jc w:val="both"/>
      </w:pPr>
      <w:r>
        <w:t xml:space="preserve">      userRelationshipSource = userRelationshipSource,</w:t>
      </w:r>
    </w:p>
    <w:p>
      <w:pPr>
        <w:jc w:val="both"/>
      </w:pPr>
      <w:r>
        <w:t xml:space="preserve">      statsReceiver = libraryStatsReceiver)</w:t>
      </w:r>
    </w:p>
    <w:p>
      <w:pPr>
        <w:jc w:val="both"/>
      </w:pPr>
      <w:r>
        <w:t xml:space="preserve">  val misinfoPolicySource =</w:t>
      </w:r>
    </w:p>
    <w:p>
      <w:pPr>
        <w:jc w:val="both"/>
      </w:pPr>
      <w:r>
        <w:t xml:space="preserve">    MisinformationPolicySource.fromStrato(stratoClient, stratoClientStatsReceiver)</w:t>
      </w:r>
    </w:p>
    <w:p>
      <w:pPr>
        <w:jc w:val="both"/>
      </w:pPr>
      <w:r>
        <w:t xml:space="preserve">  val misinfoPolicyFeatures =</w:t>
      </w:r>
    </w:p>
    <w:p>
      <w:pPr>
        <w:jc w:val="both"/>
      </w:pPr>
      <w:r>
        <w:t xml:space="preserve">    new MisinformationPolicyFeatures(misinfoPolicySource, stratoClientStatsReceiver)</w:t>
      </w:r>
    </w:p>
    <w:p>
      <w:pPr>
        <w:jc w:val="both"/>
      </w:pPr>
      <w:r>
        <w:t xml:space="preserve">  val exclusiveTweetFeatures =</w:t>
      </w:r>
    </w:p>
    <w:p>
      <w:pPr>
        <w:jc w:val="both"/>
      </w:pPr>
      <w:r>
        <w:t xml:space="preserve">    new ExclusiveTweetFeatures(userRelationshipSource, libraryStatsReceiver)</w:t>
      </w:r>
    </w:p>
    <w:p>
      <w:pPr>
        <w:jc w:val="both"/>
      </w:pPr>
      <w:r>
        <w:t xml:space="preserve">  val mediaFeatures = new MediaFeatures(mediaLabelMaps, libraryStatsReceiver)</w:t>
      </w:r>
    </w:p>
    <w:p>
      <w:pPr>
        <w:jc w:val="both"/>
      </w:pPr>
      <w:r>
        <w:t xml:space="preserve">  val trustedFriendsTweetFeatures = new TrustedFriendsFeatures(</w:t>
      </w:r>
    </w:p>
    <w:p>
      <w:pPr>
        <w:jc w:val="both"/>
      </w:pPr>
      <w:r>
        <w:t xml:space="preserve">    trustedFriendsSource = TrustedFriendsSource.fromStrato(stratoClient, stratoClientStatsReceiver))</w:t>
      </w:r>
    </w:p>
    <w:p>
      <w:pPr>
        <w:jc w:val="both"/>
      </w:pPr>
      <w:r>
        <w:t xml:space="preserve">  val editTweetFeatures = new EditTweetFeatures(libraryStatsReceiver)</w:t>
      </w:r>
    </w:p>
    <w:p>
      <w:pPr>
        <w:jc w:val="both"/>
      </w:pPr>
      <w:r/>
    </w:p>
    <w:p>
      <w:pPr>
        <w:jc w:val="both"/>
      </w:pPr>
      <w:r>
        <w:t xml:space="preserve">  def getCombinedVisibilityResult(</w:t>
      </w:r>
    </w:p>
    <w:p>
      <w:pPr>
        <w:jc w:val="both"/>
      </w:pPr>
      <w:r>
        <w:t xml:space="preserve">    bvRequest: BlenderVisibilityRequest</w:t>
      </w:r>
    </w:p>
    <w:p>
      <w:pPr>
        <w:jc w:val="both"/>
      </w:pPr>
      <w:r>
        <w:t xml:space="preserve">  ): Stitch[CombinedVisibilityResult] = {</w:t>
      </w:r>
    </w:p>
    <w:p>
      <w:pPr>
        <w:jc w:val="both"/>
      </w:pPr>
      <w:r>
        <w:t xml:space="preserve">    val elapsed = Stopwatch.start()</w:t>
      </w:r>
    </w:p>
    <w:p>
      <w:pPr>
        <w:jc w:val="both"/>
      </w:pPr>
      <w:r>
        <w:t xml:space="preserve">    bvlRequestCounter.incr()</w:t>
      </w:r>
    </w:p>
    <w:p>
      <w:pPr>
        <w:jc w:val="both"/>
      </w:pPr>
      <w:r/>
    </w:p>
    <w:p>
      <w:pPr>
        <w:jc w:val="both"/>
      </w:pPr>
      <w:r>
        <w:t xml:space="preserve">    val (</w:t>
      </w:r>
    </w:p>
    <w:p>
      <w:pPr>
        <w:jc w:val="both"/>
      </w:pPr>
      <w:r>
        <w:t xml:space="preserve">      requestTweetVisibilityResult,</w:t>
      </w:r>
    </w:p>
    <w:p>
      <w:pPr>
        <w:jc w:val="both"/>
      </w:pPr>
      <w:r>
        <w:t xml:space="preserve">      quotedTweetVisibilityResultOption,</w:t>
      </w:r>
    </w:p>
    <w:p>
      <w:pPr>
        <w:jc w:val="both"/>
      </w:pPr>
      <w:r>
        <w:t xml:space="preserve">      sourceTweetVisibilityResultOption</w:t>
      </w:r>
    </w:p>
    <w:p>
      <w:pPr>
        <w:jc w:val="both"/>
      </w:pPr>
      <w:r>
        <w:t xml:space="preserve">    ) = getAllVisibilityResults(bvRequest: BlenderVisibilityRequest)</w:t>
      </w:r>
    </w:p>
    <w:p>
      <w:pPr>
        <w:jc w:val="both"/>
      </w:pPr>
      <w:r/>
    </w:p>
    <w:p>
      <w:pPr>
        <w:jc w:val="both"/>
      </w:pPr>
      <w:r>
        <w:t xml:space="preserve">    val response: Stitch[CombinedVisibilityResult] = {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requestTweetVisibilityResult,</w:t>
      </w:r>
    </w:p>
    <w:p>
      <w:pPr>
        <w:jc w:val="both"/>
      </w:pPr>
      <w:r>
        <w:t xml:space="preserve">        quotedTweetVisibilityResultOption,</w:t>
      </w:r>
    </w:p>
    <w:p>
      <w:pPr>
        <w:jc w:val="both"/>
      </w:pPr>
      <w:r>
        <w:t xml:space="preserve">        sourceTweetVisibilityResultOption) match {</w:t>
      </w:r>
    </w:p>
    <w:p>
      <w:pPr>
        <w:jc w:val="both"/>
      </w:pPr>
      <w:r>
        <w:t xml:space="preserve">        case (requestTweetVisResult, Some(quotedTweetVisResult), Some(sourceTweetVisResult)) =&gt; {</w:t>
      </w:r>
    </w:p>
    <w:p>
      <w:pPr>
        <w:jc w:val="both"/>
      </w:pPr>
      <w:r>
        <w:t xml:space="preserve">          Stitch</w:t>
      </w:r>
    </w:p>
    <w:p>
      <w:pPr>
        <w:jc w:val="both"/>
      </w:pPr>
      <w:r>
        <w:t xml:space="preserve">            .join(</w:t>
      </w:r>
    </w:p>
    <w:p>
      <w:pPr>
        <w:jc w:val="both"/>
      </w:pPr>
      <w:r>
        <w:t xml:space="preserve">              requestTweetVisResult,</w:t>
      </w:r>
    </w:p>
    <w:p>
      <w:pPr>
        <w:jc w:val="both"/>
      </w:pPr>
      <w:r>
        <w:t xml:space="preserve">              quotedTweetVisResult,</w:t>
      </w:r>
    </w:p>
    <w:p>
      <w:pPr>
        <w:jc w:val="both"/>
      </w:pPr>
      <w:r>
        <w:t xml:space="preserve">              sourceTweetVisResult</w:t>
      </w:r>
    </w:p>
    <w:p>
      <w:pPr>
        <w:jc w:val="both"/>
      </w:pPr>
      <w:r>
        <w:t xml:space="preserve">            ).map {</w:t>
      </w:r>
    </w:p>
    <w:p>
      <w:pPr>
        <w:jc w:val="both"/>
      </w:pPr>
      <w:r>
        <w:t xml:space="preserve">              case (requestTweetVisResult, quotedTweetVisResult, sourceTweetVisResult) =&gt; {</w:t>
      </w:r>
    </w:p>
    <w:p>
      <w:pPr>
        <w:jc w:val="both"/>
      </w:pPr>
      <w:r>
        <w:t xml:space="preserve">                requestTweetVisResult.verdict match {</w:t>
      </w:r>
    </w:p>
    <w:p>
      <w:pPr>
        <w:jc w:val="both"/>
      </w:pPr>
      <w:r>
        <w:t xml:space="preserve">                  case Allow =&gt;</w:t>
      </w:r>
    </w:p>
    <w:p>
      <w:pPr>
        <w:jc w:val="both"/>
      </w:pPr>
      <w:r>
        <w:t xml:space="preserve">                    CombinedVisibilityResult(sourceTweetVisResult, Some(quotedTweetVisResult))</w:t>
      </w:r>
    </w:p>
    <w:p>
      <w:pPr>
        <w:jc w:val="both"/>
      </w:pPr>
      <w:r>
        <w:t xml:space="preserve">                  case _ =&gt;</w:t>
      </w:r>
    </w:p>
    <w:p>
      <w:pPr>
        <w:jc w:val="both"/>
      </w:pPr>
      <w:r>
        <w:t xml:space="preserve">                    CombinedVisibilityResult(requestTweetVisResult, Some(quotedTweetVisResult))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case (requestTweetVisResult, None, Some(sourceTweetVisResult)) =&gt; {</w:t>
      </w:r>
    </w:p>
    <w:p>
      <w:pPr>
        <w:jc w:val="both"/>
      </w:pPr>
      <w:r>
        <w:t xml:space="preserve">          Stitch</w:t>
      </w:r>
    </w:p>
    <w:p>
      <w:pPr>
        <w:jc w:val="both"/>
      </w:pPr>
      <w:r>
        <w:t xml:space="preserve">            .join(</w:t>
      </w:r>
    </w:p>
    <w:p>
      <w:pPr>
        <w:jc w:val="both"/>
      </w:pPr>
      <w:r>
        <w:t xml:space="preserve">              requestTweetVisResult,</w:t>
      </w:r>
    </w:p>
    <w:p>
      <w:pPr>
        <w:jc w:val="both"/>
      </w:pPr>
      <w:r>
        <w:t xml:space="preserve">              sourceTweetVisResult</w:t>
      </w:r>
    </w:p>
    <w:p>
      <w:pPr>
        <w:jc w:val="both"/>
      </w:pPr>
      <w:r>
        <w:t xml:space="preserve">            ).map {</w:t>
      </w:r>
    </w:p>
    <w:p>
      <w:pPr>
        <w:jc w:val="both"/>
      </w:pPr>
      <w:r>
        <w:t xml:space="preserve">              case (requestTweetVisResult, sourceTweetVisResult) =&gt; {</w:t>
      </w:r>
    </w:p>
    <w:p>
      <w:pPr>
        <w:jc w:val="both"/>
      </w:pPr>
      <w:r>
        <w:t xml:space="preserve">                requestTweetVisResult.verdict match {</w:t>
      </w:r>
    </w:p>
    <w:p>
      <w:pPr>
        <w:jc w:val="both"/>
      </w:pPr>
      <w:r>
        <w:t xml:space="preserve">                  case Allow =&gt;</w:t>
      </w:r>
    </w:p>
    <w:p>
      <w:pPr>
        <w:jc w:val="both"/>
      </w:pPr>
      <w:r>
        <w:t xml:space="preserve">                    CombinedVisibilityResult(sourceTweetVisResult, None)</w:t>
      </w:r>
    </w:p>
    <w:p>
      <w:pPr>
        <w:jc w:val="both"/>
      </w:pPr>
      <w:r>
        <w:t xml:space="preserve">                  case _ =&gt;</w:t>
      </w:r>
    </w:p>
    <w:p>
      <w:pPr>
        <w:jc w:val="both"/>
      </w:pPr>
      <w:r>
        <w:t xml:space="preserve">                    CombinedVisibilityResult(requestTweetVisResult, None)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case (requestTweetVisResult, Some(quotedTweetVisResult), None) =&gt; {</w:t>
      </w:r>
    </w:p>
    <w:p>
      <w:pPr>
        <w:jc w:val="both"/>
      </w:pPr>
      <w:r>
        <w:t xml:space="preserve">          Stitch</w:t>
      </w:r>
    </w:p>
    <w:p>
      <w:pPr>
        <w:jc w:val="both"/>
      </w:pPr>
      <w:r>
        <w:t xml:space="preserve">            .join(</w:t>
      </w:r>
    </w:p>
    <w:p>
      <w:pPr>
        <w:jc w:val="both"/>
      </w:pPr>
      <w:r>
        <w:t xml:space="preserve">              requestTweetVisResult,</w:t>
      </w:r>
    </w:p>
    <w:p>
      <w:pPr>
        <w:jc w:val="both"/>
      </w:pPr>
      <w:r>
        <w:t xml:space="preserve">              quotedTweetVisResult</w:t>
      </w:r>
    </w:p>
    <w:p>
      <w:pPr>
        <w:jc w:val="both"/>
      </w:pPr>
      <w:r>
        <w:t xml:space="preserve">            ).map {</w:t>
      </w:r>
    </w:p>
    <w:p>
      <w:pPr>
        <w:jc w:val="both"/>
      </w:pPr>
      <w:r>
        <w:t xml:space="preserve">              case (requestTweetVisResult, quotedTweetVisResult) =&gt; {</w:t>
      </w:r>
    </w:p>
    <w:p>
      <w:pPr>
        <w:jc w:val="both"/>
      </w:pPr>
      <w:r>
        <w:t xml:space="preserve">                CombinedVisibilityResult(requestTweetVisResult, Some(quotedTweetVisResult))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case (requestTweetVisResult, None, None) =&gt; {</w:t>
      </w:r>
    </w:p>
    <w:p>
      <w:pPr>
        <w:jc w:val="both"/>
      </w:pPr>
      <w:r>
        <w:t xml:space="preserve">          requestTweetVisResult.map {</w:t>
      </w:r>
    </w:p>
    <w:p>
      <w:pPr>
        <w:jc w:val="both"/>
      </w:pPr>
      <w:r>
        <w:t xml:space="preserve">            CombinedVisibilityResult(_, None)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runStitchStartMs = elapsed().inMilliseconds</w:t>
      </w:r>
    </w:p>
    <w:p>
      <w:pPr>
        <w:jc w:val="both"/>
      </w:pPr>
      <w:r>
        <w:t xml:space="preserve">    val buildStitchStatMs = elapsed().inMilliseconds</w:t>
      </w:r>
    </w:p>
    <w:p>
      <w:pPr>
        <w:jc w:val="both"/>
      </w:pPr>
      <w:r>
        <w:t xml:space="preserve">    vfLatencyStitchBuildStat.add(buildStitchStatMs)</w:t>
      </w:r>
    </w:p>
    <w:p>
      <w:pPr>
        <w:jc w:val="both"/>
      </w:pPr>
      <w:r/>
    </w:p>
    <w:p>
      <w:pPr>
        <w:jc w:val="both"/>
      </w:pPr>
      <w:r>
        <w:t xml:space="preserve">    response</w:t>
      </w:r>
    </w:p>
    <w:p>
      <w:pPr>
        <w:jc w:val="both"/>
      </w:pPr>
      <w:r>
        <w:t xml:space="preserve">      .onSuccess(_ =&gt; {</w:t>
      </w:r>
    </w:p>
    <w:p>
      <w:pPr>
        <w:jc w:val="both"/>
      </w:pPr>
      <w:r>
        <w:t xml:space="preserve">        val overallMs = elapsed().inMilliseconds</w:t>
      </w:r>
    </w:p>
    <w:p>
      <w:pPr>
        <w:jc w:val="both"/>
      </w:pPr>
      <w:r>
        <w:t xml:space="preserve">        vfLatencyOverallStat.add(overallMs)</w:t>
      </w:r>
    </w:p>
    <w:p>
      <w:pPr>
        <w:jc w:val="both"/>
      </w:pPr>
      <w:r>
        <w:t xml:space="preserve">        val stitchRunMs = elapsed().inMilliseconds - runStitchStartMs</w:t>
      </w:r>
    </w:p>
    <w:p>
      <w:pPr>
        <w:jc w:val="both"/>
      </w:pPr>
      <w:r>
        <w:t xml:space="preserve">        vfLatencyStitchRunStat.add(stitchRunMs)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.onSuccess(</w:t>
      </w:r>
    </w:p>
    <w:p>
      <w:pPr>
        <w:jc w:val="both"/>
      </w:pPr>
      <w:r>
        <w:t xml:space="preserve">        BlenderVisibilityLibrary.scribeVisibilityVerdict(</w:t>
      </w:r>
    </w:p>
    <w:p>
      <w:pPr>
        <w:jc w:val="both"/>
      </w:pPr>
      <w:r>
        <w:t xml:space="preserve">          _,</w:t>
      </w:r>
    </w:p>
    <w:p>
      <w:pPr>
        <w:jc w:val="both"/>
      </w:pPr>
      <w:r>
        <w:t xml:space="preserve">          visibilityDeciderGates.enableVerdictScribingBVL,</w:t>
      </w:r>
    </w:p>
    <w:p>
      <w:pPr>
        <w:jc w:val="both"/>
      </w:pPr>
      <w:r>
        <w:t xml:space="preserve">          verdictLogger,</w:t>
      </w:r>
    </w:p>
    <w:p>
      <w:pPr>
        <w:jc w:val="both"/>
      </w:pPr>
      <w:r>
        <w:t xml:space="preserve">          bvRequest.viewerContext.userId,</w:t>
      </w:r>
    </w:p>
    <w:p>
      <w:pPr>
        <w:jc w:val="both"/>
      </w:pPr>
      <w:r>
        <w:t xml:space="preserve">          bvRequest.safetyLevel))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getContentId(viewerId: Option[Long], authorId: Long, tweet: Tweet): ContentId = {</w:t>
      </w:r>
    </w:p>
    <w:p>
      <w:pPr>
        <w:jc w:val="both"/>
      </w:pPr>
      <w:r>
        <w:t xml:space="preserve">    if (viewerId.contains(authorId))</w:t>
      </w:r>
    </w:p>
    <w:p>
      <w:pPr>
        <w:jc w:val="both"/>
      </w:pPr>
      <w:r>
        <w:t xml:space="preserve">      TweetId(tweet.id)</w:t>
      </w:r>
    </w:p>
    <w:p>
      <w:pPr>
        <w:jc w:val="both"/>
      </w:pPr>
      <w:r>
        <w:t xml:space="preserve">    else BlenderTweetId(tweet.id)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getAllVisibilityResults(bvRequest: BlenderVisibilityRequest): (</w:t>
      </w:r>
    </w:p>
    <w:p>
      <w:pPr>
        <w:jc w:val="both"/>
      </w:pPr>
      <w:r>
        <w:t xml:space="preserve">    Stitch[VisibilityResult],</w:t>
      </w:r>
    </w:p>
    <w:p>
      <w:pPr>
        <w:jc w:val="both"/>
      </w:pPr>
      <w:r>
        <w:t xml:space="preserve">    Option[Stitch[VisibilityResult]],</w:t>
      </w:r>
    </w:p>
    <w:p>
      <w:pPr>
        <w:jc w:val="both"/>
      </w:pPr>
      <w:r>
        <w:t xml:space="preserve">    Option[Stitch[VisibilityResult]]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tweetContentId = getContentId(</w:t>
      </w:r>
    </w:p>
    <w:p>
      <w:pPr>
        <w:jc w:val="both"/>
      </w:pPr>
      <w:r>
        <w:t xml:space="preserve">      viewerId = bvRequest.viewerContext.userId,</w:t>
      </w:r>
    </w:p>
    <w:p>
      <w:pPr>
        <w:jc w:val="both"/>
      </w:pPr>
      <w:r>
        <w:t xml:space="preserve">      authorId = bvRequest.tweet.coreData.get.userId,</w:t>
      </w:r>
    </w:p>
    <w:p>
      <w:pPr>
        <w:jc w:val="both"/>
      </w:pPr>
      <w:r>
        <w:t xml:space="preserve">      tweet = bvRequest.tweet)</w:t>
      </w:r>
    </w:p>
    <w:p>
      <w:pPr>
        <w:jc w:val="both"/>
      </w:pPr>
      <w:r/>
    </w:p>
    <w:p>
      <w:pPr>
        <w:jc w:val="both"/>
      </w:pPr>
      <w:r>
        <w:t xml:space="preserve">    val tweetFeatureMap =</w:t>
      </w:r>
    </w:p>
    <w:p>
      <w:pPr>
        <w:jc w:val="both"/>
      </w:pPr>
      <w:r>
        <w:t xml:space="preserve">      buildFeatureMap(bvRequest, bvRequest.tweet, ORIGINAL)</w:t>
      </w:r>
    </w:p>
    <w:p>
      <w:pPr>
        <w:jc w:val="both"/>
      </w:pPr>
      <w:r>
        <w:t xml:space="preserve">    vfEngineCounter.incr()</w:t>
      </w:r>
    </w:p>
    <w:p>
      <w:pPr>
        <w:jc w:val="both"/>
      </w:pPr>
      <w:r>
        <w:t xml:space="preserve">    val requestTweetVisibilityResult = visibilityLibrary</w:t>
      </w:r>
    </w:p>
    <w:p>
      <w:pPr>
        <w:jc w:val="both"/>
      </w:pPr>
      <w:r>
        <w:t xml:space="preserve">      .runRuleEngine(</w:t>
      </w:r>
    </w:p>
    <w:p>
      <w:pPr>
        <w:jc w:val="both"/>
      </w:pPr>
      <w:r>
        <w:t xml:space="preserve">        tweetContentId,</w:t>
      </w:r>
    </w:p>
    <w:p>
      <w:pPr>
        <w:jc w:val="both"/>
      </w:pPr>
      <w:r>
        <w:t xml:space="preserve">        tweetFeatureMap,</w:t>
      </w:r>
    </w:p>
    <w:p>
      <w:pPr>
        <w:jc w:val="both"/>
      </w:pPr>
      <w:r>
        <w:t xml:space="preserve">        bvRequest.viewerContext,</w:t>
      </w:r>
    </w:p>
    <w:p>
      <w:pPr>
        <w:jc w:val="both"/>
      </w:pPr>
      <w:r>
        <w:t xml:space="preserve">        bvRequest.safetyLevel</w:t>
      </w:r>
    </w:p>
    <w:p>
      <w:pPr>
        <w:jc w:val="both"/>
      </w:pPr>
      <w:r>
        <w:t xml:space="preserve">      ).map(handleComposableVisibilityResult)</w:t>
      </w:r>
    </w:p>
    <w:p>
      <w:pPr>
        <w:jc w:val="both"/>
      </w:pPr>
      <w:r/>
    </w:p>
    <w:p>
      <w:pPr>
        <w:jc w:val="both"/>
      </w:pPr>
      <w:r>
        <w:t xml:space="preserve">    val quotedTweetVisibilityResultOption = bvRequest.quotedTweet.map(quotedTweet =&gt; {</w:t>
      </w:r>
    </w:p>
    <w:p>
      <w:pPr>
        <w:jc w:val="both"/>
      </w:pPr>
      <w:r>
        <w:t xml:space="preserve">      val quotedTweetContentId = getContentId(</w:t>
      </w:r>
    </w:p>
    <w:p>
      <w:pPr>
        <w:jc w:val="both"/>
      </w:pPr>
      <w:r>
        <w:t xml:space="preserve">        viewerId = bvRequest.viewerContext.userId,</w:t>
      </w:r>
    </w:p>
    <w:p>
      <w:pPr>
        <w:jc w:val="both"/>
      </w:pPr>
      <w:r>
        <w:t xml:space="preserve">        authorId = quotedTweet.coreData.get.userId,</w:t>
      </w:r>
    </w:p>
    <w:p>
      <w:pPr>
        <w:jc w:val="both"/>
      </w:pPr>
      <w:r>
        <w:t xml:space="preserve">        tweet = quotedTweet)</w:t>
      </w:r>
    </w:p>
    <w:p>
      <w:pPr>
        <w:jc w:val="both"/>
      </w:pPr>
      <w:r/>
    </w:p>
    <w:p>
      <w:pPr>
        <w:jc w:val="both"/>
      </w:pPr>
      <w:r>
        <w:t xml:space="preserve">      val quotedInnerTweetFeatureMap =</w:t>
      </w:r>
    </w:p>
    <w:p>
      <w:pPr>
        <w:jc w:val="both"/>
      </w:pPr>
      <w:r>
        <w:t xml:space="preserve">        buildFeatureMap(bvRequest, quotedTweet, QUOTED)</w:t>
      </w:r>
    </w:p>
    <w:p>
      <w:pPr>
        <w:jc w:val="both"/>
      </w:pPr>
      <w:r>
        <w:t xml:space="preserve">      vfEngineCounter.incr()</w:t>
      </w:r>
    </w:p>
    <w:p>
      <w:pPr>
        <w:jc w:val="both"/>
      </w:pPr>
      <w:r>
        <w:t xml:space="preserve">      visibilityLibrary</w:t>
      </w:r>
    </w:p>
    <w:p>
      <w:pPr>
        <w:jc w:val="both"/>
      </w:pPr>
      <w:r>
        <w:t xml:space="preserve">        .runRuleEngine(</w:t>
      </w:r>
    </w:p>
    <w:p>
      <w:pPr>
        <w:jc w:val="both"/>
      </w:pPr>
      <w:r>
        <w:t xml:space="preserve">          quotedTweetContentId,</w:t>
      </w:r>
    </w:p>
    <w:p>
      <w:pPr>
        <w:jc w:val="both"/>
      </w:pPr>
      <w:r>
        <w:t xml:space="preserve">          quotedInnerTweetFeatureMap,</w:t>
      </w:r>
    </w:p>
    <w:p>
      <w:pPr>
        <w:jc w:val="both"/>
      </w:pPr>
      <w:r>
        <w:t xml:space="preserve">          bvRequest.viewerContext,</w:t>
      </w:r>
    </w:p>
    <w:p>
      <w:pPr>
        <w:jc w:val="both"/>
      </w:pPr>
      <w:r>
        <w:t xml:space="preserve">          bvRequest.safetyLevel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.map(handleComposableVisibilityResult)</w:t>
      </w:r>
    </w:p>
    <w:p>
      <w:pPr>
        <w:jc w:val="both"/>
      </w:pPr>
      <w:r>
        <w:t xml:space="preserve">        .map(handleInnerQuotedTweetVisibilityResult)</w:t>
      </w:r>
    </w:p>
    <w:p>
      <w:pPr>
        <w:jc w:val="both"/>
      </w:pPr>
      <w:r>
        <w:t xml:space="preserve">    })</w:t>
      </w:r>
    </w:p>
    <w:p>
      <w:pPr>
        <w:jc w:val="both"/>
      </w:pPr>
      <w:r/>
    </w:p>
    <w:p>
      <w:pPr>
        <w:jc w:val="both"/>
      </w:pPr>
      <w:r>
        <w:t xml:space="preserve">    val sourceTweetVisibilityResultOption = bvRequest.retweetSourceTweet.map(sourceTweet =&gt; {</w:t>
      </w:r>
    </w:p>
    <w:p>
      <w:pPr>
        <w:jc w:val="both"/>
      </w:pPr>
      <w:r>
        <w:t xml:space="preserve">      val sourceTweetContentId = getContentId(</w:t>
      </w:r>
    </w:p>
    <w:p>
      <w:pPr>
        <w:jc w:val="both"/>
      </w:pPr>
      <w:r>
        <w:t xml:space="preserve">        viewerId = bvRequest.viewerContext.userId,</w:t>
      </w:r>
    </w:p>
    <w:p>
      <w:pPr>
        <w:jc w:val="both"/>
      </w:pPr>
      <w:r>
        <w:t xml:space="preserve">        authorId = sourceTweet.coreData.get.userId,</w:t>
      </w:r>
    </w:p>
    <w:p>
      <w:pPr>
        <w:jc w:val="both"/>
      </w:pPr>
      <w:r>
        <w:t xml:space="preserve">        tweet = sourceTweet)</w:t>
      </w:r>
    </w:p>
    <w:p>
      <w:pPr>
        <w:jc w:val="both"/>
      </w:pPr>
      <w:r/>
    </w:p>
    <w:p>
      <w:pPr>
        <w:jc w:val="both"/>
      </w:pPr>
      <w:r>
        <w:t xml:space="preserve">      val sourceTweetFeatureMap =</w:t>
      </w:r>
    </w:p>
    <w:p>
      <w:pPr>
        <w:jc w:val="both"/>
      </w:pPr>
      <w:r>
        <w:t xml:space="preserve">        buildFeatureMap(bvRequest, sourceTweet, SOURCE)</w:t>
      </w:r>
    </w:p>
    <w:p>
      <w:pPr>
        <w:jc w:val="both"/>
      </w:pPr>
      <w:r>
        <w:t xml:space="preserve">      vfEngineCounter.incr()</w:t>
      </w:r>
    </w:p>
    <w:p>
      <w:pPr>
        <w:jc w:val="both"/>
      </w:pPr>
      <w:r>
        <w:t xml:space="preserve">      visibilityLibrary</w:t>
      </w:r>
    </w:p>
    <w:p>
      <w:pPr>
        <w:jc w:val="both"/>
      </w:pPr>
      <w:r>
        <w:t xml:space="preserve">        .runRuleEngine(</w:t>
      </w:r>
    </w:p>
    <w:p>
      <w:pPr>
        <w:jc w:val="both"/>
      </w:pPr>
      <w:r>
        <w:t xml:space="preserve">          sourceTweetContentId,</w:t>
      </w:r>
    </w:p>
    <w:p>
      <w:pPr>
        <w:jc w:val="both"/>
      </w:pPr>
      <w:r>
        <w:t xml:space="preserve">          sourceTweetFeatureMap,</w:t>
      </w:r>
    </w:p>
    <w:p>
      <w:pPr>
        <w:jc w:val="both"/>
      </w:pPr>
      <w:r>
        <w:t xml:space="preserve">          bvRequest.viewerContext,</w:t>
      </w:r>
    </w:p>
    <w:p>
      <w:pPr>
        <w:jc w:val="both"/>
      </w:pPr>
      <w:r>
        <w:t xml:space="preserve">          bvRequest.safetyLevel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.map(handleComposableVisibilityResult)</w:t>
      </w:r>
    </w:p>
    <w:p>
      <w:pPr>
        <w:jc w:val="both"/>
      </w:pPr>
      <w:r>
        <w:t xml:space="preserve">    })</w:t>
      </w:r>
    </w:p>
    <w:p>
      <w:pPr>
        <w:jc w:val="both"/>
      </w:pPr>
      <w:r/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requestTweetVisibilityResult,</w:t>
      </w:r>
    </w:p>
    <w:p>
      <w:pPr>
        <w:jc w:val="both"/>
      </w:pPr>
      <w:r>
        <w:t xml:space="preserve">      quotedTweetVisibilityResultOption,</w:t>
      </w:r>
    </w:p>
    <w:p>
      <w:pPr>
        <w:jc w:val="both"/>
      </w:pPr>
      <w:r>
        <w:t xml:space="preserve">      sourceTweetVisibilityResultOption)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buildFeatureMap(</w:t>
      </w:r>
    </w:p>
    <w:p>
      <w:pPr>
        <w:jc w:val="both"/>
      </w:pPr>
      <w:r>
        <w:t xml:space="preserve">    bvRequest: BlenderVisibilityRequest,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tweetType: TweetType</w:t>
      </w:r>
    </w:p>
    <w:p>
      <w:pPr>
        <w:jc w:val="both"/>
      </w:pPr>
      <w:r>
        <w:t xml:space="preserve">  ): FeatureMap = {</w:t>
      </w:r>
    </w:p>
    <w:p>
      <w:pPr>
        <w:jc w:val="both"/>
      </w:pPr>
      <w:r>
        <w:t xml:space="preserve">    val authorId = tweet.coreData.get.userId</w:t>
      </w:r>
    </w:p>
    <w:p>
      <w:pPr>
        <w:jc w:val="both"/>
      </w:pPr>
      <w:r>
        <w:t xml:space="preserve">    val viewerId = bvRequest.viewerContext.userId</w:t>
      </w:r>
    </w:p>
    <w:p>
      <w:pPr>
        <w:jc w:val="both"/>
      </w:pPr>
      <w:r>
        <w:t xml:space="preserve">    val isRetweet = if (tweetType.equals(ORIGINAL)) bvRequest.isRetweet else false</w:t>
      </w:r>
    </w:p>
    <w:p>
      <w:pPr>
        <w:jc w:val="both"/>
      </w:pPr>
      <w:r>
        <w:t xml:space="preserve">    val isSourceTweet = tweetType.equals(SOURCE)</w:t>
      </w:r>
    </w:p>
    <w:p>
      <w:pPr>
        <w:jc w:val="both"/>
      </w:pPr>
      <w:r>
        <w:t xml:space="preserve">    val isQuotedTweet = tweetType.equals(QUOTED)</w:t>
      </w:r>
    </w:p>
    <w:p>
      <w:pPr>
        <w:jc w:val="both"/>
      </w:pPr>
      <w:r>
        <w:t xml:space="preserve">    val tweetMediaKeys: Seq[GenericMediaKey] = tweet.media</w:t>
      </w:r>
    </w:p>
    <w:p>
      <w:pPr>
        <w:jc w:val="both"/>
      </w:pPr>
      <w:r>
        <w:t xml:space="preserve">      .getOrElse(Seq.empty)</w:t>
      </w:r>
    </w:p>
    <w:p>
      <w:pPr>
        <w:jc w:val="both"/>
      </w:pPr>
      <w:r>
        <w:t xml:space="preserve">      .flatMap(_.mediaKey.map(GenericMediaKey.apply))</w:t>
      </w:r>
    </w:p>
    <w:p>
      <w:pPr>
        <w:jc w:val="both"/>
      </w:pPr>
      <w:r/>
    </w:p>
    <w:p>
      <w:pPr>
        <w:jc w:val="both"/>
      </w:pPr>
      <w:r>
        <w:t xml:space="preserve">    visibilityLibrary.featureMapBuilder(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viewerFeatures</w:t>
      </w:r>
    </w:p>
    <w:p>
      <w:pPr>
        <w:jc w:val="both"/>
      </w:pPr>
      <w:r>
        <w:t xml:space="preserve">          .forViewerBlenderContext(bvRequest.blenderVFRequestContext, bvRequest.viewerContext),</w:t>
      </w:r>
    </w:p>
    <w:p>
      <w:pPr>
        <w:jc w:val="both"/>
      </w:pPr>
      <w:r>
        <w:t xml:space="preserve">        relationshipFeatures.forAuthorId(authorId, viewerId),</w:t>
      </w:r>
    </w:p>
    <w:p>
      <w:pPr>
        <w:jc w:val="both"/>
      </w:pPr>
      <w:r>
        <w:t xml:space="preserve">        fonsrRelationshipFeatures</w:t>
      </w:r>
    </w:p>
    <w:p>
      <w:pPr>
        <w:jc w:val="both"/>
      </w:pPr>
      <w:r>
        <w:t xml:space="preserve">          .forTweetAndAuthorId(tweet = tweet, authorId = authorId, viewerId = viewerId),</w:t>
      </w:r>
    </w:p>
    <w:p>
      <w:pPr>
        <w:jc w:val="both"/>
      </w:pPr>
      <w:r>
        <w:t xml:space="preserve">        tweetFeatures.forTweet(tweet),</w:t>
      </w:r>
    </w:p>
    <w:p>
      <w:pPr>
        <w:jc w:val="both"/>
      </w:pPr>
      <w:r>
        <w:t xml:space="preserve">        mediaFeatures.forMediaKeys(tweetMediaKeys),</w:t>
      </w:r>
    </w:p>
    <w:p>
      <w:pPr>
        <w:jc w:val="both"/>
      </w:pPr>
      <w:r>
        <w:t xml:space="preserve">        authorFeatures.forAuthorId(authorId),</w:t>
      </w:r>
    </w:p>
    <w:p>
      <w:pPr>
        <w:jc w:val="both"/>
      </w:pPr>
      <w:r>
        <w:t xml:space="preserve">        blenderContextFeatures.forBlenderContext(bvRequest.blenderVFRequestContext),</w:t>
      </w:r>
    </w:p>
    <w:p>
      <w:pPr>
        <w:jc w:val="both"/>
      </w:pPr>
      <w:r>
        <w:t xml:space="preserve">        _.withConstantFeature(TweetIsRetweet, isRetweet),</w:t>
      </w:r>
    </w:p>
    <w:p>
      <w:pPr>
        <w:jc w:val="both"/>
      </w:pPr>
      <w:r>
        <w:t xml:space="preserve">        misinfoPolicyFeatures.forTweet(tweet, bvRequest.viewerContext),</w:t>
      </w:r>
    </w:p>
    <w:p>
      <w:pPr>
        <w:jc w:val="both"/>
      </w:pPr>
      <w:r>
        <w:t xml:space="preserve">        exclusiveTweetFeatures.forTweet(tweet, bvRequest.viewerContext),</w:t>
      </w:r>
    </w:p>
    <w:p>
      <w:pPr>
        <w:jc w:val="both"/>
      </w:pPr>
      <w:r>
        <w:t xml:space="preserve">        trustedFriendsTweetFeatures.forTweet(tweet, viewerId),</w:t>
      </w:r>
    </w:p>
    <w:p>
      <w:pPr>
        <w:jc w:val="both"/>
      </w:pPr>
      <w:r>
        <w:t xml:space="preserve">        editTweetFeatures.forTweet(tweet),</w:t>
      </w:r>
    </w:p>
    <w:p>
      <w:pPr>
        <w:jc w:val="both"/>
      </w:pPr>
      <w:r>
        <w:t xml:space="preserve">        _.withConstantFeature(TweetIsInnerQuotedTweet, isQuotedTweet),</w:t>
      </w:r>
    </w:p>
    <w:p>
      <w:pPr>
        <w:jc w:val="both"/>
      </w:pPr>
      <w:r>
        <w:t xml:space="preserve">        _.withConstantFeature(TweetIsSourceTweet, isSourceTweet),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handleComposableVisibilityResult(result: VisibilityResult): VisibilityResult = {</w:t>
      </w:r>
    </w:p>
    <w:p>
      <w:pPr>
        <w:jc w:val="both"/>
      </w:pPr>
      <w:r>
        <w:t xml:space="preserve">    if (result.secondaryVerdicts.nonEmpty) {</w:t>
      </w:r>
    </w:p>
    <w:p>
      <w:pPr>
        <w:jc w:val="both"/>
      </w:pPr>
      <w:r>
        <w:t xml:space="preserve">      result.copy(verdict = composeActions(result.verdict, result.secondaryVerdicts))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composeActions(primary: Action, secondary: Seq[Action]): Action = {</w:t>
      </w:r>
    </w:p>
    <w:p>
      <w:pPr>
        <w:jc w:val="both"/>
      </w:pPr>
      <w:r>
        <w:t xml:space="preserve">    if (primary.isComposable &amp;&amp; secondary.nonEmpty) {</w:t>
      </w:r>
    </w:p>
    <w:p>
      <w:pPr>
        <w:jc w:val="both"/>
      </w:pPr>
      <w:r>
        <w:t xml:space="preserve">      val actions = Seq[Action] { primary } ++ secondary</w:t>
      </w:r>
    </w:p>
    <w:p>
      <w:pPr>
        <w:jc w:val="both"/>
      </w:pPr>
      <w:r>
        <w:t xml:space="preserve">      val interstitialOpt = Action.getFirstInterstitial(actions: _*)</w:t>
      </w:r>
    </w:p>
    <w:p>
      <w:pPr>
        <w:jc w:val="both"/>
      </w:pPr>
      <w:r>
        <w:t xml:space="preserve">      val softInterventionOpt = Action.getFirstSoftIntervention(actions: _*)</w:t>
      </w:r>
    </w:p>
    <w:p>
      <w:pPr>
        <w:jc w:val="both"/>
      </w:pPr>
      <w:r>
        <w:t xml:space="preserve">      val limitedEngagementsOpt = Action.getFirstLimitedEngagements(actions: _*)</w:t>
      </w:r>
    </w:p>
    <w:p>
      <w:pPr>
        <w:jc w:val="both"/>
      </w:pPr>
      <w:r>
        <w:t xml:space="preserve">      val avoidOpt = Action.getFirstAvoid(actions: _*)</w:t>
      </w:r>
    </w:p>
    <w:p>
      <w:pPr>
        <w:jc w:val="both"/>
      </w:pPr>
      <w:r/>
    </w:p>
    <w:p>
      <w:pPr>
        <w:jc w:val="both"/>
      </w:pPr>
      <w:r>
        <w:t xml:space="preserve">      val numActions =</w:t>
      </w:r>
    </w:p>
    <w:p>
      <w:pPr>
        <w:jc w:val="both"/>
      </w:pPr>
      <w:r>
        <w:t xml:space="preserve">        Seq[Option[_]](interstitialOpt, softInterventionOpt, limitedEngagementsOpt, avoidOpt)</w:t>
      </w:r>
    </w:p>
    <w:p>
      <w:pPr>
        <w:jc w:val="both"/>
      </w:pPr>
      <w:r>
        <w:t xml:space="preserve">          .count(_.isDefined)</w:t>
      </w:r>
    </w:p>
    <w:p>
      <w:pPr>
        <w:jc w:val="both"/>
      </w:pPr>
      <w:r>
        <w:t xml:space="preserve">      if (numActions &gt; 1) {</w:t>
      </w:r>
    </w:p>
    <w:p>
      <w:pPr>
        <w:jc w:val="both"/>
      </w:pPr>
      <w:r>
        <w:t xml:space="preserve">        TweetInterstitial(</w:t>
      </w:r>
    </w:p>
    <w:p>
      <w:pPr>
        <w:jc w:val="both"/>
      </w:pPr>
      <w:r>
        <w:t xml:space="preserve">          interstitialOpt,</w:t>
      </w:r>
    </w:p>
    <w:p>
      <w:pPr>
        <w:jc w:val="both"/>
      </w:pPr>
      <w:r>
        <w:t xml:space="preserve">          softInterventionOpt,</w:t>
      </w:r>
    </w:p>
    <w:p>
      <w:pPr>
        <w:jc w:val="both"/>
      </w:pPr>
      <w:r>
        <w:t xml:space="preserve">          limitedEngagementsOpt,</w:t>
      </w:r>
    </w:p>
    <w:p>
      <w:pPr>
        <w:jc w:val="both"/>
      </w:pPr>
      <w:r>
        <w:t xml:space="preserve">          None,</w:t>
      </w:r>
    </w:p>
    <w:p>
      <w:pPr>
        <w:jc w:val="both"/>
      </w:pPr>
      <w:r>
        <w:t xml:space="preserve">          avoidOpt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primary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primary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handleInnerQuotedTweetVisibilityResult(</w:t>
      </w:r>
    </w:p>
    <w:p>
      <w:pPr>
        <w:jc w:val="both"/>
      </w:pPr>
      <w:r>
        <w:t xml:space="preserve">    result: VisibilityResult</w:t>
      </w:r>
    </w:p>
    <w:p>
      <w:pPr>
        <w:jc w:val="both"/>
      </w:pPr>
      <w:r>
        <w:t xml:space="preserve">  ): VisibilityResult = {</w:t>
      </w:r>
    </w:p>
    <w:p>
      <w:pPr>
        <w:jc w:val="both"/>
      </w:pPr>
      <w:r>
        <w:t xml:space="preserve">    val newVerdict: Action =</w:t>
      </w:r>
    </w:p>
    <w:p>
      <w:pPr>
        <w:jc w:val="both"/>
      </w:pPr>
      <w:r>
        <w:t xml:space="preserve">      result.verdict match {</w:t>
      </w:r>
    </w:p>
    <w:p>
      <w:pPr>
        <w:jc w:val="both"/>
      </w:pPr>
      <w:r>
        <w:t xml:space="preserve">        case interstitial: Interstitial =&gt; Drop(interstitial.reason)</w:t>
      </w:r>
    </w:p>
    <w:p>
      <w:pPr>
        <w:jc w:val="both"/>
      </w:pPr>
      <w:r>
        <w:t xml:space="preserve">        case ComposableActionsWithInterstitial(tweetInterstitial) =&gt; Drop(tweetInterstitial.reason)</w:t>
      </w:r>
    </w:p>
    <w:p>
      <w:pPr>
        <w:jc w:val="both"/>
      </w:pPr>
      <w:r>
        <w:t xml:space="preserve">        case verdict =&gt; verdict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result.copy(verdict = newVerdict)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