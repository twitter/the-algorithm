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"src/scala/com/twitter/search/blender/services/strato",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"visibility/common/src/main/scala/com/twitter/visibility/common/stitch",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"visibility/lib/src/main/scala/com/twitter/visibility/builder/common",</w:t>
      </w:r>
    </w:p>
    <w:p>
      <w:pPr>
        <w:jc w:val="both"/>
      </w:pPr>
      <w:r>
        <w:t xml:space="preserve">        "visibility/lib/src/main/scala/com/twitter/visibility/builder/spaces",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"visibility/lib/src/main/scala/com/twitter/visibility/rules/providers",</w:t>
      </w:r>
    </w:p>
    <w:p>
      <w:pPr>
        <w:jc w:val="both"/>
      </w:pPr>
      <w:r>
        <w:t xml:space="preserve">        "visibility/lib/src/main/scala/com/twitter/visibility/rules/utils",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