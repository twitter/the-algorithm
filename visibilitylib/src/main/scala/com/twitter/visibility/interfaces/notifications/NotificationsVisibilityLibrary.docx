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com.twitter.visibility.interfaces.notifications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com.twitter.notificationservice.model.notification.Notification</w:t>
      </w:r>
    </w:p>
    <w:p>
      <w:pPr>
        <w:jc w:val="both"/>
      </w:pPr>
      <w:r>
        <w:t>import com.twitter.notificationservice.model.notification.NotificationType</w:t>
      </w:r>
    </w:p>
    <w:p>
      <w:pPr>
        <w:jc w:val="both"/>
      </w:pPr>
      <w:r>
        <w:t>import com.twitter.notificationservice.model.notification.SimpleActivityNotification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com.twitter.visibility.builder.tweets.CommunityNotificationFeatures</w:t>
      </w:r>
    </w:p>
    <w:p>
      <w:pPr>
        <w:jc w:val="both"/>
      </w:pPr>
      <w:r>
        <w:t>import com.twitter.visibility.builder.tweets.UnmentionNotificationFeatures</w:t>
      </w:r>
    </w:p>
    <w:p>
      <w:pPr>
        <w:jc w:val="both"/>
      </w:pPr>
      <w:r>
        <w:t>import com.twitter.visibility.builder.users.AuthorDeviceFeatures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com.twitter.visibility.builder.users.RelationshipFeatures</w:t>
      </w:r>
    </w:p>
    <w:p>
      <w:pPr>
        <w:jc w:val="both"/>
      </w:pPr>
      <w:r>
        <w:t>import com.twitter.visibility.builder.users.ViewerAdvancedFilteringFeatures</w:t>
      </w:r>
    </w:p>
    <w:p>
      <w:pPr>
        <w:jc w:val="both"/>
      </w:pPr>
      <w:r>
        <w:t>import com.twitter.visibility.builder.users.ViewerFeatures</w:t>
      </w:r>
    </w:p>
    <w:p>
      <w:pPr>
        <w:jc w:val="both"/>
      </w:pPr>
      <w:r>
        <w:t>import com.twitter.visibility.common.TweetSource</w:t>
      </w:r>
    </w:p>
    <w:p>
      <w:pPr>
        <w:jc w:val="both"/>
      </w:pPr>
      <w:r>
        <w:t>import com.twitter.visibility.common.UserDeviceSource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com.twitter.visibility.features.AuthorUserLabels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com.twitter.visibility.models.ContentId.NotificationId</w:t>
      </w:r>
    </w:p>
    <w:p>
      <w:pPr>
        <w:jc w:val="both"/>
      </w:pPr>
      <w:r>
        <w:t>import com.twitter.visibility.models.SafetyLevel.NotificationsWriterV2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>
        <w:t>import com.twitter.visibility.rules.State.FeatureFailed</w:t>
      </w:r>
    </w:p>
    <w:p>
      <w:pPr>
        <w:jc w:val="both"/>
      </w:pPr>
      <w:r>
        <w:t>import com.twitter.visibility.rules.State.MissingFeature</w:t>
      </w:r>
    </w:p>
    <w:p>
      <w:pPr>
        <w:jc w:val="both"/>
      </w:pPr>
      <w:r>
        <w:t>import com.twitter.visibility.rules.Action</w:t>
      </w:r>
    </w:p>
    <w:p>
      <w:pPr>
        <w:jc w:val="both"/>
      </w:pPr>
      <w:r>
        <w:t>import com.twitter.visibility.rules.RuleResult</w:t>
      </w:r>
    </w:p>
    <w:p>
      <w:pPr>
        <w:jc w:val="both"/>
      </w:pPr>
      <w:r>
        <w:t>import com.twitter.visibility.rules.{Allow =&gt; AllowAction}</w:t>
      </w:r>
    </w:p>
    <w:p>
      <w:pPr>
        <w:jc w:val="both"/>
      </w:pPr>
      <w:r/>
    </w:p>
    <w:p>
      <w:pPr>
        <w:jc w:val="both"/>
      </w:pPr>
      <w:r>
        <w:t>object NotificationsVisibilityLibrary {</w:t>
      </w:r>
    </w:p>
    <w:p>
      <w:pPr>
        <w:jc w:val="both"/>
      </w:pPr>
      <w:r>
        <w:t xml:space="preserve">  type Type = Notification =&gt; Stitch[NotificationsFilteringResponse]</w:t>
      </w:r>
    </w:p>
    <w:p>
      <w:pPr>
        <w:jc w:val="both"/>
      </w:pPr>
      <w:r/>
    </w:p>
    <w:p>
      <w:pPr>
        <w:jc w:val="both"/>
      </w:pPr>
      <w:r>
        <w:t xml:space="preserve">  private val AllowResponse: Stitch[NotificationsFilteringResponse] = Stitch.value(Allow)</w:t>
      </w:r>
    </w:p>
    <w:p>
      <w:pPr>
        <w:jc w:val="both"/>
      </w:pPr>
      <w:r/>
    </w:p>
    <w:p>
      <w:pPr>
        <w:jc w:val="both"/>
      </w:pPr>
      <w:r>
        <w:t xml:space="preserve">  def isApplicableOrganicNotificationType(notificationType: NotificationType): Boolean = {</w:t>
      </w:r>
    </w:p>
    <w:p>
      <w:pPr>
        <w:jc w:val="both"/>
      </w:pPr>
      <w:r>
        <w:t xml:space="preserve">    NotificationType.isTlsActivityType(notificationType) ||</w:t>
      </w:r>
    </w:p>
    <w:p>
      <w:pPr>
        <w:jc w:val="both"/>
      </w:pPr>
      <w:r>
        <w:t xml:space="preserve">    NotificationType.isReactionType(notificationType)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userSource: UserSource,</w:t>
      </w:r>
    </w:p>
    <w:p>
      <w:pPr>
        <w:jc w:val="both"/>
      </w:pPr>
      <w:r>
        <w:t xml:space="preserve">    userRelationshipSource: UserRelationshipSource,</w:t>
      </w:r>
    </w:p>
    <w:p>
      <w:pPr>
        <w:jc w:val="both"/>
      </w:pPr>
      <w:r>
        <w:t xml:space="preserve">    userDeviceSource: UserDeviceSource,</w:t>
      </w:r>
    </w:p>
    <w:p>
      <w:pPr>
        <w:jc w:val="both"/>
      </w:pPr>
      <w:r>
        <w:t xml:space="preserve">    tweetSource: TweetSource,</w:t>
      </w:r>
    </w:p>
    <w:p>
      <w:pPr>
        <w:jc w:val="both"/>
      </w:pPr>
      <w:r>
        <w:t xml:space="preserve">    enableShimFeatureHydration: Gate[Unit] = Gate.False,</w:t>
      </w:r>
    </w:p>
    <w:p>
      <w:pPr>
        <w:jc w:val="both"/>
      </w:pPr>
      <w:r>
        <w:t xml:space="preserve">    enableCommunityTweetHydration: Gate[Long] = Gate.False,</w:t>
      </w:r>
    </w:p>
    <w:p>
      <w:pPr>
        <w:jc w:val="both"/>
      </w:pPr>
      <w:r>
        <w:t xml:space="preserve">    enableUnmentionHydration: Gate[Long] = Gate.False,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libraryStatsReceiver = visibilityLibrary.statsReceiver</w:t>
      </w:r>
    </w:p>
    <w:p>
      <w:pPr>
        <w:jc w:val="both"/>
      </w:pPr>
      <w:r>
        <w:t xml:space="preserve">    lazy val vfEngineCounter = libraryStatsReceiver.counter("vf_engine_requests")</w:t>
      </w:r>
    </w:p>
    <w:p>
      <w:pPr>
        <w:jc w:val="both"/>
      </w:pPr>
      <w:r/>
    </w:p>
    <w:p>
      <w:pPr>
        <w:jc w:val="both"/>
      </w:pPr>
      <w:r>
        <w:t xml:space="preserve">    val authorFeatures = new AuthorFeatures(userSource, libraryStatsReceiver)</w:t>
      </w:r>
    </w:p>
    <w:p>
      <w:pPr>
        <w:jc w:val="both"/>
      </w:pPr>
      <w:r>
        <w:t xml:space="preserve">    val authorDeviceFeatures = new AuthorDeviceFeatures(userDeviceSource, libraryStatsReceiver)</w:t>
      </w:r>
    </w:p>
    <w:p>
      <w:pPr>
        <w:jc w:val="both"/>
      </w:pPr>
      <w:r>
        <w:t xml:space="preserve">    val viewerFeatures = new ViewerFeatures(userSource, libraryStatsReceiver)</w:t>
      </w:r>
    </w:p>
    <w:p>
      <w:pPr>
        <w:jc w:val="both"/>
      </w:pPr>
      <w:r>
        <w:t xml:space="preserve">    val communityNotificationFeatures =</w:t>
      </w:r>
    </w:p>
    <w:p>
      <w:pPr>
        <w:jc w:val="both"/>
      </w:pPr>
      <w:r>
        <w:t xml:space="preserve">      new CommunityNotificationFeatures(</w:t>
      </w:r>
    </w:p>
    <w:p>
      <w:pPr>
        <w:jc w:val="both"/>
      </w:pPr>
      <w:r>
        <w:t xml:space="preserve">        tweetSource,</w:t>
      </w:r>
    </w:p>
    <w:p>
      <w:pPr>
        <w:jc w:val="both"/>
      </w:pPr>
      <w:r>
        <w:t xml:space="preserve">        enableCommunityTweetHydration,</w:t>
      </w:r>
    </w:p>
    <w:p>
      <w:pPr>
        <w:jc w:val="both"/>
      </w:pPr>
      <w:r>
        <w:t xml:space="preserve">        libraryStatsReceiver)</w:t>
      </w:r>
    </w:p>
    <w:p>
      <w:pPr>
        <w:jc w:val="both"/>
      </w:pPr>
      <w:r/>
    </w:p>
    <w:p>
      <w:pPr>
        <w:jc w:val="both"/>
      </w:pPr>
      <w:r>
        <w:t xml:space="preserve">    val unmentionNotificationFeatures = new UnmentionNotificationFeatures(</w:t>
      </w:r>
    </w:p>
    <w:p>
      <w:pPr>
        <w:jc w:val="both"/>
      </w:pPr>
      <w:r>
        <w:t xml:space="preserve">      tweetSource = tweetSource,</w:t>
      </w:r>
    </w:p>
    <w:p>
      <w:pPr>
        <w:jc w:val="both"/>
      </w:pPr>
      <w:r>
        <w:t xml:space="preserve">      enableUnmentionHydration = enableUnmentionHydration,</w:t>
      </w:r>
    </w:p>
    <w:p>
      <w:pPr>
        <w:jc w:val="both"/>
      </w:pPr>
      <w:r>
        <w:t xml:space="preserve">      statsReceiver = libraryStatsReceiver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viewerAdvancedFilteringFeatures =</w:t>
      </w:r>
    </w:p>
    <w:p>
      <w:pPr>
        <w:jc w:val="both"/>
      </w:pPr>
      <w:r>
        <w:t xml:space="preserve">      new ViewerAdvancedFilteringFeatures(userSource, libraryStatsReceiver)</w:t>
      </w:r>
    </w:p>
    <w:p>
      <w:pPr>
        <w:jc w:val="both"/>
      </w:pPr>
      <w:r>
        <w:t xml:space="preserve">    val relationshipFeatures =</w:t>
      </w:r>
    </w:p>
    <w:p>
      <w:pPr>
        <w:jc w:val="both"/>
      </w:pPr>
      <w:r>
        <w:t xml:space="preserve">      new RelationshipFeatures(userRelationshipSource, libraryStatsReceiver)</w:t>
      </w:r>
    </w:p>
    <w:p>
      <w:pPr>
        <w:jc w:val="both"/>
      </w:pPr>
      <w:r/>
    </w:p>
    <w:p>
      <w:pPr>
        <w:jc w:val="both"/>
      </w:pPr>
      <w:r>
        <w:t xml:space="preserve">    val isShimFeatureHydrationEnabled = enableShimFeatureHydration()</w:t>
      </w:r>
    </w:p>
    <w:p>
      <w:pPr>
        <w:jc w:val="both"/>
      </w:pPr>
      <w:r/>
    </w:p>
    <w:p>
      <w:pPr>
        <w:jc w:val="both"/>
      </w:pPr>
      <w:r>
        <w:t xml:space="preserve">    def runRuleEngine(</w:t>
      </w:r>
    </w:p>
    <w:p>
      <w:pPr>
        <w:jc w:val="both"/>
      </w:pPr>
      <w:r>
        <w:t xml:space="preserve">      visibilityLibrary: VisibilityLibrary,</w:t>
      </w:r>
    </w:p>
    <w:p>
      <w:pPr>
        <w:jc w:val="both"/>
      </w:pPr>
      <w:r>
        <w:t xml:space="preserve">      candidate: Notification</w:t>
      </w:r>
    </w:p>
    <w:p>
      <w:pPr>
        <w:jc w:val="both"/>
      </w:pPr>
      <w:r>
        <w:t xml:space="preserve">    ): Stitch[VisibilityResult] = {</w:t>
      </w:r>
    </w:p>
    <w:p>
      <w:pPr>
        <w:jc w:val="both"/>
      </w:pPr>
      <w:r>
        <w:t xml:space="preserve">      candidate match {</w:t>
      </w:r>
    </w:p>
    <w:p>
      <w:pPr>
        <w:jc w:val="both"/>
      </w:pPr>
      <w:r>
        <w:t xml:space="preserve">        case notification: SimpleActivityNotification[_] =&gt;</w:t>
      </w:r>
    </w:p>
    <w:p>
      <w:pPr>
        <w:jc w:val="both"/>
      </w:pPr>
      <w:r>
        <w:t xml:space="preserve">          vfEngineCounter.incr()</w:t>
      </w:r>
    </w:p>
    <w:p>
      <w:pPr>
        <w:jc w:val="both"/>
      </w:pPr>
      <w:r/>
    </w:p>
    <w:p>
      <w:pPr>
        <w:jc w:val="both"/>
      </w:pPr>
      <w:r>
        <w:t xml:space="preserve">          val featureMap = visibilityLibrary.featureMapBuilder(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viewerFeatures.forViewerId(Some(notification.target)),</w:t>
      </w:r>
    </w:p>
    <w:p>
      <w:pPr>
        <w:jc w:val="both"/>
      </w:pPr>
      <w:r>
        <w:t xml:space="preserve">              viewerAdvancedFilteringFeatures.forViewerId(Some(notification.target)),</w:t>
      </w:r>
    </w:p>
    <w:p>
      <w:pPr>
        <w:jc w:val="both"/>
      </w:pPr>
      <w:r>
        <w:t xml:space="preserve">              authorFeatures.forAuthorId(notification.subjectId),</w:t>
      </w:r>
    </w:p>
    <w:p>
      <w:pPr>
        <w:jc w:val="both"/>
      </w:pPr>
      <w:r>
        <w:t xml:space="preserve">              authorDeviceFeatures.forAuthorId(notification.subjectId),</w:t>
      </w:r>
    </w:p>
    <w:p>
      <w:pPr>
        <w:jc w:val="both"/>
      </w:pPr>
      <w:r>
        <w:t xml:space="preserve">              relationshipFeatures</w:t>
      </w:r>
    </w:p>
    <w:p>
      <w:pPr>
        <w:jc w:val="both"/>
      </w:pPr>
      <w:r>
        <w:t xml:space="preserve">                .forAuthorId(notification.subjectId, Some(notification.target)),</w:t>
      </w:r>
    </w:p>
    <w:p>
      <w:pPr>
        <w:jc w:val="both"/>
      </w:pPr>
      <w:r>
        <w:t xml:space="preserve">              communityNotificationFeatures.forNotification(notification),</w:t>
      </w:r>
    </w:p>
    <w:p>
      <w:pPr>
        <w:jc w:val="both"/>
      </w:pPr>
      <w:r>
        <w:t xml:space="preserve">              unmentionNotificationFeatures.forNotification(notification)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if (isShimFeatureHydrationEnabled) {</w:t>
      </w:r>
    </w:p>
    <w:p>
      <w:pPr>
        <w:jc w:val="both"/>
      </w:pPr>
      <w:r>
        <w:t xml:space="preserve">            FeatureMap.resolve(featureMap, libraryStatsReceiver).flatMap { resolvedFeatureMap =&gt;</w:t>
      </w:r>
    </w:p>
    <w:p>
      <w:pPr>
        <w:jc w:val="both"/>
      </w:pPr>
      <w:r>
        <w:t xml:space="preserve">              visibilityLibrary.runRuleEngine(</w:t>
      </w:r>
    </w:p>
    <w:p>
      <w:pPr>
        <w:jc w:val="both"/>
      </w:pPr>
      <w:r>
        <w:t xml:space="preserve">                contentId =</w:t>
      </w:r>
    </w:p>
    <w:p>
      <w:pPr>
        <w:jc w:val="both"/>
      </w:pPr>
      <w:r>
        <w:t xml:space="preserve">                featureMap = resolvedFeatureMap,</w:t>
      </w:r>
    </w:p>
    <w:p>
      <w:pPr>
        <w:jc w:val="both"/>
      </w:pPr>
      <w:r>
        <w:t xml:space="preserve">                viewerContext =</w:t>
      </w:r>
    </w:p>
    <w:p>
      <w:pPr>
        <w:jc w:val="both"/>
      </w:pPr>
      <w:r>
        <w:t xml:space="preserve">                  ViewerContext.fromContextWithViewerIdFallback(Some(notification.target)),</w:t>
      </w:r>
    </w:p>
    <w:p>
      <w:pPr>
        <w:jc w:val="both"/>
      </w:pPr>
      <w:r>
        <w:t xml:space="preserve">                safetyLevel = NotificationsWriterV2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visibilityLibrary.runRuleEngine(</w:t>
      </w:r>
    </w:p>
    <w:p>
      <w:pPr>
        <w:jc w:val="both"/>
      </w:pPr>
      <w:r>
        <w:t xml:space="preserve">              contentId = NotificationId(tweetId = None),</w:t>
      </w:r>
    </w:p>
    <w:p>
      <w:pPr>
        <w:jc w:val="both"/>
      </w:pPr>
      <w:r>
        <w:t xml:space="preserve">              featureMap = featureMap,</w:t>
      </w:r>
    </w:p>
    <w:p>
      <w:pPr>
        <w:jc w:val="both"/>
      </w:pPr>
      <w:r>
        <w:t xml:space="preserve">              viewerContext =</w:t>
      </w:r>
    </w:p>
    <w:p>
      <w:pPr>
        <w:jc w:val="both"/>
      </w:pPr>
      <w:r>
        <w:t xml:space="preserve">                ViewerContext.fromContextWithViewerIdFallback(Some(notification.target)),</w:t>
      </w:r>
    </w:p>
    <w:p>
      <w:pPr>
        <w:jc w:val="both"/>
      </w:pPr>
      <w:r>
        <w:t xml:space="preserve">              safetyLevel = NotificationsWriterV2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case candidate if isApplicableOrganicNotificationType(candidate.notificationType) =&gt;</w:t>
      </w:r>
    </w:p>
    <w:p>
      <w:pPr>
        <w:jc w:val="both"/>
      </w:pPr>
      <w:r>
        <w:t xml:space="preserve">        runRuleEngine(visibilityLibrary, candidate)</w:t>
      </w:r>
    </w:p>
    <w:p>
      <w:pPr>
        <w:jc w:val="both"/>
      </w:pPr>
      <w:r>
        <w:t xml:space="preserve">          .flatMap(failCloseForFailures(_, libraryStatsReceiver))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AllowResponse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failCloseForFailures(</w:t>
      </w:r>
    </w:p>
    <w:p>
      <w:pPr>
        <w:jc w:val="both"/>
      </w:pPr>
      <w:r>
        <w:t xml:space="preserve">    visibilityResult: VisibilityResult,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Stitch[NotificationsFilteringResponse] = {</w:t>
      </w:r>
    </w:p>
    <w:p>
      <w:pPr>
        <w:jc w:val="both"/>
      </w:pPr>
      <w:r>
        <w:t xml:space="preserve">    lazy val vfEngineSuccess = stats.counter("vf_engine_success")</w:t>
      </w:r>
    </w:p>
    <w:p>
      <w:pPr>
        <w:jc w:val="both"/>
      </w:pPr>
      <w:r>
        <w:t xml:space="preserve">    lazy val vfEngineFailures = stats.counter("vf_engine_failures")</w:t>
      </w:r>
    </w:p>
    <w:p>
      <w:pPr>
        <w:jc w:val="both"/>
      </w:pPr>
      <w:r>
        <w:t xml:space="preserve">    lazy val vfEngineFailuresMissing = stats.scope("vf_engine_failures").counter("missing")</w:t>
      </w:r>
    </w:p>
    <w:p>
      <w:pPr>
        <w:jc w:val="both"/>
      </w:pPr>
      <w:r>
        <w:t xml:space="preserve">    lazy val vfEngineFailuresFailed = stats.scope("vf_engine_failures").counter("failed")</w:t>
      </w:r>
    </w:p>
    <w:p>
      <w:pPr>
        <w:jc w:val="both"/>
      </w:pPr>
      <w:r>
        <w:t xml:space="preserve">    lazy val vfEngineFiltered = stats.counter("vf_engine_filtered")</w:t>
      </w:r>
    </w:p>
    <w:p>
      <w:pPr>
        <w:jc w:val="both"/>
      </w:pPr>
      <w:r/>
    </w:p>
    <w:p>
      <w:pPr>
        <w:jc w:val="both"/>
      </w:pPr>
      <w:r>
        <w:t xml:space="preserve">    val isFailedOrMissingFeature: RuleResult =&gt; Boolean = {</w:t>
      </w:r>
    </w:p>
    <w:p>
      <w:pPr>
        <w:jc w:val="both"/>
      </w:pPr>
      <w:r>
        <w:t xml:space="preserve">      case RuleResult(_, FeatureFailed(features)) =&gt;</w:t>
      </w:r>
    </w:p>
    <w:p>
      <w:pPr>
        <w:jc w:val="both"/>
      </w:pPr>
      <w:r>
        <w:t xml:space="preserve">        !(features.contains(AuthorUserLabels) &amp;&amp; features.size == 1)</w:t>
      </w:r>
    </w:p>
    <w:p>
      <w:pPr>
        <w:jc w:val="both"/>
      </w:pPr>
      <w:r>
        <w:t xml:space="preserve">      case RuleResult(_, MissingFeature(_))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failedRuleResults =</w:t>
      </w:r>
    </w:p>
    <w:p>
      <w:pPr>
        <w:jc w:val="both"/>
      </w:pPr>
      <w:r>
        <w:t xml:space="preserve">      visibilityResult.ruleResultMap.values.filter(isFailedOrMissingFeature(_))</w:t>
      </w:r>
    </w:p>
    <w:p>
      <w:pPr>
        <w:jc w:val="both"/>
      </w:pPr>
      <w:r/>
    </w:p>
    <w:p>
      <w:pPr>
        <w:jc w:val="both"/>
      </w:pPr>
      <w:r>
        <w:t xml:space="preserve">    val (failedFeatures, missingFeatures) = failedRuleResults.partition {</w:t>
      </w:r>
    </w:p>
    <w:p>
      <w:pPr>
        <w:jc w:val="both"/>
      </w:pPr>
      <w:r>
        <w:t xml:space="preserve">      case RuleResult(_, FeatureFailed(_)) =&gt; true</w:t>
      </w:r>
    </w:p>
    <w:p>
      <w:pPr>
        <w:jc w:val="both"/>
      </w:pPr>
      <w:r>
        <w:t xml:space="preserve">      case RuleResult(_, MissingFeature(_)) =&gt; false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failedOrMissingFeatures = failedRuleResults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RuleResult(_, FeatureFailed(features)) =&gt; features.keySet</w:t>
      </w:r>
    </w:p>
    <w:p>
      <w:pPr>
        <w:jc w:val="both"/>
      </w:pPr>
      <w:r>
        <w:t xml:space="preserve">        case RuleResult(_, MissingFeature(features)) =&gt; features</w:t>
      </w:r>
    </w:p>
    <w:p>
      <w:pPr>
        <w:jc w:val="both"/>
      </w:pPr>
      <w:r>
        <w:t xml:space="preserve">      }.toSet.flatten</w:t>
      </w:r>
    </w:p>
    <w:p>
      <w:pPr>
        <w:jc w:val="both"/>
      </w:pPr>
      <w:r/>
    </w:p>
    <w:p>
      <w:pPr>
        <w:jc w:val="both"/>
      </w:pPr>
      <w:r>
        <w:t xml:space="preserve">    visibilityResult.verdict match {</w:t>
      </w:r>
    </w:p>
    <w:p>
      <w:pPr>
        <w:jc w:val="both"/>
      </w:pPr>
      <w:r>
        <w:t xml:space="preserve">      case AllowAction if failedOrMissingFeatures.isEmpty =&gt;</w:t>
      </w:r>
    </w:p>
    <w:p>
      <w:pPr>
        <w:jc w:val="both"/>
      </w:pPr>
      <w:r>
        <w:t xml:space="preserve">        vfEngineSuccess.incr()</w:t>
      </w:r>
    </w:p>
    <w:p>
      <w:pPr>
        <w:jc w:val="both"/>
      </w:pPr>
      <w:r>
        <w:t xml:space="preserve">        AllowResponse</w:t>
      </w:r>
    </w:p>
    <w:p>
      <w:pPr>
        <w:jc w:val="both"/>
      </w:pPr>
      <w:r>
        <w:t xml:space="preserve">      case AllowAction if failedOrMissingFeatures.nonEmpty =&gt;</w:t>
      </w:r>
    </w:p>
    <w:p>
      <w:pPr>
        <w:jc w:val="both"/>
      </w:pPr>
      <w:r>
        <w:t xml:space="preserve">        vfEngineFailures.incr()</w:t>
      </w:r>
    </w:p>
    <w:p>
      <w:pPr>
        <w:jc w:val="both"/>
      </w:pPr>
      <w:r>
        <w:t xml:space="preserve">        if (missingFeatures.nonEmpty) {</w:t>
      </w:r>
    </w:p>
    <w:p>
      <w:pPr>
        <w:jc w:val="both"/>
      </w:pPr>
      <w:r>
        <w:t xml:space="preserve">          vfEngineFailuresMissing.incr()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(failedFeatures.nonEmpty) {</w:t>
      </w:r>
    </w:p>
    <w:p>
      <w:pPr>
        <w:jc w:val="both"/>
      </w:pPr>
      <w:r>
        <w:t xml:space="preserve">          vfEngineFailuresFailed.incr()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Stitch.value(Failed(failedOrMissingFeatures))</w:t>
      </w:r>
    </w:p>
    <w:p>
      <w:pPr>
        <w:jc w:val="both"/>
      </w:pPr>
      <w:r>
        <w:t xml:space="preserve">      case action: Action =&gt;</w:t>
      </w:r>
    </w:p>
    <w:p>
      <w:pPr>
        <w:jc w:val="both"/>
      </w:pPr>
      <w:r>
        <w:t xml:space="preserve">        vfEngineFiltered.incr()</w:t>
      </w:r>
    </w:p>
    <w:p>
      <w:pPr>
        <w:jc w:val="both"/>
      </w:pPr>
      <w:r>
        <w:t xml:space="preserve">        Stitch.value(Filtered(action))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