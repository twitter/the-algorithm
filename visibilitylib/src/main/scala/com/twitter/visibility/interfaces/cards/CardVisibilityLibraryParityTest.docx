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com.twitter.visibility.interfaces.cards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com.twitter.visibility.builder.VisibilityResult</w:t>
      </w:r>
    </w:p>
    <w:p>
      <w:pPr>
        <w:jc w:val="both"/>
      </w:pPr>
      <w:r/>
    </w:p>
    <w:p>
      <w:pPr>
        <w:jc w:val="both"/>
      </w:pPr>
      <w:r>
        <w:t>class CardVisibilityLibraryParityTest(statsReceiver: StatsReceiver) {</w:t>
      </w:r>
    </w:p>
    <w:p>
      <w:pPr>
        <w:jc w:val="both"/>
      </w:pPr>
      <w:r>
        <w:t xml:space="preserve">  private val parityTestScope = statsReceiver.scope("card_visibility_library_parity")</w:t>
      </w:r>
    </w:p>
    <w:p>
      <w:pPr>
        <w:jc w:val="both"/>
      </w:pPr>
      <w:r>
        <w:t xml:space="preserve">  private val requests = parityTestScope.counter("requests")</w:t>
      </w:r>
    </w:p>
    <w:p>
      <w:pPr>
        <w:jc w:val="both"/>
      </w:pPr>
      <w:r>
        <w:t xml:space="preserve">  private val equal = parityTestScope.counter("equal")</w:t>
      </w:r>
    </w:p>
    <w:p>
      <w:pPr>
        <w:jc w:val="both"/>
      </w:pPr>
      <w:r>
        <w:t xml:space="preserve">  private val incorrect = parityTestScope.counter("incorrect")</w:t>
      </w:r>
    </w:p>
    <w:p>
      <w:pPr>
        <w:jc w:val="both"/>
      </w:pPr>
      <w:r>
        <w:t xml:space="preserve">  private val failures = parityTestScope.counter("failures")</w:t>
      </w:r>
    </w:p>
    <w:p>
      <w:pPr>
        <w:jc w:val="both"/>
      </w:pPr>
      <w:r/>
    </w:p>
    <w:p>
      <w:pPr>
        <w:jc w:val="both"/>
      </w:pPr>
      <w:r>
        <w:t xml:space="preserve">  def runParityTest(</w:t>
      </w:r>
    </w:p>
    <w:p>
      <w:pPr>
        <w:jc w:val="both"/>
      </w:pPr>
      <w:r>
        <w:t xml:space="preserve">    preHydratedFeatureVisibilityResult: Stitch[VisibilityResult],</w:t>
      </w:r>
    </w:p>
    <w:p>
      <w:pPr>
        <w:jc w:val="both"/>
      </w:pPr>
      <w:r>
        <w:t xml:space="preserve">    resp: VisibilityResult</w:t>
      </w:r>
    </w:p>
    <w:p>
      <w:pPr>
        <w:jc w:val="both"/>
      </w:pPr>
      <w:r>
        <w:t xml:space="preserve">  ): Stitch[Unit] = {</w:t>
      </w:r>
    </w:p>
    <w:p>
      <w:pPr>
        <w:jc w:val="both"/>
      </w:pPr>
      <w:r>
        <w:t xml:space="preserve">    requests.incr()</w:t>
      </w:r>
    </w:p>
    <w:p>
      <w:pPr>
        <w:jc w:val="both"/>
      </w:pPr>
      <w:r/>
    </w:p>
    <w:p>
      <w:pPr>
        <w:jc w:val="both"/>
      </w:pPr>
      <w:r>
        <w:t xml:space="preserve">    preHydratedFeatureVisibilityResult</w:t>
      </w:r>
    </w:p>
    <w:p>
      <w:pPr>
        <w:jc w:val="both"/>
      </w:pPr>
      <w:r>
        <w:t xml:space="preserve">      .flatMap { parityResponse =&gt;</w:t>
      </w:r>
    </w:p>
    <w:p>
      <w:pPr>
        <w:jc w:val="both"/>
      </w:pPr>
      <w:r>
        <w:t xml:space="preserve">        if (parityResponse.verdict == resp.verdict) {</w:t>
      </w:r>
    </w:p>
    <w:p>
      <w:pPr>
        <w:jc w:val="both"/>
      </w:pPr>
      <w:r>
        <w:t xml:space="preserve">          equal.incr()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incorrect.incr()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Stitch.Done</w:t>
      </w:r>
    </w:p>
    <w:p>
      <w:pPr>
        <w:jc w:val="both"/>
      </w:pPr>
      <w:r>
        <w:t xml:space="preserve">      }.rescue {</w:t>
      </w:r>
    </w:p>
    <w:p>
      <w:pPr>
        <w:jc w:val="both"/>
      </w:pPr>
      <w:r>
        <w:t xml:space="preserve">        case t: Throwable =&gt;</w:t>
      </w:r>
    </w:p>
    <w:p>
      <w:pPr>
        <w:jc w:val="both"/>
      </w:pPr>
      <w:r>
        <w:t xml:space="preserve">          failures.incr()</w:t>
      </w:r>
    </w:p>
    <w:p>
      <w:pPr>
        <w:jc w:val="both"/>
      </w:pPr>
      <w:r>
        <w:t xml:space="preserve">          Stitch.Done</w:t>
      </w:r>
    </w:p>
    <w:p>
      <w:pPr>
        <w:jc w:val="both"/>
      </w:pPr>
      <w:r>
        <w:t xml:space="preserve">      }.unit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