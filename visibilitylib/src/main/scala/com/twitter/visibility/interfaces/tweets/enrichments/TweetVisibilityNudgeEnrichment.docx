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com.twitter.visibility.interfaces.tweets.enrichments</w:t>
      </w:r>
    </w:p>
    <w:p>
      <w:pPr>
        <w:jc w:val="both"/>
      </w:pPr>
      <w:r/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com.twitter.visibility.builder.tweets.TweetVisibilityNudgeSourceWrapper</w:t>
      </w:r>
    </w:p>
    <w:p>
      <w:pPr>
        <w:jc w:val="both"/>
      </w:pPr>
      <w:r>
        <w:t>import com.twitter.visibility.common.actions.TweetVisibilityNudgeReason.SemanticCoreMisinformationLabelReason</w:t>
      </w:r>
    </w:p>
    <w:p>
      <w:pPr>
        <w:jc w:val="both"/>
      </w:pPr>
      <w:r>
        <w:t>import com.twitter.visibility.rules.Action</w:t>
      </w:r>
    </w:p>
    <w:p>
      <w:pPr>
        <w:jc w:val="both"/>
      </w:pPr>
      <w:r>
        <w:t>import com.twitter.visibility.rules.LocalizedNudge</w:t>
      </w:r>
    </w:p>
    <w:p>
      <w:pPr>
        <w:jc w:val="both"/>
      </w:pPr>
      <w:r>
        <w:t>import com.twitter.visibility.rules.SoftIntervention</w:t>
      </w:r>
    </w:p>
    <w:p>
      <w:pPr>
        <w:jc w:val="both"/>
      </w:pPr>
      <w:r>
        <w:t>import com.twitter.visibility.rules.TweetVisibilityNudge</w:t>
      </w:r>
    </w:p>
    <w:p>
      <w:pPr>
        <w:jc w:val="both"/>
      </w:pPr>
      <w:r/>
    </w:p>
    <w:p>
      <w:pPr>
        <w:jc w:val="both"/>
      </w:pPr>
      <w:r>
        <w:t>object TweetVisibilityNudgeEnrichment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result: VisibilityResult,</w:t>
      </w:r>
    </w:p>
    <w:p>
      <w:pPr>
        <w:jc w:val="both"/>
      </w:pPr>
      <w:r>
        <w:t xml:space="preserve">    tweetVisibilityNudgeSourceWrapper: TweetVisibilityNudgeSourceWrapper,</w:t>
      </w:r>
    </w:p>
    <w:p>
      <w:pPr>
        <w:jc w:val="both"/>
      </w:pPr>
      <w:r>
        <w:t xml:space="preserve">    languageCode: String,</w:t>
      </w:r>
    </w:p>
    <w:p>
      <w:pPr>
        <w:jc w:val="both"/>
      </w:pPr>
      <w:r>
        <w:t xml:space="preserve">    countryCode: Option[String]</w:t>
      </w:r>
    </w:p>
    <w:p>
      <w:pPr>
        <w:jc w:val="both"/>
      </w:pPr>
      <w:r>
        <w:t xml:space="preserve">  ): VisibilityResult = {</w:t>
      </w:r>
    </w:p>
    <w:p>
      <w:pPr>
        <w:jc w:val="both"/>
      </w:pPr>
      <w:r/>
    </w:p>
    <w:p>
      <w:pPr>
        <w:jc w:val="both"/>
      </w:pPr>
      <w:r>
        <w:t xml:space="preserve">    val softIntervention = extractSoftIntervention(result.verdict, result.secondaryVerdicts)</w:t>
      </w:r>
    </w:p>
    <w:p>
      <w:pPr>
        <w:jc w:val="both"/>
      </w:pPr>
      <w:r/>
    </w:p>
    <w:p>
      <w:pPr>
        <w:jc w:val="both"/>
      </w:pPr>
      <w:r>
        <w:t xml:space="preserve">    val enrichedPrimaryVerdict = enrichAction(</w:t>
      </w:r>
    </w:p>
    <w:p>
      <w:pPr>
        <w:jc w:val="both"/>
      </w:pPr>
      <w:r>
        <w:t xml:space="preserve">      result.verdict,</w:t>
      </w:r>
    </w:p>
    <w:p>
      <w:pPr>
        <w:jc w:val="both"/>
      </w:pPr>
      <w:r>
        <w:t xml:space="preserve">      tweetVisibilityNudgeSourceWrapper,</w:t>
      </w:r>
    </w:p>
    <w:p>
      <w:pPr>
        <w:jc w:val="both"/>
      </w:pPr>
      <w:r>
        <w:t xml:space="preserve">      softIntervention,</w:t>
      </w:r>
    </w:p>
    <w:p>
      <w:pPr>
        <w:jc w:val="both"/>
      </w:pPr>
      <w:r>
        <w:t xml:space="preserve">      languageCode,</w:t>
      </w:r>
    </w:p>
    <w:p>
      <w:pPr>
        <w:jc w:val="both"/>
      </w:pPr>
      <w:r>
        <w:t xml:space="preserve">      countryCode)</w:t>
      </w:r>
    </w:p>
    <w:p>
      <w:pPr>
        <w:jc w:val="both"/>
      </w:pPr>
      <w:r/>
    </w:p>
    <w:p>
      <w:pPr>
        <w:jc w:val="both"/>
      </w:pPr>
      <w:r>
        <w:t xml:space="preserve">    val enrichedSecondaryVerdicts: Seq[Action] =</w:t>
      </w:r>
    </w:p>
    <w:p>
      <w:pPr>
        <w:jc w:val="both"/>
      </w:pPr>
      <w:r>
        <w:t xml:space="preserve">      result.secondaryVerdicts.map(sv =&gt;</w:t>
      </w:r>
    </w:p>
    <w:p>
      <w:pPr>
        <w:jc w:val="both"/>
      </w:pPr>
      <w:r>
        <w:t xml:space="preserve">        enrichAction(</w:t>
      </w:r>
    </w:p>
    <w:p>
      <w:pPr>
        <w:jc w:val="both"/>
      </w:pPr>
      <w:r>
        <w:t xml:space="preserve">          sv,</w:t>
      </w:r>
    </w:p>
    <w:p>
      <w:pPr>
        <w:jc w:val="both"/>
      </w:pPr>
      <w:r>
        <w:t xml:space="preserve">          tweetVisibilityNudgeSourceWrapper,</w:t>
      </w:r>
    </w:p>
    <w:p>
      <w:pPr>
        <w:jc w:val="both"/>
      </w:pPr>
      <w:r>
        <w:t xml:space="preserve">          softIntervention,</w:t>
      </w:r>
    </w:p>
    <w:p>
      <w:pPr>
        <w:jc w:val="both"/>
      </w:pPr>
      <w:r>
        <w:t xml:space="preserve">          languageCode,</w:t>
      </w:r>
    </w:p>
    <w:p>
      <w:pPr>
        <w:jc w:val="both"/>
      </w:pPr>
      <w:r>
        <w:t xml:space="preserve">          countryCode))</w:t>
      </w:r>
    </w:p>
    <w:p>
      <w:pPr>
        <w:jc w:val="both"/>
      </w:pPr>
      <w:r/>
    </w:p>
    <w:p>
      <w:pPr>
        <w:jc w:val="both"/>
      </w:pPr>
      <w:r>
        <w:t xml:space="preserve">    result.copy(verdict = enrichedPrimaryVerdict, secondaryVerdicts = enrichedSecondaryVerdicts)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extractSoftIntervention(</w:t>
      </w:r>
    </w:p>
    <w:p>
      <w:pPr>
        <w:jc w:val="both"/>
      </w:pPr>
      <w:r>
        <w:t xml:space="preserve">    primary: Action,</w:t>
      </w:r>
    </w:p>
    <w:p>
      <w:pPr>
        <w:jc w:val="both"/>
      </w:pPr>
      <w:r>
        <w:t xml:space="preserve">    secondaries: Seq[Action]</w:t>
      </w:r>
    </w:p>
    <w:p>
      <w:pPr>
        <w:jc w:val="both"/>
      </w:pPr>
      <w:r>
        <w:t xml:space="preserve">  ): Option[SoftIntervention] = {</w:t>
      </w:r>
    </w:p>
    <w:p>
      <w:pPr>
        <w:jc w:val="both"/>
      </w:pPr>
      <w:r>
        <w:t xml:space="preserve">    primary match {</w:t>
      </w:r>
    </w:p>
    <w:p>
      <w:pPr>
        <w:jc w:val="both"/>
      </w:pPr>
      <w:r>
        <w:t xml:space="preserve">      case si: SoftIntervention =&gt; Some(si)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secondaries.collectFirst {</w:t>
      </w:r>
    </w:p>
    <w:p>
      <w:pPr>
        <w:jc w:val="both"/>
      </w:pPr>
      <w:r>
        <w:t xml:space="preserve">          case sv: SoftIntervention =&gt; sv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enrichAction(</w:t>
      </w:r>
    </w:p>
    <w:p>
      <w:pPr>
        <w:jc w:val="both"/>
      </w:pPr>
      <w:r>
        <w:t xml:space="preserve">    action: Action,</w:t>
      </w:r>
    </w:p>
    <w:p>
      <w:pPr>
        <w:jc w:val="both"/>
      </w:pPr>
      <w:r>
        <w:t xml:space="preserve">    tweetVisibilityNudgeSourceWrapper: TweetVisibilityNudgeSourceWrapper,</w:t>
      </w:r>
    </w:p>
    <w:p>
      <w:pPr>
        <w:jc w:val="both"/>
      </w:pPr>
      <w:r>
        <w:t xml:space="preserve">    softIntervention: Option[SoftIntervention],</w:t>
      </w:r>
    </w:p>
    <w:p>
      <w:pPr>
        <w:jc w:val="both"/>
      </w:pPr>
      <w:r>
        <w:t xml:space="preserve">    languageCode: String,</w:t>
      </w:r>
    </w:p>
    <w:p>
      <w:pPr>
        <w:jc w:val="both"/>
      </w:pPr>
      <w:r>
        <w:t xml:space="preserve">    countryCode: Option[String]</w:t>
      </w:r>
    </w:p>
    <w:p>
      <w:pPr>
        <w:jc w:val="both"/>
      </w:pPr>
      <w:r>
        <w:t xml:space="preserve">  ): Action = {</w:t>
      </w:r>
    </w:p>
    <w:p>
      <w:pPr>
        <w:jc w:val="both"/>
      </w:pPr>
      <w:r>
        <w:t xml:space="preserve">    action match {</w:t>
      </w:r>
    </w:p>
    <w:p>
      <w:pPr>
        <w:jc w:val="both"/>
      </w:pPr>
      <w:r>
        <w:t xml:space="preserve">      case TweetVisibilityNudge(reason, None) =&gt;</w:t>
      </w:r>
    </w:p>
    <w:p>
      <w:pPr>
        <w:jc w:val="both"/>
      </w:pPr>
      <w:r>
        <w:t xml:space="preserve">        val localizedNudge =</w:t>
      </w:r>
    </w:p>
    <w:p>
      <w:pPr>
        <w:jc w:val="both"/>
      </w:pPr>
      <w:r>
        <w:t xml:space="preserve">          tweetVisibilityNudgeSourceWrapper.getLocalizedNudge(reason, languageCode, countryCode)</w:t>
      </w:r>
    </w:p>
    <w:p>
      <w:pPr>
        <w:jc w:val="both"/>
      </w:pPr>
      <w:r>
        <w:t xml:space="preserve">        if (reason == SemanticCoreMisinformationLabelReason)</w:t>
      </w:r>
    </w:p>
    <w:p>
      <w:pPr>
        <w:jc w:val="both"/>
      </w:pPr>
      <w:r>
        <w:t xml:space="preserve">          TweetVisibilityNudge(</w:t>
      </w:r>
    </w:p>
    <w:p>
      <w:pPr>
        <w:jc w:val="both"/>
      </w:pPr>
      <w:r>
        <w:t xml:space="preserve">            reason,</w:t>
      </w:r>
    </w:p>
    <w:p>
      <w:pPr>
        <w:jc w:val="both"/>
      </w:pPr>
      <w:r>
        <w:t xml:space="preserve">            enrichLocalizedMisInfoNudge(localizedNudge, softIntervention))</w:t>
      </w:r>
    </w:p>
    <w:p>
      <w:pPr>
        <w:jc w:val="both"/>
      </w:pPr>
      <w:r>
        <w:t xml:space="preserve">        else</w:t>
      </w:r>
    </w:p>
    <w:p>
      <w:pPr>
        <w:jc w:val="both"/>
      </w:pPr>
      <w:r>
        <w:t xml:space="preserve">          TweetVisibilityNudge(reason, localizedNudge)</w:t>
      </w:r>
    </w:p>
    <w:p>
      <w:pPr>
        <w:jc w:val="both"/>
      </w:pPr>
      <w:r>
        <w:t xml:space="preserve">      case _ =&gt; action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enrichLocalizedMisInfoNudge(</w:t>
      </w:r>
    </w:p>
    <w:p>
      <w:pPr>
        <w:jc w:val="both"/>
      </w:pPr>
      <w:r>
        <w:t xml:space="preserve">    localizedNudge: Option[LocalizedNudge],</w:t>
      </w:r>
    </w:p>
    <w:p>
      <w:pPr>
        <w:jc w:val="both"/>
      </w:pPr>
      <w:r>
        <w:t xml:space="preserve">    softIntervention: Option[SoftIntervention]</w:t>
      </w:r>
    </w:p>
    <w:p>
      <w:pPr>
        <w:jc w:val="both"/>
      </w:pPr>
      <w:r>
        <w:t xml:space="preserve">  ): Option[LocalizedNudge] = {</w:t>
      </w:r>
    </w:p>
    <w:p>
      <w:pPr>
        <w:jc w:val="both"/>
      </w:pPr>
      <w:r>
        <w:t xml:space="preserve">    softIntervention match {</w:t>
      </w:r>
    </w:p>
    <w:p>
      <w:pPr>
        <w:jc w:val="both"/>
      </w:pPr>
      <w:r>
        <w:t xml:space="preserve">      case Some(si) =&gt; {</w:t>
      </w:r>
    </w:p>
    <w:p>
      <w:pPr>
        <w:jc w:val="both"/>
      </w:pPr>
      <w:r>
        <w:t xml:space="preserve">        val enrichedLocalizedNudge = localizedNudge.map { ln =&gt;</w:t>
      </w:r>
    </w:p>
    <w:p>
      <w:pPr>
        <w:jc w:val="both"/>
      </w:pPr>
      <w:r>
        <w:t xml:space="preserve">          val enrichedLocalizedNudgeActions = ln.localizedNudgeActions.map { na =&gt;</w:t>
      </w:r>
    </w:p>
    <w:p>
      <w:pPr>
        <w:jc w:val="both"/>
      </w:pPr>
      <w:r>
        <w:t xml:space="preserve">            val enrichedPayload = na.nudgeActionPayload.map { payload =&gt;</w:t>
      </w:r>
    </w:p>
    <w:p>
      <w:pPr>
        <w:jc w:val="both"/>
      </w:pPr>
      <w:r>
        <w:t xml:space="preserve">              payload.copy(ctaUrl = si.detailsUrl, heading = si.warning)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na.copy(nudgeActionPayload = enrichedPayload)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ln.copy(localizedNudgeActions = enrichedLocalizedNudgeActions)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enrichedLocalizedNudge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None =&gt; localizedNudge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