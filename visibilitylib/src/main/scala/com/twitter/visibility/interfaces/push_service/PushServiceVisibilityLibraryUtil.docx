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com.twitter.visibility.rules.RuleResult</w:t>
      </w:r>
    </w:p>
    <w:p>
      <w:pPr>
        <w:jc w:val="both"/>
      </w:pPr>
      <w:r>
        <w:t>import com.twitter.visibility.rules.State</w:t>
      </w:r>
    </w:p>
    <w:p>
      <w:pPr>
        <w:jc w:val="both"/>
      </w:pPr>
      <w:r/>
    </w:p>
    <w:p>
      <w:pPr>
        <w:jc w:val="both"/>
      </w:pPr>
      <w:r>
        <w:t>object PushServiceVisibilityLibraryUtil {</w:t>
      </w:r>
    </w:p>
    <w:p>
      <w:pPr>
        <w:jc w:val="both"/>
      </w:pPr>
      <w:r>
        <w:t xml:space="preserve">  def ruleEnabled(ruleResult: RuleResult): Boolean = {</w:t>
      </w:r>
    </w:p>
    <w:p>
      <w:pPr>
        <w:jc w:val="both"/>
      </w:pPr>
      <w:r>
        <w:t xml:space="preserve">    ruleResult.state match {</w:t>
      </w:r>
    </w:p>
    <w:p>
      <w:pPr>
        <w:jc w:val="both"/>
      </w:pPr>
      <w:r>
        <w:t xml:space="preserve">      case State.Disabled =&gt; false</w:t>
      </w:r>
    </w:p>
    <w:p>
      <w:pPr>
        <w:jc w:val="both"/>
      </w:pPr>
      <w:r>
        <w:t xml:space="preserve">      case State.ShortCircuited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getMissingFeatures(ruleResult: RuleResult): Set[String] = {</w:t>
      </w:r>
    </w:p>
    <w:p>
      <w:pPr>
        <w:jc w:val="both"/>
      </w:pPr>
      <w:r>
        <w:t xml:space="preserve">    ruleResult.state match {</w:t>
      </w:r>
    </w:p>
    <w:p>
      <w:pPr>
        <w:jc w:val="both"/>
      </w:pPr>
      <w:r>
        <w:t xml:space="preserve">      case State.MissingFeature(features) =&gt; features.map(f =&gt; f.name)</w:t>
      </w:r>
    </w:p>
    <w:p>
      <w:pPr>
        <w:jc w:val="both"/>
      </w:pPr>
      <w:r>
        <w:t xml:space="preserve">      case _ =&gt; Set.empty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getMissingFeatureCounts(results: Seq[VisibilityResult]): Map[String, Int] = {</w:t>
      </w:r>
    </w:p>
    <w:p>
      <w:pPr>
        <w:jc w:val="both"/>
      </w:pPr>
      <w:r>
        <w:t xml:space="preserve">    results</w:t>
      </w:r>
    </w:p>
    <w:p>
      <w:pPr>
        <w:jc w:val="both"/>
      </w:pPr>
      <w:r>
        <w:t xml:space="preserve">      .flatMap(_.ruleResultMap.values.toList)</w:t>
      </w:r>
    </w:p>
    <w:p>
      <w:pPr>
        <w:jc w:val="both"/>
      </w:pPr>
      <w:r>
        <w:t xml:space="preserve">      .flatMap(getMissingFeatures(_).toList).groupBy(identity).mapValues(_.length)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logAllStats(</w:t>
      </w:r>
    </w:p>
    <w:p>
      <w:pPr>
        <w:jc w:val="both"/>
      </w:pPr>
      <w:r>
        <w:t xml:space="preserve">    response: PushServiceVisibilityResponse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rulesStatsReceiver = statsReceiver.scope("rules")</w:t>
      </w:r>
    </w:p>
    <w:p>
      <w:pPr>
        <w:jc w:val="both"/>
      </w:pPr>
      <w:r>
        <w:t xml:space="preserve">    logStats(response.tweetVisibilityResult, rulesStatsReceiver.scope("tweet"))</w:t>
      </w:r>
    </w:p>
    <w:p>
      <w:pPr>
        <w:jc w:val="both"/>
      </w:pPr>
      <w:r>
        <w:t xml:space="preserve">    logStats(response.authorVisibilityResult, rulesStatsReceiver.scope("author"))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logStats(result: VisibilityResult, statsReceiver: StatsReceiver) = {</w:t>
      </w:r>
    </w:p>
    <w:p>
      <w:pPr>
        <w:jc w:val="both"/>
      </w:pPr>
      <w:r>
        <w:t xml:space="preserve">    result.ruleResultMap.toList</w:t>
      </w:r>
    </w:p>
    <w:p>
      <w:pPr>
        <w:jc w:val="both"/>
      </w:pPr>
      <w:r>
        <w:t xml:space="preserve">      .filter { case (_, ruleResult) =&gt; ruleEnabled(ruleResult) }</w:t>
      </w:r>
    </w:p>
    <w:p>
      <w:pPr>
        <w:jc w:val="both"/>
      </w:pPr>
      <w:r>
        <w:t xml:space="preserve">      .flatMap { case (rule, ruleResult) =&gt; getCounters(rule, ruleResult) }</w:t>
      </w:r>
    </w:p>
    <w:p>
      <w:pPr>
        <w:jc w:val="both"/>
      </w:pPr>
      <w:r>
        <w:t xml:space="preserve">      .foreach(statsReceiver.counter(_).incr())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getCounters(rule: Rule, ruleResult: RuleResult): List[String] = {</w:t>
      </w:r>
    </w:p>
    <w:p>
      <w:pPr>
        <w:jc w:val="both"/>
      </w:pPr>
      <w:r>
        <w:t xml:space="preserve">    val missingFeatures = getMissingFeatures(ruleResult)</w:t>
      </w:r>
    </w:p>
    <w:p>
      <w:pPr>
        <w:jc w:val="both"/>
      </w:pPr>
      <w:r>
        <w:t xml:space="preserve">    List(s"${rule.name}/${ruleResult.action.name}") ++</w:t>
      </w:r>
    </w:p>
    <w:p>
      <w:pPr>
        <w:jc w:val="both"/>
      </w:pPr>
      <w:r>
        <w:t xml:space="preserve">      missingFeatures.map(feat =&gt; s"${rule.name}/${feat}") ++</w:t>
      </w:r>
    </w:p>
    <w:p>
      <w:pPr>
        <w:jc w:val="both"/>
      </w:pPr>
      <w:r>
        <w:t xml:space="preserve">      missingFeatures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getAuthorId(tweet: Tweet): Option[Long] = tweet.coreData.map(_.userId)</w:t>
      </w:r>
    </w:p>
    <w:p>
      <w:pPr>
        <w:jc w:val="both"/>
      </w:pPr>
      <w:r>
        <w:t xml:space="preserve">  def isRetweet(tweet: Tweet): Boolean = tweet.coreData.flatMap(_.share).isDefined</w:t>
      </w:r>
    </w:p>
    <w:p>
      <w:pPr>
        <w:jc w:val="both"/>
      </w:pPr>
      <w:r>
        <w:t xml:space="preserve">  def isQuotedTweet(tweet: Tweet): Boolean = tweet.quotedTweet.isDefined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