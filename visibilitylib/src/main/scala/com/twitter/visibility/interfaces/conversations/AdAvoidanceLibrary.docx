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com.twitter.visibility.interfaces.conversations</w:t>
      </w:r>
    </w:p>
    <w:p>
      <w:pPr>
        <w:jc w:val="both"/>
      </w:pPr>
      <w:r/>
    </w:p>
    <w:p>
      <w:pPr>
        <w:jc w:val="both"/>
      </w:pPr>
      <w:r>
        <w:t>import com.google.common.annotations.VisibleForTesting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com.twitter.tweetypie.thriftscala.GetTweetFieldsResult</w:t>
      </w:r>
    </w:p>
    <w:p>
      <w:pPr>
        <w:jc w:val="both"/>
      </w:pPr>
      <w:r>
        <w:t>import com.twitter.tweetypie.thriftscala.TweetFieldsResultFound</w:t>
      </w:r>
    </w:p>
    <w:p>
      <w:pPr>
        <w:jc w:val="both"/>
      </w:pPr>
      <w:r>
        <w:t>import com.twitter.tweetypie.thriftscala.TweetFieldsResultState</w:t>
      </w:r>
    </w:p>
    <w:p>
      <w:pPr>
        <w:jc w:val="both"/>
      </w:pPr>
      <w:r>
        <w:t>import com.twitter.util.Stopwatch</w:t>
      </w:r>
    </w:p>
    <w:p>
      <w:pPr>
        <w:jc w:val="both"/>
      </w:pPr>
      <w:r>
        <w:t>import com.twitter.visibility.VisibilityLibrary</w:t>
      </w:r>
    </w:p>
    <w:p>
      <w:pPr>
        <w:jc w:val="both"/>
      </w:pPr>
      <w:r>
        <w:t>import com.twitter.visibility.common.filtered_reason.FilteredReasonHelper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>
        <w:t>import com.twitter.visibility.rules.Interstitial</w:t>
      </w:r>
    </w:p>
    <w:p>
      <w:pPr>
        <w:jc w:val="both"/>
      </w:pPr>
      <w:r>
        <w:t>import com.twitter.visibility.rules.Tombstone</w:t>
      </w:r>
    </w:p>
    <w:p>
      <w:pPr>
        <w:jc w:val="both"/>
      </w:pPr>
      <w:r/>
    </w:p>
    <w:p>
      <w:pPr>
        <w:jc w:val="both"/>
      </w:pPr>
      <w:r>
        <w:t>case class AdAvoidanceRequest(</w:t>
      </w:r>
    </w:p>
    <w:p>
      <w:pPr>
        <w:jc w:val="both"/>
      </w:pPr>
      <w:r>
        <w:t xml:space="preserve">  conversationId: Long,</w:t>
      </w:r>
    </w:p>
    <w:p>
      <w:pPr>
        <w:jc w:val="both"/>
      </w:pPr>
      <w:r>
        <w:t xml:space="preserve">  focalTweetId: Long,</w:t>
      </w:r>
    </w:p>
    <w:p>
      <w:pPr>
        <w:jc w:val="both"/>
      </w:pPr>
      <w:r>
        <w:t xml:space="preserve">  tweets: Seq[(GetTweetFieldsResult, Option[SafetyLevel])],</w:t>
      </w:r>
    </w:p>
    <w:p>
      <w:pPr>
        <w:jc w:val="both"/>
      </w:pPr>
      <w:r>
        <w:t xml:space="preserve">  authorMap: Map[</w:t>
      </w:r>
    </w:p>
    <w:p>
      <w:pPr>
        <w:jc w:val="both"/>
      </w:pPr>
      <w:r>
        <w:t xml:space="preserve">    Long,</w:t>
      </w:r>
    </w:p>
    <w:p>
      <w:pPr>
        <w:jc w:val="both"/>
      </w:pPr>
      <w:r>
        <w:t xml:space="preserve">    User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moderatedTweetIds: Seq[Long],</w:t>
      </w:r>
    </w:p>
    <w:p>
      <w:pPr>
        <w:jc w:val="both"/>
      </w:pPr>
      <w:r>
        <w:t xml:space="preserve">  viewerContext: ViewerContext,</w:t>
      </w:r>
    </w:p>
    <w:p>
      <w:pPr>
        <w:jc w:val="both"/>
      </w:pPr>
      <w:r>
        <w:t xml:space="preserve">  useRichText: Boolean = true)</w:t>
      </w:r>
    </w:p>
    <w:p>
      <w:pPr>
        <w:jc w:val="both"/>
      </w:pPr>
      <w:r/>
    </w:p>
    <w:p>
      <w:pPr>
        <w:jc w:val="both"/>
      </w:pPr>
      <w:r>
        <w:t>case class AdAvoidanceResponse(dropAd: Map[Long, Boolean])</w:t>
      </w:r>
    </w:p>
    <w:p>
      <w:pPr>
        <w:jc w:val="both"/>
      </w:pPr>
      <w:r/>
    </w:p>
    <w:p>
      <w:pPr>
        <w:jc w:val="both"/>
      </w:pPr>
      <w:r>
        <w:t>object AdAvoidanceLibrary {</w:t>
      </w:r>
    </w:p>
    <w:p>
      <w:pPr>
        <w:jc w:val="both"/>
      </w:pPr>
      <w:r>
        <w:t xml:space="preserve">  type Type =</w:t>
      </w:r>
    </w:p>
    <w:p>
      <w:pPr>
        <w:jc w:val="both"/>
      </w:pPr>
      <w:r>
        <w:t xml:space="preserve">    AdAvoidanceRequest =&gt; Stitch[AdAvoidanceResponse]</w:t>
      </w:r>
    </w:p>
    <w:p>
      <w:pPr>
        <w:jc w:val="both"/>
      </w:pPr>
      <w:r/>
    </w:p>
    <w:p>
      <w:pPr>
        <w:jc w:val="both"/>
      </w:pPr>
      <w:r>
        <w:t xml:space="preserve">  private def shouldAvoid(</w:t>
      </w:r>
    </w:p>
    <w:p>
      <w:pPr>
        <w:jc w:val="both"/>
      </w:pPr>
      <w:r>
        <w:t xml:space="preserve">    result: TweetFieldsResultState,</w:t>
      </w:r>
    </w:p>
    <w:p>
      <w:pPr>
        <w:jc w:val="both"/>
      </w:pPr>
      <w:r>
        <w:t xml:space="preserve">    tombstoneOpt: Option[VfTombstone],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shouldAvoid(result, statsReceiver) || shouldAvoid(tombstoneOpt, statsReceiver)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shouldAvoid(</w:t>
      </w:r>
    </w:p>
    <w:p>
      <w:pPr>
        <w:jc w:val="both"/>
      </w:pPr>
      <w:r>
        <w:t xml:space="preserve">    result: TweetFieldsResultState,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result match {</w:t>
      </w:r>
    </w:p>
    <w:p>
      <w:pPr>
        <w:jc w:val="both"/>
      </w:pPr>
      <w:r>
        <w:t xml:space="preserve">      case TweetFieldsResultState.Found(TweetFieldsResultFound(_, _, Some(filteredReason)))</w:t>
      </w:r>
    </w:p>
    <w:p>
      <w:pPr>
        <w:jc w:val="both"/>
      </w:pPr>
      <w:r>
        <w:t xml:space="preserve">          if FilteredReasonHelper.isAvoid(filteredReason) =&gt;</w:t>
      </w:r>
    </w:p>
    <w:p>
      <w:pPr>
        <w:jc w:val="both"/>
      </w:pPr>
      <w:r>
        <w:t xml:space="preserve">        statsReceiver.counter("avoid").incr()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shouldAvoid(</w:t>
      </w:r>
    </w:p>
    <w:p>
      <w:pPr>
        <w:jc w:val="both"/>
      </w:pPr>
      <w:r>
        <w:t xml:space="preserve">    tombstoneOpt: Option[VfTombstone],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tombstoneOpt</w:t>
      </w:r>
    </w:p>
    <w:p>
      <w:pPr>
        <w:jc w:val="both"/>
      </w:pPr>
      <w:r>
        <w:t xml:space="preserve">      .map(_.action).collect {</w:t>
      </w:r>
    </w:p>
    <w:p>
      <w:pPr>
        <w:jc w:val="both"/>
      </w:pPr>
      <w:r>
        <w:t xml:space="preserve">        case Tombstone(epitaph, _) =&gt;</w:t>
      </w:r>
    </w:p>
    <w:p>
      <w:pPr>
        <w:jc w:val="both"/>
      </w:pPr>
      <w:r>
        <w:t xml:space="preserve">          statsReceiver.scope("tombstone").counter(epitaph.name).incr()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  case interstitial: Interstitial =&gt;</w:t>
      </w:r>
    </w:p>
    <w:p>
      <w:pPr>
        <w:jc w:val="both"/>
      </w:pPr>
      <w:r>
        <w:t xml:space="preserve">          statsReceiver.scope("interstitial").counter(interstitial.reason.name).incr()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}.getOrElse(false)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runTombstoneVisLib(</w:t>
      </w:r>
    </w:p>
    <w:p>
      <w:pPr>
        <w:jc w:val="both"/>
      </w:pPr>
      <w:r>
        <w:t xml:space="preserve">    request: AdAvoidanceRequest,</w:t>
      </w:r>
    </w:p>
    <w:p>
      <w:pPr>
        <w:jc w:val="both"/>
      </w:pPr>
      <w:r>
        <w:t xml:space="preserve">    tombstoneVisibilityLibrary: TombstoneVisibilityLibrary,</w:t>
      </w:r>
    </w:p>
    <w:p>
      <w:pPr>
        <w:jc w:val="both"/>
      </w:pPr>
      <w:r>
        <w:t xml:space="preserve">  ): Stitch[TombstoneVisibilityResponse] = {</w:t>
      </w:r>
    </w:p>
    <w:p>
      <w:pPr>
        <w:jc w:val="both"/>
      </w:pPr>
      <w:r>
        <w:t xml:space="preserve">    val tombstoneRequest = TombstoneVisibilityRequest(</w:t>
      </w:r>
    </w:p>
    <w:p>
      <w:pPr>
        <w:jc w:val="both"/>
      </w:pPr>
      <w:r>
        <w:t xml:space="preserve">      conversationId = request.conversationId,</w:t>
      </w:r>
    </w:p>
    <w:p>
      <w:pPr>
        <w:jc w:val="both"/>
      </w:pPr>
      <w:r>
        <w:t xml:space="preserve">      focalTweetId = request.focalTweetId,</w:t>
      </w:r>
    </w:p>
    <w:p>
      <w:pPr>
        <w:jc w:val="both"/>
      </w:pPr>
      <w:r>
        <w:t xml:space="preserve">      tweets = request.tweets,</w:t>
      </w:r>
    </w:p>
    <w:p>
      <w:pPr>
        <w:jc w:val="both"/>
      </w:pPr>
      <w:r>
        <w:t xml:space="preserve">      authorMap = request.authorMap,</w:t>
      </w:r>
    </w:p>
    <w:p>
      <w:pPr>
        <w:jc w:val="both"/>
      </w:pPr>
      <w:r>
        <w:t xml:space="preserve">      moderatedTweetIds = request.moderatedTweetIds,</w:t>
      </w:r>
    </w:p>
    <w:p>
      <w:pPr>
        <w:jc w:val="both"/>
      </w:pPr>
      <w:r>
        <w:t xml:space="preserve">      viewerContext = request.viewerContext,</w:t>
      </w:r>
    </w:p>
    <w:p>
      <w:pPr>
        <w:jc w:val="both"/>
      </w:pPr>
      <w:r>
        <w:t xml:space="preserve">      useRichText = request.useRichText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tombstoneVisibilityLibrary(tombstoneRequest)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buildTweetAdAvoidanceMap(tweets: Seq[GetTweetFieldsResult]): Map[Long, Boolean] = tweets</w:t>
      </w:r>
    </w:p>
    <w:p>
      <w:pPr>
        <w:jc w:val="both"/>
      </w:pPr>
      <w:r>
        <w:t xml:space="preserve">    .map(tweet =&gt; {</w:t>
      </w:r>
    </w:p>
    <w:p>
      <w:pPr>
        <w:jc w:val="both"/>
      </w:pPr>
      <w:r>
        <w:t xml:space="preserve">      val shouldAvoid = tweet.tweetResult match {</w:t>
      </w:r>
    </w:p>
    <w:p>
      <w:pPr>
        <w:jc w:val="both"/>
      </w:pPr>
      <w:r>
        <w:t xml:space="preserve">        case TweetFieldsResultState.Found(TweetFieldsResultFound(_, _, Some(filteredReason))) =&gt;</w:t>
      </w:r>
    </w:p>
    <w:p>
      <w:pPr>
        <w:jc w:val="both"/>
      </w:pPr>
      <w:r>
        <w:t xml:space="preserve">          FilteredReasonHelper.isAvoid(filteredReason)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tweet.tweetId -&gt; shouldAvoid</w:t>
      </w:r>
    </w:p>
    <w:p>
      <w:pPr>
        <w:jc w:val="both"/>
      </w:pPr>
      <w:r>
        <w:t xml:space="preserve">    }).toMap</w:t>
      </w:r>
    </w:p>
    <w:p>
      <w:pPr>
        <w:jc w:val="both"/>
      </w:pPr>
      <w:r/>
    </w:p>
    <w:p>
      <w:pPr>
        <w:jc w:val="both"/>
      </w:pPr>
      <w:r>
        <w:t xml:space="preserve">  def apply(visibilityLibrary: VisibilityLibrary, decider: Decider): Type = {</w:t>
      </w:r>
    </w:p>
    <w:p>
      <w:pPr>
        <w:jc w:val="both"/>
      </w:pPr>
      <w:r>
        <w:t xml:space="preserve">    val tvl =</w:t>
      </w:r>
    </w:p>
    <w:p>
      <w:pPr>
        <w:jc w:val="both"/>
      </w:pPr>
      <w:r>
        <w:t xml:space="preserve">      TombstoneVisibilityLibrary(visibilityLibrary, visibilityLibrary.statsReceiver, decider)</w:t>
      </w:r>
    </w:p>
    <w:p>
      <w:pPr>
        <w:jc w:val="both"/>
      </w:pPr>
      <w:r>
        <w:t xml:space="preserve">    buildLibrary(tvl, visibilityLibrary.statsReceiver)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def buildLibrary(</w:t>
      </w:r>
    </w:p>
    <w:p>
      <w:pPr>
        <w:jc w:val="both"/>
      </w:pPr>
      <w:r>
        <w:t xml:space="preserve">    tvl: TombstoneVisibilityLibrary,</w:t>
      </w:r>
    </w:p>
    <w:p>
      <w:pPr>
        <w:jc w:val="both"/>
      </w:pPr>
      <w:r>
        <w:t xml:space="preserve">    libraryStatsReceiver: StatsReceiver</w:t>
      </w:r>
    </w:p>
    <w:p>
      <w:pPr>
        <w:jc w:val="both"/>
      </w:pPr>
      <w:r>
        <w:t xml:space="preserve">  ): AdAvoidanceLibrary.Type = {</w:t>
      </w:r>
    </w:p>
    <w:p>
      <w:pPr>
        <w:jc w:val="both"/>
      </w:pPr>
      <w:r/>
    </w:p>
    <w:p>
      <w:pPr>
        <w:jc w:val="both"/>
      </w:pPr>
      <w:r>
        <w:t xml:space="preserve">    val statsReceiver = libraryStatsReceiver.scope("AdAvoidanceLibrary")</w:t>
      </w:r>
    </w:p>
    <w:p>
      <w:pPr>
        <w:jc w:val="both"/>
      </w:pPr>
      <w:r>
        <w:t xml:space="preserve">    val reasonsStatsReceiver = statsReceiver.scope("reasons")</w:t>
      </w:r>
    </w:p>
    <w:p>
      <w:pPr>
        <w:jc w:val="both"/>
      </w:pPr>
      <w:r>
        <w:t xml:space="preserve">    val latencyStatsReceiver = statsReceiver.scope("latency")</w:t>
      </w:r>
    </w:p>
    <w:p>
      <w:pPr>
        <w:jc w:val="both"/>
      </w:pPr>
      <w:r>
        <w:t xml:space="preserve">    val vfLatencyOverallStat = latencyStatsReceiver.stat("vf_latency_overall")</w:t>
      </w:r>
    </w:p>
    <w:p>
      <w:pPr>
        <w:jc w:val="both"/>
      </w:pPr>
      <w:r>
        <w:t xml:space="preserve">    val vfLatencyStitchBuildStat = latencyStatsReceiver.stat("vf_latency_stitch_build")</w:t>
      </w:r>
    </w:p>
    <w:p>
      <w:pPr>
        <w:jc w:val="both"/>
      </w:pPr>
      <w:r>
        <w:t xml:space="preserve">    val vfLatencyStitchRunStat = latencyStatsReceiver.stat("vf_latency_stitch_run")</w:t>
      </w:r>
    </w:p>
    <w:p>
      <w:pPr>
        <w:jc w:val="both"/>
      </w:pPr>
      <w:r/>
    </w:p>
    <w:p>
      <w:pPr>
        <w:jc w:val="both"/>
      </w:pPr>
      <w:r>
        <w:t xml:space="preserve">    request: AdAvoidanceRequest =&gt; {</w:t>
      </w:r>
    </w:p>
    <w:p>
      <w:pPr>
        <w:jc w:val="both"/>
      </w:pPr>
      <w:r>
        <w:t xml:space="preserve">      val elapsed = Stopwatch.start()</w:t>
      </w:r>
    </w:p>
    <w:p>
      <w:pPr>
        <w:jc w:val="both"/>
      </w:pPr>
      <w:r/>
    </w:p>
    <w:p>
      <w:pPr>
        <w:jc w:val="both"/>
      </w:pPr>
      <w:r>
        <w:t xml:space="preserve">      var runStitchStartMs = 0L</w:t>
      </w:r>
    </w:p>
    <w:p>
      <w:pPr>
        <w:jc w:val="both"/>
      </w:pPr>
      <w:r/>
    </w:p>
    <w:p>
      <w:pPr>
        <w:jc w:val="both"/>
      </w:pPr>
      <w:r>
        <w:t xml:space="preserve">      val tombstoneResponse: Stitch[TombstoneVisibilityResponse] =</w:t>
      </w:r>
    </w:p>
    <w:p>
      <w:pPr>
        <w:jc w:val="both"/>
      </w:pPr>
      <w:r>
        <w:t xml:space="preserve">        runTombstoneVisLib(request, tvl)</w:t>
      </w:r>
    </w:p>
    <w:p>
      <w:pPr>
        <w:jc w:val="both"/>
      </w:pPr>
      <w:r/>
    </w:p>
    <w:p>
      <w:pPr>
        <w:jc w:val="both"/>
      </w:pPr>
      <w:r>
        <w:t xml:space="preserve">      val response = tombstoneResponse</w:t>
      </w:r>
    </w:p>
    <w:p>
      <w:pPr>
        <w:jc w:val="both"/>
      </w:pPr>
      <w:r>
        <w:t xml:space="preserve">        .map({ response: TombstoneVisibilityResponse =&gt;</w:t>
      </w:r>
    </w:p>
    <w:p>
      <w:pPr>
        <w:jc w:val="both"/>
      </w:pPr>
      <w:r>
        <w:t xml:space="preserve">          statsReceiver.counter("requests").incr(request.tweets.size)</w:t>
      </w:r>
    </w:p>
    <w:p>
      <w:pPr>
        <w:jc w:val="both"/>
      </w:pPr>
      <w:r/>
    </w:p>
    <w:p>
      <w:pPr>
        <w:jc w:val="both"/>
      </w:pPr>
      <w:r>
        <w:t xml:space="preserve">          val dropResults: Seq[(Long, Boolean)] = request.tweets.map(tweetAndSafetyLevel =&gt; {</w:t>
      </w:r>
    </w:p>
    <w:p>
      <w:pPr>
        <w:jc w:val="both"/>
      </w:pPr>
      <w:r>
        <w:t xml:space="preserve">            val tweet = tweetAndSafetyLevel._1</w:t>
      </w:r>
    </w:p>
    <w:p>
      <w:pPr>
        <w:jc w:val="both"/>
      </w:pPr>
      <w:r>
        <w:t xml:space="preserve">            tweet.tweetId -&gt;</w:t>
      </w:r>
    </w:p>
    <w:p>
      <w:pPr>
        <w:jc w:val="both"/>
      </w:pPr>
      <w:r>
        <w:t xml:space="preserve">              shouldAvoid(</w:t>
      </w:r>
    </w:p>
    <w:p>
      <w:pPr>
        <w:jc w:val="both"/>
      </w:pPr>
      <w:r>
        <w:t xml:space="preserve">                tweet.tweetResult,</w:t>
      </w:r>
    </w:p>
    <w:p>
      <w:pPr>
        <w:jc w:val="both"/>
      </w:pPr>
      <w:r>
        <w:t xml:space="preserve">                response.tweetVerdicts.get(tweet.tweetId),</w:t>
      </w:r>
    </w:p>
    <w:p>
      <w:pPr>
        <w:jc w:val="both"/>
      </w:pPr>
      <w:r>
        <w:t xml:space="preserve">                reasonsStatsReceiver)</w:t>
      </w:r>
    </w:p>
    <w:p>
      <w:pPr>
        <w:jc w:val="both"/>
      </w:pPr>
      <w:r>
        <w:t xml:space="preserve">          })</w:t>
      </w:r>
    </w:p>
    <w:p>
      <w:pPr>
        <w:jc w:val="both"/>
      </w:pPr>
      <w:r/>
    </w:p>
    <w:p>
      <w:pPr>
        <w:jc w:val="both"/>
      </w:pPr>
      <w:r>
        <w:t xml:space="preserve">          AdAvoidanceResponse(dropAd = dropResults.toMap)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    .onSuccess(_ =&gt; {</w:t>
      </w:r>
    </w:p>
    <w:p>
      <w:pPr>
        <w:jc w:val="both"/>
      </w:pPr>
      <w:r>
        <w:t xml:space="preserve">          val overallStatMs = elapsed().inMilliseconds</w:t>
      </w:r>
    </w:p>
    <w:p>
      <w:pPr>
        <w:jc w:val="both"/>
      </w:pPr>
      <w:r>
        <w:t xml:space="preserve">          vfLatencyOverallStat.add(overallStatMs)</w:t>
      </w:r>
    </w:p>
    <w:p>
      <w:pPr>
        <w:jc w:val="both"/>
      </w:pPr>
      <w:r>
        <w:t xml:space="preserve">          val runStitchEndMs = elapsed().inMilliseconds</w:t>
      </w:r>
    </w:p>
    <w:p>
      <w:pPr>
        <w:jc w:val="both"/>
      </w:pPr>
      <w:r>
        <w:t xml:space="preserve">          vfLatencyStitchRunStat.add(runStitchEndMs - runStitchStartMs)</w:t>
      </w:r>
    </w:p>
    <w:p>
      <w:pPr>
        <w:jc w:val="both"/>
      </w:pPr>
      <w:r>
        <w:t xml:space="preserve">        })</w:t>
      </w:r>
    </w:p>
    <w:p>
      <w:pPr>
        <w:jc w:val="both"/>
      </w:pPr>
      <w:r/>
    </w:p>
    <w:p>
      <w:pPr>
        <w:jc w:val="both"/>
      </w:pPr>
      <w:r>
        <w:t xml:space="preserve">      runStitchStartMs = elapsed().inMilliseconds</w:t>
      </w:r>
    </w:p>
    <w:p>
      <w:pPr>
        <w:jc w:val="both"/>
      </w:pPr>
      <w:r>
        <w:t xml:space="preserve">      val buildStitchStatMs = elapsed().inMilliseconds</w:t>
      </w:r>
    </w:p>
    <w:p>
      <w:pPr>
        <w:jc w:val="both"/>
      </w:pPr>
      <w:r>
        <w:t xml:space="preserve">      vfLatencyStitchBuildStat.add(buildStitchStatMs)</w:t>
      </w:r>
    </w:p>
    <w:p>
      <w:pPr>
        <w:jc w:val="both"/>
      </w:pPr>
      <w:r/>
    </w:p>
    <w:p>
      <w:pPr>
        <w:jc w:val="both"/>
      </w:pPr>
      <w:r>
        <w:t xml:space="preserve">      response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