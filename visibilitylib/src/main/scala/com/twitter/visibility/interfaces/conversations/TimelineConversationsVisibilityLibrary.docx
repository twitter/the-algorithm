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com.twitter.visibility.interfaces.conversations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com.twitter.gizmoduck.thriftscala.Label</w:t>
      </w:r>
    </w:p>
    <w:p>
      <w:pPr>
        <w:jc w:val="both"/>
      </w:pPr>
      <w:r>
        <w:t>import com.twitter.servo.repository.KeyValueResult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com.twitter.spam.rtf.thriftscala.SafetyLabelValue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com.twitter.visibility.builder.tweets.TweetIdFeatures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com.twitter.visibility.builder.VerdictLogger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com.twitter.visibility.builder.tweets.FosnrPefetchedLabelsRelationshipFeatures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com.twitter.visibility.features.AuthorUserLabels</w:t>
      </w:r>
    </w:p>
    <w:p>
      <w:pPr>
        <w:jc w:val="both"/>
      </w:pPr>
      <w:r>
        <w:t>import com.twitter.visibility.features.ConversationRootAuthorIsVerified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com.twitter.visibility.features.HasInnerCircleOfFriendsRelationship</w:t>
      </w:r>
    </w:p>
    <w:p>
      <w:pPr>
        <w:jc w:val="both"/>
      </w:pPr>
      <w:r>
        <w:t>import com.twitter.visibility.features.TweetConversationId</w:t>
      </w:r>
    </w:p>
    <w:p>
      <w:pPr>
        <w:jc w:val="both"/>
      </w:pPr>
      <w:r>
        <w:t>import com.twitter.visibility.features.TweetParentId</w:t>
      </w:r>
    </w:p>
    <w:p>
      <w:pPr>
        <w:jc w:val="both"/>
      </w:pPr>
      <w:r>
        <w:t>import com.twitter.visibility.logging.thriftscala.VFLibType</w:t>
      </w:r>
    </w:p>
    <w:p>
      <w:pPr>
        <w:jc w:val="both"/>
      </w:pPr>
      <w:r>
        <w:t>import com.twitter.visibility.models.ContentId.TweetId</w:t>
      </w:r>
    </w:p>
    <w:p>
      <w:pPr>
        <w:jc w:val="both"/>
      </w:pPr>
      <w:r>
        <w:t>import com.twitter.visibility.models.SafetyLevel.TimelineConversationsDownranking</w:t>
      </w:r>
    </w:p>
    <w:p>
      <w:pPr>
        <w:jc w:val="both"/>
      </w:pPr>
      <w:r>
        <w:t>import com.twitter.visibility.models.SafetyLevel.TimelineConversationsDownrankingMinimal</w:t>
      </w:r>
    </w:p>
    <w:p>
      <w:pPr>
        <w:jc w:val="both"/>
      </w:pPr>
      <w:r>
        <w:t>import com.twitter.visibility.models.SafetyLevel.toThrift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>
        <w:t>import com.twitter.visibility.models.UnitOfDiversion</w:t>
      </w:r>
    </w:p>
    <w:p>
      <w:pPr>
        <w:jc w:val="both"/>
      </w:pPr>
      <w:r/>
    </w:p>
    <w:p>
      <w:pPr>
        <w:jc w:val="both"/>
      </w:pPr>
      <w:r>
        <w:t>object TimelineConversationsVisibilityLibrary {</w:t>
      </w:r>
    </w:p>
    <w:p>
      <w:pPr>
        <w:jc w:val="both"/>
      </w:pPr>
      <w:r>
        <w:t xml:space="preserve">  type Type =</w:t>
      </w:r>
    </w:p>
    <w:p>
      <w:pPr>
        <w:jc w:val="both"/>
      </w:pPr>
      <w:r>
        <w:t xml:space="preserve">    TimelineConversationsVisibilityRequest =&gt; Stitch[TimelineConversationsVisibilityResponse]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batchSafetyLabelRepository: BatchSafetyLabelRepository,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userRelationshipSource: UserRelationshipSource = UserRelationshipSource.empty,</w:t>
      </w:r>
    </w:p>
    <w:p>
      <w:pPr>
        <w:jc w:val="both"/>
      </w:pPr>
      <w:r>
        <w:t xml:space="preserve">    userSource: UserSource = UserSource.empty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tweetIdFeatures = new TweetIdFeatures(</w:t>
      </w:r>
    </w:p>
    <w:p>
      <w:pPr>
        <w:jc w:val="both"/>
      </w:pPr>
      <w:r>
        <w:t xml:space="preserve">      statsReceiver = libraryStatsReceiver,</w:t>
      </w:r>
    </w:p>
    <w:p>
      <w:pPr>
        <w:jc w:val="both"/>
      </w:pPr>
      <w:r>
        <w:t xml:space="preserve">      enableStitchProfiling = Gate.False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tweetIdFeaturesMinimal = new TweetIdFeatures(</w:t>
      </w:r>
    </w:p>
    <w:p>
      <w:pPr>
        <w:jc w:val="both"/>
      </w:pPr>
      <w:r>
        <w:t xml:space="preserve">      statsReceiver = libraryStatsReceiver,</w:t>
      </w:r>
    </w:p>
    <w:p>
      <w:pPr>
        <w:jc w:val="both"/>
      </w:pPr>
      <w:r>
        <w:t xml:space="preserve">      enableStitchProfiling = Gate.False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vfLatencyOverallStat = libraryStatsReceiver.stat("vf_latency_overall")</w:t>
      </w:r>
    </w:p>
    <w:p>
      <w:pPr>
        <w:jc w:val="both"/>
      </w:pPr>
      <w:r>
        <w:t xml:space="preserve">    val vfLatencyStitchBuildStat = libraryStatsReceiver.stat("vf_latency_stitch_build")</w:t>
      </w:r>
    </w:p>
    <w:p>
      <w:pPr>
        <w:jc w:val="both"/>
      </w:pPr>
      <w:r>
        <w:t xml:space="preserve">    val vfLatencyStitchRunStat = libraryStatsReceiver.stat("vf_latency_stitch_run")</w:t>
      </w:r>
    </w:p>
    <w:p>
      <w:pPr>
        <w:jc w:val="both"/>
      </w:pPr>
      <w:r/>
    </w:p>
    <w:p>
      <w:pPr>
        <w:jc w:val="both"/>
      </w:pPr>
      <w:r>
        <w:t xml:space="preserve">    val visibilityDeciderGates = VisibilityDeciderGates(decider)</w:t>
      </w:r>
    </w:p>
    <w:p>
      <w:pPr>
        <w:jc w:val="both"/>
      </w:pPr>
      <w:r>
        <w:t xml:space="preserve">    val verdictLogger =</w:t>
      </w:r>
    </w:p>
    <w:p>
      <w:pPr>
        <w:jc w:val="both"/>
      </w:pPr>
      <w:r>
        <w:t xml:space="preserve">      createVerdictLogger(</w:t>
      </w:r>
    </w:p>
    <w:p>
      <w:pPr>
        <w:jc w:val="both"/>
      </w:pPr>
      <w:r>
        <w:t xml:space="preserve">        visibilityDeciderGates.enableVerdictLoggerTCVL,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libraryStatsReceiver)</w:t>
      </w:r>
    </w:p>
    <w:p>
      <w:pPr>
        <w:jc w:val="both"/>
      </w:pPr>
      <w:r/>
    </w:p>
    <w:p>
      <w:pPr>
        <w:jc w:val="both"/>
      </w:pPr>
      <w:r>
        <w:t xml:space="preserve">    request: TimelineConversationsVisibilityRequest =&gt;</w:t>
      </w:r>
    </w:p>
    <w:p>
      <w:pPr>
        <w:jc w:val="both"/>
      </w:pPr>
      <w:r>
        <w:t xml:space="preserve">      val elapsed = Stopwatch.start()</w:t>
      </w:r>
    </w:p>
    <w:p>
      <w:pPr>
        <w:jc w:val="both"/>
      </w:pPr>
      <w:r>
        <w:t xml:space="preserve">      var runStitchStartMs = 0L</w:t>
      </w:r>
    </w:p>
    <w:p>
      <w:pPr>
        <w:jc w:val="both"/>
      </w:pPr>
      <w:r/>
    </w:p>
    <w:p>
      <w:pPr>
        <w:jc w:val="both"/>
      </w:pPr>
      <w:r>
        <w:t xml:space="preserve">      val future = request.prefetchedSafetyLabels match {</w:t>
      </w:r>
    </w:p>
    <w:p>
      <w:pPr>
        <w:jc w:val="both"/>
      </w:pPr>
      <w:r>
        <w:t xml:space="preserve">        case Some(labels) =&gt; Future.value(labels)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batchSafetyLabelRepository((request.conversationId, request.tweetIds))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fosnrPefetchedLabelsRelationshipFeatures =</w:t>
      </w:r>
    </w:p>
    <w:p>
      <w:pPr>
        <w:jc w:val="both"/>
      </w:pPr>
      <w:r>
        <w:t xml:space="preserve">        new FosnrPefetchedLabelsRelationshipFeatures(</w:t>
      </w:r>
    </w:p>
    <w:p>
      <w:pPr>
        <w:jc w:val="both"/>
      </w:pPr>
      <w:r>
        <w:t xml:space="preserve">          userRelationshipSource = userRelationshipSource,</w:t>
      </w:r>
    </w:p>
    <w:p>
      <w:pPr>
        <w:jc w:val="both"/>
      </w:pPr>
      <w:r>
        <w:t xml:space="preserve">          statsReceiver = libraryStatsReceiver)</w:t>
      </w:r>
    </w:p>
    <w:p>
      <w:pPr>
        <w:jc w:val="both"/>
      </w:pPr>
      <w:r/>
    </w:p>
    <w:p>
      <w:pPr>
        <w:jc w:val="both"/>
      </w:pPr>
      <w:r>
        <w:t xml:space="preserve">      val authorFeatures = new AuthorFeatures(userSource, libraryStatsReceiver)</w:t>
      </w:r>
    </w:p>
    <w:p>
      <w:pPr>
        <w:jc w:val="both"/>
      </w:pPr>
      <w:r/>
    </w:p>
    <w:p>
      <w:pPr>
        <w:jc w:val="both"/>
      </w:pPr>
      <w:r>
        <w:t xml:space="preserve">      Stitch.callFuture(future).flatMap {</w:t>
      </w:r>
    </w:p>
    <w:p>
      <w:pPr>
        <w:jc w:val="both"/>
      </w:pPr>
      <w:r>
        <w:t xml:space="preserve">        kvr: KeyValueResult[Long, scala.collection.Map[SafetyLabelType, SafetyLabel]] =&gt;</w:t>
      </w:r>
    </w:p>
    <w:p>
      <w:pPr>
        <w:jc w:val="both"/>
      </w:pPr>
      <w:r>
        <w:t xml:space="preserve">          val featureMapProvider: (ContentId, SafetyLevel) =&gt; FeatureMap = {</w:t>
      </w:r>
    </w:p>
    <w:p>
      <w:pPr>
        <w:jc w:val="both"/>
      </w:pPr>
      <w:r>
        <w:t xml:space="preserve">            case (TweetId(tweetId), safetyLevel) =&gt;</w:t>
      </w:r>
    </w:p>
    <w:p>
      <w:pPr>
        <w:jc w:val="both"/>
      </w:pPr>
      <w:r>
        <w:t xml:space="preserve">              val constantTweetSafetyLabels: Seq[TweetSafetyLabel] =</w:t>
      </w:r>
    </w:p>
    <w:p>
      <w:pPr>
        <w:jc w:val="both"/>
      </w:pPr>
      <w:r>
        <w:t xml:space="preserve">                kvr.found.getOrElse(tweetId, Map.empty).toSeq.map {</w:t>
      </w:r>
    </w:p>
    <w:p>
      <w:pPr>
        <w:jc w:val="both"/>
      </w:pPr>
      <w:r>
        <w:t xml:space="preserve">                  case (safetyLabelType, safetyLabel) =&gt;</w:t>
      </w:r>
    </w:p>
    <w:p>
      <w:pPr>
        <w:jc w:val="both"/>
      </w:pPr>
      <w:r>
        <w:t xml:space="preserve">                    TweetSafetyLabel.fromThrift(SafetyLabelValue(safetyLabelType, safetyLabel))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val replyAuthor = request.tweetAuthors.flatMap {</w:t>
      </w:r>
    </w:p>
    <w:p>
      <w:pPr>
        <w:jc w:val="both"/>
      </w:pPr>
      <w:r>
        <w:t xml:space="preserve">                _(tweetId) match {</w:t>
      </w:r>
    </w:p>
    <w:p>
      <w:pPr>
        <w:jc w:val="both"/>
      </w:pPr>
      <w:r>
        <w:t xml:space="preserve">                  case Return(Some(userId)) =&gt; Some(userId)</w:t>
      </w:r>
    </w:p>
    <w:p>
      <w:pPr>
        <w:jc w:val="both"/>
      </w:pPr>
      <w:r>
        <w:t xml:space="preserve">                  case _ =&gt; None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fosnrPefetchedLabelsRelationshipFeatureConf = replyAuthor match {</w:t>
      </w:r>
    </w:p>
    <w:p>
      <w:pPr>
        <w:jc w:val="both"/>
      </w:pPr>
      <w:r>
        <w:t xml:space="preserve">                case Some(authorId) if visibilityLibrary.isReleaseCandidateEnabled =&gt;</w:t>
      </w:r>
    </w:p>
    <w:p>
      <w:pPr>
        <w:jc w:val="both"/>
      </w:pPr>
      <w:r>
        <w:t xml:space="preserve">                  fosnrPefetchedLabelsRelationshipFeatures</w:t>
      </w:r>
    </w:p>
    <w:p>
      <w:pPr>
        <w:jc w:val="both"/>
      </w:pPr>
      <w:r>
        <w:t xml:space="preserve">                    .forTweetWithSafetyLabelsAndAuthorId(</w:t>
      </w:r>
    </w:p>
    <w:p>
      <w:pPr>
        <w:jc w:val="both"/>
      </w:pPr>
      <w:r>
        <w:t xml:space="preserve">                      safetyLabels = constantTweetSafetyLabels,</w:t>
      </w:r>
    </w:p>
    <w:p>
      <w:pPr>
        <w:jc w:val="both"/>
      </w:pPr>
      <w:r>
        <w:t xml:space="preserve">                      authorId = authorId,</w:t>
      </w:r>
    </w:p>
    <w:p>
      <w:pPr>
        <w:jc w:val="both"/>
      </w:pPr>
      <w:r>
        <w:t xml:space="preserve">                      viewerId = request.viewerContext.userId)</w:t>
      </w:r>
    </w:p>
    <w:p>
      <w:pPr>
        <w:jc w:val="both"/>
      </w:pPr>
      <w:r>
        <w:t xml:space="preserve">                case _ =&gt; fosnrPefetchedLabelsRelationshipFeatures.forNonFosnr()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authorFeatureConf = replyAuthor match {</w:t>
      </w:r>
    </w:p>
    <w:p>
      <w:pPr>
        <w:jc w:val="both"/>
      </w:pPr>
      <w:r>
        <w:t xml:space="preserve">                case Some(authorId) if visibilityLibrary.isReleaseCandidateEnabled =&gt;</w:t>
      </w:r>
    </w:p>
    <w:p>
      <w:pPr>
        <w:jc w:val="both"/>
      </w:pPr>
      <w:r>
        <w:t xml:space="preserve">                  authorFeatures.forAuthorId(authorId)</w:t>
      </w:r>
    </w:p>
    <w:p>
      <w:pPr>
        <w:jc w:val="both"/>
      </w:pPr>
      <w:r>
        <w:t xml:space="preserve">                case _ =&gt; authorFeatures.forNoAuthor()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baseBuilderArguments = (safetyLevel match {</w:t>
      </w:r>
    </w:p>
    <w:p>
      <w:pPr>
        <w:jc w:val="both"/>
      </w:pPr>
      <w:r>
        <w:t xml:space="preserve">                case TimelineConversationsDownranking =&gt;</w:t>
      </w:r>
    </w:p>
    <w:p>
      <w:pPr>
        <w:jc w:val="both"/>
      </w:pPr>
      <w:r>
        <w:t xml:space="preserve">                  Seq(tweetIdFeatures.forTweetId(tweetId, constantTweetSafetyLabels))</w:t>
      </w:r>
    </w:p>
    <w:p>
      <w:pPr>
        <w:jc w:val="both"/>
      </w:pPr>
      <w:r>
        <w:t xml:space="preserve">                case TimelineConversationsDownrankingMinimal =&gt;</w:t>
      </w:r>
    </w:p>
    <w:p>
      <w:pPr>
        <w:jc w:val="both"/>
      </w:pPr>
      <w:r>
        <w:t xml:space="preserve">                  Seq(tweetIdFeaturesMinimal.forTweetId(tweetId, constantTweetSafetyLabels))</w:t>
      </w:r>
    </w:p>
    <w:p>
      <w:pPr>
        <w:jc w:val="both"/>
      </w:pPr>
      <w:r>
        <w:t xml:space="preserve">                case _ =&gt; Nil</w:t>
      </w:r>
    </w:p>
    <w:p>
      <w:pPr>
        <w:jc w:val="both"/>
      </w:pPr>
      <w:r>
        <w:t xml:space="preserve">              }) :+ fosnrPefetchedLabelsRelationshipFeatureConf :+ authorFeatureConf</w:t>
      </w:r>
    </w:p>
    <w:p>
      <w:pPr>
        <w:jc w:val="both"/>
      </w:pPr>
      <w:r/>
    </w:p>
    <w:p>
      <w:pPr>
        <w:jc w:val="both"/>
      </w:pPr>
      <w:r>
        <w:t xml:space="preserve">              val tweetAuthorUserLabels: Option[Seq[Label]] =</w:t>
      </w:r>
    </w:p>
    <w:p>
      <w:pPr>
        <w:jc w:val="both"/>
      </w:pPr>
      <w:r>
        <w:t xml:space="preserve">                request.prefetchedTweetAuthorUserLabels.flatMap {</w:t>
      </w:r>
    </w:p>
    <w:p>
      <w:pPr>
        <w:jc w:val="both"/>
      </w:pPr>
      <w:r>
        <w:t xml:space="preserve">                  _.apply(tweetId) match {</w:t>
      </w:r>
    </w:p>
    <w:p>
      <w:pPr>
        <w:jc w:val="both"/>
      </w:pPr>
      <w:r>
        <w:t xml:space="preserve">                    case Return(Some(labelMap)) =&gt;</w:t>
      </w:r>
    </w:p>
    <w:p>
      <w:pPr>
        <w:jc w:val="both"/>
      </w:pPr>
      <w:r>
        <w:t xml:space="preserve">                      Some(labelMap.values.toSeq)</w:t>
      </w:r>
    </w:p>
    <w:p>
      <w:pPr>
        <w:jc w:val="both"/>
      </w:pPr>
      <w:r>
        <w:t xml:space="preserve">                    case _ =&gt;</w:t>
      </w:r>
    </w:p>
    <w:p>
      <w:pPr>
        <w:jc w:val="both"/>
      </w:pPr>
      <w:r>
        <w:t xml:space="preserve">                     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val hasInnerCircleOfFriendsRelationship: Boolean =</w:t>
      </w:r>
    </w:p>
    <w:p>
      <w:pPr>
        <w:jc w:val="both"/>
      </w:pPr>
      <w:r>
        <w:t xml:space="preserve">                request.innerCircleOfFriendsRelationships match {</w:t>
      </w:r>
    </w:p>
    <w:p>
      <w:pPr>
        <w:jc w:val="both"/>
      </w:pPr>
      <w:r>
        <w:t xml:space="preserve">                  case Some(keyValueResult) =&gt;</w:t>
      </w:r>
    </w:p>
    <w:p>
      <w:pPr>
        <w:jc w:val="both"/>
      </w:pPr>
      <w:r>
        <w:t xml:space="preserve">                    keyValueResult(tweetId) match {</w:t>
      </w:r>
    </w:p>
    <w:p>
      <w:pPr>
        <w:jc w:val="both"/>
      </w:pPr>
      <w:r>
        <w:t xml:space="preserve">                      case Return(Some(true)) =&gt; true</w:t>
      </w:r>
    </w:p>
    <w:p>
      <w:pPr>
        <w:jc w:val="both"/>
      </w:pPr>
      <w:r>
        <w:t xml:space="preserve">                      case _ =&gt; false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case None =&gt; false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val builderArguments: Seq[FeatureMapBuilder =&gt; FeatureMapBuilder] =</w:t>
      </w:r>
    </w:p>
    <w:p>
      <w:pPr>
        <w:jc w:val="both"/>
      </w:pPr>
      <w:r>
        <w:t xml:space="preserve">                tweetAuthorUserLabels match {</w:t>
      </w:r>
    </w:p>
    <w:p>
      <w:pPr>
        <w:jc w:val="both"/>
      </w:pPr>
      <w:r>
        <w:t xml:space="preserve">                  case Some(labels) =&gt;</w:t>
      </w:r>
    </w:p>
    <w:p>
      <w:pPr>
        <w:jc w:val="both"/>
      </w:pPr>
      <w:r>
        <w:t xml:space="preserve">                    baseBuilderArguments :+ { (fmb: FeatureMapBuilder) =&gt;</w:t>
      </w:r>
    </w:p>
    <w:p>
      <w:pPr>
        <w:jc w:val="both"/>
      </w:pPr>
      <w:r>
        <w:t xml:space="preserve">                      fmb.withConstantFeature(AuthorUserLabels, labels)</w:t>
      </w:r>
    </w:p>
    <w:p>
      <w:pPr>
        <w:jc w:val="both"/>
      </w:pPr>
      <w:r>
        <w:t xml:space="preserve">                    }</w:t>
      </w:r>
    </w:p>
    <w:p>
      <w:pPr>
        <w:jc w:val="both"/>
      </w:pPr>
      <w:r/>
    </w:p>
    <w:p>
      <w:pPr>
        <w:jc w:val="both"/>
      </w:pPr>
      <w:r>
        <w:t xml:space="preserve">                  case None =&gt;</w:t>
      </w:r>
    </w:p>
    <w:p>
      <w:pPr>
        <w:jc w:val="both"/>
      </w:pPr>
      <w:r>
        <w:t xml:space="preserve">                    baseBuilderArguments :+ { (fmb: FeatureMapBuilder) =&gt;</w:t>
      </w:r>
    </w:p>
    <w:p>
      <w:pPr>
        <w:jc w:val="both"/>
      </w:pPr>
      <w:r>
        <w:t xml:space="preserve">                      fmb.withConstantFeature(AuthorUserLabels, Seq.empty)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baseBuilderArguments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val tweetParentIdOpt: Option[Long] =</w:t>
      </w:r>
    </w:p>
    <w:p>
      <w:pPr>
        <w:jc w:val="both"/>
      </w:pPr>
      <w:r>
        <w:t xml:space="preserve">                request.tweetParentIdMap.flatMap(tweetParentIdMap =&gt; tweetParentIdMap(tweetId))</w:t>
      </w:r>
    </w:p>
    <w:p>
      <w:pPr>
        <w:jc w:val="both"/>
      </w:pPr>
      <w:r/>
    </w:p>
    <w:p>
      <w:pPr>
        <w:jc w:val="both"/>
      </w:pPr>
      <w:r>
        <w:t xml:space="preserve">              visibilityLibrary.featureMapBuilder(builderArguments :+ { (fmb: FeatureMapBuilder) =&gt;</w:t>
      </w:r>
    </w:p>
    <w:p>
      <w:pPr>
        <w:jc w:val="both"/>
      </w:pPr>
      <w:r>
        <w:t xml:space="preserve">                fmb.withConstantFeature(</w:t>
      </w:r>
    </w:p>
    <w:p>
      <w:pPr>
        <w:jc w:val="both"/>
      </w:pPr>
      <w:r>
        <w:t xml:space="preserve">                  HasInnerCircleOfFriendsRelationship,</w:t>
      </w:r>
    </w:p>
    <w:p>
      <w:pPr>
        <w:jc w:val="both"/>
      </w:pPr>
      <w:r>
        <w:t xml:space="preserve">                  hasInnerCircleOfFriendsRelationship)</w:t>
      </w:r>
    </w:p>
    <w:p>
      <w:pPr>
        <w:jc w:val="both"/>
      </w:pPr>
      <w:r>
        <w:t xml:space="preserve">                fmb.withConstantFeature(TweetConversationId, request.conversationId)</w:t>
      </w:r>
    </w:p>
    <w:p>
      <w:pPr>
        <w:jc w:val="both"/>
      </w:pPr>
      <w:r>
        <w:t xml:space="preserve">                fmb.withConstantFeature(TweetParentId, tweetParentIdOpt)</w:t>
      </w:r>
    </w:p>
    <w:p>
      <w:pPr>
        <w:jc w:val="both"/>
      </w:pPr>
      <w:r>
        <w:t xml:space="preserve">                fmb.withConstantFeature(</w:t>
      </w:r>
    </w:p>
    <w:p>
      <w:pPr>
        <w:jc w:val="both"/>
      </w:pPr>
      <w:r>
        <w:t xml:space="preserve">                  ConversationRootAuthorIsVerified,</w:t>
      </w:r>
    </w:p>
    <w:p>
      <w:pPr>
        <w:jc w:val="both"/>
      </w:pPr>
      <w:r>
        <w:t xml:space="preserve">                  request.rootAuthorIsVerified)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visibilityLibrary.featureMapBuilder(Nil)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safetyLevel =</w:t>
      </w:r>
    </w:p>
    <w:p>
      <w:pPr>
        <w:jc w:val="both"/>
      </w:pPr>
      <w:r>
        <w:t xml:space="preserve">            if (request.minimalSectioningOnly) TimelineConversationsDownrankingMinimal</w:t>
      </w:r>
    </w:p>
    <w:p>
      <w:pPr>
        <w:jc w:val="both"/>
      </w:pPr>
      <w:r>
        <w:t xml:space="preserve">            else TimelineConversationsDownranking</w:t>
      </w:r>
    </w:p>
    <w:p>
      <w:pPr>
        <w:jc w:val="both"/>
      </w:pPr>
      <w:r/>
    </w:p>
    <w:p>
      <w:pPr>
        <w:jc w:val="both"/>
      </w:pPr>
      <w:r>
        <w:t xml:space="preserve">          val evaluationContextBuilder = visibilityLibrary</w:t>
      </w:r>
    </w:p>
    <w:p>
      <w:pPr>
        <w:jc w:val="both"/>
      </w:pPr>
      <w:r>
        <w:t xml:space="preserve">            .evaluationContextBuilder(request.viewerContext)</w:t>
      </w:r>
    </w:p>
    <w:p>
      <w:pPr>
        <w:jc w:val="both"/>
      </w:pPr>
      <w:r>
        <w:t xml:space="preserve">            .withUnitOfDiversion(UnitOfDiversion.ConversationId(request.conversationId))</w:t>
      </w:r>
    </w:p>
    <w:p>
      <w:pPr>
        <w:jc w:val="both"/>
      </w:pPr>
      <w:r/>
    </w:p>
    <w:p>
      <w:pPr>
        <w:jc w:val="both"/>
      </w:pPr>
      <w:r>
        <w:t xml:space="preserve">          visibilityLibrary</w:t>
      </w:r>
    </w:p>
    <w:p>
      <w:pPr>
        <w:jc w:val="both"/>
      </w:pPr>
      <w:r>
        <w:t xml:space="preserve">            .runRuleEngineBatch(</w:t>
      </w:r>
    </w:p>
    <w:p>
      <w:pPr>
        <w:jc w:val="both"/>
      </w:pPr>
      <w:r>
        <w:t xml:space="preserve">              request.tweetIds.map(TweetId),</w:t>
      </w:r>
    </w:p>
    <w:p>
      <w:pPr>
        <w:jc w:val="both"/>
      </w:pPr>
      <w:r>
        <w:t xml:space="preserve">              featureMapProvider,</w:t>
      </w:r>
    </w:p>
    <w:p>
      <w:pPr>
        <w:jc w:val="both"/>
      </w:pPr>
      <w:r>
        <w:t xml:space="preserve">              evaluationContextBuilder,</w:t>
      </w:r>
    </w:p>
    <w:p>
      <w:pPr>
        <w:jc w:val="both"/>
      </w:pPr>
      <w:r>
        <w:t xml:space="preserve">              safetyLevel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.map { results: Seq[Try[VisibilityResult]] =&gt;</w:t>
      </w:r>
    </w:p>
    <w:p>
      <w:pPr>
        <w:jc w:val="both"/>
      </w:pPr>
      <w:r>
        <w:t xml:space="preserve">              val (succeededRequests, _) = results.partition(_.exists(_.finished))</w:t>
      </w:r>
    </w:p>
    <w:p>
      <w:pPr>
        <w:jc w:val="both"/>
      </w:pPr>
      <w:r>
        <w:t xml:space="preserve">              val visibilityResultMap = succeededRequests.flatMap {</w:t>
      </w:r>
    </w:p>
    <w:p>
      <w:pPr>
        <w:jc w:val="both"/>
      </w:pPr>
      <w:r>
        <w:t xml:space="preserve">                case Return(result) =&gt;</w:t>
      </w:r>
    </w:p>
    <w:p>
      <w:pPr>
        <w:jc w:val="both"/>
      </w:pPr>
      <w:r>
        <w:t xml:space="preserve">                  scribeVisibilityVerdict(</w:t>
      </w:r>
    </w:p>
    <w:p>
      <w:pPr>
        <w:jc w:val="both"/>
      </w:pPr>
      <w:r>
        <w:t xml:space="preserve">                    result,</w:t>
      </w:r>
    </w:p>
    <w:p>
      <w:pPr>
        <w:jc w:val="both"/>
      </w:pPr>
      <w:r>
        <w:t xml:space="preserve">                    visibilityDeciderGates.enableVerdictScribingTCVL,</w:t>
      </w:r>
    </w:p>
    <w:p>
      <w:pPr>
        <w:jc w:val="both"/>
      </w:pPr>
      <w:r>
        <w:t xml:space="preserve">                    verdictLogger,</w:t>
      </w:r>
    </w:p>
    <w:p>
      <w:pPr>
        <w:jc w:val="both"/>
      </w:pPr>
      <w:r>
        <w:t xml:space="preserve">                    request.viewerContext.userId,</w:t>
      </w:r>
    </w:p>
    <w:p>
      <w:pPr>
        <w:jc w:val="both"/>
      </w:pPr>
      <w:r>
        <w:t xml:space="preserve">                    safetyLevel)</w:t>
      </w:r>
    </w:p>
    <w:p>
      <w:pPr>
        <w:jc w:val="both"/>
      </w:pPr>
      <w:r>
        <w:t xml:space="preserve">                  result.contentId match {</w:t>
      </w:r>
    </w:p>
    <w:p>
      <w:pPr>
        <w:jc w:val="both"/>
      </w:pPr>
      <w:r>
        <w:t xml:space="preserve">                    case TweetId(id) =&gt; Some((id, result))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_ =&gt; None</w:t>
      </w:r>
    </w:p>
    <w:p>
      <w:pPr>
        <w:jc w:val="both"/>
      </w:pPr>
      <w:r>
        <w:t xml:space="preserve">              }.toMap</w:t>
      </w:r>
    </w:p>
    <w:p>
      <w:pPr>
        <w:jc w:val="both"/>
      </w:pPr>
      <w:r>
        <w:t xml:space="preserve">              val failedTweetIds = request.tweetIds diff visibilityResultMap.keys.toSeq</w:t>
      </w:r>
    </w:p>
    <w:p>
      <w:pPr>
        <w:jc w:val="both"/>
      </w:pPr>
      <w:r>
        <w:t xml:space="preserve">              val response = TimelineConversationsVisibilityResponse(</w:t>
      </w:r>
    </w:p>
    <w:p>
      <w:pPr>
        <w:jc w:val="both"/>
      </w:pPr>
      <w:r>
        <w:t xml:space="preserve">                visibilityResults = visibilityResultMap,</w:t>
      </w:r>
    </w:p>
    <w:p>
      <w:pPr>
        <w:jc w:val="both"/>
      </w:pPr>
      <w:r>
        <w:t xml:space="preserve">                failedTweetIds = failedTweetIds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  runStitchStartMs = elapsed().inMilliseconds</w:t>
      </w:r>
    </w:p>
    <w:p>
      <w:pPr>
        <w:jc w:val="both"/>
      </w:pPr>
      <w:r>
        <w:t xml:space="preserve">              val buildStitchStatMs = elapsed().inMilliseconds</w:t>
      </w:r>
    </w:p>
    <w:p>
      <w:pPr>
        <w:jc w:val="both"/>
      </w:pPr>
      <w:r>
        <w:t xml:space="preserve">              vfLatencyStitchBuildStat.add(buildStitchStatMs)</w:t>
      </w:r>
    </w:p>
    <w:p>
      <w:pPr>
        <w:jc w:val="both"/>
      </w:pPr>
      <w:r/>
    </w:p>
    <w:p>
      <w:pPr>
        <w:jc w:val="both"/>
      </w:pPr>
      <w:r>
        <w:t xml:space="preserve">              response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.onSuccess(_ =&gt; {</w:t>
      </w:r>
    </w:p>
    <w:p>
      <w:pPr>
        <w:jc w:val="both"/>
      </w:pPr>
      <w:r>
        <w:t xml:space="preserve">              val overallStatMs = elapsed().inMilliseconds</w:t>
      </w:r>
    </w:p>
    <w:p>
      <w:pPr>
        <w:jc w:val="both"/>
      </w:pPr>
      <w:r>
        <w:t xml:space="preserve">              vfLatencyOverallStat.add(overallStatMs)</w:t>
      </w:r>
    </w:p>
    <w:p>
      <w:pPr>
        <w:jc w:val="both"/>
      </w:pPr>
      <w:r>
        <w:t xml:space="preserve">              val runStitchEndMs = elapsed().inMilliseconds</w:t>
      </w:r>
    </w:p>
    <w:p>
      <w:pPr>
        <w:jc w:val="both"/>
      </w:pPr>
      <w:r>
        <w:t xml:space="preserve">              vfLatencyStitchRunStat.add(runStitchEndMs - runStitchStartMs)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scribeVisibilityVerdict(</w:t>
      </w:r>
    </w:p>
    <w:p>
      <w:pPr>
        <w:jc w:val="both"/>
      </w:pPr>
      <w:r>
        <w:t xml:space="preserve">    visibilityResult: VisibilityResult,</w:t>
      </w:r>
    </w:p>
    <w:p>
      <w:pPr>
        <w:jc w:val="both"/>
      </w:pPr>
      <w:r>
        <w:t xml:space="preserve">    enableVerdictScribing: Gate[Unit],</w:t>
      </w:r>
    </w:p>
    <w:p>
      <w:pPr>
        <w:jc w:val="both"/>
      </w:pPr>
      <w:r>
        <w:t xml:space="preserve">    verdictLogger: VerdictLogger,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Unit = if (enableVerdictScribing()) {</w:t>
      </w:r>
    </w:p>
    <w:p>
      <w:pPr>
        <w:jc w:val="both"/>
      </w:pPr>
      <w:r>
        <w:t xml:space="preserve">    verdictLogger.scribeVerdict(</w:t>
      </w:r>
    </w:p>
    <w:p>
      <w:pPr>
        <w:jc w:val="both"/>
      </w:pPr>
      <w:r>
        <w:t xml:space="preserve">      visibilityResult = visibilityResult,</w:t>
      </w:r>
    </w:p>
    <w:p>
      <w:pPr>
        <w:jc w:val="both"/>
      </w:pPr>
      <w:r>
        <w:t xml:space="preserve">      viewerId = viewerId,</w:t>
      </w:r>
    </w:p>
    <w:p>
      <w:pPr>
        <w:jc w:val="both"/>
      </w:pPr>
      <w:r>
        <w:t xml:space="preserve">      safetyLevel = toThrift(safetyLevel),</w:t>
      </w:r>
    </w:p>
    <w:p>
      <w:pPr>
        <w:jc w:val="both"/>
      </w:pPr>
      <w:r>
        <w:t xml:space="preserve">      vfLibType = VFLibType.TimelineConversationsVisibilityLibrary)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createVerdictLogger(</w:t>
      </w:r>
    </w:p>
    <w:p>
      <w:pPr>
        <w:jc w:val="both"/>
      </w:pPr>
      <w:r>
        <w:t xml:space="preserve">    enableVerdictLogger: Gate[Unit],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VerdictLogger = {</w:t>
      </w:r>
    </w:p>
    <w:p>
      <w:pPr>
        <w:jc w:val="both"/>
      </w:pPr>
      <w:r>
        <w:t xml:space="preserve">    if (enableVerdictLogger()) {</w:t>
      </w:r>
    </w:p>
    <w:p>
      <w:pPr>
        <w:jc w:val="both"/>
      </w:pPr>
      <w:r>
        <w:t xml:space="preserve">      VerdictLogger(statsReceiver, decider)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VerdictLogger.Empty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