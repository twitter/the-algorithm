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com.twitter.abdecider.NullABDecider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com.twitter.decider.NullDecider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com.twitter.featureswitches.v2.NullFeatureSwitches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com.twitter.logging.NullLogger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com.twitter.visibility.builder._</w:t>
      </w:r>
    </w:p>
    <w:p>
      <w:pPr>
        <w:jc w:val="both"/>
      </w:pPr>
      <w:r>
        <w:t>import com.twitter.visibility.common.stitch.StitchHelpers</w:t>
      </w:r>
    </w:p>
    <w:p>
      <w:pPr>
        <w:jc w:val="both"/>
      </w:pPr>
      <w:r>
        <w:t>import com.twitter.visibility.configapi.VisibilityParams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com.twitter.visibility.engine.DeciderableVisibilityRuleEngine</w:t>
      </w:r>
    </w:p>
    <w:p>
      <w:pPr>
        <w:jc w:val="both"/>
      </w:pPr>
      <w:r>
        <w:t>import com.twitter.visibility.engine.VisibilityResultsMetricRecorder</w:t>
      </w:r>
    </w:p>
    <w:p>
      <w:pPr>
        <w:jc w:val="both"/>
      </w:pPr>
      <w:r>
        <w:t>import com.twitter.visibility.engine.VisibilityRuleEngine</w:t>
      </w:r>
    </w:p>
    <w:p>
      <w:pPr>
        <w:jc w:val="both"/>
      </w:pPr>
      <w:r>
        <w:t>import com.twitter.visibility.engine.VisibilityRulePreprocessor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com.twitter.visibility.rules.EvaluationContext</w:t>
      </w:r>
    </w:p>
    <w:p>
      <w:pPr>
        <w:jc w:val="both"/>
      </w:pPr>
      <w:r>
        <w:t>import com.twitter.visibility.rules.Rule</w:t>
      </w:r>
    </w:p>
    <w:p>
      <w:pPr>
        <w:jc w:val="both"/>
      </w:pPr>
      <w:r>
        <w:t>import com.twitter.visibility.rules.generators.TweetRuleGenerator</w:t>
      </w:r>
    </w:p>
    <w:p>
      <w:pPr>
        <w:jc w:val="both"/>
      </w:pPr>
      <w:r>
        <w:t>import com.twitter.visibility.rules.providers.InjectedPolicyProvider</w:t>
      </w:r>
    </w:p>
    <w:p>
      <w:pPr>
        <w:jc w:val="both"/>
      </w:pPr>
      <w:r>
        <w:t>import com.twitter.visibility.util.DeciderUtil</w:t>
      </w:r>
    </w:p>
    <w:p>
      <w:pPr>
        <w:jc w:val="both"/>
      </w:pPr>
      <w:r>
        <w:t>import com.twitter.visibility.util.FeatureSwitchUtil</w:t>
      </w:r>
    </w:p>
    <w:p>
      <w:pPr>
        <w:jc w:val="both"/>
      </w:pPr>
      <w:r>
        <w:t>import com.twitter.visibility.util.LoggingUtil</w:t>
      </w:r>
    </w:p>
    <w:p>
      <w:pPr>
        <w:jc w:val="both"/>
      </w:pPr>
      <w:r/>
    </w:p>
    <w:p>
      <w:pPr>
        <w:jc w:val="both"/>
      </w:pPr>
      <w:r>
        <w:t>object VisibilityLibrary {</w:t>
      </w:r>
    </w:p>
    <w:p>
      <w:pPr>
        <w:jc w:val="both"/>
      </w:pPr>
      <w:r/>
    </w:p>
    <w:p>
      <w:pPr>
        <w:jc w:val="both"/>
      </w:pPr>
      <w:r>
        <w:t xml:space="preserve">  object Builder {</w:t>
      </w:r>
    </w:p>
    <w:p>
      <w:pPr>
        <w:jc w:val="both"/>
      </w:pPr>
      <w:r/>
    </w:p>
    <w:p>
      <w:pPr>
        <w:jc w:val="both"/>
      </w:pPr>
      <w:r>
        <w:t xml:space="preserve">    def apply(log: Logger, statsReceiver: StatsReceiver): Builder = new Builder(</w:t>
      </w:r>
    </w:p>
    <w:p>
      <w:pPr>
        <w:jc w:val="both"/>
      </w:pPr>
      <w:r>
        <w:t xml:space="preserve">      log,</w:t>
      </w:r>
    </w:p>
    <w:p>
      <w:pPr>
        <w:jc w:val="both"/>
      </w:pPr>
      <w:r>
        <w:t xml:space="preserve">      new MemoizingStatsReceiver(statsReceiver)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Builder(</w:t>
      </w:r>
    </w:p>
    <w:p>
      <w:pPr>
        <w:jc w:val="both"/>
      </w:pPr>
      <w:r>
        <w:t xml:space="preserve">    log: Logger,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Option[Decider] = None,</w:t>
      </w:r>
    </w:p>
    <w:p>
      <w:pPr>
        <w:jc w:val="both"/>
      </w:pPr>
      <w:r>
        <w:t xml:space="preserve">    abDecider: Option[LoggingABDecider] = None,</w:t>
      </w:r>
    </w:p>
    <w:p>
      <w:pPr>
        <w:jc w:val="both"/>
      </w:pPr>
      <w:r>
        <w:t xml:space="preserve">    featureSwitches: Option[FeatureSwitches] = None,</w:t>
      </w:r>
    </w:p>
    <w:p>
      <w:pPr>
        <w:jc w:val="both"/>
      </w:pPr>
      <w:r>
        <w:t xml:space="preserve">    enableStitchProfiling: Gate[Unit] = Gate.False,</w:t>
      </w:r>
    </w:p>
    <w:p>
      <w:pPr>
        <w:jc w:val="both"/>
      </w:pPr>
      <w:r>
        <w:t xml:space="preserve">    captureDebugStats: Gate[Unit] = Gate.False,</w:t>
      </w:r>
    </w:p>
    <w:p>
      <w:pPr>
        <w:jc w:val="both"/>
      </w:pPr>
      <w:r>
        <w:t xml:space="preserve">    enableComposableActions: Gate[Unit] = Gate.False,</w:t>
      </w:r>
    </w:p>
    <w:p>
      <w:pPr>
        <w:jc w:val="both"/>
      </w:pPr>
      <w:r>
        <w:t xml:space="preserve">    enableFailClosed: Gate[Unit] = Gate.False,</w:t>
      </w:r>
    </w:p>
    <w:p>
      <w:pPr>
        <w:jc w:val="both"/>
      </w:pPr>
      <w:r>
        <w:t xml:space="preserve">    enableShortCircuiting: Gate[Unit] = Gate.True,</w:t>
      </w:r>
    </w:p>
    <w:p>
      <w:pPr>
        <w:jc w:val="both"/>
      </w:pPr>
      <w:r>
        <w:t xml:space="preserve">    memoizeSafetyLevelParams: Gate[Unit] = Gate.False) {</w:t>
      </w:r>
    </w:p>
    <w:p>
      <w:pPr>
        <w:jc w:val="both"/>
      </w:pPr>
      <w:r/>
    </w:p>
    <w:p>
      <w:pPr>
        <w:jc w:val="both"/>
      </w:pPr>
      <w:r>
        <w:t xml:space="preserve">    def withDecider(decider: Decider): Builder = copy(decider = Some(decider))</w:t>
      </w:r>
    </w:p>
    <w:p>
      <w:pPr>
        <w:jc w:val="both"/>
      </w:pPr>
      <w:r/>
    </w:p>
    <w:p>
      <w:pPr>
        <w:jc w:val="both"/>
      </w:pPr>
      <w:r>
        <w:t xml:space="preserve">    @deprecated("use .withDecider and pass in a decider that is properly configured per DC")</w:t>
      </w:r>
    </w:p>
    <w:p>
      <w:pPr>
        <w:jc w:val="both"/>
      </w:pPr>
      <w:r>
        <w:t xml:space="preserve">    def withDefaultDecider(isLocal: Boolean, useLocalOverrides: Boolean = false): Builder = {</w:t>
      </w:r>
    </w:p>
    <w:p>
      <w:pPr>
        <w:jc w:val="both"/>
      </w:pPr>
      <w:r>
        <w:t xml:space="preserve">      if (isLocal) {</w:t>
      </w:r>
    </w:p>
    <w:p>
      <w:pPr>
        <w:jc w:val="both"/>
      </w:pPr>
      <w:r>
        <w:t xml:space="preserve">        withLocalDecider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withDecider(</w:t>
      </w:r>
    </w:p>
    <w:p>
      <w:pPr>
        <w:jc w:val="both"/>
      </w:pPr>
      <w:r>
        <w:t xml:space="preserve">          DeciderUtil.mkDecider(</w:t>
      </w:r>
    </w:p>
    <w:p>
      <w:pPr>
        <w:jc w:val="both"/>
      </w:pPr>
      <w:r>
        <w:t xml:space="preserve">            useLocalDeciderOverrides = useLocalOverrides,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withLocalDecider(): Builder = withDecider(DeciderUtil.mkLocalDecider)</w:t>
      </w:r>
    </w:p>
    <w:p>
      <w:pPr>
        <w:jc w:val="both"/>
      </w:pPr>
      <w:r/>
    </w:p>
    <w:p>
      <w:pPr>
        <w:jc w:val="both"/>
      </w:pPr>
      <w:r>
        <w:t xml:space="preserve">    def withNullDecider(): Builder =</w:t>
      </w:r>
    </w:p>
    <w:p>
      <w:pPr>
        <w:jc w:val="both"/>
      </w:pPr>
      <w:r>
        <w:t xml:space="preserve">      withDecider(new NullDecider(isAvail = true, availabilityDefined = true))</w:t>
      </w:r>
    </w:p>
    <w:p>
      <w:pPr>
        <w:jc w:val="both"/>
      </w:pPr>
      <w:r/>
    </w:p>
    <w:p>
      <w:pPr>
        <w:jc w:val="both"/>
      </w:pPr>
      <w:r>
        <w:t xml:space="preserve">    def withABDecider(abDecider: LoggingABDecider, featureSwitches: FeatureSwitches): Builder =</w:t>
      </w:r>
    </w:p>
    <w:p>
      <w:pPr>
        <w:jc w:val="both"/>
      </w:pPr>
      <w:r>
        <w:t xml:space="preserve">      abDecider match {</w:t>
      </w:r>
    </w:p>
    <w:p>
      <w:pPr>
        <w:jc w:val="both"/>
      </w:pPr>
      <w:r>
        <w:t xml:space="preserve">        case abd: NullABDecider =&gt;</w:t>
      </w:r>
    </w:p>
    <w:p>
      <w:pPr>
        <w:jc w:val="both"/>
      </w:pPr>
      <w:r>
        <w:t xml:space="preserve">          copy(abDecider = Some(abd), featureSwitches = Some(NullFeatureSwitches))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copy(</w:t>
      </w:r>
    </w:p>
    <w:p>
      <w:pPr>
        <w:jc w:val="both"/>
      </w:pPr>
      <w:r>
        <w:t xml:space="preserve">            abDecider = Some(abDecider),</w:t>
      </w:r>
    </w:p>
    <w:p>
      <w:pPr>
        <w:jc w:val="both"/>
      </w:pPr>
      <w:r>
        <w:t xml:space="preserve">            featureSwitches = Some(featureSwitches)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withABDecider(abDecider: LoggingABDecider): Builder = abDecider match {</w:t>
      </w:r>
    </w:p>
    <w:p>
      <w:pPr>
        <w:jc w:val="both"/>
      </w:pPr>
      <w:r>
        <w:t xml:space="preserve">      case abd: NullABDecider =&gt;</w:t>
      </w:r>
    </w:p>
    <w:p>
      <w:pPr>
        <w:jc w:val="both"/>
      </w:pPr>
      <w:r>
        <w:t xml:space="preserve">        withABDecider(abDecider = abd, featureSwitches = NullFeatureSwitches)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withABDecider(</w:t>
      </w:r>
    </w:p>
    <w:p>
      <w:pPr>
        <w:jc w:val="both"/>
      </w:pPr>
      <w:r>
        <w:t xml:space="preserve">          abDecider = abDecider,</w:t>
      </w:r>
    </w:p>
    <w:p>
      <w:pPr>
        <w:jc w:val="both"/>
      </w:pPr>
      <w:r>
        <w:t xml:space="preserve">          featureSwitches =</w:t>
      </w:r>
    </w:p>
    <w:p>
      <w:pPr>
        <w:jc w:val="both"/>
      </w:pPr>
      <w:r>
        <w:t xml:space="preserve">            FeatureSwitchUtil.mkVisibilityLibraryFeatureSwitches(abDecider, statsReceiver)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withClientEventsLogger(clientEventsLogger: Logger): Builder =</w:t>
      </w:r>
    </w:p>
    <w:p>
      <w:pPr>
        <w:jc w:val="both"/>
      </w:pPr>
      <w:r>
        <w:t xml:space="preserve">      withABDecider(DeciderUtil.mkABDecider(Some(clientEventsLogger)))</w:t>
      </w:r>
    </w:p>
    <w:p>
      <w:pPr>
        <w:jc w:val="both"/>
      </w:pPr>
      <w:r/>
    </w:p>
    <w:p>
      <w:pPr>
        <w:jc w:val="both"/>
      </w:pPr>
      <w:r>
        <w:t xml:space="preserve">    def withDefaultABDecider(isLocal: Boolean): Builder =</w:t>
      </w:r>
    </w:p>
    <w:p>
      <w:pPr>
        <w:jc w:val="both"/>
      </w:pPr>
      <w:r>
        <w:t xml:space="preserve">      if (isLocal) {</w:t>
      </w:r>
    </w:p>
    <w:p>
      <w:pPr>
        <w:jc w:val="both"/>
      </w:pPr>
      <w:r>
        <w:t xml:space="preserve">        withABDecider(NullABDecider)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withClientEventsLogger(LoggingUtil.mkDefaultLogger(statsReceiver))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withNullABDecider(): Builder = withABDecider(NullABDecider)</w:t>
      </w:r>
    </w:p>
    <w:p>
      <w:pPr>
        <w:jc w:val="both"/>
      </w:pPr>
      <w:r/>
    </w:p>
    <w:p>
      <w:pPr>
        <w:jc w:val="both"/>
      </w:pPr>
      <w:r>
        <w:t xml:space="preserve">    def withEnableStitchProfiling(gate: Gate[Unit]): Builder =</w:t>
      </w:r>
    </w:p>
    <w:p>
      <w:pPr>
        <w:jc w:val="both"/>
      </w:pPr>
      <w:r>
        <w:t xml:space="preserve">      copy(enableStitchProfiling = gate)</w:t>
      </w:r>
    </w:p>
    <w:p>
      <w:pPr>
        <w:jc w:val="both"/>
      </w:pPr>
      <w:r/>
    </w:p>
    <w:p>
      <w:pPr>
        <w:jc w:val="both"/>
      </w:pPr>
      <w:r>
        <w:t xml:space="preserve">    def withCaptureDebugStats(gate: Gate[Unit]): Builder =</w:t>
      </w:r>
    </w:p>
    <w:p>
      <w:pPr>
        <w:jc w:val="both"/>
      </w:pPr>
      <w:r>
        <w:t xml:space="preserve">      copy(captureDebugStats = gate)</w:t>
      </w:r>
    </w:p>
    <w:p>
      <w:pPr>
        <w:jc w:val="both"/>
      </w:pPr>
      <w:r/>
    </w:p>
    <w:p>
      <w:pPr>
        <w:jc w:val="both"/>
      </w:pPr>
      <w:r>
        <w:t xml:space="preserve">    def withEnableComposableActions(gate: Gate[Unit]): Builder =</w:t>
      </w:r>
    </w:p>
    <w:p>
      <w:pPr>
        <w:jc w:val="both"/>
      </w:pPr>
      <w:r>
        <w:t xml:space="preserve">      copy(enableComposableActions = gate)</w:t>
      </w:r>
    </w:p>
    <w:p>
      <w:pPr>
        <w:jc w:val="both"/>
      </w:pPr>
      <w:r/>
    </w:p>
    <w:p>
      <w:pPr>
        <w:jc w:val="both"/>
      </w:pPr>
      <w:r>
        <w:t xml:space="preserve">    def withEnableComposableActions(gateBoolean: Boolean): Builder = {</w:t>
      </w:r>
    </w:p>
    <w:p>
      <w:pPr>
        <w:jc w:val="both"/>
      </w:pPr>
      <w:r>
        <w:t xml:space="preserve">      val gate = Gate.const(gateBoolean)</w:t>
      </w:r>
    </w:p>
    <w:p>
      <w:pPr>
        <w:jc w:val="both"/>
      </w:pPr>
      <w:r>
        <w:t xml:space="preserve">      copy(enableComposableActions = gate)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withEnableFailClosed(gate: Gate[Unit]): Builder =</w:t>
      </w:r>
    </w:p>
    <w:p>
      <w:pPr>
        <w:jc w:val="both"/>
      </w:pPr>
      <w:r>
        <w:t xml:space="preserve">      copy(enableFailClosed = gate)</w:t>
      </w:r>
    </w:p>
    <w:p>
      <w:pPr>
        <w:jc w:val="both"/>
      </w:pPr>
      <w:r/>
    </w:p>
    <w:p>
      <w:pPr>
        <w:jc w:val="both"/>
      </w:pPr>
      <w:r>
        <w:t xml:space="preserve">    def withEnableFailClosed(gateBoolean: Boolean): Builder = {</w:t>
      </w:r>
    </w:p>
    <w:p>
      <w:pPr>
        <w:jc w:val="both"/>
      </w:pPr>
      <w:r>
        <w:t xml:space="preserve">      val gate = Gate.const(gateBoolean)</w:t>
      </w:r>
    </w:p>
    <w:p>
      <w:pPr>
        <w:jc w:val="both"/>
      </w:pPr>
      <w:r>
        <w:t xml:space="preserve">      copy(enableFailClosed = gate)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withEnableShortCircuiting(gate: Gate[Unit]): Builder =</w:t>
      </w:r>
    </w:p>
    <w:p>
      <w:pPr>
        <w:jc w:val="both"/>
      </w:pPr>
      <w:r>
        <w:t xml:space="preserve">      copy(enableShortCircuiting = gate)</w:t>
      </w:r>
    </w:p>
    <w:p>
      <w:pPr>
        <w:jc w:val="both"/>
      </w:pPr>
      <w:r/>
    </w:p>
    <w:p>
      <w:pPr>
        <w:jc w:val="both"/>
      </w:pPr>
      <w:r>
        <w:t xml:space="preserve">    def withEnableShortCircuiting(gateBoolean: Boolean): Builder = {</w:t>
      </w:r>
    </w:p>
    <w:p>
      <w:pPr>
        <w:jc w:val="both"/>
      </w:pPr>
      <w:r>
        <w:t xml:space="preserve">      val gate = Gate.const(gateBoolean)</w:t>
      </w:r>
    </w:p>
    <w:p>
      <w:pPr>
        <w:jc w:val="both"/>
      </w:pPr>
      <w:r>
        <w:t xml:space="preserve">      copy(enableShortCircuiting = gate)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memoizeSafetyLevelParams(gate: Gate[Unit]): Builder =</w:t>
      </w:r>
    </w:p>
    <w:p>
      <w:pPr>
        <w:jc w:val="both"/>
      </w:pPr>
      <w:r>
        <w:t xml:space="preserve">      copy(memoizeSafetyLevelParams = gate)</w:t>
      </w:r>
    </w:p>
    <w:p>
      <w:pPr>
        <w:jc w:val="both"/>
      </w:pPr>
      <w:r/>
    </w:p>
    <w:p>
      <w:pPr>
        <w:jc w:val="both"/>
      </w:pPr>
      <w:r>
        <w:t xml:space="preserve">    def memoizeSafetyLevelParams(gateBoolean: Boolean): Builder = {</w:t>
      </w:r>
    </w:p>
    <w:p>
      <w:pPr>
        <w:jc w:val="both"/>
      </w:pPr>
      <w:r>
        <w:t xml:space="preserve">      val gate = Gate.const(gateBoolean)</w:t>
      </w:r>
    </w:p>
    <w:p>
      <w:pPr>
        <w:jc w:val="both"/>
      </w:pPr>
      <w:r>
        <w:t xml:space="preserve">      copy(memoizeSafetyLevelParams = gate)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build(): VisibilityLibrary = {</w:t>
      </w:r>
    </w:p>
    <w:p>
      <w:pPr>
        <w:jc w:val="both"/>
      </w:pPr>
      <w:r/>
    </w:p>
    <w:p>
      <w:pPr>
        <w:jc w:val="both"/>
      </w:pPr>
      <w:r>
        <w:t xml:space="preserve">      (decider, abDecider, featureSwitches) match {</w:t>
      </w:r>
    </w:p>
    <w:p>
      <w:pPr>
        <w:jc w:val="both"/>
      </w:pPr>
      <w:r>
        <w:t xml:space="preserve">        case (None, _, _) =&gt;</w:t>
      </w:r>
    </w:p>
    <w:p>
      <w:pPr>
        <w:jc w:val="both"/>
      </w:pPr>
      <w:r>
        <w:t xml:space="preserve">          throw new IllegalStateException(</w:t>
      </w:r>
    </w:p>
    <w:p>
      <w:pPr>
        <w:jc w:val="both"/>
      </w:pPr>
      <w:r>
        <w:t xml:space="preserve">            "Decider is unset! If intentional, please call .withNullDecider()."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case (_, None, _) =&gt;</w:t>
      </w:r>
    </w:p>
    <w:p>
      <w:pPr>
        <w:jc w:val="both"/>
      </w:pPr>
      <w:r>
        <w:t xml:space="preserve">          throw new IllegalStateException(</w:t>
      </w:r>
    </w:p>
    <w:p>
      <w:pPr>
        <w:jc w:val="both"/>
      </w:pPr>
      <w:r>
        <w:t xml:space="preserve">            "ABDecider is unset! If intentional, please call .withNullABDecider()."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case (_, _, None) =&gt;</w:t>
      </w:r>
    </w:p>
    <w:p>
      <w:pPr>
        <w:jc w:val="both"/>
      </w:pPr>
      <w:r>
        <w:t xml:space="preserve">          throw new IllegalStateException(</w:t>
      </w:r>
    </w:p>
    <w:p>
      <w:pPr>
        <w:jc w:val="both"/>
      </w:pPr>
      <w:r>
        <w:t xml:space="preserve">            "FeatureSwitches is unset! This is a bug."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case (Some(d), Some(abd), Some(fs)) =&gt;</w:t>
      </w:r>
    </w:p>
    <w:p>
      <w:pPr>
        <w:jc w:val="both"/>
      </w:pPr>
      <w:r>
        <w:t xml:space="preserve">          new VisibilityLibrary(</w:t>
      </w:r>
    </w:p>
    <w:p>
      <w:pPr>
        <w:jc w:val="both"/>
      </w:pPr>
      <w:r>
        <w:t xml:space="preserve">            statsReceiver,</w:t>
      </w:r>
    </w:p>
    <w:p>
      <w:pPr>
        <w:jc w:val="both"/>
      </w:pPr>
      <w:r>
        <w:t xml:space="preserve">            d,</w:t>
      </w:r>
    </w:p>
    <w:p>
      <w:pPr>
        <w:jc w:val="both"/>
      </w:pPr>
      <w:r>
        <w:t xml:space="preserve">            abd,</w:t>
      </w:r>
    </w:p>
    <w:p>
      <w:pPr>
        <w:jc w:val="both"/>
      </w:pPr>
      <w:r>
        <w:t xml:space="preserve">            VisibilityParams(log, statsReceiver, d, abd, fs),</w:t>
      </w:r>
    </w:p>
    <w:p>
      <w:pPr>
        <w:jc w:val="both"/>
      </w:pPr>
      <w:r>
        <w:t xml:space="preserve">            enableStitchProfiling = enableStitchProfiling,</w:t>
      </w:r>
    </w:p>
    <w:p>
      <w:pPr>
        <w:jc w:val="both"/>
      </w:pPr>
      <w:r>
        <w:t xml:space="preserve">            captureDebugStats = captureDebugStats,</w:t>
      </w:r>
    </w:p>
    <w:p>
      <w:pPr>
        <w:jc w:val="both"/>
      </w:pPr>
      <w:r>
        <w:t xml:space="preserve">            enableComposableActions = enableComposableActions,</w:t>
      </w:r>
    </w:p>
    <w:p>
      <w:pPr>
        <w:jc w:val="both"/>
      </w:pPr>
      <w:r>
        <w:t xml:space="preserve">            enableFailClosed = enableFailClosed,</w:t>
      </w:r>
    </w:p>
    <w:p>
      <w:pPr>
        <w:jc w:val="both"/>
      </w:pPr>
      <w:r>
        <w:t xml:space="preserve">            enableShortCircuiting = enableShortCircuiting,</w:t>
      </w:r>
    </w:p>
    <w:p>
      <w:pPr>
        <w:jc w:val="both"/>
      </w:pPr>
      <w:r>
        <w:t xml:space="preserve">            memoizeSafetyLevelParams = memoizeSafetyLevelParams)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nullDecider = new NullDecider(true, true)</w:t>
      </w:r>
    </w:p>
    <w:p>
      <w:pPr>
        <w:jc w:val="both"/>
      </w:pPr>
      <w:r/>
    </w:p>
    <w:p>
      <w:pPr>
        <w:jc w:val="both"/>
      </w:pPr>
      <w:r>
        <w:t xml:space="preserve">  lazy val NullLibrary: VisibilityLibrary = new VisibilityLibrary(</w:t>
      </w:r>
    </w:p>
    <w:p>
      <w:pPr>
        <w:jc w:val="both"/>
      </w:pPr>
      <w:r>
        <w:t xml:space="preserve">    NullStatsReceiver,</w:t>
      </w:r>
    </w:p>
    <w:p>
      <w:pPr>
        <w:jc w:val="both"/>
      </w:pPr>
      <w:r>
        <w:t xml:space="preserve">    nullDecider,</w:t>
      </w:r>
    </w:p>
    <w:p>
      <w:pPr>
        <w:jc w:val="both"/>
      </w:pPr>
      <w:r>
        <w:t xml:space="preserve">    NullABDecider,</w:t>
      </w:r>
    </w:p>
    <w:p>
      <w:pPr>
        <w:jc w:val="both"/>
      </w:pPr>
      <w:r>
        <w:t xml:space="preserve">    VisibilityParams(</w:t>
      </w:r>
    </w:p>
    <w:p>
      <w:pPr>
        <w:jc w:val="both"/>
      </w:pPr>
      <w:r>
        <w:t xml:space="preserve">      NullLogger,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nullDecider,</w:t>
      </w:r>
    </w:p>
    <w:p>
      <w:pPr>
        <w:jc w:val="both"/>
      </w:pPr>
      <w:r>
        <w:t xml:space="preserve">      NullABDecider,</w:t>
      </w:r>
    </w:p>
    <w:p>
      <w:pPr>
        <w:jc w:val="both"/>
      </w:pPr>
      <w:r>
        <w:t xml:space="preserve">      NullFeatureSwitches),</w:t>
      </w:r>
    </w:p>
    <w:p>
      <w:pPr>
        <w:jc w:val="both"/>
      </w:pPr>
      <w:r>
        <w:t xml:space="preserve">    enableStitchProfiling = Gate.False,</w:t>
      </w:r>
    </w:p>
    <w:p>
      <w:pPr>
        <w:jc w:val="both"/>
      </w:pPr>
      <w:r>
        <w:t xml:space="preserve">    captureDebugStats = Gate.False,</w:t>
      </w:r>
    </w:p>
    <w:p>
      <w:pPr>
        <w:jc w:val="both"/>
      </w:pPr>
      <w:r>
        <w:t xml:space="preserve">    enableComposableActions = Gate.False,</w:t>
      </w:r>
    </w:p>
    <w:p>
      <w:pPr>
        <w:jc w:val="both"/>
      </w:pPr>
      <w:r>
        <w:t xml:space="preserve">    enableFailClosed = Gate.False,</w:t>
      </w:r>
    </w:p>
    <w:p>
      <w:pPr>
        <w:jc w:val="both"/>
      </w:pPr>
      <w:r>
        <w:t xml:space="preserve">    enableShortCircuiting = Gate.True,</w:t>
      </w:r>
    </w:p>
    <w:p>
      <w:pPr>
        <w:jc w:val="both"/>
      </w:pPr>
      <w:r>
        <w:t xml:space="preserve">    memoizeSafetyLevelParams = Gate.False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VisibilityLibrary private[VisibilityLibrary] (</w:t>
      </w:r>
    </w:p>
    <w:p>
      <w:pPr>
        <w:jc w:val="both"/>
      </w:pPr>
      <w:r>
        <w:t xml:space="preserve">  baseStatsReceiver: StatsReceiver,</w:t>
      </w:r>
    </w:p>
    <w:p>
      <w:pPr>
        <w:jc w:val="both"/>
      </w:pPr>
      <w:r>
        <w:t xml:space="preserve">  decider: Decider,</w:t>
      </w:r>
    </w:p>
    <w:p>
      <w:pPr>
        <w:jc w:val="both"/>
      </w:pPr>
      <w:r>
        <w:t xml:space="preserve">  abDecider: LoggingABDecider,</w:t>
      </w:r>
    </w:p>
    <w:p>
      <w:pPr>
        <w:jc w:val="both"/>
      </w:pPr>
      <w:r>
        <w:t xml:space="preserve">  visibilityParams: VisibilityParams,</w:t>
      </w:r>
    </w:p>
    <w:p>
      <w:pPr>
        <w:jc w:val="both"/>
      </w:pPr>
      <w:r>
        <w:t xml:space="preserve">  enableStitchProfiling: Gate[Unit],</w:t>
      </w:r>
    </w:p>
    <w:p>
      <w:pPr>
        <w:jc w:val="both"/>
      </w:pPr>
      <w:r>
        <w:t xml:space="preserve">  captureDebugStats: Gate[Unit],</w:t>
      </w:r>
    </w:p>
    <w:p>
      <w:pPr>
        <w:jc w:val="both"/>
      </w:pPr>
      <w:r>
        <w:t xml:space="preserve">  enableComposableActions: Gate[Unit],</w:t>
      </w:r>
    </w:p>
    <w:p>
      <w:pPr>
        <w:jc w:val="both"/>
      </w:pPr>
      <w:r>
        <w:t xml:space="preserve">  enableFailClosed: Gate[Unit],</w:t>
      </w:r>
    </w:p>
    <w:p>
      <w:pPr>
        <w:jc w:val="both"/>
      </w:pPr>
      <w:r>
        <w:t xml:space="preserve">  enableShortCircuiting: Gate[Unit],</w:t>
      </w:r>
    </w:p>
    <w:p>
      <w:pPr>
        <w:jc w:val="both"/>
      </w:pPr>
      <w:r>
        <w:t xml:space="preserve">  memoizeSafetyLevelParams: Gate[Unit]) {</w:t>
      </w:r>
    </w:p>
    <w:p>
      <w:pPr>
        <w:jc w:val="both"/>
      </w:pPr>
      <w:r/>
    </w:p>
    <w:p>
      <w:pPr>
        <w:jc w:val="both"/>
      </w:pPr>
      <w:r>
        <w:t xml:space="preserve">  val statsReceiver: StatsReceiver =</w:t>
      </w:r>
    </w:p>
    <w:p>
      <w:pPr>
        <w:jc w:val="both"/>
      </w:pPr>
      <w:r>
        <w:t xml:space="preserve">    new MemoizingStatsReceiver(baseStatsReceiver.scope("visibility_library"))</w:t>
      </w:r>
    </w:p>
    <w:p>
      <w:pPr>
        <w:jc w:val="both"/>
      </w:pPr>
      <w:r/>
    </w:p>
    <w:p>
      <w:pPr>
        <w:jc w:val="both"/>
      </w:pPr>
      <w:r>
        <w:t xml:space="preserve">  val metricsRecorder = VisibilityResultsMetricRecorder(statsReceiver, captureDebugStats)</w:t>
      </w:r>
    </w:p>
    <w:p>
      <w:pPr>
        <w:jc w:val="both"/>
      </w:pPr>
      <w:r/>
    </w:p>
    <w:p>
      <w:pPr>
        <w:jc w:val="both"/>
      </w:pPr>
      <w:r>
        <w:t xml:space="preserve">  val visParams: VisibilityParams = visibilityParams</w:t>
      </w:r>
    </w:p>
    <w:p>
      <w:pPr>
        <w:jc w:val="both"/>
      </w:pPr>
      <w:r/>
    </w:p>
    <w:p>
      <w:pPr>
        <w:jc w:val="both"/>
      </w:pPr>
      <w:r>
        <w:t xml:space="preserve">  val visibilityDeciderGates = VisibilityDeciderGates(decider)</w:t>
      </w:r>
    </w:p>
    <w:p>
      <w:pPr>
        <w:jc w:val="both"/>
      </w:pPr>
      <w:r/>
    </w:p>
    <w:p>
      <w:pPr>
        <w:jc w:val="both"/>
      </w:pPr>
      <w:r>
        <w:t xml:space="preserve">  val profileStats: MemoizingStatsReceiver = new MemoizingStatsReceiver(</w:t>
      </w:r>
    </w:p>
    <w:p>
      <w:pPr>
        <w:jc w:val="both"/>
      </w:pPr>
      <w:r>
        <w:t xml:space="preserve">    statsReceiver.scope("profiling"))</w:t>
      </w:r>
    </w:p>
    <w:p>
      <w:pPr>
        <w:jc w:val="both"/>
      </w:pPr>
      <w:r/>
    </w:p>
    <w:p>
      <w:pPr>
        <w:jc w:val="both"/>
      </w:pPr>
      <w:r>
        <w:t xml:space="preserve">  val perSafetyLevelProfileStats: StatsReceiver = profileStats.scope("for_safety_level")</w:t>
      </w:r>
    </w:p>
    <w:p>
      <w:pPr>
        <w:jc w:val="both"/>
      </w:pPr>
      <w:r/>
    </w:p>
    <w:p>
      <w:pPr>
        <w:jc w:val="both"/>
      </w:pPr>
      <w:r>
        <w:t xml:space="preserve">  val featureMapBuilder: FeatureMapBuilder.Build =</w:t>
      </w:r>
    </w:p>
    <w:p>
      <w:pPr>
        <w:jc w:val="both"/>
      </w:pPr>
      <w:r>
        <w:t xml:space="preserve">    FeatureMapBuilder(statsReceiver, enableStitchProfiling)</w:t>
      </w:r>
    </w:p>
    <w:p>
      <w:pPr>
        <w:jc w:val="both"/>
      </w:pPr>
      <w:r/>
    </w:p>
    <w:p>
      <w:pPr>
        <w:jc w:val="both"/>
      </w:pPr>
      <w:r>
        <w:t xml:space="preserve">  private lazy val tweetRuleGenerator = new TweetRuleGenerator()</w:t>
      </w:r>
    </w:p>
    <w:p>
      <w:pPr>
        <w:jc w:val="both"/>
      </w:pPr>
      <w:r>
        <w:t xml:space="preserve">  lazy val policyProvider = new InjectedPolicyProvider(</w:t>
      </w:r>
    </w:p>
    <w:p>
      <w:pPr>
        <w:jc w:val="both"/>
      </w:pPr>
      <w:r>
        <w:t xml:space="preserve">    visibilityDeciderGates = visibilityDeciderGates,</w:t>
      </w:r>
    </w:p>
    <w:p>
      <w:pPr>
        <w:jc w:val="both"/>
      </w:pPr>
      <w:r>
        <w:t xml:space="preserve">    tweetRuleGenerator = tweetRuleGenerator)</w:t>
      </w:r>
    </w:p>
    <w:p>
      <w:pPr>
        <w:jc w:val="both"/>
      </w:pPr>
      <w:r/>
    </w:p>
    <w:p>
      <w:pPr>
        <w:jc w:val="both"/>
      </w:pPr>
      <w:r>
        <w:t xml:space="preserve">  val candidateVisibilityRulePreprocessor: VisibilityRulePreprocessor = VisibilityRulePreprocessor(</w:t>
      </w:r>
    </w:p>
    <w:p>
      <w:pPr>
        <w:jc w:val="both"/>
      </w:pPr>
      <w:r>
        <w:t xml:space="preserve">    metricsRecorder,</w:t>
      </w:r>
    </w:p>
    <w:p>
      <w:pPr>
        <w:jc w:val="both"/>
      </w:pPr>
      <w:r>
        <w:t xml:space="preserve">    policyProviderOpt = Some(policyProvider)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fallbackVisibilityRulePreprocessor: VisibilityRulePreprocessor = VisibilityRulePreprocessor(</w:t>
      </w:r>
    </w:p>
    <w:p>
      <w:pPr>
        <w:jc w:val="both"/>
      </w:pPr>
      <w:r>
        <w:t xml:space="preserve">    metricsRecorder)</w:t>
      </w:r>
    </w:p>
    <w:p>
      <w:pPr>
        <w:jc w:val="both"/>
      </w:pPr>
      <w:r/>
    </w:p>
    <w:p>
      <w:pPr>
        <w:jc w:val="both"/>
      </w:pPr>
      <w:r>
        <w:t xml:space="preserve">  lazy val candidateVisibilityRuleEngine: VisibilityRuleEngine = VisibilityRuleEngine(</w:t>
      </w:r>
    </w:p>
    <w:p>
      <w:pPr>
        <w:jc w:val="both"/>
      </w:pPr>
      <w:r>
        <w:t xml:space="preserve">    Some(candidateVisibilityRulePreprocessor),</w:t>
      </w:r>
    </w:p>
    <w:p>
      <w:pPr>
        <w:jc w:val="both"/>
      </w:pPr>
      <w:r>
        <w:t xml:space="preserve">    metricsRecorder,</w:t>
      </w:r>
    </w:p>
    <w:p>
      <w:pPr>
        <w:jc w:val="both"/>
      </w:pPr>
      <w:r>
        <w:t xml:space="preserve">    enableComposableActions,</w:t>
      </w:r>
    </w:p>
    <w:p>
      <w:pPr>
        <w:jc w:val="both"/>
      </w:pPr>
      <w:r>
        <w:t xml:space="preserve">    enableFailClosed,</w:t>
      </w:r>
    </w:p>
    <w:p>
      <w:pPr>
        <w:jc w:val="both"/>
      </w:pPr>
      <w:r>
        <w:t xml:space="preserve">    policyProviderOpt = Some(policyProvider)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fallbackVisibilityRuleEngine: VisibilityRuleEngine = VisibilityRuleEngine(</w:t>
      </w:r>
    </w:p>
    <w:p>
      <w:pPr>
        <w:jc w:val="both"/>
      </w:pPr>
      <w:r>
        <w:t xml:space="preserve">    Some(fallbackVisibilityRulePreprocessor),</w:t>
      </w:r>
    </w:p>
    <w:p>
      <w:pPr>
        <w:jc w:val="both"/>
      </w:pPr>
      <w:r>
        <w:t xml:space="preserve">    metricsRecorder,</w:t>
      </w:r>
    </w:p>
    <w:p>
      <w:pPr>
        <w:jc w:val="both"/>
      </w:pPr>
      <w:r>
        <w:t xml:space="preserve">    enableComposableActions,</w:t>
      </w:r>
    </w:p>
    <w:p>
      <w:pPr>
        <w:jc w:val="both"/>
      </w:pPr>
      <w:r>
        <w:t xml:space="preserve">    enableFailClosed)</w:t>
      </w:r>
    </w:p>
    <w:p>
      <w:pPr>
        <w:jc w:val="both"/>
      </w:pPr>
      <w:r/>
    </w:p>
    <w:p>
      <w:pPr>
        <w:jc w:val="both"/>
      </w:pPr>
      <w:r>
        <w:t xml:space="preserve">  val ruleEngineVersionStatsReceiver = statsReceiver.scope("rule_engine_version")</w:t>
      </w:r>
    </w:p>
    <w:p>
      <w:pPr>
        <w:jc w:val="both"/>
      </w:pPr>
      <w:r>
        <w:t xml:space="preserve">  def isReleaseCandidateEnabled: Boolean = visibilityDeciderGates.enableExperimentalRuleEngine()</w:t>
      </w:r>
    </w:p>
    <w:p>
      <w:pPr>
        <w:jc w:val="both"/>
      </w:pPr>
      <w:r/>
    </w:p>
    <w:p>
      <w:pPr>
        <w:jc w:val="both"/>
      </w:pPr>
      <w:r>
        <w:t xml:space="preserve">  private def visibilityRuleEngine: DeciderableVisibilityRuleEngine = {</w:t>
      </w:r>
    </w:p>
    <w:p>
      <w:pPr>
        <w:jc w:val="both"/>
      </w:pPr>
      <w:r>
        <w:t xml:space="preserve">    if (isReleaseCandidateEnabled) {</w:t>
      </w:r>
    </w:p>
    <w:p>
      <w:pPr>
        <w:jc w:val="both"/>
      </w:pPr>
      <w:r>
        <w:t xml:space="preserve">      ruleEngineVersionStatsReceiver.counter("release_candidate").incr()</w:t>
      </w:r>
    </w:p>
    <w:p>
      <w:pPr>
        <w:jc w:val="both"/>
      </w:pPr>
      <w:r>
        <w:t xml:space="preserve">      candidateVisibilityRuleEngine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ruleEngineVersionStatsReceiver.counter("fallback").incr()</w:t>
      </w:r>
    </w:p>
    <w:p>
      <w:pPr>
        <w:jc w:val="both"/>
      </w:pPr>
      <w:r>
        <w:t xml:space="preserve">      fallbackVisibilityRuleEngine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profileStitch[A](result: Stitch[A], safetyLevelName: String): Stitch[A] =</w:t>
      </w:r>
    </w:p>
    <w:p>
      <w:pPr>
        <w:jc w:val="both"/>
      </w:pPr>
      <w:r>
        <w:t xml:space="preserve">    if (enableStitchProfiling()) {</w:t>
      </w:r>
    </w:p>
    <w:p>
      <w:pPr>
        <w:jc w:val="both"/>
      </w:pPr>
      <w:r>
        <w:t xml:space="preserve">      StitchHelpers.profileStitch(</w:t>
      </w:r>
    </w:p>
    <w:p>
      <w:pPr>
        <w:jc w:val="both"/>
      </w:pPr>
      <w:r>
        <w:t xml:space="preserve">        result,</w:t>
      </w:r>
    </w:p>
    <w:p>
      <w:pPr>
        <w:jc w:val="both"/>
      </w:pPr>
      <w:r>
        <w:t xml:space="preserve">        Seq(profileStats, perSafetyLevelProfileStats.scope(safetyLevelName))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getParams(viewerContext: ViewerContext, safetyLevel: SafetyLevel): Params = {</w:t>
      </w:r>
    </w:p>
    <w:p>
      <w:pPr>
        <w:jc w:val="both"/>
      </w:pPr>
      <w:r>
        <w:t xml:space="preserve">    if (memoizeSafetyLevelParams()) {</w:t>
      </w:r>
    </w:p>
    <w:p>
      <w:pPr>
        <w:jc w:val="both"/>
      </w:pPr>
      <w:r>
        <w:t xml:space="preserve">      visibilityParams.memoized(viewerContext, safetyLevel)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visibilityParams(viewerContext, safetyLevel)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evaluationContextBuilder(viewerContext: ViewerContext): EvaluationContext.Builder =</w:t>
      </w:r>
    </w:p>
    <w:p>
      <w:pPr>
        <w:jc w:val="both"/>
      </w:pPr>
      <w:r>
        <w:t xml:space="preserve">    EvaluationContext</w:t>
      </w:r>
    </w:p>
    <w:p>
      <w:pPr>
        <w:jc w:val="both"/>
      </w:pPr>
      <w:r>
        <w:t xml:space="preserve">      .Builder(statsReceiver, visibilityParams, viewerContext)</w:t>
      </w:r>
    </w:p>
    <w:p>
      <w:pPr>
        <w:jc w:val="both"/>
      </w:pPr>
      <w:r>
        <w:t xml:space="preserve">      .withMemoizedParams(memoizeSafetyLevelParams)</w:t>
      </w:r>
    </w:p>
    <w:p>
      <w:pPr>
        <w:jc w:val="both"/>
      </w:pPr>
      <w:r/>
    </w:p>
    <w:p>
      <w:pPr>
        <w:jc w:val="both"/>
      </w:pPr>
      <w:r>
        <w:t xml:space="preserve">  def runRuleEngine(</w:t>
      </w:r>
    </w:p>
    <w:p>
      <w:pPr>
        <w:jc w:val="both"/>
      </w:pPr>
      <w:r>
        <w:t xml:space="preserve">    contentId: ContentId,</w:t>
      </w:r>
    </w:p>
    <w:p>
      <w:pPr>
        <w:jc w:val="both"/>
      </w:pPr>
      <w:r>
        <w:t xml:space="preserve">    featureMap: FeatureMap,</w:t>
      </w:r>
    </w:p>
    <w:p>
      <w:pPr>
        <w:jc w:val="both"/>
      </w:pPr>
      <w:r>
        <w:t xml:space="preserve">    evaluationContextBuilder: EvaluationContext.Builder,</w:t>
      </w:r>
    </w:p>
    <w:p>
      <w:pPr>
        <w:jc w:val="both"/>
      </w:pPr>
      <w:r>
        <w:t xml:space="preserve">    safetyLevel: SafetyLevel</w:t>
      </w:r>
    </w:p>
    <w:p>
      <w:pPr>
        <w:jc w:val="both"/>
      </w:pPr>
      <w:r>
        <w:t xml:space="preserve">  ): Stitch[VisibilityResult] =</w:t>
      </w:r>
    </w:p>
    <w:p>
      <w:pPr>
        <w:jc w:val="both"/>
      </w:pPr>
      <w:r>
        <w:t xml:space="preserve">    profileStitch(</w:t>
      </w:r>
    </w:p>
    <w:p>
      <w:pPr>
        <w:jc w:val="both"/>
      </w:pPr>
      <w:r>
        <w:t xml:space="preserve">      visibilityRuleEngine(</w:t>
      </w:r>
    </w:p>
    <w:p>
      <w:pPr>
        <w:jc w:val="both"/>
      </w:pPr>
      <w:r>
        <w:t xml:space="preserve">        evaluationContextBuilder.build(safetyLevel),</w:t>
      </w:r>
    </w:p>
    <w:p>
      <w:pPr>
        <w:jc w:val="both"/>
      </w:pPr>
      <w:r>
        <w:t xml:space="preserve">        safetyLevel,</w:t>
      </w:r>
    </w:p>
    <w:p>
      <w:pPr>
        <w:jc w:val="both"/>
      </w:pPr>
      <w:r>
        <w:t xml:space="preserve">        new VisibilityResultBuilder(contentId, featureMap),</w:t>
      </w:r>
    </w:p>
    <w:p>
      <w:pPr>
        <w:jc w:val="both"/>
      </w:pPr>
      <w:r>
        <w:t xml:space="preserve">        enableShortCircuiting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safetyLevel.name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runRuleEngine(</w:t>
      </w:r>
    </w:p>
    <w:p>
      <w:pPr>
        <w:jc w:val="both"/>
      </w:pPr>
      <w:r>
        <w:t xml:space="preserve">    contentId: ContentId,</w:t>
      </w:r>
    </w:p>
    <w:p>
      <w:pPr>
        <w:jc w:val="both"/>
      </w:pPr>
      <w:r>
        <w:t xml:space="preserve">    featureMap: FeatureMap,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safetyLevel: SafetyLevel</w:t>
      </w:r>
    </w:p>
    <w:p>
      <w:pPr>
        <w:jc w:val="both"/>
      </w:pPr>
      <w:r>
        <w:t xml:space="preserve">  ): Stitch[VisibilityResult] =</w:t>
      </w:r>
    </w:p>
    <w:p>
      <w:pPr>
        <w:jc w:val="both"/>
      </w:pPr>
      <w:r>
        <w:t xml:space="preserve">    profileStitch(</w:t>
      </w:r>
    </w:p>
    <w:p>
      <w:pPr>
        <w:jc w:val="both"/>
      </w:pPr>
      <w:r>
        <w:t xml:space="preserve">      visibilityRuleEngine(</w:t>
      </w:r>
    </w:p>
    <w:p>
      <w:pPr>
        <w:jc w:val="both"/>
      </w:pPr>
      <w:r>
        <w:t xml:space="preserve">        EvaluationContext(safetyLevel, getParams(viewerContext, safetyLevel), statsReceiver),</w:t>
      </w:r>
    </w:p>
    <w:p>
      <w:pPr>
        <w:jc w:val="both"/>
      </w:pPr>
      <w:r>
        <w:t xml:space="preserve">        safetyLevel,</w:t>
      </w:r>
    </w:p>
    <w:p>
      <w:pPr>
        <w:jc w:val="both"/>
      </w:pPr>
      <w:r>
        <w:t xml:space="preserve">        new VisibilityResultBuilder(contentId, featureMap),</w:t>
      </w:r>
    </w:p>
    <w:p>
      <w:pPr>
        <w:jc w:val="both"/>
      </w:pPr>
      <w:r>
        <w:t xml:space="preserve">        enableShortCircuiting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safetyLevel.name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runRuleEngine(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preprocessedResultBuilder: VisibilityResultBuilder,</w:t>
      </w:r>
    </w:p>
    <w:p>
      <w:pPr>
        <w:jc w:val="both"/>
      </w:pPr>
      <w:r>
        <w:t xml:space="preserve">    preprocessedRules: Seq[Rule]</w:t>
      </w:r>
    </w:p>
    <w:p>
      <w:pPr>
        <w:jc w:val="both"/>
      </w:pPr>
      <w:r>
        <w:t xml:space="preserve">  ): Stitch[VisibilityResult] =</w:t>
      </w:r>
    </w:p>
    <w:p>
      <w:pPr>
        <w:jc w:val="both"/>
      </w:pPr>
      <w:r>
        <w:t xml:space="preserve">    profileStitch(</w:t>
      </w:r>
    </w:p>
    <w:p>
      <w:pPr>
        <w:jc w:val="both"/>
      </w:pPr>
      <w:r>
        <w:t xml:space="preserve">      visibilityRuleEngine(</w:t>
      </w:r>
    </w:p>
    <w:p>
      <w:pPr>
        <w:jc w:val="both"/>
      </w:pPr>
      <w:r>
        <w:t xml:space="preserve">        EvaluationContext(safetyLevel, getParams(viewerContext, safetyLevel), statsReceiver),</w:t>
      </w:r>
    </w:p>
    <w:p>
      <w:pPr>
        <w:jc w:val="both"/>
      </w:pPr>
      <w:r>
        <w:t xml:space="preserve">        safetyLevel,</w:t>
      </w:r>
    </w:p>
    <w:p>
      <w:pPr>
        <w:jc w:val="both"/>
      </w:pPr>
      <w:r>
        <w:t xml:space="preserve">        preprocessedResultBuilder,</w:t>
      </w:r>
    </w:p>
    <w:p>
      <w:pPr>
        <w:jc w:val="both"/>
      </w:pPr>
      <w:r>
        <w:t xml:space="preserve">        enableShortCircuiting,</w:t>
      </w:r>
    </w:p>
    <w:p>
      <w:pPr>
        <w:jc w:val="both"/>
      </w:pPr>
      <w:r>
        <w:t xml:space="preserve">        Some(preprocessedRules)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safetyLevel.name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runRuleEngineBatch(</w:t>
      </w:r>
    </w:p>
    <w:p>
      <w:pPr>
        <w:jc w:val="both"/>
      </w:pPr>
      <w:r>
        <w:t xml:space="preserve">    contentIds: Seq[ContentId],</w:t>
      </w:r>
    </w:p>
    <w:p>
      <w:pPr>
        <w:jc w:val="both"/>
      </w:pPr>
      <w:r>
        <w:t xml:space="preserve">    featureMapProvider: (ContentId, SafetyLevel) =&gt; FeatureMap,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): Stitch[Seq[Try[VisibilityResult]]] = {</w:t>
      </w:r>
    </w:p>
    <w:p>
      <w:pPr>
        <w:jc w:val="both"/>
      </w:pPr>
      <w:r>
        <w:t xml:space="preserve">    val params = getParams(viewerContext, safetyLevel)</w:t>
      </w:r>
    </w:p>
    <w:p>
      <w:pPr>
        <w:jc w:val="both"/>
      </w:pPr>
      <w:r>
        <w:t xml:space="preserve">    profileStitch(</w:t>
      </w:r>
    </w:p>
    <w:p>
      <w:pPr>
        <w:jc w:val="both"/>
      </w:pPr>
      <w:r>
        <w:t xml:space="preserve">      Stitch.traverse(contentIds) { contentId =&gt;</w:t>
      </w:r>
    </w:p>
    <w:p>
      <w:pPr>
        <w:jc w:val="both"/>
      </w:pPr>
      <w:r>
        <w:t xml:space="preserve">        visibilityRuleEngine(</w:t>
      </w:r>
    </w:p>
    <w:p>
      <w:pPr>
        <w:jc w:val="both"/>
      </w:pPr>
      <w:r>
        <w:t xml:space="preserve">          EvaluationContext(safetyLevel, params, NullStatsReceiver),</w:t>
      </w:r>
    </w:p>
    <w:p>
      <w:pPr>
        <w:jc w:val="both"/>
      </w:pPr>
      <w:r>
        <w:t xml:space="preserve">          safetyLevel,</w:t>
      </w:r>
    </w:p>
    <w:p>
      <w:pPr>
        <w:jc w:val="both"/>
      </w:pPr>
      <w:r>
        <w:t xml:space="preserve">          new VisibilityResultBuilder(contentId, featureMapProvider(contentId, safetyLevel)),</w:t>
      </w:r>
    </w:p>
    <w:p>
      <w:pPr>
        <w:jc w:val="both"/>
      </w:pPr>
      <w:r>
        <w:t xml:space="preserve">          enableShortCircuiting</w:t>
      </w:r>
    </w:p>
    <w:p>
      <w:pPr>
        <w:jc w:val="both"/>
      </w:pPr>
      <w:r>
        <w:t xml:space="preserve">        ).liftToTry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safetyLevel.name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runRuleEngineBatch(</w:t>
      </w:r>
    </w:p>
    <w:p>
      <w:pPr>
        <w:jc w:val="both"/>
      </w:pPr>
      <w:r>
        <w:t xml:space="preserve">    contentIds: Seq[ContentId],</w:t>
      </w:r>
    </w:p>
    <w:p>
      <w:pPr>
        <w:jc w:val="both"/>
      </w:pPr>
      <w:r>
        <w:t xml:space="preserve">    featureMapProvider: (ContentId, SafetyLevel) =&gt; FeatureMap,</w:t>
      </w:r>
    </w:p>
    <w:p>
      <w:pPr>
        <w:jc w:val="both"/>
      </w:pPr>
      <w:r>
        <w:t xml:space="preserve">    evaluationContextBuilder: EvaluationContext.Builder,</w:t>
      </w:r>
    </w:p>
    <w:p>
      <w:pPr>
        <w:jc w:val="both"/>
      </w:pPr>
      <w:r>
        <w:t xml:space="preserve">    safetyLevel: SafetyLevel</w:t>
      </w:r>
    </w:p>
    <w:p>
      <w:pPr>
        <w:jc w:val="both"/>
      </w:pPr>
      <w:r>
        <w:t xml:space="preserve">  ): Stitch[Seq[Try[VisibilityResult]]] = {</w:t>
      </w:r>
    </w:p>
    <w:p>
      <w:pPr>
        <w:jc w:val="both"/>
      </w:pPr>
      <w:r>
        <w:t xml:space="preserve">    val evaluationContext = evaluationContextBuilder.build(safetyLevel)</w:t>
      </w:r>
    </w:p>
    <w:p>
      <w:pPr>
        <w:jc w:val="both"/>
      </w:pPr>
      <w:r>
        <w:t xml:space="preserve">    profileStitch(</w:t>
      </w:r>
    </w:p>
    <w:p>
      <w:pPr>
        <w:jc w:val="both"/>
      </w:pPr>
      <w:r>
        <w:t xml:space="preserve">      Stitch.traverse(contentIds) { contentId =&gt;</w:t>
      </w:r>
    </w:p>
    <w:p>
      <w:pPr>
        <w:jc w:val="both"/>
      </w:pPr>
      <w:r>
        <w:t xml:space="preserve">        visibilityRuleEngine(</w:t>
      </w:r>
    </w:p>
    <w:p>
      <w:pPr>
        <w:jc w:val="both"/>
      </w:pPr>
      <w:r>
        <w:t xml:space="preserve">          evaluationContext,</w:t>
      </w:r>
    </w:p>
    <w:p>
      <w:pPr>
        <w:jc w:val="both"/>
      </w:pPr>
      <w:r>
        <w:t xml:space="preserve">          safetyLevel,</w:t>
      </w:r>
    </w:p>
    <w:p>
      <w:pPr>
        <w:jc w:val="both"/>
      </w:pPr>
      <w:r>
        <w:t xml:space="preserve">          new VisibilityResultBuilder(contentId, featureMapProvider(contentId, safetyLevel)),</w:t>
      </w:r>
    </w:p>
    <w:p>
      <w:pPr>
        <w:jc w:val="both"/>
      </w:pPr>
      <w:r>
        <w:t xml:space="preserve">          enableShortCircuiting</w:t>
      </w:r>
    </w:p>
    <w:p>
      <w:pPr>
        <w:jc w:val="both"/>
      </w:pPr>
      <w:r>
        <w:t xml:space="preserve">        ).liftToTry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safetyLevel.name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