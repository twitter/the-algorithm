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com.twitter.visibility.configapi.params.RuleParams</w:t>
      </w:r>
    </w:p>
    <w:p>
      <w:pPr>
        <w:jc w:val="both"/>
      </w:pPr>
      <w:r>
        <w:t>import com.twitter.visibility.rules.Condition.And</w:t>
      </w:r>
    </w:p>
    <w:p>
      <w:pPr>
        <w:jc w:val="both"/>
      </w:pPr>
      <w:r>
        <w:t>import com.twitter.visibility.rules.Condition.DmConversationLastReadableEventIdIsValid</w:t>
      </w:r>
    </w:p>
    <w:p>
      <w:pPr>
        <w:jc w:val="both"/>
      </w:pPr>
      <w:r>
        <w:t>import com.twitter.visibility.rules.Condition.DmConversationTimelineIsEmpty</w:t>
      </w:r>
    </w:p>
    <w:p>
      <w:pPr>
        <w:jc w:val="both"/>
      </w:pPr>
      <w:r>
        <w:t>import com.twitter.visibility.rules.Condition.ViewerIsDmConversationParticipant</w:t>
      </w:r>
    </w:p>
    <w:p>
      <w:pPr>
        <w:jc w:val="both"/>
      </w:pPr>
      <w:r>
        <w:t>import com.twitter.visibility.rules.Condition.DmConversationInfoExists</w:t>
      </w:r>
    </w:p>
    <w:p>
      <w:pPr>
        <w:jc w:val="both"/>
      </w:pPr>
      <w:r>
        <w:t>import com.twitter.visibility.rules.Condition.DmConversationTimelineExists</w:t>
      </w:r>
    </w:p>
    <w:p>
      <w:pPr>
        <w:jc w:val="both"/>
      </w:pPr>
      <w:r>
        <w:t>import com.twitter.visibility.rules.Condition.Not</w:t>
      </w:r>
    </w:p>
    <w:p>
      <w:pPr>
        <w:jc w:val="both"/>
      </w:pPr>
      <w:r>
        <w:t>import com.twitter.visibility.rules.Condition.DeactivatedAuthor</w:t>
      </w:r>
    </w:p>
    <w:p>
      <w:pPr>
        <w:jc w:val="both"/>
      </w:pPr>
      <w:r>
        <w:t>import com.twitter.visibility.rules.Condition.ErasedAuthor</w:t>
      </w:r>
    </w:p>
    <w:p>
      <w:pPr>
        <w:jc w:val="both"/>
      </w:pPr>
      <w:r>
        <w:t>import com.twitter.visibility.rules.Condition.OneToOneDmConversation</w:t>
      </w:r>
    </w:p>
    <w:p>
      <w:pPr>
        <w:jc w:val="both"/>
      </w:pPr>
      <w:r>
        <w:t>import com.twitter.visibility.rules.Condition.Or</w:t>
      </w:r>
    </w:p>
    <w:p>
      <w:pPr>
        <w:jc w:val="both"/>
      </w:pPr>
      <w:r>
        <w:t>import com.twitter.visibility.rules.Condition.SuspendedAuthor</w:t>
      </w:r>
    </w:p>
    <w:p>
      <w:pPr>
        <w:jc w:val="both"/>
      </w:pPr>
      <w:r>
        <w:t>import com.twitter.visibility.rules.Reason.Unspecified</w:t>
      </w:r>
    </w:p>
    <w:p>
      <w:pPr>
        <w:jc w:val="both"/>
      </w:pPr>
      <w:r/>
    </w:p>
    <w:p>
      <w:pPr>
        <w:jc w:val="both"/>
      </w:pPr>
      <w:r>
        <w:t>object DmConversationRules {</w:t>
      </w:r>
    </w:p>
    <w:p>
      <w:pPr>
        <w:jc w:val="both"/>
      </w:pPr>
      <w:r/>
    </w:p>
    <w:p>
      <w:pPr>
        <w:jc w:val="both"/>
      </w:pPr>
      <w:r>
        <w:t xml:space="preserve">  object DropEmptyDmConversationRule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Or(</w:t>
      </w:r>
    </w:p>
    <w:p>
      <w:pPr>
        <w:jc w:val="both"/>
      </w:pPr>
      <w:r>
        <w:t xml:space="preserve">          Not(DmConversationLastReadableEventIdIsValid),</w:t>
      </w:r>
    </w:p>
    <w:p>
      <w:pPr>
        <w:jc w:val="both"/>
      </w:pPr>
      <w:r>
        <w:t xml:space="preserve">          And(OneToOneDmConversation, DmConversationTimelineIsEmpty))) {</w:t>
      </w:r>
    </w:p>
    <w:p>
      <w:pPr>
        <w:jc w:val="both"/>
      </w:pPr>
      <w:r>
        <w:t xml:space="preserve">    override def enableFailClosed = Seq(RuleParams.True)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DropInaccessibleDmConversationRule</w:t>
      </w:r>
    </w:p>
    <w:p>
      <w:pPr>
        <w:jc w:val="both"/>
      </w:pPr>
      <w:r>
        <w:t xml:space="preserve">      extends RuleWithConstantAction(Drop(Unspecified), Not(ViewerIsDmConversationParticipant)) {</w:t>
      </w:r>
    </w:p>
    <w:p>
      <w:pPr>
        <w:jc w:val="both"/>
      </w:pPr>
      <w:r>
        <w:t xml:space="preserve">    override def enableFailClosed = Seq(RuleParams.True)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DropDmConversationWithUndefinedConversationInfoRule</w:t>
      </w:r>
    </w:p>
    <w:p>
      <w:pPr>
        <w:jc w:val="both"/>
      </w:pPr>
      <w:r>
        <w:t xml:space="preserve">      extends RuleWithConstantAction(Drop(Unspecified), Not(DmConversationInfoExists)) {</w:t>
      </w:r>
    </w:p>
    <w:p>
      <w:pPr>
        <w:jc w:val="both"/>
      </w:pPr>
      <w:r>
        <w:t xml:space="preserve">    override def enableFailClosed = Seq(RuleParams.True)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DropDmConversationWithUndefinedConversationTimelineRule</w:t>
      </w:r>
    </w:p>
    <w:p>
      <w:pPr>
        <w:jc w:val="both"/>
      </w:pPr>
      <w:r>
        <w:t xml:space="preserve">      extends RuleWithConstantAction(Drop(Unspecified), Not(DmConversationTimelineExists)) {</w:t>
      </w:r>
    </w:p>
    <w:p>
      <w:pPr>
        <w:jc w:val="both"/>
      </w:pPr>
      <w:r>
        <w:t xml:space="preserve">    override def enableFailClosed = Seq(RuleParams.True)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DropOneToOneDmConversationWithUnavailableParticipantsRule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And(OneToOneDmConversation, Or(SuspendedAuthor, DeactivatedAuthor, ErasedAuthor))) {</w:t>
      </w:r>
    </w:p>
    <w:p>
      <w:pPr>
        <w:jc w:val="both"/>
      </w:pPr>
      <w:r>
        <w:t xml:space="preserve">    override def enableFailClosed = Seq(RuleParams.True)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