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com.twitter.visibility.common.ModelScoreThresholds</w:t>
      </w:r>
    </w:p>
    <w:p>
      <w:pPr>
        <w:jc w:val="both"/>
      </w:pPr>
      <w:r>
        <w:t>import com.twitter.visibility.common.actions.AvoidReason</w:t>
      </w:r>
    </w:p>
    <w:p>
      <w:pPr>
        <w:jc w:val="both"/>
      </w:pPr>
      <w:r>
        <w:t>import com.twitter.visibility.common.actions.AvoidReason.MightNotBeSuitableForAds</w:t>
      </w:r>
    </w:p>
    <w:p>
      <w:pPr>
        <w:jc w:val="both"/>
      </w:pPr>
      <w:r>
        <w:t>import com.twitter.visibility.common.actions.LimitedEngagementReason</w:t>
      </w:r>
    </w:p>
    <w:p>
      <w:pPr>
        <w:jc w:val="both"/>
      </w:pPr>
      <w:r>
        <w:t>import com.twitter.visibility.common.actions.TweetVisibilityNudgeReason</w:t>
      </w:r>
    </w:p>
    <w:p>
      <w:pPr>
        <w:jc w:val="both"/>
      </w:pPr>
      <w:r>
        <w:t>import com.twitter.visibility.configapi.configs.DeciderKey</w:t>
      </w:r>
    </w:p>
    <w:p>
      <w:pPr>
        <w:jc w:val="both"/>
      </w:pPr>
      <w:r>
        <w:t>import com.twitter.visibility.configapi.params.FSRuleParams.HighSpammyTweetContentScoreSearchLatestProdTweetLabelDropRuleThresholdParam</w:t>
      </w:r>
    </w:p>
    <w:p>
      <w:pPr>
        <w:jc w:val="both"/>
      </w:pPr>
      <w:r>
        <w:t>import com.twitter.visibility.configapi.params.FSRuleParams.HighSpammyTweetContentScoreSearchTopProdTweetLabelDropRuleThresholdParam</w:t>
      </w:r>
    </w:p>
    <w:p>
      <w:pPr>
        <w:jc w:val="both"/>
      </w:pPr>
      <w:r>
        <w:t>import com.twitter.visibility.configapi.params.FSRuleParams.HighSpammyTweetContentScoreTrendLatestTweetLabelDropRuleThresholdParam</w:t>
      </w:r>
    </w:p>
    <w:p>
      <w:pPr>
        <w:jc w:val="both"/>
      </w:pPr>
      <w:r>
        <w:t>import com.twitter.visibility.configapi.params.FSRuleParams.HighSpammyTweetContentScoreTrendTopTweetLabelDropRuleThresholdParam</w:t>
      </w:r>
    </w:p>
    <w:p>
      <w:pPr>
        <w:jc w:val="both"/>
      </w:pPr>
      <w:r>
        <w:t>import com.twitter.visibility.configapi.params.FSRuleParams.SkipTweetDetailLimitedEngagementRuleEnabledParam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com.twitter.visibility.configapi.params.RuleParams._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com.twitter.visibility.rules.Condition._</w:t>
      </w:r>
    </w:p>
    <w:p>
      <w:pPr>
        <w:jc w:val="both"/>
      </w:pPr>
      <w:r>
        <w:t>import com.twitter.visibility.rules.Condition.{True =&gt; TrueCondition}</w:t>
      </w:r>
    </w:p>
    <w:p>
      <w:pPr>
        <w:jc w:val="both"/>
      </w:pPr>
      <w:r>
        <w:t>import com.twitter.visibility.rules.Reason._</w:t>
      </w:r>
    </w:p>
    <w:p>
      <w:pPr>
        <w:jc w:val="both"/>
      </w:pPr>
      <w:r>
        <w:t>import com.twitter.visibility.rules.RuleActionSourceBuilder.TweetSafetyLabelSourceBuilder</w:t>
      </w:r>
    </w:p>
    <w:p>
      <w:pPr>
        <w:jc w:val="both"/>
      </w:pPr>
      <w:r/>
    </w:p>
    <w:p>
      <w:pPr>
        <w:jc w:val="both"/>
      </w:pPr>
      <w:r>
        <w:t>object AbusiveTweetLabelRule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TweetSafetyLabelType.Abusive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</w:t>
      </w:r>
    </w:p>
    <w:p>
      <w:pPr>
        <w:jc w:val="both"/>
      </w:pPr>
      <w:r/>
    </w:p>
    <w:p>
      <w:pPr>
        <w:jc w:val="both"/>
      </w:pPr>
      <w:r>
        <w:t>object AbusiveNonFollowerTweetLabelRule</w:t>
      </w:r>
    </w:p>
    <w:p>
      <w:pPr>
        <w:jc w:val="both"/>
      </w:pPr>
      <w:r>
        <w:t xml:space="preserve">    extends NonFollowerWithTweetLabelRule(</w:t>
      </w:r>
    </w:p>
    <w:p>
      <w:pPr>
        <w:jc w:val="both"/>
      </w:pPr>
      <w:r>
        <w:t xml:space="preserve">      Drop(Toxicity),</w:t>
      </w:r>
    </w:p>
    <w:p>
      <w:pPr>
        <w:jc w:val="both"/>
      </w:pPr>
      <w:r>
        <w:t xml:space="preserve">      TweetSafetyLabelType.Abusive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AbusiveUqfNonFollowerTweetLabelRule</w:t>
      </w:r>
    </w:p>
    <w:p>
      <w:pPr>
        <w:jc w:val="both"/>
      </w:pPr>
      <w:r>
        <w:t xml:space="preserve">    extends NonFollowerWithUqfTweetLabelRule(</w:t>
      </w:r>
    </w:p>
    <w:p>
      <w:pPr>
        <w:jc w:val="both"/>
      </w:pPr>
      <w:r>
        <w:t xml:space="preserve">      Drop(Toxicity),</w:t>
      </w:r>
    </w:p>
    <w:p>
      <w:pPr>
        <w:jc w:val="both"/>
      </w:pPr>
      <w:r>
        <w:t xml:space="preserve">      TweetSafetyLabelType.Abusive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AbusiveHighRecallTweetLabelRule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TweetSafetyLabelType.AbusiveHighRecall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AbusiveHighRecallNonFollowerTweetLabelRule</w:t>
      </w:r>
    </w:p>
    <w:p>
      <w:pPr>
        <w:jc w:val="both"/>
      </w:pPr>
      <w:r>
        <w:t xml:space="preserve">    extends NonFollowerWithTweetLabelRule(</w:t>
      </w:r>
    </w:p>
    <w:p>
      <w:pPr>
        <w:jc w:val="both"/>
      </w:pPr>
      <w:r>
        <w:t xml:space="preserve">      Interstitial(PossiblyUndesirable),</w:t>
      </w:r>
    </w:p>
    <w:p>
      <w:pPr>
        <w:jc w:val="both"/>
      </w:pPr>
      <w:r>
        <w:t xml:space="preserve">      TweetSafetyLabelType.AbusiveHighRecall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AutomationTweetLabelRule</w:t>
      </w:r>
    </w:p>
    <w:p>
      <w:pPr>
        <w:jc w:val="both"/>
      </w:pPr>
      <w:r>
        <w:t xml:space="preserve">    extends NonFollowerWithTweetLabelRule(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TweetSafetyLabelType.Automation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BystanderAbusiveTweetLabelRule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TweetSafetyLabelType.BystanderAbusive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BystanderAbusiveNonFollowerTweetLabelRule</w:t>
      </w:r>
    </w:p>
    <w:p>
      <w:pPr>
        <w:jc w:val="both"/>
      </w:pPr>
      <w:r>
        <w:t xml:space="preserve">    extends NonFollowerWithTweetLabelRule(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TweetSafetyLabelType.BystanderAbusive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DuplicateContentTweetLabelRule(action: Action)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TweetSafetyLabelType.DuplicateContent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DuplicateContentTweetLabelDropRule</w:t>
      </w:r>
    </w:p>
    <w:p>
      <w:pPr>
        <w:jc w:val="both"/>
      </w:pPr>
      <w:r>
        <w:t xml:space="preserve">    extends DuplicateContentTweetLabelRule(Drop(TweetLabelDuplicateContent))</w:t>
      </w:r>
    </w:p>
    <w:p>
      <w:pPr>
        <w:jc w:val="both"/>
      </w:pPr>
      <w:r/>
    </w:p>
    <w:p>
      <w:pPr>
        <w:jc w:val="both"/>
      </w:pPr>
      <w:r>
        <w:t>object DuplicateContentTweetLabelTombstoneRule</w:t>
      </w:r>
    </w:p>
    <w:p>
      <w:pPr>
        <w:jc w:val="both"/>
      </w:pPr>
      <w:r>
        <w:t xml:space="preserve">    extends DuplicateContentTweetLabelRule(Tombstone(Epitaph.Unavailable))</w:t>
      </w:r>
    </w:p>
    <w:p>
      <w:pPr>
        <w:jc w:val="both"/>
      </w:pPr>
      <w:r/>
    </w:p>
    <w:p>
      <w:pPr>
        <w:jc w:val="both"/>
      </w:pPr>
      <w:r>
        <w:t>object DuplicateMentionTweetLabelRule</w:t>
      </w:r>
    </w:p>
    <w:p>
      <w:pPr>
        <w:jc w:val="both"/>
      </w:pPr>
      <w:r>
        <w:t xml:space="preserve">    extends NonFollowerWithTweetLabelRule(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TweetSafetyLabelType.DuplicateMention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DuplicateMentionUqfTweetLabelRule</w:t>
      </w:r>
    </w:p>
    <w:p>
      <w:pPr>
        <w:jc w:val="both"/>
      </w:pPr>
      <w:r>
        <w:t xml:space="preserve">    extends NonFollowerWithUqfTweetLabelRule(</w:t>
      </w:r>
    </w:p>
    <w:p>
      <w:pPr>
        <w:jc w:val="both"/>
      </w:pPr>
      <w:r>
        <w:t xml:space="preserve">      Drop(TweetLabelDuplicateMention),</w:t>
      </w:r>
    </w:p>
    <w:p>
      <w:pPr>
        <w:jc w:val="both"/>
      </w:pPr>
      <w:r>
        <w:t xml:space="preserve">      TweetSafetyLabelType.DuplicateMention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GoreAndViolenceTweetLabelRule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TweetComposedBefore(TweetSafetyLabelType.GoreAndViolence.DeprecatedAt)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TweetSafetyLabelType.GoreAndViolence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LiveLowQualityTweetLabelRule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TweetSafetyLabelType.LiveLowQuality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LowQualityMentionTweetLabelRule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Drop(LowQualityMention),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TweetHasLabelForPerspectivalUser(TweetSafetyLabelType.LowQualityMention),</w:t>
      </w:r>
    </w:p>
    <w:p>
      <w:pPr>
        <w:jc w:val="both"/>
      </w:pPr>
      <w:r>
        <w:t xml:space="preserve">        ViewerHasUqfEnabled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NsfwCardImageTweetLabelBaseRule(</w:t>
      </w:r>
    </w:p>
    <w:p>
      <w:pPr>
        <w:jc w:val="both"/>
      </w:pPr>
      <w:r>
        <w:t xml:space="preserve">  override val action: Action,</w:t>
      </w:r>
    </w:p>
    <w:p>
      <w:pPr>
        <w:jc w:val="both"/>
      </w:pPr>
      <w:r>
        <w:t xml:space="preserve">  val additionalCondition: Condition = TrueCondition,</w:t>
      </w:r>
    </w:p>
    <w:p>
      <w:pPr>
        <w:jc w:val="both"/>
      </w:pPr>
      <w:r>
        <w:t>)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additionalCondition,</w:t>
      </w:r>
    </w:p>
    <w:p>
      <w:pPr>
        <w:jc w:val="both"/>
      </w:pPr>
      <w:r>
        <w:t xml:space="preserve">        TweetHasLabel(TweetSafetyLabelType.NsfwCardImage)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NsfwCardImageTweetLabelRule</w:t>
      </w:r>
    </w:p>
    <w:p>
      <w:pPr>
        <w:jc w:val="both"/>
      </w:pPr>
      <w:r>
        <w:t xml:space="preserve">    extends NsfwCardImageTweetLabelBaseRule(</w:t>
      </w:r>
    </w:p>
    <w:p>
      <w:pPr>
        <w:jc w:val="both"/>
      </w:pPr>
      <w:r>
        <w:t xml:space="preserve">      action = Drop(Nsfw),</w:t>
      </w:r>
    </w:p>
    <w:p>
      <w:pPr>
        <w:jc w:val="both"/>
      </w:pPr>
      <w:r>
        <w:t xml:space="preserve">      additionalCondition = NonAuthorViewer,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NsfwCardImageAllUsersTweetLabelRule</w:t>
      </w:r>
    </w:p>
    <w:p>
      <w:pPr>
        <w:jc w:val="both"/>
      </w:pPr>
      <w:r>
        <w:t xml:space="preserve">    extends NsfwCardImageTweetLabelBaseRule(</w:t>
      </w:r>
    </w:p>
    <w:p>
      <w:pPr>
        <w:jc w:val="both"/>
      </w:pPr>
      <w:r>
        <w:t xml:space="preserve">      action = Interstitial(Nsfw)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NsfwCardImageAvoidAllUsersTweetLabelRule</w:t>
      </w:r>
    </w:p>
    <w:p>
      <w:pPr>
        <w:jc w:val="both"/>
      </w:pPr>
      <w:r>
        <w:t xml:space="preserve">    extends NsfwCardImageTweetLabelBaseRule(</w:t>
      </w:r>
    </w:p>
    <w:p>
      <w:pPr>
        <w:jc w:val="both"/>
      </w:pPr>
      <w:r>
        <w:t xml:space="preserve">      action = Avoid(Some(AvoidReason.ContainsNsfwMedia)),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/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NsfwCardImageAvoidAdPlacementAllUsersTweetLabelRule</w:t>
      </w:r>
    </w:p>
    <w:p>
      <w:pPr>
        <w:jc w:val="both"/>
      </w:pPr>
      <w:r>
        <w:t xml:space="preserve">    extends NsfwCardImageTweetLabelBaseRule(</w:t>
      </w:r>
    </w:p>
    <w:p>
      <w:pPr>
        <w:jc w:val="both"/>
      </w:pPr>
      <w:r>
        <w:t xml:space="preserve">      action = Avoid(Some(AvoidReason.ContainsNsfwMedia)),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SearchAvoidTweetNsfwAdminRule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TweetHasNsfwAdminAuthor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SearchAvoidTweetNsfwUserRule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TweetHasNsfwUserAuthor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NsfwCardImageAllUsersTweetLabelDropRule</w:t>
      </w:r>
    </w:p>
    <w:p>
      <w:pPr>
        <w:jc w:val="both"/>
      </w:pPr>
      <w:r>
        <w:t xml:space="preserve">    extends NsfwCardImageTweetLabelBaseRule(</w:t>
      </w:r>
    </w:p>
    <w:p>
      <w:pPr>
        <w:jc w:val="both"/>
      </w:pPr>
      <w:r>
        <w:t xml:space="preserve">      action = Drop(Nsfw),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HighProactiveTosScoreTweetLabelDropRule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TweetSafetyLabelType.HighProactiveTosScore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HighProactiveTosScoreTweetLabelDropSearchRule</w:t>
      </w:r>
    </w:p>
    <w:p>
      <w:pPr>
        <w:jc w:val="both"/>
      </w:pPr>
      <w:r>
        <w:t xml:space="preserve">    extends NonAuthorAndNonFollowerWithTweetLabelRule(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TweetSafetyLabelType.HighProactiveTosScore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NsfwHighPrecisionTweetLabelRule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TweetSafetyLabelType.NsfwHighPrecision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NsfwHighPrecisionAllUsersTweetLabelDropRule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TweetSafetyLabelType.NsfwHighPrecision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NsfwHighPrecisionInnerQuotedTweetLabelRule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And(IsQuotedInnerTweet, NonAuthorViewer),</w:t>
      </w:r>
    </w:p>
    <w:p>
      <w:pPr>
        <w:jc w:val="both"/>
      </w:pPr>
      <w:r>
        <w:t xml:space="preserve">      TweetSafetyLabelType.NsfwHighPrecision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Seq(EnableNsfwHpQuotedTweetDropRuleParam)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NsfwHighPrecisionTombstoneInnerQuotedTweetLabelRule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Tombstone(Epitaph.Unavailable),</w:t>
      </w:r>
    </w:p>
    <w:p>
      <w:pPr>
        <w:jc w:val="both"/>
      </w:pPr>
      <w:r>
        <w:t xml:space="preserve">      And(IsQuotedInnerTweet, NonAuthorViewer),</w:t>
      </w:r>
    </w:p>
    <w:p>
      <w:pPr>
        <w:jc w:val="both"/>
      </w:pPr>
      <w:r>
        <w:t xml:space="preserve">      TweetSafetyLabelType.NsfwHighPrecision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Seq(EnableNsfwHpQuotedTweetTombstoneRuleParam)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GoreAndViolenceHighPrecisionTweetLabelRule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TweetSafetyLabelType.GoreAndViolenceHighPrecision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NsfwReportedHeuristicsTweetLabelRule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TweetSafetyLabelType.NsfwReportedHeuristics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GoreAndViolenceReportedHeuristicsTweetLabelRule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TweetSafetyLabelType.GoreAndViolenceReportedHeuristics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NsfwHighPrecisionInterstitialAllUsersTweetLabelRule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TweetSafetyLabelType.NsfwHighPrecision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</w:t>
      </w:r>
    </w:p>
    <w:p>
      <w:pPr>
        <w:jc w:val="both"/>
      </w:pPr>
      <w:r/>
    </w:p>
    <w:p>
      <w:pPr>
        <w:jc w:val="both"/>
      </w:pPr>
      <w:r>
        <w:t>object GoreAndViolenceHighPrecisionAvoidAllUsersTweetLabelRule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TweetSafetyLabelType.GoreAndViolenceHighPrecision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/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GoreAndViolenceHighPrecisionAllUsersTweetLabelRule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TweetSafetyLabelType.GoreAndViolenceHighPrecision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TweetSafetyLabelSourceBuilder(TweetSafetyLabelType.GoreAndViolenceHighPrecision)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NsfwReportedHeuristicsAvoidAllUsersTweetLabelRule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TweetSafetyLabelType.NsfwReportedHeuristics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/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NsfwReportedHeuristicsAvoidAdPlacementAllUsersTweetLabelRule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TweetSafetyLabelType.NsfwReportedHeuristics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/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NsfwReportedHeuristicsAllUsersTweetLabelRule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TweetSafetyLabelType.NsfwReportedHeuristics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GoreAndViolenceReportedHeuristicsAllUsersTweetLabelRule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TweetSafetyLabelType.GoreAndViolenceReportedHeuristics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GoreAndViolenceReportedHeuristicsAvoidAllUsersTweetLabelRule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TweetSafetyLabelType.GoreAndViolenceReportedHeuristics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/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GoreAndViolenceReportedHeuristicsAvoidAdPlacementAllUsersTweetLabelRule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TweetSafetyLabelType.GoreAndViolenceReportedHeuristics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Seq(EnableAvoidNsfwRulesParam)</w:t>
      </w:r>
    </w:p>
    <w:p>
      <w:pPr>
        <w:jc w:val="both"/>
      </w:pPr>
      <w:r/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GoreAndViolenceHighPrecisionAllUsersTweetLabelDropRule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TweetSafetyLabelType.GoreAndViolenceHighPrecision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NsfwReportedHeuristicsAllUsersTweetLabelDropRule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TweetSafetyLabelType.NsfwReportedHeuristics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GoreAndViolenceReportedHeuristicsAllUsersTweetLabelDropRule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TweetSafetyLabelType.GoreAndViolenceReportedHeuristics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NsfwHighRecallTweetLabelRule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NsfwHighRecallAllUsersTweetLabelDropRule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PdnaTweetLabelRule(</w:t>
      </w:r>
    </w:p>
    <w:p>
      <w:pPr>
        <w:jc w:val="both"/>
      </w:pPr>
      <w:r>
        <w:t xml:space="preserve">  override val action: Action,</w:t>
      </w:r>
    </w:p>
    <w:p>
      <w:pPr>
        <w:jc w:val="both"/>
      </w:pPr>
      <w:r>
        <w:t xml:space="preserve">  val additionalCondition: Condition)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And(NonAuthorViewer, additionalCondition),</w:t>
      </w:r>
    </w:p>
    <w:p>
      <w:pPr>
        <w:jc w:val="both"/>
      </w:pPr>
      <w:r>
        <w:t xml:space="preserve">      TweetSafetyLabelType.Pdna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PdnaTweetLabelRule extends PdnaTweetLabelRule(Drop(PdnaTweet), Condition.True)</w:t>
      </w:r>
    </w:p>
    <w:p>
      <w:pPr>
        <w:jc w:val="both"/>
      </w:pPr>
      <w:r/>
    </w:p>
    <w:p>
      <w:pPr>
        <w:jc w:val="both"/>
      </w:pPr>
      <w:r>
        <w:t>object PdnaTweetLabelTombstoneRule</w:t>
      </w:r>
    </w:p>
    <w:p>
      <w:pPr>
        <w:jc w:val="both"/>
      </w:pPr>
      <w:r>
        <w:t xml:space="preserve">    extends PdnaTweetLabelRule(Tombstone(Epitaph.Unavailable), Condition.True)</w:t>
      </w:r>
    </w:p>
    <w:p>
      <w:pPr>
        <w:jc w:val="both"/>
      </w:pPr>
      <w:r/>
    </w:p>
    <w:p>
      <w:pPr>
        <w:jc w:val="both"/>
      </w:pPr>
      <w:r>
        <w:t>object PdnaQuotedTweetLabelTombstoneRule</w:t>
      </w:r>
    </w:p>
    <w:p>
      <w:pPr>
        <w:jc w:val="both"/>
      </w:pPr>
      <w:r>
        <w:t xml:space="preserve">    extends PdnaTweetLabelRule(Tombstone(Epitaph.Unavailable), Condition.IsQuotedInnerTweet) {</w:t>
      </w:r>
    </w:p>
    <w:p>
      <w:pPr>
        <w:jc w:val="both"/>
      </w:pPr>
      <w:r>
        <w:t xml:space="preserve">  override def enabled: Seq[RuleParam[Boolean]] = Seq(EnablePdnaQuotedTweetTombstoneRuleParam)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PdnaAllUsersTweetLabelRule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TweetSafetyLabelType.Pdna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SearchBlacklistTweetLabelRule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TweetSafetyLabelType.SearchBlacklist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SearchBlacklistHighRecallTweetLabelDropRule</w:t>
      </w:r>
    </w:p>
    <w:p>
      <w:pPr>
        <w:jc w:val="both"/>
      </w:pPr>
      <w:r>
        <w:t xml:space="preserve">    extends NonAuthorAndNonFollowerWithTweetLabelRule(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TweetSafetyLabelType.SearchBlacklistHighRecall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SpamTweetLabelRule(</w:t>
      </w:r>
    </w:p>
    <w:p>
      <w:pPr>
        <w:jc w:val="both"/>
      </w:pPr>
      <w:r>
        <w:t xml:space="preserve">  override val action: Action,</w:t>
      </w:r>
    </w:p>
    <w:p>
      <w:pPr>
        <w:jc w:val="both"/>
      </w:pPr>
      <w:r>
        <w:t xml:space="preserve">  val additionalCondition: Condition)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And(NonAuthorViewer, additionalCondition),</w:t>
      </w:r>
    </w:p>
    <w:p>
      <w:pPr>
        <w:jc w:val="both"/>
      </w:pPr>
      <w:r>
        <w:t xml:space="preserve">      TweetSafetyLabelType.Spam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</w:t>
      </w:r>
    </w:p>
    <w:p>
      <w:pPr>
        <w:jc w:val="both"/>
      </w:pPr>
      <w:r/>
    </w:p>
    <w:p>
      <w:pPr>
        <w:jc w:val="both"/>
      </w:pPr>
      <w:r>
        <w:t>object SpamTweetLabelRule extends SpamTweetLabelRule(Drop(TweetLabeledSpam), Condition.True)</w:t>
      </w:r>
    </w:p>
    <w:p>
      <w:pPr>
        <w:jc w:val="both"/>
      </w:pPr>
      <w:r/>
    </w:p>
    <w:p>
      <w:pPr>
        <w:jc w:val="both"/>
      </w:pPr>
      <w:r>
        <w:t>object SpamTweetLabelTombstoneRule</w:t>
      </w:r>
    </w:p>
    <w:p>
      <w:pPr>
        <w:jc w:val="both"/>
      </w:pPr>
      <w:r>
        <w:t xml:space="preserve">    extends SpamTweetLabelRule(Tombstone(Epitaph.Unavailable), Condition.True)</w:t>
      </w:r>
    </w:p>
    <w:p>
      <w:pPr>
        <w:jc w:val="both"/>
      </w:pPr>
      <w:r/>
    </w:p>
    <w:p>
      <w:pPr>
        <w:jc w:val="both"/>
      </w:pPr>
      <w:r>
        <w:t>object SpamQuotedTweetLabelTombstoneRule</w:t>
      </w:r>
    </w:p>
    <w:p>
      <w:pPr>
        <w:jc w:val="both"/>
      </w:pPr>
      <w:r>
        <w:t xml:space="preserve">    extends SpamTweetLabelRule(Tombstone(Epitaph.Unavailable), Condition.IsQuotedInnerTweet) {</w:t>
      </w:r>
    </w:p>
    <w:p>
      <w:pPr>
        <w:jc w:val="both"/>
      </w:pPr>
      <w:r>
        <w:t xml:space="preserve">  override def enabled: Seq[RuleParam[Boolean]] = Seq(EnableSpamQuotedTweetTombstoneRuleParam)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SpamAllUsersTweetLabelRule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TweetSafetyLabelType.Spam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BounceTweetLabelRule(override val action: Action)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TweetSafetyLabelType.Bounce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BounceTweetLabelRule extends BounceTweetLabelRule(Drop(Bounce))</w:t>
      </w:r>
    </w:p>
    <w:p>
      <w:pPr>
        <w:jc w:val="both"/>
      </w:pPr>
      <w:r/>
    </w:p>
    <w:p>
      <w:pPr>
        <w:jc w:val="both"/>
      </w:pPr>
      <w:r>
        <w:t>object BounceTweetLabelTombstoneRule extends BounceTweetLabelRule(Tombstone(Epitaph.Bounced))</w:t>
      </w:r>
    </w:p>
    <w:p>
      <w:pPr>
        <w:jc w:val="both"/>
      </w:pPr>
      <w:r/>
    </w:p>
    <w:p>
      <w:pPr>
        <w:jc w:val="both"/>
      </w:pPr>
      <w:r>
        <w:t>abstract class BounceOuterTweetLabelRule(override val action: Action)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And(Not(Condition.IsQuotedInnerTweet), NonAuthorViewer),</w:t>
      </w:r>
    </w:p>
    <w:p>
      <w:pPr>
        <w:jc w:val="both"/>
      </w:pPr>
      <w:r>
        <w:t xml:space="preserve">      TweetSafetyLabelType.Bounce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BounceOuterTweetTombstoneRule extends BounceOuterTweetLabelRule(Tombstone(Epitaph.Bounced))</w:t>
      </w:r>
    </w:p>
    <w:p>
      <w:pPr>
        <w:jc w:val="both"/>
      </w:pPr>
      <w:r/>
    </w:p>
    <w:p>
      <w:pPr>
        <w:jc w:val="both"/>
      </w:pPr>
      <w:r>
        <w:t>object BounceQuotedTweetTombstoneRule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Tombstone(Epitaph.Bounced),</w:t>
      </w:r>
    </w:p>
    <w:p>
      <w:pPr>
        <w:jc w:val="both"/>
      </w:pPr>
      <w:r>
        <w:t xml:space="preserve">      Condition.IsQuotedInnerTweet,</w:t>
      </w:r>
    </w:p>
    <w:p>
      <w:pPr>
        <w:jc w:val="both"/>
      </w:pPr>
      <w:r>
        <w:t xml:space="preserve">      TweetSafetyLabelType.Bounce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BounceAllUsersTweetLabelRule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Drop(Bounce),</w:t>
      </w:r>
    </w:p>
    <w:p>
      <w:pPr>
        <w:jc w:val="both"/>
      </w:pPr>
      <w:r>
        <w:t xml:space="preserve">      TweetSafetyLabelType.Bounce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abstract class SpamHighRecallTweetLabelRule(action: Action)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TweetSafetyLabelType.SpamHighRecall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SpamHighRecallTweetLabelDropRule</w:t>
      </w:r>
    </w:p>
    <w:p>
      <w:pPr>
        <w:jc w:val="both"/>
      </w:pPr>
      <w:r>
        <w:t xml:space="preserve">    extends SpamHighRecallTweetLabelRule(Drop(SpamHighRecallTweet))</w:t>
      </w:r>
    </w:p>
    <w:p>
      <w:pPr>
        <w:jc w:val="both"/>
      </w:pPr>
      <w:r/>
    </w:p>
    <w:p>
      <w:pPr>
        <w:jc w:val="both"/>
      </w:pPr>
      <w:r>
        <w:t>object SpamHighRecallTweetLabelTombstoneRule</w:t>
      </w:r>
    </w:p>
    <w:p>
      <w:pPr>
        <w:jc w:val="both"/>
      </w:pPr>
      <w:r>
        <w:t xml:space="preserve">    extends SpamHighRecallTweetLabelRule(Tombstone(Epitaph.Unavailable))</w:t>
      </w:r>
    </w:p>
    <w:p>
      <w:pPr>
        <w:jc w:val="both"/>
      </w:pPr>
      <w:r/>
    </w:p>
    <w:p>
      <w:pPr>
        <w:jc w:val="both"/>
      </w:pPr>
      <w:r>
        <w:t>object UntrustedUrlAllViewersTweetLabelRule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TweetSafetyLabelType.UntrustedUrl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DownrankSpamReplyAllViewersTweetLabelRule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TweetSafetyLabelType.DownrankSpamReply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Seq(EnableDownrankSpamReplySectioningRuleParam)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UntrustedUrlTweetLabelRule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TweetSafetyLabelType.UntrustedUrl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DownrankSpamReplyTweetLabelRule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TweetSafetyLabelType.DownrankSpamReply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Seq(EnableDownrankSpamReplySectioningRuleParam)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UntrustedUrlUqfNonFollowerTweetLabelRule</w:t>
      </w:r>
    </w:p>
    <w:p>
      <w:pPr>
        <w:jc w:val="both"/>
      </w:pPr>
      <w:r>
        <w:t xml:space="preserve">    extends NonFollowerWithUqfTweetLabelRule(</w:t>
      </w:r>
    </w:p>
    <w:p>
      <w:pPr>
        <w:jc w:val="both"/>
      </w:pPr>
      <w:r>
        <w:t xml:space="preserve">      Drop(UntrustedUrl),</w:t>
      </w:r>
    </w:p>
    <w:p>
      <w:pPr>
        <w:jc w:val="both"/>
      </w:pPr>
      <w:r>
        <w:t xml:space="preserve">      TweetSafetyLabelType.UntrustedUrl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DownrankSpamReplyUqfNonFollowerTweetLabelRule</w:t>
      </w:r>
    </w:p>
    <w:p>
      <w:pPr>
        <w:jc w:val="both"/>
      </w:pPr>
      <w:r>
        <w:t xml:space="preserve">    extends NonFollowerWithUqfTweetLabelRule(</w:t>
      </w:r>
    </w:p>
    <w:p>
      <w:pPr>
        <w:jc w:val="both"/>
      </w:pPr>
      <w:r>
        <w:t xml:space="preserve">      Drop(SpamReplyDownRank),</w:t>
      </w:r>
    </w:p>
    <w:p>
      <w:pPr>
        <w:jc w:val="both"/>
      </w:pPr>
      <w:r>
        <w:t xml:space="preserve">      TweetSafetyLabelType.DownrankSpamReply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Seq(EnableDownrankSpamReplySectioningRuleParam)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NsfaHighRecallTweetLabelRule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TweetHasLabel(TweetSafetyLabelType.NsfaHighRecall)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NsfaHighRecallTweetLabelInterstitialRule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Interstitial(Unspecified),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TweetHasLabel(TweetSafetyLabelType.NsfaHighRecall)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NsfwVideoTweetLabelDropRule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TweetSafetyLabelType.NsfwVideo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Seq(EnableNsfwTextSectioningRuleParam)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NsfwTextTweetLabelDropRule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TweetSafetyLabelType.NsfwText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NsfwVideoAllUsersTweetLabelDropRule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TweetSafetyLabelType.NsfwVideo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NsfwTextAllUsersTweetLabelDropRule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TweetSafetyLabelType.NsfwText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Seq(EnableNsfwTextSectioningRuleParam)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BaseLowQualityTweetLabelRule(action: Action)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TweetHasLabel(TweetSafetyLabelType.LowQuality),</w:t>
      </w:r>
    </w:p>
    <w:p>
      <w:pPr>
        <w:jc w:val="both"/>
      </w:pPr>
      <w:r>
        <w:t xml:space="preserve">        TweetComposedBefore(PublicInterest.PolicyConfig.LowQualityProxyLabelStart),</w:t>
      </w:r>
    </w:p>
    <w:p>
      <w:pPr>
        <w:jc w:val="both"/>
      </w:pPr>
      <w:r>
        <w:t xml:space="preserve">        NonAuthorViewer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TweetSafetyLabelSourceBuilder(TweetSafetyLabelType.LowQuality))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LowQualityTweetLabelDropRule extends BaseLowQualityTweetLabelRule(Drop(LowQualityTweet))</w:t>
      </w:r>
    </w:p>
    <w:p>
      <w:pPr>
        <w:jc w:val="both"/>
      </w:pPr>
      <w:r/>
    </w:p>
    <w:p>
      <w:pPr>
        <w:jc w:val="both"/>
      </w:pPr>
      <w:r>
        <w:t>object LowQualityTweetLabelTombstoneRule</w:t>
      </w:r>
    </w:p>
    <w:p>
      <w:pPr>
        <w:jc w:val="both"/>
      </w:pPr>
      <w:r>
        <w:t xml:space="preserve">    extends BaseLowQualityTweetLabelRule(Tombstone(Epitaph.Unavailable))</w:t>
      </w:r>
    </w:p>
    <w:p>
      <w:pPr>
        <w:jc w:val="both"/>
      </w:pPr>
      <w:r/>
    </w:p>
    <w:p>
      <w:pPr>
        <w:jc w:val="both"/>
      </w:pPr>
      <w:r>
        <w:t>abstract class SafetyCrisisLevelDropRule(level: Int, condition: Condition = TrueCondition)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condition,</w:t>
      </w:r>
    </w:p>
    <w:p>
      <w:pPr>
        <w:jc w:val="both"/>
      </w:pPr>
      <w:r>
        <w:t xml:space="preserve">        TweetHasSafetyLabelWithScoreEqInt(TweetSafetyLabelType.SafetyCrisis, level)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TweetSafetyLabelType.SafetyCrisis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SafetyCrisisAnyLevelDropRule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TweetSafetyLabelType.SafetyCrisis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SafetyCrisisLevel2DropRule extends SafetyCrisisLevelDropRule(2, Not(ViewerDoesFollowAuthor))</w:t>
      </w:r>
    </w:p>
    <w:p>
      <w:pPr>
        <w:jc w:val="both"/>
      </w:pPr>
      <w:r/>
    </w:p>
    <w:p>
      <w:pPr>
        <w:jc w:val="both"/>
      </w:pPr>
      <w:r>
        <w:t>object SafetyCrisisLevel3DropRule extends SafetyCrisisLevelDropRule(3, Not(ViewerDoesFollowAuthor))</w:t>
      </w:r>
    </w:p>
    <w:p>
      <w:pPr>
        <w:jc w:val="both"/>
      </w:pPr>
      <w:r/>
    </w:p>
    <w:p>
      <w:pPr>
        <w:jc w:val="both"/>
      </w:pPr>
      <w:r>
        <w:t>object SafetyCrisisLevel4DropRule extends SafetyCrisisLevelDropRule(4)</w:t>
      </w:r>
    </w:p>
    <w:p>
      <w:pPr>
        <w:jc w:val="both"/>
      </w:pPr>
      <w:r/>
    </w:p>
    <w:p>
      <w:pPr>
        <w:jc w:val="both"/>
      </w:pPr>
      <w:r>
        <w:t>abstract class SafetyCrisisLevelSectionRule(level: Int)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TweetHasLabel(TweetSafetyLabelType.SafetyCrisis),</w:t>
      </w:r>
    </w:p>
    <w:p>
      <w:pPr>
        <w:jc w:val="both"/>
      </w:pPr>
      <w:r>
        <w:t xml:space="preserve">        TweetHasSafetyLabelWithScoreEqInt(TweetSafetyLabelType.SafetyCrisis, level))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TweetSafetyLabelSourceBuilder(TweetSafetyLabelType.SafetyCrisis))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SafetyCrisisLevel3SectionRule</w:t>
      </w:r>
    </w:p>
    <w:p>
      <w:pPr>
        <w:jc w:val="both"/>
      </w:pPr>
      <w:r>
        <w:t xml:space="preserve">    extends SafetyCrisisLevelSectionRule(3)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SafetyCrisisLevel4SectionRule</w:t>
      </w:r>
    </w:p>
    <w:p>
      <w:pPr>
        <w:jc w:val="both"/>
      </w:pPr>
      <w:r>
        <w:t xml:space="preserve">    extends SafetyCrisisLevelSectionRule(4)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DoNotAmplifyDropRule</w:t>
      </w:r>
    </w:p>
    <w:p>
      <w:pPr>
        <w:jc w:val="both"/>
      </w:pPr>
      <w:r>
        <w:t xml:space="preserve">    extends NonFollowerWithTweetLabelRule(Drop(Unspecified), TweetSafetyLabelType.DoNotAmplify)</w:t>
      </w:r>
    </w:p>
    <w:p>
      <w:pPr>
        <w:jc w:val="both"/>
      </w:pPr>
      <w:r/>
    </w:p>
    <w:p>
      <w:pPr>
        <w:jc w:val="both"/>
      </w:pPr>
      <w:r>
        <w:t>object DoNotAmplifyAllViewersDropRule</w:t>
      </w:r>
    </w:p>
    <w:p>
      <w:pPr>
        <w:jc w:val="both"/>
      </w:pPr>
      <w:r>
        <w:t xml:space="preserve">    extends TweetHasLabelRule(Drop(Unspecified), TweetSafetyLabelType.DoNotAmplify)</w:t>
      </w:r>
    </w:p>
    <w:p>
      <w:pPr>
        <w:jc w:val="both"/>
      </w:pPr>
      <w:r/>
    </w:p>
    <w:p>
      <w:pPr>
        <w:jc w:val="both"/>
      </w:pPr>
      <w:r>
        <w:t>object DoNotAmplifySectionRule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TweetHasLabel(TweetSafetyLabelType.DoNotAmplify))</w:t>
      </w:r>
    </w:p>
    <w:p>
      <w:pPr>
        <w:jc w:val="both"/>
      </w:pPr>
      <w:r/>
    </w:p>
    <w:p>
      <w:pPr>
        <w:jc w:val="both"/>
      </w:pPr>
      <w:r>
        <w:t>object HighPSpammyScoreAllViewerDropRule</w:t>
      </w:r>
    </w:p>
    <w:p>
      <w:pPr>
        <w:jc w:val="both"/>
      </w:pPr>
      <w:r>
        <w:t xml:space="preserve">    extends TweetHasLabelRule(Drop(Unspecified), TweetSafetyLabelType.HighPSpammyTweetScore)</w:t>
      </w:r>
    </w:p>
    <w:p>
      <w:pPr>
        <w:jc w:val="both"/>
      </w:pPr>
      <w:r/>
    </w:p>
    <w:p>
      <w:pPr>
        <w:jc w:val="both"/>
      </w:pPr>
      <w:r>
        <w:t>object HighPSpammyTweetScoreSearchTweetLabelDropRule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 = Drop(Unspecified),</w:t>
      </w:r>
    </w:p>
    <w:p>
      <w:pPr>
        <w:jc w:val="both"/>
      </w:pPr>
      <w:r>
        <w:t xml:space="preserve">      condition = And(</w:t>
      </w:r>
    </w:p>
    <w:p>
      <w:pPr>
        <w:jc w:val="both"/>
      </w:pPr>
      <w:r>
        <w:t xml:space="preserve">        LoggedOutOrViewerNotFollowingAuthor,</w:t>
      </w:r>
    </w:p>
    <w:p>
      <w:pPr>
        <w:jc w:val="both"/>
      </w:pPr>
      <w:r>
        <w:t xml:space="preserve">        TweetHasLabelWithScoreAboveThreshold(</w:t>
      </w:r>
    </w:p>
    <w:p>
      <w:pPr>
        <w:jc w:val="both"/>
      </w:pPr>
      <w:r>
        <w:t xml:space="preserve">          TweetSafetyLabelType.HighPSpammyTweetScore,</w:t>
      </w:r>
    </w:p>
    <w:p>
      <w:pPr>
        <w:jc w:val="both"/>
      </w:pPr>
      <w:r>
        <w:t xml:space="preserve">          ModelScoreThresholds.HighPSpammyTweetScoreThreshold)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EnableHighPSpammyTweetScoreSearchTweetLabelDropRuleParam)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TweetSafetyLabelSourceBuilder(TweetSafetyLabelType.HighPSpammyTweetScore))</w:t>
      </w:r>
    </w:p>
    <w:p>
      <w:pPr>
        <w:jc w:val="both"/>
      </w:pPr>
      <w:r>
        <w:t xml:space="preserve">  override def verdictLogDeciderKey: DeciderKey.Value =</w:t>
      </w:r>
    </w:p>
    <w:p>
      <w:pPr>
        <w:jc w:val="both"/>
      </w:pPr>
      <w:r>
        <w:t xml:space="preserve">    DeciderKey.EnableSpammyTweetRuleVerdictLogging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AdsManagerDenyListAllUsersTweetLabelRule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TweetSafetyLabelType.AdsManagerDenyList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SmyteSpamTweetLabelRule(action: Action)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TweetSafetyLabelType.SmyteSpamTweet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Seq(EnableSmyteSpamTweetRuleParam)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SmyteSpamTweetLabelDropRule extends SmyteSpamTweetLabelRule(Drop(TweetLabeledSpam))</w:t>
      </w:r>
    </w:p>
    <w:p>
      <w:pPr>
        <w:jc w:val="both"/>
      </w:pPr>
      <w:r/>
    </w:p>
    <w:p>
      <w:pPr>
        <w:jc w:val="both"/>
      </w:pPr>
      <w:r>
        <w:t>object SmyteSpamTweetLabelTombstoneRule</w:t>
      </w:r>
    </w:p>
    <w:p>
      <w:pPr>
        <w:jc w:val="both"/>
      </w:pPr>
      <w:r>
        <w:t xml:space="preserve">    extends SmyteSpamTweetLabelRule(Tombstone(Epitaph.Unavailable))</w:t>
      </w:r>
    </w:p>
    <w:p>
      <w:pPr>
        <w:jc w:val="both"/>
      </w:pPr>
      <w:r/>
    </w:p>
    <w:p>
      <w:pPr>
        <w:jc w:val="both"/>
      </w:pPr>
      <w:r>
        <w:t>object SmyteSpamTweetLabelDropSearchRule extends SmyteSpamTweetLabelRule(Drop(Unspecified))</w:t>
      </w:r>
    </w:p>
    <w:p>
      <w:pPr>
        <w:jc w:val="both"/>
      </w:pPr>
      <w:r/>
    </w:p>
    <w:p>
      <w:pPr>
        <w:jc w:val="both"/>
      </w:pPr>
      <w:r>
        <w:t>object HighSpammyTweetContentScoreSearchLatestTweetLabelDropRule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 = Drop(Unspecified),</w:t>
      </w:r>
    </w:p>
    <w:p>
      <w:pPr>
        <w:jc w:val="both"/>
      </w:pPr>
      <w:r>
        <w:t xml:space="preserve">      condition = And(</w:t>
      </w:r>
    </w:p>
    <w:p>
      <w:pPr>
        <w:jc w:val="both"/>
      </w:pPr>
      <w:r>
        <w:t xml:space="preserve">        Not(IsTweetInTweetLevelStcmHoldback),</w:t>
      </w:r>
    </w:p>
    <w:p>
      <w:pPr>
        <w:jc w:val="both"/>
      </w:pPr>
      <w:r>
        <w:t xml:space="preserve">        LoggedOutOrViewerNotFollowingAuthor,</w:t>
      </w:r>
    </w:p>
    <w:p>
      <w:pPr>
        <w:jc w:val="both"/>
      </w:pPr>
      <w:r>
        <w:t xml:space="preserve">        TweetHasLabelWithScoreAboveThresholdWithParam(</w:t>
      </w:r>
    </w:p>
    <w:p>
      <w:pPr>
        <w:jc w:val="both"/>
      </w:pPr>
      <w:r>
        <w:t xml:space="preserve">          TweetSafetyLabelType.HighSpammyTweetContentScore,</w:t>
      </w:r>
    </w:p>
    <w:p>
      <w:pPr>
        <w:jc w:val="both"/>
      </w:pPr>
      <w:r>
        <w:t xml:space="preserve">          HighSpammyTweetContentScoreSearchLatestProdTweetLabelDropRuleThresholdParam)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TweetSafetyLabelSourceBuilder(TweetSafetyLabelType.HighSpammyTweetContentScore))</w:t>
      </w:r>
    </w:p>
    <w:p>
      <w:pPr>
        <w:jc w:val="both"/>
      </w:pPr>
      <w:r>
        <w:t xml:space="preserve">  override def verdictLogDeciderKey: DeciderKey.Value =</w:t>
      </w:r>
    </w:p>
    <w:p>
      <w:pPr>
        <w:jc w:val="both"/>
      </w:pPr>
      <w:r>
        <w:t xml:space="preserve">    DeciderKey.EnableSpammyTweetRuleVerdictLogging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HighSpammyTweetContentScoreSearchTopTweetLabelDropRule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 = Drop(Unspecified),</w:t>
      </w:r>
    </w:p>
    <w:p>
      <w:pPr>
        <w:jc w:val="both"/>
      </w:pPr>
      <w:r>
        <w:t xml:space="preserve">      condition = And(</w:t>
      </w:r>
    </w:p>
    <w:p>
      <w:pPr>
        <w:jc w:val="both"/>
      </w:pPr>
      <w:r>
        <w:t xml:space="preserve">        Not(IsTweetInTweetLevelStcmHoldback),</w:t>
      </w:r>
    </w:p>
    <w:p>
      <w:pPr>
        <w:jc w:val="both"/>
      </w:pPr>
      <w:r>
        <w:t xml:space="preserve">        LoggedOutOrViewerNotFollowingAuthor,</w:t>
      </w:r>
    </w:p>
    <w:p>
      <w:pPr>
        <w:jc w:val="both"/>
      </w:pPr>
      <w:r>
        <w:t xml:space="preserve">        TweetHasLabelWithScoreAboveThresholdWithParam(</w:t>
      </w:r>
    </w:p>
    <w:p>
      <w:pPr>
        <w:jc w:val="both"/>
      </w:pPr>
      <w:r>
        <w:t xml:space="preserve">          TweetSafetyLabelType.HighSpammyTweetContentScore,</w:t>
      </w:r>
    </w:p>
    <w:p>
      <w:pPr>
        <w:jc w:val="both"/>
      </w:pPr>
      <w:r>
        <w:t xml:space="preserve">          HighSpammyTweetContentScoreSearchTopProdTweetLabelDropRuleThresholdParam)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TweetSafetyLabelSourceBuilder(TweetSafetyLabelType.HighSpammyTweetContentScore))</w:t>
      </w:r>
    </w:p>
    <w:p>
      <w:pPr>
        <w:jc w:val="both"/>
      </w:pPr>
      <w:r>
        <w:t xml:space="preserve">  override def verdictLogDeciderKey: DeciderKey.Value =</w:t>
      </w:r>
    </w:p>
    <w:p>
      <w:pPr>
        <w:jc w:val="both"/>
      </w:pPr>
      <w:r>
        <w:t xml:space="preserve">    DeciderKey.EnableSpammyTweetRuleVerdictLogging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HighSpammyTweetContentScoreTrendsTopTweetLabelDropRule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 = Drop(Unspecified),</w:t>
      </w:r>
    </w:p>
    <w:p>
      <w:pPr>
        <w:jc w:val="both"/>
      </w:pPr>
      <w:r>
        <w:t xml:space="preserve">      condition = And(</w:t>
      </w:r>
    </w:p>
    <w:p>
      <w:pPr>
        <w:jc w:val="both"/>
      </w:pPr>
      <w:r>
        <w:t xml:space="preserve">        Not(IsTweetInTweetLevelStcmHoldback),</w:t>
      </w:r>
    </w:p>
    <w:p>
      <w:pPr>
        <w:jc w:val="both"/>
      </w:pPr>
      <w:r>
        <w:t xml:space="preserve">        LoggedOutOrViewerNotFollowingAuthor,</w:t>
      </w:r>
    </w:p>
    <w:p>
      <w:pPr>
        <w:jc w:val="both"/>
      </w:pPr>
      <w:r>
        <w:t xml:space="preserve">        IsTrendClickSourceSearchResult,</w:t>
      </w:r>
    </w:p>
    <w:p>
      <w:pPr>
        <w:jc w:val="both"/>
      </w:pPr>
      <w:r>
        <w:t xml:space="preserve">        TweetHasLabelWithScoreAboveThresholdWithParam(</w:t>
      </w:r>
    </w:p>
    <w:p>
      <w:pPr>
        <w:jc w:val="both"/>
      </w:pPr>
      <w:r>
        <w:t xml:space="preserve">          TweetSafetyLabelType.HighSpammyTweetContentScore,</w:t>
      </w:r>
    </w:p>
    <w:p>
      <w:pPr>
        <w:jc w:val="both"/>
      </w:pPr>
      <w:r>
        <w:t xml:space="preserve">          HighSpammyTweetContentScoreTrendTopTweetLabelDropRuleThresholdParam)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TweetSafetyLabelSourceBuilder(TweetSafetyLabelType.HighSpammyTweetContentScore))</w:t>
      </w:r>
    </w:p>
    <w:p>
      <w:pPr>
        <w:jc w:val="both"/>
      </w:pPr>
      <w:r>
        <w:t xml:space="preserve">  override def verdictLogDeciderKey: DeciderKey.Value =</w:t>
      </w:r>
    </w:p>
    <w:p>
      <w:pPr>
        <w:jc w:val="both"/>
      </w:pPr>
      <w:r>
        <w:t xml:space="preserve">    DeciderKey.EnableSpammyTweetRuleVerdictLogging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HighSpammyTweetContentScoreTrendsLatestTweetLabelDropRule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 = Drop(Unspecified),</w:t>
      </w:r>
    </w:p>
    <w:p>
      <w:pPr>
        <w:jc w:val="both"/>
      </w:pPr>
      <w:r>
        <w:t xml:space="preserve">      condition = And(</w:t>
      </w:r>
    </w:p>
    <w:p>
      <w:pPr>
        <w:jc w:val="both"/>
      </w:pPr>
      <w:r>
        <w:t xml:space="preserve">        Not(IsTweetInTweetLevelStcmHoldback),</w:t>
      </w:r>
    </w:p>
    <w:p>
      <w:pPr>
        <w:jc w:val="both"/>
      </w:pPr>
      <w:r>
        <w:t xml:space="preserve">        LoggedOutOrViewerNotFollowingAuthor,</w:t>
      </w:r>
    </w:p>
    <w:p>
      <w:pPr>
        <w:jc w:val="both"/>
      </w:pPr>
      <w:r>
        <w:t xml:space="preserve">        IsTrendClickSourceSearchResult,</w:t>
      </w:r>
    </w:p>
    <w:p>
      <w:pPr>
        <w:jc w:val="both"/>
      </w:pPr>
      <w:r>
        <w:t xml:space="preserve">        TweetHasLabelWithScoreAboveThresholdWithParam(</w:t>
      </w:r>
    </w:p>
    <w:p>
      <w:pPr>
        <w:jc w:val="both"/>
      </w:pPr>
      <w:r>
        <w:t xml:space="preserve">          TweetSafetyLabelType.HighSpammyTweetContentScore,</w:t>
      </w:r>
    </w:p>
    <w:p>
      <w:pPr>
        <w:jc w:val="both"/>
      </w:pPr>
      <w:r>
        <w:t xml:space="preserve">          HighSpammyTweetContentScoreTrendLatestTweetLabelDropRuleThresholdParam)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TweetSafetyLabelSourceBuilder(TweetSafetyLabelType.HighSpammyTweetContentScore))</w:t>
      </w:r>
    </w:p>
    <w:p>
      <w:pPr>
        <w:jc w:val="both"/>
      </w:pPr>
      <w:r>
        <w:t xml:space="preserve">  override def verdictLogDeciderKey: DeciderKey.Value =</w:t>
      </w:r>
    </w:p>
    <w:p>
      <w:pPr>
        <w:jc w:val="both"/>
      </w:pPr>
      <w:r>
        <w:t xml:space="preserve">    DeciderKey.EnableSpammyTweetRuleVerdictLogging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GoreAndViolenceTopicHighRecallTweetLabelRule</w:t>
      </w:r>
    </w:p>
    <w:p>
      <w:pPr>
        <w:jc w:val="both"/>
      </w:pPr>
      <w:r>
        <w:t xml:space="preserve">    extends NonAuthorWithTweetLabelRule(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TweetSafetyLabelType.GoreAndViolenceTopicHighRecall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EnableGoreAndViolenceTopicHighRecallTweetLabelRule)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CopypastaSpamAllViewersTweetLabelRule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TweetSafetyLabelType.CopypastaSpam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Seq(EnableCopypastaSpamSearchDropRule)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CopypastaSpamAllViewersSearchTweetLabelRule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TweetSafetyLabelType.CopypastaSpam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Seq(EnableCopypastaSpamSearchDropRule)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CopypastaSpamNonFollowerSearchTweetLabelRule</w:t>
      </w:r>
    </w:p>
    <w:p>
      <w:pPr>
        <w:jc w:val="both"/>
      </w:pPr>
      <w:r>
        <w:t xml:space="preserve">    extends NonFollowerWithTweetLabelRule(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TweetSafetyLabelType.CopypastaSpam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Seq(EnableCopypastaSpamSearchDropRule)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CopypastaSpamAbusiveQualityTweetLabelRule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TweetHasLabel(TweetSafetyLabelType.CopypastaSpam)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EnableCopypastaSpamDownrankConvosAbusiveQualityRule)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TweetSafetyLabelSourceBuilder(TweetSafetyLabelType.CopypastaSpam))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DynamicProductAdLimitedEngagementTweetLabelRule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LimitedEngagements(LimitedEngagementReason.DynamicProductAd),</w:t>
      </w:r>
    </w:p>
    <w:p>
      <w:pPr>
        <w:jc w:val="both"/>
      </w:pPr>
      <w:r>
        <w:t xml:space="preserve">      TweetSafetyLabelType.DynamicProductAd)</w:t>
      </w:r>
    </w:p>
    <w:p>
      <w:pPr>
        <w:jc w:val="both"/>
      </w:pPr>
      <w:r/>
    </w:p>
    <w:p>
      <w:pPr>
        <w:jc w:val="both"/>
      </w:pPr>
      <w:r>
        <w:t>object SkipTweetDetailLimitedEngagementTweetLabelRule</w:t>
      </w:r>
    </w:p>
    <w:p>
      <w:pPr>
        <w:jc w:val="both"/>
      </w:pPr>
      <w:r>
        <w:t xml:space="preserve">    extends AlwaysActRule(LimitedEngagements(LimitedEngagementReason.SkipTweetDetail))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SkipTweetDetailLimitedEngagementRuleEnabledParam)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DynamicProductAdDropTweetLabelRule</w:t>
      </w:r>
    </w:p>
    <w:p>
      <w:pPr>
        <w:jc w:val="both"/>
      </w:pPr>
      <w:r>
        <w:t xml:space="preserve">    extends TweetHasLabelRule(Drop(Unspecified), TweetSafetyLabelType.DynamicProductAd)</w:t>
      </w:r>
    </w:p>
    <w:p>
      <w:pPr>
        <w:jc w:val="both"/>
      </w:pPr>
      <w:r/>
    </w:p>
    <w:p>
      <w:pPr>
        <w:jc w:val="both"/>
      </w:pPr>
      <w:r>
        <w:t>object NsfwTextHighPrecisionTweetLabelDropRule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Drop(Reason.Nsfw),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TweetHasLabel(TweetSafetyLabelType.ExperimentalSensitiveIllegal2),</w:t>
      </w:r>
    </w:p>
    <w:p>
      <w:pPr>
        <w:jc w:val="both"/>
      </w:pPr>
      <w:r>
        <w:t xml:space="preserve">          TweetHasLabel(TweetSafetyLabelType.NsfwTextHighPrecision)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 {</w:t>
      </w:r>
    </w:p>
    <w:p>
      <w:pPr>
        <w:jc w:val="both"/>
      </w:pPr>
      <w:r>
        <w:t xml:space="preserve">  override def enabled: Seq[RuleParam[Boolean]] = Seq(EnableNsfwTextHighPrecisionDropRuleParam)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TweetSafetyLabelSourceBuilder(TweetSafetyLabelType.NsfwTextHighPrecision))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object ExperimentalNudgeLabelRule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TweetVisibilityNudge(TweetVisibilityNudgeReason.ExperimentalNudgeSafetyLabelReason),</w:t>
      </w:r>
    </w:p>
    <w:p>
      <w:pPr>
        <w:jc w:val="both"/>
      </w:pPr>
      <w:r>
        <w:t xml:space="preserve">      TweetSafetyLabelType.ExperimentalNudge) {</w:t>
      </w:r>
    </w:p>
    <w:p>
      <w:pPr>
        <w:jc w:val="both"/>
      </w:pPr>
      <w:r>
        <w:t xml:space="preserve">  override def enabled: Seq[RuleParam[Boolean]] = Seq(EnableExperimentalNudgeEnabledParam)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NsfwTextTweetLabelAvoidRule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Avoid(),</w:t>
      </w:r>
    </w:p>
    <w:p>
      <w:pPr>
        <w:jc w:val="both"/>
      </w:pPr>
      <w:r>
        <w:t xml:space="preserve">      Or(</w:t>
      </w:r>
    </w:p>
    <w:p>
      <w:pPr>
        <w:jc w:val="both"/>
      </w:pPr>
      <w:r>
        <w:t xml:space="preserve">        TweetHasLabel(TweetSafetyLabelType.ExperimentalSensitiveIllegal2),</w:t>
      </w:r>
    </w:p>
    <w:p>
      <w:pPr>
        <w:jc w:val="both"/>
      </w:pPr>
      <w:r>
        <w:t xml:space="preserve">        TweetHasLabel(TweetSafetyLabelType.NsfwTextHighPrecision)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TweetSafetyLabelSourceBuilder(TweetSafetyLabelType.NsfwTextHighPrecision))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DoNotAmplifyTweetLabelAvoidRule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Avoid(),</w:t>
      </w:r>
    </w:p>
    <w:p>
      <w:pPr>
        <w:jc w:val="both"/>
      </w:pPr>
      <w:r>
        <w:t xml:space="preserve">      TweetSafetyLabelType.DoNotAmplify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NsfaHighPrecisionTweetLabelAvoidRule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Avoid(),</w:t>
      </w:r>
    </w:p>
    <w:p>
      <w:pPr>
        <w:jc w:val="both"/>
      </w:pPr>
      <w:r>
        <w:t xml:space="preserve">      TweetSafetyLabelType.NsfaHighPrecision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NsfwHighPrecisionTweetLabelAvoidRule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TweetSafetyLabelType.NsfwHighPrecision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NsfwHighRecallTweetLabelAvoidRule</w:t>
      </w:r>
    </w:p>
    <w:p>
      <w:pPr>
        <w:jc w:val="both"/>
      </w:pPr>
      <w:r>
        <w:t xml:space="preserve">    extends TweetHasLabelRule(</w:t>
      </w:r>
    </w:p>
    <w:p>
      <w:pPr>
        <w:jc w:val="both"/>
      </w:pPr>
      <w:r>
        <w:t xml:space="preserve">      Avoid(Some(AvoidReason.ContainsNsfwMedia)),</w:t>
      </w:r>
    </w:p>
    <w:p>
      <w:pPr>
        <w:jc w:val="both"/>
      </w:pPr>
      <w:r>
        <w:t xml:space="preserve">      TweetSafetyLabelType.NsfwHighRecall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val fallbackActionBuilder: Option[ActionBuilder[_ &lt;: Action]] = Some(</w:t>
      </w:r>
    </w:p>
    <w:p>
      <w:pPr>
        <w:jc w:val="both"/>
      </w:pPr>
      <w:r>
        <w:t xml:space="preserve">    new ConstantActionBuilder(Avoid(Some(MightNotBeSuitableForAds))))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