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com.twitter.visibility.rules</w:t>
      </w:r>
    </w:p>
    <w:p>
      <w:pPr>
        <w:jc w:val="both"/>
      </w:pPr>
      <w:r/>
    </w:p>
    <w:p>
      <w:pPr>
        <w:jc w:val="both"/>
      </w:pPr>
      <w:r>
        <w:t>import com.twitter.visibility.features.AuthorScreenName</w:t>
      </w:r>
    </w:p>
    <w:p>
      <w:pPr>
        <w:jc w:val="both"/>
      </w:pPr>
      <w:r>
        <w:t>import com.twitter.visibility.features.Feature</w:t>
      </w:r>
    </w:p>
    <w:p>
      <w:pPr>
        <w:jc w:val="both"/>
      </w:pPr>
      <w:r>
        <w:t>import com.twitter.visibility.features.FeatureMap</w:t>
      </w:r>
    </w:p>
    <w:p>
      <w:pPr>
        <w:jc w:val="both"/>
      </w:pPr>
      <w:r>
        <w:t>import com.twitter.visibility.features.RawQuery</w:t>
      </w:r>
    </w:p>
    <w:p>
      <w:pPr>
        <w:jc w:val="both"/>
      </w:pPr>
      <w:r>
        <w:t>import com.twitter.visibility.models.SafetyLevel</w:t>
      </w:r>
    </w:p>
    <w:p>
      <w:pPr>
        <w:jc w:val="both"/>
      </w:pPr>
      <w:r>
        <w:t>import com.twitter.visibility.models.SafetyLevel._</w:t>
      </w:r>
    </w:p>
    <w:p>
      <w:pPr>
        <w:jc w:val="both"/>
      </w:pPr>
      <w:r/>
    </w:p>
    <w:p>
      <w:pPr>
        <w:jc w:val="both"/>
      </w:pPr>
      <w:r>
        <w:t>object RuleBase {</w:t>
      </w:r>
    </w:p>
    <w:p>
      <w:pPr>
        <w:jc w:val="both"/>
      </w:pPr>
      <w:r/>
    </w:p>
    <w:p>
      <w:pPr>
        <w:jc w:val="both"/>
      </w:pPr>
      <w:r>
        <w:t xml:space="preserve">  val DeprecatedFeatures: Seq[Feature[_]] =</w:t>
      </w:r>
    </w:p>
    <w:p>
      <w:pPr>
        <w:jc w:val="both"/>
      </w:pPr>
      <w:r>
        <w:t xml:space="preserve">    Seq(AuthorScreenName, RawQuery)</w:t>
      </w:r>
    </w:p>
    <w:p>
      <w:pPr>
        <w:jc w:val="both"/>
      </w:pPr>
      <w:r/>
    </w:p>
    <w:p>
      <w:pPr>
        <w:jc w:val="both"/>
      </w:pPr>
      <w:r>
        <w:t xml:space="preserve">  val RuleMap: Map[SafetyLevel, VisibilityPolicy] = Map(</w:t>
      </w:r>
    </w:p>
    <w:p>
      <w:pPr>
        <w:jc w:val="both"/>
      </w:pPr>
      <w:r>
        <w:t xml:space="preserve">    AccessInternalPromotedContent -&gt; InternalPromotedContentPolicy,</w:t>
      </w:r>
    </w:p>
    <w:p>
      <w:pPr>
        <w:jc w:val="both"/>
      </w:pPr>
      <w:r>
        <w:t xml:space="preserve">    AllSubscribedLists -&gt; AllSubscribedListsPolicy,</w:t>
      </w:r>
    </w:p>
    <w:p>
      <w:pPr>
        <w:jc w:val="both"/>
      </w:pPr>
      <w:r>
        <w:t xml:space="preserve">    AdsBusinessSettings -&gt; AdsBusinessSettingsPolicy,</w:t>
      </w:r>
    </w:p>
    <w:p>
      <w:pPr>
        <w:jc w:val="both"/>
      </w:pPr>
      <w:r>
        <w:t xml:space="preserve">    AdsCampaign -&gt; AdsCampaignPolicy,</w:t>
      </w:r>
    </w:p>
    <w:p>
      <w:pPr>
        <w:jc w:val="both"/>
      </w:pPr>
      <w:r>
        <w:t xml:space="preserve">    AdsManager -&gt; AdsManagerPolicy,</w:t>
      </w:r>
    </w:p>
    <w:p>
      <w:pPr>
        <w:jc w:val="both"/>
      </w:pPr>
      <w:r>
        <w:t xml:space="preserve">    AdsReportingDashboard -&gt; AdsReportingDashboardPolicy,</w:t>
      </w:r>
    </w:p>
    <w:p>
      <w:pPr>
        <w:jc w:val="both"/>
      </w:pPr>
      <w:r>
        <w:t xml:space="preserve">    Appeals -&gt; AppealsPolicy,</w:t>
      </w:r>
    </w:p>
    <w:p>
      <w:pPr>
        <w:jc w:val="both"/>
      </w:pPr>
      <w:r>
        <w:t xml:space="preserve">    ArticleTweetTimeline -&gt; ArticleTweetTimelinePolicy,</w:t>
      </w:r>
    </w:p>
    <w:p>
      <w:pPr>
        <w:jc w:val="both"/>
      </w:pPr>
      <w:r>
        <w:t xml:space="preserve">    BaseQig -&gt; BaseQigPolicy,</w:t>
      </w:r>
    </w:p>
    <w:p>
      <w:pPr>
        <w:jc w:val="both"/>
      </w:pPr>
      <w:r>
        <w:t xml:space="preserve">    BirdwatchNoteAuthor -&gt; BirdwatchNoteAuthorPolicy,</w:t>
      </w:r>
    </w:p>
    <w:p>
      <w:pPr>
        <w:jc w:val="both"/>
      </w:pPr>
      <w:r>
        <w:t xml:space="preserve">    BirdwatchNoteTweetsTimeline -&gt; BirdwatchNoteTweetsTimelinePolicy,</w:t>
      </w:r>
    </w:p>
    <w:p>
      <w:pPr>
        <w:jc w:val="both"/>
      </w:pPr>
      <w:r>
        <w:t xml:space="preserve">    BirdwatchNeedsYourHelpNotifications -&gt; BirdwatchNeedsYourHelpNotificationsPolicy,</w:t>
      </w:r>
    </w:p>
    <w:p>
      <w:pPr>
        <w:jc w:val="both"/>
      </w:pPr>
      <w:r>
        <w:t xml:space="preserve">    BlockMuteUsersTimeline -&gt; BlockMuteUsersTimelinePolicy,</w:t>
      </w:r>
    </w:p>
    <w:p>
      <w:pPr>
        <w:jc w:val="both"/>
      </w:pPr>
      <w:r>
        <w:t xml:space="preserve">    BrandSafety -&gt; BrandSafetyPolicy,</w:t>
      </w:r>
    </w:p>
    <w:p>
      <w:pPr>
        <w:jc w:val="both"/>
      </w:pPr>
      <w:r>
        <w:t xml:space="preserve">    CardPollVoting -&gt; CardPollVotingPolicy,</w:t>
      </w:r>
    </w:p>
    <w:p>
      <w:pPr>
        <w:jc w:val="both"/>
      </w:pPr>
      <w:r>
        <w:t xml:space="preserve">    CardsService -&gt; CardsServicePolicy,</w:t>
      </w:r>
    </w:p>
    <w:p>
      <w:pPr>
        <w:jc w:val="both"/>
      </w:pPr>
      <w:r>
        <w:t xml:space="preserve">    Communities -&gt; CommunitiesPolicy,</w:t>
      </w:r>
    </w:p>
    <w:p>
      <w:pPr>
        <w:jc w:val="both"/>
      </w:pPr>
      <w:r>
        <w:t xml:space="preserve">    ContentControlToolInstall -&gt; ContentControlToolInstallPolicy,</w:t>
      </w:r>
    </w:p>
    <w:p>
      <w:pPr>
        <w:jc w:val="both"/>
      </w:pPr>
      <w:r>
        <w:t xml:space="preserve">    ConversationFocalPrehydration -&gt; ConversationFocalPrehydrationPolicy,</w:t>
      </w:r>
    </w:p>
    <w:p>
      <w:pPr>
        <w:jc w:val="both"/>
      </w:pPr>
      <w:r>
        <w:t xml:space="preserve">    ConversationFocalTweet -&gt; ConversationFocalTweetPolicy,</w:t>
      </w:r>
    </w:p>
    <w:p>
      <w:pPr>
        <w:jc w:val="both"/>
      </w:pPr>
      <w:r>
        <w:t xml:space="preserve">    ConversationInjectedTweet -&gt; ConversationInjectedTweetPolicy,</w:t>
      </w:r>
    </w:p>
    <w:p>
      <w:pPr>
        <w:jc w:val="both"/>
      </w:pPr>
      <w:r>
        <w:t xml:space="preserve">    ConversationReply -&gt; ConversationReplyPolicy,</w:t>
      </w:r>
    </w:p>
    <w:p>
      <w:pPr>
        <w:jc w:val="both"/>
      </w:pPr>
      <w:r>
        <w:t xml:space="preserve">    CuratedTrendsRepresentativeTweet -&gt; CuratedTrendsRepresentativeTweetPolicy,</w:t>
      </w:r>
    </w:p>
    <w:p>
      <w:pPr>
        <w:jc w:val="both"/>
      </w:pPr>
      <w:r>
        <w:t xml:space="preserve">    CurationPolicyViolations -&gt; CurationPolicyViolationsPolicy,</w:t>
      </w:r>
    </w:p>
    <w:p>
      <w:pPr>
        <w:jc w:val="both"/>
      </w:pPr>
      <w:r>
        <w:t xml:space="preserve">    FollowingAndFollowersUserList -&gt; FollowingAndFollowersUserListPolicy,</w:t>
      </w:r>
    </w:p>
    <w:p>
      <w:pPr>
        <w:jc w:val="both"/>
      </w:pPr>
      <w:r>
        <w:t xml:space="preserve">    DeprecatedSafetyLevel -&gt; FilterNonePolicy,</w:t>
      </w:r>
    </w:p>
    <w:p>
      <w:pPr>
        <w:jc w:val="both"/>
      </w:pPr>
      <w:r>
        <w:t xml:space="preserve">    DevPlatformGetListTweets -&gt; DevPlatformGetListTweetsPolicy,</w:t>
      </w:r>
    </w:p>
    <w:p>
      <w:pPr>
        <w:jc w:val="both"/>
      </w:pPr>
      <w:r>
        <w:t xml:space="preserve">    DesFollowingAndFollowersUserList -&gt; FollowingAndFollowersUserListPolicy,</w:t>
      </w:r>
    </w:p>
    <w:p>
      <w:pPr>
        <w:jc w:val="both"/>
      </w:pPr>
      <w:r>
        <w:t xml:space="preserve">    DesHomeTimeline -&gt; DESHomeTimelinePolicy,</w:t>
      </w:r>
    </w:p>
    <w:p>
      <w:pPr>
        <w:jc w:val="both"/>
      </w:pPr>
      <w:r>
        <w:t xml:space="preserve">    DesQuoteTweetTimeline -&gt; DesQuoteTweetTimelinePolicy,</w:t>
      </w:r>
    </w:p>
    <w:p>
      <w:pPr>
        <w:jc w:val="both"/>
      </w:pPr>
      <w:r>
        <w:t xml:space="preserve">    DesRealtime -&gt; DESRealtimePolicy,</w:t>
      </w:r>
    </w:p>
    <w:p>
      <w:pPr>
        <w:jc w:val="both"/>
      </w:pPr>
      <w:r>
        <w:t xml:space="preserve">    DesRealtimeSpamEnrichment -&gt; DESRealtimeSpamEnrichmentPolicy,</w:t>
      </w:r>
    </w:p>
    <w:p>
      <w:pPr>
        <w:jc w:val="both"/>
      </w:pPr>
      <w:r>
        <w:t xml:space="preserve">    DesRealtimeTweetFilter -&gt; DESRealtimeSpamEnrichmentPolicy,</w:t>
      </w:r>
    </w:p>
    <w:p>
      <w:pPr>
        <w:jc w:val="both"/>
      </w:pPr>
      <w:r>
        <w:t xml:space="preserve">    DesRetweetingUsers -&gt; DESRetweetingUsersPolicy,</w:t>
      </w:r>
    </w:p>
    <w:p>
      <w:pPr>
        <w:jc w:val="both"/>
      </w:pPr>
      <w:r>
        <w:t xml:space="preserve">    DesTweetDetail -&gt; DesTweetDetailPolicy,</w:t>
      </w:r>
    </w:p>
    <w:p>
      <w:pPr>
        <w:jc w:val="both"/>
      </w:pPr>
      <w:r>
        <w:t xml:space="preserve">    DesTweetLikingUsers -&gt; DESTweetLikingUsersPolicy,</w:t>
      </w:r>
    </w:p>
    <w:p>
      <w:pPr>
        <w:jc w:val="both"/>
      </w:pPr>
      <w:r>
        <w:t xml:space="preserve">    DesUserBookmarks -&gt; DESUserBookmarksPolicy,</w:t>
      </w:r>
    </w:p>
    <w:p>
      <w:pPr>
        <w:jc w:val="both"/>
      </w:pPr>
      <w:r>
        <w:t xml:space="preserve">    DesUserLikedTweets -&gt; DESUserLikedTweetsPolicy,</w:t>
      </w:r>
    </w:p>
    <w:p>
      <w:pPr>
        <w:jc w:val="both"/>
      </w:pPr>
      <w:r>
        <w:t xml:space="preserve">    DesUserMentions -&gt; DESUserMentionsPolicy,</w:t>
      </w:r>
    </w:p>
    <w:p>
      <w:pPr>
        <w:jc w:val="both"/>
      </w:pPr>
      <w:r>
        <w:t xml:space="preserve">    DesUserTweets -&gt; DESUserTweetsPolicy,</w:t>
      </w:r>
    </w:p>
    <w:p>
      <w:pPr>
        <w:jc w:val="both"/>
      </w:pPr>
      <w:r>
        <w:t xml:space="preserve">    DevPlatformComplianceStream -&gt; DevPlatformComplianceStreamPolicy,</w:t>
      </w:r>
    </w:p>
    <w:p>
      <w:pPr>
        <w:jc w:val="both"/>
      </w:pPr>
      <w:r>
        <w:t xml:space="preserve">    DirectMessages -&gt; DirectMessagesPolicy,</w:t>
      </w:r>
    </w:p>
    <w:p>
      <w:pPr>
        <w:jc w:val="both"/>
      </w:pPr>
      <w:r>
        <w:t xml:space="preserve">    DirectMessagesConversationList -&gt; DirectMessagesConversationListPolicy,</w:t>
      </w:r>
    </w:p>
    <w:p>
      <w:pPr>
        <w:jc w:val="both"/>
      </w:pPr>
      <w:r>
        <w:t xml:space="preserve">    DirectMessagesConversationTimeline -&gt; DirectMessagesConversationTimelinePolicy,</w:t>
      </w:r>
    </w:p>
    <w:p>
      <w:pPr>
        <w:jc w:val="both"/>
      </w:pPr>
      <w:r>
        <w:t xml:space="preserve">    DirectMessagesInbox -&gt; DirectMessagesInboxPolicy,</w:t>
      </w:r>
    </w:p>
    <w:p>
      <w:pPr>
        <w:jc w:val="both"/>
      </w:pPr>
      <w:r>
        <w:t xml:space="preserve">    DirectMessagesMutedUsers -&gt; DirectMessagesMutedUsersPolicy,</w:t>
      </w:r>
    </w:p>
    <w:p>
      <w:pPr>
        <w:jc w:val="both"/>
      </w:pPr>
      <w:r>
        <w:t xml:space="preserve">    DirectMessagesPinned -&gt; DirectMessagesPinnedPolicy,</w:t>
      </w:r>
    </w:p>
    <w:p>
      <w:pPr>
        <w:jc w:val="both"/>
      </w:pPr>
      <w:r>
        <w:t xml:space="preserve">    DirectMessagesSearch -&gt; DirectMessagesSearchPolicy,</w:t>
      </w:r>
    </w:p>
    <w:p>
      <w:pPr>
        <w:jc w:val="both"/>
      </w:pPr>
      <w:r>
        <w:t xml:space="preserve">    EditHistoryTimeline -&gt; EditHistoryTimelinePolicy,</w:t>
      </w:r>
    </w:p>
    <w:p>
      <w:pPr>
        <w:jc w:val="both"/>
      </w:pPr>
      <w:r>
        <w:t xml:space="preserve">    ElevatedQuoteTweetTimeline -&gt; ElevatedQuoteTweetTimelinePolicy,</w:t>
      </w:r>
    </w:p>
    <w:p>
      <w:pPr>
        <w:jc w:val="both"/>
      </w:pPr>
      <w:r>
        <w:t xml:space="preserve">    EmbeddedTweet -&gt; EmbeddedTweetsPolicy,</w:t>
      </w:r>
    </w:p>
    <w:p>
      <w:pPr>
        <w:jc w:val="both"/>
      </w:pPr>
      <w:r>
        <w:t xml:space="preserve">    EmbedsPublicInterestNotice -&gt; EmbedsPublicInterestNoticePolicy,</w:t>
      </w:r>
    </w:p>
    <w:p>
      <w:pPr>
        <w:jc w:val="both"/>
      </w:pPr>
      <w:r>
        <w:t xml:space="preserve">    EmbedTweetMarkup -&gt; EmbedTweetMarkupPolicy,</w:t>
      </w:r>
    </w:p>
    <w:p>
      <w:pPr>
        <w:jc w:val="both"/>
      </w:pPr>
      <w:r>
        <w:t xml:space="preserve">    WritePathLimitedActionsEnforcement -&gt; WritePathLimitedActionsEnforcementPolicy,</w:t>
      </w:r>
    </w:p>
    <w:p>
      <w:pPr>
        <w:jc w:val="both"/>
      </w:pPr>
      <w:r>
        <w:t xml:space="preserve">    FilterAll -&gt; FilterAllPolicy,</w:t>
      </w:r>
    </w:p>
    <w:p>
      <w:pPr>
        <w:jc w:val="both"/>
      </w:pPr>
      <w:r>
        <w:t xml:space="preserve">    FilterAllPlaceholder -&gt; FilterAllPolicy,</w:t>
      </w:r>
    </w:p>
    <w:p>
      <w:pPr>
        <w:jc w:val="both"/>
      </w:pPr>
      <w:r>
        <w:t xml:space="preserve">    FilterNone -&gt; FilterNonePolicy,</w:t>
      </w:r>
    </w:p>
    <w:p>
      <w:pPr>
        <w:jc w:val="both"/>
      </w:pPr>
      <w:r>
        <w:t xml:space="preserve">    FilterDefault -&gt; FilterDefaultPolicy,</w:t>
      </w:r>
    </w:p>
    <w:p>
      <w:pPr>
        <w:jc w:val="both"/>
      </w:pPr>
      <w:r>
        <w:t xml:space="preserve">    FollowedTopicsTimeline -&gt; FollowedTopicsTimelinePolicy,</w:t>
      </w:r>
    </w:p>
    <w:p>
      <w:pPr>
        <w:jc w:val="both"/>
      </w:pPr>
      <w:r>
        <w:t xml:space="preserve">    FollowerConnections -&gt; FollowerConnectionsPolicy,</w:t>
      </w:r>
    </w:p>
    <w:p>
      <w:pPr>
        <w:jc w:val="both"/>
      </w:pPr>
      <w:r>
        <w:t xml:space="preserve">    ForDevelopmentOnly -&gt; ForDevelopmentOnlyPolicy,</w:t>
      </w:r>
    </w:p>
    <w:p>
      <w:pPr>
        <w:jc w:val="both"/>
      </w:pPr>
      <w:r>
        <w:t xml:space="preserve">    FriendsFollowingList -&gt; FriendsFollowingListPolicy,</w:t>
      </w:r>
    </w:p>
    <w:p>
      <w:pPr>
        <w:jc w:val="both"/>
      </w:pPr>
      <w:r>
        <w:t xml:space="preserve">    GraphqlDefault -&gt; GraphqlDefaultPolicy,</w:t>
      </w:r>
    </w:p>
    <w:p>
      <w:pPr>
        <w:jc w:val="both"/>
      </w:pPr>
      <w:r>
        <w:t xml:space="preserve">    GryphonDecksAndColumns -&gt; GryphonDecksAndColumnsSharingPolicy,</w:t>
      </w:r>
    </w:p>
    <w:p>
      <w:pPr>
        <w:jc w:val="both"/>
      </w:pPr>
      <w:r>
        <w:t xml:space="preserve">    HumanizationNudge -&gt; HumanizationNudgePolicy,</w:t>
      </w:r>
    </w:p>
    <w:p>
      <w:pPr>
        <w:jc w:val="both"/>
      </w:pPr>
      <w:r>
        <w:t xml:space="preserve">    KitchenSinkDevelopment -&gt; KitchenSinkDevelopmentPolicy,</w:t>
      </w:r>
    </w:p>
    <w:p>
      <w:pPr>
        <w:jc w:val="both"/>
      </w:pPr>
      <w:r>
        <w:t xml:space="preserve">    ListHeader -&gt; ListHeaderPolicy,</w:t>
      </w:r>
    </w:p>
    <w:p>
      <w:pPr>
        <w:jc w:val="both"/>
      </w:pPr>
      <w:r>
        <w:t xml:space="preserve">    ListMemberships -&gt; ListMembershipsPolicy,</w:t>
      </w:r>
    </w:p>
    <w:p>
      <w:pPr>
        <w:jc w:val="both"/>
      </w:pPr>
      <w:r>
        <w:t xml:space="preserve">    ListOwnerships -&gt; ListOwnershipsPolicy,</w:t>
      </w:r>
    </w:p>
    <w:p>
      <w:pPr>
        <w:jc w:val="both"/>
      </w:pPr>
      <w:r>
        <w:t xml:space="preserve">    ListRecommendations -&gt; ListRecommendationsPolicy,</w:t>
      </w:r>
    </w:p>
    <w:p>
      <w:pPr>
        <w:jc w:val="both"/>
      </w:pPr>
      <w:r>
        <w:t xml:space="preserve">    ListSearch -&gt; ListSearchPolicy,</w:t>
      </w:r>
    </w:p>
    <w:p>
      <w:pPr>
        <w:jc w:val="both"/>
      </w:pPr>
      <w:r>
        <w:t xml:space="preserve">    ListSubscriptions -&gt; ListSubscriptionsPolicy,</w:t>
      </w:r>
    </w:p>
    <w:p>
      <w:pPr>
        <w:jc w:val="both"/>
      </w:pPr>
      <w:r>
        <w:t xml:space="preserve">    LivePipelineEngagementCounts -&gt; LivePipelineEngagementCountsPolicy,</w:t>
      </w:r>
    </w:p>
    <w:p>
      <w:pPr>
        <w:jc w:val="both"/>
      </w:pPr>
      <w:r>
        <w:t xml:space="preserve">    LiveVideoTimeline -&gt; LiveVideoTimelinePolicy,</w:t>
      </w:r>
    </w:p>
    <w:p>
      <w:pPr>
        <w:jc w:val="both"/>
      </w:pPr>
      <w:r>
        <w:t xml:space="preserve">    MagicRecs -&gt; MagicRecsPolicy,</w:t>
      </w:r>
    </w:p>
    <w:p>
      <w:pPr>
        <w:jc w:val="both"/>
      </w:pPr>
      <w:r>
        <w:t xml:space="preserve">    MagicRecsAggressive -&gt; MagicRecsAggressivePolicy,</w:t>
      </w:r>
    </w:p>
    <w:p>
      <w:pPr>
        <w:jc w:val="both"/>
      </w:pPr>
      <w:r>
        <w:t xml:space="preserve">    MagicRecsAggressiveV2 -&gt; MagicRecsAggressiveV2Policy,</w:t>
      </w:r>
    </w:p>
    <w:p>
      <w:pPr>
        <w:jc w:val="both"/>
      </w:pPr>
      <w:r>
        <w:t xml:space="preserve">    MagicRecsV2 -&gt; MagicRecsV2Policy,</w:t>
      </w:r>
    </w:p>
    <w:p>
      <w:pPr>
        <w:jc w:val="both"/>
      </w:pPr>
      <w:r>
        <w:t xml:space="preserve">    Minimal -&gt; MinimalPolicy,</w:t>
      </w:r>
    </w:p>
    <w:p>
      <w:pPr>
        <w:jc w:val="both"/>
      </w:pPr>
      <w:r>
        <w:t xml:space="preserve">    ModeratedTweetsTimeline -&gt; ModeratedTweetsTimelinePolicy,</w:t>
      </w:r>
    </w:p>
    <w:p>
      <w:pPr>
        <w:jc w:val="both"/>
      </w:pPr>
      <w:r>
        <w:t xml:space="preserve">    Moments -&gt; MomentsPolicy,</w:t>
      </w:r>
    </w:p>
    <w:p>
      <w:pPr>
        <w:jc w:val="both"/>
      </w:pPr>
      <w:r>
        <w:t xml:space="preserve">    NearbyTimeline -&gt; NearbyTimelinePolicy,</w:t>
      </w:r>
    </w:p>
    <w:p>
      <w:pPr>
        <w:jc w:val="both"/>
      </w:pPr>
      <w:r>
        <w:t xml:space="preserve">    NewUserExperience -&gt; NewUserExperiencePolicy,</w:t>
      </w:r>
    </w:p>
    <w:p>
      <w:pPr>
        <w:jc w:val="both"/>
      </w:pPr>
      <w:r>
        <w:t xml:space="preserve">    NotificationsIbis -&gt; NotificationsIbisPolicy,</w:t>
      </w:r>
    </w:p>
    <w:p>
      <w:pPr>
        <w:jc w:val="both"/>
      </w:pPr>
      <w:r>
        <w:t xml:space="preserve">    NotificationsPlatform -&gt; NotificationsPlatformPolicy,</w:t>
      </w:r>
    </w:p>
    <w:p>
      <w:pPr>
        <w:jc w:val="both"/>
      </w:pPr>
      <w:r>
        <w:t xml:space="preserve">    NotificationsPlatformPush -&gt; NotificationsPlatformPushPolicy,</w:t>
      </w:r>
    </w:p>
    <w:p>
      <w:pPr>
        <w:jc w:val="both"/>
      </w:pPr>
      <w:r>
        <w:t xml:space="preserve">    NotificationsQig -&gt; NotificationsQigPolicy,</w:t>
      </w:r>
    </w:p>
    <w:p>
      <w:pPr>
        <w:jc w:val="both"/>
      </w:pPr>
      <w:r>
        <w:t xml:space="preserve">    NotificationsRead -&gt; NotificationsReadPolicy,</w:t>
      </w:r>
    </w:p>
    <w:p>
      <w:pPr>
        <w:jc w:val="both"/>
      </w:pPr>
      <w:r>
        <w:t xml:space="preserve">    NotificationsTimelineDeviceFollow -&gt; NotificationsTimelineDeviceFollowPolicy,</w:t>
      </w:r>
    </w:p>
    <w:p>
      <w:pPr>
        <w:jc w:val="both"/>
      </w:pPr>
      <w:r>
        <w:t xml:space="preserve">    NotificationsWrite -&gt; NotificationsWritePolicy,</w:t>
      </w:r>
    </w:p>
    <w:p>
      <w:pPr>
        <w:jc w:val="both"/>
      </w:pPr>
      <w:r>
        <w:t xml:space="preserve">    NotificationsWriterV2 -&gt; NotificationsWriterV2Policy,</w:t>
      </w:r>
    </w:p>
    <w:p>
      <w:pPr>
        <w:jc w:val="both"/>
      </w:pPr>
      <w:r>
        <w:t xml:space="preserve">    NotificationsWriterTweetHydrator -&gt; NotificationsWriterTweetHydratorPolicy,</w:t>
      </w:r>
    </w:p>
    <w:p>
      <w:pPr>
        <w:jc w:val="both"/>
      </w:pPr>
      <w:r>
        <w:t xml:space="preserve">    ProfileMixerMedia -&gt; ProfileMixerMediaPolicy,</w:t>
      </w:r>
    </w:p>
    <w:p>
      <w:pPr>
        <w:jc w:val="both"/>
      </w:pPr>
      <w:r>
        <w:t xml:space="preserve">    ProfileMixerFavorites -&gt; ProfileMixerFavoritesPolicy,</w:t>
      </w:r>
    </w:p>
    <w:p>
      <w:pPr>
        <w:jc w:val="both"/>
      </w:pPr>
      <w:r>
        <w:t xml:space="preserve">    QuickPromoteTweetEligibility -&gt; QuickPromoteTweetEligibilityPolicy,</w:t>
      </w:r>
    </w:p>
    <w:p>
      <w:pPr>
        <w:jc w:val="both"/>
      </w:pPr>
      <w:r>
        <w:t xml:space="preserve">    QuoteTweetTimeline -&gt; QuoteTweetTimelinePolicy,</w:t>
      </w:r>
    </w:p>
    <w:p>
      <w:pPr>
        <w:jc w:val="both"/>
      </w:pPr>
      <w:r>
        <w:t xml:space="preserve">    QuotedTweetRules -&gt; QuotedTweetRulesPolicy,</w:t>
      </w:r>
    </w:p>
    <w:p>
      <w:pPr>
        <w:jc w:val="both"/>
      </w:pPr>
      <w:r>
        <w:t xml:space="preserve">    Recommendations -&gt; RecommendationsPolicy,</w:t>
      </w:r>
    </w:p>
    <w:p>
      <w:pPr>
        <w:jc w:val="both"/>
      </w:pPr>
      <w:r>
        <w:t xml:space="preserve">    RecosVideo -&gt; RecosVideoPolicy,</w:t>
      </w:r>
    </w:p>
    <w:p>
      <w:pPr>
        <w:jc w:val="both"/>
      </w:pPr>
      <w:r>
        <w:t xml:space="preserve">    RecosWritePath -&gt; RecosWritePathPolicy,</w:t>
      </w:r>
    </w:p>
    <w:p>
      <w:pPr>
        <w:jc w:val="both"/>
      </w:pPr>
      <w:r>
        <w:t xml:space="preserve">    RepliesGrouping -&gt; RepliesGroupingPolicy,</w:t>
      </w:r>
    </w:p>
    <w:p>
      <w:pPr>
        <w:jc w:val="both"/>
      </w:pPr>
      <w:r>
        <w:t xml:space="preserve">    ReportCenter -&gt; ReportCenterPolicy,</w:t>
      </w:r>
    </w:p>
    <w:p>
      <w:pPr>
        <w:jc w:val="both"/>
      </w:pPr>
      <w:r>
        <w:t xml:space="preserve">    ReturningUserExperience -&gt; ReturningUserExperiencePolicy,</w:t>
      </w:r>
    </w:p>
    <w:p>
      <w:pPr>
        <w:jc w:val="both"/>
      </w:pPr>
      <w:r>
        <w:t xml:space="preserve">    ReturningUserExperienceFocalTweet -&gt; ReturningUserExperienceFocalTweetPolicy,</w:t>
      </w:r>
    </w:p>
    <w:p>
      <w:pPr>
        <w:jc w:val="both"/>
      </w:pPr>
      <w:r>
        <w:t xml:space="preserve">    Revenue -&gt; RevenuePolicy,</w:t>
      </w:r>
    </w:p>
    <w:p>
      <w:pPr>
        <w:jc w:val="both"/>
      </w:pPr>
      <w:r>
        <w:t xml:space="preserve">    RitoActionedTweetTimeline -&gt; RitoActionedTweetTimelinePolicy,</w:t>
      </w:r>
    </w:p>
    <w:p>
      <w:pPr>
        <w:jc w:val="both"/>
      </w:pPr>
      <w:r>
        <w:t xml:space="preserve">    SearchHydration -&gt; SearchHydrationPolicy,</w:t>
      </w:r>
    </w:p>
    <w:p>
      <w:pPr>
        <w:jc w:val="both"/>
      </w:pPr>
      <w:r>
        <w:t xml:space="preserve">    SearchMixerSrpMinimal -&gt; SearchMixerSrpMinimalPolicy,</w:t>
      </w:r>
    </w:p>
    <w:p>
      <w:pPr>
        <w:jc w:val="both"/>
      </w:pPr>
      <w:r>
        <w:t xml:space="preserve">    SearchMixerSrpStrict -&gt; SearchMixerSrpStrictPolicy,</w:t>
      </w:r>
    </w:p>
    <w:p>
      <w:pPr>
        <w:jc w:val="both"/>
      </w:pPr>
      <w:r>
        <w:t xml:space="preserve">    SearchLatest -&gt; SearchLatestPolicy,</w:t>
      </w:r>
    </w:p>
    <w:p>
      <w:pPr>
        <w:jc w:val="both"/>
      </w:pPr>
      <w:r>
        <w:t xml:space="preserve">    SearchPeopleSrp -&gt; SearchPeopleSrpPolicy,</w:t>
      </w:r>
    </w:p>
    <w:p>
      <w:pPr>
        <w:jc w:val="both"/>
      </w:pPr>
      <w:r>
        <w:t xml:space="preserve">    SearchPeopleTypeahead -&gt; SearchPeopleTypeaheadPolicy,</w:t>
      </w:r>
    </w:p>
    <w:p>
      <w:pPr>
        <w:jc w:val="both"/>
      </w:pPr>
      <w:r>
        <w:t xml:space="preserve">    SearchPhoto -&gt; SearchPhotoPolicy,</w:t>
      </w:r>
    </w:p>
    <w:p>
      <w:pPr>
        <w:jc w:val="both"/>
      </w:pPr>
      <w:r>
        <w:t xml:space="preserve">    SearchTrendTakeoverPromotedTweet -&gt; SearchTrendTakeoverPromotedTweetPolicy,</w:t>
      </w:r>
    </w:p>
    <w:p>
      <w:pPr>
        <w:jc w:val="both"/>
      </w:pPr>
      <w:r>
        <w:t xml:space="preserve">    SearchTop -&gt; SearchTopPolicy,</w:t>
      </w:r>
    </w:p>
    <w:p>
      <w:pPr>
        <w:jc w:val="both"/>
      </w:pPr>
      <w:r>
        <w:t xml:space="preserve">    SearchTopQig -&gt; SearchTopQigPolicy,</w:t>
      </w:r>
    </w:p>
    <w:p>
      <w:pPr>
        <w:jc w:val="both"/>
      </w:pPr>
      <w:r>
        <w:t xml:space="preserve">    SearchVideo -&gt; SearchVideoPolicy,</w:t>
      </w:r>
    </w:p>
    <w:p>
      <w:pPr>
        <w:jc w:val="both"/>
      </w:pPr>
      <w:r>
        <w:t xml:space="preserve">    SearchBlenderUserRules -&gt; SearchBlenderUserRulesPolicy,</w:t>
      </w:r>
    </w:p>
    <w:p>
      <w:pPr>
        <w:jc w:val="both"/>
      </w:pPr>
      <w:r>
        <w:t xml:space="preserve">    SearchLatestUserRules -&gt; SearchLatestUserRulesPolicy,</w:t>
      </w:r>
    </w:p>
    <w:p>
      <w:pPr>
        <w:jc w:val="both"/>
      </w:pPr>
      <w:r>
        <w:t xml:space="preserve">    ShoppingManagerSpyMode -&gt; ShoppingManagerSpyModePolicy,</w:t>
      </w:r>
    </w:p>
    <w:p>
      <w:pPr>
        <w:jc w:val="both"/>
      </w:pPr>
      <w:r>
        <w:t xml:space="preserve">    SignalsReactions -&gt; SignalsReactionsPolicy,</w:t>
      </w:r>
    </w:p>
    <w:p>
      <w:pPr>
        <w:jc w:val="both"/>
      </w:pPr>
      <w:r>
        <w:t xml:space="preserve">    SignalsTweetReactingUsers -&gt; SignalsTweetReactingUsersPolicy,</w:t>
      </w:r>
    </w:p>
    <w:p>
      <w:pPr>
        <w:jc w:val="both"/>
      </w:pPr>
      <w:r>
        <w:t xml:space="preserve">    SocialProof -&gt; SocialProofPolicy,</w:t>
      </w:r>
    </w:p>
    <w:p>
      <w:pPr>
        <w:jc w:val="both"/>
      </w:pPr>
      <w:r>
        <w:t xml:space="preserve">    SoftInterventionPivot -&gt; SoftInterventionPivotPolicy,</w:t>
      </w:r>
    </w:p>
    <w:p>
      <w:pPr>
        <w:jc w:val="both"/>
      </w:pPr>
      <w:r>
        <w:t xml:space="preserve">    SpaceFleetline -&gt; SpaceFleetlinePolicy,</w:t>
      </w:r>
    </w:p>
    <w:p>
      <w:pPr>
        <w:jc w:val="both"/>
      </w:pPr>
      <w:r>
        <w:t xml:space="preserve">    SpaceHomeTimelineUpranking -&gt; SpaceHomeTimelineUprankingPolicy,</w:t>
      </w:r>
    </w:p>
    <w:p>
      <w:pPr>
        <w:jc w:val="both"/>
      </w:pPr>
      <w:r>
        <w:t xml:space="preserve">    SpaceJoinScreen -&gt; SpaceJoinScreenPolicy,</w:t>
      </w:r>
    </w:p>
    <w:p>
      <w:pPr>
        <w:jc w:val="both"/>
      </w:pPr>
      <w:r>
        <w:t xml:space="preserve">    SpaceNotifications -&gt; SpaceNotificationsPolicy,</w:t>
      </w:r>
    </w:p>
    <w:p>
      <w:pPr>
        <w:jc w:val="both"/>
      </w:pPr>
      <w:r>
        <w:t xml:space="preserve">    Spaces -&gt; SpacesPolicy,</w:t>
      </w:r>
    </w:p>
    <w:p>
      <w:pPr>
        <w:jc w:val="both"/>
      </w:pPr>
      <w:r>
        <w:t xml:space="preserve">    SpacesParticipants -&gt; SpacesParticipantsPolicy,</w:t>
      </w:r>
    </w:p>
    <w:p>
      <w:pPr>
        <w:jc w:val="both"/>
      </w:pPr>
      <w:r>
        <w:t xml:space="preserve">    SpacesSellerApplicationStatus -&gt; SpacesSellerApplicationStatusPolicy,</w:t>
      </w:r>
    </w:p>
    <w:p>
      <w:pPr>
        <w:jc w:val="both"/>
      </w:pPr>
      <w:r>
        <w:t xml:space="preserve">    SpacesSharing -&gt; SpacesSharingPolicy,</w:t>
      </w:r>
    </w:p>
    <w:p>
      <w:pPr>
        <w:jc w:val="both"/>
      </w:pPr>
      <w:r>
        <w:t xml:space="preserve">    SpaceTweetAvatarHomeTimeline -&gt; SpaceTweetAvatarHomeTimelinePolicy,</w:t>
      </w:r>
    </w:p>
    <w:p>
      <w:pPr>
        <w:jc w:val="both"/>
      </w:pPr>
      <w:r>
        <w:t xml:space="preserve">    StickersTimeline -&gt; StickersTimelinePolicy,</w:t>
      </w:r>
    </w:p>
    <w:p>
      <w:pPr>
        <w:jc w:val="both"/>
      </w:pPr>
      <w:r>
        <w:t xml:space="preserve">    StratoExtLimitedEngagements -&gt; StratoExtLimitedEngagementsPolicy,</w:t>
      </w:r>
    </w:p>
    <w:p>
      <w:pPr>
        <w:jc w:val="both"/>
      </w:pPr>
      <w:r>
        <w:t xml:space="preserve">    StreamServices -&gt; StreamServicesPolicy,</w:t>
      </w:r>
    </w:p>
    <w:p>
      <w:pPr>
        <w:jc w:val="both"/>
      </w:pPr>
      <w:r>
        <w:t xml:space="preserve">    SuperFollowerConnections -&gt; SuperFollowerConnectionsPolicy,</w:t>
      </w:r>
    </w:p>
    <w:p>
      <w:pPr>
        <w:jc w:val="both"/>
      </w:pPr>
      <w:r>
        <w:t xml:space="preserve">    SuperLike -&gt; SuperLikePolicy,</w:t>
      </w:r>
    </w:p>
    <w:p>
      <w:pPr>
        <w:jc w:val="both"/>
      </w:pPr>
      <w:r>
        <w:t xml:space="preserve">    Test -&gt; TestPolicy,</w:t>
      </w:r>
    </w:p>
    <w:p>
      <w:pPr>
        <w:jc w:val="both"/>
      </w:pPr>
      <w:r>
        <w:t xml:space="preserve">    TimelineContentControls -&gt; TimelineContentControlsPolicy,</w:t>
      </w:r>
    </w:p>
    <w:p>
      <w:pPr>
        <w:jc w:val="both"/>
      </w:pPr>
      <w:r>
        <w:t xml:space="preserve">    TimelineConversations -&gt; TimelineConversationsPolicy,</w:t>
      </w:r>
    </w:p>
    <w:p>
      <w:pPr>
        <w:jc w:val="both"/>
      </w:pPr>
      <w:r>
        <w:t xml:space="preserve">    TimelineConversationsDownranking -&gt; TimelineConversationsDownrankingPolicy,</w:t>
      </w:r>
    </w:p>
    <w:p>
      <w:pPr>
        <w:jc w:val="both"/>
      </w:pPr>
      <w:r>
        <w:t xml:space="preserve">    TimelineConversationsDownrankingMinimal -&gt; TimelineConversationsDownrankingMinimalPolicy,</w:t>
      </w:r>
    </w:p>
    <w:p>
      <w:pPr>
        <w:jc w:val="both"/>
      </w:pPr>
      <w:r>
        <w:t xml:space="preserve">    TimelineFollowingActivity -&gt; TimelineFollowingActivityPolicy,</w:t>
      </w:r>
    </w:p>
    <w:p>
      <w:pPr>
        <w:jc w:val="both"/>
      </w:pPr>
      <w:r>
        <w:t xml:space="preserve">    TimelineHome -&gt; TimelineHomePolicy,</w:t>
      </w:r>
    </w:p>
    <w:p>
      <w:pPr>
        <w:jc w:val="both"/>
      </w:pPr>
      <w:r>
        <w:t xml:space="preserve">    TimelineHomeCommunities -&gt; TimelineHomeCommunitiesPolicy,</w:t>
      </w:r>
    </w:p>
    <w:p>
      <w:pPr>
        <w:jc w:val="both"/>
      </w:pPr>
      <w:r>
        <w:t xml:space="preserve">    TimelineHomeHydration -&gt; TimelineHomeHydrationPolicy,</w:t>
      </w:r>
    </w:p>
    <w:p>
      <w:pPr>
        <w:jc w:val="both"/>
      </w:pPr>
      <w:r>
        <w:t xml:space="preserve">    TimelineHomePromotedHydration -&gt; TimelineHomePromotedHydrationPolicy,</w:t>
      </w:r>
    </w:p>
    <w:p>
      <w:pPr>
        <w:jc w:val="both"/>
      </w:pPr>
      <w:r>
        <w:t xml:space="preserve">    TimelineHomeRecommendations -&gt; TimelineHomeRecommendationsPolicy,</w:t>
      </w:r>
    </w:p>
    <w:p>
      <w:pPr>
        <w:jc w:val="both"/>
      </w:pPr>
      <w:r>
        <w:t xml:space="preserve">    TimelineHomeTopicFollowRecommendations -&gt; TimelineHomeTopicFollowRecommendationsPolicy,</w:t>
      </w:r>
    </w:p>
    <w:p>
      <w:pPr>
        <w:jc w:val="both"/>
      </w:pPr>
      <w:r>
        <w:t xml:space="preserve">    TimelineScorer -&gt; TimelineScorerPolicy,</w:t>
      </w:r>
    </w:p>
    <w:p>
      <w:pPr>
        <w:jc w:val="both"/>
      </w:pPr>
      <w:r>
        <w:t xml:space="preserve">    TopicsLandingPageTopicRecommendations -&gt; TopicsLandingPageTopicRecommendationsPolicy,</w:t>
      </w:r>
    </w:p>
    <w:p>
      <w:pPr>
        <w:jc w:val="both"/>
      </w:pPr>
      <w:r>
        <w:t xml:space="preserve">    ExploreRecommendations -&gt; ExploreRecommendationsPolicy,</w:t>
      </w:r>
    </w:p>
    <w:p>
      <w:pPr>
        <w:jc w:val="both"/>
      </w:pPr>
      <w:r>
        <w:t xml:space="preserve">    TimelineInjection -&gt; TimelineInjectionPolicy,</w:t>
      </w:r>
    </w:p>
    <w:p>
      <w:pPr>
        <w:jc w:val="both"/>
      </w:pPr>
      <w:r>
        <w:t xml:space="preserve">    TimelineMentions -&gt; TimelineMentionsPolicy,</w:t>
      </w:r>
    </w:p>
    <w:p>
      <w:pPr>
        <w:jc w:val="both"/>
      </w:pPr>
      <w:r>
        <w:t xml:space="preserve">    TimelineModeratedTweetsHydration -&gt; TimelineModeratedTweetsHydrationPolicy,</w:t>
      </w:r>
    </w:p>
    <w:p>
      <w:pPr>
        <w:jc w:val="both"/>
      </w:pPr>
      <w:r>
        <w:t xml:space="preserve">    TimelineHomeLatest -&gt; TimelineHomeLatestPolicy,</w:t>
      </w:r>
    </w:p>
    <w:p>
      <w:pPr>
        <w:jc w:val="both"/>
      </w:pPr>
      <w:r>
        <w:t xml:space="preserve">    TimelineLikedBy -&gt; TimelineLikedByPolicy,</w:t>
      </w:r>
    </w:p>
    <w:p>
      <w:pPr>
        <w:jc w:val="both"/>
      </w:pPr>
      <w:r>
        <w:t xml:space="preserve">    TimelineRetweetedBy -&gt; TimelineRetweetedByPolicy,</w:t>
      </w:r>
    </w:p>
    <w:p>
      <w:pPr>
        <w:jc w:val="both"/>
      </w:pPr>
      <w:r>
        <w:t xml:space="preserve">    TimelineSuperLikedBy -&gt; TimelineSuperLikedByPolicy,</w:t>
      </w:r>
    </w:p>
    <w:p>
      <w:pPr>
        <w:jc w:val="both"/>
      </w:pPr>
      <w:r>
        <w:t xml:space="preserve">    TimelineBookmark -&gt; TimelineBookmarkPolicy,</w:t>
      </w:r>
    </w:p>
    <w:p>
      <w:pPr>
        <w:jc w:val="both"/>
      </w:pPr>
      <w:r>
        <w:t xml:space="preserve">    TimelineMedia -&gt; TimelineMediaPolicy,</w:t>
      </w:r>
    </w:p>
    <w:p>
      <w:pPr>
        <w:jc w:val="both"/>
      </w:pPr>
      <w:r>
        <w:t xml:space="preserve">    TimelineReactiveBlending -&gt; TimelineReactiveBlendingPolicy,</w:t>
      </w:r>
    </w:p>
    <w:p>
      <w:pPr>
        <w:jc w:val="both"/>
      </w:pPr>
      <w:r>
        <w:t xml:space="preserve">    TimelineFavorites -&gt; TimelineFavoritesPolicy,</w:t>
      </w:r>
    </w:p>
    <w:p>
      <w:pPr>
        <w:jc w:val="both"/>
      </w:pPr>
      <w:r>
        <w:t xml:space="preserve">    TimelineFavoritesSelfView -&gt; TimelineFavoritesSelfViewPolicy,</w:t>
      </w:r>
    </w:p>
    <w:p>
      <w:pPr>
        <w:jc w:val="both"/>
      </w:pPr>
      <w:r>
        <w:t xml:space="preserve">    TimelineLists -&gt; TimelineListsPolicy,</w:t>
      </w:r>
    </w:p>
    <w:p>
      <w:pPr>
        <w:jc w:val="both"/>
      </w:pPr>
      <w:r>
        <w:t xml:space="preserve">    TimelineProfile -&gt; TimelineProfilePolicy,</w:t>
      </w:r>
    </w:p>
    <w:p>
      <w:pPr>
        <w:jc w:val="both"/>
      </w:pPr>
      <w:r>
        <w:t xml:space="preserve">    TimelineProfileAll -&gt; TimelineProfileAllPolicy,</w:t>
      </w:r>
    </w:p>
    <w:p>
      <w:pPr>
        <w:jc w:val="both"/>
      </w:pPr>
      <w:r>
        <w:t xml:space="preserve">    TimelineProfileSpaces -&gt; TimelineProfileSpacesPolicy,</w:t>
      </w:r>
    </w:p>
    <w:p>
      <w:pPr>
        <w:jc w:val="both"/>
      </w:pPr>
      <w:r>
        <w:t xml:space="preserve">    TimelineProfileSuperFollows -&gt; TimelineProfileSuperFollowsPolicy,</w:t>
      </w:r>
    </w:p>
    <w:p>
      <w:pPr>
        <w:jc w:val="both"/>
      </w:pPr>
      <w:r>
        <w:t xml:space="preserve">    TimelineFocalTweet -&gt; TimelineFocalTweetPolicy,</w:t>
      </w:r>
    </w:p>
    <w:p>
      <w:pPr>
        <w:jc w:val="both"/>
      </w:pPr>
      <w:r>
        <w:t xml:space="preserve">    Tombstoning -&gt; TombstoningPolicy,</w:t>
      </w:r>
    </w:p>
    <w:p>
      <w:pPr>
        <w:jc w:val="both"/>
      </w:pPr>
      <w:r>
        <w:t xml:space="preserve">    TopicRecommendations -&gt; TopicRecommendationsPolicy,</w:t>
      </w:r>
    </w:p>
    <w:p>
      <w:pPr>
        <w:jc w:val="both"/>
      </w:pPr>
      <w:r>
        <w:t xml:space="preserve">    TrendsRepresentativeTweet -&gt; TrendsRepresentativeTweetPolicy,</w:t>
      </w:r>
    </w:p>
    <w:p>
      <w:pPr>
        <w:jc w:val="both"/>
      </w:pPr>
      <w:r>
        <w:t xml:space="preserve">    TrustedFriendsUserList -&gt; TrustedFriendsUserListPolicy,</w:t>
      </w:r>
    </w:p>
    <w:p>
      <w:pPr>
        <w:jc w:val="both"/>
      </w:pPr>
      <w:r>
        <w:t xml:space="preserve">    TwitterDelegateUserList -&gt; TwitterDelegateUserListPolicy,</w:t>
      </w:r>
    </w:p>
    <w:p>
      <w:pPr>
        <w:jc w:val="both"/>
      </w:pPr>
      <w:r>
        <w:t xml:space="preserve">    TweetDetail -&gt; TweetDetailPolicy,</w:t>
      </w:r>
    </w:p>
    <w:p>
      <w:pPr>
        <w:jc w:val="both"/>
      </w:pPr>
      <w:r>
        <w:t xml:space="preserve">    TweetDetailNonToo -&gt; TweetDetailNonTooPolicy,</w:t>
      </w:r>
    </w:p>
    <w:p>
      <w:pPr>
        <w:jc w:val="both"/>
      </w:pPr>
      <w:r>
        <w:t xml:space="preserve">    TweetDetailWithInjectionsHydration -&gt; TweetDetailWithInjectionsHydrationPolicy,</w:t>
      </w:r>
    </w:p>
    <w:p>
      <w:pPr>
        <w:jc w:val="both"/>
      </w:pPr>
      <w:r>
        <w:t xml:space="preserve">    TweetEngagers -&gt; TweetEngagersPolicy,</w:t>
      </w:r>
    </w:p>
    <w:p>
      <w:pPr>
        <w:jc w:val="both"/>
      </w:pPr>
      <w:r>
        <w:t xml:space="preserve">    TweetReplyNudge -&gt; TweetReplyNudgePolicy,</w:t>
      </w:r>
    </w:p>
    <w:p>
      <w:pPr>
        <w:jc w:val="both"/>
      </w:pPr>
      <w:r>
        <w:t xml:space="preserve">    TweetScopedTimeline -&gt; TweetScopedTimelinePolicy,</w:t>
      </w:r>
    </w:p>
    <w:p>
      <w:pPr>
        <w:jc w:val="both"/>
      </w:pPr>
      <w:r>
        <w:t xml:space="preserve">    TweetWritesApi -&gt; TweetWritesApiPolicy,</w:t>
      </w:r>
    </w:p>
    <w:p>
      <w:pPr>
        <w:jc w:val="both"/>
      </w:pPr>
      <w:r>
        <w:t xml:space="preserve">    TwitterArticleCompose -&gt; TwitterArticleComposePolicy,</w:t>
      </w:r>
    </w:p>
    <w:p>
      <w:pPr>
        <w:jc w:val="both"/>
      </w:pPr>
      <w:r>
        <w:t xml:space="preserve">    TwitterArticleProfileTab -&gt; TwitterArticleProfileTabPolicy,</w:t>
      </w:r>
    </w:p>
    <w:p>
      <w:pPr>
        <w:jc w:val="both"/>
      </w:pPr>
      <w:r>
        <w:t xml:space="preserve">    TwitterArticleRead -&gt; TwitterArticleReadPolicy,</w:t>
      </w:r>
    </w:p>
    <w:p>
      <w:pPr>
        <w:jc w:val="both"/>
      </w:pPr>
      <w:r>
        <w:t xml:space="preserve">    UserMilestoneRecommendation -&gt; UserMilestoneRecommendationPolicy,</w:t>
      </w:r>
    </w:p>
    <w:p>
      <w:pPr>
        <w:jc w:val="both"/>
      </w:pPr>
      <w:r>
        <w:t xml:space="preserve">    UserProfileHeader -&gt; UserProfileHeaderPolicy,</w:t>
      </w:r>
    </w:p>
    <w:p>
      <w:pPr>
        <w:jc w:val="both"/>
      </w:pPr>
      <w:r>
        <w:t xml:space="preserve">    UserScopedTimeline -&gt; UserScopedTimelinePolicy,</w:t>
      </w:r>
    </w:p>
    <w:p>
      <w:pPr>
        <w:jc w:val="both"/>
      </w:pPr>
      <w:r>
        <w:t xml:space="preserve">    UserSearchSrp -&gt; UserSearchSrpPolicy,</w:t>
      </w:r>
    </w:p>
    <w:p>
      <w:pPr>
        <w:jc w:val="both"/>
      </w:pPr>
      <w:r>
        <w:t xml:space="preserve">    UserSearchTypeahead -&gt; UserSearchTypeaheadPolicy,</w:t>
      </w:r>
    </w:p>
    <w:p>
      <w:pPr>
        <w:jc w:val="both"/>
      </w:pPr>
      <w:r>
        <w:t xml:space="preserve">    UserSelfViewOnly -&gt; UserSelfViewOnlyPolicy,</w:t>
      </w:r>
    </w:p>
    <w:p>
      <w:pPr>
        <w:jc w:val="both"/>
      </w:pPr>
      <w:r>
        <w:t xml:space="preserve">    UserSettings -&gt; UserSettingsPolicy,</w:t>
      </w:r>
    </w:p>
    <w:p>
      <w:pPr>
        <w:jc w:val="both"/>
      </w:pPr>
      <w:r>
        <w:t xml:space="preserve">    VideoAds -&gt; VideoAdsPolicy,</w:t>
      </w:r>
    </w:p>
    <w:p>
      <w:pPr>
        <w:jc w:val="both"/>
      </w:pPr>
      <w:r>
        <w:t xml:space="preserve">    ZipbirdConsumerArchives -&gt; ZipbirdConsumerArchivesPolicy,</w:t>
      </w:r>
    </w:p>
    <w:p>
      <w:pPr>
        <w:jc w:val="both"/>
      </w:pPr>
      <w:r>
        <w:t xml:space="preserve">    TweetAward -&gt; TweetAwardPolicy,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def removeUnusedFeaturesFromFeatureMap(</w:t>
      </w:r>
    </w:p>
    <w:p>
      <w:pPr>
        <w:jc w:val="both"/>
      </w:pPr>
      <w:r>
        <w:t xml:space="preserve">    featureMap: FeatureMap,</w:t>
      </w:r>
    </w:p>
    <w:p>
      <w:pPr>
        <w:jc w:val="both"/>
      </w:pPr>
      <w:r>
        <w:t xml:space="preserve">    rules: Seq[Rule],</w:t>
      </w:r>
    </w:p>
    <w:p>
      <w:pPr>
        <w:jc w:val="both"/>
      </w:pPr>
      <w:r>
        <w:t xml:space="preserve">  ): FeatureMap = {</w:t>
      </w:r>
    </w:p>
    <w:p>
      <w:pPr>
        <w:jc w:val="both"/>
      </w:pPr>
      <w:r>
        <w:t xml:space="preserve">    val featuresInSafetyLevel: Set[Feature[_]] =</w:t>
      </w:r>
    </w:p>
    <w:p>
      <w:pPr>
        <w:jc w:val="both"/>
      </w:pPr>
      <w:r>
        <w:t xml:space="preserve">      RuleBase.getFeaturesForRules(rules)</w:t>
      </w:r>
    </w:p>
    <w:p>
      <w:pPr>
        <w:jc w:val="both"/>
      </w:pPr>
      <w:r>
        <w:t xml:space="preserve">    val filteredMap = featureMap.map.filterKeys(featuresInSafetyLevel.contains(_))</w:t>
      </w:r>
    </w:p>
    <w:p>
      <w:pPr>
        <w:jc w:val="both"/>
      </w:pPr>
      <w:r/>
    </w:p>
    <w:p>
      <w:pPr>
        <w:jc w:val="both"/>
      </w:pPr>
      <w:r>
        <w:t xml:space="preserve">    new FeatureMap(filteredMap, featureMap.constantMap)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getFeaturesForRules(rules: Seq[Rule]): Set[Feature[_]] = {</w:t>
      </w:r>
    </w:p>
    <w:p>
      <w:pPr>
        <w:jc w:val="both"/>
      </w:pPr>
      <w:r>
        <w:t xml:space="preserve">    rules.flatMap { r: Rule =&gt;</w:t>
      </w:r>
    </w:p>
    <w:p>
      <w:pPr>
        <w:jc w:val="both"/>
      </w:pPr>
      <w:r>
        <w:t xml:space="preserve">      r.featureDependencies ++ r.optionalFeatureDependencies</w:t>
      </w:r>
    </w:p>
    <w:p>
      <w:pPr>
        <w:jc w:val="both"/>
      </w:pPr>
      <w:r>
        <w:t xml:space="preserve">    }.toSet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hasTweetRules(safetyLevel: SafetyLevel): Boolean = RuleMap(safetyLevel).tweetRules.nonEmpty</w:t>
      </w:r>
    </w:p>
    <w:p>
      <w:pPr>
        <w:jc w:val="both"/>
      </w:pPr>
      <w:r>
        <w:t xml:space="preserve">  def hasUserRules(safetyLevel: SafetyLevel): Boolean = RuleMap(safetyLevel).userRules.nonEmpty</w:t>
      </w:r>
    </w:p>
    <w:p>
      <w:pPr>
        <w:jc w:val="both"/>
      </w:pPr>
      <w:r>
        <w:t xml:space="preserve">  def hasCardRules(safetyLevel: SafetyLevel): Boolean = RuleMap(safetyLevel).cardRules.nonEmpty</w:t>
      </w:r>
    </w:p>
    <w:p>
      <w:pPr>
        <w:jc w:val="both"/>
      </w:pPr>
      <w:r>
        <w:t xml:space="preserve">  def hasDmRules(safetyLevel: SafetyLevel): Boolean = RuleMap(safetyLevel).dmRules.nonEmpty</w:t>
      </w:r>
    </w:p>
    <w:p>
      <w:pPr>
        <w:jc w:val="both"/>
      </w:pPr>
      <w:r>
        <w:t xml:space="preserve">  def hasDmConversationRules(safetyLevel: SafetyLevel): Boolean = RuleMap(</w:t>
      </w:r>
    </w:p>
    <w:p>
      <w:pPr>
        <w:jc w:val="both"/>
      </w:pPr>
      <w:r>
        <w:t xml:space="preserve">    safetyLevel).dmConversationRules.nonEmpty</w:t>
      </w:r>
    </w:p>
    <w:p>
      <w:pPr>
        <w:jc w:val="both"/>
      </w:pPr>
      <w:r>
        <w:t xml:space="preserve">  def hasDmEventRules(safetyLevel: SafetyLevel): Boolean = RuleMap(</w:t>
      </w:r>
    </w:p>
    <w:p>
      <w:pPr>
        <w:jc w:val="both"/>
      </w:pPr>
      <w:r>
        <w:t xml:space="preserve">    safetyLevel).dmEventRules.nonEmpty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