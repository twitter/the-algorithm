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com.twitter.spam.rtf.thriftscala.SafetyResultReason</w:t>
      </w:r>
    </w:p>
    <w:p>
      <w:pPr>
        <w:jc w:val="both"/>
      </w:pPr>
      <w:r>
        <w:t>import com.twitter.util.Memoize</w:t>
      </w:r>
    </w:p>
    <w:p>
      <w:pPr>
        <w:jc w:val="both"/>
      </w:pPr>
      <w:r>
        <w:t>import com.twitter.visibility.common.actions.AppealableReason</w:t>
      </w:r>
    </w:p>
    <w:p>
      <w:pPr>
        <w:jc w:val="both"/>
      </w:pPr>
      <w:r>
        <w:t>import com.twitter.visibility.common.actions.AvoidReason.MightNotBeSuitableForAds</w:t>
      </w:r>
    </w:p>
    <w:p>
      <w:pPr>
        <w:jc w:val="both"/>
      </w:pPr>
      <w:r>
        <w:t>import com.twitter.visibility.common.actions.LimitedEngagementReason</w:t>
      </w:r>
    </w:p>
    <w:p>
      <w:pPr>
        <w:jc w:val="both"/>
      </w:pPr>
      <w:r>
        <w:t>import com.twitter.visibility.common.actions.SoftInterventionDisplayType</w:t>
      </w:r>
    </w:p>
    <w:p>
      <w:pPr>
        <w:jc w:val="both"/>
      </w:pPr>
      <w:r>
        <w:t>import com.twitter.visibility.common.actions.SoftInterventionReason</w:t>
      </w:r>
    </w:p>
    <w:p>
      <w:pPr>
        <w:jc w:val="both"/>
      </w:pPr>
      <w:r>
        <w:t>import com.twitter.visibility.common.actions.LimitedActionsPolicy</w:t>
      </w:r>
    </w:p>
    <w:p>
      <w:pPr>
        <w:jc w:val="both"/>
      </w:pPr>
      <w:r>
        <w:t>import com.twitter.visibility.common.actions.LimitedAction</w:t>
      </w:r>
    </w:p>
    <w:p>
      <w:pPr>
        <w:jc w:val="both"/>
      </w:pPr>
      <w:r>
        <w:t>import com.twitter.visibility.common.actions.converter.scala.LimitedActionTypeConverter</w:t>
      </w:r>
    </w:p>
    <w:p>
      <w:pPr>
        <w:jc w:val="both"/>
      </w:pPr>
      <w:r>
        <w:t>import com.twitter.visibility.configapi.params.FSRuleParams.FosnrFallbackDropRulesEnabledParam</w:t>
      </w:r>
    </w:p>
    <w:p>
      <w:pPr>
        <w:jc w:val="both"/>
      </w:pPr>
      <w:r>
        <w:t>import com.twitter.visibility.configapi.params.FSRuleParams.FosnrRulesEnabledParam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com.twitter.visibility.configapi.params.RuleParams.EnableFosnrRuleParam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com.twitter.visibility.features.TweetSafetyLabels</w:t>
      </w:r>
    </w:p>
    <w:p>
      <w:pPr>
        <w:jc w:val="both"/>
      </w:pPr>
      <w:r>
        <w:t>import com.twitter.visibility.models.TweetSafetyLabel</w:t>
      </w:r>
    </w:p>
    <w:p>
      <w:pPr>
        <w:jc w:val="both"/>
      </w:pPr>
      <w:r>
        <w:t>import com.twitter.visibility.models.TweetSafetyLabelType</w:t>
      </w:r>
    </w:p>
    <w:p>
      <w:pPr>
        <w:jc w:val="both"/>
      </w:pPr>
      <w:r>
        <w:t>import com.twitter.visibility.models.ViolationLevel</w:t>
      </w:r>
    </w:p>
    <w:p>
      <w:pPr>
        <w:jc w:val="both"/>
      </w:pPr>
      <w:r>
        <w:t>import com.twitter.visibility.rules.ComposableActions.ComposableActionsWithInterstitialLimitedEngagements</w:t>
      </w:r>
    </w:p>
    <w:p>
      <w:pPr>
        <w:jc w:val="both"/>
      </w:pPr>
      <w:r>
        <w:t>import com.twitter.visibility.rules.ComposableActions.ComposableActionsWithSoftIntervention</w:t>
      </w:r>
    </w:p>
    <w:p>
      <w:pPr>
        <w:jc w:val="both"/>
      </w:pPr>
      <w:r>
        <w:t>import com.twitter.visibility.rules.ComposableActions.ComposableActionsWithAppealable</w:t>
      </w:r>
    </w:p>
    <w:p>
      <w:pPr>
        <w:jc w:val="both"/>
      </w:pPr>
      <w:r>
        <w:t>import com.twitter.visibility.rules.ComposableActions.ComposableActionsWithInterstitial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com.twitter.visibility.rules.Condition.NonAuthorViewer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>
        <w:t>import com.twitter.visibility.rules.Condition.ViewerDoesNotFollowAuthorOfFosnrViolatingTweet</w:t>
      </w:r>
    </w:p>
    <w:p>
      <w:pPr>
        <w:jc w:val="both"/>
      </w:pPr>
      <w:r>
        <w:t>import com.twitter.visibility.rules.Condition.ViewerFollowsAuthorOfFosnrViolatingTweet</w:t>
      </w:r>
    </w:p>
    <w:p>
      <w:pPr>
        <w:jc w:val="both"/>
      </w:pPr>
      <w:r>
        <w:t>import com.twitter.visibility.rules.FreedomOfSpeechNotReach.DefaultViolationLevel</w:t>
      </w:r>
    </w:p>
    <w:p>
      <w:pPr>
        <w:jc w:val="both"/>
      </w:pPr>
      <w:r>
        <w:t>import com.twitter.visibility.rules.Reason._</w:t>
      </w:r>
    </w:p>
    <w:p>
      <w:pPr>
        <w:jc w:val="both"/>
      </w:pPr>
      <w:r>
        <w:t>import com.twitter.visibility.rules.State.Evaluated</w:t>
      </w:r>
    </w:p>
    <w:p>
      <w:pPr>
        <w:jc w:val="both"/>
      </w:pPr>
      <w:r/>
    </w:p>
    <w:p>
      <w:pPr>
        <w:jc w:val="both"/>
      </w:pPr>
      <w:r>
        <w:t>object FreedomOfSpeechNotReach {</w:t>
      </w:r>
    </w:p>
    <w:p>
      <w:pPr>
        <w:jc w:val="both"/>
      </w:pPr>
      <w:r/>
    </w:p>
    <w:p>
      <w:pPr>
        <w:jc w:val="both"/>
      </w:pPr>
      <w:r>
        <w:t xml:space="preserve">  val DefaultViolationLevel = ViolationLevel.Level1</w:t>
      </w:r>
    </w:p>
    <w:p>
      <w:pPr>
        <w:jc w:val="both"/>
      </w:pPr>
      <w:r/>
    </w:p>
    <w:p>
      <w:pPr>
        <w:jc w:val="both"/>
      </w:pPr>
      <w:r>
        <w:t xml:space="preserve">  def reasonToSafetyResultReason(reason: Reason): SafetyResultReason =</w:t>
      </w:r>
    </w:p>
    <w:p>
      <w:pPr>
        <w:jc w:val="both"/>
      </w:pPr>
      <w:r>
        <w:t xml:space="preserve">    reason match {</w:t>
      </w:r>
    </w:p>
    <w:p>
      <w:pPr>
        <w:jc w:val="both"/>
      </w:pPr>
      <w:r>
        <w:t xml:space="preserve">      case HatefulConduct =&gt; SafetyResultReason.FosnrHatefulConduct</w:t>
      </w:r>
    </w:p>
    <w:p>
      <w:pPr>
        <w:jc w:val="both"/>
      </w:pPr>
      <w:r>
        <w:t xml:space="preserve">      case AbusiveBehavior =&gt; SafetyResultReason.FosnrAbusiveBehavior</w:t>
      </w:r>
    </w:p>
    <w:p>
      <w:pPr>
        <w:jc w:val="both"/>
      </w:pPr>
      <w:r>
        <w:t xml:space="preserve">      case _ =&gt; SafetyResultReason.FosnrUnspecified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reasonToSafetyResultReason(reason: AppealableReason): SafetyResultReason =</w:t>
      </w:r>
    </w:p>
    <w:p>
      <w:pPr>
        <w:jc w:val="both"/>
      </w:pPr>
      <w:r>
        <w:t xml:space="preserve">    reason match {</w:t>
      </w:r>
    </w:p>
    <w:p>
      <w:pPr>
        <w:jc w:val="both"/>
      </w:pPr>
      <w:r>
        <w:t xml:space="preserve">      case AppealableReason.HatefulConduct(_) =&gt; SafetyResultReason.FosnrHatefulConduct</w:t>
      </w:r>
    </w:p>
    <w:p>
      <w:pPr>
        <w:jc w:val="both"/>
      </w:pPr>
      <w:r>
        <w:t xml:space="preserve">      case AppealableReason.AbusiveBehavior(_) =&gt; SafetyResultReason.FosnrAbusiveBehavior</w:t>
      </w:r>
    </w:p>
    <w:p>
      <w:pPr>
        <w:jc w:val="both"/>
      </w:pPr>
      <w:r>
        <w:t xml:space="preserve">      case _ =&gt; SafetyResultReason.FosnrUnspecified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EligibleTweetSafetyLabelTypes: Seq[TweetSafetyLabelType] =</w:t>
      </w:r>
    </w:p>
    <w:p>
      <w:pPr>
        <w:jc w:val="both"/>
      </w:pPr>
      <w:r>
        <w:t xml:space="preserve">    Seq(ViolationLevel.Level4, ViolationLevel.Level3, ViolationLevel.Level2, ViolationLevel.Level1)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ViolationLevel.violationLevelToSafetyLabels.get(_).getOrElse(Set()).toSeq</w:t>
      </w:r>
    </w:p>
    <w:p>
      <w:pPr>
        <w:jc w:val="both"/>
      </w:pPr>
      <w:r>
        <w:t xml:space="preserve">      }.reduceLeft {</w:t>
      </w:r>
    </w:p>
    <w:p>
      <w:pPr>
        <w:jc w:val="both"/>
      </w:pPr>
      <w:r>
        <w:t xml:space="preserve">        _ ++ _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private val EligibleTweetSafetyLabelTypesSet = EligibleTweetSafetyLabelTypes.toSet</w:t>
      </w:r>
    </w:p>
    <w:p>
      <w:pPr>
        <w:jc w:val="both"/>
      </w:pPr>
      <w:r/>
    </w:p>
    <w:p>
      <w:pPr>
        <w:jc w:val="both"/>
      </w:pPr>
      <w:r>
        <w:t xml:space="preserve">  def extractTweetSafetyLabel(featureMap: Map[Feature[_], _]): Option[TweetSafetyLabel] = {</w:t>
      </w:r>
    </w:p>
    <w:p>
      <w:pPr>
        <w:jc w:val="both"/>
      </w:pPr>
      <w:r>
        <w:t xml:space="preserve">    val tweetSafetyLabels = featureMap(TweetSafetyLabels)</w:t>
      </w:r>
    </w:p>
    <w:p>
      <w:pPr>
        <w:jc w:val="both"/>
      </w:pPr>
      <w:r>
        <w:t xml:space="preserve">      .asInstanceOf[Seq[TweetSafetyLabel]]</w:t>
      </w:r>
    </w:p>
    <w:p>
      <w:pPr>
        <w:jc w:val="both"/>
      </w:pPr>
      <w:r>
        <w:t xml:space="preserve">      .flatMap { tsl =&gt;</w:t>
      </w:r>
    </w:p>
    <w:p>
      <w:pPr>
        <w:jc w:val="both"/>
      </w:pPr>
      <w:r>
        <w:t xml:space="preserve">        if (FreedomOfSpeechNotReach.EligibleTweetSafetyLabelTypesSet.contains(tsl.labelType)) {</w:t>
      </w:r>
    </w:p>
    <w:p>
      <w:pPr>
        <w:jc w:val="both"/>
      </w:pPr>
      <w:r>
        <w:t xml:space="preserve">          Some(tsl.labelType -&gt; tsl)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.toMap</w:t>
      </w:r>
    </w:p>
    <w:p>
      <w:pPr>
        <w:jc w:val="both"/>
      </w:pPr>
      <w:r/>
    </w:p>
    <w:p>
      <w:pPr>
        <w:jc w:val="both"/>
      </w:pPr>
      <w:r>
        <w:t xml:space="preserve">    FreedomOfSpeechNotReach.EligibleTweetSafetyLabelTypes.flatMap(tweetSafetyLabels.get).headOption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eligibleTweetSafetyLabelTypesToAppealableReason(</w:t>
      </w:r>
    </w:p>
    <w:p>
      <w:pPr>
        <w:jc w:val="both"/>
      </w:pPr>
      <w:r>
        <w:t xml:space="preserve">    labelType: TweetSafetyLabelType,</w:t>
      </w:r>
    </w:p>
    <w:p>
      <w:pPr>
        <w:jc w:val="both"/>
      </w:pPr>
      <w:r>
        <w:t xml:space="preserve">    violationLevel: ViolationLevel</w:t>
      </w:r>
    </w:p>
    <w:p>
      <w:pPr>
        <w:jc w:val="both"/>
      </w:pPr>
      <w:r>
        <w:t xml:space="preserve">  ): AppealableReason = {</w:t>
      </w:r>
    </w:p>
    <w:p>
      <w:pPr>
        <w:jc w:val="both"/>
      </w:pPr>
      <w:r>
        <w:t xml:space="preserve">    labelType match {</w:t>
      </w:r>
    </w:p>
    <w:p>
      <w:pPr>
        <w:jc w:val="both"/>
      </w:pPr>
      <w:r>
        <w:t xml:space="preserve">      case TweetSafetyLabelType.FosnrHatefulConduct =&gt;</w:t>
      </w:r>
    </w:p>
    <w:p>
      <w:pPr>
        <w:jc w:val="both"/>
      </w:pPr>
      <w:r>
        <w:t xml:space="preserve">        AppealableReason.HatefulConduct(violationLevel.level)</w:t>
      </w:r>
    </w:p>
    <w:p>
      <w:pPr>
        <w:jc w:val="both"/>
      </w:pPr>
      <w:r>
        <w:t xml:space="preserve">      case TweetSafetyLabelType.FosnrHatefulConductLowSeveritySlur =&gt;</w:t>
      </w:r>
    </w:p>
    <w:p>
      <w:pPr>
        <w:jc w:val="both"/>
      </w:pPr>
      <w:r>
        <w:t xml:space="preserve">        AppealableReason.HatefulConduct(violationLevel.level)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AppealableReason.Unspecified(violationLevel.level)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limitedActionConverter(</w:t>
      </w:r>
    </w:p>
    <w:p>
      <w:pPr>
        <w:jc w:val="both"/>
      </w:pPr>
      <w:r>
        <w:t xml:space="preserve">    limitedActionStrings: Option[Seq[String]]</w:t>
      </w:r>
    </w:p>
    <w:p>
      <w:pPr>
        <w:jc w:val="both"/>
      </w:pPr>
      <w:r>
        <w:t xml:space="preserve">  ): Option[LimitedActionsPolicy] = {</w:t>
      </w:r>
    </w:p>
    <w:p>
      <w:pPr>
        <w:jc w:val="both"/>
      </w:pPr>
      <w:r>
        <w:t xml:space="preserve">    val limitedActions = limitedActionStrings.map { limitedActionString =&gt;</w:t>
      </w:r>
    </w:p>
    <w:p>
      <w:pPr>
        <w:jc w:val="both"/>
      </w:pPr>
      <w:r>
        <w:t xml:space="preserve">      limitedActionString</w:t>
      </w:r>
    </w:p>
    <w:p>
      <w:pPr>
        <w:jc w:val="both"/>
      </w:pPr>
      <w:r>
        <w:t xml:space="preserve">        .map(action =&gt; LimitedActionTypeConverter.fromString(action)).map { action =&gt;</w:t>
      </w:r>
    </w:p>
    <w:p>
      <w:pPr>
        <w:jc w:val="both"/>
      </w:pPr>
      <w:r>
        <w:t xml:space="preserve">          action match {</w:t>
      </w:r>
    </w:p>
    <w:p>
      <w:pPr>
        <w:jc w:val="both"/>
      </w:pPr>
      <w:r>
        <w:t xml:space="preserve">            case Some(a) =&gt; Some(LimitedAction(a, None))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}.flatten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limitedActions.map(actions =&gt; LimitedActionsPolicy(actions))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FreedomOfSpeechNotReachReason {</w:t>
      </w:r>
    </w:p>
    <w:p>
      <w:pPr>
        <w:jc w:val="both"/>
      </w:pPr>
      <w:r>
        <w:t xml:space="preserve">  def unapply(softIntervention: SoftIntervention): Option[AppealableReason] = {</w:t>
      </w:r>
    </w:p>
    <w:p>
      <w:pPr>
        <w:jc w:val="both"/>
      </w:pPr>
      <w:r>
        <w:t xml:space="preserve">    softIntervention.reason match {</w:t>
      </w:r>
    </w:p>
    <w:p>
      <w:pPr>
        <w:jc w:val="both"/>
      </w:pPr>
      <w:r>
        <w:t xml:space="preserve">      case SoftInterventionReason.FosnrReason(appealableReason) =&gt; Some(appealableReason)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unapply(</w:t>
      </w:r>
    </w:p>
    <w:p>
      <w:pPr>
        <w:jc w:val="both"/>
      </w:pPr>
      <w:r>
        <w:t xml:space="preserve">    interstitialLimitedEngagements: InterstitialLimitedEngagements</w:t>
      </w:r>
    </w:p>
    <w:p>
      <w:pPr>
        <w:jc w:val="both"/>
      </w:pPr>
      <w:r>
        <w:t xml:space="preserve">  ): Option[AppealableReason] = {</w:t>
      </w:r>
    </w:p>
    <w:p>
      <w:pPr>
        <w:jc w:val="both"/>
      </w:pPr>
      <w:r>
        <w:t xml:space="preserve">    interstitialLimitedEngagements.limitedEngagementReason match {</w:t>
      </w:r>
    </w:p>
    <w:p>
      <w:pPr>
        <w:jc w:val="both"/>
      </w:pPr>
      <w:r>
        <w:t xml:space="preserve">      case Some(LimitedEngagementReason.FosnrReason(appealableReason)) =&gt; Some(appealableReason)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unapply(</w:t>
      </w:r>
    </w:p>
    <w:p>
      <w:pPr>
        <w:jc w:val="both"/>
      </w:pPr>
      <w:r>
        <w:t xml:space="preserve">    interstitial: Interstitial</w:t>
      </w:r>
    </w:p>
    <w:p>
      <w:pPr>
        <w:jc w:val="both"/>
      </w:pPr>
      <w:r>
        <w:t xml:space="preserve">  ): Option[AppealableReason] = {</w:t>
      </w:r>
    </w:p>
    <w:p>
      <w:pPr>
        <w:jc w:val="both"/>
      </w:pPr>
      <w:r>
        <w:t xml:space="preserve">    interstitial.reason match {</w:t>
      </w:r>
    </w:p>
    <w:p>
      <w:pPr>
        <w:jc w:val="both"/>
      </w:pPr>
      <w:r>
        <w:t xml:space="preserve">      case Reason.FosnrReason(appealableReason) =&gt; Some(appealableReason)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unapply(</w:t>
      </w:r>
    </w:p>
    <w:p>
      <w:pPr>
        <w:jc w:val="both"/>
      </w:pPr>
      <w:r>
        <w:t xml:space="preserve">    appealable: Appealable</w:t>
      </w:r>
    </w:p>
    <w:p>
      <w:pPr>
        <w:jc w:val="both"/>
      </w:pPr>
      <w:r>
        <w:t xml:space="preserve">  ): Option[AppealableReason] = {</w:t>
      </w:r>
    </w:p>
    <w:p>
      <w:pPr>
        <w:jc w:val="both"/>
      </w:pPr>
      <w:r>
        <w:t xml:space="preserve">    Reason.toAppealableReason(appealable.reason, appealable.violationLevel)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unapply(</w:t>
      </w:r>
    </w:p>
    <w:p>
      <w:pPr>
        <w:jc w:val="both"/>
      </w:pPr>
      <w:r>
        <w:t xml:space="preserve">    action: Action</w:t>
      </w:r>
    </w:p>
    <w:p>
      <w:pPr>
        <w:jc w:val="both"/>
      </w:pPr>
      <w:r>
        <w:t xml:space="preserve">  ): Option[AppealableReason] = {</w:t>
      </w:r>
    </w:p>
    <w:p>
      <w:pPr>
        <w:jc w:val="both"/>
      </w:pPr>
      <w:r>
        <w:t xml:space="preserve">    action match {</w:t>
      </w:r>
    </w:p>
    <w:p>
      <w:pPr>
        <w:jc w:val="both"/>
      </w:pPr>
      <w:r>
        <w:t xml:space="preserve">      case a: SoftIntervention =&gt;</w:t>
      </w:r>
    </w:p>
    <w:p>
      <w:pPr>
        <w:jc w:val="both"/>
      </w:pPr>
      <w:r>
        <w:t xml:space="preserve">        a match {</w:t>
      </w:r>
    </w:p>
    <w:p>
      <w:pPr>
        <w:jc w:val="both"/>
      </w:pPr>
      <w:r>
        <w:t xml:space="preserve">          case FreedomOfSpeechNotReachReason(r) =&gt; Some(r)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a: InterstitialLimitedEngagements =&gt;</w:t>
      </w:r>
    </w:p>
    <w:p>
      <w:pPr>
        <w:jc w:val="both"/>
      </w:pPr>
      <w:r>
        <w:t xml:space="preserve">        a match {</w:t>
      </w:r>
    </w:p>
    <w:p>
      <w:pPr>
        <w:jc w:val="both"/>
      </w:pPr>
      <w:r>
        <w:t xml:space="preserve">          case FreedomOfSpeechNotReachReason(r) =&gt; Some(r)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a: Interstitial =&gt;</w:t>
      </w:r>
    </w:p>
    <w:p>
      <w:pPr>
        <w:jc w:val="both"/>
      </w:pPr>
      <w:r>
        <w:t xml:space="preserve">        a match {</w:t>
      </w:r>
    </w:p>
    <w:p>
      <w:pPr>
        <w:jc w:val="both"/>
      </w:pPr>
      <w:r>
        <w:t xml:space="preserve">          case FreedomOfSpeechNotReachReason(r) =&gt; Some(r)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a: Appealable =&gt;</w:t>
      </w:r>
    </w:p>
    <w:p>
      <w:pPr>
        <w:jc w:val="both"/>
      </w:pPr>
      <w:r>
        <w:t xml:space="preserve">        a match {</w:t>
      </w:r>
    </w:p>
    <w:p>
      <w:pPr>
        <w:jc w:val="both"/>
      </w:pPr>
      <w:r>
        <w:t xml:space="preserve">          case FreedomOfSpeechNotReachReason(r) =&gt; Some(r)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ComposableActionsWithSoftIntervention(FreedomOfSpeechNotReachReason(appealableReason)) =&gt;</w:t>
      </w:r>
    </w:p>
    <w:p>
      <w:pPr>
        <w:jc w:val="both"/>
      </w:pPr>
      <w:r>
        <w:t xml:space="preserve">        Some(appealableReason)</w:t>
      </w:r>
    </w:p>
    <w:p>
      <w:pPr>
        <w:jc w:val="both"/>
      </w:pPr>
      <w:r>
        <w:t xml:space="preserve">      case ComposableActionsWithInterstitialLimitedEngagements(</w:t>
      </w:r>
    </w:p>
    <w:p>
      <w:pPr>
        <w:jc w:val="both"/>
      </w:pPr>
      <w:r>
        <w:t xml:space="preserve">            FreedomOfSpeechNotReachReason(appealableReason)) =&gt;</w:t>
      </w:r>
    </w:p>
    <w:p>
      <w:pPr>
        <w:jc w:val="both"/>
      </w:pPr>
      <w:r>
        <w:t xml:space="preserve">        Some(appealableReason)</w:t>
      </w:r>
    </w:p>
    <w:p>
      <w:pPr>
        <w:jc w:val="both"/>
      </w:pPr>
      <w:r>
        <w:t xml:space="preserve">      case ComposableActionsWithInterstitial(FreedomOfSpeechNotReachReason(appealableReason)) =&gt;</w:t>
      </w:r>
    </w:p>
    <w:p>
      <w:pPr>
        <w:jc w:val="both"/>
      </w:pPr>
      <w:r>
        <w:t xml:space="preserve">        Some(appealableReason)</w:t>
      </w:r>
    </w:p>
    <w:p>
      <w:pPr>
        <w:jc w:val="both"/>
      </w:pPr>
      <w:r>
        <w:t xml:space="preserve">      case ComposableActionsWithAppealable(FreedomOfSpeechNotReachReason(appealableReason)) =&gt;</w:t>
      </w:r>
    </w:p>
    <w:p>
      <w:pPr>
        <w:jc w:val="both"/>
      </w:pPr>
      <w:r>
        <w:t xml:space="preserve">        Some(appealableReason)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FreedomOfSpeechNotReachActions {</w:t>
      </w:r>
    </w:p>
    <w:p>
      <w:pPr>
        <w:jc w:val="both"/>
      </w:pPr>
      <w:r/>
    </w:p>
    <w:p>
      <w:pPr>
        <w:jc w:val="both"/>
      </w:pPr>
      <w:r>
        <w:t xml:space="preserve">  trait FreedomOfSpeechNotReachActionBuilder[T &lt;: Action] extends ActionBuilder[T] {</w:t>
      </w:r>
    </w:p>
    <w:p>
      <w:pPr>
        <w:jc w:val="both"/>
      </w:pPr>
      <w:r>
        <w:t xml:space="preserve">    def withViolationLevel(violationLevel: ViolationLevel): FreedomOfSpeechNotReachActionBuilder[T]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DropAction(violationLevel: ViolationLevel = DefaultViolationLevel)</w:t>
      </w:r>
    </w:p>
    <w:p>
      <w:pPr>
        <w:jc w:val="both"/>
      </w:pPr>
      <w:r>
        <w:t xml:space="preserve">      extends FreedomOfSpeechNotReachActionBuilder[Drop] {</w:t>
      </w:r>
    </w:p>
    <w:p>
      <w:pPr>
        <w:jc w:val="both"/>
      </w:pPr>
      <w:r/>
    </w:p>
    <w:p>
      <w:pPr>
        <w:jc w:val="both"/>
      </w:pPr>
      <w:r>
        <w:t xml:space="preserve">    override def actionType: Class[_] = classOf[Drop]</w:t>
      </w:r>
    </w:p>
    <w:p>
      <w:pPr>
        <w:jc w:val="both"/>
      </w:pPr>
      <w:r/>
    </w:p>
    <w:p>
      <w:pPr>
        <w:jc w:val="both"/>
      </w:pPr>
      <w:r>
        <w:t xml:space="preserve">    override val actionSeverity = 16</w:t>
      </w:r>
    </w:p>
    <w:p>
      <w:pPr>
        <w:jc w:val="both"/>
      </w:pPr>
      <w:r>
        <w:t xml:space="preserve">    private def toRuleResult: Reason =&gt; RuleResult = Memoize { r =&gt; RuleResult(Drop(r), Evaluated) }</w:t>
      </w:r>
    </w:p>
    <w:p>
      <w:pPr>
        <w:jc w:val="both"/>
      </w:pPr>
      <w:r/>
    </w:p>
    <w:p>
      <w:pPr>
        <w:jc w:val="both"/>
      </w:pPr>
      <w:r>
        <w:t xml:space="preserve">    def build(evaluationContext: EvaluationContext, featureMap: Map[Feature[_], _]): RuleResult = {</w:t>
      </w:r>
    </w:p>
    <w:p>
      <w:pPr>
        <w:jc w:val="both"/>
      </w:pPr>
      <w:r>
        <w:t xml:space="preserve">      val appealableReason =</w:t>
      </w:r>
    </w:p>
    <w:p>
      <w:pPr>
        <w:jc w:val="both"/>
      </w:pPr>
      <w:r>
        <w:t xml:space="preserve">        FreedomOfSpeechNotReach.extractTweetSafetyLabel(featureMap).map(_.labelType) match {</w:t>
      </w:r>
    </w:p>
    <w:p>
      <w:pPr>
        <w:jc w:val="both"/>
      </w:pPr>
      <w:r>
        <w:t xml:space="preserve">          case Some(label) =&gt;</w:t>
      </w:r>
    </w:p>
    <w:p>
      <w:pPr>
        <w:jc w:val="both"/>
      </w:pPr>
      <w:r>
        <w:t xml:space="preserve">            FreedomOfSpeechNotReach.eligibleTweetSafetyLabelTypesToAppealableReason(</w:t>
      </w:r>
    </w:p>
    <w:p>
      <w:pPr>
        <w:jc w:val="both"/>
      </w:pPr>
      <w:r>
        <w:t xml:space="preserve">              label,</w:t>
      </w:r>
    </w:p>
    <w:p>
      <w:pPr>
        <w:jc w:val="both"/>
      </w:pPr>
      <w:r>
        <w:t xml:space="preserve">              violationLevel)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AppealableReason.Unspecified(violationLevel.level)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toRuleResult(Reason.fromAppealableReason(appealableReason))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withViolationLevel(violationLevel: ViolationLevel) = {</w:t>
      </w:r>
    </w:p>
    <w:p>
      <w:pPr>
        <w:jc w:val="both"/>
      </w:pPr>
      <w:r>
        <w:t xml:space="preserve">      copy(violationLevel = violationLevel)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AppealableAction(violationLevel: ViolationLevel = DefaultViolationLevel)</w:t>
      </w:r>
    </w:p>
    <w:p>
      <w:pPr>
        <w:jc w:val="both"/>
      </w:pPr>
      <w:r>
        <w:t xml:space="preserve">      extends FreedomOfSpeechNotReachActionBuilder[TweetInterstitial] {</w:t>
      </w:r>
    </w:p>
    <w:p>
      <w:pPr>
        <w:jc w:val="both"/>
      </w:pPr>
      <w:r/>
    </w:p>
    <w:p>
      <w:pPr>
        <w:jc w:val="both"/>
      </w:pPr>
      <w:r>
        <w:t xml:space="preserve">    override def actionType: Class[_] = classOf[Appealable]</w:t>
      </w:r>
    </w:p>
    <w:p>
      <w:pPr>
        <w:jc w:val="both"/>
      </w:pPr>
      <w:r/>
    </w:p>
    <w:p>
      <w:pPr>
        <w:jc w:val="both"/>
      </w:pPr>
      <w:r>
        <w:t xml:space="preserve">    override val actionSeverity = 17</w:t>
      </w:r>
    </w:p>
    <w:p>
      <w:pPr>
        <w:jc w:val="both"/>
      </w:pPr>
      <w:r>
        <w:t xml:space="preserve">    private def toRuleResult: Reason =&gt; RuleResult = Memoize { r =&gt;</w:t>
      </w:r>
    </w:p>
    <w:p>
      <w:pPr>
        <w:jc w:val="both"/>
      </w:pPr>
      <w:r>
        <w:t xml:space="preserve">      RuleResult(</w:t>
      </w:r>
    </w:p>
    <w:p>
      <w:pPr>
        <w:jc w:val="both"/>
      </w:pPr>
      <w:r>
        <w:t xml:space="preserve">        TweetInterstitial(</w:t>
      </w:r>
    </w:p>
    <w:p>
      <w:pPr>
        <w:jc w:val="both"/>
      </w:pPr>
      <w:r>
        <w:t xml:space="preserve">          interstitial = None,</w:t>
      </w:r>
    </w:p>
    <w:p>
      <w:pPr>
        <w:jc w:val="both"/>
      </w:pPr>
      <w:r>
        <w:t xml:space="preserve">          softIntervention = None,</w:t>
      </w:r>
    </w:p>
    <w:p>
      <w:pPr>
        <w:jc w:val="both"/>
      </w:pPr>
      <w:r>
        <w:t xml:space="preserve">          limitedEngagements = None,</w:t>
      </w:r>
    </w:p>
    <w:p>
      <w:pPr>
        <w:jc w:val="both"/>
      </w:pPr>
      <w:r>
        <w:t xml:space="preserve">          downrank = None,</w:t>
      </w:r>
    </w:p>
    <w:p>
      <w:pPr>
        <w:jc w:val="both"/>
      </w:pPr>
      <w:r>
        <w:t xml:space="preserve">          avoid = Some(Avoid(None)),</w:t>
      </w:r>
    </w:p>
    <w:p>
      <w:pPr>
        <w:jc w:val="both"/>
      </w:pPr>
      <w:r>
        <w:t xml:space="preserve">          mediaInterstitial = None,</w:t>
      </w:r>
    </w:p>
    <w:p>
      <w:pPr>
        <w:jc w:val="both"/>
      </w:pPr>
      <w:r>
        <w:t xml:space="preserve">          tweetVisibilityNudge = None,</w:t>
      </w:r>
    </w:p>
    <w:p>
      <w:pPr>
        <w:jc w:val="both"/>
      </w:pPr>
      <w:r>
        <w:t xml:space="preserve">          abusiveQuality = None,</w:t>
      </w:r>
    </w:p>
    <w:p>
      <w:pPr>
        <w:jc w:val="both"/>
      </w:pPr>
      <w:r>
        <w:t xml:space="preserve">          appealable = Some(Appealable(r, violationLevel = violationLevel))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Evaluated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build(evaluationContext: EvaluationContext, featureMap: Map[Feature[_], _]): RuleResult = {</w:t>
      </w:r>
    </w:p>
    <w:p>
      <w:pPr>
        <w:jc w:val="both"/>
      </w:pPr>
      <w:r>
        <w:t xml:space="preserve">      val appealableReason =</w:t>
      </w:r>
    </w:p>
    <w:p>
      <w:pPr>
        <w:jc w:val="both"/>
      </w:pPr>
      <w:r>
        <w:t xml:space="preserve">        FreedomOfSpeechNotReach.extractTweetSafetyLabel(featureMap).map(_.labelType) match {</w:t>
      </w:r>
    </w:p>
    <w:p>
      <w:pPr>
        <w:jc w:val="both"/>
      </w:pPr>
      <w:r>
        <w:t xml:space="preserve">          case Some(label) =&gt;</w:t>
      </w:r>
    </w:p>
    <w:p>
      <w:pPr>
        <w:jc w:val="both"/>
      </w:pPr>
      <w:r>
        <w:t xml:space="preserve">            FreedomOfSpeechNotReach.eligibleTweetSafetyLabelTypesToAppealableReason(</w:t>
      </w:r>
    </w:p>
    <w:p>
      <w:pPr>
        <w:jc w:val="both"/>
      </w:pPr>
      <w:r>
        <w:t xml:space="preserve">              label,</w:t>
      </w:r>
    </w:p>
    <w:p>
      <w:pPr>
        <w:jc w:val="both"/>
      </w:pPr>
      <w:r>
        <w:t xml:space="preserve">              violationLevel)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AppealableReason.Unspecified(violationLevel.level)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toRuleResult(Reason.fromAppealableReason(appealableReason))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withViolationLevel(violationLevel: ViolationLevel) = {</w:t>
      </w:r>
    </w:p>
    <w:p>
      <w:pPr>
        <w:jc w:val="both"/>
      </w:pPr>
      <w:r>
        <w:t xml:space="preserve">      copy(violationLevel = violationLevel)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AppealableAvoidLimitedEngagementsAction(</w:t>
      </w:r>
    </w:p>
    <w:p>
      <w:pPr>
        <w:jc w:val="both"/>
      </w:pPr>
      <w:r>
        <w:t xml:space="preserve">    violationLevel: ViolationLevel = DefaultViolationLevel,</w:t>
      </w:r>
    </w:p>
    <w:p>
      <w:pPr>
        <w:jc w:val="both"/>
      </w:pPr>
      <w:r>
        <w:t xml:space="preserve">    limitedActionStrings: Option[Seq[String]])</w:t>
      </w:r>
    </w:p>
    <w:p>
      <w:pPr>
        <w:jc w:val="both"/>
      </w:pPr>
      <w:r>
        <w:t xml:space="preserve">      extends FreedomOfSpeechNotReachActionBuilder[Appealable] {</w:t>
      </w:r>
    </w:p>
    <w:p>
      <w:pPr>
        <w:jc w:val="both"/>
      </w:pPr>
      <w:r/>
    </w:p>
    <w:p>
      <w:pPr>
        <w:jc w:val="both"/>
      </w:pPr>
      <w:r>
        <w:t xml:space="preserve">    override def actionType: Class[_] = classOf[AppealableAvoidLimitedEngagementsAction]</w:t>
      </w:r>
    </w:p>
    <w:p>
      <w:pPr>
        <w:jc w:val="both"/>
      </w:pPr>
      <w:r/>
    </w:p>
    <w:p>
      <w:pPr>
        <w:jc w:val="both"/>
      </w:pPr>
      <w:r>
        <w:t xml:space="preserve">    override val actionSeverity = 17</w:t>
      </w:r>
    </w:p>
    <w:p>
      <w:pPr>
        <w:jc w:val="both"/>
      </w:pPr>
      <w:r>
        <w:t xml:space="preserve">    private def toRuleResult: Reason =&gt; RuleResult = Memoize { r =&gt;</w:t>
      </w:r>
    </w:p>
    <w:p>
      <w:pPr>
        <w:jc w:val="both"/>
      </w:pPr>
      <w:r>
        <w:t xml:space="preserve">      RuleResult(</w:t>
      </w:r>
    </w:p>
    <w:p>
      <w:pPr>
        <w:jc w:val="both"/>
      </w:pPr>
      <w:r>
        <w:t xml:space="preserve">        TweetInterstitial(</w:t>
      </w:r>
    </w:p>
    <w:p>
      <w:pPr>
        <w:jc w:val="both"/>
      </w:pPr>
      <w:r>
        <w:t xml:space="preserve">          interstitial = None,</w:t>
      </w:r>
    </w:p>
    <w:p>
      <w:pPr>
        <w:jc w:val="both"/>
      </w:pPr>
      <w:r>
        <w:t xml:space="preserve">          softIntervention = None,</w:t>
      </w:r>
    </w:p>
    <w:p>
      <w:pPr>
        <w:jc w:val="both"/>
      </w:pPr>
      <w:r>
        <w:t xml:space="preserve">          limitedEngagements = Some(</w:t>
      </w:r>
    </w:p>
    <w:p>
      <w:pPr>
        <w:jc w:val="both"/>
      </w:pPr>
      <w:r>
        <w:t xml:space="preserve">            LimitedEngagements(</w:t>
      </w:r>
    </w:p>
    <w:p>
      <w:pPr>
        <w:jc w:val="both"/>
      </w:pPr>
      <w:r>
        <w:t xml:space="preserve">              toLimitedEngagementReason(</w:t>
      </w:r>
    </w:p>
    <w:p>
      <w:pPr>
        <w:jc w:val="both"/>
      </w:pPr>
      <w:r>
        <w:t xml:space="preserve">                Reason</w:t>
      </w:r>
    </w:p>
    <w:p>
      <w:pPr>
        <w:jc w:val="both"/>
      </w:pPr>
      <w:r>
        <w:t xml:space="preserve">                  .toAppealableReason(r, violationLevel)</w:t>
      </w:r>
    </w:p>
    <w:p>
      <w:pPr>
        <w:jc w:val="both"/>
      </w:pPr>
      <w:r>
        <w:t xml:space="preserve">                  .getOrElse(AppealableReason.Unspecified(violationLevel.level))),</w:t>
      </w:r>
    </w:p>
    <w:p>
      <w:pPr>
        <w:jc w:val="both"/>
      </w:pPr>
      <w:r>
        <w:t xml:space="preserve">              FreedomOfSpeechNotReach.limitedActionConverter(limitedActionStrings)</w:t>
      </w:r>
    </w:p>
    <w:p>
      <w:pPr>
        <w:jc w:val="both"/>
      </w:pPr>
      <w:r>
        <w:t xml:space="preserve">            )),</w:t>
      </w:r>
    </w:p>
    <w:p>
      <w:pPr>
        <w:jc w:val="both"/>
      </w:pPr>
      <w:r>
        <w:t xml:space="preserve">          downrank = None,</w:t>
      </w:r>
    </w:p>
    <w:p>
      <w:pPr>
        <w:jc w:val="both"/>
      </w:pPr>
      <w:r>
        <w:t xml:space="preserve">          avoid = Some(Avoid(None)),</w:t>
      </w:r>
    </w:p>
    <w:p>
      <w:pPr>
        <w:jc w:val="both"/>
      </w:pPr>
      <w:r>
        <w:t xml:space="preserve">          mediaInterstitial = None,</w:t>
      </w:r>
    </w:p>
    <w:p>
      <w:pPr>
        <w:jc w:val="both"/>
      </w:pPr>
      <w:r>
        <w:t xml:space="preserve">          tweetVisibilityNudge = None,</w:t>
      </w:r>
    </w:p>
    <w:p>
      <w:pPr>
        <w:jc w:val="both"/>
      </w:pPr>
      <w:r>
        <w:t xml:space="preserve">          abusiveQuality = None,</w:t>
      </w:r>
    </w:p>
    <w:p>
      <w:pPr>
        <w:jc w:val="both"/>
      </w:pPr>
      <w:r>
        <w:t xml:space="preserve">          appealable = Some(Appealable(r, violationLevel = violationLevel))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Evaluated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</w:t>
      </w:r>
    </w:p>
    <w:p>
      <w:pPr>
        <w:jc w:val="both"/>
      </w:pPr>
      <w:r>
        <w:t xml:space="preserve">      evaluationContext: EvaluationContext,</w:t>
      </w:r>
    </w:p>
    <w:p>
      <w:pPr>
        <w:jc w:val="both"/>
      </w:pPr>
      <w:r>
        <w:t xml:space="preserve">      featureMap: Map[Feature[_], _]</w:t>
      </w:r>
    </w:p>
    <w:p>
      <w:pPr>
        <w:jc w:val="both"/>
      </w:pPr>
      <w:r>
        <w:t xml:space="preserve">    ): RuleResult = {</w:t>
      </w:r>
    </w:p>
    <w:p>
      <w:pPr>
        <w:jc w:val="both"/>
      </w:pPr>
      <w:r>
        <w:t xml:space="preserve">      val appealableReason =</w:t>
      </w:r>
    </w:p>
    <w:p>
      <w:pPr>
        <w:jc w:val="both"/>
      </w:pPr>
      <w:r>
        <w:t xml:space="preserve">        FreedomOfSpeechNotReach.extractTweetSafetyLabel(featureMap).map(_.labelType) match {</w:t>
      </w:r>
    </w:p>
    <w:p>
      <w:pPr>
        <w:jc w:val="both"/>
      </w:pPr>
      <w:r>
        <w:t xml:space="preserve">          case Some(label) =&gt;</w:t>
      </w:r>
    </w:p>
    <w:p>
      <w:pPr>
        <w:jc w:val="both"/>
      </w:pPr>
      <w:r>
        <w:t xml:space="preserve">            FreedomOfSpeechNotReach.eligibleTweetSafetyLabelTypesToAppealableReason(</w:t>
      </w:r>
    </w:p>
    <w:p>
      <w:pPr>
        <w:jc w:val="both"/>
      </w:pPr>
      <w:r>
        <w:t xml:space="preserve">              label,</w:t>
      </w:r>
    </w:p>
    <w:p>
      <w:pPr>
        <w:jc w:val="both"/>
      </w:pPr>
      <w:r>
        <w:t xml:space="preserve">              violationLevel)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AppealableReason.Unspecified(violationLevel.level)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toRuleResult(Reason.fromAppealableReason(appealableReason))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withViolationLevel(violationLevel: ViolationLevel) = {</w:t>
      </w:r>
    </w:p>
    <w:p>
      <w:pPr>
        <w:jc w:val="both"/>
      </w:pPr>
      <w:r>
        <w:t xml:space="preserve">      copy(violationLevel = violationLevel)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AvoidAction(violationLevel: ViolationLevel = DefaultViolationLevel)</w:t>
      </w:r>
    </w:p>
    <w:p>
      <w:pPr>
        <w:jc w:val="both"/>
      </w:pPr>
      <w:r>
        <w:t xml:space="preserve">      extends FreedomOfSpeechNotReachActionBuilder[Avoid] {</w:t>
      </w:r>
    </w:p>
    <w:p>
      <w:pPr>
        <w:jc w:val="both"/>
      </w:pPr>
      <w:r/>
    </w:p>
    <w:p>
      <w:pPr>
        <w:jc w:val="both"/>
      </w:pPr>
      <w:r>
        <w:t xml:space="preserve">    override def actionType: Class[_] = classOf[Avoid]</w:t>
      </w:r>
    </w:p>
    <w:p>
      <w:pPr>
        <w:jc w:val="both"/>
      </w:pPr>
      <w:r/>
    </w:p>
    <w:p>
      <w:pPr>
        <w:jc w:val="both"/>
      </w:pPr>
      <w:r>
        <w:t xml:space="preserve">    override val actionSeverity = 1</w:t>
      </w:r>
    </w:p>
    <w:p>
      <w:pPr>
        <w:jc w:val="both"/>
      </w:pPr>
      <w:r>
        <w:t xml:space="preserve">    private def toRuleResult: Reason =&gt; RuleResult = Memoize { r =&gt;</w:t>
      </w:r>
    </w:p>
    <w:p>
      <w:pPr>
        <w:jc w:val="both"/>
      </w:pPr>
      <w:r>
        <w:t xml:space="preserve">      RuleResult(Avoid(None), Evaluated)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build(evaluationContext: EvaluationContext, featureMap: Map[Feature[_], _]): RuleResult = {</w:t>
      </w:r>
    </w:p>
    <w:p>
      <w:pPr>
        <w:jc w:val="both"/>
      </w:pPr>
      <w:r>
        <w:t xml:space="preserve">      val appealableReason =</w:t>
      </w:r>
    </w:p>
    <w:p>
      <w:pPr>
        <w:jc w:val="both"/>
      </w:pPr>
      <w:r>
        <w:t xml:space="preserve">        FreedomOfSpeechNotReach.extractTweetSafetyLabel(featureMap).map(_.labelType) match {</w:t>
      </w:r>
    </w:p>
    <w:p>
      <w:pPr>
        <w:jc w:val="both"/>
      </w:pPr>
      <w:r>
        <w:t xml:space="preserve">          case Some(label) =&gt;</w:t>
      </w:r>
    </w:p>
    <w:p>
      <w:pPr>
        <w:jc w:val="both"/>
      </w:pPr>
      <w:r>
        <w:t xml:space="preserve">            FreedomOfSpeechNotReach.eligibleTweetSafetyLabelTypesToAppealableReason(</w:t>
      </w:r>
    </w:p>
    <w:p>
      <w:pPr>
        <w:jc w:val="both"/>
      </w:pPr>
      <w:r>
        <w:t xml:space="preserve">              label,</w:t>
      </w:r>
    </w:p>
    <w:p>
      <w:pPr>
        <w:jc w:val="both"/>
      </w:pPr>
      <w:r>
        <w:t xml:space="preserve">              violationLevel)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AppealableReason.Unspecified(violationLevel.level)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toRuleResult(Reason.fromAppealableReason(appealableReason))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withViolationLevel(violationLevel: ViolationLevel) = {</w:t>
      </w:r>
    </w:p>
    <w:p>
      <w:pPr>
        <w:jc w:val="both"/>
      </w:pPr>
      <w:r>
        <w:t xml:space="preserve">      copy(violationLevel = violationLevel)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LimitedEngagementsAction(violationLevel: ViolationLevel = DefaultViolationLevel)</w:t>
      </w:r>
    </w:p>
    <w:p>
      <w:pPr>
        <w:jc w:val="both"/>
      </w:pPr>
      <w:r>
        <w:t xml:space="preserve">      extends FreedomOfSpeechNotReachActionBuilder[LimitedEngagements] {</w:t>
      </w:r>
    </w:p>
    <w:p>
      <w:pPr>
        <w:jc w:val="both"/>
      </w:pPr>
      <w:r/>
    </w:p>
    <w:p>
      <w:pPr>
        <w:jc w:val="both"/>
      </w:pPr>
      <w:r>
        <w:t xml:space="preserve">    override def actionType: Class[_] = classOf[LimitedEngagements]</w:t>
      </w:r>
    </w:p>
    <w:p>
      <w:pPr>
        <w:jc w:val="both"/>
      </w:pPr>
      <w:r/>
    </w:p>
    <w:p>
      <w:pPr>
        <w:jc w:val="both"/>
      </w:pPr>
      <w:r>
        <w:t xml:space="preserve">    override val actionSeverity = 6</w:t>
      </w:r>
    </w:p>
    <w:p>
      <w:pPr>
        <w:jc w:val="both"/>
      </w:pPr>
      <w:r>
        <w:t xml:space="preserve">    private def toRuleResult: Reason =&gt; RuleResult = Memoize { r =&gt;</w:t>
      </w:r>
    </w:p>
    <w:p>
      <w:pPr>
        <w:jc w:val="both"/>
      </w:pPr>
      <w:r>
        <w:t xml:space="preserve">      RuleResult(LimitedEngagements(LimitedEngagementReason.NonCompliant, None), Evaluated)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build(evaluationContext: EvaluationContext, featureMap: Map[Feature[_], _]): RuleResult = {</w:t>
      </w:r>
    </w:p>
    <w:p>
      <w:pPr>
        <w:jc w:val="both"/>
      </w:pPr>
      <w:r>
        <w:t xml:space="preserve">      val appealableReason =</w:t>
      </w:r>
    </w:p>
    <w:p>
      <w:pPr>
        <w:jc w:val="both"/>
      </w:pPr>
      <w:r>
        <w:t xml:space="preserve">        FreedomOfSpeechNotReach.extractTweetSafetyLabel(featureMap).map(_.labelType) match {</w:t>
      </w:r>
    </w:p>
    <w:p>
      <w:pPr>
        <w:jc w:val="both"/>
      </w:pPr>
      <w:r>
        <w:t xml:space="preserve">          case Some(label) =&gt;</w:t>
      </w:r>
    </w:p>
    <w:p>
      <w:pPr>
        <w:jc w:val="both"/>
      </w:pPr>
      <w:r>
        <w:t xml:space="preserve">            FreedomOfSpeechNotReach.eligibleTweetSafetyLabelTypesToAppealableReason(</w:t>
      </w:r>
    </w:p>
    <w:p>
      <w:pPr>
        <w:jc w:val="both"/>
      </w:pPr>
      <w:r>
        <w:t xml:space="preserve">              label,</w:t>
      </w:r>
    </w:p>
    <w:p>
      <w:pPr>
        <w:jc w:val="both"/>
      </w:pPr>
      <w:r>
        <w:t xml:space="preserve">              violationLevel)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AppealableReason.Unspecified(violationLevel.level)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toRuleResult(Reason.fromAppealableReason(appealableReason))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withViolationLevel(violationLevel: ViolationLevel) = {</w:t>
      </w:r>
    </w:p>
    <w:p>
      <w:pPr>
        <w:jc w:val="both"/>
      </w:pPr>
      <w:r>
        <w:t xml:space="preserve">      copy(violationLevel = violationLevel)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InterstitialLimitedEngagementsAction(</w:t>
      </w:r>
    </w:p>
    <w:p>
      <w:pPr>
        <w:jc w:val="both"/>
      </w:pPr>
      <w:r>
        <w:t xml:space="preserve">    violationLevel: ViolationLevel = DefaultViolationLevel)</w:t>
      </w:r>
    </w:p>
    <w:p>
      <w:pPr>
        <w:jc w:val="both"/>
      </w:pPr>
      <w:r>
        <w:t xml:space="preserve">      extends FreedomOfSpeechNotReachActionBuilder[InterstitialLimitedEngagements] {</w:t>
      </w:r>
    </w:p>
    <w:p>
      <w:pPr>
        <w:jc w:val="both"/>
      </w:pPr>
      <w:r/>
    </w:p>
    <w:p>
      <w:pPr>
        <w:jc w:val="both"/>
      </w:pPr>
      <w:r>
        <w:t xml:space="preserve">    override def actionType: Class[_] = classOf[InterstitialLimitedEngagements]</w:t>
      </w:r>
    </w:p>
    <w:p>
      <w:pPr>
        <w:jc w:val="both"/>
      </w:pPr>
      <w:r/>
    </w:p>
    <w:p>
      <w:pPr>
        <w:jc w:val="both"/>
      </w:pPr>
      <w:r>
        <w:t xml:space="preserve">    override val actionSeverity = 11</w:t>
      </w:r>
    </w:p>
    <w:p>
      <w:pPr>
        <w:jc w:val="both"/>
      </w:pPr>
      <w:r>
        <w:t xml:space="preserve">    private def toRuleResult: Reason =&gt; RuleResult = Memoize { r =&gt;</w:t>
      </w:r>
    </w:p>
    <w:p>
      <w:pPr>
        <w:jc w:val="both"/>
      </w:pPr>
      <w:r>
        <w:t xml:space="preserve">      RuleResult(InterstitialLimitedEngagements(r, None), Evaluated)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build(evaluationContext: EvaluationContext, featureMap: Map[Feature[_], _]): RuleResult = {</w:t>
      </w:r>
    </w:p>
    <w:p>
      <w:pPr>
        <w:jc w:val="both"/>
      </w:pPr>
      <w:r>
        <w:t xml:space="preserve">      val appealableReason =</w:t>
      </w:r>
    </w:p>
    <w:p>
      <w:pPr>
        <w:jc w:val="both"/>
      </w:pPr>
      <w:r>
        <w:t xml:space="preserve">        FreedomOfSpeechNotReach.extractTweetSafetyLabel(featureMap).map(_.labelType) match {</w:t>
      </w:r>
    </w:p>
    <w:p>
      <w:pPr>
        <w:jc w:val="both"/>
      </w:pPr>
      <w:r>
        <w:t xml:space="preserve">          case Some(label) =&gt;</w:t>
      </w:r>
    </w:p>
    <w:p>
      <w:pPr>
        <w:jc w:val="both"/>
      </w:pPr>
      <w:r>
        <w:t xml:space="preserve">            FreedomOfSpeechNotReach.eligibleTweetSafetyLabelTypesToAppealableReason(</w:t>
      </w:r>
    </w:p>
    <w:p>
      <w:pPr>
        <w:jc w:val="both"/>
      </w:pPr>
      <w:r>
        <w:t xml:space="preserve">              label,</w:t>
      </w:r>
    </w:p>
    <w:p>
      <w:pPr>
        <w:jc w:val="both"/>
      </w:pPr>
      <w:r>
        <w:t xml:space="preserve">              violationLevel)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AppealableReason.Unspecified(violationLevel.level)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toRuleResult(Reason.fromAppealableReason(appealableReason))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withViolationLevel(violationLevel: ViolationLevel) = {</w:t>
      </w:r>
    </w:p>
    <w:p>
      <w:pPr>
        <w:jc w:val="both"/>
      </w:pPr>
      <w:r>
        <w:t xml:space="preserve">      copy(violationLevel = violationLevel)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InterstitialLimitedEngagementsAvoidAction(</w:t>
      </w:r>
    </w:p>
    <w:p>
      <w:pPr>
        <w:jc w:val="both"/>
      </w:pPr>
      <w:r>
        <w:t xml:space="preserve">    violationLevel: ViolationLevel = DefaultViolationLevel,</w:t>
      </w:r>
    </w:p>
    <w:p>
      <w:pPr>
        <w:jc w:val="both"/>
      </w:pPr>
      <w:r>
        <w:t xml:space="preserve">    limitedActionStrings: Option[Seq[String]])</w:t>
      </w:r>
    </w:p>
    <w:p>
      <w:pPr>
        <w:jc w:val="both"/>
      </w:pPr>
      <w:r>
        <w:t xml:space="preserve">      extends FreedomOfSpeechNotReachActionBuilder[TweetInterstitial] {</w:t>
      </w:r>
    </w:p>
    <w:p>
      <w:pPr>
        <w:jc w:val="both"/>
      </w:pPr>
      <w:r/>
    </w:p>
    <w:p>
      <w:pPr>
        <w:jc w:val="both"/>
      </w:pPr>
      <w:r>
        <w:t xml:space="preserve">    override def actionType: Class[_] = classOf[InterstitialLimitedEngagementsAvoidAction]</w:t>
      </w:r>
    </w:p>
    <w:p>
      <w:pPr>
        <w:jc w:val="both"/>
      </w:pPr>
      <w:r/>
    </w:p>
    <w:p>
      <w:pPr>
        <w:jc w:val="both"/>
      </w:pPr>
      <w:r>
        <w:t xml:space="preserve">    override val actionSeverity = 14</w:t>
      </w:r>
    </w:p>
    <w:p>
      <w:pPr>
        <w:jc w:val="both"/>
      </w:pPr>
      <w:r>
        <w:t xml:space="preserve">    private def toRuleResult: AppealableReason =&gt; RuleResult = Memoize { r =&gt;</w:t>
      </w:r>
    </w:p>
    <w:p>
      <w:pPr>
        <w:jc w:val="both"/>
      </w:pPr>
      <w:r>
        <w:t xml:space="preserve">      RuleResult(</w:t>
      </w:r>
    </w:p>
    <w:p>
      <w:pPr>
        <w:jc w:val="both"/>
      </w:pPr>
      <w:r>
        <w:t xml:space="preserve">        TweetInterstitial(</w:t>
      </w:r>
    </w:p>
    <w:p>
      <w:pPr>
        <w:jc w:val="both"/>
      </w:pPr>
      <w:r>
        <w:t xml:space="preserve">          interstitial = Some(</w:t>
      </w:r>
    </w:p>
    <w:p>
      <w:pPr>
        <w:jc w:val="both"/>
      </w:pPr>
      <w:r>
        <w:t xml:space="preserve">            Interstitial(</w:t>
      </w:r>
    </w:p>
    <w:p>
      <w:pPr>
        <w:jc w:val="both"/>
      </w:pPr>
      <w:r>
        <w:t xml:space="preserve">              reason = FosnrReason(r),</w:t>
      </w:r>
    </w:p>
    <w:p>
      <w:pPr>
        <w:jc w:val="both"/>
      </w:pPr>
      <w:r>
        <w:t xml:space="preserve">              localizedMessage = None,</w:t>
      </w:r>
    </w:p>
    <w:p>
      <w:pPr>
        <w:jc w:val="both"/>
      </w:pPr>
      <w:r>
        <w:t xml:space="preserve">            )),</w:t>
      </w:r>
    </w:p>
    <w:p>
      <w:pPr>
        <w:jc w:val="both"/>
      </w:pPr>
      <w:r>
        <w:t xml:space="preserve">          softIntervention = None,</w:t>
      </w:r>
    </w:p>
    <w:p>
      <w:pPr>
        <w:jc w:val="both"/>
      </w:pPr>
      <w:r>
        <w:t xml:space="preserve">          limitedEngagements = Some(</w:t>
      </w:r>
    </w:p>
    <w:p>
      <w:pPr>
        <w:jc w:val="both"/>
      </w:pPr>
      <w:r>
        <w:t xml:space="preserve">            LimitedEngagements(</w:t>
      </w:r>
    </w:p>
    <w:p>
      <w:pPr>
        <w:jc w:val="both"/>
      </w:pPr>
      <w:r>
        <w:t xml:space="preserve">              reason = toLimitedEngagementReason(r),</w:t>
      </w:r>
    </w:p>
    <w:p>
      <w:pPr>
        <w:jc w:val="both"/>
      </w:pPr>
      <w:r>
        <w:t xml:space="preserve">              policy = FreedomOfSpeechNotReach.limitedActionConverter(limitedActionStrings))),</w:t>
      </w:r>
    </w:p>
    <w:p>
      <w:pPr>
        <w:jc w:val="both"/>
      </w:pPr>
      <w:r>
        <w:t xml:space="preserve">          downrank = None,</w:t>
      </w:r>
    </w:p>
    <w:p>
      <w:pPr>
        <w:jc w:val="both"/>
      </w:pPr>
      <w:r>
        <w:t xml:space="preserve">          avoid = Some(Avoid(None)),</w:t>
      </w:r>
    </w:p>
    <w:p>
      <w:pPr>
        <w:jc w:val="both"/>
      </w:pPr>
      <w:r>
        <w:t xml:space="preserve">          mediaInterstitial = None,</w:t>
      </w:r>
    </w:p>
    <w:p>
      <w:pPr>
        <w:jc w:val="both"/>
      </w:pPr>
      <w:r>
        <w:t xml:space="preserve">          tweetVisibilityNudge = None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Evaluated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build(evaluationContext: EvaluationContext, featureMap: Map[Feature[_], _]): RuleResult = {</w:t>
      </w:r>
    </w:p>
    <w:p>
      <w:pPr>
        <w:jc w:val="both"/>
      </w:pPr>
      <w:r>
        <w:t xml:space="preserve">      val appealableReason =</w:t>
      </w:r>
    </w:p>
    <w:p>
      <w:pPr>
        <w:jc w:val="both"/>
      </w:pPr>
      <w:r>
        <w:t xml:space="preserve">        FreedomOfSpeechNotReach.extractTweetSafetyLabel(featureMap).map(_.labelType) match {</w:t>
      </w:r>
    </w:p>
    <w:p>
      <w:pPr>
        <w:jc w:val="both"/>
      </w:pPr>
      <w:r>
        <w:t xml:space="preserve">          case Some(label) =&gt;</w:t>
      </w:r>
    </w:p>
    <w:p>
      <w:pPr>
        <w:jc w:val="both"/>
      </w:pPr>
      <w:r>
        <w:t xml:space="preserve">            FreedomOfSpeechNotReach.eligibleTweetSafetyLabelTypesToAppealableReason(</w:t>
      </w:r>
    </w:p>
    <w:p>
      <w:pPr>
        <w:jc w:val="both"/>
      </w:pPr>
      <w:r>
        <w:t xml:space="preserve">              labelType = label,</w:t>
      </w:r>
    </w:p>
    <w:p>
      <w:pPr>
        <w:jc w:val="both"/>
      </w:pPr>
      <w:r>
        <w:t xml:space="preserve">              violationLevel = violationLevel)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AppealableReason.Unspecified(violationLevel.level)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toRuleResult(appealableReason)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withViolationLevel(violationLevel: ViolationLevel) = {</w:t>
      </w:r>
    </w:p>
    <w:p>
      <w:pPr>
        <w:jc w:val="both"/>
      </w:pPr>
      <w:r>
        <w:t xml:space="preserve">      copy(violationLevel = violationLevel)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SoftInterventionAvoidAction(violationLevel: ViolationLevel = DefaultViolationLevel)</w:t>
      </w:r>
    </w:p>
    <w:p>
      <w:pPr>
        <w:jc w:val="both"/>
      </w:pPr>
      <w:r>
        <w:t xml:space="preserve">      extends FreedomOfSpeechNotReachActionBuilder[TweetInterstitial] {</w:t>
      </w:r>
    </w:p>
    <w:p>
      <w:pPr>
        <w:jc w:val="both"/>
      </w:pPr>
      <w:r/>
    </w:p>
    <w:p>
      <w:pPr>
        <w:jc w:val="both"/>
      </w:pPr>
      <w:r>
        <w:t xml:space="preserve">    override def actionType: Class[_] = classOf[SoftInterventionAvoidAction]</w:t>
      </w:r>
    </w:p>
    <w:p>
      <w:pPr>
        <w:jc w:val="both"/>
      </w:pPr>
      <w:r/>
    </w:p>
    <w:p>
      <w:pPr>
        <w:jc w:val="both"/>
      </w:pPr>
      <w:r>
        <w:t xml:space="preserve">    override val actionSeverity = 8</w:t>
      </w:r>
    </w:p>
    <w:p>
      <w:pPr>
        <w:jc w:val="both"/>
      </w:pPr>
      <w:r>
        <w:t xml:space="preserve">    private def toRuleResult: AppealableReason =&gt; RuleResult = Memoize { r =&gt;</w:t>
      </w:r>
    </w:p>
    <w:p>
      <w:pPr>
        <w:jc w:val="both"/>
      </w:pPr>
      <w:r>
        <w:t xml:space="preserve">      RuleResult(</w:t>
      </w:r>
    </w:p>
    <w:p>
      <w:pPr>
        <w:jc w:val="both"/>
      </w:pPr>
      <w:r>
        <w:t xml:space="preserve">        TweetInterstitial(</w:t>
      </w:r>
    </w:p>
    <w:p>
      <w:pPr>
        <w:jc w:val="both"/>
      </w:pPr>
      <w:r>
        <w:t xml:space="preserve">          interstitial = None,</w:t>
      </w:r>
    </w:p>
    <w:p>
      <w:pPr>
        <w:jc w:val="both"/>
      </w:pPr>
      <w:r>
        <w:t xml:space="preserve">          softIntervention = Some(</w:t>
      </w:r>
    </w:p>
    <w:p>
      <w:pPr>
        <w:jc w:val="both"/>
      </w:pPr>
      <w:r>
        <w:t xml:space="preserve">            SoftIntervention(</w:t>
      </w:r>
    </w:p>
    <w:p>
      <w:pPr>
        <w:jc w:val="both"/>
      </w:pPr>
      <w:r>
        <w:t xml:space="preserve">              reason = toSoftInterventionReason(r),</w:t>
      </w:r>
    </w:p>
    <w:p>
      <w:pPr>
        <w:jc w:val="both"/>
      </w:pPr>
      <w:r>
        <w:t xml:space="preserve">              engagementNudge = false,</w:t>
      </w:r>
    </w:p>
    <w:p>
      <w:pPr>
        <w:jc w:val="both"/>
      </w:pPr>
      <w:r>
        <w:t xml:space="preserve">              suppressAutoplay = true,</w:t>
      </w:r>
    </w:p>
    <w:p>
      <w:pPr>
        <w:jc w:val="both"/>
      </w:pPr>
      <w:r>
        <w:t xml:space="preserve">              warning = None,</w:t>
      </w:r>
    </w:p>
    <w:p>
      <w:pPr>
        <w:jc w:val="both"/>
      </w:pPr>
      <w:r>
        <w:t xml:space="preserve">              detailsUrl = None,</w:t>
      </w:r>
    </w:p>
    <w:p>
      <w:pPr>
        <w:jc w:val="both"/>
      </w:pPr>
      <w:r>
        <w:t xml:space="preserve">              displayType = Some(SoftInterventionDisplayType.Fosnr)</w:t>
      </w:r>
    </w:p>
    <w:p>
      <w:pPr>
        <w:jc w:val="both"/>
      </w:pPr>
      <w:r>
        <w:t xml:space="preserve">            )),</w:t>
      </w:r>
    </w:p>
    <w:p>
      <w:pPr>
        <w:jc w:val="both"/>
      </w:pPr>
      <w:r>
        <w:t xml:space="preserve">          limitedEngagements = None,</w:t>
      </w:r>
    </w:p>
    <w:p>
      <w:pPr>
        <w:jc w:val="both"/>
      </w:pPr>
      <w:r>
        <w:t xml:space="preserve">          downrank = None,</w:t>
      </w:r>
    </w:p>
    <w:p>
      <w:pPr>
        <w:jc w:val="both"/>
      </w:pPr>
      <w:r>
        <w:t xml:space="preserve">          avoid = Some(Avoid(None)),</w:t>
      </w:r>
    </w:p>
    <w:p>
      <w:pPr>
        <w:jc w:val="both"/>
      </w:pPr>
      <w:r>
        <w:t xml:space="preserve">          mediaInterstitial = None,</w:t>
      </w:r>
    </w:p>
    <w:p>
      <w:pPr>
        <w:jc w:val="both"/>
      </w:pPr>
      <w:r>
        <w:t xml:space="preserve">          tweetVisibilityNudge = None,</w:t>
      </w:r>
    </w:p>
    <w:p>
      <w:pPr>
        <w:jc w:val="both"/>
      </w:pPr>
      <w:r>
        <w:t xml:space="preserve">          abusiveQuality = None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Evaluated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build(evaluationContext: EvaluationContext, featureMap: Map[Feature[_], _]): RuleResult = {</w:t>
      </w:r>
    </w:p>
    <w:p>
      <w:pPr>
        <w:jc w:val="both"/>
      </w:pPr>
      <w:r>
        <w:t xml:space="preserve">      val appealableReason =</w:t>
      </w:r>
    </w:p>
    <w:p>
      <w:pPr>
        <w:jc w:val="both"/>
      </w:pPr>
      <w:r>
        <w:t xml:space="preserve">        FreedomOfSpeechNotReach.extractTweetSafetyLabel(featureMap).map(_.labelType) match {</w:t>
      </w:r>
    </w:p>
    <w:p>
      <w:pPr>
        <w:jc w:val="both"/>
      </w:pPr>
      <w:r>
        <w:t xml:space="preserve">          case Some(label) =&gt;</w:t>
      </w:r>
    </w:p>
    <w:p>
      <w:pPr>
        <w:jc w:val="both"/>
      </w:pPr>
      <w:r>
        <w:t xml:space="preserve">            FreedomOfSpeechNotReach.eligibleTweetSafetyLabelTypesToAppealableReason(</w:t>
      </w:r>
    </w:p>
    <w:p>
      <w:pPr>
        <w:jc w:val="both"/>
      </w:pPr>
      <w:r>
        <w:t xml:space="preserve">              label,</w:t>
      </w:r>
    </w:p>
    <w:p>
      <w:pPr>
        <w:jc w:val="both"/>
      </w:pPr>
      <w:r>
        <w:t xml:space="preserve">              violationLevel)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AppealableReason.Unspecified(violationLevel.level)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toRuleResult(appealableReason)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withViolationLevel(violationLevel: ViolationLevel) = {</w:t>
      </w:r>
    </w:p>
    <w:p>
      <w:pPr>
        <w:jc w:val="both"/>
      </w:pPr>
      <w:r>
        <w:t xml:space="preserve">      copy(violationLevel = violationLevel)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SoftInterventionAvoidLimitedEngagementsAction(</w:t>
      </w:r>
    </w:p>
    <w:p>
      <w:pPr>
        <w:jc w:val="both"/>
      </w:pPr>
      <w:r>
        <w:t xml:space="preserve">    violationLevel: ViolationLevel = DefaultViolationLevel,</w:t>
      </w:r>
    </w:p>
    <w:p>
      <w:pPr>
        <w:jc w:val="both"/>
      </w:pPr>
      <w:r>
        <w:t xml:space="preserve">    limitedActionStrings: Option[Seq[String]])</w:t>
      </w:r>
    </w:p>
    <w:p>
      <w:pPr>
        <w:jc w:val="both"/>
      </w:pPr>
      <w:r>
        <w:t xml:space="preserve">      extends FreedomOfSpeechNotReachActionBuilder[TweetInterstitial] {</w:t>
      </w:r>
    </w:p>
    <w:p>
      <w:pPr>
        <w:jc w:val="both"/>
      </w:pPr>
      <w:r/>
    </w:p>
    <w:p>
      <w:pPr>
        <w:jc w:val="both"/>
      </w:pPr>
      <w:r>
        <w:t xml:space="preserve">    override def actionType: Class[_] = classOf[SoftInterventionAvoidLimitedEngagementsAction]</w:t>
      </w:r>
    </w:p>
    <w:p>
      <w:pPr>
        <w:jc w:val="both"/>
      </w:pPr>
      <w:r/>
    </w:p>
    <w:p>
      <w:pPr>
        <w:jc w:val="both"/>
      </w:pPr>
      <w:r>
        <w:t xml:space="preserve">    override val actionSeverity = 13</w:t>
      </w:r>
    </w:p>
    <w:p>
      <w:pPr>
        <w:jc w:val="both"/>
      </w:pPr>
      <w:r>
        <w:t xml:space="preserve">    private def toRuleResult: AppealableReason =&gt; RuleResult = Memoize { r =&gt;</w:t>
      </w:r>
    </w:p>
    <w:p>
      <w:pPr>
        <w:jc w:val="both"/>
      </w:pPr>
      <w:r>
        <w:t xml:space="preserve">      RuleResult(</w:t>
      </w:r>
    </w:p>
    <w:p>
      <w:pPr>
        <w:jc w:val="both"/>
      </w:pPr>
      <w:r>
        <w:t xml:space="preserve">        TweetInterstitial(</w:t>
      </w:r>
    </w:p>
    <w:p>
      <w:pPr>
        <w:jc w:val="both"/>
      </w:pPr>
      <w:r>
        <w:t xml:space="preserve">          interstitial = None,</w:t>
      </w:r>
    </w:p>
    <w:p>
      <w:pPr>
        <w:jc w:val="both"/>
      </w:pPr>
      <w:r>
        <w:t xml:space="preserve">          softIntervention = Some(</w:t>
      </w:r>
    </w:p>
    <w:p>
      <w:pPr>
        <w:jc w:val="both"/>
      </w:pPr>
      <w:r>
        <w:t xml:space="preserve">            SoftIntervention(</w:t>
      </w:r>
    </w:p>
    <w:p>
      <w:pPr>
        <w:jc w:val="both"/>
      </w:pPr>
      <w:r>
        <w:t xml:space="preserve">              reason = toSoftInterventionReason(r),</w:t>
      </w:r>
    </w:p>
    <w:p>
      <w:pPr>
        <w:jc w:val="both"/>
      </w:pPr>
      <w:r>
        <w:t xml:space="preserve">              engagementNudge = false,</w:t>
      </w:r>
    </w:p>
    <w:p>
      <w:pPr>
        <w:jc w:val="both"/>
      </w:pPr>
      <w:r>
        <w:t xml:space="preserve">              suppressAutoplay = true,</w:t>
      </w:r>
    </w:p>
    <w:p>
      <w:pPr>
        <w:jc w:val="both"/>
      </w:pPr>
      <w:r>
        <w:t xml:space="preserve">              warning = None,</w:t>
      </w:r>
    </w:p>
    <w:p>
      <w:pPr>
        <w:jc w:val="both"/>
      </w:pPr>
      <w:r>
        <w:t xml:space="preserve">              detailsUrl = None,</w:t>
      </w:r>
    </w:p>
    <w:p>
      <w:pPr>
        <w:jc w:val="both"/>
      </w:pPr>
      <w:r>
        <w:t xml:space="preserve">              displayType = Some(SoftInterventionDisplayType.Fosnr)</w:t>
      </w:r>
    </w:p>
    <w:p>
      <w:pPr>
        <w:jc w:val="both"/>
      </w:pPr>
      <w:r>
        <w:t xml:space="preserve">            )),</w:t>
      </w:r>
    </w:p>
    <w:p>
      <w:pPr>
        <w:jc w:val="both"/>
      </w:pPr>
      <w:r>
        <w:t xml:space="preserve">          limitedEngagements = Some(</w:t>
      </w:r>
    </w:p>
    <w:p>
      <w:pPr>
        <w:jc w:val="both"/>
      </w:pPr>
      <w:r>
        <w:t xml:space="preserve">            LimitedEngagements(</w:t>
      </w:r>
    </w:p>
    <w:p>
      <w:pPr>
        <w:jc w:val="both"/>
      </w:pPr>
      <w:r>
        <w:t xml:space="preserve">              toLimitedEngagementReason(r),</w:t>
      </w:r>
    </w:p>
    <w:p>
      <w:pPr>
        <w:jc w:val="both"/>
      </w:pPr>
      <w:r>
        <w:t xml:space="preserve">              FreedomOfSpeechNotReach.limitedActionConverter(limitedActionStrings))),</w:t>
      </w:r>
    </w:p>
    <w:p>
      <w:pPr>
        <w:jc w:val="both"/>
      </w:pPr>
      <w:r>
        <w:t xml:space="preserve">          downrank = None,</w:t>
      </w:r>
    </w:p>
    <w:p>
      <w:pPr>
        <w:jc w:val="both"/>
      </w:pPr>
      <w:r>
        <w:t xml:space="preserve">          avoid = Some(Avoid(None)),</w:t>
      </w:r>
    </w:p>
    <w:p>
      <w:pPr>
        <w:jc w:val="both"/>
      </w:pPr>
      <w:r>
        <w:t xml:space="preserve">          mediaInterstitial = None,</w:t>
      </w:r>
    </w:p>
    <w:p>
      <w:pPr>
        <w:jc w:val="both"/>
      </w:pPr>
      <w:r>
        <w:t xml:space="preserve">          tweetVisibilityNudge = None,</w:t>
      </w:r>
    </w:p>
    <w:p>
      <w:pPr>
        <w:jc w:val="both"/>
      </w:pPr>
      <w:r>
        <w:t xml:space="preserve">          abusiveQuality = None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Evaluated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build(evaluationContext: EvaluationContext, featureMap: Map[Feature[_], _]): RuleResult = {</w:t>
      </w:r>
    </w:p>
    <w:p>
      <w:pPr>
        <w:jc w:val="both"/>
      </w:pPr>
      <w:r>
        <w:t xml:space="preserve">      val appealableReason =</w:t>
      </w:r>
    </w:p>
    <w:p>
      <w:pPr>
        <w:jc w:val="both"/>
      </w:pPr>
      <w:r>
        <w:t xml:space="preserve">        FreedomOfSpeechNotReach.extractTweetSafetyLabel(featureMap).map(_.labelType) match {</w:t>
      </w:r>
    </w:p>
    <w:p>
      <w:pPr>
        <w:jc w:val="both"/>
      </w:pPr>
      <w:r>
        <w:t xml:space="preserve">          case Some(label) =&gt;</w:t>
      </w:r>
    </w:p>
    <w:p>
      <w:pPr>
        <w:jc w:val="both"/>
      </w:pPr>
      <w:r>
        <w:t xml:space="preserve">            FreedomOfSpeechNotReach.eligibleTweetSafetyLabelTypesToAppealableReason(</w:t>
      </w:r>
    </w:p>
    <w:p>
      <w:pPr>
        <w:jc w:val="both"/>
      </w:pPr>
      <w:r>
        <w:t xml:space="preserve">              label,</w:t>
      </w:r>
    </w:p>
    <w:p>
      <w:pPr>
        <w:jc w:val="both"/>
      </w:pPr>
      <w:r>
        <w:t xml:space="preserve">              violationLevel)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AppealableReason.Unspecified(violationLevel.level)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toRuleResult(appealableReason)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withViolationLevel(violationLevel: ViolationLevel) = {</w:t>
      </w:r>
    </w:p>
    <w:p>
      <w:pPr>
        <w:jc w:val="both"/>
      </w:pPr>
      <w:r>
        <w:t xml:space="preserve">      copy(violationLevel = violationLevel)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SoftInterventionAvoidAbusiveQualityReplyAction(</w:t>
      </w:r>
    </w:p>
    <w:p>
      <w:pPr>
        <w:jc w:val="both"/>
      </w:pPr>
      <w:r>
        <w:t xml:space="preserve">    violationLevel: ViolationLevel = DefaultViolationLevel)</w:t>
      </w:r>
    </w:p>
    <w:p>
      <w:pPr>
        <w:jc w:val="both"/>
      </w:pPr>
      <w:r>
        <w:t xml:space="preserve">      extends FreedomOfSpeechNotReachActionBuilder[TweetInterstitial] {</w:t>
      </w:r>
    </w:p>
    <w:p>
      <w:pPr>
        <w:jc w:val="both"/>
      </w:pPr>
      <w:r/>
    </w:p>
    <w:p>
      <w:pPr>
        <w:jc w:val="both"/>
      </w:pPr>
      <w:r>
        <w:t xml:space="preserve">    override def actionType: Class[_] = classOf[SoftInterventionAvoidAbusiveQualityReplyAction]</w:t>
      </w:r>
    </w:p>
    <w:p>
      <w:pPr>
        <w:jc w:val="both"/>
      </w:pPr>
      <w:r/>
    </w:p>
    <w:p>
      <w:pPr>
        <w:jc w:val="both"/>
      </w:pPr>
      <w:r>
        <w:t xml:space="preserve">    override val actionSeverity = 13</w:t>
      </w:r>
    </w:p>
    <w:p>
      <w:pPr>
        <w:jc w:val="both"/>
      </w:pPr>
      <w:r>
        <w:t xml:space="preserve">    private def toRuleResult: AppealableReason =&gt; RuleResult = Memoize { r =&gt;</w:t>
      </w:r>
    </w:p>
    <w:p>
      <w:pPr>
        <w:jc w:val="both"/>
      </w:pPr>
      <w:r>
        <w:t xml:space="preserve">      RuleResult(</w:t>
      </w:r>
    </w:p>
    <w:p>
      <w:pPr>
        <w:jc w:val="both"/>
      </w:pPr>
      <w:r>
        <w:t xml:space="preserve">        TweetInterstitial(</w:t>
      </w:r>
    </w:p>
    <w:p>
      <w:pPr>
        <w:jc w:val="both"/>
      </w:pPr>
      <w:r>
        <w:t xml:space="preserve">          interstitial = None,</w:t>
      </w:r>
    </w:p>
    <w:p>
      <w:pPr>
        <w:jc w:val="both"/>
      </w:pPr>
      <w:r>
        <w:t xml:space="preserve">          softIntervention = Some(</w:t>
      </w:r>
    </w:p>
    <w:p>
      <w:pPr>
        <w:jc w:val="both"/>
      </w:pPr>
      <w:r>
        <w:t xml:space="preserve">            SoftIntervention(</w:t>
      </w:r>
    </w:p>
    <w:p>
      <w:pPr>
        <w:jc w:val="both"/>
      </w:pPr>
      <w:r>
        <w:t xml:space="preserve">              reason = toSoftInterventionReason(r),</w:t>
      </w:r>
    </w:p>
    <w:p>
      <w:pPr>
        <w:jc w:val="both"/>
      </w:pPr>
      <w:r>
        <w:t xml:space="preserve">              engagementNudge = false,</w:t>
      </w:r>
    </w:p>
    <w:p>
      <w:pPr>
        <w:jc w:val="both"/>
      </w:pPr>
      <w:r>
        <w:t xml:space="preserve">              suppressAutoplay = true,</w:t>
      </w:r>
    </w:p>
    <w:p>
      <w:pPr>
        <w:jc w:val="both"/>
      </w:pPr>
      <w:r>
        <w:t xml:space="preserve">              warning = None,</w:t>
      </w:r>
    </w:p>
    <w:p>
      <w:pPr>
        <w:jc w:val="both"/>
      </w:pPr>
      <w:r>
        <w:t xml:space="preserve">              detailsUrl = None,</w:t>
      </w:r>
    </w:p>
    <w:p>
      <w:pPr>
        <w:jc w:val="both"/>
      </w:pPr>
      <w:r>
        <w:t xml:space="preserve">              displayType = Some(SoftInterventionDisplayType.Fosnr)</w:t>
      </w:r>
    </w:p>
    <w:p>
      <w:pPr>
        <w:jc w:val="both"/>
      </w:pPr>
      <w:r>
        <w:t xml:space="preserve">            )),</w:t>
      </w:r>
    </w:p>
    <w:p>
      <w:pPr>
        <w:jc w:val="both"/>
      </w:pPr>
      <w:r>
        <w:t xml:space="preserve">          limitedEngagements = None,</w:t>
      </w:r>
    </w:p>
    <w:p>
      <w:pPr>
        <w:jc w:val="both"/>
      </w:pPr>
      <w:r>
        <w:t xml:space="preserve">          downrank = None,</w:t>
      </w:r>
    </w:p>
    <w:p>
      <w:pPr>
        <w:jc w:val="both"/>
      </w:pPr>
      <w:r>
        <w:t xml:space="preserve">          avoid = Some(Avoid(None)),</w:t>
      </w:r>
    </w:p>
    <w:p>
      <w:pPr>
        <w:jc w:val="both"/>
      </w:pPr>
      <w:r>
        <w:t xml:space="preserve">          mediaInterstitial = None,</w:t>
      </w:r>
    </w:p>
    <w:p>
      <w:pPr>
        <w:jc w:val="both"/>
      </w:pPr>
      <w:r>
        <w:t xml:space="preserve">          tweetVisibilityNudge = None,</w:t>
      </w:r>
    </w:p>
    <w:p>
      <w:pPr>
        <w:jc w:val="both"/>
      </w:pPr>
      <w:r>
        <w:t xml:space="preserve">          abusiveQuality = Some(ConversationSectionAbusiveQuality)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Evaluated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build(evaluationContext: EvaluationContext, featureMap: Map[Feature[_], _]): RuleResult = {</w:t>
      </w:r>
    </w:p>
    <w:p>
      <w:pPr>
        <w:jc w:val="both"/>
      </w:pPr>
      <w:r>
        <w:t xml:space="preserve">      val appealableReason =</w:t>
      </w:r>
    </w:p>
    <w:p>
      <w:pPr>
        <w:jc w:val="both"/>
      </w:pPr>
      <w:r>
        <w:t xml:space="preserve">        FreedomOfSpeechNotReach.extractTweetSafetyLabel(featureMap).map(_.labelType) match {</w:t>
      </w:r>
    </w:p>
    <w:p>
      <w:pPr>
        <w:jc w:val="both"/>
      </w:pPr>
      <w:r>
        <w:t xml:space="preserve">          case Some(label) =&gt;</w:t>
      </w:r>
    </w:p>
    <w:p>
      <w:pPr>
        <w:jc w:val="both"/>
      </w:pPr>
      <w:r>
        <w:t xml:space="preserve">            FreedomOfSpeechNotReach.eligibleTweetSafetyLabelTypesToAppealableReason(</w:t>
      </w:r>
    </w:p>
    <w:p>
      <w:pPr>
        <w:jc w:val="both"/>
      </w:pPr>
      <w:r>
        <w:t xml:space="preserve">              label,</w:t>
      </w:r>
    </w:p>
    <w:p>
      <w:pPr>
        <w:jc w:val="both"/>
      </w:pPr>
      <w:r>
        <w:t xml:space="preserve">              violationLevel)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AppealableReason.Unspecified(violationLevel.level)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toRuleResult(appealableReason)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withViolationLevel(violationLevel: ViolationLevel) = {</w:t>
      </w:r>
    </w:p>
    <w:p>
      <w:pPr>
        <w:jc w:val="both"/>
      </w:pPr>
      <w:r>
        <w:t xml:space="preserve">      copy(violationLevel = violationLevel)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FreedomOfSpeechNotReachRules {</w:t>
      </w:r>
    </w:p>
    <w:p>
      <w:pPr>
        <w:jc w:val="both"/>
      </w:pPr>
      <w:r/>
    </w:p>
    <w:p>
      <w:pPr>
        <w:jc w:val="both"/>
      </w:pPr>
      <w:r>
        <w:t xml:space="preserve">  abstract class OnlyWhenAuthorViewerRule(</w:t>
      </w:r>
    </w:p>
    <w:p>
      <w:pPr>
        <w:jc w:val="both"/>
      </w:pPr>
      <w:r>
        <w:t xml:space="preserve">    actionBuilder: ActionBuilder[_ &lt;: Action],</w:t>
      </w:r>
    </w:p>
    <w:p>
      <w:pPr>
        <w:jc w:val="both"/>
      </w:pPr>
      <w:r>
        <w:t xml:space="preserve">    condition: Condition)</w:t>
      </w:r>
    </w:p>
    <w:p>
      <w:pPr>
        <w:jc w:val="both"/>
      </w:pPr>
      <w:r>
        <w:t xml:space="preserve">      extends Rule(actionBuilder, And(Not(NonAuthorViewer), condition))</w:t>
      </w:r>
    </w:p>
    <w:p>
      <w:pPr>
        <w:jc w:val="both"/>
      </w:pPr>
      <w:r/>
    </w:p>
    <w:p>
      <w:pPr>
        <w:jc w:val="both"/>
      </w:pPr>
      <w:r>
        <w:t xml:space="preserve">  abstract class OnlyWhenNonAuthorViewerRule(</w:t>
      </w:r>
    </w:p>
    <w:p>
      <w:pPr>
        <w:jc w:val="both"/>
      </w:pPr>
      <w:r>
        <w:t xml:space="preserve">    actionBuilder: ActionBuilder[_ &lt;: Action],</w:t>
      </w:r>
    </w:p>
    <w:p>
      <w:pPr>
        <w:jc w:val="both"/>
      </w:pPr>
      <w:r>
        <w:t xml:space="preserve">    condition: Condition)</w:t>
      </w:r>
    </w:p>
    <w:p>
      <w:pPr>
        <w:jc w:val="both"/>
      </w:pPr>
      <w:r>
        <w:t xml:space="preserve">      extends Rule(actionBuilder, And(NonAuthorViewer, condition))</w:t>
      </w:r>
    </w:p>
    <w:p>
      <w:pPr>
        <w:jc w:val="both"/>
      </w:pPr>
      <w:r/>
    </w:p>
    <w:p>
      <w:pPr>
        <w:jc w:val="both"/>
      </w:pPr>
      <w:r>
        <w:t xml:space="preserve">  case class ViewerIsAuthorAndTweetHasViolationOfLevel(</w:t>
      </w:r>
    </w:p>
    <w:p>
      <w:pPr>
        <w:jc w:val="both"/>
      </w:pPr>
      <w:r>
        <w:t xml:space="preserve">    violationLevel: ViolationLevel,</w:t>
      </w:r>
    </w:p>
    <w:p>
      <w:pPr>
        <w:jc w:val="both"/>
      </w:pPr>
      <w:r>
        <w:t xml:space="preserve">    override val actionBuilder: ActionBuilder[_ &lt;: Action])</w:t>
      </w:r>
    </w:p>
    <w:p>
      <w:pPr>
        <w:jc w:val="both"/>
      </w:pPr>
      <w:r>
        <w:t xml:space="preserve">      extends OnlyWhenAuthorViewerRule(</w:t>
      </w:r>
    </w:p>
    <w:p>
      <w:pPr>
        <w:jc w:val="both"/>
      </w:pPr>
      <w:r>
        <w:t xml:space="preserve">        actionBuilder,</w:t>
      </w:r>
    </w:p>
    <w:p>
      <w:pPr>
        <w:jc w:val="both"/>
      </w:pPr>
      <w:r>
        <w:t xml:space="preserve">        Condition.TweetHasViolationOfLevel(violationLevel)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lazy val name: String = s"ViewerIsAuthorAndTweetHasViolationOf$violationLevel"</w:t>
      </w:r>
    </w:p>
    <w:p>
      <w:pPr>
        <w:jc w:val="both"/>
      </w:pPr>
      <w:r/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Seq(EnableFosnrRuleParam, FosnrRulesEnabledParam)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ViewerIsFollowerAndTweetHasViolationOfLevel(</w:t>
      </w:r>
    </w:p>
    <w:p>
      <w:pPr>
        <w:jc w:val="both"/>
      </w:pPr>
      <w:r>
        <w:t xml:space="preserve">    violationLevel: ViolationLevel,</w:t>
      </w:r>
    </w:p>
    <w:p>
      <w:pPr>
        <w:jc w:val="both"/>
      </w:pPr>
      <w:r>
        <w:t xml:space="preserve">    override val actionBuilder: ActionBuilder[_ &lt;: Action])</w:t>
      </w:r>
    </w:p>
    <w:p>
      <w:pPr>
        <w:jc w:val="both"/>
      </w:pPr>
      <w:r>
        <w:t xml:space="preserve">      extends OnlyWhenNonAuthorViewerRule(</w:t>
      </w:r>
    </w:p>
    <w:p>
      <w:pPr>
        <w:jc w:val="both"/>
      </w:pPr>
      <w:r>
        <w:t xml:space="preserve">        actionBuilder,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Condition.TweetHasViolationOfLevel(violationLevel),</w:t>
      </w:r>
    </w:p>
    <w:p>
      <w:pPr>
        <w:jc w:val="both"/>
      </w:pPr>
      <w:r>
        <w:t xml:space="preserve">          ViewerFollowsAuthorOfFosnrViolatingTweet)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lazy val name: String = s"ViewerIsFollowerAndTweetHasViolationOf$violationLevel"</w:t>
      </w:r>
    </w:p>
    <w:p>
      <w:pPr>
        <w:jc w:val="both"/>
      </w:pPr>
      <w:r/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Seq(EnableFosnrRuleParam, FosnrRulesEnabledParam)</w:t>
      </w:r>
    </w:p>
    <w:p>
      <w:pPr>
        <w:jc w:val="both"/>
      </w:pPr>
      <w:r/>
    </w:p>
    <w:p>
      <w:pPr>
        <w:jc w:val="both"/>
      </w:pPr>
      <w:r>
        <w:t xml:space="preserve">    override val fallbackActionBuilder: Option[ActionBuilder[_ &lt;: Action]] = Some(</w:t>
      </w:r>
    </w:p>
    <w:p>
      <w:pPr>
        <w:jc w:val="both"/>
      </w:pPr>
      <w:r>
        <w:t xml:space="preserve">      new ConstantActionBuilder(Avoid(Some(MightNotBeSuitableForAds))))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ViewerIsNonFollowerNonAuthorAndTweetHasViolationOfLevel(</w:t>
      </w:r>
    </w:p>
    <w:p>
      <w:pPr>
        <w:jc w:val="both"/>
      </w:pPr>
      <w:r>
        <w:t xml:space="preserve">    violationLevel: ViolationLevel,</w:t>
      </w:r>
    </w:p>
    <w:p>
      <w:pPr>
        <w:jc w:val="both"/>
      </w:pPr>
      <w:r>
        <w:t xml:space="preserve">    override val actionBuilder: ActionBuilder[_ &lt;: Action])</w:t>
      </w:r>
    </w:p>
    <w:p>
      <w:pPr>
        <w:jc w:val="both"/>
      </w:pPr>
      <w:r>
        <w:t xml:space="preserve">      extends OnlyWhenNonAuthorViewerRule(</w:t>
      </w:r>
    </w:p>
    <w:p>
      <w:pPr>
        <w:jc w:val="both"/>
      </w:pPr>
      <w:r>
        <w:t xml:space="preserve">        actionBuilder,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Condition.TweetHasViolationOfLevel(violationLevel),</w:t>
      </w:r>
    </w:p>
    <w:p>
      <w:pPr>
        <w:jc w:val="both"/>
      </w:pPr>
      <w:r>
        <w:t xml:space="preserve">          ViewerDoesNotFollowAuthorOfFosnrViolatingTweet)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s"ViewerIsNonFollowerNonAuthorAndTweetHasViolationOf$violationLevel"</w:t>
      </w:r>
    </w:p>
    <w:p>
      <w:pPr>
        <w:jc w:val="both"/>
      </w:pPr>
      <w:r/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Seq(EnableFosnrRuleParam, FosnrRulesEnabledParam)</w:t>
      </w:r>
    </w:p>
    <w:p>
      <w:pPr>
        <w:jc w:val="both"/>
      </w:pPr>
      <w:r/>
    </w:p>
    <w:p>
      <w:pPr>
        <w:jc w:val="both"/>
      </w:pPr>
      <w:r>
        <w:t xml:space="preserve">    override val fallbackActionBuilder: Option[ActionBuilder[_ &lt;: Action]] = Some(</w:t>
      </w:r>
    </w:p>
    <w:p>
      <w:pPr>
        <w:jc w:val="both"/>
      </w:pPr>
      <w:r>
        <w:t xml:space="preserve">      new ConstantActionBuilder(Avoid(Some(MightNotBeSuitableForAds))))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ViewerIsNonAuthorAndTweetHasViolationOfLevel(</w:t>
      </w:r>
    </w:p>
    <w:p>
      <w:pPr>
        <w:jc w:val="both"/>
      </w:pPr>
      <w:r>
        <w:t xml:space="preserve">    violationLevel: ViolationLevel,</w:t>
      </w:r>
    </w:p>
    <w:p>
      <w:pPr>
        <w:jc w:val="both"/>
      </w:pPr>
      <w:r>
        <w:t xml:space="preserve">    override val actionBuilder: ActionBuilder[_ &lt;: Action])</w:t>
      </w:r>
    </w:p>
    <w:p>
      <w:pPr>
        <w:jc w:val="both"/>
      </w:pPr>
      <w:r>
        <w:t xml:space="preserve">      extends OnlyWhenNonAuthorViewerRule(</w:t>
      </w:r>
    </w:p>
    <w:p>
      <w:pPr>
        <w:jc w:val="both"/>
      </w:pPr>
      <w:r>
        <w:t xml:space="preserve">        actionBuilder,</w:t>
      </w:r>
    </w:p>
    <w:p>
      <w:pPr>
        <w:jc w:val="both"/>
      </w:pPr>
      <w:r>
        <w:t xml:space="preserve">        Condition.TweetHasViolationOfLevel(violationLevel)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lazy val name: String =</w:t>
      </w:r>
    </w:p>
    <w:p>
      <w:pPr>
        <w:jc w:val="both"/>
      </w:pPr>
      <w:r>
        <w:t xml:space="preserve">      s"ViewerIsNonAuthorAndTweetHasViolationOf$violationLevel"</w:t>
      </w:r>
    </w:p>
    <w:p>
      <w:pPr>
        <w:jc w:val="both"/>
      </w:pPr>
      <w:r/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Seq(EnableFosnrRuleParam, FosnrRulesEnabledParam)</w:t>
      </w:r>
    </w:p>
    <w:p>
      <w:pPr>
        <w:jc w:val="both"/>
      </w:pPr>
      <w:r/>
    </w:p>
    <w:p>
      <w:pPr>
        <w:jc w:val="both"/>
      </w:pPr>
      <w:r>
        <w:t xml:space="preserve">    override val fallbackActionBuilder: Option[ActionBuilder[_ &lt;: Action]] = Some(</w:t>
      </w:r>
    </w:p>
    <w:p>
      <w:pPr>
        <w:jc w:val="both"/>
      </w:pPr>
      <w:r>
        <w:t xml:space="preserve">      new ConstantActionBuilder(Avoid(Some(MightNotBeSuitableForAds))))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TweetHasViolationOfAnyLevelFallbackDropRule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Drop(reason = NotSupportedOnDevice),</w:t>
      </w:r>
    </w:p>
    <w:p>
      <w:pPr>
        <w:jc w:val="both"/>
      </w:pPr>
      <w:r>
        <w:t xml:space="preserve">        Condition.TweetHasViolationOfAnyLevel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Seq(EnableFosnrRuleParam, FosnrFallbackDropRulesEnabledParam)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