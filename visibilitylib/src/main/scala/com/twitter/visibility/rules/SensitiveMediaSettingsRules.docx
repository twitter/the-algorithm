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com.twitter.visibility.rules.Condition.ViewerHasAdultMediaSettingLevel</w:t>
      </w:r>
    </w:p>
    <w:p>
      <w:pPr>
        <w:jc w:val="both"/>
      </w:pPr>
      <w:r>
        <w:t>import com.twitter.visibility.rules.Condition.ViewerHasViolentMediaSettingLevel</w:t>
      </w:r>
    </w:p>
    <w:p>
      <w:pPr>
        <w:jc w:val="both"/>
      </w:pPr>
      <w:r>
        <w:t>import com.twitter.visibility.rules.Condition.ViewerHasOtherSensitiveMediaSettingLevel</w:t>
      </w:r>
    </w:p>
    <w:p>
      <w:pPr>
        <w:jc w:val="both"/>
      </w:pPr>
      <w:r>
        <w:t>import com.twitter.visibility.rules.Condition.LoggedInViewer</w:t>
      </w:r>
    </w:p>
    <w:p>
      <w:pPr>
        <w:jc w:val="both"/>
      </w:pPr>
      <w:r>
        <w:t>import com.twitter.visibility.rules.Condition.LoggedOutViewer</w:t>
      </w:r>
    </w:p>
    <w:p>
      <w:pPr>
        <w:jc w:val="both"/>
      </w:pPr>
      <w:r>
        <w:t>import com.twitter.visibility.rules.Condition.TweetHasNsfwUserAuthor</w:t>
      </w:r>
    </w:p>
    <w:p>
      <w:pPr>
        <w:jc w:val="both"/>
      </w:pPr>
      <w:r>
        <w:t>import com.twitter.visibility.rules.Condition.TweetHasNsfwAdminAuthor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com.twitter.visibility.rules.Condition.Or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com.twitter.visibility.rules.Condition.NonAuthorViewer</w:t>
      </w:r>
    </w:p>
    <w:p>
      <w:pPr>
        <w:jc w:val="both"/>
      </w:pPr>
      <w:r>
        <w:t>import com.twitter.visibility.rules.Condition.TweetHasMedia</w:t>
      </w:r>
    </w:p>
    <w:p>
      <w:pPr>
        <w:jc w:val="both"/>
      </w:pPr>
      <w:r>
        <w:t>import com.twitter.visibility.rules.Reason.Nsfw</w:t>
      </w:r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com.twitter.contenthealth.sensitivemediasettings.thriftscala.SensitiveMediaSettingsLevel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abstract class AdultMediaTweetLabelDropRule(tweetSafetyLabelType: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And(LoggedInViewer, ViewerHasAdultMediaSettingLevel(SensitiveMediaSettingsLevel.Drop)),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ViolentMediaTweetLabelDropRule(tweetSafetyLabelType: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And(LoggedInViewer, ViewerHasViolentMediaSettingLevel(SensitiveMediaSettingsLevel.Drop)),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OtherSensitiveMediaTweetLabelDropRule(condition: Condition)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condition,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TweetHasMedia,</w:t>
      </w:r>
    </w:p>
    <w:p>
      <w:pPr>
        <w:jc w:val="both"/>
      </w:pPr>
      <w:r>
        <w:t xml:space="preserve">          LoggedInViewer,</w:t>
      </w:r>
    </w:p>
    <w:p>
      <w:pPr>
        <w:jc w:val="both"/>
      </w:pPr>
      <w:r>
        <w:t xml:space="preserve">          ViewerHasOtherSensitiveMediaSettingLevel(SensitiveMediaSettingsLevel.Drop)))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AdultMediaTweetLabelInterstitialRule(tweetSafetyLabelType: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Interstitial(Nsfw),</w:t>
      </w:r>
    </w:p>
    <w:p>
      <w:pPr>
        <w:jc w:val="both"/>
      </w:pPr>
      <w:r>
        <w:t xml:space="preserve">      Or(</w:t>
      </w:r>
    </w:p>
    <w:p>
      <w:pPr>
        <w:jc w:val="both"/>
      </w:pPr>
      <w:r>
        <w:t xml:space="preserve">        LoggedOutViewer,</w:t>
      </w:r>
    </w:p>
    <w:p>
      <w:pPr>
        <w:jc w:val="both"/>
      </w:pPr>
      <w:r>
        <w:t xml:space="preserve">        ViewerHasAdultMediaSettingLevel(SensitiveMediaSettingsLevel.Warn),</w:t>
      </w:r>
    </w:p>
    <w:p>
      <w:pPr>
        <w:jc w:val="both"/>
      </w:pPr>
      <w:r>
        <w:t xml:space="preserve">        Not(ViewerHasAdultMediaSettingLevel(SensitiveMediaSettingsLevel.Allow))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ViolentMediaTweetLabelInterstitialRule(tweetSafetyLabelType: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Interstitial(Nsfw),</w:t>
      </w:r>
    </w:p>
    <w:p>
      <w:pPr>
        <w:jc w:val="both"/>
      </w:pPr>
      <w:r>
        <w:t xml:space="preserve">      Or(</w:t>
      </w:r>
    </w:p>
    <w:p>
      <w:pPr>
        <w:jc w:val="both"/>
      </w:pPr>
      <w:r>
        <w:t xml:space="preserve">        LoggedOutViewer,</w:t>
      </w:r>
    </w:p>
    <w:p>
      <w:pPr>
        <w:jc w:val="both"/>
      </w:pPr>
      <w:r>
        <w:t xml:space="preserve">        ViewerHasViolentMediaSettingLevel(SensitiveMediaSettingsLevel.Warn),</w:t>
      </w:r>
    </w:p>
    <w:p>
      <w:pPr>
        <w:jc w:val="both"/>
      </w:pPr>
      <w:r>
        <w:t xml:space="preserve">        Not(ViewerHasViolentMediaSettingLevel(SensitiveMediaSettingsLevel.Allow))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OtherSensitiveMediaTweetLabelInterstitialRule(condition: Condition)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Interstitial(Nsfw),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condition,</w:t>
      </w:r>
    </w:p>
    <w:p>
      <w:pPr>
        <w:jc w:val="both"/>
      </w:pPr>
      <w:r>
        <w:t xml:space="preserve">        TweetHasMedia,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LoggedOutViewer,</w:t>
      </w:r>
    </w:p>
    <w:p>
      <w:pPr>
        <w:jc w:val="both"/>
      </w:pPr>
      <w:r>
        <w:t xml:space="preserve">          ViewerHasOtherSensitiveMediaSettingLevel(SensitiveMediaSettingsLevel.Warn)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AdultMediaTweetLabelDropSettingLevelTombstoneRule(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Tombstone(Epitaph.AdultMedia),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LoggedInViewer,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ViewerHasAdultMediaSettingLevel(SensitiveMediaSettingsLevel.Drop)),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ViolentMediaTweetLabelDropSettingLevelTombstoneRule(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Tombstone(Epitaph.ViolentMedia),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LoggedInViewer,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ViewerHasViolentMediaSettingLevel(SensitiveMediaSettingsLevel.Drop)),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OtherSensitiveMediaTweetLabelDropSettingLevelTombstoneRule(condition: Condition)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Tombstone(Epitaph.OtherSensitiveMedia),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condition,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TweetHasMedia,</w:t>
      </w:r>
    </w:p>
    <w:p>
      <w:pPr>
        <w:jc w:val="both"/>
      </w:pPr>
      <w:r>
        <w:t xml:space="preserve">          LoggedInViewer,</w:t>
      </w:r>
    </w:p>
    <w:p>
      <w:pPr>
        <w:jc w:val="both"/>
      </w:pPr>
      <w:r>
        <w:t xml:space="preserve">          NonAuthorViewer,</w:t>
      </w:r>
    </w:p>
    <w:p>
      <w:pPr>
        <w:jc w:val="both"/>
      </w:pPr>
      <w:r>
        <w:t xml:space="preserve">          ViewerHasOtherSensitiveMediaSettingLevel(SensitiveMediaSettingsLevel.Drop))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SensitiveMediaTweetDropRules {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object AdultMediaNsfwHighPrecisionTweetLabelDropRule</w:t>
      </w:r>
    </w:p>
    <w:p>
      <w:pPr>
        <w:jc w:val="both"/>
      </w:pPr>
      <w:r>
        <w:t xml:space="preserve">      extends AdultMediaTweetLabelDropRule(</w:t>
      </w:r>
    </w:p>
    <w:p>
      <w:pPr>
        <w:jc w:val="both"/>
      </w:pPr>
      <w:r>
        <w:t xml:space="preserve">        TweetSafetyLabelType.NsfwHighPrecision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AdultMediaNsfwCardImageTweetLabelDropRule</w:t>
      </w:r>
    </w:p>
    <w:p>
      <w:pPr>
        <w:jc w:val="both"/>
      </w:pPr>
      <w:r>
        <w:t xml:space="preserve">      extends AdultMediaTweetLabelDropRule(</w:t>
      </w:r>
    </w:p>
    <w:p>
      <w:pPr>
        <w:jc w:val="both"/>
      </w:pPr>
      <w:r>
        <w:t xml:space="preserve">        TweetSafetyLabelType.NsfwCardImage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AdultMediaNsfwReportedHeuristicsTweetLabelDropRule</w:t>
      </w:r>
    </w:p>
    <w:p>
      <w:pPr>
        <w:jc w:val="both"/>
      </w:pPr>
      <w:r>
        <w:t xml:space="preserve">      extends AdultMediaTweetLabelDropRule(</w:t>
      </w:r>
    </w:p>
    <w:p>
      <w:pPr>
        <w:jc w:val="both"/>
      </w:pPr>
      <w:r>
        <w:t xml:space="preserve">        TweetSafetyLabelType.NsfwReportedHeuristics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AdultMediaNsfwVideoTweetLabelDropRule</w:t>
      </w:r>
    </w:p>
    <w:p>
      <w:pPr>
        <w:jc w:val="both"/>
      </w:pPr>
      <w:r>
        <w:t xml:space="preserve">      extends AdultMediaTweetLabelDropRule(</w:t>
      </w:r>
    </w:p>
    <w:p>
      <w:pPr>
        <w:jc w:val="both"/>
      </w:pPr>
      <w:r>
        <w:t xml:space="preserve">        TweetSafetyLabelType.NsfwVideo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AdultMediaNsfwHighRecallTweetLabelDropRule</w:t>
      </w:r>
    </w:p>
    <w:p>
      <w:pPr>
        <w:jc w:val="both"/>
      </w:pPr>
      <w:r>
        <w:t xml:space="preserve">      extends AdultMediaTweetLabelDropRule(</w:t>
      </w:r>
    </w:p>
    <w:p>
      <w:pPr>
        <w:jc w:val="both"/>
      </w:pPr>
      <w:r>
        <w:t xml:space="preserve">        TweetSafetyLabelType.NsfwHighRecall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AdultMediaNsfwTextTweetLabelDropRule</w:t>
      </w:r>
    </w:p>
    <w:p>
      <w:pPr>
        <w:jc w:val="both"/>
      </w:pPr>
      <w:r>
        <w:t xml:space="preserve">      extends AdultMediaTweetLabelDropRule(</w:t>
      </w:r>
    </w:p>
    <w:p>
      <w:pPr>
        <w:jc w:val="both"/>
      </w:pPr>
      <w:r>
        <w:t xml:space="preserve">        TweetSafetyLabelType.NsfwText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ViolentMediaGoreAndViolenceHighPrecisionDropRule</w:t>
      </w:r>
    </w:p>
    <w:p>
      <w:pPr>
        <w:jc w:val="both"/>
      </w:pPr>
      <w:r>
        <w:t xml:space="preserve">      extends ViolentMediaTweetLabelDropRule(</w:t>
      </w:r>
    </w:p>
    <w:p>
      <w:pPr>
        <w:jc w:val="both"/>
      </w:pPr>
      <w:r>
        <w:t xml:space="preserve">        TweetSafetyLabelType.GoreAndViolenceHighPrecision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ViolentMediaGoreAndViolenceReportedHeuristicsDropRule</w:t>
      </w:r>
    </w:p>
    <w:p>
      <w:pPr>
        <w:jc w:val="both"/>
      </w:pPr>
      <w:r>
        <w:t xml:space="preserve">      extends ViolentMediaTweetLabelDropRule(</w:t>
      </w:r>
    </w:p>
    <w:p>
      <w:pPr>
        <w:jc w:val="both"/>
      </w:pPr>
      <w:r>
        <w:t xml:space="preserve">        TweetSafetyLabelType.GoreAndViolenceReportedHeuristics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OtherSensitiveMediaNsfwUserTweetFlagDropRule</w:t>
      </w:r>
    </w:p>
    <w:p>
      <w:pPr>
        <w:jc w:val="both"/>
      </w:pPr>
      <w:r>
        <w:t xml:space="preserve">      extends OtherSensitiveMediaTweetLabelDropRule(</w:t>
      </w:r>
    </w:p>
    <w:p>
      <w:pPr>
        <w:jc w:val="both"/>
      </w:pPr>
      <w:r>
        <w:t xml:space="preserve">        TweetHasNsfwUserAuthor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OtherSensitiveMediaNsfwAdminTweetFlagDropRule</w:t>
      </w:r>
    </w:p>
    <w:p>
      <w:pPr>
        <w:jc w:val="both"/>
      </w:pPr>
      <w:r>
        <w:t xml:space="preserve">      extends OtherSensitiveMediaTweetLabelDropRule(</w:t>
      </w:r>
    </w:p>
    <w:p>
      <w:pPr>
        <w:jc w:val="both"/>
      </w:pPr>
      <w:r>
        <w:t xml:space="preserve">        TweetHasNsfwAdminAuthor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SensitiveMediaTweetInterstitialRules {</w:t>
      </w:r>
    </w:p>
    <w:p>
      <w:pPr>
        <w:jc w:val="both"/>
      </w:pPr>
      <w:r/>
    </w:p>
    <w:p>
      <w:pPr>
        <w:jc w:val="both"/>
      </w:pPr>
      <w:r>
        <w:t xml:space="preserve">  object AdultMediaNsfwHighPrecisionTweetLabelInterstitialRule</w:t>
      </w:r>
    </w:p>
    <w:p>
      <w:pPr>
        <w:jc w:val="both"/>
      </w:pPr>
      <w:r>
        <w:t xml:space="preserve">      extends AdultMediaTweetLabelInterstitialRule(</w:t>
      </w:r>
    </w:p>
    <w:p>
      <w:pPr>
        <w:jc w:val="both"/>
      </w:pPr>
      <w:r>
        <w:t xml:space="preserve">        TweetSafetyLabelType.NsfwHighPrecision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DoesLogVerdict</w:t>
      </w:r>
    </w:p>
    <w:p>
      <w:pPr>
        <w:jc w:val="both"/>
      </w:pPr>
      <w:r/>
    </w:p>
    <w:p>
      <w:pPr>
        <w:jc w:val="both"/>
      </w:pPr>
      <w:r>
        <w:t xml:space="preserve">  object AdultMediaNsfwCardImageTweetLabelInterstitialRule</w:t>
      </w:r>
    </w:p>
    <w:p>
      <w:pPr>
        <w:jc w:val="both"/>
      </w:pPr>
      <w:r>
        <w:t xml:space="preserve">      extends AdultMediaTweetLabelInterstitialRule(</w:t>
      </w:r>
    </w:p>
    <w:p>
      <w:pPr>
        <w:jc w:val="both"/>
      </w:pPr>
      <w:r>
        <w:t xml:space="preserve">        TweetSafetyLabelType.NsfwCardImage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AdultMediaNsfwReportedHeuristicsTweetLabelInterstitialRule</w:t>
      </w:r>
    </w:p>
    <w:p>
      <w:pPr>
        <w:jc w:val="both"/>
      </w:pPr>
      <w:r>
        <w:t xml:space="preserve">      extends AdultMediaTweetLabelInterstitialRule(</w:t>
      </w:r>
    </w:p>
    <w:p>
      <w:pPr>
        <w:jc w:val="both"/>
      </w:pPr>
      <w:r>
        <w:t xml:space="preserve">        TweetSafetyLabelType.NsfwReportedHeuristics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AdultMediaNsfwVideoTweetLabelInterstitialRule</w:t>
      </w:r>
    </w:p>
    <w:p>
      <w:pPr>
        <w:jc w:val="both"/>
      </w:pPr>
      <w:r>
        <w:t xml:space="preserve">      extends AdultMediaTweetLabelInterstitialRule(</w:t>
      </w:r>
    </w:p>
    <w:p>
      <w:pPr>
        <w:jc w:val="both"/>
      </w:pPr>
      <w:r>
        <w:t xml:space="preserve">        TweetSafetyLabelType.NsfwVideo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AdultMediaNsfwHighRecallTweetLabelInterstitialRule</w:t>
      </w:r>
    </w:p>
    <w:p>
      <w:pPr>
        <w:jc w:val="both"/>
      </w:pPr>
      <w:r>
        <w:t xml:space="preserve">      extends AdultMediaTweetLabelInterstitialRule(</w:t>
      </w:r>
    </w:p>
    <w:p>
      <w:pPr>
        <w:jc w:val="both"/>
      </w:pPr>
      <w:r>
        <w:t xml:space="preserve">        TweetSafetyLabelType.NsfwHighRecall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AdultMediaNsfwTextTweetLabelInterstitialRule</w:t>
      </w:r>
    </w:p>
    <w:p>
      <w:pPr>
        <w:jc w:val="both"/>
      </w:pPr>
      <w:r>
        <w:t xml:space="preserve">      extends AdultMediaTweetLabelInterstitialRule(</w:t>
      </w:r>
    </w:p>
    <w:p>
      <w:pPr>
        <w:jc w:val="both"/>
      </w:pPr>
      <w:r>
        <w:t xml:space="preserve">        TweetSafetyLabelType.NsfwText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ViolentMediaGoreAndViolenceHighPrecisionInterstitialRule</w:t>
      </w:r>
    </w:p>
    <w:p>
      <w:pPr>
        <w:jc w:val="both"/>
      </w:pPr>
      <w:r>
        <w:t xml:space="preserve">      extends ViolentMediaTweetLabelInterstitialRule(</w:t>
      </w:r>
    </w:p>
    <w:p>
      <w:pPr>
        <w:jc w:val="both"/>
      </w:pPr>
      <w:r>
        <w:t xml:space="preserve">        TweetSafetyLabelType.GoreAndViolenceHighPrecision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DoesLogVerdict</w:t>
      </w:r>
    </w:p>
    <w:p>
      <w:pPr>
        <w:jc w:val="both"/>
      </w:pPr>
      <w:r/>
    </w:p>
    <w:p>
      <w:pPr>
        <w:jc w:val="both"/>
      </w:pPr>
      <w:r>
        <w:t xml:space="preserve">  object ViolentMediaGoreAndViolenceReportedHeuristicsInterstitialRule</w:t>
      </w:r>
    </w:p>
    <w:p>
      <w:pPr>
        <w:jc w:val="both"/>
      </w:pPr>
      <w:r>
        <w:t xml:space="preserve">      extends ViolentMediaTweetLabelInterstitialRule(</w:t>
      </w:r>
    </w:p>
    <w:p>
      <w:pPr>
        <w:jc w:val="both"/>
      </w:pPr>
      <w:r>
        <w:t xml:space="preserve">        TweetSafetyLabelType.GoreAndViolenceReportedHeuristics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OtherSensitiveMediaNsfwUserTweetFlagInterstitialRule</w:t>
      </w:r>
    </w:p>
    <w:p>
      <w:pPr>
        <w:jc w:val="both"/>
      </w:pPr>
      <w:r>
        <w:t xml:space="preserve">      extends OtherSensitiveMediaTweetLabelInterstitialRule(</w:t>
      </w:r>
    </w:p>
    <w:p>
      <w:pPr>
        <w:jc w:val="both"/>
      </w:pPr>
      <w:r>
        <w:t xml:space="preserve">        TweetHasNsfwUserAuthor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OtherSensitiveMediaNsfwAdminTweetFlagInterstitialRule</w:t>
      </w:r>
    </w:p>
    <w:p>
      <w:pPr>
        <w:jc w:val="both"/>
      </w:pPr>
      <w:r>
        <w:t xml:space="preserve">      extends OtherSensitiveMediaTweetLabelInterstitialRule(</w:t>
      </w:r>
    </w:p>
    <w:p>
      <w:pPr>
        <w:jc w:val="both"/>
      </w:pPr>
      <w:r>
        <w:t xml:space="preserve">        TweetHasNsfwAdminAuthor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SensitiveMediaTweetDropSettingLevelTombstoneRules {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object AdultMediaNsfwHighPrecisionTweetLabelDropSettingLevelTombstoneRule</w:t>
      </w:r>
    </w:p>
    <w:p>
      <w:pPr>
        <w:jc w:val="both"/>
      </w:pPr>
      <w:r>
        <w:t xml:space="preserve">      extends AdultMediaTweetLabelDropSettingLevelTombstoneRule(</w:t>
      </w:r>
    </w:p>
    <w:p>
      <w:pPr>
        <w:jc w:val="both"/>
      </w:pPr>
      <w:r>
        <w:t xml:space="preserve">        TweetSafetyLabelType.NsfwHighPrecision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AdultMediaNsfwCardImageTweetLabelDropSettingLevelTombstoneRule</w:t>
      </w:r>
    </w:p>
    <w:p>
      <w:pPr>
        <w:jc w:val="both"/>
      </w:pPr>
      <w:r>
        <w:t xml:space="preserve">      extends AdultMediaTweetLabelDropSettingLevelTombstoneRule(</w:t>
      </w:r>
    </w:p>
    <w:p>
      <w:pPr>
        <w:jc w:val="both"/>
      </w:pPr>
      <w:r>
        <w:t xml:space="preserve">        TweetSafetyLabelType.NsfwCardImage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AdultMediaNsfwReportedHeuristicsTweetLabelDropSettingLevelTombstoneRule</w:t>
      </w:r>
    </w:p>
    <w:p>
      <w:pPr>
        <w:jc w:val="both"/>
      </w:pPr>
      <w:r>
        <w:t xml:space="preserve">      extends AdultMediaTweetLabelDropSettingLevelTombstoneRule(</w:t>
      </w:r>
    </w:p>
    <w:p>
      <w:pPr>
        <w:jc w:val="both"/>
      </w:pPr>
      <w:r>
        <w:t xml:space="preserve">        TweetSafetyLabelType.NsfwReportedHeuristics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AdultMediaNsfwVideoTweetLabelDropSettingLevelTombstoneRule</w:t>
      </w:r>
    </w:p>
    <w:p>
      <w:pPr>
        <w:jc w:val="both"/>
      </w:pPr>
      <w:r>
        <w:t xml:space="preserve">      extends AdultMediaTweetLabelDropSettingLevelTombstoneRule(</w:t>
      </w:r>
    </w:p>
    <w:p>
      <w:pPr>
        <w:jc w:val="both"/>
      </w:pPr>
      <w:r>
        <w:t xml:space="preserve">        TweetSafetyLabelType.NsfwVideo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AdultMediaNsfwHighRecallTweetLabelDropSettingLevelTombstoneRule</w:t>
      </w:r>
    </w:p>
    <w:p>
      <w:pPr>
        <w:jc w:val="both"/>
      </w:pPr>
      <w:r>
        <w:t xml:space="preserve">      extends AdultMediaTweetLabelDropSettingLevelTombstoneRule(</w:t>
      </w:r>
    </w:p>
    <w:p>
      <w:pPr>
        <w:jc w:val="both"/>
      </w:pPr>
      <w:r>
        <w:t xml:space="preserve">        TweetSafetyLabelType.NsfwHighRecall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AdultMediaNsfwTextTweetLabelDropSettingLevelTombstoneRule</w:t>
      </w:r>
    </w:p>
    <w:p>
      <w:pPr>
        <w:jc w:val="both"/>
      </w:pPr>
      <w:r>
        <w:t xml:space="preserve">      extends AdultMediaTweetLabelDropSettingLevelTombstoneRule(</w:t>
      </w:r>
    </w:p>
    <w:p>
      <w:pPr>
        <w:jc w:val="both"/>
      </w:pPr>
      <w:r>
        <w:t xml:space="preserve">        TweetSafetyLabelType.NsfwText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ViolentMediaGoreAndViolenceHighPrecisionDropSettingLeveTombstoneRule</w:t>
      </w:r>
    </w:p>
    <w:p>
      <w:pPr>
        <w:jc w:val="both"/>
      </w:pPr>
      <w:r>
        <w:t xml:space="preserve">      extends ViolentMediaTweetLabelDropSettingLevelTombstoneRule(</w:t>
      </w:r>
    </w:p>
    <w:p>
      <w:pPr>
        <w:jc w:val="both"/>
      </w:pPr>
      <w:r>
        <w:t xml:space="preserve">        TweetSafetyLabelType.GoreAndViolenceHighPrecision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ViolentMediaGoreAndViolenceReportedHeuristicsDropSettingLevelTombstoneRule</w:t>
      </w:r>
    </w:p>
    <w:p>
      <w:pPr>
        <w:jc w:val="both"/>
      </w:pPr>
      <w:r>
        <w:t xml:space="preserve">      extends ViolentMediaTweetLabelDropSettingLevelTombstoneRule(</w:t>
      </w:r>
    </w:p>
    <w:p>
      <w:pPr>
        <w:jc w:val="both"/>
      </w:pPr>
      <w:r>
        <w:t xml:space="preserve">        TweetSafetyLabelType.GoreAndViolenceReportedHeuristics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OtherSensitiveMediaNsfwUserTweetFlagDropSettingLevelTombstoneRule</w:t>
      </w:r>
    </w:p>
    <w:p>
      <w:pPr>
        <w:jc w:val="both"/>
      </w:pPr>
      <w:r>
        <w:t xml:space="preserve">      extends OtherSensitiveMediaTweetLabelDropSettingLevelTombstoneRule(</w:t>
      </w:r>
    </w:p>
    <w:p>
      <w:pPr>
        <w:jc w:val="both"/>
      </w:pPr>
      <w:r>
        <w:t xml:space="preserve">        TweetHasNsfwUserAuthor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OtherSensitiveMediaNsfwAdminTweetFlagDropSettingLevelTombstoneRule</w:t>
      </w:r>
    </w:p>
    <w:p>
      <w:pPr>
        <w:jc w:val="both"/>
      </w:pPr>
      <w:r>
        <w:t xml:space="preserve">      extends OtherSensitiveMediaTweetLabelDropSettingLevelTombstoneRule(</w:t>
      </w:r>
    </w:p>
    <w:p>
      <w:pPr>
        <w:jc w:val="both"/>
      </w:pPr>
      <w:r>
        <w:t xml:space="preserve">        TweetHasNsfwAdminAuthor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