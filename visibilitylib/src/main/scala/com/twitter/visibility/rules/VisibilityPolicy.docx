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</w:t>
      </w:r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com.twitter.visibility.rules.ConversationControlRules._</w:t>
      </w:r>
    </w:p>
    <w:p>
      <w:pPr>
        <w:jc w:val="both"/>
      </w:pPr>
      <w:r>
        <w:t>import com.twitter.visibility.rules.FollowerRelations.AuthorMutesViewerRule</w:t>
      </w:r>
    </w:p>
    <w:p>
      <w:pPr>
        <w:jc w:val="both"/>
      </w:pPr>
      <w:r>
        <w:t>import com.twitter.visibility.rules.FollowerRelations.ProtectedViewerRule</w:t>
      </w:r>
    </w:p>
    <w:p>
      <w:pPr>
        <w:jc w:val="both"/>
      </w:pPr>
      <w:r>
        <w:t>import com.twitter.visibility.rules.PolicyLevelRuleParams.ruleParams</w:t>
      </w:r>
    </w:p>
    <w:p>
      <w:pPr>
        <w:jc w:val="both"/>
      </w:pPr>
      <w:r>
        <w:t>import com.twitter.visibility.rules.PublicInterestRules._</w:t>
      </w:r>
    </w:p>
    <w:p>
      <w:pPr>
        <w:jc w:val="both"/>
      </w:pPr>
      <w:r>
        <w:t>import com.twitter.visibility.rules.SafeSearchTweetRules._</w:t>
      </w:r>
    </w:p>
    <w:p>
      <w:pPr>
        <w:jc w:val="both"/>
      </w:pPr>
      <w:r>
        <w:t>import com.twitter.visibility.rules.SafeSearchUserRules.SafeSearchNsfwAvatarImageUserLabelRule</w:t>
      </w:r>
    </w:p>
    <w:p>
      <w:pPr>
        <w:jc w:val="both"/>
      </w:pPr>
      <w:r>
        <w:t>import com.twitter.visibility.rules.SafeSearchUserRules._</w:t>
      </w:r>
    </w:p>
    <w:p>
      <w:pPr>
        <w:jc w:val="both"/>
      </w:pPr>
      <w:r>
        <w:t>import com.twitter.visibility.rules.SpaceRules._</w:t>
      </w:r>
    </w:p>
    <w:p>
      <w:pPr>
        <w:jc w:val="both"/>
      </w:pPr>
      <w:r>
        <w:t>import com.twitter.visibility.rules.ToxicityReplyFilterRules.ToxicityReplyFilterDropNotificationRule</w:t>
      </w:r>
    </w:p>
    <w:p>
      <w:pPr>
        <w:jc w:val="both"/>
      </w:pPr>
      <w:r>
        <w:t>import com.twitter.visibility.rules.ToxicityReplyFilterRules.ToxicityReplyFilterRule</w:t>
      </w:r>
    </w:p>
    <w:p>
      <w:pPr>
        <w:jc w:val="both"/>
      </w:pPr>
      <w:r>
        <w:t>import com.twitter.visibility.rules.UnsafeSearchTweetRules._</w:t>
      </w:r>
    </w:p>
    <w:p>
      <w:pPr>
        <w:jc w:val="both"/>
      </w:pPr>
      <w:r>
        <w:t>import com.twitter.visibility.rules.UserUnavailableStateTombstoneRules._</w:t>
      </w:r>
    </w:p>
    <w:p>
      <w:pPr>
        <w:jc w:val="both"/>
      </w:pPr>
      <w:r/>
    </w:p>
    <w:p>
      <w:pPr>
        <w:jc w:val="both"/>
      </w:pPr>
      <w:r>
        <w:t>abstract class VisibilityPolicy(</w:t>
      </w:r>
    </w:p>
    <w:p>
      <w:pPr>
        <w:jc w:val="both"/>
      </w:pPr>
      <w:r>
        <w:t xml:space="preserve">  val tweetRules: Seq[Rule] = Nil,</w:t>
      </w:r>
    </w:p>
    <w:p>
      <w:pPr>
        <w:jc w:val="both"/>
      </w:pPr>
      <w:r>
        <w:t xml:space="preserve">  val userRules: Seq[Rule] = Nil,</w:t>
      </w:r>
    </w:p>
    <w:p>
      <w:pPr>
        <w:jc w:val="both"/>
      </w:pPr>
      <w:r>
        <w:t xml:space="preserve">  val cardRules: Seq[Rule] = Nil,</w:t>
      </w:r>
    </w:p>
    <w:p>
      <w:pPr>
        <w:jc w:val="both"/>
      </w:pPr>
      <w:r>
        <w:t xml:space="preserve">  val quotedTweetRules: Seq[Rule] = Nil,</w:t>
      </w:r>
    </w:p>
    <w:p>
      <w:pPr>
        <w:jc w:val="both"/>
      </w:pPr>
      <w:r>
        <w:t xml:space="preserve">  val dmRules: Seq[Rule] = Nil,</w:t>
      </w:r>
    </w:p>
    <w:p>
      <w:pPr>
        <w:jc w:val="both"/>
      </w:pPr>
      <w:r>
        <w:t xml:space="preserve">  val dmConversationRules: Seq[Rule] = Nil,</w:t>
      </w:r>
    </w:p>
    <w:p>
      <w:pPr>
        <w:jc w:val="both"/>
      </w:pPr>
      <w:r>
        <w:t xml:space="preserve">  val dmEventRules: Seq[Rule] = Nil,</w:t>
      </w:r>
    </w:p>
    <w:p>
      <w:pPr>
        <w:jc w:val="both"/>
      </w:pPr>
      <w:r>
        <w:t xml:space="preserve">  val spaceRules: Seq[Rule] = Nil,</w:t>
      </w:r>
    </w:p>
    <w:p>
      <w:pPr>
        <w:jc w:val="both"/>
      </w:pPr>
      <w:r>
        <w:t xml:space="preserve">  val userUnavailableStateRules: Seq[Rule] = Nil,</w:t>
      </w:r>
    </w:p>
    <w:p>
      <w:pPr>
        <w:jc w:val="both"/>
      </w:pPr>
      <w:r>
        <w:t xml:space="preserve">  val twitterArticleRules: Seq[Rule] = Nil,</w:t>
      </w:r>
    </w:p>
    <w:p>
      <w:pPr>
        <w:jc w:val="both"/>
      </w:pPr>
      <w:r>
        <w:t xml:space="preserve">  val deletedTweetRules: Seq[Rule] = Nil,</w:t>
      </w:r>
    </w:p>
    <w:p>
      <w:pPr>
        <w:jc w:val="both"/>
      </w:pPr>
      <w:r>
        <w:t xml:space="preserve">  val mediaRules: Seq[Rule] = Nil,</w:t>
      </w:r>
    </w:p>
    <w:p>
      <w:pPr>
        <w:jc w:val="both"/>
      </w:pPr>
      <w:r>
        <w:t xml:space="preserve">  val communityRules: Seq[Rule] = Nil,</w:t>
      </w:r>
    </w:p>
    <w:p>
      <w:pPr>
        <w:jc w:val="both"/>
      </w:pPr>
      <w:r>
        <w:t xml:space="preserve">  val policyRuleParams: Map[Rule, PolicyLevelRuleParams] = Map.empty) {</w:t>
      </w:r>
    </w:p>
    <w:p>
      <w:pPr>
        <w:jc w:val="both"/>
      </w:pPr>
      <w:r/>
    </w:p>
    <w:p>
      <w:pPr>
        <w:jc w:val="both"/>
      </w:pPr>
      <w:r>
        <w:t xml:space="preserve">  def forContentId(contentId: ContentId): Seq[Rule] =</w:t>
      </w:r>
    </w:p>
    <w:p>
      <w:pPr>
        <w:jc w:val="both"/>
      </w:pPr>
      <w:r>
        <w:t xml:space="preserve">    contentId match {</w:t>
      </w:r>
    </w:p>
    <w:p>
      <w:pPr>
        <w:jc w:val="both"/>
      </w:pPr>
      <w:r>
        <w:t xml:space="preserve">      case ContentId.TweetId(_) =&gt; tweetRules</w:t>
      </w:r>
    </w:p>
    <w:p>
      <w:pPr>
        <w:jc w:val="both"/>
      </w:pPr>
      <w:r>
        <w:t xml:space="preserve">      case ContentId.UserId(_) =&gt; userRules</w:t>
      </w:r>
    </w:p>
    <w:p>
      <w:pPr>
        <w:jc w:val="both"/>
      </w:pPr>
      <w:r>
        <w:t xml:space="preserve">      case ContentId.CardId(_) =&gt; cardRules</w:t>
      </w:r>
    </w:p>
    <w:p>
      <w:pPr>
        <w:jc w:val="both"/>
      </w:pPr>
      <w:r>
        <w:t xml:space="preserve">      case ContentId.QuotedTweetRelationship(_, _) =&gt; quotedTweetRules</w:t>
      </w:r>
    </w:p>
    <w:p>
      <w:pPr>
        <w:jc w:val="both"/>
      </w:pPr>
      <w:r>
        <w:t xml:space="preserve">      case ContentId.NotificationId(_) =&gt; userRules</w:t>
      </w:r>
    </w:p>
    <w:p>
      <w:pPr>
        <w:jc w:val="both"/>
      </w:pPr>
      <w:r>
        <w:t xml:space="preserve">      case ContentId.DmId(_) =&gt; dmRules</w:t>
      </w:r>
    </w:p>
    <w:p>
      <w:pPr>
        <w:jc w:val="both"/>
      </w:pPr>
      <w:r>
        <w:t xml:space="preserve">      case ContentId.BlenderTweetId(_) =&gt; userRules ++ tweetRules</w:t>
      </w:r>
    </w:p>
    <w:p>
      <w:pPr>
        <w:jc w:val="both"/>
      </w:pPr>
      <w:r>
        <w:t xml:space="preserve">      case ContentId.SpaceId(_) =&gt; spaceRules</w:t>
      </w:r>
    </w:p>
    <w:p>
      <w:pPr>
        <w:jc w:val="both"/>
      </w:pPr>
      <w:r>
        <w:t xml:space="preserve">      case ContentId.SpacePlusUserId(_) =&gt; spaceRules ++ userRules</w:t>
      </w:r>
    </w:p>
    <w:p>
      <w:pPr>
        <w:jc w:val="both"/>
      </w:pPr>
      <w:r>
        <w:t xml:space="preserve">      case ContentId.DmConversationId(_) =&gt; dmConversationRules</w:t>
      </w:r>
    </w:p>
    <w:p>
      <w:pPr>
        <w:jc w:val="both"/>
      </w:pPr>
      <w:r>
        <w:t xml:space="preserve">      case ContentId.DmEventId(_) =&gt; dmEventRules</w:t>
      </w:r>
    </w:p>
    <w:p>
      <w:pPr>
        <w:jc w:val="both"/>
      </w:pPr>
      <w:r>
        <w:t xml:space="preserve">      case ContentId.UserUnavailableState(_) =&gt; userUnavailableStateRules</w:t>
      </w:r>
    </w:p>
    <w:p>
      <w:pPr>
        <w:jc w:val="both"/>
      </w:pPr>
      <w:r>
        <w:t xml:space="preserve">      case ContentId.TwitterArticleId(_) =&gt; twitterArticleRules</w:t>
      </w:r>
    </w:p>
    <w:p>
      <w:pPr>
        <w:jc w:val="both"/>
      </w:pPr>
      <w:r>
        <w:t xml:space="preserve">      case ContentId.DeleteTweetId(_) =&gt; deletedTweetRules</w:t>
      </w:r>
    </w:p>
    <w:p>
      <w:pPr>
        <w:jc w:val="both"/>
      </w:pPr>
      <w:r>
        <w:t xml:space="preserve">      case ContentId.MediaId(_) =&gt; mediaRules</w:t>
      </w:r>
    </w:p>
    <w:p>
      <w:pPr>
        <w:jc w:val="both"/>
      </w:pPr>
      <w:r>
        <w:t xml:space="preserve">      case ContentId.CommunityId(_) =&gt; communityRules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private[visibility] def allRules: Seq[Rule] =</w:t>
      </w:r>
    </w:p>
    <w:p>
      <w:pPr>
        <w:jc w:val="both"/>
      </w:pPr>
      <w:r>
        <w:t xml:space="preserve">    (tweetRules ++ userRules ++ cardRules ++ quotedTweetRules ++ dmRules ++ spaceRules ++ dmConversationRules ++ dmEventRules ++ twitterArticleRules ++ deletedTweetRules ++ mediaRules ++ communityRules)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VisibilityPolicy {</w:t>
      </w:r>
    </w:p>
    <w:p>
      <w:pPr>
        <w:jc w:val="both"/>
      </w:pPr>
      <w:r>
        <w:t xml:space="preserve">  val baseTweetRules = Seq(</w:t>
      </w:r>
    </w:p>
    <w:p>
      <w:pPr>
        <w:jc w:val="both"/>
      </w:pPr>
      <w:r>
        <w:t xml:space="preserve">    DropCommunityTweetsRule,</w:t>
      </w:r>
    </w:p>
    <w:p>
      <w:pPr>
        <w:jc w:val="both"/>
      </w:pPr>
      <w:r>
        <w:t xml:space="preserve">    DropCommunityTweetCommunityNotVisibleRule,</w:t>
      </w:r>
    </w:p>
    <w:p>
      <w:pPr>
        <w:jc w:val="both"/>
      </w:pPr>
      <w:r>
        <w:t xml:space="preserve">    DropProtectedCommunityTweetsRule,</w:t>
      </w:r>
    </w:p>
    <w:p>
      <w:pPr>
        <w:jc w:val="both"/>
      </w:pPr>
      <w:r>
        <w:t xml:space="preserve">    DropHiddenCommunityTweetsRule,</w:t>
      </w:r>
    </w:p>
    <w:p>
      <w:pPr>
        <w:jc w:val="both"/>
      </w:pPr>
      <w:r>
        <w:t xml:space="preserve">    DropAuthorRemovedCommunityTweetsRule,</w:t>
      </w:r>
    </w:p>
    <w:p>
      <w:pPr>
        <w:jc w:val="both"/>
      </w:pPr>
      <w:r>
        <w:t xml:space="preserve">    SpamTweetLabelRule,</w:t>
      </w:r>
    </w:p>
    <w:p>
      <w:pPr>
        <w:jc w:val="both"/>
      </w:pPr>
      <w:r>
        <w:t xml:space="preserve">    PdnaTweetLabelRule,</w:t>
      </w:r>
    </w:p>
    <w:p>
      <w:pPr>
        <w:jc w:val="both"/>
      </w:pPr>
      <w:r>
        <w:t xml:space="preserve">    BounceTweetLabelRule,</w:t>
      </w:r>
    </w:p>
    <w:p>
      <w:pPr>
        <w:jc w:val="both"/>
      </w:pPr>
      <w:r>
        <w:t xml:space="preserve">    DropExclusiveTweetContentRule,</w:t>
      </w:r>
    </w:p>
    <w:p>
      <w:pPr>
        <w:jc w:val="both"/>
      </w:pPr>
      <w:r>
        <w:t xml:space="preserve">    DropTrustedFriendsTweetContentRule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baseTweetTombstoneRules = Seq(</w:t>
      </w:r>
    </w:p>
    <w:p>
      <w:pPr>
        <w:jc w:val="both"/>
      </w:pPr>
      <w:r>
        <w:t xml:space="preserve">    TombstoneCommunityTweetsRule,</w:t>
      </w:r>
    </w:p>
    <w:p>
      <w:pPr>
        <w:jc w:val="both"/>
      </w:pPr>
      <w:r>
        <w:t xml:space="preserve">    TombstoneCommunityTweetCommunityNotVisibleRule,</w:t>
      </w:r>
    </w:p>
    <w:p>
      <w:pPr>
        <w:jc w:val="both"/>
      </w:pPr>
      <w:r>
        <w:t xml:space="preserve">    TombstoneProtectedCommunityTweetsRule,</w:t>
      </w:r>
    </w:p>
    <w:p>
      <w:pPr>
        <w:jc w:val="both"/>
      </w:pPr>
      <w:r>
        <w:t xml:space="preserve">    TombstoneHiddenCommunityTweetsRule,</w:t>
      </w:r>
    </w:p>
    <w:p>
      <w:pPr>
        <w:jc w:val="both"/>
      </w:pPr>
      <w:r>
        <w:t xml:space="preserve">    TombstoneAuthorRemovedCommunityTweetsRule,</w:t>
      </w:r>
    </w:p>
    <w:p>
      <w:pPr>
        <w:jc w:val="both"/>
      </w:pPr>
      <w:r>
        <w:t xml:space="preserve">    SpamTweetLabelTombstoneRule,</w:t>
      </w:r>
    </w:p>
    <w:p>
      <w:pPr>
        <w:jc w:val="both"/>
      </w:pPr>
      <w:r>
        <w:t xml:space="preserve">    PdnaTweetLabelTombstoneRule,</w:t>
      </w:r>
    </w:p>
    <w:p>
      <w:pPr>
        <w:jc w:val="both"/>
      </w:pPr>
      <w:r>
        <w:t xml:space="preserve">    BounceTweetLabelTombstoneRule,</w:t>
      </w:r>
    </w:p>
    <w:p>
      <w:pPr>
        <w:jc w:val="both"/>
      </w:pPr>
      <w:r>
        <w:t xml:space="preserve">    TombstoneExclusiveTweetContentRule,</w:t>
      </w:r>
    </w:p>
    <w:p>
      <w:pPr>
        <w:jc w:val="both"/>
      </w:pPr>
      <w:r>
        <w:t xml:space="preserve">    TombstoneTrustedFriendsTweetContentRule,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baseMediaRules = Seq(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baseQuotedTweetTombstoneRules = Seq(</w:t>
      </w:r>
    </w:p>
    <w:p>
      <w:pPr>
        <w:jc w:val="both"/>
      </w:pPr>
      <w:r>
        <w:t xml:space="preserve">    BounceQuotedTweetTombstoneRule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union[T](rules: Seq[Rule]*): Seq[Rule] = {</w:t>
      </w:r>
    </w:p>
    <w:p>
      <w:pPr>
        <w:jc w:val="both"/>
      </w:pPr>
      <w:r>
        <w:t xml:space="preserve">    if (rules.isEmpty) {</w:t>
      </w:r>
    </w:p>
    <w:p>
      <w:pPr>
        <w:jc w:val="both"/>
      </w:pPr>
      <w:r>
        <w:t xml:space="preserve">      Seq.empty[Rule]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rules.reduce((a, b) =&gt; a ++ b.filterNot(a.contains))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PolicyLevelRuleParams(</w:t>
      </w:r>
    </w:p>
    <w:p>
      <w:pPr>
        <w:jc w:val="both"/>
      </w:pPr>
      <w:r>
        <w:t xml:space="preserve">  ruleParams: Seq[RuleParam[Boolean]],</w:t>
      </w:r>
    </w:p>
    <w:p>
      <w:pPr>
        <w:jc w:val="both"/>
      </w:pPr>
      <w:r>
        <w:t xml:space="preserve">  force: Boolean = false) {}</w:t>
      </w:r>
    </w:p>
    <w:p>
      <w:pPr>
        <w:jc w:val="both"/>
      </w:pPr>
      <w:r/>
    </w:p>
    <w:p>
      <w:pPr>
        <w:jc w:val="both"/>
      </w:pPr>
      <w:r>
        <w:t>object PolicyLevelRuleParams {</w:t>
      </w:r>
    </w:p>
    <w:p>
      <w:pPr>
        <w:jc w:val="both"/>
      </w:pPr>
      <w:r>
        <w:t xml:space="preserve">  def ruleParams(ruleParams: RuleParam[Boolean]*): PolicyLevelRuleParams = {</w:t>
      </w:r>
    </w:p>
    <w:p>
      <w:pPr>
        <w:jc w:val="both"/>
      </w:pPr>
      <w:r>
        <w:t xml:space="preserve">    PolicyLevelRuleParams(ruleParams)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ruleParams(force: Boolean, ruleParams: RuleParam[Boolean]*): PolicyLevelRuleParams = {</w:t>
      </w:r>
    </w:p>
    <w:p>
      <w:pPr>
        <w:jc w:val="both"/>
      </w:pPr>
      <w:r>
        <w:t xml:space="preserve">    PolicyLevelRuleParams(ruleParams, force)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FilterAllPolicy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Seq(DropAllRule),</w:t>
      </w:r>
    </w:p>
    <w:p>
      <w:pPr>
        <w:jc w:val="both"/>
      </w:pPr>
      <w:r>
        <w:t xml:space="preserve">      userRules = Seq(DropAllRule),</w:t>
      </w:r>
    </w:p>
    <w:p>
      <w:pPr>
        <w:jc w:val="both"/>
      </w:pPr>
      <w:r>
        <w:t xml:space="preserve">      cardRules = Seq(DropAllRule),</w:t>
      </w:r>
    </w:p>
    <w:p>
      <w:pPr>
        <w:jc w:val="both"/>
      </w:pPr>
      <w:r>
        <w:t xml:space="preserve">      quotedTweetRules = Seq(DropAllRule),</w:t>
      </w:r>
    </w:p>
    <w:p>
      <w:pPr>
        <w:jc w:val="both"/>
      </w:pPr>
      <w:r>
        <w:t xml:space="preserve">      dmRules = Seq(DropAllRule),</w:t>
      </w:r>
    </w:p>
    <w:p>
      <w:pPr>
        <w:jc w:val="both"/>
      </w:pPr>
      <w:r>
        <w:t xml:space="preserve">      dmConversationRules = Seq(DropAllRule),</w:t>
      </w:r>
    </w:p>
    <w:p>
      <w:pPr>
        <w:jc w:val="both"/>
      </w:pPr>
      <w:r>
        <w:t xml:space="preserve">      dmEventRules = Seq(DropAllRule),</w:t>
      </w:r>
    </w:p>
    <w:p>
      <w:pPr>
        <w:jc w:val="both"/>
      </w:pPr>
      <w:r>
        <w:t xml:space="preserve">      spaceRules = Seq(DropAllRule),</w:t>
      </w:r>
    </w:p>
    <w:p>
      <w:pPr>
        <w:jc w:val="both"/>
      </w:pPr>
      <w:r>
        <w:t xml:space="preserve">      userUnavailableStateRules = Seq(DropAllRule),</w:t>
      </w:r>
    </w:p>
    <w:p>
      <w:pPr>
        <w:jc w:val="both"/>
      </w:pPr>
      <w:r>
        <w:t xml:space="preserve">      twitterArticleRules = Seq(DropAllRule),</w:t>
      </w:r>
    </w:p>
    <w:p>
      <w:pPr>
        <w:jc w:val="both"/>
      </w:pPr>
      <w:r>
        <w:t xml:space="preserve">      deletedTweetRules = Seq(DropAllRule),</w:t>
      </w:r>
    </w:p>
    <w:p>
      <w:pPr>
        <w:jc w:val="both"/>
      </w:pPr>
      <w:r>
        <w:t xml:space="preserve">      mediaRules = Seq(DropAllRule),</w:t>
      </w:r>
    </w:p>
    <w:p>
      <w:pPr>
        <w:jc w:val="both"/>
      </w:pPr>
      <w:r>
        <w:t xml:space="preserve">      communityRules = Seq(DropAllRule),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FilterNonePolicy extends VisibilityPolicy()</w:t>
      </w:r>
    </w:p>
    <w:p>
      <w:pPr>
        <w:jc w:val="both"/>
      </w:pPr>
      <w:r/>
    </w:p>
    <w:p>
      <w:pPr>
        <w:jc w:val="both"/>
      </w:pPr>
      <w:r>
        <w:t>object ConversationsAdAvoidanceRules {</w:t>
      </w:r>
    </w:p>
    <w:p>
      <w:pPr>
        <w:jc w:val="both"/>
      </w:pPr>
      <w:r>
        <w:t xml:space="preserve">  val tweetRules = Seq(</w:t>
      </w:r>
    </w:p>
    <w:p>
      <w:pPr>
        <w:jc w:val="both"/>
      </w:pPr>
      <w:r>
        <w:t xml:space="preserve">    NsfwHighRecallTweetLabelAvoidRule,</w:t>
      </w:r>
    </w:p>
    <w:p>
      <w:pPr>
        <w:jc w:val="both"/>
      </w:pPr>
      <w:r>
        <w:t xml:space="preserve">    NsfwHighPrecisionTweetLabelAvoidRule,</w:t>
      </w:r>
    </w:p>
    <w:p>
      <w:pPr>
        <w:jc w:val="both"/>
      </w:pPr>
      <w:r>
        <w:t xml:space="preserve">    NsfwTextTweetLabelAvoidRule,</w:t>
      </w:r>
    </w:p>
    <w:p>
      <w:pPr>
        <w:jc w:val="both"/>
      </w:pPr>
      <w:r>
        <w:t xml:space="preserve">    AvoidHighToxicityModelScoreRule,</w:t>
      </w:r>
    </w:p>
    <w:p>
      <w:pPr>
        <w:jc w:val="both"/>
      </w:pPr>
      <w:r>
        <w:t xml:space="preserve">    AvoidReportedTweetModelScoreRule,</w:t>
      </w:r>
    </w:p>
    <w:p>
      <w:pPr>
        <w:jc w:val="both"/>
      </w:pPr>
      <w:r>
        <w:t xml:space="preserve">    NsfwHighPrecisionUserLabelAvoidTweetRule,</w:t>
      </w:r>
    </w:p>
    <w:p>
      <w:pPr>
        <w:jc w:val="both"/>
      </w:pPr>
      <w:r>
        <w:t xml:space="preserve">    TweetNsfwUserAdminAvoidRule,</w:t>
      </w:r>
    </w:p>
    <w:p>
      <w:pPr>
        <w:jc w:val="both"/>
      </w:pPr>
      <w:r>
        <w:t xml:space="preserve">    DoNotAmplifyTweetLabelAvoidRule,</w:t>
      </w:r>
    </w:p>
    <w:p>
      <w:pPr>
        <w:jc w:val="both"/>
      </w:pPr>
      <w:r>
        <w:t xml:space="preserve">    NsfaHighPrecisionTweetLabelAvoidRule,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policyRuleParams = Map[Rule, PolicyLevelRuleParams](</w:t>
      </w:r>
    </w:p>
    <w:p>
      <w:pPr>
        <w:jc w:val="both"/>
      </w:pPr>
      <w:r>
        <w:t xml:space="preserve">    NsfwHighRecallTweetLabelAvoidRule -&gt; ruleParams(</w:t>
      </w:r>
    </w:p>
    <w:p>
      <w:pPr>
        <w:jc w:val="both"/>
      </w:pPr>
      <w:r>
        <w:t xml:space="preserve">      RuleParams.EnableNewAdAvoidanceRulesParam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NsfwHighPrecisionTweetLabelAvoidRule -&gt; ruleParams(</w:t>
      </w:r>
    </w:p>
    <w:p>
      <w:pPr>
        <w:jc w:val="both"/>
      </w:pPr>
      <w:r>
        <w:t xml:space="preserve">      RuleParams.EnableNewAdAvoidanceRulesParam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NsfwTextTweetLabelAvoidRule -&gt; ruleParams(RuleParams.EnableNewAdAvoidanceRulesParam),</w:t>
      </w:r>
    </w:p>
    <w:p>
      <w:pPr>
        <w:jc w:val="both"/>
      </w:pPr>
      <w:r>
        <w:t xml:space="preserve">    AvoidHighToxicityModelScoreRule -&gt; ruleParams(RuleParams.EnableNewAdAvoidanceRulesParam),</w:t>
      </w:r>
    </w:p>
    <w:p>
      <w:pPr>
        <w:jc w:val="both"/>
      </w:pPr>
      <w:r>
        <w:t xml:space="preserve">    AvoidReportedTweetModelScoreRule -&gt; ruleParams(RuleParams.EnableNewAdAvoidanceRulesParam),</w:t>
      </w:r>
    </w:p>
    <w:p>
      <w:pPr>
        <w:jc w:val="both"/>
      </w:pPr>
      <w:r>
        <w:t xml:space="preserve">    NsfwHighPrecisionUserLabelAvoidTweetRule -&gt; ruleParams(</w:t>
      </w:r>
    </w:p>
    <w:p>
      <w:pPr>
        <w:jc w:val="both"/>
      </w:pPr>
      <w:r>
        <w:t xml:space="preserve">      RuleParams.EnableNewAdAvoidanceRulesParam),</w:t>
      </w:r>
    </w:p>
    <w:p>
      <w:pPr>
        <w:jc w:val="both"/>
      </w:pPr>
      <w:r>
        <w:t xml:space="preserve">    TweetNsfwUserAdminAvoidRule -&gt; ruleParams(RuleParams.EnableNewAdAvoidanceRulesParam),</w:t>
      </w:r>
    </w:p>
    <w:p>
      <w:pPr>
        <w:jc w:val="both"/>
      </w:pPr>
      <w:r>
        <w:t xml:space="preserve">    DoNotAmplifyTweetLabelAvoidRule -&gt; ruleParams(RuleParams.EnableNewAdAvoidanceRulesParam),</w:t>
      </w:r>
    </w:p>
    <w:p>
      <w:pPr>
        <w:jc w:val="both"/>
      </w:pPr>
      <w:r>
        <w:t xml:space="preserve">    NsfaHighPrecisionTweetLabelAvoidRule -&gt; ruleParams(RuleParams.EnableNewAdAvoidanceRulesParam),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FilterDefaultPolicy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LimitedEngagementBaseRules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StaleTweetLimitedActionsRule,</w:t>
      </w:r>
    </w:p>
    <w:p>
      <w:pPr>
        <w:jc w:val="both"/>
      </w:pPr>
      <w:r>
        <w:t xml:space="preserve">        LimitRepliesByInvitationConversationRule,</w:t>
      </w:r>
    </w:p>
    <w:p>
      <w:pPr>
        <w:jc w:val="both"/>
      </w:pPr>
      <w:r>
        <w:t xml:space="preserve">        LimitRepliesCommunityConversationRule,</w:t>
      </w:r>
    </w:p>
    <w:p>
      <w:pPr>
        <w:jc w:val="both"/>
      </w:pPr>
      <w:r>
        <w:t xml:space="preserve">        LimitRepliesFollowersConversationRule,</w:t>
      </w:r>
    </w:p>
    <w:p>
      <w:pPr>
        <w:jc w:val="both"/>
      </w:pPr>
      <w:r>
        <w:t xml:space="preserve">        CommunityTweetCommunityNotFoundLimitedActionsRule,</w:t>
      </w:r>
    </w:p>
    <w:p>
      <w:pPr>
        <w:jc w:val="both"/>
      </w:pPr>
      <w:r>
        <w:t xml:space="preserve">        CommunityTweetCommunityDeletedLimitedActionsRule,</w:t>
      </w:r>
    </w:p>
    <w:p>
      <w:pPr>
        <w:jc w:val="both"/>
      </w:pPr>
      <w:r>
        <w:t xml:space="preserve">        CommunityTweetCommunitySuspendedLimitedActionsRule,</w:t>
      </w:r>
    </w:p>
    <w:p>
      <w:pPr>
        <w:jc w:val="both"/>
      </w:pPr>
      <w:r>
        <w:t xml:space="preserve">        CommunityTweetMemberRemovedLimitedActionsRule,</w:t>
      </w:r>
    </w:p>
    <w:p>
      <w:pPr>
        <w:jc w:val="both"/>
      </w:pPr>
      <w:r>
        <w:t xml:space="preserve">        CommunityTweetHiddenLimitedActionsRule,</w:t>
      </w:r>
    </w:p>
    <w:p>
      <w:pPr>
        <w:jc w:val="both"/>
      </w:pPr>
      <w:r>
        <w:t xml:space="preserve">        CommunityTweetMemberLimitedActionsRule,</w:t>
      </w:r>
    </w:p>
    <w:p>
      <w:pPr>
        <w:jc w:val="both"/>
      </w:pPr>
      <w:r>
        <w:t xml:space="preserve">        CommunityTweetNonMemberLimitedActionsRule,</w:t>
      </w:r>
    </w:p>
    <w:p>
      <w:pPr>
        <w:jc w:val="both"/>
      </w:pPr>
      <w:r>
        <w:t xml:space="preserve">        DynamicProductAdLimitedEngagementTweetLabelRule,</w:t>
      </w:r>
    </w:p>
    <w:p>
      <w:pPr>
        <w:jc w:val="both"/>
      </w:pPr>
      <w:r>
        <w:t xml:space="preserve">        TrustedFriendsTweetLimitedEngagementsRule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WritePathLimitedActionsEnforcementPolicy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AbusePolicyEpisodicTweetLabelInterstitialRule,</w:t>
      </w:r>
    </w:p>
    <w:p>
      <w:pPr>
        <w:jc w:val="both"/>
      </w:pPr>
      <w:r>
        <w:t xml:space="preserve">        EmergencyDynamicInterstitialRule</w:t>
      </w:r>
    </w:p>
    <w:p>
      <w:pPr>
        <w:jc w:val="both"/>
      </w:pPr>
      <w:r>
        <w:t xml:space="preserve">      ) ++</w:t>
      </w:r>
    </w:p>
    <w:p>
      <w:pPr>
        <w:jc w:val="both"/>
      </w:pPr>
      <w:r>
        <w:t xml:space="preserve">       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TestPolicy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TestRule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CardsServicePolicy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cardRules = Seq(</w:t>
      </w:r>
    </w:p>
    <w:p>
      <w:pPr>
        <w:jc w:val="both"/>
      </w:pPr>
      <w:r>
        <w:t xml:space="preserve">        DropProtectedAuthorPollCardRule,</w:t>
      </w:r>
    </w:p>
    <w:p>
      <w:pPr>
        <w:jc w:val="both"/>
      </w:pPr>
      <w:r>
        <w:t xml:space="preserve">        DropCardUriRootDomainDenylistRule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spaceRules = Seq(</w:t>
      </w:r>
    </w:p>
    <w:p>
      <w:pPr>
        <w:jc w:val="both"/>
      </w:pPr>
      <w:r>
        <w:t xml:space="preserve">        SpaceHighToxicityScoreNonFollowerDropRule,</w:t>
      </w:r>
    </w:p>
    <w:p>
      <w:pPr>
        <w:jc w:val="both"/>
      </w:pPr>
      <w:r>
        <w:t xml:space="preserve">        SpaceHatefulHighRecallAllUsersDropRule,</w:t>
      </w:r>
    </w:p>
    <w:p>
      <w:pPr>
        <w:jc w:val="both"/>
      </w:pPr>
      <w:r>
        <w:t xml:space="preserve">        SpaceViolenceHighRecallAllUsersDropRule,</w:t>
      </w:r>
    </w:p>
    <w:p>
      <w:pPr>
        <w:jc w:val="both"/>
      </w:pPr>
      <w:r>
        <w:t xml:space="preserve">        ViewerIsSoftUserDropRule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CardPollVotingPolicy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cardRules = Seq(</w:t>
      </w:r>
    </w:p>
    <w:p>
      <w:pPr>
        <w:jc w:val="both"/>
      </w:pPr>
      <w:r>
        <w:t xml:space="preserve">        DropProtectedAuthorPollCardRule,</w:t>
      </w:r>
    </w:p>
    <w:p>
      <w:pPr>
        <w:jc w:val="both"/>
      </w:pPr>
      <w:r>
        <w:t xml:space="preserve">        DropCommunityNonMemberPollCardRule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UserTimelineRules {</w:t>
      </w:r>
    </w:p>
    <w:p>
      <w:pPr>
        <w:jc w:val="both"/>
      </w:pPr>
      <w:r>
        <w:t xml:space="preserve">  val UserRules = Seq(</w:t>
      </w:r>
    </w:p>
    <w:p>
      <w:pPr>
        <w:jc w:val="both"/>
      </w:pPr>
      <w:r>
        <w:t xml:space="preserve">    AuthorBlocksViewerDropRule,</w:t>
      </w:r>
    </w:p>
    <w:p>
      <w:pPr>
        <w:jc w:val="both"/>
      </w:pPr>
      <w:r>
        <w:t xml:space="preserve">    ProtectedAuthorDropRule,</w:t>
      </w:r>
    </w:p>
    <w:p>
      <w:pPr>
        <w:jc w:val="both"/>
      </w:pPr>
      <w:r>
        <w:t xml:space="preserve">    SuspendedAuthorRule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TimelineLikedByRules {</w:t>
      </w:r>
    </w:p>
    <w:p>
      <w:pPr>
        <w:jc w:val="both"/>
      </w:pPr>
      <w:r>
        <w:t xml:space="preserve">  val UserRules = Seq(</w:t>
      </w:r>
    </w:p>
    <w:p>
      <w:pPr>
        <w:jc w:val="both"/>
      </w:pPr>
      <w:r>
        <w:t xml:space="preserve">    CompromisedNonFollowerWithUqfRule,</w:t>
      </w:r>
    </w:p>
    <w:p>
      <w:pPr>
        <w:jc w:val="both"/>
      </w:pPr>
      <w:r>
        <w:t xml:space="preserve">    EngagementSpammerNonFollowerWithUqfRule,</w:t>
      </w:r>
    </w:p>
    <w:p>
      <w:pPr>
        <w:jc w:val="both"/>
      </w:pPr>
      <w:r>
        <w:t xml:space="preserve">    LowQualityNonFollowerWithUqfRule,</w:t>
      </w:r>
    </w:p>
    <w:p>
      <w:pPr>
        <w:jc w:val="both"/>
      </w:pPr>
      <w:r>
        <w:t xml:space="preserve">    ReadOnlyNonFollowerWithUqfRule,</w:t>
      </w:r>
    </w:p>
    <w:p>
      <w:pPr>
        <w:jc w:val="both"/>
      </w:pPr>
      <w:r>
        <w:t xml:space="preserve">    SpamHighRecallNonFollowerWithUqfRule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FollowingAndFollowersUserListPolicy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UserTimelineRules.UserRules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FriendsFollowingListPolicy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UserTimelineRules.UserRules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ListOwnershipsPolicy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UserTimelineRules.UserRules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ListRecommendationsPolicy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RecommendationsPolicy.userRules ++ Seq(</w:t>
      </w:r>
    </w:p>
    <w:p>
      <w:pPr>
        <w:jc w:val="both"/>
      </w:pPr>
      <w:r>
        <w:t xml:space="preserve">        DropNsfwUserAuthorRule,</w:t>
      </w:r>
    </w:p>
    <w:p>
      <w:pPr>
        <w:jc w:val="both"/>
      </w:pPr>
      <w:r>
        <w:t xml:space="preserve">        NsfwHighRecallRule,</w:t>
      </w:r>
    </w:p>
    <w:p>
      <w:pPr>
        <w:jc w:val="both"/>
      </w:pPr>
      <w:r>
        <w:t xml:space="preserve">        SearchBlacklistRule,</w:t>
      </w:r>
    </w:p>
    <w:p>
      <w:pPr>
        <w:jc w:val="both"/>
      </w:pPr>
      <w:r>
        <w:t xml:space="preserve">        SearchNsfwTextRule,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  ViewerMutesAuthorRule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ListSearchBaseRules {</w:t>
      </w:r>
    </w:p>
    <w:p>
      <w:pPr>
        <w:jc w:val="both"/>
      </w:pPr>
      <w:r/>
    </w:p>
    <w:p>
      <w:pPr>
        <w:jc w:val="both"/>
      </w:pPr>
      <w:r>
        <w:t xml:space="preserve">  val NonExperimentalSafeSearchMinimalPolicyUserRules: Seq[Rule] =</w:t>
      </w:r>
    </w:p>
    <w:p>
      <w:pPr>
        <w:jc w:val="both"/>
      </w:pPr>
      <w:r>
        <w:t xml:space="preserve">    SafeSearchMinimalPolicy.userRules.filterNot(_.isExperimental)</w:t>
      </w:r>
    </w:p>
    <w:p>
      <w:pPr>
        <w:jc w:val="both"/>
      </w:pPr>
      <w:r/>
    </w:p>
    <w:p>
      <w:pPr>
        <w:jc w:val="both"/>
      </w:pPr>
      <w:r>
        <w:t xml:space="preserve">  val MinimalPolicyUserRules: Seq[Rule] = NonExperimentalSafeSearchMinimalPolicyUserRules</w:t>
      </w:r>
    </w:p>
    <w:p>
      <w:pPr>
        <w:jc w:val="both"/>
      </w:pPr>
      <w:r/>
    </w:p>
    <w:p>
      <w:pPr>
        <w:jc w:val="both"/>
      </w:pPr>
      <w:r>
        <w:t xml:space="preserve">  val BlockMutePolicyUserRules = Seq(</w:t>
      </w:r>
    </w:p>
    <w:p>
      <w:pPr>
        <w:jc w:val="both"/>
      </w:pPr>
      <w:r>
        <w:t xml:space="preserve">    ViewerBlocksAuthorViewerOptInBlockingOnSearchRule,</w:t>
      </w:r>
    </w:p>
    <w:p>
      <w:pPr>
        <w:jc w:val="both"/>
      </w:pPr>
      <w:r>
        <w:t xml:space="preserve">    ViewerMutesAuthorViewerOptInBlockingOnSearchRule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StrictPolicyUserRules = Seq(</w:t>
      </w:r>
    </w:p>
    <w:p>
      <w:pPr>
        <w:jc w:val="both"/>
      </w:pPr>
      <w:r>
        <w:t xml:space="preserve">    SafeSearchAbusiveUserLabelRule,</w:t>
      </w:r>
    </w:p>
    <w:p>
      <w:pPr>
        <w:jc w:val="both"/>
      </w:pPr>
      <w:r>
        <w:t xml:space="preserve">    SafeSearchAbusiveHighRecallUserLabelRule,</w:t>
      </w:r>
    </w:p>
    <w:p>
      <w:pPr>
        <w:jc w:val="both"/>
      </w:pPr>
      <w:r>
        <w:t xml:space="preserve">    SafeSearchCompromisedUserLabelRule,</w:t>
      </w:r>
    </w:p>
    <w:p>
      <w:pPr>
        <w:jc w:val="both"/>
      </w:pPr>
      <w:r>
        <w:t xml:space="preserve">    SafeSearchDoNotAmplifyNonFollowersUserLabelRule,</w:t>
      </w:r>
    </w:p>
    <w:p>
      <w:pPr>
        <w:jc w:val="both"/>
      </w:pPr>
      <w:r>
        <w:t xml:space="preserve">    SafeSearchDuplicateContentUserLabelRule,</w:t>
      </w:r>
    </w:p>
    <w:p>
      <w:pPr>
        <w:jc w:val="both"/>
      </w:pPr>
      <w:r>
        <w:t xml:space="preserve">    SafeSearchLowQualityUserLabelRule,</w:t>
      </w:r>
    </w:p>
    <w:p>
      <w:pPr>
        <w:jc w:val="both"/>
      </w:pPr>
      <w:r>
        <w:t xml:space="preserve">    SafeSearchNotGraduatedNonFollowersUserLabelRule,</w:t>
      </w:r>
    </w:p>
    <w:p>
      <w:pPr>
        <w:jc w:val="both"/>
      </w:pPr>
      <w:r>
        <w:t xml:space="preserve">    SafeSearchNsfwHighPrecisionUserLabelRule,</w:t>
      </w:r>
    </w:p>
    <w:p>
      <w:pPr>
        <w:jc w:val="both"/>
      </w:pPr>
      <w:r>
        <w:t xml:space="preserve">    SafeSearchNsfwAvatarImageUserLabelRule,</w:t>
      </w:r>
    </w:p>
    <w:p>
      <w:pPr>
        <w:jc w:val="both"/>
      </w:pPr>
      <w:r>
        <w:t xml:space="preserve">    SafeSearchNsfwBannerImageUserLabelRule,</w:t>
      </w:r>
    </w:p>
    <w:p>
      <w:pPr>
        <w:jc w:val="both"/>
      </w:pPr>
      <w:r>
        <w:t xml:space="preserve">    SafeSearchReadOnlyUserLabelRule,</w:t>
      </w:r>
    </w:p>
    <w:p>
      <w:pPr>
        <w:jc w:val="both"/>
      </w:pPr>
      <w:r>
        <w:t xml:space="preserve">    SafeSearchSearchBlacklistUserLabelRule,</w:t>
      </w:r>
    </w:p>
    <w:p>
      <w:pPr>
        <w:jc w:val="both"/>
      </w:pPr>
      <w:r>
        <w:t xml:space="preserve">    SafeSearchNsfwTextUserLabelRule,</w:t>
      </w:r>
    </w:p>
    <w:p>
      <w:pPr>
        <w:jc w:val="both"/>
      </w:pPr>
      <w:r>
        <w:t xml:space="preserve">    SafeSearchSpamHighRecallUserLabelRule,</w:t>
      </w:r>
    </w:p>
    <w:p>
      <w:pPr>
        <w:jc w:val="both"/>
      </w:pPr>
      <w:r>
        <w:t xml:space="preserve">    SafeSearchDownrankSpamReplyAuthorLabelRule,</w:t>
      </w:r>
    </w:p>
    <w:p>
      <w:pPr>
        <w:jc w:val="both"/>
      </w:pPr>
      <w:r>
        <w:t xml:space="preserve">    SafeSearchNsfwTextAuthorLabelRule,</w:t>
      </w:r>
    </w:p>
    <w:p>
      <w:pPr>
        <w:jc w:val="both"/>
      </w:pPr>
      <w:r>
        <w:t xml:space="preserve">    DropNsfwAdminAuthorViewerOptInFilteringOnSearchRule,</w:t>
      </w:r>
    </w:p>
    <w:p>
      <w:pPr>
        <w:jc w:val="both"/>
      </w:pPr>
      <w:r>
        <w:t xml:space="preserve">    DropNsfwUserAuthorViewerOptInFilteringOnSearchRule,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SensitiveMediaSettingsTimelineHomeBaseRules {</w:t>
      </w:r>
    </w:p>
    <w:p>
      <w:pPr>
        <w:jc w:val="both"/>
      </w:pPr>
      <w:r>
        <w:t xml:space="preserve">  val policyRuleParams = Map[Rule, PolicyLevelRuleParams](</w:t>
      </w:r>
    </w:p>
    <w:p>
      <w:pPr>
        <w:jc w:val="both"/>
      </w:pPr>
      <w:r>
        <w:t xml:space="preserve">    NsfwHighPrecisionInterstitialAllUsersTweetLabelRule -&gt; ruleParams(</w:t>
      </w:r>
    </w:p>
    <w:p>
      <w:pPr>
        <w:jc w:val="both"/>
      </w:pPr>
      <w:r>
        <w:t xml:space="preserve">      RuleParams.EnableLegacySensitiveMediaHomeTimelineRulesParam),</w:t>
      </w:r>
    </w:p>
    <w:p>
      <w:pPr>
        <w:jc w:val="both"/>
      </w:pPr>
      <w:r>
        <w:t xml:space="preserve">    GoreAndViolenceHighPrecisionAllUsersTweetLabelRule -&gt; ruleParams(</w:t>
      </w:r>
    </w:p>
    <w:p>
      <w:pPr>
        <w:jc w:val="both"/>
      </w:pPr>
      <w:r>
        <w:t xml:space="preserve">      RuleParams.EnableLegacySensitiveMediaHomeTimelineRulesParam),</w:t>
      </w:r>
    </w:p>
    <w:p>
      <w:pPr>
        <w:jc w:val="both"/>
      </w:pPr>
      <w:r>
        <w:t xml:space="preserve">    NsfwReportedHeuristicsAllUsersTweetLabelRule -&gt; ruleParams(</w:t>
      </w:r>
    </w:p>
    <w:p>
      <w:pPr>
        <w:jc w:val="both"/>
      </w:pPr>
      <w:r>
        <w:t xml:space="preserve">      RuleParams.EnableLegacySensitiveMediaHomeTimelineRulesParam),</w:t>
      </w:r>
    </w:p>
    <w:p>
      <w:pPr>
        <w:jc w:val="both"/>
      </w:pPr>
      <w:r>
        <w:t xml:space="preserve">    GoreAndViolenceReportedHeuristicsAllUsersTweetLabelRule -&gt; ruleParams(</w:t>
      </w:r>
    </w:p>
    <w:p>
      <w:pPr>
        <w:jc w:val="both"/>
      </w:pPr>
      <w:r>
        <w:t xml:space="preserve">      RuleParams.EnableLegacySensitiveMediaHomeTimelineRulesParam),</w:t>
      </w:r>
    </w:p>
    <w:p>
      <w:pPr>
        <w:jc w:val="both"/>
      </w:pPr>
      <w:r>
        <w:t xml:space="preserve">    NsfwCardImageAllUsersTweetLabelRule -&gt; ruleParams(</w:t>
      </w:r>
    </w:p>
    <w:p>
      <w:pPr>
        <w:jc w:val="both"/>
      </w:pPr>
      <w:r>
        <w:t xml:space="preserve">      RuleParams.EnableLegacySensitiveMediaHomeTimelineRulesParam),</w:t>
      </w:r>
    </w:p>
    <w:p>
      <w:pPr>
        <w:jc w:val="both"/>
      </w:pPr>
      <w:r>
        <w:t xml:space="preserve">    SensitiveMediaTweetInterstitialRules.AdultMediaNsfwHighPrecisionTweetLabelInterstitialRule -&gt; ruleParams(</w:t>
      </w:r>
    </w:p>
    <w:p>
      <w:pPr>
        <w:jc w:val="both"/>
      </w:pPr>
      <w:r>
        <w:t xml:space="preserve">      RuleParams.EnableNewSensitiveMediaSettingsInterstitialsHomeTimelineRulesParam),</w:t>
      </w:r>
    </w:p>
    <w:p>
      <w:pPr>
        <w:jc w:val="both"/>
      </w:pPr>
      <w:r>
        <w:t xml:space="preserve">    SensitiveMediaTweetInterstitialRules.ViolentMediaGoreAndViolenceHighPrecisionInterstitialRule -&gt; ruleParams(</w:t>
      </w:r>
    </w:p>
    <w:p>
      <w:pPr>
        <w:jc w:val="both"/>
      </w:pPr>
      <w:r>
        <w:t xml:space="preserve">      RuleParams.EnableNewSensitiveMediaSettingsInterstitialsHomeTimelineRulesParam),</w:t>
      </w:r>
    </w:p>
    <w:p>
      <w:pPr>
        <w:jc w:val="both"/>
      </w:pPr>
      <w:r>
        <w:t xml:space="preserve">    SensitiveMediaTweetInterstitialRules.AdultMediaNsfwReportedHeuristicsTweetLabelInterstitialRule -&gt; ruleParams(</w:t>
      </w:r>
    </w:p>
    <w:p>
      <w:pPr>
        <w:jc w:val="both"/>
      </w:pPr>
      <w:r>
        <w:t xml:space="preserve">      RuleParams.EnableNewSensitiveMediaSettingsInterstitialsHomeTimelineRulesParam),</w:t>
      </w:r>
    </w:p>
    <w:p>
      <w:pPr>
        <w:jc w:val="both"/>
      </w:pPr>
      <w:r>
        <w:t xml:space="preserve">    SensitiveMediaTweetInterstitialRules.ViolentMediaGoreAndViolenceReportedHeuristicsInterstitialRule -&gt; ruleParams(</w:t>
      </w:r>
    </w:p>
    <w:p>
      <w:pPr>
        <w:jc w:val="both"/>
      </w:pPr>
      <w:r>
        <w:t xml:space="preserve">      RuleParams.EnableNewSensitiveMediaSettingsInterstitialsHomeTimelineRulesParam),</w:t>
      </w:r>
    </w:p>
    <w:p>
      <w:pPr>
        <w:jc w:val="both"/>
      </w:pPr>
      <w:r>
        <w:t xml:space="preserve">    SensitiveMediaTweetInterstitialRules.AdultMediaNsfwCardImageTweetLabelInterstitialRule -&gt; ruleParams(</w:t>
      </w:r>
    </w:p>
    <w:p>
      <w:pPr>
        <w:jc w:val="both"/>
      </w:pPr>
      <w:r>
        <w:t xml:space="preserve">      RuleParams.EnableNewSensitiveMediaSettingsInterstitialsHomeTimelineRulesParam),</w:t>
      </w:r>
    </w:p>
    <w:p>
      <w:pPr>
        <w:jc w:val="both"/>
      </w:pPr>
      <w:r>
        <w:t xml:space="preserve">    SensitiveMediaTweetInterstitialRules.OtherSensitiveMediaNsfwUserTweetFlagInterstitialRule -&gt; ruleParams(</w:t>
      </w:r>
    </w:p>
    <w:p>
      <w:pPr>
        <w:jc w:val="both"/>
      </w:pPr>
      <w:r>
        <w:t xml:space="preserve">      RuleParams.EnableNewSensitiveMediaSettingsInterstitialsHomeTimelineRulesParam),</w:t>
      </w:r>
    </w:p>
    <w:p>
      <w:pPr>
        <w:jc w:val="both"/>
      </w:pPr>
      <w:r>
        <w:t xml:space="preserve">    SensitiveMediaTweetInterstitialRules.OtherSensitiveMediaNsfwAdminTweetFlagInterstitialRule -&gt; ruleParams(</w:t>
      </w:r>
    </w:p>
    <w:p>
      <w:pPr>
        <w:jc w:val="both"/>
      </w:pPr>
      <w:r>
        <w:t xml:space="preserve">      RuleParams.EnableNewSensitiveMediaSettingsInterstitialsHomeTimelineRulesParam)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SensitiveMediaSettingsConversationBaseRules {</w:t>
      </w:r>
    </w:p>
    <w:p>
      <w:pPr>
        <w:jc w:val="both"/>
      </w:pPr>
      <w:r>
        <w:t xml:space="preserve">  val policyRuleParams = Map[Rule, PolicyLevelRuleParams](</w:t>
      </w:r>
    </w:p>
    <w:p>
      <w:pPr>
        <w:jc w:val="both"/>
      </w:pPr>
      <w:r>
        <w:t xml:space="preserve">    NsfwHighPrecisionInterstitialAllUsersTweetLabelRule -&gt; ruleParams(</w:t>
      </w:r>
    </w:p>
    <w:p>
      <w:pPr>
        <w:jc w:val="both"/>
      </w:pPr>
      <w:r>
        <w:t xml:space="preserve">      RuleParams.EnableLegacySensitiveMediaConversationRulesParam),</w:t>
      </w:r>
    </w:p>
    <w:p>
      <w:pPr>
        <w:jc w:val="both"/>
      </w:pPr>
      <w:r>
        <w:t xml:space="preserve">    GoreAndViolenceHighPrecisionAllUsersTweetLabelRule -&gt; ruleParams(</w:t>
      </w:r>
    </w:p>
    <w:p>
      <w:pPr>
        <w:jc w:val="both"/>
      </w:pPr>
      <w:r>
        <w:t xml:space="preserve">      RuleParams.EnableLegacySensitiveMediaConversationRulesParam),</w:t>
      </w:r>
    </w:p>
    <w:p>
      <w:pPr>
        <w:jc w:val="both"/>
      </w:pPr>
      <w:r>
        <w:t xml:space="preserve">    NsfwReportedHeuristicsAllUsersTweetLabelRule -&gt; ruleParams(</w:t>
      </w:r>
    </w:p>
    <w:p>
      <w:pPr>
        <w:jc w:val="both"/>
      </w:pPr>
      <w:r>
        <w:t xml:space="preserve">      RuleParams.EnableLegacySensitiveMediaConversationRulesParam),</w:t>
      </w:r>
    </w:p>
    <w:p>
      <w:pPr>
        <w:jc w:val="both"/>
      </w:pPr>
      <w:r>
        <w:t xml:space="preserve">    GoreAndViolenceReportedHeuristicsAllUsersTweetLabelRule -&gt; ruleParams(</w:t>
      </w:r>
    </w:p>
    <w:p>
      <w:pPr>
        <w:jc w:val="both"/>
      </w:pPr>
      <w:r>
        <w:t xml:space="preserve">      RuleParams.EnableLegacySensitiveMediaConversationRulesParam),</w:t>
      </w:r>
    </w:p>
    <w:p>
      <w:pPr>
        <w:jc w:val="both"/>
      </w:pPr>
      <w:r>
        <w:t xml:space="preserve">    NsfwCardImageAllUsersTweetLabelRule -&gt; ruleParams(</w:t>
      </w:r>
    </w:p>
    <w:p>
      <w:pPr>
        <w:jc w:val="both"/>
      </w:pPr>
      <w:r>
        <w:t xml:space="preserve">      RuleParams.EnableLegacySensitiveMediaConversationRulesParam),</w:t>
      </w:r>
    </w:p>
    <w:p>
      <w:pPr>
        <w:jc w:val="both"/>
      </w:pPr>
      <w:r>
        <w:t xml:space="preserve">    SensitiveMediaTweetInterstitialRules.AdultMediaNsfwHighPrecisionTweetLabelInterstitialRule -&gt; ruleParams(</w:t>
      </w:r>
    </w:p>
    <w:p>
      <w:pPr>
        <w:jc w:val="both"/>
      </w:pPr>
      <w:r>
        <w:t xml:space="preserve">      RuleParams.EnableNewSensitiveMediaSettingsInterstitialsConversationRulesParam),</w:t>
      </w:r>
    </w:p>
    <w:p>
      <w:pPr>
        <w:jc w:val="both"/>
      </w:pPr>
      <w:r>
        <w:t xml:space="preserve">    SensitiveMediaTweetInterstitialRules.ViolentMediaGoreAndViolenceHighPrecisionInterstitialRule -&gt; ruleParams(</w:t>
      </w:r>
    </w:p>
    <w:p>
      <w:pPr>
        <w:jc w:val="both"/>
      </w:pPr>
      <w:r>
        <w:t xml:space="preserve">      RuleParams.EnableNewSensitiveMediaSettingsInterstitialsConversationRulesParam),</w:t>
      </w:r>
    </w:p>
    <w:p>
      <w:pPr>
        <w:jc w:val="both"/>
      </w:pPr>
      <w:r>
        <w:t xml:space="preserve">    SensitiveMediaTweetInterstitialRules.AdultMediaNsfwReportedHeuristicsTweetLabelInterstitialRule -&gt; ruleParams(</w:t>
      </w:r>
    </w:p>
    <w:p>
      <w:pPr>
        <w:jc w:val="both"/>
      </w:pPr>
      <w:r>
        <w:t xml:space="preserve">      RuleParams.EnableNewSensitiveMediaSettingsInterstitialsConversationRulesParam),</w:t>
      </w:r>
    </w:p>
    <w:p>
      <w:pPr>
        <w:jc w:val="both"/>
      </w:pPr>
      <w:r>
        <w:t xml:space="preserve">    SensitiveMediaTweetInterstitialRules.ViolentMediaGoreAndViolenceReportedHeuristicsInterstitialRule -&gt; ruleParams(</w:t>
      </w:r>
    </w:p>
    <w:p>
      <w:pPr>
        <w:jc w:val="both"/>
      </w:pPr>
      <w:r>
        <w:t xml:space="preserve">      RuleParams.EnableNewSensitiveMediaSettingsInterstitialsConversationRulesParam),</w:t>
      </w:r>
    </w:p>
    <w:p>
      <w:pPr>
        <w:jc w:val="both"/>
      </w:pPr>
      <w:r>
        <w:t xml:space="preserve">    SensitiveMediaTweetInterstitialRules.AdultMediaNsfwCardImageTweetLabelInterstitialRule -&gt; ruleParams(</w:t>
      </w:r>
    </w:p>
    <w:p>
      <w:pPr>
        <w:jc w:val="both"/>
      </w:pPr>
      <w:r>
        <w:t xml:space="preserve">      RuleParams.EnableNewSensitiveMediaSettingsInterstitialsConversationRulesParam),</w:t>
      </w:r>
    </w:p>
    <w:p>
      <w:pPr>
        <w:jc w:val="both"/>
      </w:pPr>
      <w:r>
        <w:t xml:space="preserve">    SensitiveMediaTweetInterstitialRules.OtherSensitiveMediaNsfwUserTweetFlagInterstitialRule -&gt; ruleParams(</w:t>
      </w:r>
    </w:p>
    <w:p>
      <w:pPr>
        <w:jc w:val="both"/>
      </w:pPr>
      <w:r>
        <w:t xml:space="preserve">      RuleParams.EnableNewSensitiveMediaSettingsInterstitialsConversationRulesParam),</w:t>
      </w:r>
    </w:p>
    <w:p>
      <w:pPr>
        <w:jc w:val="both"/>
      </w:pPr>
      <w:r>
        <w:t xml:space="preserve">    SensitiveMediaTweetInterstitialRules.OtherSensitiveMediaNsfwAdminTweetFlagInterstitialRule -&gt; ruleParams(</w:t>
      </w:r>
    </w:p>
    <w:p>
      <w:pPr>
        <w:jc w:val="both"/>
      </w:pPr>
      <w:r>
        <w:t xml:space="preserve">      RuleParams.EnableNewSensitiveMediaSettingsInterstitialsConversationRulesParam)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SensitiveMediaSettingsProfileTimelineBaseRules {</w:t>
      </w:r>
    </w:p>
    <w:p>
      <w:pPr>
        <w:jc w:val="both"/>
      </w:pPr>
      <w:r>
        <w:t xml:space="preserve">  val policyRuleParams = Map[Rule, PolicyLevelRuleParams](</w:t>
      </w:r>
    </w:p>
    <w:p>
      <w:pPr>
        <w:jc w:val="both"/>
      </w:pPr>
      <w:r>
        <w:t xml:space="preserve">    NsfwHighPrecisionInterstitialAllUsersTweetLabelRule -&gt; ruleParams(</w:t>
      </w:r>
    </w:p>
    <w:p>
      <w:pPr>
        <w:jc w:val="both"/>
      </w:pPr>
      <w:r>
        <w:t xml:space="preserve">      RuleParams.EnableLegacySensitiveMediaProfileTimelineRulesParam),</w:t>
      </w:r>
    </w:p>
    <w:p>
      <w:pPr>
        <w:jc w:val="both"/>
      </w:pPr>
      <w:r>
        <w:t xml:space="preserve">    GoreAndViolenceHighPrecisionAllUsersTweetLabelRule -&gt; ruleParams(</w:t>
      </w:r>
    </w:p>
    <w:p>
      <w:pPr>
        <w:jc w:val="both"/>
      </w:pPr>
      <w:r>
        <w:t xml:space="preserve">      RuleParams.EnableLegacySensitiveMediaProfileTimelineRulesParam),</w:t>
      </w:r>
    </w:p>
    <w:p>
      <w:pPr>
        <w:jc w:val="both"/>
      </w:pPr>
      <w:r>
        <w:t xml:space="preserve">    NsfwReportedHeuristicsAllUsersTweetLabelRule -&gt; ruleParams(</w:t>
      </w:r>
    </w:p>
    <w:p>
      <w:pPr>
        <w:jc w:val="both"/>
      </w:pPr>
      <w:r>
        <w:t xml:space="preserve">      RuleParams.EnableLegacySensitiveMediaProfileTimelineRulesParam),</w:t>
      </w:r>
    </w:p>
    <w:p>
      <w:pPr>
        <w:jc w:val="both"/>
      </w:pPr>
      <w:r>
        <w:t xml:space="preserve">    GoreAndViolenceReportedHeuristicsAllUsersTweetLabelRule -&gt; ruleParams(</w:t>
      </w:r>
    </w:p>
    <w:p>
      <w:pPr>
        <w:jc w:val="both"/>
      </w:pPr>
      <w:r>
        <w:t xml:space="preserve">      RuleParams.EnableLegacySensitiveMediaProfileTimelineRulesParam),</w:t>
      </w:r>
    </w:p>
    <w:p>
      <w:pPr>
        <w:jc w:val="both"/>
      </w:pPr>
      <w:r>
        <w:t xml:space="preserve">    NsfwCardImageAllUsersTweetLabelRule -&gt; ruleParams(</w:t>
      </w:r>
    </w:p>
    <w:p>
      <w:pPr>
        <w:jc w:val="both"/>
      </w:pPr>
      <w:r>
        <w:t xml:space="preserve">      RuleParams.EnableLegacySensitiveMediaProfileTimelineRulesParam),</w:t>
      </w:r>
    </w:p>
    <w:p>
      <w:pPr>
        <w:jc w:val="both"/>
      </w:pPr>
      <w:r>
        <w:t xml:space="preserve">    SensitiveMediaTweetInterstitialRules.AdultMediaNsfwHighPrecisionTweetLabelInterstitialRule -&gt; ruleParams(</w:t>
      </w:r>
    </w:p>
    <w:p>
      <w:pPr>
        <w:jc w:val="both"/>
      </w:pPr>
      <w:r>
        <w:t xml:space="preserve">      RuleParams.EnableNewSensitiveMediaSettingsInterstitialsProfileTimelineRulesParam),</w:t>
      </w:r>
    </w:p>
    <w:p>
      <w:pPr>
        <w:jc w:val="both"/>
      </w:pPr>
      <w:r>
        <w:t xml:space="preserve">    SensitiveMediaTweetInterstitialRules.ViolentMediaGoreAndViolenceHighPrecisionInterstitialRule -&gt; ruleParams(</w:t>
      </w:r>
    </w:p>
    <w:p>
      <w:pPr>
        <w:jc w:val="both"/>
      </w:pPr>
      <w:r>
        <w:t xml:space="preserve">      RuleParams.EnableNewSensitiveMediaSettingsInterstitialsProfileTimelineRulesParam),</w:t>
      </w:r>
    </w:p>
    <w:p>
      <w:pPr>
        <w:jc w:val="both"/>
      </w:pPr>
      <w:r>
        <w:t xml:space="preserve">    SensitiveMediaTweetInterstitialRules.AdultMediaNsfwReportedHeuristicsTweetLabelInterstitialRule -&gt; ruleParams(</w:t>
      </w:r>
    </w:p>
    <w:p>
      <w:pPr>
        <w:jc w:val="both"/>
      </w:pPr>
      <w:r>
        <w:t xml:space="preserve">      RuleParams.EnableNewSensitiveMediaSettingsInterstitialsProfileTimelineRulesParam),</w:t>
      </w:r>
    </w:p>
    <w:p>
      <w:pPr>
        <w:jc w:val="both"/>
      </w:pPr>
      <w:r>
        <w:t xml:space="preserve">    SensitiveMediaTweetInterstitialRules.ViolentMediaGoreAndViolenceReportedHeuristicsInterstitialRule -&gt; ruleParams(</w:t>
      </w:r>
    </w:p>
    <w:p>
      <w:pPr>
        <w:jc w:val="both"/>
      </w:pPr>
      <w:r>
        <w:t xml:space="preserve">      RuleParams.EnableNewSensitiveMediaSettingsInterstitialsProfileTimelineRulesParam),</w:t>
      </w:r>
    </w:p>
    <w:p>
      <w:pPr>
        <w:jc w:val="both"/>
      </w:pPr>
      <w:r>
        <w:t xml:space="preserve">    SensitiveMediaTweetInterstitialRules.AdultMediaNsfwCardImageTweetLabelInterstitialRule -&gt; ruleParams(</w:t>
      </w:r>
    </w:p>
    <w:p>
      <w:pPr>
        <w:jc w:val="both"/>
      </w:pPr>
      <w:r>
        <w:t xml:space="preserve">      RuleParams.EnableNewSensitiveMediaSettingsInterstitialsProfileTimelineRulesParam),</w:t>
      </w:r>
    </w:p>
    <w:p>
      <w:pPr>
        <w:jc w:val="both"/>
      </w:pPr>
      <w:r>
        <w:t xml:space="preserve">    SensitiveMediaTweetInterstitialRules.OtherSensitiveMediaNsfwUserTweetFlagInterstitialRule -&gt; ruleParams(</w:t>
      </w:r>
    </w:p>
    <w:p>
      <w:pPr>
        <w:jc w:val="both"/>
      </w:pPr>
      <w:r>
        <w:t xml:space="preserve">      RuleParams.EnableNewSensitiveMediaSettingsInterstitialsProfileTimelineRulesParam),</w:t>
      </w:r>
    </w:p>
    <w:p>
      <w:pPr>
        <w:jc w:val="both"/>
      </w:pPr>
      <w:r>
        <w:t xml:space="preserve">    SensitiveMediaTweetInterstitialRules.OtherSensitiveMediaNsfwAdminTweetFlagInterstitialRule -&gt; ruleParams(</w:t>
      </w:r>
    </w:p>
    <w:p>
      <w:pPr>
        <w:jc w:val="both"/>
      </w:pPr>
      <w:r>
        <w:t xml:space="preserve">      RuleParams.EnableNewSensitiveMediaSettingsInterstitialsProfileTimelineRulesParam)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SensitiveMediaSettingsTweetDetailBaseRules {</w:t>
      </w:r>
    </w:p>
    <w:p>
      <w:pPr>
        <w:jc w:val="both"/>
      </w:pPr>
      <w:r>
        <w:t xml:space="preserve">  val policyRuleParams = Map[Rule, PolicyLevelRuleParams](</w:t>
      </w:r>
    </w:p>
    <w:p>
      <w:pPr>
        <w:jc w:val="both"/>
      </w:pPr>
      <w:r>
        <w:t xml:space="preserve">    NsfwHighPrecisionInterstitialAllUsersTweetLabelRule -&gt; ruleParams(</w:t>
      </w:r>
    </w:p>
    <w:p>
      <w:pPr>
        <w:jc w:val="both"/>
      </w:pPr>
      <w:r>
        <w:t xml:space="preserve">      RuleParams.EnableLegacySensitiveMediaTweetDetailRulesParam),</w:t>
      </w:r>
    </w:p>
    <w:p>
      <w:pPr>
        <w:jc w:val="both"/>
      </w:pPr>
      <w:r>
        <w:t xml:space="preserve">    GoreAndViolenceHighPrecisionAllUsersTweetLabelRule -&gt; ruleParams(</w:t>
      </w:r>
    </w:p>
    <w:p>
      <w:pPr>
        <w:jc w:val="both"/>
      </w:pPr>
      <w:r>
        <w:t xml:space="preserve">      RuleParams.EnableLegacySensitiveMediaTweetDetailRulesParam),</w:t>
      </w:r>
    </w:p>
    <w:p>
      <w:pPr>
        <w:jc w:val="both"/>
      </w:pPr>
      <w:r>
        <w:t xml:space="preserve">    NsfwReportedHeuristicsAllUsersTweetLabelRule -&gt; ruleParams(</w:t>
      </w:r>
    </w:p>
    <w:p>
      <w:pPr>
        <w:jc w:val="both"/>
      </w:pPr>
      <w:r>
        <w:t xml:space="preserve">      RuleParams.EnableLegacySensitiveMediaTweetDetailRulesParam),</w:t>
      </w:r>
    </w:p>
    <w:p>
      <w:pPr>
        <w:jc w:val="both"/>
      </w:pPr>
      <w:r>
        <w:t xml:space="preserve">    GoreAndViolenceReportedHeuristicsAllUsersTweetLabelRule -&gt; ruleParams(</w:t>
      </w:r>
    </w:p>
    <w:p>
      <w:pPr>
        <w:jc w:val="both"/>
      </w:pPr>
      <w:r>
        <w:t xml:space="preserve">      RuleParams.EnableLegacySensitiveMediaTweetDetailRulesParam),</w:t>
      </w:r>
    </w:p>
    <w:p>
      <w:pPr>
        <w:jc w:val="both"/>
      </w:pPr>
      <w:r>
        <w:t xml:space="preserve">    NsfwCardImageAllUsersTweetLabelRule -&gt; ruleParams(</w:t>
      </w:r>
    </w:p>
    <w:p>
      <w:pPr>
        <w:jc w:val="both"/>
      </w:pPr>
      <w:r>
        <w:t xml:space="preserve">      RuleParams.EnableLegacySensitiveMediaTweetDetailRulesParam),</w:t>
      </w:r>
    </w:p>
    <w:p>
      <w:pPr>
        <w:jc w:val="both"/>
      </w:pPr>
      <w:r>
        <w:t xml:space="preserve">    SensitiveMediaTweetInterstitialRules.AdultMediaNsfwHighPrecisionTweetLabelInterstitialRule -&gt; ruleParams(</w:t>
      </w:r>
    </w:p>
    <w:p>
      <w:pPr>
        <w:jc w:val="both"/>
      </w:pPr>
      <w:r>
        <w:t xml:space="preserve">      RuleParams.EnableNewSensitiveMediaSettingsInterstitialsTweetDetailRulesParam),</w:t>
      </w:r>
    </w:p>
    <w:p>
      <w:pPr>
        <w:jc w:val="both"/>
      </w:pPr>
      <w:r>
        <w:t xml:space="preserve">    SensitiveMediaTweetInterstitialRules.ViolentMediaGoreAndViolenceHighPrecisionInterstitialRule -&gt; ruleParams(</w:t>
      </w:r>
    </w:p>
    <w:p>
      <w:pPr>
        <w:jc w:val="both"/>
      </w:pPr>
      <w:r>
        <w:t xml:space="preserve">      RuleParams.EnableNewSensitiveMediaSettingsInterstitialsTweetDetailRulesParam),</w:t>
      </w:r>
    </w:p>
    <w:p>
      <w:pPr>
        <w:jc w:val="both"/>
      </w:pPr>
      <w:r>
        <w:t xml:space="preserve">    SensitiveMediaTweetInterstitialRules.AdultMediaNsfwReportedHeuristicsTweetLabelInterstitialRule -&gt; ruleParams(</w:t>
      </w:r>
    </w:p>
    <w:p>
      <w:pPr>
        <w:jc w:val="both"/>
      </w:pPr>
      <w:r>
        <w:t xml:space="preserve">      RuleParams.EnableNewSensitiveMediaSettingsInterstitialsTweetDetailRulesParam),</w:t>
      </w:r>
    </w:p>
    <w:p>
      <w:pPr>
        <w:jc w:val="both"/>
      </w:pPr>
      <w:r>
        <w:t xml:space="preserve">    SensitiveMediaTweetInterstitialRules.ViolentMediaGoreAndViolenceReportedHeuristicsInterstitialRule -&gt; ruleParams(</w:t>
      </w:r>
    </w:p>
    <w:p>
      <w:pPr>
        <w:jc w:val="both"/>
      </w:pPr>
      <w:r>
        <w:t xml:space="preserve">      RuleParams.EnableNewSensitiveMediaSettingsInterstitialsTweetDetailRulesParam),</w:t>
      </w:r>
    </w:p>
    <w:p>
      <w:pPr>
        <w:jc w:val="both"/>
      </w:pPr>
      <w:r>
        <w:t xml:space="preserve">    SensitiveMediaTweetInterstitialRules.AdultMediaNsfwCardImageTweetLabelInterstitialRule -&gt; ruleParams(</w:t>
      </w:r>
    </w:p>
    <w:p>
      <w:pPr>
        <w:jc w:val="both"/>
      </w:pPr>
      <w:r>
        <w:t xml:space="preserve">      RuleParams.EnableNewSensitiveMediaSettingsInterstitialsTweetDetailRulesParam),</w:t>
      </w:r>
    </w:p>
    <w:p>
      <w:pPr>
        <w:jc w:val="both"/>
      </w:pPr>
      <w:r>
        <w:t xml:space="preserve">    SensitiveMediaTweetInterstitialRules.OtherSensitiveMediaNsfwUserTweetFlagInterstitialRule -&gt; ruleParams(</w:t>
      </w:r>
    </w:p>
    <w:p>
      <w:pPr>
        <w:jc w:val="both"/>
      </w:pPr>
      <w:r>
        <w:t xml:space="preserve">      RuleParams.EnableNewSensitiveMediaSettingsInterstitialsTweetDetailRulesParam),</w:t>
      </w:r>
    </w:p>
    <w:p>
      <w:pPr>
        <w:jc w:val="both"/>
      </w:pPr>
      <w:r>
        <w:t xml:space="preserve">    SensitiveMediaTweetInterstitialRules.OtherSensitiveMediaNsfwAdminTweetFlagInterstitialRule -&gt; ruleParams(</w:t>
      </w:r>
    </w:p>
    <w:p>
      <w:pPr>
        <w:jc w:val="both"/>
      </w:pPr>
      <w:r>
        <w:t xml:space="preserve">      RuleParams.EnableNewSensitiveMediaSettingsInterstitialsTweetDetailRulesParam)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ListSearchPolicy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ListSearchBaseRules.MinimalPolicyUserRules ++</w:t>
      </w:r>
    </w:p>
    <w:p>
      <w:pPr>
        <w:jc w:val="both"/>
      </w:pPr>
      <w:r>
        <w:t xml:space="preserve">        ListSearchBaseRules.BlockMutePolicyUserRules ++</w:t>
      </w:r>
    </w:p>
    <w:p>
      <w:pPr>
        <w:jc w:val="both"/>
      </w:pPr>
      <w:r>
        <w:t xml:space="preserve">        ListSearchBaseRules.StrictPolicyUserRules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ListSubscriptionsPolicy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UserTimelineRules.UserRules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ListMembershipsPolicy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UserTimelineRules.UserRules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AllSubscribedListsPolicy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UserTimelineRules.UserRules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ListHeaderPolicy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SuspendedAuthorRule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NewUserExperiencePolicy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AbusiveTweetLabelRule,</w:t>
      </w:r>
    </w:p>
    <w:p>
      <w:pPr>
        <w:jc w:val="both"/>
      </w:pPr>
      <w:r>
        <w:t xml:space="preserve">        LowQualityTweetLabelDropRule,</w:t>
      </w:r>
    </w:p>
    <w:p>
      <w:pPr>
        <w:jc w:val="both"/>
      </w:pPr>
      <w:r>
        <w:t xml:space="preserve">        NsfaHighRecallTweetLabelRule,</w:t>
      </w:r>
    </w:p>
    <w:p>
      <w:pPr>
        <w:jc w:val="both"/>
      </w:pPr>
      <w:r>
        <w:t xml:space="preserve">        NsfwHighPrecisionTweetLabelRule,</w:t>
      </w:r>
    </w:p>
    <w:p>
      <w:pPr>
        <w:jc w:val="both"/>
      </w:pPr>
      <w:r>
        <w:t xml:space="preserve">        GoreAndViolenceHighPrecisionTweetLabelRule,</w:t>
      </w:r>
    </w:p>
    <w:p>
      <w:pPr>
        <w:jc w:val="both"/>
      </w:pPr>
      <w:r>
        <w:t xml:space="preserve">        NsfwReportedHeuristicsTweetLabelRule,</w:t>
      </w:r>
    </w:p>
    <w:p>
      <w:pPr>
        <w:jc w:val="both"/>
      </w:pPr>
      <w:r>
        <w:t xml:space="preserve">        GoreAndViolenceReportedHeuristicsTweetLabelRule,</w:t>
      </w:r>
    </w:p>
    <w:p>
      <w:pPr>
        <w:jc w:val="both"/>
      </w:pPr>
      <w:r>
        <w:t xml:space="preserve">        NsfwCardImageTweetLabelRule,</w:t>
      </w:r>
    </w:p>
    <w:p>
      <w:pPr>
        <w:jc w:val="both"/>
      </w:pPr>
      <w:r>
        <w:t xml:space="preserve">        NsfwHighRecallTweetLabelRule,</w:t>
      </w:r>
    </w:p>
    <w:p>
      <w:pPr>
        <w:jc w:val="both"/>
      </w:pPr>
      <w:r>
        <w:t xml:space="preserve">        NsfwVideoTweetLabelDropRule,</w:t>
      </w:r>
    </w:p>
    <w:p>
      <w:pPr>
        <w:jc w:val="both"/>
      </w:pPr>
      <w:r>
        <w:t xml:space="preserve">        NsfwTextTweetLabelDropRule,</w:t>
      </w:r>
    </w:p>
    <w:p>
      <w:pPr>
        <w:jc w:val="both"/>
      </w:pPr>
      <w:r>
        <w:t xml:space="preserve">        SpamHighRecallTweetLabelDropRule,</w:t>
      </w:r>
    </w:p>
    <w:p>
      <w:pPr>
        <w:jc w:val="both"/>
      </w:pPr>
      <w:r>
        <w:t xml:space="preserve">        DuplicateContentTweetLabelDropRule,</w:t>
      </w:r>
    </w:p>
    <w:p>
      <w:pPr>
        <w:jc w:val="both"/>
      </w:pPr>
      <w:r>
        <w:t xml:space="preserve">        GoreAndViolenceTweetLabelRule,</w:t>
      </w:r>
    </w:p>
    <w:p>
      <w:pPr>
        <w:jc w:val="both"/>
      </w:pPr>
      <w:r>
        <w:t xml:space="preserve">        UntrustedUrlTweetLabelRule,</w:t>
      </w:r>
    </w:p>
    <w:p>
      <w:pPr>
        <w:jc w:val="both"/>
      </w:pPr>
      <w:r>
        <w:t xml:space="preserve">        DownrankSpamReplyTweetLabelRule,</w:t>
      </w:r>
    </w:p>
    <w:p>
      <w:pPr>
        <w:jc w:val="both"/>
      </w:pPr>
      <w:r>
        <w:t xml:space="preserve">        SearchBlacklistTweetLabelRule,</w:t>
      </w:r>
    </w:p>
    <w:p>
      <w:pPr>
        <w:jc w:val="both"/>
      </w:pPr>
      <w:r>
        <w:t xml:space="preserve">        AutomationTweetLabelRule,</w:t>
      </w:r>
    </w:p>
    <w:p>
      <w:pPr>
        <w:jc w:val="both"/>
      </w:pPr>
      <w:r>
        <w:t xml:space="preserve">        DuplicateMentionTweetLabelRule,</w:t>
      </w:r>
    </w:p>
    <w:p>
      <w:pPr>
        <w:jc w:val="both"/>
      </w:pPr>
      <w:r>
        <w:t xml:space="preserve">        BystanderAbusiveTweetLabelRule,</w:t>
      </w:r>
    </w:p>
    <w:p>
      <w:pPr>
        <w:jc w:val="both"/>
      </w:pPr>
      <w:r>
        <w:t xml:space="preserve">        SafetyCrisisLevel3DropRule,</w:t>
      </w:r>
    </w:p>
    <w:p>
      <w:pPr>
        <w:jc w:val="both"/>
      </w:pPr>
      <w:r>
        <w:t xml:space="preserve">        SafetyCrisisLevel4DropRule,</w:t>
      </w:r>
    </w:p>
    <w:p>
      <w:pPr>
        <w:jc w:val="both"/>
      </w:pPr>
      <w:r>
        <w:t xml:space="preserve">        DoNotAmplifyDropRule,</w:t>
      </w:r>
    </w:p>
    <w:p>
      <w:pPr>
        <w:jc w:val="both"/>
      </w:pPr>
      <w:r>
        <w:t xml:space="preserve">        SmyteSpamTweetLabelDropRule,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SearchBlacklistRule,</w:t>
      </w:r>
    </w:p>
    <w:p>
      <w:pPr>
        <w:jc w:val="both"/>
      </w:pPr>
      <w:r>
        <w:t xml:space="preserve">        SearchNsfwTextRule,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DuplicateContentRule,</w:t>
      </w:r>
    </w:p>
    <w:p>
      <w:pPr>
        <w:jc w:val="both"/>
      </w:pPr>
      <w:r>
        <w:t xml:space="preserve">        NsfwHighPrecisionRule,</w:t>
      </w:r>
    </w:p>
    <w:p>
      <w:pPr>
        <w:jc w:val="both"/>
      </w:pPr>
      <w:r>
        <w:t xml:space="preserve">        NsfwAvatarImageRule,</w:t>
      </w:r>
    </w:p>
    <w:p>
      <w:pPr>
        <w:jc w:val="both"/>
      </w:pPr>
      <w:r>
        <w:t xml:space="preserve">        NsfwBannerImageRule,</w:t>
      </w:r>
    </w:p>
    <w:p>
      <w:pPr>
        <w:jc w:val="both"/>
      </w:pPr>
      <w:r>
        <w:t xml:space="preserve">        AbusiveHighRecallRule,</w:t>
      </w:r>
    </w:p>
    <w:p>
      <w:pPr>
        <w:jc w:val="both"/>
      </w:pPr>
      <w:r>
        <w:t xml:space="preserve">        DoNotAmplifyNonFollowerRule,</w:t>
      </w:r>
    </w:p>
    <w:p>
      <w:pPr>
        <w:jc w:val="both"/>
      </w:pPr>
      <w:r>
        <w:t xml:space="preserve">        NotGraduatedNonFollowerRule,</w:t>
      </w:r>
    </w:p>
    <w:p>
      <w:pPr>
        <w:jc w:val="both"/>
      </w:pPr>
      <w:r>
        <w:t xml:space="preserve">        LikelyIvsLabelNonFollowerDropUserRule,</w:t>
      </w:r>
    </w:p>
    <w:p>
      <w:pPr>
        <w:jc w:val="both"/>
      </w:pPr>
      <w:r>
        <w:t xml:space="preserve">        DownrankSpamReplyNonAuthorRule,</w:t>
      </w:r>
    </w:p>
    <w:p>
      <w:pPr>
        <w:jc w:val="both"/>
      </w:pPr>
      <w:r>
        <w:t xml:space="preserve">        NsfwTextNonAuthorDropRule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DESHomeTimelinePolicy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DropStaleTweetsRule,</w:t>
      </w:r>
    </w:p>
    <w:p>
      <w:pPr>
        <w:jc w:val="both"/>
      </w:pPr>
      <w:r>
        <w:t xml:space="preserve">        DropAllExclusiveTweetsRule,</w:t>
      </w:r>
    </w:p>
    <w:p>
      <w:pPr>
        <w:jc w:val="both"/>
      </w:pPr>
      <w:r>
        <w:t xml:space="preserve">        DropAllTrustedFriendsTweetsRule,</w:t>
      </w:r>
    </w:p>
    <w:p>
      <w:pPr>
        <w:jc w:val="both"/>
      </w:pPr>
      <w:r>
        <w:t xml:space="preserve">        DropAllCommunityTweetsRule</w:t>
      </w:r>
    </w:p>
    <w:p>
      <w:pPr>
        <w:jc w:val="both"/>
      </w:pPr>
      <w:r>
        <w:t xml:space="preserve">      ) ++</w:t>
      </w:r>
    </w:p>
    <w:p>
      <w:pPr>
        <w:jc w:val="both"/>
      </w:pPr>
      <w:r>
        <w:t xml:space="preserve">        VisibilityPolicy.baseTweetRules,</w:t>
      </w:r>
    </w:p>
    <w:p>
      <w:pPr>
        <w:jc w:val="both"/>
      </w:pPr>
      <w:r>
        <w:t xml:space="preserve">      userRules = UserTimelineRules.UserRules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DesQuoteTweetTimelinePolicy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DropStaleTweetsRule,</w:t>
      </w:r>
    </w:p>
    <w:p>
      <w:pPr>
        <w:jc w:val="both"/>
      </w:pPr>
      <w:r>
        <w:t xml:space="preserve">        DropAllExclusiveTweetsRule,</w:t>
      </w:r>
    </w:p>
    <w:p>
      <w:pPr>
        <w:jc w:val="both"/>
      </w:pPr>
      <w:r>
        <w:t xml:space="preserve">        DropAllTrustedFriendsTweetsRule</w:t>
      </w:r>
    </w:p>
    <w:p>
      <w:pPr>
        <w:jc w:val="both"/>
      </w:pPr>
      <w:r>
        <w:t xml:space="preserve">      ) ++ ElevatedQuoteTweetTimelinePolicy.tweetRules.diff(Seq(DropStaleTweetsRule)),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ProtectedAuthorDropRule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ElevatedQuoteTweetTimelinePolicy.policyRuleParams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DESRealtimeSpamEnrichmentPolicy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LowQualityTweetLabelDropRule,</w:t>
      </w:r>
    </w:p>
    <w:p>
      <w:pPr>
        <w:jc w:val="both"/>
      </w:pPr>
      <w:r>
        <w:t xml:space="preserve">        SpamHighRecallTweetLabelDropRule,</w:t>
      </w:r>
    </w:p>
    <w:p>
      <w:pPr>
        <w:jc w:val="both"/>
      </w:pPr>
      <w:r>
        <w:t xml:space="preserve">        DuplicateContentTweetLabelDropRule,</w:t>
      </w:r>
    </w:p>
    <w:p>
      <w:pPr>
        <w:jc w:val="both"/>
      </w:pPr>
      <w:r>
        <w:t xml:space="preserve">        SearchBlacklistTweetLabelRule,</w:t>
      </w:r>
    </w:p>
    <w:p>
      <w:pPr>
        <w:jc w:val="both"/>
      </w:pPr>
      <w:r>
        <w:t xml:space="preserve">        SmyteSpamTweetLabelDropRule,</w:t>
      </w:r>
    </w:p>
    <w:p>
      <w:pPr>
        <w:jc w:val="both"/>
      </w:pPr>
      <w:r>
        <w:t xml:space="preserve">        DropAllCommunityTweetsRule,</w:t>
      </w:r>
    </w:p>
    <w:p>
      <w:pPr>
        <w:jc w:val="both"/>
      </w:pPr>
      <w:r>
        <w:t xml:space="preserve">        DropAllExclusiveTweetsRule,</w:t>
      </w:r>
    </w:p>
    <w:p>
      <w:pPr>
        <w:jc w:val="both"/>
      </w:pPr>
      <w:r>
        <w:t xml:space="preserve">        DropAllTrustedFriendsTweetsRule,</w:t>
      </w:r>
    </w:p>
    <w:p>
      <w:pPr>
        <w:jc w:val="both"/>
      </w:pPr>
      <w:r>
        <w:t xml:space="preserve">        NsfwHighPrecisionInterstitialAllUsersTweetLabelRule,</w:t>
      </w:r>
    </w:p>
    <w:p>
      <w:pPr>
        <w:jc w:val="both"/>
      </w:pPr>
      <w:r>
        <w:t xml:space="preserve">        GoreAndViolenceHighPrecisionAllUsersTweetLabelRule,</w:t>
      </w:r>
    </w:p>
    <w:p>
      <w:pPr>
        <w:jc w:val="both"/>
      </w:pPr>
      <w:r>
        <w:t xml:space="preserve">        NsfwReportedHeuristicsAllUsersTweetLabelRule,</w:t>
      </w:r>
    </w:p>
    <w:p>
      <w:pPr>
        <w:jc w:val="both"/>
      </w:pPr>
      <w:r>
        <w:t xml:space="preserve">        GoreAndViolenceReportedHeuristicsAllUsersTweetLabelRule,</w:t>
      </w:r>
    </w:p>
    <w:p>
      <w:pPr>
        <w:jc w:val="both"/>
      </w:pPr>
      <w:r>
        <w:t xml:space="preserve">        NsfwCardImageAllUsersTweetLabelRule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DESRealtimePolicy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DropAllCommunityTweetsRule,</w:t>
      </w:r>
    </w:p>
    <w:p>
      <w:pPr>
        <w:jc w:val="both"/>
      </w:pPr>
      <w:r>
        <w:t xml:space="preserve">        DropAllExclusiveTweetsRule,</w:t>
      </w:r>
    </w:p>
    <w:p>
      <w:pPr>
        <w:jc w:val="both"/>
      </w:pPr>
      <w:r>
        <w:t xml:space="preserve">        DropAllTrustedFriendsTweetsRule,</w:t>
      </w:r>
    </w:p>
    <w:p>
      <w:pPr>
        <w:jc w:val="both"/>
      </w:pPr>
      <w:r>
        <w:t xml:space="preserve">        DropAllCollabInvitationTweetsRule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DropAllProtectedAuthorRule,</w:t>
      </w:r>
    </w:p>
    <w:p>
      <w:pPr>
        <w:jc w:val="both"/>
      </w:pPr>
      <w:r>
        <w:t xml:space="preserve">        DropProtectedViewerIfPresentRule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DESRetweetingUsersPolicy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DropAllExclusiveTweetsRule,</w:t>
      </w:r>
    </w:p>
    <w:p>
      <w:pPr>
        <w:jc w:val="both"/>
      </w:pPr>
      <w:r>
        <w:t xml:space="preserve">        DropAllTrustedFriendsTweetsRule,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SuspendedAuthorRule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DESTweetLikingUsersPolicy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DropAllExclusiveTweetsRule,</w:t>
      </w:r>
    </w:p>
    <w:p>
      <w:pPr>
        <w:jc w:val="both"/>
      </w:pPr>
      <w:r>
        <w:t xml:space="preserve">        DropAllTrustedFriendsTweetsRule,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TimelineLikedByRules.UserRules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DESUserBookmarksPolicy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DropAllExclusiveTweetsRule,</w:t>
      </w:r>
    </w:p>
    <w:p>
      <w:pPr>
        <w:jc w:val="both"/>
      </w:pPr>
      <w:r>
        <w:t xml:space="preserve">        DropAllTrustedFriendsTweetsRule,</w:t>
      </w:r>
    </w:p>
    <w:p>
      <w:pPr>
        <w:jc w:val="both"/>
      </w:pPr>
      <w:r>
        <w:t xml:space="preserve">      ) ++</w:t>
      </w:r>
    </w:p>
    <w:p>
      <w:pPr>
        <w:jc w:val="both"/>
      </w:pPr>
      <w:r>
        <w:t xml:space="preserve">        (VisibilityPolicy.baseTweetRules</w:t>
      </w:r>
    </w:p>
    <w:p>
      <w:pPr>
        <w:jc w:val="both"/>
      </w:pPr>
      <w:r>
        <w:t xml:space="preserve">          ++ Seq(DropAllCommunityTweetsRule)</w:t>
      </w:r>
    </w:p>
    <w:p>
      <w:pPr>
        <w:jc w:val="both"/>
      </w:pPr>
      <w:r>
        <w:t xml:space="preserve">          ++ TimelineProfileRules.tweetRules),</w:t>
      </w:r>
    </w:p>
    <w:p>
      <w:pPr>
        <w:jc w:val="both"/>
      </w:pPr>
      <w:r>
        <w:t xml:space="preserve">      userRules = UserTimelineRules.UserRules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DESUserLikedTweetsPolicy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DropStaleTweetsRule,</w:t>
      </w:r>
    </w:p>
    <w:p>
      <w:pPr>
        <w:jc w:val="both"/>
      </w:pPr>
      <w:r>
        <w:t xml:space="preserve">        DropAllExclusiveTweetsRule,</w:t>
      </w:r>
    </w:p>
    <w:p>
      <w:pPr>
        <w:jc w:val="both"/>
      </w:pPr>
      <w:r>
        <w:t xml:space="preserve">        DropAllTrustedFriendsTweetsRule,</w:t>
      </w:r>
    </w:p>
    <w:p>
      <w:pPr>
        <w:jc w:val="both"/>
      </w:pPr>
      <w:r>
        <w:t xml:space="preserve">      ) ++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VisibilityPolicy.baseTweetRules ++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DropAllCommunityTweetsRule,</w:t>
      </w:r>
    </w:p>
    <w:p>
      <w:pPr>
        <w:jc w:val="both"/>
      </w:pPr>
      <w:r>
        <w:t xml:space="preserve">              AbusePolicyEpisodicTweetLabelInterstitialRule,</w:t>
      </w:r>
    </w:p>
    <w:p>
      <w:pPr>
        <w:jc w:val="both"/>
      </w:pPr>
      <w:r>
        <w:t xml:space="preserve">              EmergencyDynamicInterstitialRule,</w:t>
      </w:r>
    </w:p>
    <w:p>
      <w:pPr>
        <w:jc w:val="both"/>
      </w:pPr>
      <w:r>
        <w:t xml:space="preserve">              ReportedTweetInterstitialRule,</w:t>
      </w:r>
    </w:p>
    <w:p>
      <w:pPr>
        <w:jc w:val="both"/>
      </w:pPr>
      <w:r>
        <w:t xml:space="preserve">              NsfwHighPrecisionInterstitialAllUsersTweetLabelRule,</w:t>
      </w:r>
    </w:p>
    <w:p>
      <w:pPr>
        <w:jc w:val="both"/>
      </w:pPr>
      <w:r>
        <w:t xml:space="preserve">              GoreAndViolenceHighPrecisionAllUsersTweetLabelRule,</w:t>
      </w:r>
    </w:p>
    <w:p>
      <w:pPr>
        <w:jc w:val="both"/>
      </w:pPr>
      <w:r>
        <w:t xml:space="preserve">              NsfwReportedHeuristicsAllUsersTweetLabelRule,</w:t>
      </w:r>
    </w:p>
    <w:p>
      <w:pPr>
        <w:jc w:val="both"/>
      </w:pPr>
      <w:r>
        <w:t xml:space="preserve">              GoreAndViolenceReportedHeuristicsAllUsersTweetLabelRule,</w:t>
      </w:r>
    </w:p>
    <w:p>
      <w:pPr>
        <w:jc w:val="both"/>
      </w:pPr>
      <w:r>
        <w:t xml:space="preserve">              NsfwCardImageAllUsersTweetLabelRule,</w:t>
      </w:r>
    </w:p>
    <w:p>
      <w:pPr>
        <w:jc w:val="both"/>
      </w:pPr>
      <w:r>
        <w:t xml:space="preserve">              NsfwHighPrecisionTweetLabelAvoidRule,</w:t>
      </w:r>
    </w:p>
    <w:p>
      <w:pPr>
        <w:jc w:val="both"/>
      </w:pPr>
      <w:r>
        <w:t xml:space="preserve">              NsfwHighRecallTweetLabelAvoidRule,</w:t>
      </w:r>
    </w:p>
    <w:p>
      <w:pPr>
        <w:jc w:val="both"/>
      </w:pPr>
      <w:r>
        <w:t xml:space="preserve">              GoreAndViolenceHighPrecisionAvoidAllUsersTweetLabelRule,</w:t>
      </w:r>
    </w:p>
    <w:p>
      <w:pPr>
        <w:jc w:val="both"/>
      </w:pPr>
      <w:r>
        <w:t xml:space="preserve">              NsfwReportedHeuristicsAvoidAllUsersTweetLabelRule,</w:t>
      </w:r>
    </w:p>
    <w:p>
      <w:pPr>
        <w:jc w:val="both"/>
      </w:pPr>
      <w:r>
        <w:t xml:space="preserve">              GoreAndViolenceReportedHeuristicsAvoidAllUsersTweetLabelRule,</w:t>
      </w:r>
    </w:p>
    <w:p>
      <w:pPr>
        <w:jc w:val="both"/>
      </w:pPr>
      <w:r>
        <w:t xml:space="preserve">              NsfwCardImageAvoidAllUsersTweetLabelRule,</w:t>
      </w:r>
    </w:p>
    <w:p>
      <w:pPr>
        <w:jc w:val="both"/>
      </w:pPr>
      <w:r>
        <w:t xml:space="preserve">              DoNotAmplifyTweetLabelAvoidRule,</w:t>
      </w:r>
    </w:p>
    <w:p>
      <w:pPr>
        <w:jc w:val="both"/>
      </w:pPr>
      <w:r>
        <w:t xml:space="preserve">              NsfaHighPrecisionTweetLabelAvoidRule,</w:t>
      </w:r>
    </w:p>
    <w:p>
      <w:pPr>
        <w:jc w:val="both"/>
      </w:pPr>
      <w:r>
        <w:t xml:space="preserve">            ) ++ LimitedEngagementBaseRules.tweetRules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userRules = UserTimelineRules.UserRules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DESUserMentionsPolicy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DropAllCommunityTweetsRule,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DropAllExclusiveTweetsRule,</w:t>
      </w:r>
    </w:p>
    <w:p>
      <w:pPr>
        <w:jc w:val="both"/>
      </w:pPr>
      <w:r>
        <w:t xml:space="preserve">        DropAllTrustedFriendsTweetsRule,</w:t>
      </w:r>
    </w:p>
    <w:p>
      <w:pPr>
        <w:jc w:val="both"/>
      </w:pPr>
      <w:r>
        <w:t xml:space="preserve">        AbusePolicyEpisodicTweetLabelInterstitialRule,</w:t>
      </w:r>
    </w:p>
    <w:p>
      <w:pPr>
        <w:jc w:val="both"/>
      </w:pPr>
      <w:r>
        <w:t xml:space="preserve">        EmergencyDynamicInterstitialRule,</w:t>
      </w:r>
    </w:p>
    <w:p>
      <w:pPr>
        <w:jc w:val="both"/>
      </w:pPr>
      <w:r>
        <w:t xml:space="preserve">        NsfwHighPrecisionInterstitialAllUsersTweetLabelRule,</w:t>
      </w:r>
    </w:p>
    <w:p>
      <w:pPr>
        <w:jc w:val="both"/>
      </w:pPr>
      <w:r>
        <w:t xml:space="preserve">        GoreAndViolenceHighPrecisionAllUsersTweetLabelRule,</w:t>
      </w:r>
    </w:p>
    <w:p>
      <w:pPr>
        <w:jc w:val="both"/>
      </w:pPr>
      <w:r>
        <w:t xml:space="preserve">        NsfwReportedHeuristicsAllUsersTweetLabelRule,</w:t>
      </w:r>
    </w:p>
    <w:p>
      <w:pPr>
        <w:jc w:val="both"/>
      </w:pPr>
      <w:r>
        <w:t xml:space="preserve">        GoreAndViolenceReportedHeuristicsAllUsersTweetLabelRule,</w:t>
      </w:r>
    </w:p>
    <w:p>
      <w:pPr>
        <w:jc w:val="both"/>
      </w:pPr>
      <w:r>
        <w:t xml:space="preserve">        NsfwCardImageAllUsersTweetLabelRule,</w:t>
      </w:r>
    </w:p>
    <w:p>
      <w:pPr>
        <w:jc w:val="both"/>
      </w:pPr>
      <w:r>
        <w:t xml:space="preserve">      ) ++ LimitedEngagementBaseRules.tweetRules,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SuspendedAuthorRule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DESUserTweetsPolicy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DropStaleTweetsRule,</w:t>
      </w:r>
    </w:p>
    <w:p>
      <w:pPr>
        <w:jc w:val="both"/>
      </w:pPr>
      <w:r>
        <w:t xml:space="preserve">        DropAllExclusiveTweetsRule,</w:t>
      </w:r>
    </w:p>
    <w:p>
      <w:pPr>
        <w:jc w:val="both"/>
      </w:pPr>
      <w:r>
        <w:t xml:space="preserve">        DropAllTrustedFriendsTweetsRule,</w:t>
      </w:r>
    </w:p>
    <w:p>
      <w:pPr>
        <w:jc w:val="both"/>
      </w:pPr>
      <w:r>
        <w:t xml:space="preserve">      ) ++</w:t>
      </w:r>
    </w:p>
    <w:p>
      <w:pPr>
        <w:jc w:val="both"/>
      </w:pPr>
      <w:r>
        <w:t xml:space="preserve">        (VisibilityPolicy.baseTweetRules</w:t>
      </w:r>
    </w:p>
    <w:p>
      <w:pPr>
        <w:jc w:val="both"/>
      </w:pPr>
      <w:r>
        <w:t xml:space="preserve">          ++ Seq(DropAllCommunityTweetsRule)</w:t>
      </w:r>
    </w:p>
    <w:p>
      <w:pPr>
        <w:jc w:val="both"/>
      </w:pPr>
      <w:r>
        <w:t xml:space="preserve">          ++ TimelineProfileRules.tweetRules),</w:t>
      </w:r>
    </w:p>
    <w:p>
      <w:pPr>
        <w:jc w:val="both"/>
      </w:pPr>
      <w:r>
        <w:t xml:space="preserve">      userRules = UserTimelineRules.UserRules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DevPlatformComplianceStreamPolicy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SpamAllUsersTweetLabelRule,</w:t>
      </w:r>
    </w:p>
    <w:p>
      <w:pPr>
        <w:jc w:val="both"/>
      </w:pPr>
      <w:r>
        <w:t xml:space="preserve">        PdnaAllUsersTweetLabelRule,</w:t>
      </w:r>
    </w:p>
    <w:p>
      <w:pPr>
        <w:jc w:val="both"/>
      </w:pPr>
      <w:r>
        <w:t xml:space="preserve">        BounceAllUsersTweetLabelRule,</w:t>
      </w:r>
    </w:p>
    <w:p>
      <w:pPr>
        <w:jc w:val="both"/>
      </w:pPr>
      <w:r>
        <w:t xml:space="preserve">        AbusePolicyEpisodicTweetLabelComplianceTweetNoticeRule,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DesTweetDetailPolicy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DropAllExclusiveTweetsRule,</w:t>
      </w:r>
    </w:p>
    <w:p>
      <w:pPr>
        <w:jc w:val="both"/>
      </w:pPr>
      <w:r>
        <w:t xml:space="preserve">        DropAllTrustedFriendsTweetsRule,</w:t>
      </w:r>
    </w:p>
    <w:p>
      <w:pPr>
        <w:jc w:val="both"/>
      </w:pPr>
      <w:r>
        <w:t xml:space="preserve">      ) ++ BaseTweetDetailPolicy.tweetRules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DevPlatformGetListTweetsPolicy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Seq(DropStaleTweetsRule) ++ DesTweetDetailPolicy.tweetRules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FollowerConnectionsPolicy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SpammyFollowerRule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SuperFollowerConnectionsPolicy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SpammyFollowerRule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LivePipelineEngagementCountsPolicy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AbusePolicyEpisodicTweetLabelInterstitialRule,</w:t>
      </w:r>
    </w:p>
    <w:p>
      <w:pPr>
        <w:jc w:val="both"/>
      </w:pPr>
      <w:r>
        <w:t xml:space="preserve">        EmergencyDynamicInterstitialRule,</w:t>
      </w:r>
    </w:p>
    <w:p>
      <w:pPr>
        <w:jc w:val="both"/>
      </w:pPr>
      <w:r>
        <w:t xml:space="preserve">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LiveVideoTimelinePolicy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AbusiveTweetLabelRule,</w:t>
      </w:r>
    </w:p>
    <w:p>
      <w:pPr>
        <w:jc w:val="both"/>
      </w:pPr>
      <w:r>
        <w:t xml:space="preserve">        AbusiveHighRecallTweetLabelRule,</w:t>
      </w:r>
    </w:p>
    <w:p>
      <w:pPr>
        <w:jc w:val="both"/>
      </w:pPr>
      <w:r>
        <w:t xml:space="preserve">        LowQualityTweetLabelDropRule,</w:t>
      </w:r>
    </w:p>
    <w:p>
      <w:pPr>
        <w:jc w:val="both"/>
      </w:pPr>
      <w:r>
        <w:t xml:space="preserve">        NsfwHighPrecisionTweetLabelRule,</w:t>
      </w:r>
    </w:p>
    <w:p>
      <w:pPr>
        <w:jc w:val="both"/>
      </w:pPr>
      <w:r>
        <w:t xml:space="preserve">        GoreAndViolenceHighPrecisionTweetLabelRule,</w:t>
      </w:r>
    </w:p>
    <w:p>
      <w:pPr>
        <w:jc w:val="both"/>
      </w:pPr>
      <w:r>
        <w:t xml:space="preserve">        NsfwReportedHeuristicsTweetLabelRule,</w:t>
      </w:r>
    </w:p>
    <w:p>
      <w:pPr>
        <w:jc w:val="both"/>
      </w:pPr>
      <w:r>
        <w:t xml:space="preserve">        GoreAndViolenceReportedHeuristicsTweetLabelRule,</w:t>
      </w:r>
    </w:p>
    <w:p>
      <w:pPr>
        <w:jc w:val="both"/>
      </w:pPr>
      <w:r>
        <w:t xml:space="preserve">        NsfwCardImageTweetLabelRule,</w:t>
      </w:r>
    </w:p>
    <w:p>
      <w:pPr>
        <w:jc w:val="both"/>
      </w:pPr>
      <w:r>
        <w:t xml:space="preserve">        NsfwHighRecallTweetLabelRule,</w:t>
      </w:r>
    </w:p>
    <w:p>
      <w:pPr>
        <w:jc w:val="both"/>
      </w:pPr>
      <w:r>
        <w:t xml:space="preserve">        NsfwVideoTweetLabelDropRule,</w:t>
      </w:r>
    </w:p>
    <w:p>
      <w:pPr>
        <w:jc w:val="both"/>
      </w:pPr>
      <w:r>
        <w:t xml:space="preserve">        NsfwTextTweetLabelDropRule,</w:t>
      </w:r>
    </w:p>
    <w:p>
      <w:pPr>
        <w:jc w:val="both"/>
      </w:pPr>
      <w:r>
        <w:t xml:space="preserve">        LiveLowQualityTweetLabelRule,</w:t>
      </w:r>
    </w:p>
    <w:p>
      <w:pPr>
        <w:jc w:val="both"/>
      </w:pPr>
      <w:r>
        <w:t xml:space="preserve">        SpamHighRecallTweetLabelDropRule,</w:t>
      </w:r>
    </w:p>
    <w:p>
      <w:pPr>
        <w:jc w:val="both"/>
      </w:pPr>
      <w:r>
        <w:t xml:space="preserve">        DuplicateContentTweetLabelDropRule,</w:t>
      </w:r>
    </w:p>
    <w:p>
      <w:pPr>
        <w:jc w:val="both"/>
      </w:pPr>
      <w:r>
        <w:t xml:space="preserve">        SearchBlacklistTweetLabelRule,</w:t>
      </w:r>
    </w:p>
    <w:p>
      <w:pPr>
        <w:jc w:val="both"/>
      </w:pPr>
      <w:r>
        <w:t xml:space="preserve">        BystanderAbusiveTweetLabelRule,</w:t>
      </w:r>
    </w:p>
    <w:p>
      <w:pPr>
        <w:jc w:val="both"/>
      </w:pPr>
      <w:r>
        <w:t xml:space="preserve">        SafetyCrisisLevel3DropRule,</w:t>
      </w:r>
    </w:p>
    <w:p>
      <w:pPr>
        <w:jc w:val="both"/>
      </w:pPr>
      <w:r>
        <w:t xml:space="preserve">        SafetyCrisisLevel4DropRule,</w:t>
      </w:r>
    </w:p>
    <w:p>
      <w:pPr>
        <w:jc w:val="both"/>
      </w:pPr>
      <w:r>
        <w:t xml:space="preserve">        DoNotAmplifyDropRule,</w:t>
      </w:r>
    </w:p>
    <w:p>
      <w:pPr>
        <w:jc w:val="both"/>
      </w:pPr>
      <w:r>
        <w:t xml:space="preserve">        SmyteSpamTweetLabelDropRule,</w:t>
      </w:r>
    </w:p>
    <w:p>
      <w:pPr>
        <w:jc w:val="both"/>
      </w:pPr>
      <w:r>
        <w:t xml:space="preserve">        AbusePolicyEpisodicTweetLabelDropRule,</w:t>
      </w:r>
    </w:p>
    <w:p>
      <w:pPr>
        <w:jc w:val="both"/>
      </w:pPr>
      <w:r>
        <w:t xml:space="preserve">        EmergencyDropRule,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SearchBlacklistRule,</w:t>
      </w:r>
    </w:p>
    <w:p>
      <w:pPr>
        <w:jc w:val="both"/>
      </w:pPr>
      <w:r>
        <w:t xml:space="preserve">        SearchNsfwTextRule,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NsfwHighPrecisionRule,</w:t>
      </w:r>
    </w:p>
    <w:p>
      <w:pPr>
        <w:jc w:val="both"/>
      </w:pPr>
      <w:r>
        <w:t xml:space="preserve">        NsfwHighRecallRule,</w:t>
      </w:r>
    </w:p>
    <w:p>
      <w:pPr>
        <w:jc w:val="both"/>
      </w:pPr>
      <w:r>
        <w:t xml:space="preserve">        NsfwAvatarImageRule,</w:t>
      </w:r>
    </w:p>
    <w:p>
      <w:pPr>
        <w:jc w:val="both"/>
      </w:pPr>
      <w:r>
        <w:t xml:space="preserve">        NsfwBannerImageRule,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DuplicateContentRule,</w:t>
      </w:r>
    </w:p>
    <w:p>
      <w:pPr>
        <w:jc w:val="both"/>
      </w:pPr>
      <w:r>
        <w:t xml:space="preserve">        LiveLowQualityRule,</w:t>
      </w:r>
    </w:p>
    <w:p>
      <w:pPr>
        <w:jc w:val="both"/>
      </w:pPr>
      <w:r>
        <w:t xml:space="preserve">        EngagementSpammerRule,</w:t>
      </w:r>
    </w:p>
    <w:p>
      <w:pPr>
        <w:jc w:val="both"/>
      </w:pPr>
      <w:r>
        <w:t xml:space="preserve">        EngagementSpammerHighRecallRule,</w:t>
      </w:r>
    </w:p>
    <w:p>
      <w:pPr>
        <w:jc w:val="both"/>
      </w:pPr>
      <w:r>
        <w:t xml:space="preserve">        AbusiveHighRecallRule,</w:t>
      </w:r>
    </w:p>
    <w:p>
      <w:pPr>
        <w:jc w:val="both"/>
      </w:pPr>
      <w:r>
        <w:t xml:space="preserve">        DoNotAmplifyNonFollowerRule,</w:t>
      </w:r>
    </w:p>
    <w:p>
      <w:pPr>
        <w:jc w:val="both"/>
      </w:pPr>
      <w:r>
        <w:t xml:space="preserve">        NotGraduatedNonFollowerRule,</w:t>
      </w:r>
    </w:p>
    <w:p>
      <w:pPr>
        <w:jc w:val="both"/>
      </w:pPr>
      <w:r>
        <w:t xml:space="preserve">        LikelyIvsLabelNonFollowerDropUserRule,</w:t>
      </w:r>
    </w:p>
    <w:p>
      <w:pPr>
        <w:jc w:val="both"/>
      </w:pPr>
      <w:r>
        <w:t xml:space="preserve">        NsfwTextNonAuthorDropRule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MagicRecsPolicyOverrides {</w:t>
      </w:r>
    </w:p>
    <w:p>
      <w:pPr>
        <w:jc w:val="both"/>
      </w:pPr>
      <w:r>
        <w:t xml:space="preserve">  val replacements: Map[Rule, Rule] = Map()</w:t>
      </w:r>
    </w:p>
    <w:p>
      <w:pPr>
        <w:jc w:val="both"/>
      </w:pPr>
      <w:r>
        <w:t xml:space="preserve">  def union(rules: Seq[Rule]*): Seq[Rule] = rules</w:t>
      </w:r>
    </w:p>
    <w:p>
      <w:pPr>
        <w:jc w:val="both"/>
      </w:pPr>
      <w:r>
        <w:t xml:space="preserve">    .map(ar =&gt; ar.map(x =&gt; replacements.getOrElse(x, x)))</w:t>
      </w:r>
    </w:p>
    <w:p>
      <w:pPr>
        <w:jc w:val="both"/>
      </w:pPr>
      <w:r>
        <w:t xml:space="preserve">    .reduce((a, b) =&gt; a ++ b.filterNot(a.contains))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MagicRecsPolicy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MagicRecsPolicyOverrides.union(</w:t>
      </w:r>
    </w:p>
    <w:p>
      <w:pPr>
        <w:jc w:val="both"/>
      </w:pPr>
      <w:r>
        <w:t xml:space="preserve">        RecommendationsPolicy.tweetRules.filterNot(_ == SafetyCrisisLevel3DropRule),</w:t>
      </w:r>
    </w:p>
    <w:p>
      <w:pPr>
        <w:jc w:val="both"/>
      </w:pPr>
      <w:r>
        <w:t xml:space="preserve">        NotificationsIbisPolicy.tweetRules,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NsfaHighRecallTweetLabelRule,</w:t>
      </w:r>
    </w:p>
    <w:p>
      <w:pPr>
        <w:jc w:val="both"/>
      </w:pPr>
      <w:r>
        <w:t xml:space="preserve">          NsfwHighRecallTweetLabelRule,</w:t>
      </w:r>
    </w:p>
    <w:p>
      <w:pPr>
        <w:jc w:val="both"/>
      </w:pPr>
      <w:r>
        <w:t xml:space="preserve">          NsfwTextHighPrecisionTweetLabelDropRule),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AuthorBlocksViewerDropRule,</w:t>
      </w:r>
    </w:p>
    <w:p>
      <w:pPr>
        <w:jc w:val="both"/>
      </w:pPr>
      <w:r>
        <w:t xml:space="preserve">          ViewerBlocksAuthorRule,</w:t>
      </w:r>
    </w:p>
    <w:p>
      <w:pPr>
        <w:jc w:val="both"/>
      </w:pPr>
      <w:r>
        <w:t xml:space="preserve">          ViewerMutesAuthorRule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DeactivatedAuthorRule,</w:t>
      </w:r>
    </w:p>
    <w:p>
      <w:pPr>
        <w:jc w:val="both"/>
      </w:pPr>
      <w:r>
        <w:t xml:space="preserve">          SuspendedAuthorRule,</w:t>
      </w:r>
    </w:p>
    <w:p>
      <w:pPr>
        <w:jc w:val="both"/>
      </w:pPr>
      <w:r>
        <w:t xml:space="preserve">          TweetNsfwUserDropRule,</w:t>
      </w:r>
    </w:p>
    <w:p>
      <w:pPr>
        <w:jc w:val="both"/>
      </w:pPr>
      <w:r>
        <w:t xml:space="preserve">          TweetNsfwAdminDropRule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MagicRecsPolicyOverrides.union(</w:t>
      </w:r>
    </w:p>
    <w:p>
      <w:pPr>
        <w:jc w:val="both"/>
      </w:pPr>
      <w:r>
        <w:t xml:space="preserve">        RecommendationsPolicy.userRules,</w:t>
      </w:r>
    </w:p>
    <w:p>
      <w:pPr>
        <w:jc w:val="both"/>
      </w:pPr>
      <w:r>
        <w:t xml:space="preserve">        NotificationsRules.userRules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MagicRecsV2Policy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MagicRecsPolicyOverrides.union(</w:t>
      </w:r>
    </w:p>
    <w:p>
      <w:pPr>
        <w:jc w:val="both"/>
      </w:pPr>
      <w:r>
        <w:t xml:space="preserve">        MagicRecsPolicy.tweetRules,</w:t>
      </w:r>
    </w:p>
    <w:p>
      <w:pPr>
        <w:jc w:val="both"/>
      </w:pPr>
      <w:r>
        <w:t xml:space="preserve">        NotificationsWriterTweetHydratorPolicy.tweetRules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MagicRecsPolicyOverrides.union(</w:t>
      </w:r>
    </w:p>
    <w:p>
      <w:pPr>
        <w:jc w:val="both"/>
      </w:pPr>
      <w:r>
        <w:t xml:space="preserve">        MagicRecsPolicy.userRules,</w:t>
      </w:r>
    </w:p>
    <w:p>
      <w:pPr>
        <w:jc w:val="both"/>
      </w:pPr>
      <w:r>
        <w:t xml:space="preserve">        NotificationsWriterV2Policy.userRules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MagicRecsAggressivePolicy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MagicRecsPolicy.tweetRules,</w:t>
      </w:r>
    </w:p>
    <w:p>
      <w:pPr>
        <w:jc w:val="both"/>
      </w:pPr>
      <w:r>
        <w:t xml:space="preserve">      userRules = MagicRecsPolicy.userRules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MagicRecsAggressiveV2Policy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MagicRecsV2Policy.tweetRules,</w:t>
      </w:r>
    </w:p>
    <w:p>
      <w:pPr>
        <w:jc w:val="both"/>
      </w:pPr>
      <w:r>
        <w:t xml:space="preserve">      userRules = MagicRecsV2Policy.userRules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MinimalPolicy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TsViolationRule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ModeratedTweetsTimelinePolicy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TweetDetailPolicy.tweetRules.diff(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AuthorBlocksViewerDropRule,</w:t>
      </w:r>
    </w:p>
    <w:p>
      <w:pPr>
        <w:jc w:val="both"/>
      </w:pPr>
      <w:r>
        <w:t xml:space="preserve">          MutedKeywordForTweetRepliesInterstitialRule,</w:t>
      </w:r>
    </w:p>
    <w:p>
      <w:pPr>
        <w:jc w:val="both"/>
      </w:pPr>
      <w:r>
        <w:t xml:space="preserve">          ReportedTweetInterstitialRule)),</w:t>
      </w:r>
    </w:p>
    <w:p>
      <w:pPr>
        <w:jc w:val="both"/>
      </w:pPr>
      <w:r>
        <w:t xml:space="preserve">      policyRuleParams = TweetDetailPolicy.policyRuleParams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MomentsPolicy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AuthorBlocksViewerUnspecifiedRule,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NearbyTimelinePolicy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SearchBlenderRules.tweetRelevanceRules,</w:t>
      </w:r>
    </w:p>
    <w:p>
      <w:pPr>
        <w:jc w:val="both"/>
      </w:pPr>
      <w:r>
        <w:t xml:space="preserve">      userRules = SearchBlenderRules.userBaseRules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private object NotificationsRules {</w:t>
      </w:r>
    </w:p>
    <w:p>
      <w:pPr>
        <w:jc w:val="both"/>
      </w:pPr>
      <w:r>
        <w:t xml:space="preserve">  val tweetRules: Seq[Rule] =</w:t>
      </w:r>
    </w:p>
    <w:p>
      <w:pPr>
        <w:jc w:val="both"/>
      </w:pPr>
      <w:r>
        <w:t xml:space="preserve">    DropStaleTweetsRule +: VisibilityPolicy.baseTweetRules</w:t>
      </w:r>
    </w:p>
    <w:p>
      <w:pPr>
        <w:jc w:val="both"/>
      </w:pPr>
      <w:r/>
    </w:p>
    <w:p>
      <w:pPr>
        <w:jc w:val="both"/>
      </w:pPr>
      <w:r>
        <w:t xml:space="preserve">  val userRules: Seq[Rule] = Seq(</w:t>
      </w:r>
    </w:p>
    <w:p>
      <w:pPr>
        <w:jc w:val="both"/>
      </w:pPr>
      <w:r>
        <w:t xml:space="preserve">    AbusiveRule,</w:t>
      </w:r>
    </w:p>
    <w:p>
      <w:pPr>
        <w:jc w:val="both"/>
      </w:pPr>
      <w:r>
        <w:t xml:space="preserve">    LowQualityRule,</w:t>
      </w:r>
    </w:p>
    <w:p>
      <w:pPr>
        <w:jc w:val="both"/>
      </w:pPr>
      <w:r>
        <w:t xml:space="preserve">    ReadOnlyRule,</w:t>
      </w:r>
    </w:p>
    <w:p>
      <w:pPr>
        <w:jc w:val="both"/>
      </w:pPr>
      <w:r>
        <w:t xml:space="preserve">    CompromisedRule,</w:t>
      </w:r>
    </w:p>
    <w:p>
      <w:pPr>
        <w:jc w:val="both"/>
      </w:pPr>
      <w:r>
        <w:t xml:space="preserve">    SpamHighRecallRule,</w:t>
      </w:r>
    </w:p>
    <w:p>
      <w:pPr>
        <w:jc w:val="both"/>
      </w:pPr>
      <w:r>
        <w:t xml:space="preserve">    DuplicateContentRule,</w:t>
      </w:r>
    </w:p>
    <w:p>
      <w:pPr>
        <w:jc w:val="both"/>
      </w:pPr>
      <w:r>
        <w:t xml:space="preserve">    AbusiveHighRecallRule,</w:t>
      </w:r>
    </w:p>
    <w:p>
      <w:pPr>
        <w:jc w:val="both"/>
      </w:pPr>
      <w:r>
        <w:t xml:space="preserve">    EngagementSpammerNonFollowerWithUqfRule,</w:t>
      </w:r>
    </w:p>
    <w:p>
      <w:pPr>
        <w:jc w:val="both"/>
      </w:pPr>
      <w:r>
        <w:t xml:space="preserve">    EngagementSpammerHighRecallNonFollowerWithUqfRule,</w:t>
      </w:r>
    </w:p>
    <w:p>
      <w:pPr>
        <w:jc w:val="both"/>
      </w:pPr>
      <w:r>
        <w:t xml:space="preserve">    DownrankSpamReplyNonFollowerWithUqfRule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NotificationsIbisPolicy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  VisibilityPolicy.baseTweetRules ++ Seq(</w:t>
      </w:r>
    </w:p>
    <w:p>
      <w:pPr>
        <w:jc w:val="both"/>
      </w:pPr>
      <w:r>
        <w:t xml:space="preserve">          AbusiveUqfNonFollowerTweetLabelRule,</w:t>
      </w:r>
    </w:p>
    <w:p>
      <w:pPr>
        <w:jc w:val="both"/>
      </w:pPr>
      <w:r>
        <w:t xml:space="preserve">          LowQualityTweetLabelDropRule,</w:t>
      </w:r>
    </w:p>
    <w:p>
      <w:pPr>
        <w:jc w:val="both"/>
      </w:pPr>
      <w:r>
        <w:t xml:space="preserve">          ToxicityReplyFilterDropNotificationRule,</w:t>
      </w:r>
    </w:p>
    <w:p>
      <w:pPr>
        <w:jc w:val="both"/>
      </w:pPr>
      <w:r>
        <w:t xml:space="preserve">          NsfwHighPrecisionTweetLabelRule,</w:t>
      </w:r>
    </w:p>
    <w:p>
      <w:pPr>
        <w:jc w:val="both"/>
      </w:pPr>
      <w:r>
        <w:t xml:space="preserve">          GoreAndViolenceHighPrecisionTweetLabelRule,</w:t>
      </w:r>
    </w:p>
    <w:p>
      <w:pPr>
        <w:jc w:val="both"/>
      </w:pPr>
      <w:r>
        <w:t xml:space="preserve">          NsfwReportedHeuristicsTweetLabelRule,</w:t>
      </w:r>
    </w:p>
    <w:p>
      <w:pPr>
        <w:jc w:val="both"/>
      </w:pPr>
      <w:r>
        <w:t xml:space="preserve">          GoreAndViolenceReportedHeuristicsTweetLabelRule,</w:t>
      </w:r>
    </w:p>
    <w:p>
      <w:pPr>
        <w:jc w:val="both"/>
      </w:pPr>
      <w:r>
        <w:t xml:space="preserve">          NsfwCardImageTweetLabelRule,</w:t>
      </w:r>
    </w:p>
    <w:p>
      <w:pPr>
        <w:jc w:val="both"/>
      </w:pPr>
      <w:r>
        <w:t xml:space="preserve">          NsfwVideoTweetLabelDropRule,</w:t>
      </w:r>
    </w:p>
    <w:p>
      <w:pPr>
        <w:jc w:val="both"/>
      </w:pPr>
      <w:r>
        <w:t xml:space="preserve">          NsfwTextTweetLabelDropRule,</w:t>
      </w:r>
    </w:p>
    <w:p>
      <w:pPr>
        <w:jc w:val="both"/>
      </w:pPr>
      <w:r>
        <w:t xml:space="preserve">          SpamHighRecallTweetLabelDropRule,</w:t>
      </w:r>
    </w:p>
    <w:p>
      <w:pPr>
        <w:jc w:val="both"/>
      </w:pPr>
      <w:r>
        <w:t xml:space="preserve">          DuplicateContentTweetLabelDropRule,</w:t>
      </w:r>
    </w:p>
    <w:p>
      <w:pPr>
        <w:jc w:val="both"/>
      </w:pPr>
      <w:r>
        <w:t xml:space="preserve">          DuplicateMentionTweetLabelRule,</w:t>
      </w:r>
    </w:p>
    <w:p>
      <w:pPr>
        <w:jc w:val="both"/>
      </w:pPr>
      <w:r>
        <w:t xml:space="preserve">          LowQualityMentionTweetLabelRule,</w:t>
      </w:r>
    </w:p>
    <w:p>
      <w:pPr>
        <w:jc w:val="both"/>
      </w:pPr>
      <w:r>
        <w:t xml:space="preserve">          UntrustedUrlUqfNonFollowerTweetLabelRule,</w:t>
      </w:r>
    </w:p>
    <w:p>
      <w:pPr>
        <w:jc w:val="both"/>
      </w:pPr>
      <w:r>
        <w:t xml:space="preserve">          DownrankSpamReplyUqfNonFollowerTweetLabelRule,</w:t>
      </w:r>
    </w:p>
    <w:p>
      <w:pPr>
        <w:jc w:val="both"/>
      </w:pPr>
      <w:r>
        <w:t xml:space="preserve">          SafetyCrisisAnyLevelDropRule,</w:t>
      </w:r>
    </w:p>
    <w:p>
      <w:pPr>
        <w:jc w:val="both"/>
      </w:pPr>
      <w:r>
        <w:t xml:space="preserve">          DoNotAmplifyDropRule,</w:t>
      </w:r>
    </w:p>
    <w:p>
      <w:pPr>
        <w:jc w:val="both"/>
      </w:pPr>
      <w:r>
        <w:t xml:space="preserve">          SmyteSpamTweetLabelDropRule,</w:t>
      </w:r>
    </w:p>
    <w:p>
      <w:pPr>
        <w:jc w:val="both"/>
      </w:pPr>
      <w:r>
        <w:t xml:space="preserve">          AbusePolicyEpisodicTweetLabelDropRule,</w:t>
      </w:r>
    </w:p>
    <w:p>
      <w:pPr>
        <w:jc w:val="both"/>
      </w:pPr>
      <w:r>
        <w:t xml:space="preserve">          EmergencyDropRule,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userRules = NotificationsRules.userRules ++ Seq(</w:t>
      </w:r>
    </w:p>
    <w:p>
      <w:pPr>
        <w:jc w:val="both"/>
      </w:pPr>
      <w:r>
        <w:t xml:space="preserve">        DoNotAmplifyNonFollowerRule,</w:t>
      </w:r>
    </w:p>
    <w:p>
      <w:pPr>
        <w:jc w:val="both"/>
      </w:pPr>
      <w:r>
        <w:t xml:space="preserve">        LikelyIvsLabelNonFollowerDropUserRule,</w:t>
      </w:r>
    </w:p>
    <w:p>
      <w:pPr>
        <w:jc w:val="both"/>
      </w:pPr>
      <w:r>
        <w:t xml:space="preserve">        NsfwTextNonAuthorDropRule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NotificationsReadPolicy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NotificationsRules.tweetRules,</w:t>
      </w:r>
    </w:p>
    <w:p>
      <w:pPr>
        <w:jc w:val="both"/>
      </w:pPr>
      <w:r>
        <w:t xml:space="preserve">      userRules = NotificationsRules.userRules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NotificationsTimelineDeviceFollowPolicy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  CompromisedRule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NotificationsWritePolicy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NotificationsRules.tweetRules,</w:t>
      </w:r>
    </w:p>
    <w:p>
      <w:pPr>
        <w:jc w:val="both"/>
      </w:pPr>
      <w:r>
        <w:t xml:space="preserve">      userRules = NotificationsRules.userRules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NotificationsWriterV2Policy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AuthorBlocksViewerDropRule,</w:t>
      </w:r>
    </w:p>
    <w:p>
      <w:pPr>
        <w:jc w:val="both"/>
      </w:pPr>
      <w:r>
        <w:t xml:space="preserve">          DeactivatedAuthorRule,</w:t>
      </w:r>
    </w:p>
    <w:p>
      <w:pPr>
        <w:jc w:val="both"/>
      </w:pPr>
      <w:r>
        <w:t xml:space="preserve">          ErasedAuthorRule,</w:t>
      </w:r>
    </w:p>
    <w:p>
      <w:pPr>
        <w:jc w:val="both"/>
      </w:pPr>
      <w:r>
        <w:t xml:space="preserve">          ProtectedAuthorDropRule,</w:t>
      </w:r>
    </w:p>
    <w:p>
      <w:pPr>
        <w:jc w:val="both"/>
      </w:pPr>
      <w:r>
        <w:t xml:space="preserve">          SuspendedAuthorRule,</w:t>
      </w:r>
    </w:p>
    <w:p>
      <w:pPr>
        <w:jc w:val="both"/>
      </w:pPr>
      <w:r>
        <w:t xml:space="preserve">          DeactivatedViewerRule,</w:t>
      </w:r>
    </w:p>
    <w:p>
      <w:pPr>
        <w:jc w:val="both"/>
      </w:pPr>
      <w:r>
        <w:t xml:space="preserve">          SuspendedViewerRule,</w:t>
      </w:r>
    </w:p>
    <w:p>
      <w:pPr>
        <w:jc w:val="both"/>
      </w:pPr>
      <w:r>
        <w:t xml:space="preserve">          ViewerBlocksAuthorRule,</w:t>
      </w:r>
    </w:p>
    <w:p>
      <w:pPr>
        <w:jc w:val="both"/>
      </w:pPr>
      <w:r>
        <w:t xml:space="preserve">          ViewerMutesAndDoesNotFollowAuthorRule,</w:t>
      </w:r>
    </w:p>
    <w:p>
      <w:pPr>
        <w:jc w:val="both"/>
      </w:pPr>
      <w:r>
        <w:t xml:space="preserve">          ViewerIsUnmentionedRule,</w:t>
      </w:r>
    </w:p>
    <w:p>
      <w:pPr>
        <w:jc w:val="both"/>
      </w:pPr>
      <w:r>
        <w:t xml:space="preserve">          NoConfirmedEmailRule,</w:t>
      </w:r>
    </w:p>
    <w:p>
      <w:pPr>
        <w:jc w:val="both"/>
      </w:pPr>
      <w:r>
        <w:t xml:space="preserve">          NoConfirmedPhoneRule,</w:t>
      </w:r>
    </w:p>
    <w:p>
      <w:pPr>
        <w:jc w:val="both"/>
      </w:pPr>
      <w:r>
        <w:t xml:space="preserve">          NoDefaultProfileImageRule,</w:t>
      </w:r>
    </w:p>
    <w:p>
      <w:pPr>
        <w:jc w:val="both"/>
      </w:pPr>
      <w:r>
        <w:t xml:space="preserve">          NoNewUsersRule,</w:t>
      </w:r>
    </w:p>
    <w:p>
      <w:pPr>
        <w:jc w:val="both"/>
      </w:pPr>
      <w:r>
        <w:t xml:space="preserve">          NoNotFollowedByRule,</w:t>
      </w:r>
    </w:p>
    <w:p>
      <w:pPr>
        <w:jc w:val="both"/>
      </w:pPr>
      <w:r>
        <w:t xml:space="preserve">          OnlyPeopleIFollowRule</w:t>
      </w:r>
    </w:p>
    <w:p>
      <w:pPr>
        <w:jc w:val="both"/>
      </w:pPr>
      <w:r>
        <w:t xml:space="preserve">        ) ++</w:t>
      </w:r>
    </w:p>
    <w:p>
      <w:pPr>
        <w:jc w:val="both"/>
      </w:pPr>
      <w:r>
        <w:t xml:space="preserve">          NotificationsRules.userRules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NotificationsWriterTweetHydratorPolicy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NotificationsRules.tweetRules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LowQualityTweetLabelDropRule,</w:t>
      </w:r>
    </w:p>
    <w:p>
      <w:pPr>
        <w:jc w:val="both"/>
      </w:pPr>
      <w:r>
        <w:t xml:space="preserve">          SpamHighRecallTweetLabelDropRule,</w:t>
      </w:r>
    </w:p>
    <w:p>
      <w:pPr>
        <w:jc w:val="both"/>
      </w:pPr>
      <w:r>
        <w:t xml:space="preserve">          DuplicateContentTweetLabelDropRule,</w:t>
      </w:r>
    </w:p>
    <w:p>
      <w:pPr>
        <w:jc w:val="both"/>
      </w:pPr>
      <w:r>
        <w:t xml:space="preserve">          DuplicateMentionUqfTweetLabelRule,</w:t>
      </w:r>
    </w:p>
    <w:p>
      <w:pPr>
        <w:jc w:val="both"/>
      </w:pPr>
      <w:r>
        <w:t xml:space="preserve">          LowQualityMentionTweetLabelRule,</w:t>
      </w:r>
    </w:p>
    <w:p>
      <w:pPr>
        <w:jc w:val="both"/>
      </w:pPr>
      <w:r>
        <w:t xml:space="preserve">          SmyteSpamTweetLabelDropRule,</w:t>
      </w:r>
    </w:p>
    <w:p>
      <w:pPr>
        <w:jc w:val="both"/>
      </w:pPr>
      <w:r>
        <w:t xml:space="preserve">          ToxicityReplyFilterDropNotificationRule,</w:t>
      </w:r>
    </w:p>
    <w:p>
      <w:pPr>
        <w:jc w:val="both"/>
      </w:pPr>
      <w:r>
        <w:t xml:space="preserve">          AbusiveUqfNonFollowerTweetLabelRule,</w:t>
      </w:r>
    </w:p>
    <w:p>
      <w:pPr>
        <w:jc w:val="both"/>
      </w:pPr>
      <w:r>
        <w:t xml:space="preserve">          UntrustedUrlUqfNonFollowerTweetLabelRule,</w:t>
      </w:r>
    </w:p>
    <w:p>
      <w:pPr>
        <w:jc w:val="both"/>
      </w:pPr>
      <w:r>
        <w:t xml:space="preserve">          DownrankSpamReplyUqfNonFollowerTweetLabelRule,</w:t>
      </w:r>
    </w:p>
    <w:p>
      <w:pPr>
        <w:jc w:val="both"/>
      </w:pPr>
      <w:r>
        <w:t xml:space="preserve">          ViewerHasMatchingMutedKeywordForNotificationsRule,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NotificationsPlatformPolicy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NotificationsWriterTweetHydratorPolicy.tweetRules,</w:t>
      </w:r>
    </w:p>
    <w:p>
      <w:pPr>
        <w:jc w:val="both"/>
      </w:pPr>
      <w:r>
        <w:t xml:space="preserve">      userRules = NotificationsWriterV2Policy.userRules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NotificationsPlatformPushPolicy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NotificationsIbisPolicy.tweetRules,</w:t>
      </w:r>
    </w:p>
    <w:p>
      <w:pPr>
        <w:jc w:val="both"/>
      </w:pPr>
      <w:r>
        <w:t xml:space="preserve">      userRules = Seq(ViewerMutesAuthorRule)</w:t>
      </w:r>
    </w:p>
    <w:p>
      <w:pPr>
        <w:jc w:val="both"/>
      </w:pPr>
      <w:r>
        <w:t xml:space="preserve">        ++ NotificationsIbisPolicy.userRules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QuoteTweetTimelinePolicy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DropStaleTweetsRule,</w:t>
      </w:r>
    </w:p>
    <w:p>
      <w:pPr>
        <w:jc w:val="both"/>
      </w:pPr>
      <w:r>
        <w:t xml:space="preserve">        AbusiveTweetLabelRule,</w:t>
      </w:r>
    </w:p>
    <w:p>
      <w:pPr>
        <w:jc w:val="both"/>
      </w:pPr>
      <w:r>
        <w:t xml:space="preserve">        LowQualityTweetLabelDropRule,</w:t>
      </w:r>
    </w:p>
    <w:p>
      <w:pPr>
        <w:jc w:val="both"/>
      </w:pPr>
      <w:r>
        <w:t xml:space="preserve">        NsfwHighPrecisionTweetLabelRule,</w:t>
      </w:r>
    </w:p>
    <w:p>
      <w:pPr>
        <w:jc w:val="both"/>
      </w:pPr>
      <w:r>
        <w:t xml:space="preserve">        GoreAndViolenceHighPrecisionTweetLabelRule,</w:t>
      </w:r>
    </w:p>
    <w:p>
      <w:pPr>
        <w:jc w:val="both"/>
      </w:pPr>
      <w:r>
        <w:t xml:space="preserve">        NsfwReportedHeuristicsTweetLabelRule,</w:t>
      </w:r>
    </w:p>
    <w:p>
      <w:pPr>
        <w:jc w:val="both"/>
      </w:pPr>
      <w:r>
        <w:t xml:space="preserve">        GoreAndViolenceReportedHeuristicsTweetLabelRule,</w:t>
      </w:r>
    </w:p>
    <w:p>
      <w:pPr>
        <w:jc w:val="both"/>
      </w:pPr>
      <w:r>
        <w:t xml:space="preserve">        NsfwCardImageTweetLabelRule,</w:t>
      </w:r>
    </w:p>
    <w:p>
      <w:pPr>
        <w:jc w:val="both"/>
      </w:pPr>
      <w:r>
        <w:t xml:space="preserve">        NsfwHighRecallTweetLabelRule,</w:t>
      </w:r>
    </w:p>
    <w:p>
      <w:pPr>
        <w:jc w:val="both"/>
      </w:pPr>
      <w:r>
        <w:t xml:space="preserve">        NsfwVideoTweetLabelDropRule,</w:t>
      </w:r>
    </w:p>
    <w:p>
      <w:pPr>
        <w:jc w:val="both"/>
      </w:pPr>
      <w:r>
        <w:t xml:space="preserve">        NsfwTextTweetLabelDropRule,</w:t>
      </w:r>
    </w:p>
    <w:p>
      <w:pPr>
        <w:jc w:val="both"/>
      </w:pPr>
      <w:r>
        <w:t xml:space="preserve">        SpamHighRecallTweetLabelDropRule,</w:t>
      </w:r>
    </w:p>
    <w:p>
      <w:pPr>
        <w:jc w:val="both"/>
      </w:pPr>
      <w:r>
        <w:t xml:space="preserve">        DuplicateContentTweetLabelDropRule,</w:t>
      </w:r>
    </w:p>
    <w:p>
      <w:pPr>
        <w:jc w:val="both"/>
      </w:pPr>
      <w:r>
        <w:t xml:space="preserve">        GoreAndViolenceTweetLabelRule,</w:t>
      </w:r>
    </w:p>
    <w:p>
      <w:pPr>
        <w:jc w:val="both"/>
      </w:pPr>
      <w:r>
        <w:t xml:space="preserve">        UntrustedUrlTweetLabelRule,</w:t>
      </w:r>
    </w:p>
    <w:p>
      <w:pPr>
        <w:jc w:val="both"/>
      </w:pPr>
      <w:r>
        <w:t xml:space="preserve">        DownrankSpamReplyTweetLabelRule,</w:t>
      </w:r>
    </w:p>
    <w:p>
      <w:pPr>
        <w:jc w:val="both"/>
      </w:pPr>
      <w:r>
        <w:t xml:space="preserve">        SearchBlacklistTweetLabelRule,</w:t>
      </w:r>
    </w:p>
    <w:p>
      <w:pPr>
        <w:jc w:val="both"/>
      </w:pPr>
      <w:r>
        <w:t xml:space="preserve">        AutomationTweetLabelRule,</w:t>
      </w:r>
    </w:p>
    <w:p>
      <w:pPr>
        <w:jc w:val="both"/>
      </w:pPr>
      <w:r>
        <w:t xml:space="preserve">        DuplicateMentionTweetLabelRule,</w:t>
      </w:r>
    </w:p>
    <w:p>
      <w:pPr>
        <w:jc w:val="both"/>
      </w:pPr>
      <w:r>
        <w:t xml:space="preserve">        BystanderAbusiveTweetLabelRule,</w:t>
      </w:r>
    </w:p>
    <w:p>
      <w:pPr>
        <w:jc w:val="both"/>
      </w:pPr>
      <w:r>
        <w:t xml:space="preserve">        SmyteSpamTweetLabelDropRule,</w:t>
      </w:r>
    </w:p>
    <w:p>
      <w:pPr>
        <w:jc w:val="both"/>
      </w:pPr>
      <w:r>
        <w:t xml:space="preserve">        AbusePolicyEpisodicTweetLabelInterstitialRule,</w:t>
      </w:r>
    </w:p>
    <w:p>
      <w:pPr>
        <w:jc w:val="both"/>
      </w:pPr>
      <w:r>
        <w:t xml:space="preserve">        EmergencyDynamicInterstitialRule,</w:t>
      </w:r>
    </w:p>
    <w:p>
      <w:pPr>
        <w:jc w:val="both"/>
      </w:pPr>
      <w:r>
        <w:t xml:space="preserve">      ) ++ LimitedEngagementBaseRules.tweetRules,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SearchBlacklistRule,</w:t>
      </w:r>
    </w:p>
    <w:p>
      <w:pPr>
        <w:jc w:val="both"/>
      </w:pPr>
      <w:r>
        <w:t xml:space="preserve">        SearchNsfwTextRule,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DuplicateContentRule,</w:t>
      </w:r>
    </w:p>
    <w:p>
      <w:pPr>
        <w:jc w:val="both"/>
      </w:pPr>
      <w:r>
        <w:t xml:space="preserve">        NsfwHighPrecisionRule,</w:t>
      </w:r>
    </w:p>
    <w:p>
      <w:pPr>
        <w:jc w:val="both"/>
      </w:pPr>
      <w:r>
        <w:t xml:space="preserve">        NsfwAvatarImageRule,</w:t>
      </w:r>
    </w:p>
    <w:p>
      <w:pPr>
        <w:jc w:val="both"/>
      </w:pPr>
      <w:r>
        <w:t xml:space="preserve">        NsfwBannerImageRule,</w:t>
      </w:r>
    </w:p>
    <w:p>
      <w:pPr>
        <w:jc w:val="both"/>
      </w:pPr>
      <w:r>
        <w:t xml:space="preserve">        AbusiveHighRecallRule,</w:t>
      </w:r>
    </w:p>
    <w:p>
      <w:pPr>
        <w:jc w:val="both"/>
      </w:pPr>
      <w:r>
        <w:t xml:space="preserve">        DownrankSpamReplyNonAuthorRule,</w:t>
      </w:r>
    </w:p>
    <w:p>
      <w:pPr>
        <w:jc w:val="both"/>
      </w:pPr>
      <w:r>
        <w:t xml:space="preserve">        NsfwTextNonAuthorDropRule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ElevatedQuoteTweetTimelinePolicy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  TweetDetailPolicy.tweetRules.diff(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MutedKeywordForQuotedTweetTweetDetailInterstitialRule,</w:t>
      </w:r>
    </w:p>
    <w:p>
      <w:pPr>
        <w:jc w:val="both"/>
      </w:pPr>
      <w:r>
        <w:t xml:space="preserve">              ReportedTweetInterstitialRule)),</w:t>
      </w:r>
    </w:p>
    <w:p>
      <w:pPr>
        <w:jc w:val="both"/>
      </w:pPr>
      <w:r>
        <w:t xml:space="preserve">      policyRuleParams = TweetDetailPolicy.policyRuleParams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EmbedsPublicInterestNoticePolicy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AbusePolicyEpisodicTweetLabelInterstitialRule,</w:t>
      </w:r>
    </w:p>
    <w:p>
      <w:pPr>
        <w:jc w:val="both"/>
      </w:pPr>
      <w:r>
        <w:t xml:space="preserve">        EmergencyDynamicInterstitialRule,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RecommendationsPolicy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AbusiveTweetLabelRule,</w:t>
      </w:r>
    </w:p>
    <w:p>
      <w:pPr>
        <w:jc w:val="both"/>
      </w:pPr>
      <w:r>
        <w:t xml:space="preserve">          LowQualityTweetLabelDropRule,</w:t>
      </w:r>
    </w:p>
    <w:p>
      <w:pPr>
        <w:jc w:val="both"/>
      </w:pPr>
      <w:r>
        <w:t xml:space="preserve">          NsfwHighPrecisionTweetLabelRule,</w:t>
      </w:r>
    </w:p>
    <w:p>
      <w:pPr>
        <w:jc w:val="both"/>
      </w:pPr>
      <w:r>
        <w:t xml:space="preserve">          GoreAndViolenceHighPrecisionTweetLabelRule,</w:t>
      </w:r>
    </w:p>
    <w:p>
      <w:pPr>
        <w:jc w:val="both"/>
      </w:pPr>
      <w:r>
        <w:t xml:space="preserve">          NsfwReportedHeuristicsTweetLabelRule,</w:t>
      </w:r>
    </w:p>
    <w:p>
      <w:pPr>
        <w:jc w:val="both"/>
      </w:pPr>
      <w:r>
        <w:t xml:space="preserve">          GoreAndViolenceReportedHeuristicsTweetLabelRule,</w:t>
      </w:r>
    </w:p>
    <w:p>
      <w:pPr>
        <w:jc w:val="both"/>
      </w:pPr>
      <w:r>
        <w:t xml:space="preserve">          NsfwCardImageTweetLabelRule,</w:t>
      </w:r>
    </w:p>
    <w:p>
      <w:pPr>
        <w:jc w:val="both"/>
      </w:pPr>
      <w:r>
        <w:t xml:space="preserve">          NsfwVideoTweetLabelDropRule,</w:t>
      </w:r>
    </w:p>
    <w:p>
      <w:pPr>
        <w:jc w:val="both"/>
      </w:pPr>
      <w:r>
        <w:t xml:space="preserve">          NsfwTextTweetLabelDropRule,</w:t>
      </w:r>
    </w:p>
    <w:p>
      <w:pPr>
        <w:jc w:val="both"/>
      </w:pPr>
      <w:r>
        <w:t xml:space="preserve">          SpamHighRecallTweetLabelDropRule,</w:t>
      </w:r>
    </w:p>
    <w:p>
      <w:pPr>
        <w:jc w:val="both"/>
      </w:pPr>
      <w:r>
        <w:t xml:space="preserve">          DuplicateContentTweetLabelDropRule,</w:t>
      </w:r>
    </w:p>
    <w:p>
      <w:pPr>
        <w:jc w:val="both"/>
      </w:pPr>
      <w:r>
        <w:t xml:space="preserve">          GoreAndViolenceTweetLabelRule,</w:t>
      </w:r>
    </w:p>
    <w:p>
      <w:pPr>
        <w:jc w:val="both"/>
      </w:pPr>
      <w:r>
        <w:t xml:space="preserve">          BystanderAbusiveTweetLabelRule,</w:t>
      </w:r>
    </w:p>
    <w:p>
      <w:pPr>
        <w:jc w:val="both"/>
      </w:pPr>
      <w:r>
        <w:t xml:space="preserve">          DoNotAmplifyDropRule,</w:t>
      </w:r>
    </w:p>
    <w:p>
      <w:pPr>
        <w:jc w:val="both"/>
      </w:pPr>
      <w:r>
        <w:t xml:space="preserve">          SafetyCrisisLevel3DropRule,</w:t>
      </w:r>
    </w:p>
    <w:p>
      <w:pPr>
        <w:jc w:val="both"/>
      </w:pPr>
      <w:r>
        <w:t xml:space="preserve">          SmyteSpamTweetLabelDropRule,</w:t>
      </w:r>
    </w:p>
    <w:p>
      <w:pPr>
        <w:jc w:val="both"/>
      </w:pPr>
      <w:r>
        <w:t xml:space="preserve">          AbusePolicyEpisodicTweetLabelDropRule,</w:t>
      </w:r>
    </w:p>
    <w:p>
      <w:pPr>
        <w:jc w:val="both"/>
      </w:pPr>
      <w:r>
        <w:t xml:space="preserve">          EmergencyDropRule,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DropNsfwAdminAuthorRule,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RecommendationsBlacklistRule,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DuplicateContentRule,</w:t>
      </w:r>
    </w:p>
    <w:p>
      <w:pPr>
        <w:jc w:val="both"/>
      </w:pPr>
      <w:r>
        <w:t xml:space="preserve">        NsfwHighPrecisionRule,</w:t>
      </w:r>
    </w:p>
    <w:p>
      <w:pPr>
        <w:jc w:val="both"/>
      </w:pPr>
      <w:r>
        <w:t xml:space="preserve">        NsfwNearPerfectAuthorRule,</w:t>
      </w:r>
    </w:p>
    <w:p>
      <w:pPr>
        <w:jc w:val="both"/>
      </w:pPr>
      <w:r>
        <w:t xml:space="preserve">        NsfwBannerImageRule,</w:t>
      </w:r>
    </w:p>
    <w:p>
      <w:pPr>
        <w:jc w:val="both"/>
      </w:pPr>
      <w:r>
        <w:t xml:space="preserve">        NsfwAvatarImageRule,</w:t>
      </w:r>
    </w:p>
    <w:p>
      <w:pPr>
        <w:jc w:val="both"/>
      </w:pPr>
      <w:r>
        <w:t xml:space="preserve">        EngagementSpammerRule,</w:t>
      </w:r>
    </w:p>
    <w:p>
      <w:pPr>
        <w:jc w:val="both"/>
      </w:pPr>
      <w:r>
        <w:t xml:space="preserve">        EngagementSpammerHighRecallRule,</w:t>
      </w:r>
    </w:p>
    <w:p>
      <w:pPr>
        <w:jc w:val="both"/>
      </w:pPr>
      <w:r>
        <w:t xml:space="preserve">        AbusiveHighRecallRule,</w:t>
      </w:r>
    </w:p>
    <w:p>
      <w:pPr>
        <w:jc w:val="both"/>
      </w:pPr>
      <w:r>
        <w:t xml:space="preserve">        DoNotAmplifyNonFollowerRule,</w:t>
      </w:r>
    </w:p>
    <w:p>
      <w:pPr>
        <w:jc w:val="both"/>
      </w:pPr>
      <w:r>
        <w:t xml:space="preserve">        NotGraduatedNonFollowerRule,</w:t>
      </w:r>
    </w:p>
    <w:p>
      <w:pPr>
        <w:jc w:val="both"/>
      </w:pPr>
      <w:r>
        <w:t xml:space="preserve">        LikelyIvsLabelNonFollowerDropUserRule,</w:t>
      </w:r>
    </w:p>
    <w:p>
      <w:pPr>
        <w:jc w:val="both"/>
      </w:pPr>
      <w:r>
        <w:t xml:space="preserve">        NsfwTextNonAuthorDropRule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RecosVideoPolicy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AbusiveTweetLabelRule,</w:t>
      </w:r>
    </w:p>
    <w:p>
      <w:pPr>
        <w:jc w:val="both"/>
      </w:pPr>
      <w:r>
        <w:t xml:space="preserve">        LowQualityTweetLabelDropRule,</w:t>
      </w:r>
    </w:p>
    <w:p>
      <w:pPr>
        <w:jc w:val="both"/>
      </w:pPr>
      <w:r>
        <w:t xml:space="preserve">        NsfwHighPrecisionTweetLabelRule,</w:t>
      </w:r>
    </w:p>
    <w:p>
      <w:pPr>
        <w:jc w:val="both"/>
      </w:pPr>
      <w:r>
        <w:t xml:space="preserve">        GoreAndViolenceHighPrecisionTweetLabelRule,</w:t>
      </w:r>
    </w:p>
    <w:p>
      <w:pPr>
        <w:jc w:val="both"/>
      </w:pPr>
      <w:r>
        <w:t xml:space="preserve">        NsfwReportedHeuristicsTweetLabelRule,</w:t>
      </w:r>
    </w:p>
    <w:p>
      <w:pPr>
        <w:jc w:val="both"/>
      </w:pPr>
      <w:r>
        <w:t xml:space="preserve">        GoreAndViolenceReportedHeuristicsTweetLabelRule,</w:t>
      </w:r>
    </w:p>
    <w:p>
      <w:pPr>
        <w:jc w:val="both"/>
      </w:pPr>
      <w:r>
        <w:t xml:space="preserve">        NsfwCardImageTweetLabelRule,</w:t>
      </w:r>
    </w:p>
    <w:p>
      <w:pPr>
        <w:jc w:val="both"/>
      </w:pPr>
      <w:r>
        <w:t xml:space="preserve">        NsfwHighRecallTweetLabelRule,</w:t>
      </w:r>
    </w:p>
    <w:p>
      <w:pPr>
        <w:jc w:val="both"/>
      </w:pPr>
      <w:r>
        <w:t xml:space="preserve">        NsfwVideoTweetLabelDropRule,</w:t>
      </w:r>
    </w:p>
    <w:p>
      <w:pPr>
        <w:jc w:val="both"/>
      </w:pPr>
      <w:r>
        <w:t xml:space="preserve">        NsfwTextTweetLabelDropRule,</w:t>
      </w:r>
    </w:p>
    <w:p>
      <w:pPr>
        <w:jc w:val="both"/>
      </w:pPr>
      <w:r>
        <w:t xml:space="preserve">        SpamHighRecallTweetLabelDropRule,</w:t>
      </w:r>
    </w:p>
    <w:p>
      <w:pPr>
        <w:jc w:val="both"/>
      </w:pPr>
      <w:r>
        <w:t xml:space="preserve">        DuplicateContentTweetLabelDropRule,</w:t>
      </w:r>
    </w:p>
    <w:p>
      <w:pPr>
        <w:jc w:val="both"/>
      </w:pPr>
      <w:r>
        <w:t xml:space="preserve">        BystanderAbusiveTweetLabelRule,</w:t>
      </w:r>
    </w:p>
    <w:p>
      <w:pPr>
        <w:jc w:val="both"/>
      </w:pPr>
      <w:r>
        <w:t xml:space="preserve">        SmyteSpamTweetLabelDropRule,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Seq(NsfwTextNonAuthorDropRule)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RepliesGroupingPolicy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LowQualityTweetLabelDropRule,</w:t>
      </w:r>
    </w:p>
    <w:p>
      <w:pPr>
        <w:jc w:val="both"/>
      </w:pPr>
      <w:r>
        <w:t xml:space="preserve">          SpamHighRecallTweetLabelDropRule,</w:t>
      </w:r>
    </w:p>
    <w:p>
      <w:pPr>
        <w:jc w:val="both"/>
      </w:pPr>
      <w:r>
        <w:t xml:space="preserve">          DuplicateContentTweetLabelDropRule,</w:t>
      </w:r>
    </w:p>
    <w:p>
      <w:pPr>
        <w:jc w:val="both"/>
      </w:pPr>
      <w:r>
        <w:t xml:space="preserve">          DeciderableSpamHighRecallAuthorLabelDropRule,</w:t>
      </w:r>
    </w:p>
    <w:p>
      <w:pPr>
        <w:jc w:val="both"/>
      </w:pPr>
      <w:r>
        <w:t xml:space="preserve">          SmyteSpamTweetLabelDropRule,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MutedKeywordForTweetRepliesInterstitialRule,</w:t>
      </w:r>
    </w:p>
    <w:p>
      <w:pPr>
        <w:jc w:val="both"/>
      </w:pPr>
      <w:r>
        <w:t xml:space="preserve">          ReportedTweetInterstitialRule,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NsfwHighPrecisionTweetLabelAvoidRule,</w:t>
      </w:r>
    </w:p>
    <w:p>
      <w:pPr>
        <w:jc w:val="both"/>
      </w:pPr>
      <w:r>
        <w:t xml:space="preserve">          NsfwHighRecallTweetLabelAvoidRule,</w:t>
      </w:r>
    </w:p>
    <w:p>
      <w:pPr>
        <w:jc w:val="both"/>
      </w:pPr>
      <w:r>
        <w:t xml:space="preserve">          GoreAndViolenceHighPrecisionAvoidAllUsersTweetLabelRule,</w:t>
      </w:r>
    </w:p>
    <w:p>
      <w:pPr>
        <w:jc w:val="both"/>
      </w:pPr>
      <w:r>
        <w:t xml:space="preserve">          NsfwReportedHeuristicsAvoidAdPlacementAllUsersTweetLabelRule,</w:t>
      </w:r>
    </w:p>
    <w:p>
      <w:pPr>
        <w:jc w:val="both"/>
      </w:pPr>
      <w:r>
        <w:t xml:space="preserve">          GoreAndViolenceReportedHeuristicsAvoidAdPlacementAllUsersTweetLabelRule,</w:t>
      </w:r>
    </w:p>
    <w:p>
      <w:pPr>
        <w:jc w:val="both"/>
      </w:pPr>
      <w:r>
        <w:t xml:space="preserve">          NsfwCardImageAvoidAdPlacementAllUsersTweetLabelRule,</w:t>
      </w:r>
    </w:p>
    <w:p>
      <w:pPr>
        <w:jc w:val="both"/>
      </w:pPr>
      <w:r>
        <w:t xml:space="preserve">          DoNotAmplifyTweetLabelAvoidRule,</w:t>
      </w:r>
    </w:p>
    <w:p>
      <w:pPr>
        <w:jc w:val="both"/>
      </w:pPr>
      <w:r>
        <w:t xml:space="preserve">          NsfaHighPrecisionTweetLabelAvoidRule,</w:t>
      </w:r>
    </w:p>
    <w:p>
      <w:pPr>
        <w:jc w:val="both"/>
      </w:pPr>
      <w:r>
        <w:t xml:space="preserve">        ) ++ LimitedEngagementBaseRules.tweetRules,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LowQualityHighRecallRule,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DeciderableSpamHighRecallRule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ReturningUserExperiencePolicy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AbusiveTweetLabelRule,</w:t>
      </w:r>
    </w:p>
    <w:p>
      <w:pPr>
        <w:jc w:val="both"/>
      </w:pPr>
      <w:r>
        <w:t xml:space="preserve">        LowQualityTweetLabelDropRule,</w:t>
      </w:r>
    </w:p>
    <w:p>
      <w:pPr>
        <w:jc w:val="both"/>
      </w:pPr>
      <w:r>
        <w:t xml:space="preserve">        NsfaHighRecallTweetLabelRule,</w:t>
      </w:r>
    </w:p>
    <w:p>
      <w:pPr>
        <w:jc w:val="both"/>
      </w:pPr>
      <w:r>
        <w:t xml:space="preserve">        NsfwHighPrecisionTweetLabelRule,</w:t>
      </w:r>
    </w:p>
    <w:p>
      <w:pPr>
        <w:jc w:val="both"/>
      </w:pPr>
      <w:r>
        <w:t xml:space="preserve">        GoreAndViolenceHighPrecisionTweetLabelRule,</w:t>
      </w:r>
    </w:p>
    <w:p>
      <w:pPr>
        <w:jc w:val="both"/>
      </w:pPr>
      <w:r>
        <w:t xml:space="preserve">        NsfwReportedHeuristicsTweetLabelRule,</w:t>
      </w:r>
    </w:p>
    <w:p>
      <w:pPr>
        <w:jc w:val="both"/>
      </w:pPr>
      <w:r>
        <w:t xml:space="preserve">        GoreAndViolenceReportedHeuristicsTweetLabelRule,</w:t>
      </w:r>
    </w:p>
    <w:p>
      <w:pPr>
        <w:jc w:val="both"/>
      </w:pPr>
      <w:r>
        <w:t xml:space="preserve">        NsfwCardImageTweetLabelRule,</w:t>
      </w:r>
    </w:p>
    <w:p>
      <w:pPr>
        <w:jc w:val="both"/>
      </w:pPr>
      <w:r>
        <w:t xml:space="preserve">        NsfwHighRecallTweetLabelRule,</w:t>
      </w:r>
    </w:p>
    <w:p>
      <w:pPr>
        <w:jc w:val="both"/>
      </w:pPr>
      <w:r>
        <w:t xml:space="preserve">        NsfwVideoTweetLabelDropRule,</w:t>
      </w:r>
    </w:p>
    <w:p>
      <w:pPr>
        <w:jc w:val="both"/>
      </w:pPr>
      <w:r>
        <w:t xml:space="preserve">        NsfwTextTweetLabelDropRule,</w:t>
      </w:r>
    </w:p>
    <w:p>
      <w:pPr>
        <w:jc w:val="both"/>
      </w:pPr>
      <w:r>
        <w:t xml:space="preserve">        NsfwTextHighPrecisionTweetLabelDropRule,</w:t>
      </w:r>
    </w:p>
    <w:p>
      <w:pPr>
        <w:jc w:val="both"/>
      </w:pPr>
      <w:r>
        <w:t xml:space="preserve">        SpamHighRecallTweetLabelDropRule,</w:t>
      </w:r>
    </w:p>
    <w:p>
      <w:pPr>
        <w:jc w:val="both"/>
      </w:pPr>
      <w:r>
        <w:t xml:space="preserve">        DuplicateContentTweetLabelDropRule,</w:t>
      </w:r>
    </w:p>
    <w:p>
      <w:pPr>
        <w:jc w:val="both"/>
      </w:pPr>
      <w:r>
        <w:t xml:space="preserve">        GoreAndViolenceTweetLabelRule,</w:t>
      </w:r>
    </w:p>
    <w:p>
      <w:pPr>
        <w:jc w:val="both"/>
      </w:pPr>
      <w:r>
        <w:t xml:space="preserve">        UntrustedUrlTweetLabelRule,</w:t>
      </w:r>
    </w:p>
    <w:p>
      <w:pPr>
        <w:jc w:val="both"/>
      </w:pPr>
      <w:r>
        <w:t xml:space="preserve">        DownrankSpamReplyTweetLabelRule,</w:t>
      </w:r>
    </w:p>
    <w:p>
      <w:pPr>
        <w:jc w:val="both"/>
      </w:pPr>
      <w:r>
        <w:t xml:space="preserve">        SearchBlacklistTweetLabelRule,</w:t>
      </w:r>
    </w:p>
    <w:p>
      <w:pPr>
        <w:jc w:val="both"/>
      </w:pPr>
      <w:r>
        <w:t xml:space="preserve">        AutomationTweetLabelRule,</w:t>
      </w:r>
    </w:p>
    <w:p>
      <w:pPr>
        <w:jc w:val="both"/>
      </w:pPr>
      <w:r>
        <w:t xml:space="preserve">        DuplicateMentionTweetLabelRule,</w:t>
      </w:r>
    </w:p>
    <w:p>
      <w:pPr>
        <w:jc w:val="both"/>
      </w:pPr>
      <w:r>
        <w:t xml:space="preserve">        BystanderAbusiveTweetLabelRule,</w:t>
      </w:r>
    </w:p>
    <w:p>
      <w:pPr>
        <w:jc w:val="both"/>
      </w:pPr>
      <w:r>
        <w:t xml:space="preserve">        SmyteSpamTweetLabelDropRule,</w:t>
      </w:r>
    </w:p>
    <w:p>
      <w:pPr>
        <w:jc w:val="both"/>
      </w:pPr>
      <w:r>
        <w:t xml:space="preserve">        SafetyCrisisLevel3DropRule,</w:t>
      </w:r>
    </w:p>
    <w:p>
      <w:pPr>
        <w:jc w:val="both"/>
      </w:pPr>
      <w:r>
        <w:t xml:space="preserve">        SafetyCrisisLevel4DropRule,</w:t>
      </w:r>
    </w:p>
    <w:p>
      <w:pPr>
        <w:jc w:val="both"/>
      </w:pPr>
      <w:r>
        <w:t xml:space="preserve">        DoNotAmplifyDropRule,</w:t>
      </w:r>
    </w:p>
    <w:p>
      <w:pPr>
        <w:jc w:val="both"/>
      </w:pPr>
      <w:r>
        <w:t xml:space="preserve">        AbusePolicyEpisodicTweetLabelDropRule,</w:t>
      </w:r>
    </w:p>
    <w:p>
      <w:pPr>
        <w:jc w:val="both"/>
      </w:pPr>
      <w:r>
        <w:t xml:space="preserve">        EmergencyDropRule,</w:t>
      </w:r>
    </w:p>
    <w:p>
      <w:pPr>
        <w:jc w:val="both"/>
      </w:pPr>
      <w:r>
        <w:t xml:space="preserve">      ) ++ LimitedEngagementBaseRules.tweetRules,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SearchBlacklistRule,</w:t>
      </w:r>
    </w:p>
    <w:p>
      <w:pPr>
        <w:jc w:val="both"/>
      </w:pPr>
      <w:r>
        <w:t xml:space="preserve">        SearchNsfwTextRule,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DuplicateContentRule,</w:t>
      </w:r>
    </w:p>
    <w:p>
      <w:pPr>
        <w:jc w:val="both"/>
      </w:pPr>
      <w:r>
        <w:t xml:space="preserve">        NsfwHighPrecisionRule,</w:t>
      </w:r>
    </w:p>
    <w:p>
      <w:pPr>
        <w:jc w:val="both"/>
      </w:pPr>
      <w:r>
        <w:t xml:space="preserve">        NsfwAvatarImageRule,</w:t>
      </w:r>
    </w:p>
    <w:p>
      <w:pPr>
        <w:jc w:val="both"/>
      </w:pPr>
      <w:r>
        <w:t xml:space="preserve">        NsfwBannerImageRule,</w:t>
      </w:r>
    </w:p>
    <w:p>
      <w:pPr>
        <w:jc w:val="both"/>
      </w:pPr>
      <w:r>
        <w:t xml:space="preserve">        AbusiveHighRecallRule,</w:t>
      </w:r>
    </w:p>
    <w:p>
      <w:pPr>
        <w:jc w:val="both"/>
      </w:pPr>
      <w:r>
        <w:t xml:space="preserve">        DoNotAmplifyNonFollowerRule,</w:t>
      </w:r>
    </w:p>
    <w:p>
      <w:pPr>
        <w:jc w:val="both"/>
      </w:pPr>
      <w:r>
        <w:t xml:space="preserve">        NotGraduatedNonFollowerRule,</w:t>
      </w:r>
    </w:p>
    <w:p>
      <w:pPr>
        <w:jc w:val="both"/>
      </w:pPr>
      <w:r>
        <w:t xml:space="preserve">        LikelyIvsLabelNonFollowerDropUserRule,</w:t>
      </w:r>
    </w:p>
    <w:p>
      <w:pPr>
        <w:jc w:val="both"/>
      </w:pPr>
      <w:r>
        <w:t xml:space="preserve">        DownrankSpamReplyNonAuthorRule,</w:t>
      </w:r>
    </w:p>
    <w:p>
      <w:pPr>
        <w:jc w:val="both"/>
      </w:pPr>
      <w:r>
        <w:t xml:space="preserve">        NsfwTextNonAuthorDropRule,</w:t>
      </w:r>
    </w:p>
    <w:p>
      <w:pPr>
        <w:jc w:val="both"/>
      </w:pPr>
      <w:r>
        <w:t xml:space="preserve">        DropNsfwUserAuthorRule,</w:t>
      </w:r>
    </w:p>
    <w:p>
      <w:pPr>
        <w:jc w:val="both"/>
      </w:pPr>
      <w:r>
        <w:t xml:space="preserve">        NsfwHighRecallRule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ReturningUserExperienceFocalTweetPolicy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AuthorBlocksViewerDropRule,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MutedKeywordForTweetRepliesInterstitialRule,</w:t>
      </w:r>
    </w:p>
    <w:p>
      <w:pPr>
        <w:jc w:val="both"/>
      </w:pPr>
      <w:r>
        <w:t xml:space="preserve">          ViewerMutesAuthorInterstitialRule,</w:t>
      </w:r>
    </w:p>
    <w:p>
      <w:pPr>
        <w:jc w:val="both"/>
      </w:pPr>
      <w:r>
        <w:t xml:space="preserve">          ReportedTweetInterstitialRule,</w:t>
      </w:r>
    </w:p>
    <w:p>
      <w:pPr>
        <w:jc w:val="both"/>
      </w:pPr>
      <w:r>
        <w:t xml:space="preserve">  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RevenuePolicy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AbusiveTweetLabelRule,</w:t>
      </w:r>
    </w:p>
    <w:p>
      <w:pPr>
        <w:jc w:val="both"/>
      </w:pPr>
      <w:r>
        <w:t xml:space="preserve">          BystanderAbusiveTweetLabelRule,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SafeSearchMinimalPolicy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DropOuterCommunityTweetsRule,</w:t>
      </w:r>
    </w:p>
    <w:p>
      <w:pPr>
        <w:jc w:val="both"/>
      </w:pPr>
      <w:r>
        <w:t xml:space="preserve">      ) ++ VisibilityPolicy.baseTweetRules ++ Seq(</w:t>
      </w:r>
    </w:p>
    <w:p>
      <w:pPr>
        <w:jc w:val="both"/>
      </w:pPr>
      <w:r>
        <w:t xml:space="preserve">        LowQualityTweetLabelDropRule,</w:t>
      </w:r>
    </w:p>
    <w:p>
      <w:pPr>
        <w:jc w:val="both"/>
      </w:pPr>
      <w:r>
        <w:t xml:space="preserve">        HighProactiveTosScoreTweetLabelDropSearchRule,</w:t>
      </w:r>
    </w:p>
    <w:p>
      <w:pPr>
        <w:jc w:val="both"/>
      </w:pPr>
      <w:r>
        <w:t xml:space="preserve">        SpamHighRecallTweetLabelDropRule,</w:t>
      </w:r>
    </w:p>
    <w:p>
      <w:pPr>
        <w:jc w:val="both"/>
      </w:pPr>
      <w:r>
        <w:t xml:space="preserve">        DuplicateContentTweetLabelDropRule,</w:t>
      </w:r>
    </w:p>
    <w:p>
      <w:pPr>
        <w:jc w:val="both"/>
      </w:pPr>
      <w:r>
        <w:t xml:space="preserve">        SearchBlacklistTweetLabelRule,</w:t>
      </w:r>
    </w:p>
    <w:p>
      <w:pPr>
        <w:jc w:val="both"/>
      </w:pPr>
      <w:r>
        <w:t xml:space="preserve">        SearchBlacklistHighRecallTweetLabelDropRule,</w:t>
      </w:r>
    </w:p>
    <w:p>
      <w:pPr>
        <w:jc w:val="both"/>
      </w:pPr>
      <w:r>
        <w:t xml:space="preserve">        SafetyCrisisLevel3DropRule,</w:t>
      </w:r>
    </w:p>
    <w:p>
      <w:pPr>
        <w:jc w:val="both"/>
      </w:pPr>
      <w:r>
        <w:t xml:space="preserve">        SafetyCrisisLevel4DropRule,</w:t>
      </w:r>
    </w:p>
    <w:p>
      <w:pPr>
        <w:jc w:val="both"/>
      </w:pPr>
      <w:r>
        <w:t xml:space="preserve">        DoNotAmplifyDropRule,</w:t>
      </w:r>
    </w:p>
    <w:p>
      <w:pPr>
        <w:jc w:val="both"/>
      </w:pPr>
      <w:r>
        <w:t xml:space="preserve">        SmyteSpamTweetLabelDropRule,</w:t>
      </w:r>
    </w:p>
    <w:p>
      <w:pPr>
        <w:jc w:val="both"/>
      </w:pPr>
      <w:r>
        <w:t xml:space="preserve">      )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) ++ LimitedEngagementBaseRules.tweetRules</w:t>
      </w:r>
    </w:p>
    <w:p>
      <w:pPr>
        <w:jc w:val="both"/>
      </w:pPr>
      <w:r>
        <w:t xml:space="preserve">        ++ SearchBlenderRules.tweetAvoidRules,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SearchBlacklistRule,</w:t>
      </w:r>
    </w:p>
    <w:p>
      <w:pPr>
        <w:jc w:val="both"/>
      </w:pPr>
      <w:r>
        <w:t xml:space="preserve">        SearchNsfwTextRule,</w:t>
      </w:r>
    </w:p>
    <w:p>
      <w:pPr>
        <w:jc w:val="both"/>
      </w:pPr>
      <w:r>
        <w:t xml:space="preserve">        DuplicateContentRule,</w:t>
      </w:r>
    </w:p>
    <w:p>
      <w:pPr>
        <w:jc w:val="both"/>
      </w:pPr>
      <w:r>
        <w:t xml:space="preserve">        DoNotAmplifyNonFollowerRule,</w:t>
      </w:r>
    </w:p>
    <w:p>
      <w:pPr>
        <w:jc w:val="both"/>
      </w:pPr>
      <w:r>
        <w:t xml:space="preserve">        SearchLikelyIvsLabelNonFollowerDropUserRule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SearchHydrationPolicy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AbusePolicyEpisodicTweetLabelInterstitialRule,</w:t>
      </w:r>
    </w:p>
    <w:p>
      <w:pPr>
        <w:jc w:val="both"/>
      </w:pPr>
      <w:r>
        <w:t xml:space="preserve">        EmergencyDynamicInterstitialRule,</w:t>
      </w:r>
    </w:p>
    <w:p>
      <w:pPr>
        <w:jc w:val="both"/>
      </w:pPr>
      <w:r>
        <w:t xml:space="preserve">        ReportedTweetInterstitialSearchRule,</w:t>
      </w:r>
    </w:p>
    <w:p>
      <w:pPr>
        <w:jc w:val="both"/>
      </w:pPr>
      <w:r>
        <w:t xml:space="preserve">        NsfwHighPrecisionInterstitialAllUsersTweetLabelRule,</w:t>
      </w:r>
    </w:p>
    <w:p>
      <w:pPr>
        <w:jc w:val="both"/>
      </w:pPr>
      <w:r>
        <w:t xml:space="preserve">        GoreAndViolenceHighPrecisionAllUsersTweetLabelRule,</w:t>
      </w:r>
    </w:p>
    <w:p>
      <w:pPr>
        <w:jc w:val="both"/>
      </w:pPr>
      <w:r>
        <w:t xml:space="preserve">        NsfwReportedHeuristicsAllUsersTweetLabelRule,</w:t>
      </w:r>
    </w:p>
    <w:p>
      <w:pPr>
        <w:jc w:val="both"/>
      </w:pPr>
      <w:r>
        <w:t xml:space="preserve">        GoreAndViolenceReportedHeuristicsAllUsersTweetLabelRule,</w:t>
      </w:r>
    </w:p>
    <w:p>
      <w:pPr>
        <w:jc w:val="both"/>
      </w:pPr>
      <w:r>
        <w:t xml:space="preserve">        NsfwCardImageAllUsersTweetLabelRule,</w:t>
      </w:r>
    </w:p>
    <w:p>
      <w:pPr>
        <w:jc w:val="both"/>
      </w:pPr>
      <w:r>
        <w:t xml:space="preserve">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SearchBlenderRules {</w:t>
      </w:r>
    </w:p>
    <w:p>
      <w:pPr>
        <w:jc w:val="both"/>
      </w:pPr>
      <w:r>
        <w:t xml:space="preserve">  val limitedEngagementBaseRules: Seq[Rule] = LimitedEngagementBaseRules.tweetRules</w:t>
      </w:r>
    </w:p>
    <w:p>
      <w:pPr>
        <w:jc w:val="both"/>
      </w:pPr>
      <w:r/>
    </w:p>
    <w:p>
      <w:pPr>
        <w:jc w:val="both"/>
      </w:pPr>
      <w:r>
        <w:t xml:space="preserve">  val tweetAvoidRules: Seq[Rule]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NsfwHighPrecisionTweetLabelAvoidRule,</w:t>
      </w:r>
    </w:p>
    <w:p>
      <w:pPr>
        <w:jc w:val="both"/>
      </w:pPr>
      <w:r>
        <w:t xml:space="preserve">      NsfwHighRecallTweetLabelAvoidRule,</w:t>
      </w:r>
    </w:p>
    <w:p>
      <w:pPr>
        <w:jc w:val="both"/>
      </w:pPr>
      <w:r>
        <w:t xml:space="preserve">      GoreAndViolenceHighPrecisionAvoidAllUsersTweetLabelRule,</w:t>
      </w:r>
    </w:p>
    <w:p>
      <w:pPr>
        <w:jc w:val="both"/>
      </w:pPr>
      <w:r>
        <w:t xml:space="preserve">      NsfwReportedHeuristicsAvoidAllUsersTweetLabelRule,</w:t>
      </w:r>
    </w:p>
    <w:p>
      <w:pPr>
        <w:jc w:val="both"/>
      </w:pPr>
      <w:r>
        <w:t xml:space="preserve">      GoreAndViolenceReportedHeuristicsAvoidAllUsersTweetLabelRule,</w:t>
      </w:r>
    </w:p>
    <w:p>
      <w:pPr>
        <w:jc w:val="both"/>
      </w:pPr>
      <w:r>
        <w:t xml:space="preserve">      NsfwCardImageAvoidAllUsersTweetLabelRule,</w:t>
      </w:r>
    </w:p>
    <w:p>
      <w:pPr>
        <w:jc w:val="both"/>
      </w:pPr>
      <w:r>
        <w:t xml:space="preserve">      SearchAvoidTweetNsfwAdminRule,</w:t>
      </w:r>
    </w:p>
    <w:p>
      <w:pPr>
        <w:jc w:val="both"/>
      </w:pPr>
      <w:r>
        <w:t xml:space="preserve">      SearchAvoidTweetNsfwUserRule,</w:t>
      </w:r>
    </w:p>
    <w:p>
      <w:pPr>
        <w:jc w:val="both"/>
      </w:pPr>
      <w:r>
        <w:t xml:space="preserve">      DoNotAmplifyTweetLabelAvoidRule,</w:t>
      </w:r>
    </w:p>
    <w:p>
      <w:pPr>
        <w:jc w:val="both"/>
      </w:pPr>
      <w:r>
        <w:t xml:space="preserve">      NsfaHighPrecisionTweetLabelAvoidRule,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basicBlockMuteRules: Seq[Rule] = Seq(</w:t>
      </w:r>
    </w:p>
    <w:p>
      <w:pPr>
        <w:jc w:val="both"/>
      </w:pPr>
      <w:r>
        <w:t xml:space="preserve">    AuthorBlocksViewerDropRule,</w:t>
      </w:r>
    </w:p>
    <w:p>
      <w:pPr>
        <w:jc w:val="both"/>
      </w:pPr>
      <w:r>
        <w:t xml:space="preserve">    ViewerBlocksAuthorViewerOptInBlockingOnSearchRule,</w:t>
      </w:r>
    </w:p>
    <w:p>
      <w:pPr>
        <w:jc w:val="both"/>
      </w:pPr>
      <w:r>
        <w:t xml:space="preserve">    ViewerMutesAuthorViewerOptInBlockingOnSearchRule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tweetRelevanceRules: Seq[Rule]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DropOuterCommunityTweetsRule,</w:t>
      </w:r>
    </w:p>
    <w:p>
      <w:pPr>
        <w:jc w:val="both"/>
      </w:pPr>
      <w:r>
        <w:t xml:space="preserve">      DropStaleTweetsRule,</w:t>
      </w:r>
    </w:p>
    <w:p>
      <w:pPr>
        <w:jc w:val="both"/>
      </w:pPr>
      <w:r>
        <w:t xml:space="preserve">    ) ++ VisibilityPolicy.baseTweetRules ++ Seq(</w:t>
      </w:r>
    </w:p>
    <w:p>
      <w:pPr>
        <w:jc w:val="both"/>
      </w:pPr>
      <w:r>
        <w:t xml:space="preserve">      SafeSearchAbusiveTweetLabelRule,</w:t>
      </w:r>
    </w:p>
    <w:p>
      <w:pPr>
        <w:jc w:val="both"/>
      </w:pPr>
      <w:r>
        <w:t xml:space="preserve">      LowQualityTweetLabelDropRule,</w:t>
      </w:r>
    </w:p>
    <w:p>
      <w:pPr>
        <w:jc w:val="both"/>
      </w:pPr>
      <w:r>
        <w:t xml:space="preserve">      HighProactiveTosScoreTweetLabelDropSearchRule,</w:t>
      </w:r>
    </w:p>
    <w:p>
      <w:pPr>
        <w:jc w:val="both"/>
      </w:pPr>
      <w:r>
        <w:t xml:space="preserve">      HighPSpammyTweetScoreSearchTweetLabelDropRule,</w:t>
      </w:r>
    </w:p>
    <w:p>
      <w:pPr>
        <w:jc w:val="both"/>
      </w:pPr>
      <w:r>
        <w:t xml:space="preserve">      HighSpammyTweetContentScoreSearchTopTweetLabelDropRule,</w:t>
      </w:r>
    </w:p>
    <w:p>
      <w:pPr>
        <w:jc w:val="both"/>
      </w:pPr>
      <w:r>
        <w:t xml:space="preserve">      HighSpammyTweetContentScoreTrendsTopTweetLabelDropRule,</w:t>
      </w:r>
    </w:p>
    <w:p>
      <w:pPr>
        <w:jc w:val="both"/>
      </w:pPr>
      <w:r>
        <w:t xml:space="preserve">      SafeSearchNsfwHighPrecisionTweetLabelRule,</w:t>
      </w:r>
    </w:p>
    <w:p>
      <w:pPr>
        <w:jc w:val="both"/>
      </w:pPr>
      <w:r>
        <w:t xml:space="preserve">      SafeSearchGoreAndViolenceHighPrecisionTweetLabelRule,</w:t>
      </w:r>
    </w:p>
    <w:p>
      <w:pPr>
        <w:jc w:val="both"/>
      </w:pPr>
      <w:r>
        <w:t xml:space="preserve">      SafeSearchNsfwReportedHeuristicsTweetLabelRule,</w:t>
      </w:r>
    </w:p>
    <w:p>
      <w:pPr>
        <w:jc w:val="both"/>
      </w:pPr>
      <w:r>
        <w:t xml:space="preserve">      SafeSearchGoreAndViolenceReportedHeuristicsTweetLabelRule,</w:t>
      </w:r>
    </w:p>
    <w:p>
      <w:pPr>
        <w:jc w:val="both"/>
      </w:pPr>
      <w:r>
        <w:t xml:space="preserve">      SafeSearchNsfwCardImageTweetLabelRule,</w:t>
      </w:r>
    </w:p>
    <w:p>
      <w:pPr>
        <w:jc w:val="both"/>
      </w:pPr>
      <w:r>
        <w:t xml:space="preserve">      SafeSearchNsfwHighRecallTweetLabelRule,</w:t>
      </w:r>
    </w:p>
    <w:p>
      <w:pPr>
        <w:jc w:val="both"/>
      </w:pPr>
      <w:r>
        <w:t xml:space="preserve">      SafeSearchNsfwVideoTweetLabelRule,</w:t>
      </w:r>
    </w:p>
    <w:p>
      <w:pPr>
        <w:jc w:val="both"/>
      </w:pPr>
      <w:r>
        <w:t xml:space="preserve">      SafeSearchNsfwTextTweetLabelRule,</w:t>
      </w:r>
    </w:p>
    <w:p>
      <w:pPr>
        <w:jc w:val="both"/>
      </w:pPr>
      <w:r>
        <w:t xml:space="preserve">      SpamHighRecallTweetLabelDropRule,</w:t>
      </w:r>
    </w:p>
    <w:p>
      <w:pPr>
        <w:jc w:val="both"/>
      </w:pPr>
      <w:r>
        <w:t xml:space="preserve">      DuplicateContentTweetLabelDropRule,</w:t>
      </w:r>
    </w:p>
    <w:p>
      <w:pPr>
        <w:jc w:val="both"/>
      </w:pPr>
      <w:r>
        <w:t xml:space="preserve">      SafeSearchGoreAndViolenceTweetLabelRule,</w:t>
      </w:r>
    </w:p>
    <w:p>
      <w:pPr>
        <w:jc w:val="both"/>
      </w:pPr>
      <w:r>
        <w:t xml:space="preserve">      SafeSearchUntrustedUrlTweetLabelRule,</w:t>
      </w:r>
    </w:p>
    <w:p>
      <w:pPr>
        <w:jc w:val="both"/>
      </w:pPr>
      <w:r>
        <w:t xml:space="preserve">      SafeSearchDownrankSpamReplyTweetLabelRule,</w:t>
      </w:r>
    </w:p>
    <w:p>
      <w:pPr>
        <w:jc w:val="both"/>
      </w:pPr>
      <w:r>
        <w:t xml:space="preserve">      SearchBlacklistTweetLabelRule,</w:t>
      </w:r>
    </w:p>
    <w:p>
      <w:pPr>
        <w:jc w:val="both"/>
      </w:pPr>
      <w:r>
        <w:t xml:space="preserve">      SearchBlacklistHighRecallTweetLabelDropRule,</w:t>
      </w:r>
    </w:p>
    <w:p>
      <w:pPr>
        <w:jc w:val="both"/>
      </w:pPr>
      <w:r>
        <w:t xml:space="preserve">      SmyteSpamTweetLabelDropSearchRule,</w:t>
      </w:r>
    </w:p>
    <w:p>
      <w:pPr>
        <w:jc w:val="both"/>
      </w:pPr>
      <w:r>
        <w:t xml:space="preserve">      CopypastaSpamAllViewersSearchTweetLabelRule,</w:t>
      </w:r>
    </w:p>
    <w:p>
      <w:pPr>
        <w:jc w:val="both"/>
      </w:pPr>
      <w:r>
        <w:t xml:space="preserve">    ) ++ basicBlockMuteRules ++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SafeSearchAutomationNonFollowerTweetLabelRule,</w:t>
      </w:r>
    </w:p>
    <w:p>
      <w:pPr>
        <w:jc w:val="both"/>
      </w:pPr>
      <w:r>
        <w:t xml:space="preserve">        SafeSearchDuplicateMentionNonFollowerTweetLabelRule,</w:t>
      </w:r>
    </w:p>
    <w:p>
      <w:pPr>
        <w:jc w:val="both"/>
      </w:pPr>
      <w:r>
        <w:t xml:space="preserve">        SafeSearchBystanderAbusiveTweetLabelRule,</w:t>
      </w:r>
    </w:p>
    <w:p>
      <w:pPr>
        <w:jc w:val="both"/>
      </w:pPr>
      <w:r>
        <w:t xml:space="preserve">        SafetyCrisisLevel3DropRule,</w:t>
      </w:r>
    </w:p>
    <w:p>
      <w:pPr>
        <w:jc w:val="both"/>
      </w:pPr>
      <w:r>
        <w:t xml:space="preserve">        SafetyCrisisLevel4DropRule,</w:t>
      </w:r>
    </w:p>
    <w:p>
      <w:pPr>
        <w:jc w:val="both"/>
      </w:pPr>
      <w:r>
        <w:t xml:space="preserve">        DoNotAmplifyDropRule,</w:t>
      </w:r>
    </w:p>
    <w:p>
      <w:pPr>
        <w:jc w:val="both"/>
      </w:pPr>
      <w:r>
        <w:t xml:space="preserve">        SearchIpiSafeSearchWithoutUserInQueryDropRule,</w:t>
      </w:r>
    </w:p>
    <w:p>
      <w:pPr>
        <w:jc w:val="both"/>
      </w:pPr>
      <w:r>
        <w:t xml:space="preserve">        SearchEdiSafeSearchWithoutUserInQueryDropRule,</w:t>
      </w:r>
    </w:p>
    <w:p>
      <w:pPr>
        <w:jc w:val="both"/>
      </w:pPr>
      <w:r>
        <w:t xml:space="preserve">        AbusePolicyEpisodicTweetLabelInterstitialRule,</w:t>
      </w:r>
    </w:p>
    <w:p>
      <w:pPr>
        <w:jc w:val="both"/>
      </w:pPr>
      <w:r>
        <w:t xml:space="preserve">        EmergencyDynamicInterstitialRule,</w:t>
      </w:r>
    </w:p>
    <w:p>
      <w:pPr>
        <w:jc w:val="both"/>
      </w:pPr>
      <w:r>
        <w:t xml:space="preserve">        UnsafeSearchNsfwHighPrecisionInterstitialAllUsersTweetLabelRule,</w:t>
      </w:r>
    </w:p>
    <w:p>
      <w:pPr>
        <w:jc w:val="both"/>
      </w:pPr>
      <w:r>
        <w:t xml:space="preserve">        UnsafeSearchGoreAndViolenceHighPrecisionAllUsersTweetLabelRule,</w:t>
      </w:r>
    </w:p>
    <w:p>
      <w:pPr>
        <w:jc w:val="both"/>
      </w:pPr>
      <w:r>
        <w:t xml:space="preserve">        UnsafeSearchNsfwReportedHeuristicsAllUsersTweetLabelRule,</w:t>
      </w:r>
    </w:p>
    <w:p>
      <w:pPr>
        <w:jc w:val="both"/>
      </w:pPr>
      <w:r>
        <w:t xml:space="preserve">        UnsafeSearchGoreAndViolenceReportedHeuristicsAllUsersTweetLabelRule,</w:t>
      </w:r>
    </w:p>
    <w:p>
      <w:pPr>
        <w:jc w:val="both"/>
      </w:pPr>
      <w:r>
        <w:t xml:space="preserve">        UnsafeSearchNsfwCardImageAllUsersTweetLabelRule,</w:t>
      </w:r>
    </w:p>
    <w:p>
      <w:pPr>
        <w:jc w:val="both"/>
      </w:pPr>
      <w:r>
        <w:t xml:space="preserve">      ) ++</w:t>
      </w:r>
    </w:p>
    <w:p>
      <w:pPr>
        <w:jc w:val="both"/>
      </w:pPr>
      <w:r>
        <w:t xml:space="preserve">      limitedEngagementBaseRules ++</w:t>
      </w:r>
    </w:p>
    <w:p>
      <w:pPr>
        <w:jc w:val="both"/>
      </w:pPr>
      <w:r>
        <w:t xml:space="preserve">      tweetAvoidRules</w:t>
      </w:r>
    </w:p>
    <w:p>
      <w:pPr>
        <w:jc w:val="both"/>
      </w:pPr>
      <w:r/>
    </w:p>
    <w:p>
      <w:pPr>
        <w:jc w:val="both"/>
      </w:pPr>
      <w:r>
        <w:t xml:space="preserve">    VisibilityPolicy.baseTweetRules ++ Seq(</w:t>
      </w:r>
    </w:p>
    <w:p>
      <w:pPr>
        <w:jc w:val="both"/>
      </w:pPr>
      <w:r>
        <w:t xml:space="preserve">    SafeSearchAbusiveTweetLabelRule,</w:t>
      </w:r>
    </w:p>
    <w:p>
      <w:pPr>
        <w:jc w:val="both"/>
      </w:pPr>
      <w:r>
        <w:t xml:space="preserve">    LowQualityTweetLabelDropRule,</w:t>
      </w:r>
    </w:p>
    <w:p>
      <w:pPr>
        <w:jc w:val="both"/>
      </w:pPr>
      <w:r>
        <w:t xml:space="preserve">    HighProactiveTosScoreTweetLabelDropSearchRule,</w:t>
      </w:r>
    </w:p>
    <w:p>
      <w:pPr>
        <w:jc w:val="both"/>
      </w:pPr>
      <w:r>
        <w:t xml:space="preserve">    HighSpammyTweetContentScoreSearchLatestTweetLabelDropRule,</w:t>
      </w:r>
    </w:p>
    <w:p>
      <w:pPr>
        <w:jc w:val="both"/>
      </w:pPr>
      <w:r>
        <w:t xml:space="preserve">    HighSpammyTweetContentScoreTrendsLatestTweetLabelDropRule,</w:t>
      </w:r>
    </w:p>
    <w:p>
      <w:pPr>
        <w:jc w:val="both"/>
      </w:pPr>
      <w:r>
        <w:t xml:space="preserve">    SafeSearchNsfwHighPrecisionTweetLabelRule,</w:t>
      </w:r>
    </w:p>
    <w:p>
      <w:pPr>
        <w:jc w:val="both"/>
      </w:pPr>
      <w:r>
        <w:t xml:space="preserve">    SafeSearchGoreAndViolenceHighPrecisionTweetLabelRule,</w:t>
      </w:r>
    </w:p>
    <w:p>
      <w:pPr>
        <w:jc w:val="both"/>
      </w:pPr>
      <w:r>
        <w:t xml:space="preserve">    SafeSearchNsfwReportedHeuristicsTweetLabelRule,</w:t>
      </w:r>
    </w:p>
    <w:p>
      <w:pPr>
        <w:jc w:val="both"/>
      </w:pPr>
      <w:r>
        <w:t xml:space="preserve">    SafeSearchGoreAndViolenceReportedHeuristicsTweetLabelRule,</w:t>
      </w:r>
    </w:p>
    <w:p>
      <w:pPr>
        <w:jc w:val="both"/>
      </w:pPr>
      <w:r>
        <w:t xml:space="preserve">    SafeSearchNsfwCardImageTweetLabelRule,</w:t>
      </w:r>
    </w:p>
    <w:p>
      <w:pPr>
        <w:jc w:val="both"/>
      </w:pPr>
      <w:r>
        <w:t xml:space="preserve">    SafeSearchNsfwHighRecallTweetLabelRule,</w:t>
      </w:r>
    </w:p>
    <w:p>
      <w:pPr>
        <w:jc w:val="both"/>
      </w:pPr>
      <w:r>
        <w:t xml:space="preserve">    SafeSearchNsfwVideoTweetLabelRule,</w:t>
      </w:r>
    </w:p>
    <w:p>
      <w:pPr>
        <w:jc w:val="both"/>
      </w:pPr>
      <w:r>
        <w:t xml:space="preserve">    SafeSearchNsfwTextTweetLabelRule,</w:t>
      </w:r>
    </w:p>
    <w:p>
      <w:pPr>
        <w:jc w:val="both"/>
      </w:pPr>
      <w:r>
        <w:t xml:space="preserve">    SpamHighRecallTweetLabelDropRule,</w:t>
      </w:r>
    </w:p>
    <w:p>
      <w:pPr>
        <w:jc w:val="both"/>
      </w:pPr>
      <w:r>
        <w:t xml:space="preserve">    DuplicateContentTweetLabelDropRule,</w:t>
      </w:r>
    </w:p>
    <w:p>
      <w:pPr>
        <w:jc w:val="both"/>
      </w:pPr>
      <w:r>
        <w:t xml:space="preserve">    SafeSearchGoreAndViolenceTweetLabelRule,</w:t>
      </w:r>
    </w:p>
    <w:p>
      <w:pPr>
        <w:jc w:val="both"/>
      </w:pPr>
      <w:r>
        <w:t xml:space="preserve">    SafeSearchUntrustedUrlTweetLabelRule,</w:t>
      </w:r>
    </w:p>
    <w:p>
      <w:pPr>
        <w:jc w:val="both"/>
      </w:pPr>
      <w:r>
        <w:t xml:space="preserve">    SafeSearchDownrankSpamReplyTweetLabelRule,</w:t>
      </w:r>
    </w:p>
    <w:p>
      <w:pPr>
        <w:jc w:val="both"/>
      </w:pPr>
      <w:r>
        <w:t xml:space="preserve">    SearchBlacklistTweetLabelRule,</w:t>
      </w:r>
    </w:p>
    <w:p>
      <w:pPr>
        <w:jc w:val="both"/>
      </w:pPr>
      <w:r>
        <w:t xml:space="preserve">    SearchBlacklistHighRecallTweetLabelDropRule,</w:t>
      </w:r>
    </w:p>
    <w:p>
      <w:pPr>
        <w:jc w:val="both"/>
      </w:pPr>
      <w:r>
        <w:t xml:space="preserve">    SmyteSpamTweetLabelDropSearchRule,</w:t>
      </w:r>
    </w:p>
    <w:p>
      <w:pPr>
        <w:jc w:val="both"/>
      </w:pPr>
      <w:r>
        <w:t xml:space="preserve">    CopypastaSpamNonFollowerSearchTweetLabelRule,</w:t>
      </w:r>
    </w:p>
    <w:p>
      <w:pPr>
        <w:jc w:val="both"/>
      </w:pPr>
      <w:r>
        <w:t xml:space="preserve">  ) ++</w:t>
      </w:r>
    </w:p>
    <w:p>
      <w:pPr>
        <w:jc w:val="both"/>
      </w:pPr>
      <w:r>
        <w:t xml:space="preserve">    basicBlockMuteRules ++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SafeSearchAutomationNonFollowerTweetLabelRule,</w:t>
      </w:r>
    </w:p>
    <w:p>
      <w:pPr>
        <w:jc w:val="both"/>
      </w:pPr>
      <w:r>
        <w:t xml:space="preserve">      SafeSearchDuplicateMentionNonFollowerTweetLabelRule,</w:t>
      </w:r>
    </w:p>
    <w:p>
      <w:pPr>
        <w:jc w:val="both"/>
      </w:pPr>
      <w:r>
        <w:t xml:space="preserve">      SafeSearchBystanderAbusiveTweetLabelRule,</w:t>
      </w:r>
    </w:p>
    <w:p>
      <w:pPr>
        <w:jc w:val="both"/>
      </w:pPr>
      <w:r>
        <w:t xml:space="preserve">      SafetyCrisisLevel3DropRule,</w:t>
      </w:r>
    </w:p>
    <w:p>
      <w:pPr>
        <w:jc w:val="both"/>
      </w:pPr>
      <w:r>
        <w:t xml:space="preserve">      SafetyCrisisLevel4DropRule,</w:t>
      </w:r>
    </w:p>
    <w:p>
      <w:pPr>
        <w:jc w:val="both"/>
      </w:pPr>
      <w:r>
        <w:t xml:space="preserve">      SearchIpiSafeSearchWithoutUserInQueryDropRule,</w:t>
      </w:r>
    </w:p>
    <w:p>
      <w:pPr>
        <w:jc w:val="both"/>
      </w:pPr>
      <w:r>
        <w:t xml:space="preserve">      SearchEdiSafeSearchWithoutUserInQueryDropRule,</w:t>
      </w:r>
    </w:p>
    <w:p>
      <w:pPr>
        <w:jc w:val="both"/>
      </w:pPr>
      <w:r>
        <w:t xml:space="preserve">      AbusePolicyEpisodicTweetLabelInterstitialRule,</w:t>
      </w:r>
    </w:p>
    <w:p>
      <w:pPr>
        <w:jc w:val="both"/>
      </w:pPr>
      <w:r>
        <w:t xml:space="preserve">      EmergencyDynamicInterstitialRule,</w:t>
      </w:r>
    </w:p>
    <w:p>
      <w:pPr>
        <w:jc w:val="both"/>
      </w:pPr>
      <w:r>
        <w:t xml:space="preserve">      UnsafeSearchNsfwHighPrecisionInterstitialAllUsersTweetLabelRule,</w:t>
      </w:r>
    </w:p>
    <w:p>
      <w:pPr>
        <w:jc w:val="both"/>
      </w:pPr>
      <w:r>
        <w:t xml:space="preserve">      UnsafeSearchGoreAndViolenceHighPrecisionAllUsersTweetLabelRule,</w:t>
      </w:r>
    </w:p>
    <w:p>
      <w:pPr>
        <w:jc w:val="both"/>
      </w:pPr>
      <w:r>
        <w:t xml:space="preserve">      UnsafeSearchNsfwReportedHeuristicsAllUsersTweetLabelRule,</w:t>
      </w:r>
    </w:p>
    <w:p>
      <w:pPr>
        <w:jc w:val="both"/>
      </w:pPr>
      <w:r>
        <w:t xml:space="preserve">      UnsafeSearchGoreAndViolenceReportedHeuristicsAllUsersTweetLabelRule,</w:t>
      </w:r>
    </w:p>
    <w:p>
      <w:pPr>
        <w:jc w:val="both"/>
      </w:pPr>
      <w:r>
        <w:t xml:space="preserve">      UnsafeSearchNsfwCardImageAllUsersTweetLabelRule,</w:t>
      </w:r>
    </w:p>
    <w:p>
      <w:pPr>
        <w:jc w:val="both"/>
      </w:pPr>
      <w:r>
        <w:t xml:space="preserve">    ) ++ limitedEngagementBaseRules ++ tweetAvoidRules</w:t>
      </w:r>
    </w:p>
    <w:p>
      <w:pPr>
        <w:jc w:val="both"/>
      </w:pPr>
      <w:r/>
    </w:p>
    <w:p>
      <w:pPr>
        <w:jc w:val="both"/>
      </w:pPr>
      <w:r>
        <w:t xml:space="preserve">  val userBaseRules: Seq[ConditionWithUserLabelRule] = Seq(</w:t>
      </w:r>
    </w:p>
    <w:p>
      <w:pPr>
        <w:jc w:val="both"/>
      </w:pPr>
      <w:r>
        <w:t xml:space="preserve">    SafeSearchAbusiveUserLabelRule,</w:t>
      </w:r>
    </w:p>
    <w:p>
      <w:pPr>
        <w:jc w:val="both"/>
      </w:pPr>
      <w:r>
        <w:t xml:space="preserve">    LowQualityRule,</w:t>
      </w:r>
    </w:p>
    <w:p>
      <w:pPr>
        <w:jc w:val="both"/>
      </w:pPr>
      <w:r>
        <w:t xml:space="preserve">    ReadOnlyRule,</w:t>
      </w:r>
    </w:p>
    <w:p>
      <w:pPr>
        <w:jc w:val="both"/>
      </w:pPr>
      <w:r>
        <w:t xml:space="preserve">    SearchBlacklistRule,</w:t>
      </w:r>
    </w:p>
    <w:p>
      <w:pPr>
        <w:jc w:val="both"/>
      </w:pPr>
      <w:r>
        <w:t xml:space="preserve">    CompromisedRule,</w:t>
      </w:r>
    </w:p>
    <w:p>
      <w:pPr>
        <w:jc w:val="both"/>
      </w:pPr>
      <w:r>
        <w:t xml:space="preserve">    SpamHighRecallRule,</w:t>
      </w:r>
    </w:p>
    <w:p>
      <w:pPr>
        <w:jc w:val="both"/>
      </w:pPr>
      <w:r>
        <w:t xml:space="preserve">    DuplicateContentRule,</w:t>
      </w:r>
    </w:p>
    <w:p>
      <w:pPr>
        <w:jc w:val="both"/>
      </w:pPr>
      <w:r>
        <w:t xml:space="preserve">    DoNotAmplifyNonFollowerRule,</w:t>
      </w:r>
    </w:p>
    <w:p>
      <w:pPr>
        <w:jc w:val="both"/>
      </w:pPr>
      <w:r>
        <w:t xml:space="preserve">    SearchLikelyIvsLabelNonFollowerDropUserRule,</w:t>
      </w:r>
    </w:p>
    <w:p>
      <w:pPr>
        <w:jc w:val="both"/>
      </w:pPr>
      <w:r>
        <w:t xml:space="preserve">    SafeSearchNsfwHighPrecisionUserLabelRule,</w:t>
      </w:r>
    </w:p>
    <w:p>
      <w:pPr>
        <w:jc w:val="both"/>
      </w:pPr>
      <w:r>
        <w:t xml:space="preserve">    SafeSearchNsfwAvatarImageUserLabelRule,</w:t>
      </w:r>
    </w:p>
    <w:p>
      <w:pPr>
        <w:jc w:val="both"/>
      </w:pPr>
      <w:r>
        <w:t xml:space="preserve">    SafeSearchNsfwBannerImageUserLabelRule,</w:t>
      </w:r>
    </w:p>
    <w:p>
      <w:pPr>
        <w:jc w:val="both"/>
      </w:pPr>
      <w:r>
        <w:t xml:space="preserve">    SafeSearchAbusiveHighRecallUserLabelRule,</w:t>
      </w:r>
    </w:p>
    <w:p>
      <w:pPr>
        <w:jc w:val="both"/>
      </w:pPr>
      <w:r>
        <w:t xml:space="preserve">    SafeSearchDownrankSpamReplyAuthorLabelRule,</w:t>
      </w:r>
    </w:p>
    <w:p>
      <w:pPr>
        <w:jc w:val="both"/>
      </w:pPr>
      <w:r>
        <w:t xml:space="preserve">    SafeSearchNotGraduatedNonFollowersUserLabelRule,</w:t>
      </w:r>
    </w:p>
    <w:p>
      <w:pPr>
        <w:jc w:val="both"/>
      </w:pPr>
      <w:r>
        <w:t xml:space="preserve">    SafeSearchNsfwTextAuthorLabelRule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userRules: Seq[ConditionWithUserLabelRule] = userBaseRules</w:t>
      </w:r>
    </w:p>
    <w:p>
      <w:pPr>
        <w:jc w:val="both"/>
      </w:pPr>
      <w:r/>
    </w:p>
    <w:p>
      <w:pPr>
        <w:jc w:val="both"/>
      </w:pPr>
      <w:r>
        <w:t xml:space="preserve">  val userRelevanceBaseRules = userBaseRules ++ basicBlockMuteRules</w:t>
      </w:r>
    </w:p>
    <w:p>
      <w:pPr>
        <w:jc w:val="both"/>
      </w:pPr>
      <w:r/>
    </w:p>
    <w:p>
      <w:pPr>
        <w:jc w:val="both"/>
      </w:pPr>
      <w:r>
        <w:t xml:space="preserve">  val userRelevanceRules = userRelevanceBaseRules</w:t>
      </w:r>
    </w:p>
    <w:p>
      <w:pPr>
        <w:jc w:val="both"/>
      </w:pPr>
      <w:r/>
    </w:p>
    <w:p>
      <w:pPr>
        <w:jc w:val="both"/>
      </w:pPr>
      <w:r>
        <w:t xml:space="preserve">  val userRecencyBaseRules = userBaseRules.filterNot(</w:t>
      </w:r>
    </w:p>
    <w:p>
      <w:pPr>
        <w:jc w:val="both"/>
      </w:pPr>
      <w:r>
        <w:t xml:space="preserve">    Seq(DoNotAmplifyNonFollowerRule, SearchLikelyIvsLabelNonFollowerDropUserRule).contains</w:t>
      </w:r>
    </w:p>
    <w:p>
      <w:pPr>
        <w:jc w:val="both"/>
      </w:pPr>
      <w:r>
        <w:t xml:space="preserve">  ) ++ basicBlockMuteRules</w:t>
      </w:r>
    </w:p>
    <w:p>
      <w:pPr>
        <w:jc w:val="both"/>
      </w:pPr>
      <w:r/>
    </w:p>
    <w:p>
      <w:pPr>
        <w:jc w:val="both"/>
      </w:pPr>
      <w:r>
        <w:t xml:space="preserve">  val searchQueryMatchesTweetAuthorRules: Seq[ConditionWithUserLabelRule] =</w:t>
      </w:r>
    </w:p>
    <w:p>
      <w:pPr>
        <w:jc w:val="both"/>
      </w:pPr>
      <w:r>
        <w:t xml:space="preserve">    userBaseRules</w:t>
      </w:r>
    </w:p>
    <w:p>
      <w:pPr>
        <w:jc w:val="both"/>
      </w:pPr>
      <w:r/>
    </w:p>
    <w:p>
      <w:pPr>
        <w:jc w:val="both"/>
      </w:pPr>
      <w:r>
        <w:t xml:space="preserve">  val basicBlockMutePolicyRuleParam: Map[Rule, PolicyLevelRuleParams] =</w:t>
      </w:r>
    </w:p>
    <w:p>
      <w:pPr>
        <w:jc w:val="both"/>
      </w:pPr>
      <w:r>
        <w:t xml:space="preserve">    SearchBlenderRules.basicBlockMuteRules</w:t>
      </w:r>
    </w:p>
    <w:p>
      <w:pPr>
        <w:jc w:val="both"/>
      </w:pPr>
      <w:r>
        <w:t xml:space="preserve">      .map(rule =&gt; rule -&gt; ruleParams(RuleParams.EnableSearchBasicBlockMuteRulesParam)).toMap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SearchBlenderUserRulesPolicy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SearchBlenderRules.userRules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SearchLatestUserRulesPolicy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SearchLatestPolicy.userRules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UserSearchSrpPolicy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ViewerBlocksAuthorViewerOptInBlockingOnSearchRule,</w:t>
      </w:r>
    </w:p>
    <w:p>
      <w:pPr>
        <w:jc w:val="both"/>
      </w:pPr>
      <w:r>
        <w:t xml:space="preserve">        ViewerMutesAuthorViewerOptInBlockingOnSearchRule,</w:t>
      </w:r>
    </w:p>
    <w:p>
      <w:pPr>
        <w:jc w:val="both"/>
      </w:pPr>
      <w:r>
        <w:t xml:space="preserve">        DropNsfwAdminAuthorViewerOptInFilteringOnSearchRule,</w:t>
      </w:r>
    </w:p>
    <w:p>
      <w:pPr>
        <w:jc w:val="both"/>
      </w:pPr>
      <w:r>
        <w:t xml:space="preserve">        SafeSearchAbusiveUserLabelRule,</w:t>
      </w:r>
    </w:p>
    <w:p>
      <w:pPr>
        <w:jc w:val="both"/>
      </w:pPr>
      <w:r>
        <w:t xml:space="preserve">        SafeSearchHighRecallUserLabelRule,</w:t>
      </w:r>
    </w:p>
    <w:p>
      <w:pPr>
        <w:jc w:val="both"/>
      </w:pPr>
      <w:r>
        <w:t xml:space="preserve">        SafeSearchNsfwNearPerfectAuthorRule,</w:t>
      </w:r>
    </w:p>
    <w:p>
      <w:pPr>
        <w:jc w:val="both"/>
      </w:pPr>
      <w:r>
        <w:t xml:space="preserve">        SafeSearchNsfwHighPrecisionUserLabelRule,</w:t>
      </w:r>
    </w:p>
    <w:p>
      <w:pPr>
        <w:jc w:val="both"/>
      </w:pPr>
      <w:r>
        <w:t xml:space="preserve">        SafeSearchNsfwAvatarImageUserLabelRule,</w:t>
      </w:r>
    </w:p>
    <w:p>
      <w:pPr>
        <w:jc w:val="both"/>
      </w:pPr>
      <w:r>
        <w:t xml:space="preserve">        SafeSearchNsfwBannerImageUserLabelRule,</w:t>
      </w:r>
    </w:p>
    <w:p>
      <w:pPr>
        <w:jc w:val="both"/>
      </w:pPr>
      <w:r>
        <w:t xml:space="preserve">        SafeSearchAbusiveHighRecallUserLabelRule,</w:t>
      </w:r>
    </w:p>
    <w:p>
      <w:pPr>
        <w:jc w:val="both"/>
      </w:pPr>
      <w:r>
        <w:t xml:space="preserve">        SafeSearchNsfwTextAuthorLabelRule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UserSearchTypeaheadPolicy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SafeSearchAbusiveUserLabelRule,</w:t>
      </w:r>
    </w:p>
    <w:p>
      <w:pPr>
        <w:jc w:val="both"/>
      </w:pPr>
      <w:r>
        <w:t xml:space="preserve">        SafeSearchHighRecallUserLabelRule,</w:t>
      </w:r>
    </w:p>
    <w:p>
      <w:pPr>
        <w:jc w:val="both"/>
      </w:pPr>
      <w:r>
        <w:t xml:space="preserve">        SafeSearchNsfwNearPerfectAuthorRule,</w:t>
      </w:r>
    </w:p>
    <w:p>
      <w:pPr>
        <w:jc w:val="both"/>
      </w:pPr>
      <w:r>
        <w:t xml:space="preserve">        SafeSearchNsfwHighPrecisionUserLabelRule,</w:t>
      </w:r>
    </w:p>
    <w:p>
      <w:pPr>
        <w:jc w:val="both"/>
      </w:pPr>
      <w:r>
        <w:t xml:space="preserve">        SafeSearchNsfwAvatarImageUserLabelRule,</w:t>
      </w:r>
    </w:p>
    <w:p>
      <w:pPr>
        <w:jc w:val="both"/>
      </w:pPr>
      <w:r>
        <w:t xml:space="preserve">        SafeSearchNsfwBannerImageUserLabelRule,</w:t>
      </w:r>
    </w:p>
    <w:p>
      <w:pPr>
        <w:jc w:val="both"/>
      </w:pPr>
      <w:r>
        <w:t xml:space="preserve">        SafeSearchAbusiveHighRecallUserLabelRule,</w:t>
      </w:r>
    </w:p>
    <w:p>
      <w:pPr>
        <w:jc w:val="both"/>
      </w:pPr>
      <w:r>
        <w:t xml:space="preserve">        SafeSearchNsfwTextAuthorLabelRule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tweetRules = Seq(DropAllRule)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SearchMixerSrpMinimalPolicy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ViewerBlocksAuthorViewerOptInBlockingOnSearchRule,</w:t>
      </w:r>
    </w:p>
    <w:p>
      <w:pPr>
        <w:jc w:val="both"/>
      </w:pPr>
      <w:r>
        <w:t xml:space="preserve">        ViewerMutesAuthorViewerOptInBlockingOnSearchRule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SearchMixerSrpStrictPolicy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ViewerBlocksAuthorViewerOptInBlockingOnSearchRule,</w:t>
      </w:r>
    </w:p>
    <w:p>
      <w:pPr>
        <w:jc w:val="both"/>
      </w:pPr>
      <w:r>
        <w:t xml:space="preserve">        ViewerMutesAuthorViewerOptInBlockingOnSearchRule,</w:t>
      </w:r>
    </w:p>
    <w:p>
      <w:pPr>
        <w:jc w:val="both"/>
      </w:pPr>
      <w:r>
        <w:t xml:space="preserve">        DropNsfwAdminAuthorViewerOptInFilteringOnSearchRule,</w:t>
      </w:r>
    </w:p>
    <w:p>
      <w:pPr>
        <w:jc w:val="both"/>
      </w:pPr>
      <w:r>
        <w:t xml:space="preserve">        NsfwNearPerfectAuthorRule,</w:t>
      </w:r>
    </w:p>
    <w:p>
      <w:pPr>
        <w:jc w:val="both"/>
      </w:pPr>
      <w:r>
        <w:t xml:space="preserve">        NsfwHighPrecisionRule,</w:t>
      </w:r>
    </w:p>
    <w:p>
      <w:pPr>
        <w:jc w:val="both"/>
      </w:pPr>
      <w:r>
        <w:t xml:space="preserve">        NsfwHighRecallRule,</w:t>
      </w:r>
    </w:p>
    <w:p>
      <w:pPr>
        <w:jc w:val="both"/>
      </w:pPr>
      <w:r>
        <w:t xml:space="preserve">        NsfwSensitiveRule,</w:t>
      </w:r>
    </w:p>
    <w:p>
      <w:pPr>
        <w:jc w:val="both"/>
      </w:pPr>
      <w:r>
        <w:t xml:space="preserve">        NsfwAvatarImageRule,</w:t>
      </w:r>
    </w:p>
    <w:p>
      <w:pPr>
        <w:jc w:val="both"/>
      </w:pPr>
      <w:r>
        <w:t xml:space="preserve">        NsfwBannerImageRule</w:t>
      </w:r>
    </w:p>
    <w:p>
      <w:pPr>
        <w:jc w:val="both"/>
      </w:pPr>
      <w:r>
        <w:t xml:space="preserve">      ) ++ SearchBlenderRules.searchQueryMatchesTweetAuthorRules</w:t>
      </w:r>
    </w:p>
    <w:p>
      <w:pPr>
        <w:jc w:val="both"/>
      </w:pPr>
      <w:r>
        <w:t xml:space="preserve">        .diff(Seq(SafeSearchNotGraduatedNonFollowersUserLabelRule))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SearchPeopleSrpPolicy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SearchBlenderRules.searchQueryMatchesTweetAuthorRules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SearchPeopleTypeaheadPolicy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SearchBlenderRules.searchQueryMatchesTweetAuthorRules</w:t>
      </w:r>
    </w:p>
    <w:p>
      <w:pPr>
        <w:jc w:val="both"/>
      </w:pPr>
      <w:r>
        <w:t xml:space="preserve">        .diff(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SafeSearchNotGraduatedNonFollowersUserLabelRule</w:t>
      </w:r>
    </w:p>
    <w:p>
      <w:pPr>
        <w:jc w:val="both"/>
      </w:pPr>
      <w:r>
        <w:t xml:space="preserve">          )),</w:t>
      </w:r>
    </w:p>
    <w:p>
      <w:pPr>
        <w:jc w:val="both"/>
      </w:pPr>
      <w:r>
        <w:t xml:space="preserve">      tweetRules = Seq(DropAllRule)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SearchPhotoPolicy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SearchBlenderRules.tweetRelevanceRules,</w:t>
      </w:r>
    </w:p>
    <w:p>
      <w:pPr>
        <w:jc w:val="both"/>
      </w:pPr>
      <w:r>
        <w:t xml:space="preserve">      userRules = SearchBlenderRules.userRelevanceRules,</w:t>
      </w:r>
    </w:p>
    <w:p>
      <w:pPr>
        <w:jc w:val="both"/>
      </w:pPr>
      <w:r>
        <w:t xml:space="preserve">      policyRuleParams = SearchBlenderRules.basicBlockMutePolicyRuleParam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SearchTrendTakeoverPromotedTweetPolicy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SearchVideoPolicy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SearchBlenderRules.tweetRelevanceRules,</w:t>
      </w:r>
    </w:p>
    <w:p>
      <w:pPr>
        <w:jc w:val="both"/>
      </w:pPr>
      <w:r>
        <w:t xml:space="preserve">      userRules = SearchBlenderRules.userRelevanceRules,</w:t>
      </w:r>
    </w:p>
    <w:p>
      <w:pPr>
        <w:jc w:val="both"/>
      </w:pPr>
      <w:r>
        <w:t xml:space="preserve">      policyRuleParams = SearchBlenderRules.basicBlockMutePolicyRuleParam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SearchLatestPolicy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SearchBlenderRules.tweetRecencyRules,</w:t>
      </w:r>
    </w:p>
    <w:p>
      <w:pPr>
        <w:jc w:val="both"/>
      </w:pPr>
      <w:r>
        <w:t xml:space="preserve">      userRules = SearchBlenderRules.userRecencyBaseRules,</w:t>
      </w:r>
    </w:p>
    <w:p>
      <w:pPr>
        <w:jc w:val="both"/>
      </w:pPr>
      <w:r>
        <w:t xml:space="preserve">      policyRuleParams = SearchBlenderRules.basicBlockMutePolicyRuleParam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SearchTopPolicy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SearchBlenderRules.tweetRelevanceRules,</w:t>
      </w:r>
    </w:p>
    <w:p>
      <w:pPr>
        <w:jc w:val="both"/>
      </w:pPr>
      <w:r>
        <w:t xml:space="preserve">      userRules = Seq(SpammyUserModelHighPrecisionDropTweetRule) ++</w:t>
      </w:r>
    </w:p>
    <w:p>
      <w:pPr>
        <w:jc w:val="both"/>
      </w:pPr>
      <w:r>
        <w:t xml:space="preserve">        SearchBlenderRules.basicBlockMuteRules ++</w:t>
      </w:r>
    </w:p>
    <w:p>
      <w:pPr>
        <w:jc w:val="both"/>
      </w:pPr>
      <w:r>
        <w:t xml:space="preserve">        SearchBlenderRules.searchQueryMatchesTweetAuthorRules,</w:t>
      </w:r>
    </w:p>
    <w:p>
      <w:pPr>
        <w:jc w:val="both"/>
      </w:pPr>
      <w:r>
        <w:t xml:space="preserve">      policyRuleParams = SearchBlenderRules.basicBlockMutePolicyRuleParam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SearchTopQigPolicy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BaseQigPolicy.tweetRules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UnsafeSearchGoreAndViolenceHighPrecisionAllUsersTweetLabelDropRule,</w:t>
      </w:r>
    </w:p>
    <w:p>
      <w:pPr>
        <w:jc w:val="both"/>
      </w:pPr>
      <w:r>
        <w:t xml:space="preserve">          UnsafeSearchGoreAndViolenceReportedHeuristicsAllUsersTweetLabelDropRule,</w:t>
      </w:r>
    </w:p>
    <w:p>
      <w:pPr>
        <w:jc w:val="both"/>
      </w:pPr>
      <w:r>
        <w:t xml:space="preserve">          UnsafeSearchNsfwCardImageAllUsersTweetLabelDropRule,</w:t>
      </w:r>
    </w:p>
    <w:p>
      <w:pPr>
        <w:jc w:val="both"/>
      </w:pPr>
      <w:r>
        <w:t xml:space="preserve">          UnsafeSearchNsfwReportedHeuristicsAllUsersTweetLabelDropRule,</w:t>
      </w:r>
    </w:p>
    <w:p>
      <w:pPr>
        <w:jc w:val="both"/>
      </w:pPr>
      <w:r>
        <w:t xml:space="preserve">          UnsafeSearchNsfwHighPrecisionAllUsersTweetLabelDropRule</w:t>
      </w:r>
    </w:p>
    <w:p>
      <w:pPr>
        <w:jc w:val="both"/>
      </w:pPr>
      <w:r>
        <w:t xml:space="preserve">        ) ++</w:t>
      </w:r>
    </w:p>
    <w:p>
      <w:pPr>
        <w:jc w:val="both"/>
      </w:pPr>
      <w:r>
        <w:t xml:space="preserve">        SearchTopPolicy.tweetRules.diff(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SearchIpiSafeSearchWithoutUserInQueryDropRule,</w:t>
      </w:r>
    </w:p>
    <w:p>
      <w:pPr>
        <w:jc w:val="both"/>
      </w:pPr>
      <w:r>
        <w:t xml:space="preserve">            SearchEdiSafeSearchWithoutUserInQueryDropRule,</w:t>
      </w:r>
    </w:p>
    <w:p>
      <w:pPr>
        <w:jc w:val="both"/>
      </w:pPr>
      <w:r>
        <w:t xml:space="preserve">            HighSpammyTweetContentScoreTrendsTopTweetLabelDropRule,</w:t>
      </w:r>
    </w:p>
    <w:p>
      <w:pPr>
        <w:jc w:val="both"/>
      </w:pPr>
      <w:r>
        <w:t xml:space="preserve">            UnsafeSearchNsfwHighPrecisionInterstitialAllUsersTweetLabelRule,</w:t>
      </w:r>
    </w:p>
    <w:p>
      <w:pPr>
        <w:jc w:val="both"/>
      </w:pPr>
      <w:r>
        <w:t xml:space="preserve">            UnsafeSearchGoreAndViolenceHighPrecisionAllUsersTweetLabelRule,</w:t>
      </w:r>
    </w:p>
    <w:p>
      <w:pPr>
        <w:jc w:val="both"/>
      </w:pPr>
      <w:r>
        <w:t xml:space="preserve">            UnsafeSearchGoreAndViolenceReportedHeuristicsAllUsersTweetLabelRule,</w:t>
      </w:r>
    </w:p>
    <w:p>
      <w:pPr>
        <w:jc w:val="both"/>
      </w:pPr>
      <w:r>
        <w:t xml:space="preserve">            UnsafeSearchNsfwCardImageAllUsersTweetLabelRule,</w:t>
      </w:r>
    </w:p>
    <w:p>
      <w:pPr>
        <w:jc w:val="both"/>
      </w:pPr>
      <w:r>
        <w:t xml:space="preserve">            UnsafeSearchNsfwReportedHeuristicsAllUsersTweetLabelRule</w:t>
      </w:r>
    </w:p>
    <w:p>
      <w:pPr>
        <w:jc w:val="both"/>
      </w:pPr>
      <w:r>
        <w:t xml:space="preserve">          ) ++</w:t>
      </w:r>
    </w:p>
    <w:p>
      <w:pPr>
        <w:jc w:val="both"/>
      </w:pPr>
      <w:r>
        <w:t xml:space="preserve">            SearchTopPolicy.tweetRules.intersect(BaseQigPolicy.tweetRules)),</w:t>
      </w:r>
    </w:p>
    <w:p>
      <w:pPr>
        <w:jc w:val="both"/>
      </w:pPr>
      <w:r>
        <w:t xml:space="preserve">      userRules = BaseQigPolicy.userRules ++ Seq(</w:t>
      </w:r>
    </w:p>
    <w:p>
      <w:pPr>
        <w:jc w:val="both"/>
      </w:pPr>
      <w:r>
        <w:t xml:space="preserve">        DropNsfwAdminAuthorViewerOptInFilteringOnSearchRule,</w:t>
      </w:r>
    </w:p>
    <w:p>
      <w:pPr>
        <w:jc w:val="both"/>
      </w:pPr>
      <w:r>
        <w:t xml:space="preserve">        NsfwNearPerfectAuthorRule,</w:t>
      </w:r>
    </w:p>
    <w:p>
      <w:pPr>
        <w:jc w:val="both"/>
      </w:pPr>
      <w:r>
        <w:t xml:space="preserve">      ) ++ SearchTopPolicy.userRules.diff(</w:t>
      </w:r>
    </w:p>
    <w:p>
      <w:pPr>
        <w:jc w:val="both"/>
      </w:pPr>
      <w:r>
        <w:t xml:space="preserve">        SearchTopPolicy.userRules.intersect(BaseQigPolicy.userRules)),</w:t>
      </w:r>
    </w:p>
    <w:p>
      <w:pPr>
        <w:jc w:val="both"/>
      </w:pPr>
      <w:r>
        <w:t xml:space="preserve">      policyRuleParams = SearchBlenderRules.basicBlockMutePolicyRuleParam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SafeSearchStrictPolicy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DropOuterCommunityTweetsRule,</w:t>
      </w:r>
    </w:p>
    <w:p>
      <w:pPr>
        <w:jc w:val="both"/>
      </w:pPr>
      <w:r>
        <w:t xml:space="preserve">      ) ++ VisibilityPolicy.baseTweetRules ++ Seq(</w:t>
      </w:r>
    </w:p>
    <w:p>
      <w:pPr>
        <w:jc w:val="both"/>
      </w:pPr>
      <w:r>
        <w:t xml:space="preserve">        AbusiveTweetLabelRule,</w:t>
      </w:r>
    </w:p>
    <w:p>
      <w:pPr>
        <w:jc w:val="both"/>
      </w:pPr>
      <w:r>
        <w:t xml:space="preserve">        LowQualityTweetLabelDropRule,</w:t>
      </w:r>
    </w:p>
    <w:p>
      <w:pPr>
        <w:jc w:val="both"/>
      </w:pPr>
      <w:r>
        <w:t xml:space="preserve">        HighProactiveTosScoreTweetLabelDropSearchRule,</w:t>
      </w:r>
    </w:p>
    <w:p>
      <w:pPr>
        <w:jc w:val="both"/>
      </w:pPr>
      <w:r>
        <w:t xml:space="preserve">        NsfwHighPrecisionTweetLabelRule,</w:t>
      </w:r>
    </w:p>
    <w:p>
      <w:pPr>
        <w:jc w:val="both"/>
      </w:pPr>
      <w:r>
        <w:t xml:space="preserve">        GoreAndViolenceHighPrecisionTweetLabelRule,</w:t>
      </w:r>
    </w:p>
    <w:p>
      <w:pPr>
        <w:jc w:val="both"/>
      </w:pPr>
      <w:r>
        <w:t xml:space="preserve">        NsfwReportedHeuristicsTweetLabelRule,</w:t>
      </w:r>
    </w:p>
    <w:p>
      <w:pPr>
        <w:jc w:val="both"/>
      </w:pPr>
      <w:r>
        <w:t xml:space="preserve">        GoreAndViolenceReportedHeuristicsTweetLabelRule,</w:t>
      </w:r>
    </w:p>
    <w:p>
      <w:pPr>
        <w:jc w:val="both"/>
      </w:pPr>
      <w:r>
        <w:t xml:space="preserve">        NsfwCardImageTweetLabelRule,</w:t>
      </w:r>
    </w:p>
    <w:p>
      <w:pPr>
        <w:jc w:val="both"/>
      </w:pPr>
      <w:r>
        <w:t xml:space="preserve">        NsfwHighRecallTweetLabelRule,</w:t>
      </w:r>
    </w:p>
    <w:p>
      <w:pPr>
        <w:jc w:val="both"/>
      </w:pPr>
      <w:r>
        <w:t xml:space="preserve">        NsfwVideoTweetLabelDropRule,</w:t>
      </w:r>
    </w:p>
    <w:p>
      <w:pPr>
        <w:jc w:val="both"/>
      </w:pPr>
      <w:r>
        <w:t xml:space="preserve">        NsfwTextTweetLabelDropRule,</w:t>
      </w:r>
    </w:p>
    <w:p>
      <w:pPr>
        <w:jc w:val="both"/>
      </w:pPr>
      <w:r>
        <w:t xml:space="preserve">        SpamHighRecallTweetLabelDropRule,</w:t>
      </w:r>
    </w:p>
    <w:p>
      <w:pPr>
        <w:jc w:val="both"/>
      </w:pPr>
      <w:r>
        <w:t xml:space="preserve">        DuplicateContentTweetLabelDropRule,</w:t>
      </w:r>
    </w:p>
    <w:p>
      <w:pPr>
        <w:jc w:val="both"/>
      </w:pPr>
      <w:r>
        <w:t xml:space="preserve">        GoreAndViolenceTweetLabelRule,</w:t>
      </w:r>
    </w:p>
    <w:p>
      <w:pPr>
        <w:jc w:val="both"/>
      </w:pPr>
      <w:r>
        <w:t xml:space="preserve">        UntrustedUrlTweetLabelRule,</w:t>
      </w:r>
    </w:p>
    <w:p>
      <w:pPr>
        <w:jc w:val="both"/>
      </w:pPr>
      <w:r>
        <w:t xml:space="preserve">        DownrankSpamReplyTweetLabelRule,</w:t>
      </w:r>
    </w:p>
    <w:p>
      <w:pPr>
        <w:jc w:val="both"/>
      </w:pPr>
      <w:r>
        <w:t xml:space="preserve">        SearchBlacklistTweetLabelRule,</w:t>
      </w:r>
    </w:p>
    <w:p>
      <w:pPr>
        <w:jc w:val="both"/>
      </w:pPr>
      <w:r>
        <w:t xml:space="preserve">        SearchBlacklistHighRecallTweetLabelDropRule,</w:t>
      </w:r>
    </w:p>
    <w:p>
      <w:pPr>
        <w:jc w:val="both"/>
      </w:pPr>
      <w:r>
        <w:t xml:space="preserve">        AutomationTweetLabelRule,</w:t>
      </w:r>
    </w:p>
    <w:p>
      <w:pPr>
        <w:jc w:val="both"/>
      </w:pPr>
      <w:r>
        <w:t xml:space="preserve">        DuplicateMentionTweetLabelRule,</w:t>
      </w:r>
    </w:p>
    <w:p>
      <w:pPr>
        <w:jc w:val="both"/>
      </w:pPr>
      <w:r>
        <w:t xml:space="preserve">        BystanderAbusiveTweetLabelRule,</w:t>
      </w:r>
    </w:p>
    <w:p>
      <w:pPr>
        <w:jc w:val="both"/>
      </w:pPr>
      <w:r>
        <w:t xml:space="preserve">        SafetyCrisisLevel3DropRule,</w:t>
      </w:r>
    </w:p>
    <w:p>
      <w:pPr>
        <w:jc w:val="both"/>
      </w:pPr>
      <w:r>
        <w:t xml:space="preserve">        SafetyCrisisLevel4DropRule,</w:t>
      </w:r>
    </w:p>
    <w:p>
      <w:pPr>
        <w:jc w:val="both"/>
      </w:pPr>
      <w:r>
        <w:t xml:space="preserve">        DoNotAmplifyDropRule,</w:t>
      </w:r>
    </w:p>
    <w:p>
      <w:pPr>
        <w:jc w:val="both"/>
      </w:pPr>
      <w:r>
        <w:t xml:space="preserve">        SmyteSpamTweetLabelDropRule,</w:t>
      </w:r>
    </w:p>
    <w:p>
      <w:pPr>
        <w:jc w:val="both"/>
      </w:pPr>
      <w:r>
        <w:t xml:space="preserve">        AbusePolicyEpisodicTweetLabelInterstitialRule,</w:t>
      </w:r>
    </w:p>
    <w:p>
      <w:pPr>
        <w:jc w:val="both"/>
      </w:pPr>
      <w:r>
        <w:t xml:space="preserve">        EmergencyDynamicInterstitialRule,</w:t>
      </w:r>
    </w:p>
    <w:p>
      <w:pPr>
        <w:jc w:val="both"/>
      </w:pPr>
      <w:r>
        <w:t xml:space="preserve">      ) ++ LimitedEngagementBaseRules.tweetRules</w:t>
      </w:r>
    </w:p>
    <w:p>
      <w:pPr>
        <w:jc w:val="both"/>
      </w:pPr>
      <w:r>
        <w:t xml:space="preserve">        ++ SearchBlenderRules.tweetAvoidRules,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SearchBlacklistRule,</w:t>
      </w:r>
    </w:p>
    <w:p>
      <w:pPr>
        <w:jc w:val="both"/>
      </w:pPr>
      <w:r>
        <w:t xml:space="preserve">        SearchNsfwTextRule,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DuplicateContentRule,</w:t>
      </w:r>
    </w:p>
    <w:p>
      <w:pPr>
        <w:jc w:val="both"/>
      </w:pPr>
      <w:r>
        <w:t xml:space="preserve">        NsfwHighPrecisionRule,</w:t>
      </w:r>
    </w:p>
    <w:p>
      <w:pPr>
        <w:jc w:val="both"/>
      </w:pPr>
      <w:r>
        <w:t xml:space="preserve">        NsfwAvatarImageRule,</w:t>
      </w:r>
    </w:p>
    <w:p>
      <w:pPr>
        <w:jc w:val="both"/>
      </w:pPr>
      <w:r>
        <w:t xml:space="preserve">        NsfwBannerImageRule,</w:t>
      </w:r>
    </w:p>
    <w:p>
      <w:pPr>
        <w:jc w:val="both"/>
      </w:pPr>
      <w:r>
        <w:t xml:space="preserve">        AbusiveHighRecallRule,</w:t>
      </w:r>
    </w:p>
    <w:p>
      <w:pPr>
        <w:jc w:val="both"/>
      </w:pPr>
      <w:r>
        <w:t xml:space="preserve">        DoNotAmplifyNonFollowerRule,</w:t>
      </w:r>
    </w:p>
    <w:p>
      <w:pPr>
        <w:jc w:val="both"/>
      </w:pPr>
      <w:r>
        <w:t xml:space="preserve">        NotGraduatedNonFollowerRule,</w:t>
      </w:r>
    </w:p>
    <w:p>
      <w:pPr>
        <w:jc w:val="both"/>
      </w:pPr>
      <w:r>
        <w:t xml:space="preserve">        SearchLikelyIvsLabelNonFollowerDropUserRule,</w:t>
      </w:r>
    </w:p>
    <w:p>
      <w:pPr>
        <w:jc w:val="both"/>
      </w:pPr>
      <w:r>
        <w:t xml:space="preserve">        DownrankSpamReplyNonAuthorRule,</w:t>
      </w:r>
    </w:p>
    <w:p>
      <w:pPr>
        <w:jc w:val="both"/>
      </w:pPr>
      <w:r>
        <w:t xml:space="preserve">        NsfwTextNonAuthorDropRule,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StickersTimelinePolicy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SearchBlacklistRule,</w:t>
      </w:r>
    </w:p>
    <w:p>
      <w:pPr>
        <w:jc w:val="both"/>
      </w:pPr>
      <w:r>
        <w:t xml:space="preserve">        SearchNsfwTextRule,</w:t>
      </w:r>
    </w:p>
    <w:p>
      <w:pPr>
        <w:jc w:val="both"/>
      </w:pPr>
      <w:r>
        <w:t xml:space="preserve">        DuplicateContentRule,</w:t>
      </w:r>
    </w:p>
    <w:p>
      <w:pPr>
        <w:jc w:val="both"/>
      </w:pPr>
      <w:r>
        <w:t xml:space="preserve">        EngagementSpammerRule,</w:t>
      </w:r>
    </w:p>
    <w:p>
      <w:pPr>
        <w:jc w:val="both"/>
      </w:pPr>
      <w:r>
        <w:t xml:space="preserve">        EngagementSpammerHighRecallRule,</w:t>
      </w:r>
    </w:p>
    <w:p>
      <w:pPr>
        <w:jc w:val="both"/>
      </w:pPr>
      <w:r>
        <w:t xml:space="preserve">        NsfwSensitiveRule,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AbusiveHighRecallRule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StratoExtLimitedEngagementsPolicy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VisibilityPolicy.baseTweetRules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InternalPromotedContentPolicy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StreamServicesPolicy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AbusiveTweetLabelRule,</w:t>
      </w:r>
    </w:p>
    <w:p>
      <w:pPr>
        <w:jc w:val="both"/>
      </w:pPr>
      <w:r>
        <w:t xml:space="preserve">        LowQualityTweetLabelDropRule,</w:t>
      </w:r>
    </w:p>
    <w:p>
      <w:pPr>
        <w:jc w:val="both"/>
      </w:pPr>
      <w:r>
        <w:t xml:space="preserve">        NsfwHighPrecisionTweetLabelRule,</w:t>
      </w:r>
    </w:p>
    <w:p>
      <w:pPr>
        <w:jc w:val="both"/>
      </w:pPr>
      <w:r>
        <w:t xml:space="preserve">        GoreAndViolenceHighPrecisionTweetLabelRule,</w:t>
      </w:r>
    </w:p>
    <w:p>
      <w:pPr>
        <w:jc w:val="both"/>
      </w:pPr>
      <w:r>
        <w:t xml:space="preserve">        NsfwReportedHeuristicsTweetLabelRule,</w:t>
      </w:r>
    </w:p>
    <w:p>
      <w:pPr>
        <w:jc w:val="both"/>
      </w:pPr>
      <w:r>
        <w:t xml:space="preserve">        GoreAndViolenceReportedHeuristicsTweetLabelRule,</w:t>
      </w:r>
    </w:p>
    <w:p>
      <w:pPr>
        <w:jc w:val="both"/>
      </w:pPr>
      <w:r>
        <w:t xml:space="preserve">        NsfwCardImageTweetLabelRule,</w:t>
      </w:r>
    </w:p>
    <w:p>
      <w:pPr>
        <w:jc w:val="both"/>
      </w:pPr>
      <w:r>
        <w:t xml:space="preserve">        NsfwVideoTweetLabelDropRule,</w:t>
      </w:r>
    </w:p>
    <w:p>
      <w:pPr>
        <w:jc w:val="both"/>
      </w:pPr>
      <w:r>
        <w:t xml:space="preserve">        NsfwTextTweetLabelDropRule,</w:t>
      </w:r>
    </w:p>
    <w:p>
      <w:pPr>
        <w:jc w:val="both"/>
      </w:pPr>
      <w:r>
        <w:t xml:space="preserve">        SpamHighRecallTweetLabelDropRule,</w:t>
      </w:r>
    </w:p>
    <w:p>
      <w:pPr>
        <w:jc w:val="both"/>
      </w:pPr>
      <w:r>
        <w:t xml:space="preserve">        DuplicateContentTweetLabelDropRule,</w:t>
      </w:r>
    </w:p>
    <w:p>
      <w:pPr>
        <w:jc w:val="both"/>
      </w:pPr>
      <w:r>
        <w:t xml:space="preserve">        BystanderAbusiveTweetLabelRule,</w:t>
      </w:r>
    </w:p>
    <w:p>
      <w:pPr>
        <w:jc w:val="both"/>
      </w:pPr>
      <w:r>
        <w:t xml:space="preserve">        SmyteSpamTweetLabelDropRule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Seq(NsfwTextNonAuthorDropRule)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SuperLikePolicy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AbusePolicyEpisodicTweetLabelDropRule,</w:t>
      </w:r>
    </w:p>
    <w:p>
      <w:pPr>
        <w:jc w:val="both"/>
      </w:pPr>
      <w:r>
        <w:t xml:space="preserve">        EmergencyDropRule,</w:t>
      </w:r>
    </w:p>
    <w:p>
      <w:pPr>
        <w:jc w:val="both"/>
      </w:pPr>
      <w:r>
        <w:t xml:space="preserve">        NsfwHighPrecisionTweetLabelRule,</w:t>
      </w:r>
    </w:p>
    <w:p>
      <w:pPr>
        <w:jc w:val="both"/>
      </w:pPr>
      <w:r>
        <w:t xml:space="preserve">        GoreAndViolenceHighPrecisionTweetLabelRule,</w:t>
      </w:r>
    </w:p>
    <w:p>
      <w:pPr>
        <w:jc w:val="both"/>
      </w:pPr>
      <w:r>
        <w:t xml:space="preserve">        NsfwReportedHeuristicsTweetLabelRule,</w:t>
      </w:r>
    </w:p>
    <w:p>
      <w:pPr>
        <w:jc w:val="both"/>
      </w:pPr>
      <w:r>
        <w:t xml:space="preserve">        GoreAndViolenceReportedHeuristicsTweetLabelRule,</w:t>
      </w:r>
    </w:p>
    <w:p>
      <w:pPr>
        <w:jc w:val="both"/>
      </w:pPr>
      <w:r>
        <w:t xml:space="preserve">        NsfwCardImageTweetLabelRule,</w:t>
      </w:r>
    </w:p>
    <w:p>
      <w:pPr>
        <w:jc w:val="both"/>
      </w:pPr>
      <w:r>
        <w:t xml:space="preserve">        NsfwVideoTweetLabelDropRule,</w:t>
      </w:r>
    </w:p>
    <w:p>
      <w:pPr>
        <w:jc w:val="both"/>
      </w:pPr>
      <w:r>
        <w:t xml:space="preserve">        NsfwTextTweetLabelDropRule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Seq(NsfwTextNonAuthorDropRule)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TimelineFocalTweetPolicy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AbusePolicyEpisodicTweetLabelInterstitialRule,</w:t>
      </w:r>
    </w:p>
    <w:p>
      <w:pPr>
        <w:jc w:val="both"/>
      </w:pPr>
      <w:r>
        <w:t xml:space="preserve">        EmergencyDynamicInterstitialRule,</w:t>
      </w:r>
    </w:p>
    <w:p>
      <w:pPr>
        <w:jc w:val="both"/>
      </w:pPr>
      <w:r>
        <w:t xml:space="preserve">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TimelineBookmarkPolicy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DropCommunityTweetsRule,</w:t>
      </w:r>
    </w:p>
    <w:p>
      <w:pPr>
        <w:jc w:val="both"/>
      </w:pPr>
      <w:r>
        <w:t xml:space="preserve">          DropCommunityTweetCommunityNotVisibleRule,</w:t>
      </w:r>
    </w:p>
    <w:p>
      <w:pPr>
        <w:jc w:val="both"/>
      </w:pPr>
      <w:r>
        <w:t xml:space="preserve">          DropProtectedCommunityTweetsRule,</w:t>
      </w:r>
    </w:p>
    <w:p>
      <w:pPr>
        <w:jc w:val="both"/>
      </w:pPr>
      <w:r>
        <w:t xml:space="preserve">          DropHiddenCommunityTweetsRule,</w:t>
      </w:r>
    </w:p>
    <w:p>
      <w:pPr>
        <w:jc w:val="both"/>
      </w:pPr>
      <w:r>
        <w:t xml:space="preserve">          DropAuthorRemovedCommunityTweetsRule,</w:t>
      </w:r>
    </w:p>
    <w:p>
      <w:pPr>
        <w:jc w:val="both"/>
      </w:pPr>
      <w:r>
        <w:t xml:space="preserve">          SpamTweetLabelRule,</w:t>
      </w:r>
    </w:p>
    <w:p>
      <w:pPr>
        <w:jc w:val="both"/>
      </w:pPr>
      <w:r>
        <w:t xml:space="preserve">          PdnaTweetLabelRule,</w:t>
      </w:r>
    </w:p>
    <w:p>
      <w:pPr>
        <w:jc w:val="both"/>
      </w:pPr>
      <w:r>
        <w:t xml:space="preserve">          BounceOuterTweetTombstoneRule,</w:t>
      </w:r>
    </w:p>
    <w:p>
      <w:pPr>
        <w:jc w:val="both"/>
      </w:pPr>
      <w:r>
        <w:t xml:space="preserve">          BounceQuotedTweetTombstoneRule,</w:t>
      </w:r>
    </w:p>
    <w:p>
      <w:pPr>
        <w:jc w:val="both"/>
      </w:pPr>
      <w:r>
        <w:t xml:space="preserve">          DropExclusiveTweetContentRule,</w:t>
      </w:r>
    </w:p>
    <w:p>
      <w:pPr>
        <w:jc w:val="both"/>
      </w:pPr>
      <w:r>
        <w:t xml:space="preserve">          DropTrustedFriendsTweetContentRule,</w:t>
      </w:r>
    </w:p>
    <w:p>
      <w:pPr>
        <w:jc w:val="both"/>
      </w:pPr>
      <w:r>
        <w:t xml:space="preserve">        ) ++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AbusePolicyEpisodicTweetLabelInterstitialRule,</w:t>
      </w:r>
    </w:p>
    <w:p>
      <w:pPr>
        <w:jc w:val="both"/>
      </w:pPr>
      <w:r>
        <w:t xml:space="preserve">            EmergencyDynamicInterstitialRule,</w:t>
      </w:r>
    </w:p>
    <w:p>
      <w:pPr>
        <w:jc w:val="both"/>
      </w:pPr>
      <w:r>
        <w:t xml:space="preserve">            NsfwHighPrecisionInterstitialAllUsersTweetLabelRule,</w:t>
      </w:r>
    </w:p>
    <w:p>
      <w:pPr>
        <w:jc w:val="both"/>
      </w:pPr>
      <w:r>
        <w:t xml:space="preserve">            GoreAndViolenceHighPrecisionAllUsersTweetLabelRule,</w:t>
      </w:r>
    </w:p>
    <w:p>
      <w:pPr>
        <w:jc w:val="both"/>
      </w:pPr>
      <w:r>
        <w:t xml:space="preserve">            NsfwReportedHeuristicsAllUsersTweetLabelRule,</w:t>
      </w:r>
    </w:p>
    <w:p>
      <w:pPr>
        <w:jc w:val="both"/>
      </w:pPr>
      <w:r>
        <w:t xml:space="preserve">            GoreAndViolenceReportedHeuristicsAllUsersTweetLabelRule,</w:t>
      </w:r>
    </w:p>
    <w:p>
      <w:pPr>
        <w:jc w:val="both"/>
      </w:pPr>
      <w:r>
        <w:t xml:space="preserve">            ViewerBlocksAuthorInnerQuotedTweetInterstitialRule,</w:t>
      </w:r>
    </w:p>
    <w:p>
      <w:pPr>
        <w:jc w:val="both"/>
      </w:pPr>
      <w:r>
        <w:t xml:space="preserve">            ViewerMutesAuthorInnerQuotedTweetInterstitialRule,</w:t>
      </w:r>
    </w:p>
    <w:p>
      <w:pPr>
        <w:jc w:val="both"/>
      </w:pPr>
      <w:r>
        <w:t xml:space="preserve">            NsfwCardImageAllUsersTweetLabelRule,</w:t>
      </w:r>
    </w:p>
    <w:p>
      <w:pPr>
        <w:jc w:val="both"/>
      </w:pPr>
      <w:r>
        <w:t xml:space="preserve">          ) ++ LimitedEngagementBaseRules.tweetRules,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TombstoneBounceDeletedTweetRule,</w:t>
      </w:r>
    </w:p>
    <w:p>
      <w:pPr>
        <w:jc w:val="both"/>
      </w:pPr>
      <w:r>
        <w:t xml:space="preserve">        TombstoneDeletedQuotedTweetRule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userUnavailableStateRules = Seq(</w:t>
      </w:r>
    </w:p>
    <w:p>
      <w:pPr>
        <w:jc w:val="both"/>
      </w:pPr>
      <w:r>
        <w:t xml:space="preserve">        SuspendedUserUnavailableTweetTombstoneRule,</w:t>
      </w:r>
    </w:p>
    <w:p>
      <w:pPr>
        <w:jc w:val="both"/>
      </w:pPr>
      <w:r>
        <w:t xml:space="preserve">        DeactivatedUserUnavailableTweetTombstoneRule,</w:t>
      </w:r>
    </w:p>
    <w:p>
      <w:pPr>
        <w:jc w:val="both"/>
      </w:pPr>
      <w:r>
        <w:t xml:space="preserve">        OffBoardedUserUnavailableTweetTombstoneRule,</w:t>
      </w:r>
    </w:p>
    <w:p>
      <w:pPr>
        <w:jc w:val="both"/>
      </w:pPr>
      <w:r>
        <w:t xml:space="preserve">        ErasedUserUnavailableTweetTombstoneRule,</w:t>
      </w:r>
    </w:p>
    <w:p>
      <w:pPr>
        <w:jc w:val="both"/>
      </w:pPr>
      <w:r>
        <w:t xml:space="preserve">        ProtectedUserUnavailableTweetTombstoneRule,</w:t>
      </w:r>
    </w:p>
    <w:p>
      <w:pPr>
        <w:jc w:val="both"/>
      </w:pPr>
      <w:r>
        <w:t xml:space="preserve">        AuthorBlocksViewerUserUnavailableInnerQuotedTweetTombstoneRule,</w:t>
      </w:r>
    </w:p>
    <w:p>
      <w:pPr>
        <w:jc w:val="both"/>
      </w:pPr>
      <w:r>
        <w:t xml:space="preserve">        UserUnavailableTweetTombstoneRule,</w:t>
      </w:r>
    </w:p>
    <w:p>
      <w:pPr>
        <w:jc w:val="both"/>
      </w:pPr>
      <w:r>
        <w:t xml:space="preserve">        ViewerBlocksAuthorUserUnavailableInnerQuotedTweetInterstitialRule,</w:t>
      </w:r>
    </w:p>
    <w:p>
      <w:pPr>
        <w:jc w:val="both"/>
      </w:pPr>
      <w:r>
        <w:t xml:space="preserve">        ViewerMutesAuthorUserUnavailableInnerQuotedTweetInterstitialRule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TimelineListsPolicy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DropOuterCommunityTweetsRule,</w:t>
      </w:r>
    </w:p>
    <w:p>
      <w:pPr>
        <w:jc w:val="both"/>
      </w:pPr>
      <w:r>
        <w:t xml:space="preserve">          DropStaleTweetsRule,</w:t>
      </w:r>
    </w:p>
    <w:p>
      <w:pPr>
        <w:jc w:val="both"/>
      </w:pPr>
      <w:r>
        <w:t xml:space="preserve">        ) ++</w:t>
      </w:r>
    </w:p>
    <w:p>
      <w:pPr>
        <w:jc w:val="both"/>
      </w:pPr>
      <w:r>
        <w:t xml:space="preserve">          VisibilityPolicy.baseTweetRules ++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AbusePolicyEpisodicTweetLabelInterstitialRule,</w:t>
      </w:r>
    </w:p>
    <w:p>
      <w:pPr>
        <w:jc w:val="both"/>
      </w:pPr>
      <w:r>
        <w:t xml:space="preserve">            EmergencyDynamicInterstitialRule,</w:t>
      </w:r>
    </w:p>
    <w:p>
      <w:pPr>
        <w:jc w:val="both"/>
      </w:pPr>
      <w:r>
        <w:t xml:space="preserve">            NsfwHighPrecisionInterstitialAllUsersTweetLabelRule,</w:t>
      </w:r>
    </w:p>
    <w:p>
      <w:pPr>
        <w:jc w:val="both"/>
      </w:pPr>
      <w:r>
        <w:t xml:space="preserve">            GoreAndViolenceHighPrecisionAllUsersTweetLabelRule,</w:t>
      </w:r>
    </w:p>
    <w:p>
      <w:pPr>
        <w:jc w:val="both"/>
      </w:pPr>
      <w:r>
        <w:t xml:space="preserve">            NsfwReportedHeuristicsAllUsersTweetLabelRule,</w:t>
      </w:r>
    </w:p>
    <w:p>
      <w:pPr>
        <w:jc w:val="both"/>
      </w:pPr>
      <w:r>
        <w:t xml:space="preserve">            GoreAndViolenceReportedHeuristicsAllUsersTweetLabelRule,</w:t>
      </w:r>
    </w:p>
    <w:p>
      <w:pPr>
        <w:jc w:val="both"/>
      </w:pPr>
      <w:r>
        <w:t xml:space="preserve">            NsfwCardImageAllUsersTweetLabelRule,</w:t>
      </w:r>
    </w:p>
    <w:p>
      <w:pPr>
        <w:jc w:val="both"/>
      </w:pPr>
      <w:r>
        <w:t xml:space="preserve">            NsfwHighPrecisionTweetLabelAvoidRule,</w:t>
      </w:r>
    </w:p>
    <w:p>
      <w:pPr>
        <w:jc w:val="both"/>
      </w:pPr>
      <w:r>
        <w:t xml:space="preserve">            NsfwHighRecallTweetLabelAvoidRule,</w:t>
      </w:r>
    </w:p>
    <w:p>
      <w:pPr>
        <w:jc w:val="both"/>
      </w:pPr>
      <w:r>
        <w:t xml:space="preserve">            GoreAndViolenceHighPrecisionAvoidAllUsersTweetLabelRule,</w:t>
      </w:r>
    </w:p>
    <w:p>
      <w:pPr>
        <w:jc w:val="both"/>
      </w:pPr>
      <w:r>
        <w:t xml:space="preserve">            NsfwReportedHeuristicsAvoidAllUsersTweetLabelRule,</w:t>
      </w:r>
    </w:p>
    <w:p>
      <w:pPr>
        <w:jc w:val="both"/>
      </w:pPr>
      <w:r>
        <w:t xml:space="preserve">            GoreAndViolenceReportedHeuristicsAvoidAllUsersTweetLabelRule,</w:t>
      </w:r>
    </w:p>
    <w:p>
      <w:pPr>
        <w:jc w:val="both"/>
      </w:pPr>
      <w:r>
        <w:t xml:space="preserve">            NsfwCardImageAvoidAllUsersTweetLabelRule,</w:t>
      </w:r>
    </w:p>
    <w:p>
      <w:pPr>
        <w:jc w:val="both"/>
      </w:pPr>
      <w:r>
        <w:t xml:space="preserve">            DoNotAmplifyTweetLabelAvoidRule,</w:t>
      </w:r>
    </w:p>
    <w:p>
      <w:pPr>
        <w:jc w:val="both"/>
      </w:pPr>
      <w:r>
        <w:t xml:space="preserve">            NsfaHighPrecisionTweetLabelAvoidRule,</w:t>
      </w:r>
    </w:p>
    <w:p>
      <w:pPr>
        <w:jc w:val="both"/>
      </w:pPr>
      <w:r>
        <w:t xml:space="preserve">    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TimelineFavoritesPolicy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DropOuterCommunityTweetsRule,</w:t>
      </w:r>
    </w:p>
    <w:p>
      <w:pPr>
        <w:jc w:val="both"/>
      </w:pPr>
      <w:r>
        <w:t xml:space="preserve">          DropStaleTweetsRule,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  ++ TimelineProfileRules.baseTweetRules</w:t>
      </w:r>
    </w:p>
    <w:p>
      <w:pPr>
        <w:jc w:val="both"/>
      </w:pPr>
      <w:r>
        <w:t xml:space="preserve">          ++ Seq(</w:t>
      </w:r>
    </w:p>
    <w:p>
      <w:pPr>
        <w:jc w:val="both"/>
      </w:pPr>
      <w:r>
        <w:t xml:space="preserve">            DynamicProductAdDropTweetLabelRule,</w:t>
      </w:r>
    </w:p>
    <w:p>
      <w:pPr>
        <w:jc w:val="both"/>
      </w:pPr>
      <w:r>
        <w:t xml:space="preserve">            NsfwHighPrecisionTombstoneInnerQuotedTweetLabelRule,</w:t>
      </w:r>
    </w:p>
    <w:p>
      <w:pPr>
        <w:jc w:val="both"/>
      </w:pPr>
      <w:r>
        <w:t xml:space="preserve">            SensitiveMediaTweetDropSettingLevelTombstoneRules.AdultMediaNsfwHighPrecisionTweetLabelDropSettingLevelTombstoneRule,</w:t>
      </w:r>
    </w:p>
    <w:p>
      <w:pPr>
        <w:jc w:val="both"/>
      </w:pPr>
      <w:r>
        <w:t xml:space="preserve">            SensitiveMediaTweetDropSettingLevelTombstoneRules.ViolentMediaGoreAndViolenceHighPrecisionDropSettingLeveTombstoneRule,</w:t>
      </w:r>
    </w:p>
    <w:p>
      <w:pPr>
        <w:jc w:val="both"/>
      </w:pPr>
      <w:r>
        <w:t xml:space="preserve">            SensitiveMediaTweetDropSettingLevelTombstoneRules.AdultMediaNsfwReportedHeuristicsTweetLabelDropSettingLevelTombstoneRule,</w:t>
      </w:r>
    </w:p>
    <w:p>
      <w:pPr>
        <w:jc w:val="both"/>
      </w:pPr>
      <w:r>
        <w:t xml:space="preserve">            SensitiveMediaTweetDropSettingLevelTombstoneRules.ViolentMediaGoreAndViolenceReportedHeuristicsDropSettingLevelTombstoneRule,</w:t>
      </w:r>
    </w:p>
    <w:p>
      <w:pPr>
        <w:jc w:val="both"/>
      </w:pPr>
      <w:r>
        <w:t xml:space="preserve">            SensitiveMediaTweetDropSettingLevelTombstoneRules.AdultMediaNsfwCardImageTweetLabelDropSettingLevelTombstoneRule,</w:t>
      </w:r>
    </w:p>
    <w:p>
      <w:pPr>
        <w:jc w:val="both"/>
      </w:pPr>
      <w:r>
        <w:t xml:space="preserve">            SensitiveMediaTweetDropSettingLevelTombstoneRules.OtherSensitiveMediaNsfwUserTweetFlagDropSettingLevelTombstoneRule,</w:t>
      </w:r>
    </w:p>
    <w:p>
      <w:pPr>
        <w:jc w:val="both"/>
      </w:pPr>
      <w:r>
        <w:t xml:space="preserve">            SensitiveMediaTweetDropSettingLevelTombstoneRules.OtherSensitiveMediaNsfwAdminTweetFlagDropSettingLevelTombstoneRule,</w:t>
      </w:r>
    </w:p>
    <w:p>
      <w:pPr>
        <w:jc w:val="both"/>
      </w:pPr>
      <w:r>
        <w:t xml:space="preserve">            AbusePolicyEpisodicTweetLabelInterstitialRule,</w:t>
      </w:r>
    </w:p>
    <w:p>
      <w:pPr>
        <w:jc w:val="both"/>
      </w:pPr>
      <w:r>
        <w:t xml:space="preserve">            EmergencyDynamicInterstitialRule,</w:t>
      </w:r>
    </w:p>
    <w:p>
      <w:pPr>
        <w:jc w:val="both"/>
      </w:pPr>
      <w:r>
        <w:t xml:space="preserve">            ReportedTweetInterstitialRule,</w:t>
      </w:r>
    </w:p>
    <w:p>
      <w:pPr>
        <w:jc w:val="both"/>
      </w:pPr>
      <w:r>
        <w:t xml:space="preserve">            ViewerMutesAuthorInterstitialRule,</w:t>
      </w:r>
    </w:p>
    <w:p>
      <w:pPr>
        <w:jc w:val="both"/>
      </w:pPr>
      <w:r>
        <w:t xml:space="preserve">            ViewerBlocksAuthorInterstitialRule,</w:t>
      </w:r>
    </w:p>
    <w:p>
      <w:pPr>
        <w:jc w:val="both"/>
      </w:pPr>
      <w:r>
        <w:t xml:space="preserve">            NsfwHighPrecisionInterstitialAllUsersTweetLabelRule,</w:t>
      </w:r>
    </w:p>
    <w:p>
      <w:pPr>
        <w:jc w:val="both"/>
      </w:pPr>
      <w:r>
        <w:t xml:space="preserve">            GoreAndViolenceHighPrecisionAllUsersTweetLabelRule,</w:t>
      </w:r>
    </w:p>
    <w:p>
      <w:pPr>
        <w:jc w:val="both"/>
      </w:pPr>
      <w:r>
        <w:t xml:space="preserve">            NsfwReportedHeuristicsAllUsersTweetLabelRule,</w:t>
      </w:r>
    </w:p>
    <w:p>
      <w:pPr>
        <w:jc w:val="both"/>
      </w:pPr>
      <w:r>
        <w:t xml:space="preserve">            GoreAndViolenceReportedHeuristicsAllUsersTweetLabelRule,</w:t>
      </w:r>
    </w:p>
    <w:p>
      <w:pPr>
        <w:jc w:val="both"/>
      </w:pPr>
      <w:r>
        <w:t xml:space="preserve">            NsfwCardImageAllUsersTweetLabelRule,</w:t>
      </w:r>
    </w:p>
    <w:p>
      <w:pPr>
        <w:jc w:val="both"/>
      </w:pPr>
      <w:r>
        <w:t xml:space="preserve">            SensitiveMediaTweetInterstitialRules.AdultMediaNsfwHighPrecisionTweetLabelInterstitialRule,</w:t>
      </w:r>
    </w:p>
    <w:p>
      <w:pPr>
        <w:jc w:val="both"/>
      </w:pPr>
      <w:r>
        <w:t xml:space="preserve">            SensitiveMediaTweetInterstitialRules.ViolentMediaGoreAndViolenceHighPrecisionInterstitialRule,</w:t>
      </w:r>
    </w:p>
    <w:p>
      <w:pPr>
        <w:jc w:val="both"/>
      </w:pPr>
      <w:r>
        <w:t xml:space="preserve">            SensitiveMediaTweetInterstitialRules.AdultMediaNsfwReportedHeuristicsTweetLabelInterstitialRule,</w:t>
      </w:r>
    </w:p>
    <w:p>
      <w:pPr>
        <w:jc w:val="both"/>
      </w:pPr>
      <w:r>
        <w:t xml:space="preserve">            SensitiveMediaTweetInterstitialRules.ViolentMediaGoreAndViolenceReportedHeuristicsInterstitialRule,</w:t>
      </w:r>
    </w:p>
    <w:p>
      <w:pPr>
        <w:jc w:val="both"/>
      </w:pPr>
      <w:r>
        <w:t xml:space="preserve">            SensitiveMediaTweetInterstitialRules.AdultMediaNsfwCardImageTweetLabelInterstitialRule,</w:t>
      </w:r>
    </w:p>
    <w:p>
      <w:pPr>
        <w:jc w:val="both"/>
      </w:pPr>
      <w:r>
        <w:t xml:space="preserve">            SensitiveMediaTweetInterstitialRules.OtherSensitiveMediaNsfwUserTweetFlagInterstitialRule,</w:t>
      </w:r>
    </w:p>
    <w:p>
      <w:pPr>
        <w:jc w:val="both"/>
      </w:pPr>
      <w:r>
        <w:t xml:space="preserve">            SensitiveMediaTweetInterstitialRules.OtherSensitiveMediaNsfwAdminTweetFlagInterstitialRule,</w:t>
      </w:r>
    </w:p>
    <w:p>
      <w:pPr>
        <w:jc w:val="both"/>
      </w:pPr>
      <w:r>
        <w:t xml:space="preserve">            NsfwHighPrecisionTweetLabelAvoidRule,</w:t>
      </w:r>
    </w:p>
    <w:p>
      <w:pPr>
        <w:jc w:val="both"/>
      </w:pPr>
      <w:r>
        <w:t xml:space="preserve">            NsfwHighRecallTweetLabelAvoidRule,</w:t>
      </w:r>
    </w:p>
    <w:p>
      <w:pPr>
        <w:jc w:val="both"/>
      </w:pPr>
      <w:r>
        <w:t xml:space="preserve">            GoreAndViolenceHighPrecisionAvoidAllUsersTweetLabelRule,</w:t>
      </w:r>
    </w:p>
    <w:p>
      <w:pPr>
        <w:jc w:val="both"/>
      </w:pPr>
      <w:r>
        <w:t xml:space="preserve">            NsfwReportedHeuristicsAvoidAllUsersTweetLabelRule,</w:t>
      </w:r>
    </w:p>
    <w:p>
      <w:pPr>
        <w:jc w:val="both"/>
      </w:pPr>
      <w:r>
        <w:t xml:space="preserve">            GoreAndViolenceReportedHeuristicsAvoidAllUsersTweetLabelRule,</w:t>
      </w:r>
    </w:p>
    <w:p>
      <w:pPr>
        <w:jc w:val="both"/>
      </w:pPr>
      <w:r>
        <w:t xml:space="preserve">            NsfwCardImageAvoidAllUsersTweetLabelRule,</w:t>
      </w:r>
    </w:p>
    <w:p>
      <w:pPr>
        <w:jc w:val="both"/>
      </w:pPr>
      <w:r>
        <w:t xml:space="preserve">            DoNotAmplifyTweetLabelAvoidRule,</w:t>
      </w:r>
    </w:p>
    <w:p>
      <w:pPr>
        <w:jc w:val="both"/>
      </w:pPr>
      <w:r>
        <w:t xml:space="preserve">            NsfaHighPrecisionTweetLabelAvoidRule,</w:t>
      </w:r>
    </w:p>
    <w:p>
      <w:pPr>
        <w:jc w:val="both"/>
      </w:pPr>
      <w:r>
        <w:t xml:space="preserve">          ) ++ LimitedEngagementBaseRules.tweetRules,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userUnavailableStateRules = Seq(</w:t>
      </w:r>
    </w:p>
    <w:p>
      <w:pPr>
        <w:jc w:val="both"/>
      </w:pPr>
      <w:r>
        <w:t xml:space="preserve">        SuspendedUserUnavailableInnerQuotedTweetTombstoneRule,</w:t>
      </w:r>
    </w:p>
    <w:p>
      <w:pPr>
        <w:jc w:val="both"/>
      </w:pPr>
      <w:r>
        <w:t xml:space="preserve">        DeactivatedUserUnavailableInnerQuotedTweetTombstoneRule,</w:t>
      </w:r>
    </w:p>
    <w:p>
      <w:pPr>
        <w:jc w:val="both"/>
      </w:pPr>
      <w:r>
        <w:t xml:space="preserve">        OffBoardedUserUnavailableInnerQuotedTweetTombstoneRule,</w:t>
      </w:r>
    </w:p>
    <w:p>
      <w:pPr>
        <w:jc w:val="both"/>
      </w:pPr>
      <w:r>
        <w:t xml:space="preserve">        ErasedUserUnavailableInnerQuotedTweetTombstoneRule,</w:t>
      </w:r>
    </w:p>
    <w:p>
      <w:pPr>
        <w:jc w:val="both"/>
      </w:pPr>
      <w:r>
        <w:t xml:space="preserve">        ProtectedUserUnavailableInnerQuotedTweetTombstoneRule,</w:t>
      </w:r>
    </w:p>
    <w:p>
      <w:pPr>
        <w:jc w:val="both"/>
      </w:pPr>
      <w:r>
        <w:t xml:space="preserve">        AuthorBlocksViewerUserUnavailableInnerQuotedTweetTombstoneRule,</w:t>
      </w:r>
    </w:p>
    <w:p>
      <w:pPr>
        <w:jc w:val="both"/>
      </w:pPr>
      <w:r>
        <w:t xml:space="preserve">        ViewerBlocksAuthorUserUnavailableInnerQuotedTweetInterstitialRule,</w:t>
      </w:r>
    </w:p>
    <w:p>
      <w:pPr>
        <w:jc w:val="both"/>
      </w:pPr>
      <w:r>
        <w:t xml:space="preserve">        ViewerMutesAuthorUserUnavailableInnerQuotedTweetInterstitialRule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SensitiveMediaSettingsProfileTimelineBaseRules.policyRuleParams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ProfileMixerFavoritesPolicy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DropStaleTweetsRule,</w:t>
      </w:r>
    </w:p>
    <w:p>
      <w:pPr>
        <w:jc w:val="both"/>
      </w:pPr>
      <w:r>
        <w:t xml:space="preserve">        DropExclusiveTweetContentRule,</w:t>
      </w:r>
    </w:p>
    <w:p>
      <w:pPr>
        <w:jc w:val="both"/>
      </w:pPr>
      <w:r>
        <w:t xml:space="preserve">        DropOuterCommunityTweetsRule,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TimelineMediaPolicy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  TimelineProfileRules.baseTweetRules</w:t>
      </w:r>
    </w:p>
    <w:p>
      <w:pPr>
        <w:jc w:val="both"/>
      </w:pPr>
      <w:r>
        <w:t xml:space="preserve">        ++ Seq(</w:t>
      </w:r>
    </w:p>
    <w:p>
      <w:pPr>
        <w:jc w:val="both"/>
      </w:pPr>
      <w:r>
        <w:t xml:space="preserve">          NsfwHighPrecisionTombstoneInnerQuotedTweetLabelRule,</w:t>
      </w:r>
    </w:p>
    <w:p>
      <w:pPr>
        <w:jc w:val="both"/>
      </w:pPr>
      <w:r>
        <w:t xml:space="preserve">          SensitiveMediaTweetDropSettingLevelTombstoneRules.AdultMediaNsfwHighPrecisionTweetLabelDropSettingLevelTombstoneRule,</w:t>
      </w:r>
    </w:p>
    <w:p>
      <w:pPr>
        <w:jc w:val="both"/>
      </w:pPr>
      <w:r>
        <w:t xml:space="preserve">          SensitiveMediaTweetDropSettingLevelTombstoneRules.ViolentMediaGoreAndViolenceHighPrecisionDropSettingLeveTombstoneRule,</w:t>
      </w:r>
    </w:p>
    <w:p>
      <w:pPr>
        <w:jc w:val="both"/>
      </w:pPr>
      <w:r>
        <w:t xml:space="preserve">          SensitiveMediaTweetDropSettingLevelTombstoneRules.AdultMediaNsfwReportedHeuristicsTweetLabelDropSettingLevelTombstoneRule,</w:t>
      </w:r>
    </w:p>
    <w:p>
      <w:pPr>
        <w:jc w:val="both"/>
      </w:pPr>
      <w:r>
        <w:t xml:space="preserve">          SensitiveMediaTweetDropSettingLevelTombstoneRules.ViolentMediaGoreAndViolenceReportedHeuristicsDropSettingLevelTombstoneRule,</w:t>
      </w:r>
    </w:p>
    <w:p>
      <w:pPr>
        <w:jc w:val="both"/>
      </w:pPr>
      <w:r>
        <w:t xml:space="preserve">          SensitiveMediaTweetDropSettingLevelTombstoneRules.AdultMediaNsfwCardImageTweetLabelDropSettingLevelTombstoneRule,</w:t>
      </w:r>
    </w:p>
    <w:p>
      <w:pPr>
        <w:jc w:val="both"/>
      </w:pPr>
      <w:r>
        <w:t xml:space="preserve">          SensitiveMediaTweetDropSettingLevelTombstoneRules.OtherSensitiveMediaNsfwUserTweetFlagDropSettingLevelTombstoneRule,</w:t>
      </w:r>
    </w:p>
    <w:p>
      <w:pPr>
        <w:jc w:val="both"/>
      </w:pPr>
      <w:r>
        <w:t xml:space="preserve">          SensitiveMediaTweetDropSettingLevelTombstoneRules.OtherSensitiveMediaNsfwAdminTweetFlagDropSettingLevelTombstoneRule,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ReportedTweetInterstitialRule,</w:t>
      </w:r>
    </w:p>
    <w:p>
      <w:pPr>
        <w:jc w:val="both"/>
      </w:pPr>
      <w:r>
        <w:t xml:space="preserve">          ViewerMutesAuthorInnerQuotedTweetInterstitialRule,</w:t>
      </w:r>
    </w:p>
    <w:p>
      <w:pPr>
        <w:jc w:val="both"/>
      </w:pPr>
      <w:r>
        <w:t xml:space="preserve">          ViewerBlocksAuthorInnerQuotedTweetInterstitialRule,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SensitiveMediaTweetInterstitialRules.AdultMediaNsfwHighPrecisionTweetLabelInterstitialRule,</w:t>
      </w:r>
    </w:p>
    <w:p>
      <w:pPr>
        <w:jc w:val="both"/>
      </w:pPr>
      <w:r>
        <w:t xml:space="preserve">          SensitiveMediaTweetInterstitialRules.ViolentMediaGoreAndViolenceHighPrecisionInterstitialRule,</w:t>
      </w:r>
    </w:p>
    <w:p>
      <w:pPr>
        <w:jc w:val="both"/>
      </w:pPr>
      <w:r>
        <w:t xml:space="preserve">          SensitiveMediaTweetInterstitialRules.AdultMediaNsfwReportedHeuristicsTweetLabelInterstitialRule,</w:t>
      </w:r>
    </w:p>
    <w:p>
      <w:pPr>
        <w:jc w:val="both"/>
      </w:pPr>
      <w:r>
        <w:t xml:space="preserve">          SensitiveMediaTweetInterstitialRules.ViolentMediaGoreAndViolenceReportedHeuristicsInterstitialRule,</w:t>
      </w:r>
    </w:p>
    <w:p>
      <w:pPr>
        <w:jc w:val="both"/>
      </w:pPr>
      <w:r>
        <w:t xml:space="preserve">          SensitiveMediaTweetInterstitialRules.AdultMediaNsfwCardImageTweetLabelInterstitialRule,</w:t>
      </w:r>
    </w:p>
    <w:p>
      <w:pPr>
        <w:jc w:val="both"/>
      </w:pPr>
      <w:r>
        <w:t xml:space="preserve">          SensitiveMediaTweetInterstitialRules.OtherSensitiveMediaNsfwUserTweetFlagInterstitialRule,</w:t>
      </w:r>
    </w:p>
    <w:p>
      <w:pPr>
        <w:jc w:val="both"/>
      </w:pPr>
      <w:r>
        <w:t xml:space="preserve">          SensitiveMediaTweetInterstitialRules.OtherSensitiveMediaNsfwAdminTweetFlagInterstitialRule,</w:t>
      </w:r>
    </w:p>
    <w:p>
      <w:pPr>
        <w:jc w:val="both"/>
      </w:pPr>
      <w:r>
        <w:t xml:space="preserve">          NsfwHighPrecisionTweetLabelAvoidRule,</w:t>
      </w:r>
    </w:p>
    <w:p>
      <w:pPr>
        <w:jc w:val="both"/>
      </w:pPr>
      <w:r>
        <w:t xml:space="preserve">          NsfwHighRecallTweetLabelAvoidRule,</w:t>
      </w:r>
    </w:p>
    <w:p>
      <w:pPr>
        <w:jc w:val="both"/>
      </w:pPr>
      <w:r>
        <w:t xml:space="preserve">          GoreAndViolenceHighPrecisionAvoidAllUsersTweetLabelRule,</w:t>
      </w:r>
    </w:p>
    <w:p>
      <w:pPr>
        <w:jc w:val="both"/>
      </w:pPr>
      <w:r>
        <w:t xml:space="preserve">          NsfwReportedHeuristicsAvoidAllUsersTweetLabelRule,</w:t>
      </w:r>
    </w:p>
    <w:p>
      <w:pPr>
        <w:jc w:val="both"/>
      </w:pPr>
      <w:r>
        <w:t xml:space="preserve">          GoreAndViolenceReportedHeuristicsAvoidAllUsersTweetLabelRule,</w:t>
      </w:r>
    </w:p>
    <w:p>
      <w:pPr>
        <w:jc w:val="both"/>
      </w:pPr>
      <w:r>
        <w:t xml:space="preserve">          NsfwCardImageAvoidAllUsersTweetLabelRule,</w:t>
      </w:r>
    </w:p>
    <w:p>
      <w:pPr>
        <w:jc w:val="both"/>
      </w:pPr>
      <w:r>
        <w:t xml:space="preserve">          DoNotAmplifyTweetLabelAvoidRule,</w:t>
      </w:r>
    </w:p>
    <w:p>
      <w:pPr>
        <w:jc w:val="both"/>
      </w:pPr>
      <w:r>
        <w:t xml:space="preserve">          NsfaHighPrecisionTweetLabelAvoidRule,</w:t>
      </w:r>
    </w:p>
    <w:p>
      <w:pPr>
        <w:jc w:val="both"/>
      </w:pPr>
      <w:r>
        <w:t xml:space="preserve">        ) ++ LimitedEngagementBaseRules.tweetRules,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TombstoneBounceDeletedOuterTweetRule,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userUnavailableStateRules = Seq(</w:t>
      </w:r>
    </w:p>
    <w:p>
      <w:pPr>
        <w:jc w:val="both"/>
      </w:pPr>
      <w:r>
        <w:t xml:space="preserve">        SuspendedUserUnavailableInnerQuotedTweetTombstoneRule,</w:t>
      </w:r>
    </w:p>
    <w:p>
      <w:pPr>
        <w:jc w:val="both"/>
      </w:pPr>
      <w:r>
        <w:t xml:space="preserve">        DeactivatedUserUnavailableInnerQuotedTweetTombstoneRule,</w:t>
      </w:r>
    </w:p>
    <w:p>
      <w:pPr>
        <w:jc w:val="both"/>
      </w:pPr>
      <w:r>
        <w:t xml:space="preserve">        OffBoardedUserUnavailableInnerQuotedTweetTombstoneRule,</w:t>
      </w:r>
    </w:p>
    <w:p>
      <w:pPr>
        <w:jc w:val="both"/>
      </w:pPr>
      <w:r>
        <w:t xml:space="preserve">        ErasedUserUnavailableInnerQuotedTweetTombstoneRule,</w:t>
      </w:r>
    </w:p>
    <w:p>
      <w:pPr>
        <w:jc w:val="both"/>
      </w:pPr>
      <w:r>
        <w:t xml:space="preserve">        ProtectedUserUnavailableInnerQuotedTweetTombstoneRule,</w:t>
      </w:r>
    </w:p>
    <w:p>
      <w:pPr>
        <w:jc w:val="both"/>
      </w:pPr>
      <w:r>
        <w:t xml:space="preserve">        AuthorBlocksViewerUserUnavailableInnerQuotedTweetTombstoneRule,</w:t>
      </w:r>
    </w:p>
    <w:p>
      <w:pPr>
        <w:jc w:val="both"/>
      </w:pPr>
      <w:r>
        <w:t xml:space="preserve">        ViewerBlocksAuthorUserUnavailableInnerQuotedTweetInterstitialRule,</w:t>
      </w:r>
    </w:p>
    <w:p>
      <w:pPr>
        <w:jc w:val="both"/>
      </w:pPr>
      <w:r>
        <w:t xml:space="preserve">        ViewerMutesAuthorUserUnavailableInnerQuotedTweetInterstitialRule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SensitiveMediaSettingsProfileTimelineBaseRules.policyRuleParams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ProfileMixerMediaPolicy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DropStaleTweetsRule,</w:t>
      </w:r>
    </w:p>
    <w:p>
      <w:pPr>
        <w:jc w:val="both"/>
      </w:pPr>
      <w:r>
        <w:t xml:space="preserve">        DropExclusiveTweetContentRule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TombstoneBounceDeletedOuterTweetRule,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TimelineProfileRules {</w:t>
      </w:r>
    </w:p>
    <w:p>
      <w:pPr>
        <w:jc w:val="both"/>
      </w:pPr>
      <w:r/>
    </w:p>
    <w:p>
      <w:pPr>
        <w:jc w:val="both"/>
      </w:pPr>
      <w:r>
        <w:t xml:space="preserve">  val baseTweetRules: Seq[Rule] = Seq(</w:t>
      </w:r>
    </w:p>
    <w:p>
      <w:pPr>
        <w:jc w:val="both"/>
      </w:pPr>
      <w:r>
        <w:t xml:space="preserve">    TombstoneCommunityTweetsRule,</w:t>
      </w:r>
    </w:p>
    <w:p>
      <w:pPr>
        <w:jc w:val="both"/>
      </w:pPr>
      <w:r>
        <w:t xml:space="preserve">    TombstoneCommunityTweetCommunityNotVisibleRule,</w:t>
      </w:r>
    </w:p>
    <w:p>
      <w:pPr>
        <w:jc w:val="both"/>
      </w:pPr>
      <w:r>
        <w:t xml:space="preserve">    TombstoneProtectedCommunityTweetsRule,</w:t>
      </w:r>
    </w:p>
    <w:p>
      <w:pPr>
        <w:jc w:val="both"/>
      </w:pPr>
      <w:r>
        <w:t xml:space="preserve">    TombstoneHiddenCommunityTweetsRule,</w:t>
      </w:r>
    </w:p>
    <w:p>
      <w:pPr>
        <w:jc w:val="both"/>
      </w:pPr>
      <w:r>
        <w:t xml:space="preserve">    TombstoneAuthorRemovedCommunityTweetsRule,</w:t>
      </w:r>
    </w:p>
    <w:p>
      <w:pPr>
        <w:jc w:val="both"/>
      </w:pPr>
      <w:r>
        <w:t xml:space="preserve">    SpamQuotedTweetLabelTombstoneRule,</w:t>
      </w:r>
    </w:p>
    <w:p>
      <w:pPr>
        <w:jc w:val="both"/>
      </w:pPr>
      <w:r>
        <w:t xml:space="preserve">    SpamTweetLabelRule,</w:t>
      </w:r>
    </w:p>
    <w:p>
      <w:pPr>
        <w:jc w:val="both"/>
      </w:pPr>
      <w:r>
        <w:t xml:space="preserve">    PdnaQuotedTweetLabelTombstoneRule,</w:t>
      </w:r>
    </w:p>
    <w:p>
      <w:pPr>
        <w:jc w:val="both"/>
      </w:pPr>
      <w:r>
        <w:t xml:space="preserve">    PdnaTweetLabelRule,</w:t>
      </w:r>
    </w:p>
    <w:p>
      <w:pPr>
        <w:jc w:val="both"/>
      </w:pPr>
      <w:r>
        <w:t xml:space="preserve">    BounceTweetLabelTombstoneRule,</w:t>
      </w:r>
    </w:p>
    <w:p>
      <w:pPr>
        <w:jc w:val="both"/>
      </w:pPr>
      <w:r>
        <w:t xml:space="preserve">    TombstoneExclusiveQuotedTweetContentRule,</w:t>
      </w:r>
    </w:p>
    <w:p>
      <w:pPr>
        <w:jc w:val="both"/>
      </w:pPr>
      <w:r>
        <w:t xml:space="preserve">    DropExclusiveTweetContentRule,</w:t>
      </w:r>
    </w:p>
    <w:p>
      <w:pPr>
        <w:jc w:val="both"/>
      </w:pPr>
      <w:r>
        <w:t xml:space="preserve">    DropTrustedFriendsTweetContentRule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tweetRules: Seq[Rule]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DynamicProductAdDropTweetLabelRule,</w:t>
      </w:r>
    </w:p>
    <w:p>
      <w:pPr>
        <w:jc w:val="both"/>
      </w:pPr>
      <w:r>
        <w:t xml:space="preserve">      AbusePolicyEpisodicTweetLabelInterstitialRule,</w:t>
      </w:r>
    </w:p>
    <w:p>
      <w:pPr>
        <w:jc w:val="both"/>
      </w:pPr>
      <w:r>
        <w:t xml:space="preserve">      EmergencyDynamicInterstitialRule,</w:t>
      </w:r>
    </w:p>
    <w:p>
      <w:pPr>
        <w:jc w:val="both"/>
      </w:pPr>
      <w:r>
        <w:t xml:space="preserve">      ReportedTweetInterstitialRule,</w:t>
      </w:r>
    </w:p>
    <w:p>
      <w:pPr>
        <w:jc w:val="both"/>
      </w:pPr>
      <w:r>
        <w:t xml:space="preserve">      NsfwHighPrecisionInterstitialAllUsersTweetLabelRule,</w:t>
      </w:r>
    </w:p>
    <w:p>
      <w:pPr>
        <w:jc w:val="both"/>
      </w:pPr>
      <w:r>
        <w:t xml:space="preserve">      GoreAndViolenceHighPrecisionAllUsersTweetLabelRule,</w:t>
      </w:r>
    </w:p>
    <w:p>
      <w:pPr>
        <w:jc w:val="both"/>
      </w:pPr>
      <w:r>
        <w:t xml:space="preserve">      NsfwReportedHeuristicsAllUsersTweetLabelRule,</w:t>
      </w:r>
    </w:p>
    <w:p>
      <w:pPr>
        <w:jc w:val="both"/>
      </w:pPr>
      <w:r>
        <w:t xml:space="preserve">      GoreAndViolenceReportedHeuristicsAllUsersTweetLabelRule,</w:t>
      </w:r>
    </w:p>
    <w:p>
      <w:pPr>
        <w:jc w:val="both"/>
      </w:pPr>
      <w:r>
        <w:t xml:space="preserve">      NsfwCardImageAllUsersTweetLabelRule,</w:t>
      </w:r>
    </w:p>
    <w:p>
      <w:pPr>
        <w:jc w:val="both"/>
      </w:pPr>
      <w:r>
        <w:t xml:space="preserve">      NsfwHighPrecisionTweetLabelAvoidRule,</w:t>
      </w:r>
    </w:p>
    <w:p>
      <w:pPr>
        <w:jc w:val="both"/>
      </w:pPr>
      <w:r>
        <w:t xml:space="preserve">      NsfwHighRecallTweetLabelAvoidRule,</w:t>
      </w:r>
    </w:p>
    <w:p>
      <w:pPr>
        <w:jc w:val="both"/>
      </w:pPr>
      <w:r>
        <w:t xml:space="preserve">      GoreAndViolenceHighPrecisionAvoidAllUsersTweetLabelRule,</w:t>
      </w:r>
    </w:p>
    <w:p>
      <w:pPr>
        <w:jc w:val="both"/>
      </w:pPr>
      <w:r>
        <w:t xml:space="preserve">      NsfwReportedHeuristicsAvoidAllUsersTweetLabelRule,</w:t>
      </w:r>
    </w:p>
    <w:p>
      <w:pPr>
        <w:jc w:val="both"/>
      </w:pPr>
      <w:r>
        <w:t xml:space="preserve">      GoreAndViolenceReportedHeuristicsAvoidAllUsersTweetLabelRule,</w:t>
      </w:r>
    </w:p>
    <w:p>
      <w:pPr>
        <w:jc w:val="both"/>
      </w:pPr>
      <w:r>
        <w:t xml:space="preserve">      NsfwCardImageAvoidAllUsersTweetLabelRule,</w:t>
      </w:r>
    </w:p>
    <w:p>
      <w:pPr>
        <w:jc w:val="both"/>
      </w:pPr>
      <w:r>
        <w:t xml:space="preserve">      NsfwTextTweetLabelAvoidRule,</w:t>
      </w:r>
    </w:p>
    <w:p>
      <w:pPr>
        <w:jc w:val="both"/>
      </w:pPr>
      <w:r>
        <w:t xml:space="preserve">      DoNotAmplifyTweetLabelAvoidRule,</w:t>
      </w:r>
    </w:p>
    <w:p>
      <w:pPr>
        <w:jc w:val="both"/>
      </w:pPr>
      <w:r>
        <w:t xml:space="preserve">      NsfaHighPrecisionTweetLabelAvoidRule,</w:t>
      </w:r>
    </w:p>
    <w:p>
      <w:pPr>
        <w:jc w:val="both"/>
      </w:pPr>
      <w:r>
        <w:t xml:space="preserve">    ) ++ LimitedEngagementBaseRules.tweetRules</w:t>
      </w:r>
    </w:p>
    <w:p>
      <w:pPr>
        <w:jc w:val="both"/>
      </w:pPr>
      <w:r/>
    </w:p>
    <w:p>
      <w:pPr>
        <w:jc w:val="both"/>
      </w:pPr>
      <w:r>
        <w:t xml:space="preserve">  val tweetTombstoneRules: Seq[Rule]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DynamicProductAdDropTweetLabelRule,</w:t>
      </w:r>
    </w:p>
    <w:p>
      <w:pPr>
        <w:jc w:val="both"/>
      </w:pPr>
      <w:r>
        <w:t xml:space="preserve">      NsfwHighPrecisionInnerQuotedTweetLabelRule,</w:t>
      </w:r>
    </w:p>
    <w:p>
      <w:pPr>
        <w:jc w:val="both"/>
      </w:pPr>
      <w:r>
        <w:t xml:space="preserve">      SensitiveMediaTweetDropSettingLevelTombstoneRules.AdultMediaNsfwHighPrecisionTweetLabelDropSettingLevelTombstoneRule,</w:t>
      </w:r>
    </w:p>
    <w:p>
      <w:pPr>
        <w:jc w:val="both"/>
      </w:pPr>
      <w:r>
        <w:t xml:space="preserve">      SensitiveMediaTweetDropSettingLevelTombstoneRules.ViolentMediaGoreAndViolenceHighPrecisionDropSettingLeveTombstoneRule,</w:t>
      </w:r>
    </w:p>
    <w:p>
      <w:pPr>
        <w:jc w:val="both"/>
      </w:pPr>
      <w:r>
        <w:t xml:space="preserve">      SensitiveMediaTweetDropSettingLevelTombstoneRules.AdultMediaNsfwReportedHeuristicsTweetLabelDropSettingLevelTombstoneRule,</w:t>
      </w:r>
    </w:p>
    <w:p>
      <w:pPr>
        <w:jc w:val="both"/>
      </w:pPr>
      <w:r>
        <w:t xml:space="preserve">      SensitiveMediaTweetDropSettingLevelTombstoneRules.ViolentMediaGoreAndViolenceReportedHeuristicsDropSettingLevelTombstoneRule,</w:t>
      </w:r>
    </w:p>
    <w:p>
      <w:pPr>
        <w:jc w:val="both"/>
      </w:pPr>
      <w:r>
        <w:t xml:space="preserve">      SensitiveMediaTweetDropSettingLevelTombstoneRules.AdultMediaNsfwCardImageTweetLabelDropSettingLevelTombstoneRule,</w:t>
      </w:r>
    </w:p>
    <w:p>
      <w:pPr>
        <w:jc w:val="both"/>
      </w:pPr>
      <w:r>
        <w:t xml:space="preserve">      SensitiveMediaTweetDropSettingLevelTombstoneRules.OtherSensitiveMediaNsfwUserTweetFlagDropSettingLevelTombstoneRule,</w:t>
      </w:r>
    </w:p>
    <w:p>
      <w:pPr>
        <w:jc w:val="both"/>
      </w:pPr>
      <w:r>
        <w:t xml:space="preserve">      SensitiveMediaTweetDropSettingLevelTombstoneRules.OtherSensitiveMediaNsfwAdminTweetFlagDropSettingLevelTombstoneRule,</w:t>
      </w:r>
    </w:p>
    <w:p>
      <w:pPr>
        <w:jc w:val="both"/>
      </w:pPr>
      <w:r>
        <w:t xml:space="preserve">      AbusePolicyEpisodicTweetLabelInterstitialRule,</w:t>
      </w:r>
    </w:p>
    <w:p>
      <w:pPr>
        <w:jc w:val="both"/>
      </w:pPr>
      <w:r>
        <w:t xml:space="preserve">      EmergencyDynamicInterstitialRule,</w:t>
      </w:r>
    </w:p>
    <w:p>
      <w:pPr>
        <w:jc w:val="both"/>
      </w:pPr>
      <w:r>
        <w:t xml:space="preserve">      ReportedTweetInterstitialRule,</w:t>
      </w:r>
    </w:p>
    <w:p>
      <w:pPr>
        <w:jc w:val="both"/>
      </w:pPr>
      <w:r>
        <w:t xml:space="preserve">      ViewerMutesAuthorInnerQuotedTweetInterstitialRule,</w:t>
      </w:r>
    </w:p>
    <w:p>
      <w:pPr>
        <w:jc w:val="both"/>
      </w:pPr>
      <w:r>
        <w:t xml:space="preserve">      ViewerBlocksAuthorInnerQuotedTweetInterstitialRule,</w:t>
      </w:r>
    </w:p>
    <w:p>
      <w:pPr>
        <w:jc w:val="both"/>
      </w:pPr>
      <w:r>
        <w:t xml:space="preserve">      NsfwHighPrecisionInterstitialAllUsersTweetLabelRule,</w:t>
      </w:r>
    </w:p>
    <w:p>
      <w:pPr>
        <w:jc w:val="both"/>
      </w:pPr>
      <w:r>
        <w:t xml:space="preserve">      GoreAndViolenceHighPrecisionAllUsersTweetLabelRule,</w:t>
      </w:r>
    </w:p>
    <w:p>
      <w:pPr>
        <w:jc w:val="both"/>
      </w:pPr>
      <w:r>
        <w:t xml:space="preserve">      NsfwReportedHeuristicsAllUsersTweetLabelRule,</w:t>
      </w:r>
    </w:p>
    <w:p>
      <w:pPr>
        <w:jc w:val="both"/>
      </w:pPr>
      <w:r>
        <w:t xml:space="preserve">      GoreAndViolenceReportedHeuristicsAllUsersTweetLabelRule,</w:t>
      </w:r>
    </w:p>
    <w:p>
      <w:pPr>
        <w:jc w:val="both"/>
      </w:pPr>
      <w:r>
        <w:t xml:space="preserve">      NsfwCardImageAllUsersTweetLabelRule,</w:t>
      </w:r>
    </w:p>
    <w:p>
      <w:pPr>
        <w:jc w:val="both"/>
      </w:pPr>
      <w:r>
        <w:t xml:space="preserve">      SensitiveMediaTweetInterstitialRules.AdultMediaNsfwHighPrecisionTweetLabelInterstitialRule,</w:t>
      </w:r>
    </w:p>
    <w:p>
      <w:pPr>
        <w:jc w:val="both"/>
      </w:pPr>
      <w:r>
        <w:t xml:space="preserve">      SensitiveMediaTweetInterstitialRules.ViolentMediaGoreAndViolenceHighPrecisionInterstitialRule,</w:t>
      </w:r>
    </w:p>
    <w:p>
      <w:pPr>
        <w:jc w:val="both"/>
      </w:pPr>
      <w:r>
        <w:t xml:space="preserve">      SensitiveMediaTweetInterstitialRules.AdultMediaNsfwReportedHeuristicsTweetLabelInterstitialRule,</w:t>
      </w:r>
    </w:p>
    <w:p>
      <w:pPr>
        <w:jc w:val="both"/>
      </w:pPr>
      <w:r>
        <w:t xml:space="preserve">      SensitiveMediaTweetInterstitialRules.ViolentMediaGoreAndViolenceReportedHeuristicsInterstitialRule,</w:t>
      </w:r>
    </w:p>
    <w:p>
      <w:pPr>
        <w:jc w:val="both"/>
      </w:pPr>
      <w:r>
        <w:t xml:space="preserve">      SensitiveMediaTweetInterstitialRules.AdultMediaNsfwCardImageTweetLabelInterstitialRule,</w:t>
      </w:r>
    </w:p>
    <w:p>
      <w:pPr>
        <w:jc w:val="both"/>
      </w:pPr>
      <w:r>
        <w:t xml:space="preserve">      SensitiveMediaTweetInterstitialRules.OtherSensitiveMediaNsfwUserTweetFlagInterstitialRule,</w:t>
      </w:r>
    </w:p>
    <w:p>
      <w:pPr>
        <w:jc w:val="both"/>
      </w:pPr>
      <w:r>
        <w:t xml:space="preserve">      SensitiveMediaTweetInterstitialRules.OtherSensitiveMediaNsfwAdminTweetFlagInterstitialRule,</w:t>
      </w:r>
    </w:p>
    <w:p>
      <w:pPr>
        <w:jc w:val="both"/>
      </w:pPr>
      <w:r>
        <w:t xml:space="preserve">      NsfwHighPrecisionTweetLabelAvoidRule,</w:t>
      </w:r>
    </w:p>
    <w:p>
      <w:pPr>
        <w:jc w:val="both"/>
      </w:pPr>
      <w:r>
        <w:t xml:space="preserve">      NsfwHighRecallTweetLabelAvoidRule,</w:t>
      </w:r>
    </w:p>
    <w:p>
      <w:pPr>
        <w:jc w:val="both"/>
      </w:pPr>
      <w:r>
        <w:t xml:space="preserve">      GoreAndViolenceHighPrecisionAvoidAllUsersTweetLabelRule,</w:t>
      </w:r>
    </w:p>
    <w:p>
      <w:pPr>
        <w:jc w:val="both"/>
      </w:pPr>
      <w:r>
        <w:t xml:space="preserve">      NsfwReportedHeuristicsAvoidAllUsersTweetLabelRule,</w:t>
      </w:r>
    </w:p>
    <w:p>
      <w:pPr>
        <w:jc w:val="both"/>
      </w:pPr>
      <w:r>
        <w:t xml:space="preserve">      GoreAndViolenceReportedHeuristicsAvoidAllUsersTweetLabelRule,</w:t>
      </w:r>
    </w:p>
    <w:p>
      <w:pPr>
        <w:jc w:val="both"/>
      </w:pPr>
      <w:r>
        <w:t xml:space="preserve">      NsfwCardImageAvoidAllUsersTweetLabelRule,</w:t>
      </w:r>
    </w:p>
    <w:p>
      <w:pPr>
        <w:jc w:val="both"/>
      </w:pPr>
      <w:r>
        <w:t xml:space="preserve">      DoNotAmplifyTweetLabelAvoidRule,</w:t>
      </w:r>
    </w:p>
    <w:p>
      <w:pPr>
        <w:jc w:val="both"/>
      </w:pPr>
      <w:r>
        <w:t xml:space="preserve">      NsfaHighPrecisionTweetLabelAvoidRule,</w:t>
      </w:r>
    </w:p>
    <w:p>
      <w:pPr>
        <w:jc w:val="both"/>
      </w:pPr>
      <w:r>
        <w:t xml:space="preserve">    ) ++ LimitedEngagementBaseRules.tweetRules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TimelineProfilePolicy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DropOuterCommunityTweetsRule,</w:t>
      </w:r>
    </w:p>
    <w:p>
      <w:pPr>
        <w:jc w:val="both"/>
      </w:pPr>
      <w:r>
        <w:t xml:space="preserve">          DropStaleTweetsRule,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  ++ TimelineProfileRules.baseTweetRules</w:t>
      </w:r>
    </w:p>
    <w:p>
      <w:pPr>
        <w:jc w:val="both"/>
      </w:pPr>
      <w:r>
        <w:t xml:space="preserve">          ++ TimelineProfileRules.tweetTombstoneRules,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TombstoneBounceDeletedOuterTweetRule,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userUnavailableStateRules = Seq(</w:t>
      </w:r>
    </w:p>
    <w:p>
      <w:pPr>
        <w:jc w:val="both"/>
      </w:pPr>
      <w:r>
        <w:t xml:space="preserve">        SuspendedUserUnavailableInnerQuotedTweetTombstoneRule,</w:t>
      </w:r>
    </w:p>
    <w:p>
      <w:pPr>
        <w:jc w:val="both"/>
      </w:pPr>
      <w:r>
        <w:t xml:space="preserve">        DeactivatedUserUnavailableInnerQuotedTweetTombstoneRule,</w:t>
      </w:r>
    </w:p>
    <w:p>
      <w:pPr>
        <w:jc w:val="both"/>
      </w:pPr>
      <w:r>
        <w:t xml:space="preserve">        OffBoardedUserUnavailableInnerQuotedTweetTombstoneRule,</w:t>
      </w:r>
    </w:p>
    <w:p>
      <w:pPr>
        <w:jc w:val="both"/>
      </w:pPr>
      <w:r>
        <w:t xml:space="preserve">        ErasedUserUnavailableInnerQuotedTweetTombstoneRule,</w:t>
      </w:r>
    </w:p>
    <w:p>
      <w:pPr>
        <w:jc w:val="both"/>
      </w:pPr>
      <w:r>
        <w:t xml:space="preserve">        ProtectedUserUnavailableInnerQuotedTweetTombstoneRule,</w:t>
      </w:r>
    </w:p>
    <w:p>
      <w:pPr>
        <w:jc w:val="both"/>
      </w:pPr>
      <w:r>
        <w:t xml:space="preserve">        AuthorBlocksViewerUserUnavailableInnerQuotedTweetTombstoneRule,</w:t>
      </w:r>
    </w:p>
    <w:p>
      <w:pPr>
        <w:jc w:val="both"/>
      </w:pPr>
      <w:r>
        <w:t xml:space="preserve">        ViewerBlocksAuthorUserUnavailableInnerQuotedTweetInterstitialRule,</w:t>
      </w:r>
    </w:p>
    <w:p>
      <w:pPr>
        <w:jc w:val="both"/>
      </w:pPr>
      <w:r>
        <w:t xml:space="preserve">        ViewerMutesAuthorUserUnavailableInnerQuotedTweetInterstitialRule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SensitiveMediaSettingsProfileTimelineBaseRules.policyRuleParams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TimelineProfileAllPolicy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  TimelineProfileRules.baseTweetRules</w:t>
      </w:r>
    </w:p>
    <w:p>
      <w:pPr>
        <w:jc w:val="both"/>
      </w:pPr>
      <w:r>
        <w:t xml:space="preserve">        ++ TimelineProfileRules.tweetTombstoneRules,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TombstoneBounceDeletedOuterTweetRule,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userUnavailableStateRules = Seq(</w:t>
      </w:r>
    </w:p>
    <w:p>
      <w:pPr>
        <w:jc w:val="both"/>
      </w:pPr>
      <w:r>
        <w:t xml:space="preserve">        SuspendedUserUnavailableInnerQuotedTweetTombstoneRule,</w:t>
      </w:r>
    </w:p>
    <w:p>
      <w:pPr>
        <w:jc w:val="both"/>
      </w:pPr>
      <w:r>
        <w:t xml:space="preserve">        DeactivatedUserUnavailableInnerQuotedTweetTombstoneRule,</w:t>
      </w:r>
    </w:p>
    <w:p>
      <w:pPr>
        <w:jc w:val="both"/>
      </w:pPr>
      <w:r>
        <w:t xml:space="preserve">        OffBoardedUserUnavailableInnerQuotedTweetTombstoneRule,</w:t>
      </w:r>
    </w:p>
    <w:p>
      <w:pPr>
        <w:jc w:val="both"/>
      </w:pPr>
      <w:r>
        <w:t xml:space="preserve">        ErasedUserUnavailableInnerQuotedTweetTombstoneRule,</w:t>
      </w:r>
    </w:p>
    <w:p>
      <w:pPr>
        <w:jc w:val="both"/>
      </w:pPr>
      <w:r>
        <w:t xml:space="preserve">        ProtectedUserUnavailableInnerQuotedTweetTombstoneRule,</w:t>
      </w:r>
    </w:p>
    <w:p>
      <w:pPr>
        <w:jc w:val="both"/>
      </w:pPr>
      <w:r>
        <w:t xml:space="preserve">        AuthorBlocksViewerUserUnavailableInnerQuotedTweetTombstoneRule,</w:t>
      </w:r>
    </w:p>
    <w:p>
      <w:pPr>
        <w:jc w:val="both"/>
      </w:pPr>
      <w:r>
        <w:t xml:space="preserve">        ViewerBlocksAuthorUserUnavailableInnerQuotedTweetInterstitialRule,</w:t>
      </w:r>
    </w:p>
    <w:p>
      <w:pPr>
        <w:jc w:val="both"/>
      </w:pPr>
      <w:r>
        <w:t xml:space="preserve">        ViewerMutesAuthorUserUnavailableInnerQuotedTweetInterstitialRule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SensitiveMediaSettingsProfileTimelineBaseRules.policyRuleParams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TimelineProfileSuperFollowsPolicy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DropOuterCommunityTweetsRule</w:t>
      </w:r>
    </w:p>
    <w:p>
      <w:pPr>
        <w:jc w:val="both"/>
      </w:pPr>
      <w:r>
        <w:t xml:space="preserve">        ) ++</w:t>
      </w:r>
    </w:p>
    <w:p>
      <w:pPr>
        <w:jc w:val="both"/>
      </w:pPr>
      <w:r>
        <w:t xml:space="preserve">          VisibilityPolicy.baseTweetRules ++</w:t>
      </w:r>
    </w:p>
    <w:p>
      <w:pPr>
        <w:jc w:val="both"/>
      </w:pPr>
      <w:r>
        <w:t xml:space="preserve">          TimelineProfileRules.tweetRules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TimelineReactiveBlendingPolicy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ViewerHasMatchingMutedKeywordForHomeTimelineRule,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TimelineHomePolicy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VisibilityPolicy.baseQuotedTweetTombstoneRules ++</w:t>
      </w:r>
    </w:p>
    <w:p>
      <w:pPr>
        <w:jc w:val="both"/>
      </w:pPr>
      <w:r>
        <w:t xml:space="preserve">       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NullcastedTweetRule,</w:t>
      </w:r>
    </w:p>
    <w:p>
      <w:pPr>
        <w:jc w:val="both"/>
      </w:pPr>
      <w:r>
        <w:t xml:space="preserve">          DropOuterCommunityTweetsRule,</w:t>
      </w:r>
    </w:p>
    <w:p>
      <w:pPr>
        <w:jc w:val="both"/>
      </w:pPr>
      <w:r>
        <w:t xml:space="preserve">          DynamicProductAdDropTweetLabelRule,</w:t>
      </w:r>
    </w:p>
    <w:p>
      <w:pPr>
        <w:jc w:val="both"/>
      </w:pPr>
      <w:r>
        <w:t xml:space="preserve">          MutedRetweetsRule,</w:t>
      </w:r>
    </w:p>
    <w:p>
      <w:pPr>
        <w:jc w:val="both"/>
      </w:pPr>
      <w:r>
        <w:t xml:space="preserve">          DropAllAuthorRemovedCommunityTweetsRule,</w:t>
      </w:r>
    </w:p>
    <w:p>
      <w:pPr>
        <w:jc w:val="both"/>
      </w:pPr>
      <w:r>
        <w:t xml:space="preserve">          DropAllHiddenCommunityTweetsRule,</w:t>
      </w:r>
    </w:p>
    <w:p>
      <w:pPr>
        <w:jc w:val="both"/>
      </w:pPr>
      <w:r>
        <w:t xml:space="preserve">          AbusePolicyEpisodicTweetLabelDropRule,</w:t>
      </w:r>
    </w:p>
    <w:p>
      <w:pPr>
        <w:jc w:val="both"/>
      </w:pPr>
      <w:r>
        <w:t xml:space="preserve">          EmergencyDropRule,</w:t>
      </w:r>
    </w:p>
    <w:p>
      <w:pPr>
        <w:jc w:val="both"/>
      </w:pPr>
      <w:r>
        <w:t xml:space="preserve">          SafetyCrisisLevel4DropRule,</w:t>
      </w:r>
    </w:p>
    <w:p>
      <w:pPr>
        <w:jc w:val="both"/>
      </w:pPr>
      <w:r>
        <w:t xml:space="preserve">          ViewerHasMatchingMutedKeywordForHomeTimelineRule,</w:t>
      </w:r>
    </w:p>
    <w:p>
      <w:pPr>
        <w:jc w:val="both"/>
      </w:pPr>
      <w:r>
        <w:t xml:space="preserve">          SensitiveMediaTweetDropRules.AdultMediaNsfwHighPrecisionTweetLabelDropRule,</w:t>
      </w:r>
    </w:p>
    <w:p>
      <w:pPr>
        <w:jc w:val="both"/>
      </w:pPr>
      <w:r>
        <w:t xml:space="preserve">          SensitiveMediaTweetDropRules.ViolentMediaGoreAndViolenceHighPrecisionDropRule,</w:t>
      </w:r>
    </w:p>
    <w:p>
      <w:pPr>
        <w:jc w:val="both"/>
      </w:pPr>
      <w:r>
        <w:t xml:space="preserve">          SensitiveMediaTweetDropRules.AdultMediaNsfwReportedHeuristicsTweetLabelDropRule,</w:t>
      </w:r>
    </w:p>
    <w:p>
      <w:pPr>
        <w:jc w:val="both"/>
      </w:pPr>
      <w:r>
        <w:t xml:space="preserve">          SensitiveMediaTweetDropRules.ViolentMediaGoreAndViolenceReportedHeuristicsDropRule,</w:t>
      </w:r>
    </w:p>
    <w:p>
      <w:pPr>
        <w:jc w:val="both"/>
      </w:pPr>
      <w:r>
        <w:t xml:space="preserve">          SensitiveMediaTweetDropRules.AdultMediaNsfwCardImageTweetLabelDropRule,</w:t>
      </w:r>
    </w:p>
    <w:p>
      <w:pPr>
        <w:jc w:val="both"/>
      </w:pPr>
      <w:r>
        <w:t xml:space="preserve">          SensitiveMediaTweetDropRules.OtherSensitiveMediaNsfwUserTweetFlagDropRule,</w:t>
      </w:r>
    </w:p>
    <w:p>
      <w:pPr>
        <w:jc w:val="both"/>
      </w:pPr>
      <w:r>
        <w:t xml:space="preserve">          SensitiveMediaTweetDropRules.OtherSensitiveMediaNsfwAdminTweetFlagDropRule,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SensitiveMediaTweetInterstitialRules.AdultMediaNsfwHighPrecisionTweetLabelInterstitialRule,</w:t>
      </w:r>
    </w:p>
    <w:p>
      <w:pPr>
        <w:jc w:val="both"/>
      </w:pPr>
      <w:r>
        <w:t xml:space="preserve">          SensitiveMediaTweetInterstitialRules.ViolentMediaGoreAndViolenceHighPrecisionInterstitialRule,</w:t>
      </w:r>
    </w:p>
    <w:p>
      <w:pPr>
        <w:jc w:val="both"/>
      </w:pPr>
      <w:r>
        <w:t xml:space="preserve">          SensitiveMediaTweetInterstitialRules.AdultMediaNsfwReportedHeuristicsTweetLabelInterstitialRule,</w:t>
      </w:r>
    </w:p>
    <w:p>
      <w:pPr>
        <w:jc w:val="both"/>
      </w:pPr>
      <w:r>
        <w:t xml:space="preserve">          SensitiveMediaTweetInterstitialRules.ViolentMediaGoreAndViolenceReportedHeuristicsInterstitialRule,</w:t>
      </w:r>
    </w:p>
    <w:p>
      <w:pPr>
        <w:jc w:val="both"/>
      </w:pPr>
      <w:r>
        <w:t xml:space="preserve">          SensitiveMediaTweetInterstitialRules.AdultMediaNsfwCardImageTweetLabelInterstitialRule,</w:t>
      </w:r>
    </w:p>
    <w:p>
      <w:pPr>
        <w:jc w:val="both"/>
      </w:pPr>
      <w:r>
        <w:t xml:space="preserve">          SensitiveMediaTweetInterstitialRules.OtherSensitiveMediaNsfwUserTweetFlagInterstitialRule,</w:t>
      </w:r>
    </w:p>
    <w:p>
      <w:pPr>
        <w:jc w:val="both"/>
      </w:pPr>
      <w:r>
        <w:t xml:space="preserve">          SensitiveMediaTweetInterstitialRules.OtherSensitiveMediaNsfwAdminTweetFlagInterstitialRule,</w:t>
      </w:r>
    </w:p>
    <w:p>
      <w:pPr>
        <w:jc w:val="both"/>
      </w:pPr>
      <w:r>
        <w:t xml:space="preserve">          NsfwHighPrecisionTweetLabelAvoidRule,</w:t>
      </w:r>
    </w:p>
    <w:p>
      <w:pPr>
        <w:jc w:val="both"/>
      </w:pPr>
      <w:r>
        <w:t xml:space="preserve">          NsfwHighRecallTweetLabelAvoidRule,</w:t>
      </w:r>
    </w:p>
    <w:p>
      <w:pPr>
        <w:jc w:val="both"/>
      </w:pPr>
      <w:r>
        <w:t xml:space="preserve">          GoreAndViolenceHighPrecisionAvoidAllUsersTweetLabelRule,</w:t>
      </w:r>
    </w:p>
    <w:p>
      <w:pPr>
        <w:jc w:val="both"/>
      </w:pPr>
      <w:r>
        <w:t xml:space="preserve">          NsfwReportedHeuristicsAvoidAllUsersTweetLabelRule,</w:t>
      </w:r>
    </w:p>
    <w:p>
      <w:pPr>
        <w:jc w:val="both"/>
      </w:pPr>
      <w:r>
        <w:t xml:space="preserve">          GoreAndViolenceReportedHeuristicsAvoidAllUsersTweetLabelRule,</w:t>
      </w:r>
    </w:p>
    <w:p>
      <w:pPr>
        <w:jc w:val="both"/>
      </w:pPr>
      <w:r>
        <w:t xml:space="preserve">          NsfwCardImageAvoidAllUsersTweetLabelRule,</w:t>
      </w:r>
    </w:p>
    <w:p>
      <w:pPr>
        <w:jc w:val="both"/>
      </w:pPr>
      <w:r>
        <w:t xml:space="preserve">          DoNotAmplifyTweetLabelAvoidRule,</w:t>
      </w:r>
    </w:p>
    <w:p>
      <w:pPr>
        <w:jc w:val="both"/>
      </w:pPr>
      <w:r>
        <w:t xml:space="preserve">          NsfaHighPrecisionTweetLabelAvoidRule,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++</w:t>
      </w:r>
    </w:p>
    <w:p>
      <w:pPr>
        <w:jc w:val="both"/>
      </w:pPr>
      <w:r>
        <w:t xml:space="preserve">          LimitedEngagementBaseRules.tweetRules,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ViewerMutesAuthorRule,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  DeciderableAuthorBlocksViewerDropRule,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SuspendedAuthorRule,</w:t>
      </w:r>
    </w:p>
    <w:p>
      <w:pPr>
        <w:jc w:val="both"/>
      </w:pPr>
      <w:r>
        <w:t xml:space="preserve">        DeactivatedAuthorRule,</w:t>
      </w:r>
    </w:p>
    <w:p>
      <w:pPr>
        <w:jc w:val="both"/>
      </w:pPr>
      <w:r>
        <w:t xml:space="preserve">        ErasedAuthorRule,</w:t>
      </w:r>
    </w:p>
    <w:p>
      <w:pPr>
        <w:jc w:val="both"/>
      </w:pPr>
      <w:r>
        <w:t xml:space="preserve">        OffboardedAuthorRule,</w:t>
      </w:r>
    </w:p>
    <w:p>
      <w:pPr>
        <w:jc w:val="both"/>
      </w:pPr>
      <w:r>
        <w:t xml:space="preserve">        DropTakendownUserRule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SensitiveMediaSettingsTimelineHomeBaseRules.policyRuleParams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BaseTimelineHomePolicy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VisibilityPolicy.baseQuotedTweetTombstoneRules ++</w:t>
      </w:r>
    </w:p>
    <w:p>
      <w:pPr>
        <w:jc w:val="both"/>
      </w:pPr>
      <w:r>
        <w:t xml:space="preserve">       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NullcastedTweetRule,</w:t>
      </w:r>
    </w:p>
    <w:p>
      <w:pPr>
        <w:jc w:val="both"/>
      </w:pPr>
      <w:r>
        <w:t xml:space="preserve">          DropOuterCommunityTweetsRule,</w:t>
      </w:r>
    </w:p>
    <w:p>
      <w:pPr>
        <w:jc w:val="both"/>
      </w:pPr>
      <w:r>
        <w:t xml:space="preserve">          DynamicProductAdDropTweetLabelRule,</w:t>
      </w:r>
    </w:p>
    <w:p>
      <w:pPr>
        <w:jc w:val="both"/>
      </w:pPr>
      <w:r>
        <w:t xml:space="preserve">          MutedRetweetsRule,</w:t>
      </w:r>
    </w:p>
    <w:p>
      <w:pPr>
        <w:jc w:val="both"/>
      </w:pPr>
      <w:r>
        <w:t xml:space="preserve">          DropAllAuthorRemovedCommunityTweetsRule,</w:t>
      </w:r>
    </w:p>
    <w:p>
      <w:pPr>
        <w:jc w:val="both"/>
      </w:pPr>
      <w:r>
        <w:t xml:space="preserve">          DropAllHiddenCommunityTweetsRule,</w:t>
      </w:r>
    </w:p>
    <w:p>
      <w:pPr>
        <w:jc w:val="both"/>
      </w:pPr>
      <w:r>
        <w:t xml:space="preserve">          AbusePolicyEpisodicTweetLabelDropRule,</w:t>
      </w:r>
    </w:p>
    <w:p>
      <w:pPr>
        <w:jc w:val="both"/>
      </w:pPr>
      <w:r>
        <w:t xml:space="preserve">          EmergencyDropRule,</w:t>
      </w:r>
    </w:p>
    <w:p>
      <w:pPr>
        <w:jc w:val="both"/>
      </w:pPr>
      <w:r>
        <w:t xml:space="preserve">          SafetyCrisisLevel4DropRule,</w:t>
      </w:r>
    </w:p>
    <w:p>
      <w:pPr>
        <w:jc w:val="both"/>
      </w:pPr>
      <w:r>
        <w:t xml:space="preserve">          ViewerHasMatchingMutedKeywordForHomeTimelineRule,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NsfwHighPrecisionTweetLabelAvoidRule,</w:t>
      </w:r>
    </w:p>
    <w:p>
      <w:pPr>
        <w:jc w:val="both"/>
      </w:pPr>
      <w:r>
        <w:t xml:space="preserve">          NsfwHighRecallTweetLabelAvoidRule,</w:t>
      </w:r>
    </w:p>
    <w:p>
      <w:pPr>
        <w:jc w:val="both"/>
      </w:pPr>
      <w:r>
        <w:t xml:space="preserve">          GoreAndViolenceHighPrecisionAvoidAllUsersTweetLabelRule,</w:t>
      </w:r>
    </w:p>
    <w:p>
      <w:pPr>
        <w:jc w:val="both"/>
      </w:pPr>
      <w:r>
        <w:t xml:space="preserve">          NsfwReportedHeuristicsAvoidAllUsersTweetLabelRule,</w:t>
      </w:r>
    </w:p>
    <w:p>
      <w:pPr>
        <w:jc w:val="both"/>
      </w:pPr>
      <w:r>
        <w:t xml:space="preserve">          GoreAndViolenceReportedHeuristicsAvoidAllUsersTweetLabelRule,</w:t>
      </w:r>
    </w:p>
    <w:p>
      <w:pPr>
        <w:jc w:val="both"/>
      </w:pPr>
      <w:r>
        <w:t xml:space="preserve">          NsfwCardImageAvoidAllUsersTweetLabelRule,</w:t>
      </w:r>
    </w:p>
    <w:p>
      <w:pPr>
        <w:jc w:val="both"/>
      </w:pPr>
      <w:r>
        <w:t xml:space="preserve">          DoNotAmplifyTweetLabelAvoidRule,</w:t>
      </w:r>
    </w:p>
    <w:p>
      <w:pPr>
        <w:jc w:val="both"/>
      </w:pPr>
      <w:r>
        <w:t xml:space="preserve">          NsfaHighPrecisionTweetLabelAvoidRule,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++</w:t>
      </w:r>
    </w:p>
    <w:p>
      <w:pPr>
        <w:jc w:val="both"/>
      </w:pPr>
      <w:r>
        <w:t xml:space="preserve">          LimitedEngagementBaseRules.tweetRules,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ViewerMutesAuthorRule,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  DeciderableAuthorBlocksViewerDropRule,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SuspendedAuthorRule,</w:t>
      </w:r>
    </w:p>
    <w:p>
      <w:pPr>
        <w:jc w:val="both"/>
      </w:pPr>
      <w:r>
        <w:t xml:space="preserve">        DeactivatedAuthorRule,</w:t>
      </w:r>
    </w:p>
    <w:p>
      <w:pPr>
        <w:jc w:val="both"/>
      </w:pPr>
      <w:r>
        <w:t xml:space="preserve">        ErasedAuthorRule,</w:t>
      </w:r>
    </w:p>
    <w:p>
      <w:pPr>
        <w:jc w:val="both"/>
      </w:pPr>
      <w:r>
        <w:t xml:space="preserve">        OffboardedAuthorRule,</w:t>
      </w:r>
    </w:p>
    <w:p>
      <w:pPr>
        <w:jc w:val="both"/>
      </w:pPr>
      <w:r>
        <w:t xml:space="preserve">        DropTakendownUserRule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TimelineHomeHydrationPolicy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  VisibilityPolicy.baseQuotedTweetTombstoneRules ++</w:t>
      </w:r>
    </w:p>
    <w:p>
      <w:pPr>
        <w:jc w:val="both"/>
      </w:pPr>
      <w:r>
        <w:t xml:space="preserve">          VisibilityPolicy.baseTweetRules ++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SensitiveMediaTweetDropRules.AdultMediaNsfwHighPrecisionTweetLabelDropRule,</w:t>
      </w:r>
    </w:p>
    <w:p>
      <w:pPr>
        <w:jc w:val="both"/>
      </w:pPr>
      <w:r>
        <w:t xml:space="preserve">            SensitiveMediaTweetDropRules.ViolentMediaGoreAndViolenceHighPrecisionDropRule,</w:t>
      </w:r>
    </w:p>
    <w:p>
      <w:pPr>
        <w:jc w:val="both"/>
      </w:pPr>
      <w:r>
        <w:t xml:space="preserve">            SensitiveMediaTweetDropRules.AdultMediaNsfwReportedHeuristicsTweetLabelDropRule,</w:t>
      </w:r>
    </w:p>
    <w:p>
      <w:pPr>
        <w:jc w:val="both"/>
      </w:pPr>
      <w:r>
        <w:t xml:space="preserve">            SensitiveMediaTweetDropRules.ViolentMediaGoreAndViolenceReportedHeuristicsDropRule,</w:t>
      </w:r>
    </w:p>
    <w:p>
      <w:pPr>
        <w:jc w:val="both"/>
      </w:pPr>
      <w:r>
        <w:t xml:space="preserve">            SensitiveMediaTweetDropRules.AdultMediaNsfwCardImageTweetLabelDropRule,</w:t>
      </w:r>
    </w:p>
    <w:p>
      <w:pPr>
        <w:jc w:val="both"/>
      </w:pPr>
      <w:r>
        <w:t xml:space="preserve">            SensitiveMediaTweetDropRules.OtherSensitiveMediaNsfwUserTweetFlagDropRule,</w:t>
      </w:r>
    </w:p>
    <w:p>
      <w:pPr>
        <w:jc w:val="both"/>
      </w:pPr>
      <w:r>
        <w:t xml:space="preserve">            SensitiveMediaTweetDropRules.OtherSensitiveMediaNsfwAdminTweetFlagDropRule,</w:t>
      </w:r>
    </w:p>
    <w:p>
      <w:pPr>
        <w:jc w:val="both"/>
      </w:pPr>
      <w:r>
        <w:t xml:space="preserve">            AbusePolicyEpisodicTweetLabelInterstitialRule,</w:t>
      </w:r>
    </w:p>
    <w:p>
      <w:pPr>
        <w:jc w:val="both"/>
      </w:pPr>
      <w:r>
        <w:t xml:space="preserve">            EmergencyDynamicInterstitialRule,</w:t>
      </w:r>
    </w:p>
    <w:p>
      <w:pPr>
        <w:jc w:val="both"/>
      </w:pPr>
      <w:r>
        <w:t xml:space="preserve">            NsfwHighPrecisionInterstitialAllUsersTweetLabelRule,</w:t>
      </w:r>
    </w:p>
    <w:p>
      <w:pPr>
        <w:jc w:val="both"/>
      </w:pPr>
      <w:r>
        <w:t xml:space="preserve">            GoreAndViolenceHighPrecisionAllUsersTweetLabelRule,</w:t>
      </w:r>
    </w:p>
    <w:p>
      <w:pPr>
        <w:jc w:val="both"/>
      </w:pPr>
      <w:r>
        <w:t xml:space="preserve">            NsfwReportedHeuristicsAllUsersTweetLabelRule,</w:t>
      </w:r>
    </w:p>
    <w:p>
      <w:pPr>
        <w:jc w:val="both"/>
      </w:pPr>
      <w:r>
        <w:t xml:space="preserve">            GoreAndViolenceReportedHeuristicsAllUsersTweetLabelRule,</w:t>
      </w:r>
    </w:p>
    <w:p>
      <w:pPr>
        <w:jc w:val="both"/>
      </w:pPr>
      <w:r>
        <w:t xml:space="preserve">            NsfwCardImageAllUsersTweetLabelRule,</w:t>
      </w:r>
    </w:p>
    <w:p>
      <w:pPr>
        <w:jc w:val="both"/>
      </w:pPr>
      <w:r>
        <w:t xml:space="preserve">            SensitiveMediaTweetInterstitialRules.AdultMediaNsfwHighPrecisionTweetLabelInterstitialRule,</w:t>
      </w:r>
    </w:p>
    <w:p>
      <w:pPr>
        <w:jc w:val="both"/>
      </w:pPr>
      <w:r>
        <w:t xml:space="preserve">            SensitiveMediaTweetInterstitialRules.ViolentMediaGoreAndViolenceHighPrecisionInterstitialRule,</w:t>
      </w:r>
    </w:p>
    <w:p>
      <w:pPr>
        <w:jc w:val="both"/>
      </w:pPr>
      <w:r>
        <w:t xml:space="preserve">            SensitiveMediaTweetInterstitialRules.AdultMediaNsfwReportedHeuristicsTweetLabelInterstitialRule,</w:t>
      </w:r>
    </w:p>
    <w:p>
      <w:pPr>
        <w:jc w:val="both"/>
      </w:pPr>
      <w:r>
        <w:t xml:space="preserve">            SensitiveMediaTweetInterstitialRules.ViolentMediaGoreAndViolenceReportedHeuristicsInterstitialRule,</w:t>
      </w:r>
    </w:p>
    <w:p>
      <w:pPr>
        <w:jc w:val="both"/>
      </w:pPr>
      <w:r>
        <w:t xml:space="preserve">            SensitiveMediaTweetInterstitialRules.AdultMediaNsfwCardImageTweetLabelInterstitialRule,</w:t>
      </w:r>
    </w:p>
    <w:p>
      <w:pPr>
        <w:jc w:val="both"/>
      </w:pPr>
      <w:r>
        <w:t xml:space="preserve">            SensitiveMediaTweetInterstitialRules.OtherSensitiveMediaNsfwUserTweetFlagInterstitialRule,</w:t>
      </w:r>
    </w:p>
    <w:p>
      <w:pPr>
        <w:jc w:val="both"/>
      </w:pPr>
      <w:r>
        <w:t xml:space="preserve">            SensitiveMediaTweetInterstitialRules.OtherSensitiveMediaNsfwAdminTweetFlagInterstitialRule,</w:t>
      </w:r>
    </w:p>
    <w:p>
      <w:pPr>
        <w:jc w:val="both"/>
      </w:pPr>
      <w:r>
        <w:t xml:space="preserve">            NsfaHighPrecisionTweetLabelAvoidRule,</w:t>
      </w:r>
    </w:p>
    <w:p>
      <w:pPr>
        <w:jc w:val="both"/>
      </w:pPr>
      <w:r>
        <w:t xml:space="preserve">            NsfwHighPrecisionTweetLabelAvoidRule,</w:t>
      </w:r>
    </w:p>
    <w:p>
      <w:pPr>
        <w:jc w:val="both"/>
      </w:pPr>
      <w:r>
        <w:t xml:space="preserve">            NsfwHighRecallTweetLabelAvoidRule,</w:t>
      </w:r>
    </w:p>
    <w:p>
      <w:pPr>
        <w:jc w:val="both"/>
      </w:pPr>
      <w:r>
        <w:t xml:space="preserve">          ) ++ LimitedEngagementBaseRules.tweetRules,</w:t>
      </w:r>
    </w:p>
    <w:p>
      <w:pPr>
        <w:jc w:val="both"/>
      </w:pPr>
      <w:r>
        <w:t xml:space="preserve">      policyRuleParams = SensitiveMediaSettingsTimelineHomeBaseRules.policyRuleParams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TimelineHomeLatestPolicy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  VisibilityPolicy.baseQuotedTweetTombstoneRules ++</w:t>
      </w:r>
    </w:p>
    <w:p>
      <w:pPr>
        <w:jc w:val="both"/>
      </w:pPr>
      <w:r>
        <w:t xml:space="preserve">          VisibilityPolicy.baseTweetRules ++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NullcastedTweetRule,</w:t>
      </w:r>
    </w:p>
    <w:p>
      <w:pPr>
        <w:jc w:val="both"/>
      </w:pPr>
      <w:r>
        <w:t xml:space="preserve">            DropOuterCommunityTweetsRule,</w:t>
      </w:r>
    </w:p>
    <w:p>
      <w:pPr>
        <w:jc w:val="both"/>
      </w:pPr>
      <w:r>
        <w:t xml:space="preserve">            DynamicProductAdDropTweetLabelRule,</w:t>
      </w:r>
    </w:p>
    <w:p>
      <w:pPr>
        <w:jc w:val="both"/>
      </w:pPr>
      <w:r>
        <w:t xml:space="preserve">            MutedRetweetsRule,</w:t>
      </w:r>
    </w:p>
    <w:p>
      <w:pPr>
        <w:jc w:val="both"/>
      </w:pPr>
      <w:r>
        <w:t xml:space="preserve">            ViewerHasMatchingMutedKeywordForHomeTimelineRule,</w:t>
      </w:r>
    </w:p>
    <w:p>
      <w:pPr>
        <w:jc w:val="both"/>
      </w:pPr>
      <w:r>
        <w:t xml:space="preserve">            SensitiveMediaTweetDropRules.AdultMediaNsfwHighPrecisionTweetLabelDropRule,</w:t>
      </w:r>
    </w:p>
    <w:p>
      <w:pPr>
        <w:jc w:val="both"/>
      </w:pPr>
      <w:r>
        <w:t xml:space="preserve">            SensitiveMediaTweetDropRules.ViolentMediaGoreAndViolenceHighPrecisionDropRule,</w:t>
      </w:r>
    </w:p>
    <w:p>
      <w:pPr>
        <w:jc w:val="both"/>
      </w:pPr>
      <w:r>
        <w:t xml:space="preserve">            SensitiveMediaTweetDropRules.AdultMediaNsfwReportedHeuristicsTweetLabelDropRule,</w:t>
      </w:r>
    </w:p>
    <w:p>
      <w:pPr>
        <w:jc w:val="both"/>
      </w:pPr>
      <w:r>
        <w:t xml:space="preserve">            SensitiveMediaTweetDropRules.ViolentMediaGoreAndViolenceReportedHeuristicsDropRule,</w:t>
      </w:r>
    </w:p>
    <w:p>
      <w:pPr>
        <w:jc w:val="both"/>
      </w:pPr>
      <w:r>
        <w:t xml:space="preserve">            SensitiveMediaTweetDropRules.AdultMediaNsfwCardImageTweetLabelDropRule,</w:t>
      </w:r>
    </w:p>
    <w:p>
      <w:pPr>
        <w:jc w:val="both"/>
      </w:pPr>
      <w:r>
        <w:t xml:space="preserve">            SensitiveMediaTweetDropRules.OtherSensitiveMediaNsfwUserTweetFlagDropRule,</w:t>
      </w:r>
    </w:p>
    <w:p>
      <w:pPr>
        <w:jc w:val="both"/>
      </w:pPr>
      <w:r>
        <w:t xml:space="preserve">            SensitiveMediaTweetDropRules.OtherSensitiveMediaNsfwAdminTweetFlagDropRule,</w:t>
      </w:r>
    </w:p>
    <w:p>
      <w:pPr>
        <w:jc w:val="both"/>
      </w:pPr>
      <w:r>
        <w:t xml:space="preserve">            AbusePolicyEpisodicTweetLabelInterstitialRule,</w:t>
      </w:r>
    </w:p>
    <w:p>
      <w:pPr>
        <w:jc w:val="both"/>
      </w:pPr>
      <w:r>
        <w:t xml:space="preserve">            EmergencyDynamicInterstitialRule,</w:t>
      </w:r>
    </w:p>
    <w:p>
      <w:pPr>
        <w:jc w:val="both"/>
      </w:pPr>
      <w:r>
        <w:t xml:space="preserve">            NsfwHighPrecisionInterstitialAllUsersTweetLabelRule,</w:t>
      </w:r>
    </w:p>
    <w:p>
      <w:pPr>
        <w:jc w:val="both"/>
      </w:pPr>
      <w:r>
        <w:t xml:space="preserve">            GoreAndViolenceHighPrecisionAllUsersTweetLabelRule,</w:t>
      </w:r>
    </w:p>
    <w:p>
      <w:pPr>
        <w:jc w:val="both"/>
      </w:pPr>
      <w:r>
        <w:t xml:space="preserve">            NsfwReportedHeuristicsAllUsersTweetLabelRule,</w:t>
      </w:r>
    </w:p>
    <w:p>
      <w:pPr>
        <w:jc w:val="both"/>
      </w:pPr>
      <w:r>
        <w:t xml:space="preserve">            GoreAndViolenceReportedHeuristicsAllUsersTweetLabelRule,</w:t>
      </w:r>
    </w:p>
    <w:p>
      <w:pPr>
        <w:jc w:val="both"/>
      </w:pPr>
      <w:r>
        <w:t xml:space="preserve">            NsfwCardImageAllUsersTweetLabelRule,</w:t>
      </w:r>
    </w:p>
    <w:p>
      <w:pPr>
        <w:jc w:val="both"/>
      </w:pPr>
      <w:r>
        <w:t xml:space="preserve">            SensitiveMediaTweetInterstitialRules.AdultMediaNsfwHighPrecisionTweetLabelInterstitialRule,</w:t>
      </w:r>
    </w:p>
    <w:p>
      <w:pPr>
        <w:jc w:val="both"/>
      </w:pPr>
      <w:r>
        <w:t xml:space="preserve">            SensitiveMediaTweetInterstitialRules.ViolentMediaGoreAndViolenceHighPrecisionInterstitialRule,</w:t>
      </w:r>
    </w:p>
    <w:p>
      <w:pPr>
        <w:jc w:val="both"/>
      </w:pPr>
      <w:r>
        <w:t xml:space="preserve">            SensitiveMediaTweetInterstitialRules.AdultMediaNsfwReportedHeuristicsTweetLabelInterstitialRule,</w:t>
      </w:r>
    </w:p>
    <w:p>
      <w:pPr>
        <w:jc w:val="both"/>
      </w:pPr>
      <w:r>
        <w:t xml:space="preserve">            SensitiveMediaTweetInterstitialRules.ViolentMediaGoreAndViolenceReportedHeuristicsInterstitialRule,</w:t>
      </w:r>
    </w:p>
    <w:p>
      <w:pPr>
        <w:jc w:val="both"/>
      </w:pPr>
      <w:r>
        <w:t xml:space="preserve">            SensitiveMediaTweetInterstitialRules.AdultMediaNsfwCardImageTweetLabelInterstitialRule,</w:t>
      </w:r>
    </w:p>
    <w:p>
      <w:pPr>
        <w:jc w:val="both"/>
      </w:pPr>
      <w:r>
        <w:t xml:space="preserve">            SensitiveMediaTweetInterstitialRules.OtherSensitiveMediaNsfwUserTweetFlagInterstitialRule,</w:t>
      </w:r>
    </w:p>
    <w:p>
      <w:pPr>
        <w:jc w:val="both"/>
      </w:pPr>
      <w:r>
        <w:t xml:space="preserve">            SensitiveMediaTweetInterstitialRules.OtherSensitiveMediaNsfwAdminTweetFlagInterstitialRule,</w:t>
      </w:r>
    </w:p>
    <w:p>
      <w:pPr>
        <w:jc w:val="both"/>
      </w:pPr>
      <w:r>
        <w:t xml:space="preserve">            NsfwHighPrecisionTweetLabelAvoidRule,</w:t>
      </w:r>
    </w:p>
    <w:p>
      <w:pPr>
        <w:jc w:val="both"/>
      </w:pPr>
      <w:r>
        <w:t xml:space="preserve">            NsfwHighRecallTweetLabelAvoidRule,</w:t>
      </w:r>
    </w:p>
    <w:p>
      <w:pPr>
        <w:jc w:val="both"/>
      </w:pPr>
      <w:r>
        <w:t xml:space="preserve">            GoreAndViolenceHighPrecisionAvoidAllUsersTweetLabelRule,</w:t>
      </w:r>
    </w:p>
    <w:p>
      <w:pPr>
        <w:jc w:val="both"/>
      </w:pPr>
      <w:r>
        <w:t xml:space="preserve">            NsfwReportedHeuristicsAvoidAllUsersTweetLabelRule,</w:t>
      </w:r>
    </w:p>
    <w:p>
      <w:pPr>
        <w:jc w:val="both"/>
      </w:pPr>
      <w:r>
        <w:t xml:space="preserve">            GoreAndViolenceReportedHeuristicsAvoidAllUsersTweetLabelRule,</w:t>
      </w:r>
    </w:p>
    <w:p>
      <w:pPr>
        <w:jc w:val="both"/>
      </w:pPr>
      <w:r>
        <w:t xml:space="preserve">            NsfwCardImageAvoidAllUsersTweetLabelRule,</w:t>
      </w:r>
    </w:p>
    <w:p>
      <w:pPr>
        <w:jc w:val="both"/>
      </w:pPr>
      <w:r>
        <w:t xml:space="preserve">            DoNotAmplifyTweetLabelAvoidRule,</w:t>
      </w:r>
    </w:p>
    <w:p>
      <w:pPr>
        <w:jc w:val="both"/>
      </w:pPr>
      <w:r>
        <w:t xml:space="preserve">            NsfaHighPrecisionTweetLabelAvoidRule,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++</w:t>
      </w:r>
    </w:p>
    <w:p>
      <w:pPr>
        <w:jc w:val="both"/>
      </w:pPr>
      <w:r>
        <w:t xml:space="preserve">            LimitedEngagementBaseRules.tweetRules,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ViewerMutesAuthorRule,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  DeciderableAuthorBlocksViewerDropRule,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SuspendedAuthorRule,</w:t>
      </w:r>
    </w:p>
    <w:p>
      <w:pPr>
        <w:jc w:val="both"/>
      </w:pPr>
      <w:r>
        <w:t xml:space="preserve">        DeactivatedAuthorRule,</w:t>
      </w:r>
    </w:p>
    <w:p>
      <w:pPr>
        <w:jc w:val="both"/>
      </w:pPr>
      <w:r>
        <w:t xml:space="preserve">        ErasedAuthorRule,</w:t>
      </w:r>
    </w:p>
    <w:p>
      <w:pPr>
        <w:jc w:val="both"/>
      </w:pPr>
      <w:r>
        <w:t xml:space="preserve">        OffboardedAuthorRule,</w:t>
      </w:r>
    </w:p>
    <w:p>
      <w:pPr>
        <w:jc w:val="both"/>
      </w:pPr>
      <w:r>
        <w:t xml:space="preserve">        DropTakendownUserRule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SensitiveMediaSettingsTimelineHomeBaseRules.policyRuleParams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TimelineModeratedTweetsHydrationPolicy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SignalsReactionsPolicy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AuthorBlocksViewerDropRule</w:t>
      </w:r>
    </w:p>
    <w:p>
      <w:pPr>
        <w:jc w:val="both"/>
      </w:pPr>
      <w:r>
        <w:t xml:space="preserve">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SignalsTweetReactingUsersPolicy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:+</w:t>
      </w:r>
    </w:p>
    <w:p>
      <w:pPr>
        <w:jc w:val="both"/>
      </w:pPr>
      <w:r>
        <w:t xml:space="preserve">        NsfwVideoTweetLabelDropRule :+</w:t>
      </w:r>
    </w:p>
    <w:p>
      <w:pPr>
        <w:jc w:val="both"/>
      </w:pPr>
      <w:r>
        <w:t xml:space="preserve">        NsfwTextAllUsersTweetLabelDropRule,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CompromisedNonFollowerWithUqfRule,</w:t>
      </w:r>
    </w:p>
    <w:p>
      <w:pPr>
        <w:jc w:val="both"/>
      </w:pPr>
      <w:r>
        <w:t xml:space="preserve">        EngagementSpammerNonFollowerWithUqfRule,</w:t>
      </w:r>
    </w:p>
    <w:p>
      <w:pPr>
        <w:jc w:val="both"/>
      </w:pPr>
      <w:r>
        <w:t xml:space="preserve">        LowQualityNonFollowerWithUqfRule,</w:t>
      </w:r>
    </w:p>
    <w:p>
      <w:pPr>
        <w:jc w:val="both"/>
      </w:pPr>
      <w:r>
        <w:t xml:space="preserve">        ReadOnlyNonFollowerWithUqfRule,</w:t>
      </w:r>
    </w:p>
    <w:p>
      <w:pPr>
        <w:jc w:val="both"/>
      </w:pPr>
      <w:r>
        <w:t xml:space="preserve">        SpamHighRecallNonFollowerWithUqfRule,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SuspendedAuthorRule,</w:t>
      </w:r>
    </w:p>
    <w:p>
      <w:pPr>
        <w:jc w:val="both"/>
      </w:pPr>
      <w:r>
        <w:t xml:space="preserve">        NsfwTextNonAuthorDropRule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SocialProofPolicy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FilterDefaultPolicy.tweetRules,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SuspendedAuthorRule,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ViewerBlocksAuthorRule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TimelineLikedByPolicy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:+</w:t>
      </w:r>
    </w:p>
    <w:p>
      <w:pPr>
        <w:jc w:val="both"/>
      </w:pPr>
      <w:r>
        <w:t xml:space="preserve">        NsfwVideoTweetLabelDropRule :+</w:t>
      </w:r>
    </w:p>
    <w:p>
      <w:pPr>
        <w:jc w:val="both"/>
      </w:pPr>
      <w:r>
        <w:t xml:space="preserve">        NsfwTextAllUsersTweetLabelDropRule,</w:t>
      </w:r>
    </w:p>
    <w:p>
      <w:pPr>
        <w:jc w:val="both"/>
      </w:pPr>
      <w:r>
        <w:t xml:space="preserve">      userRules = TimelineLikedByRules.UserRules :+ NsfwTextNonAuthorDropRule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TimelineRetweetedByPolicy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:+</w:t>
      </w:r>
    </w:p>
    <w:p>
      <w:pPr>
        <w:jc w:val="both"/>
      </w:pPr>
      <w:r>
        <w:t xml:space="preserve">        NsfwVideoTweetLabelDropRule :+</w:t>
      </w:r>
    </w:p>
    <w:p>
      <w:pPr>
        <w:jc w:val="both"/>
      </w:pPr>
      <w:r>
        <w:t xml:space="preserve">        NsfwTextAllUsersTweetLabelDropRule,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CompromisedNonFollowerWithUqfRule,</w:t>
      </w:r>
    </w:p>
    <w:p>
      <w:pPr>
        <w:jc w:val="both"/>
      </w:pPr>
      <w:r>
        <w:t xml:space="preserve">        EngagementSpammerNonFollowerWithUqfRule,</w:t>
      </w:r>
    </w:p>
    <w:p>
      <w:pPr>
        <w:jc w:val="both"/>
      </w:pPr>
      <w:r>
        <w:t xml:space="preserve">        LowQualityNonFollowerWithUqfRule,</w:t>
      </w:r>
    </w:p>
    <w:p>
      <w:pPr>
        <w:jc w:val="both"/>
      </w:pPr>
      <w:r>
        <w:t xml:space="preserve">        ReadOnlyNonFollowerWithUqfRule,</w:t>
      </w:r>
    </w:p>
    <w:p>
      <w:pPr>
        <w:jc w:val="both"/>
      </w:pPr>
      <w:r>
        <w:t xml:space="preserve">        SpamHighRecallNonFollowerWithUqfRule,</w:t>
      </w:r>
    </w:p>
    <w:p>
      <w:pPr>
        <w:jc w:val="both"/>
      </w:pPr>
      <w:r>
        <w:t xml:space="preserve">        NsfwTextNonAuthorDropRule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TimelineSuperLikedByPolicy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:+</w:t>
      </w:r>
    </w:p>
    <w:p>
      <w:pPr>
        <w:jc w:val="both"/>
      </w:pPr>
      <w:r>
        <w:t xml:space="preserve">        NsfwVideoTweetLabelDropRule :+</w:t>
      </w:r>
    </w:p>
    <w:p>
      <w:pPr>
        <w:jc w:val="both"/>
      </w:pPr>
      <w:r>
        <w:t xml:space="preserve">        NsfwTextAllUsersTweetLabelDropRule,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CompromisedNonFollowerWithUqfRule,</w:t>
      </w:r>
    </w:p>
    <w:p>
      <w:pPr>
        <w:jc w:val="both"/>
      </w:pPr>
      <w:r>
        <w:t xml:space="preserve">        EngagementSpammerNonFollowerWithUqfRule,</w:t>
      </w:r>
    </w:p>
    <w:p>
      <w:pPr>
        <w:jc w:val="both"/>
      </w:pPr>
      <w:r>
        <w:t xml:space="preserve">        LowQualityNonFollowerWithUqfRule,</w:t>
      </w:r>
    </w:p>
    <w:p>
      <w:pPr>
        <w:jc w:val="both"/>
      </w:pPr>
      <w:r>
        <w:t xml:space="preserve">        ReadOnlyNonFollowerWithUqfRule,</w:t>
      </w:r>
    </w:p>
    <w:p>
      <w:pPr>
        <w:jc w:val="both"/>
      </w:pPr>
      <w:r>
        <w:t xml:space="preserve">        SpamHighRecallNonFollowerWithUqfRule,</w:t>
      </w:r>
    </w:p>
    <w:p>
      <w:pPr>
        <w:jc w:val="both"/>
      </w:pPr>
      <w:r>
        <w:t xml:space="preserve">        NsfwTextNonAuthorDropRule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TimelineContentControlsPolicy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TopicsLandingPageTopicRecommendationsPolicy.tweetRules,</w:t>
      </w:r>
    </w:p>
    <w:p>
      <w:pPr>
        <w:jc w:val="both"/>
      </w:pPr>
      <w:r>
        <w:t xml:space="preserve">      userRules = TopicsLandingPageTopicRecommendationsPolicy.userRules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TimelineConversationsPolicy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AbusiveNonFollowerTweetLabelRule,</w:t>
      </w:r>
    </w:p>
    <w:p>
      <w:pPr>
        <w:jc w:val="both"/>
      </w:pPr>
      <w:r>
        <w:t xml:space="preserve">          LowQualityTweetLabelDropRule,</w:t>
      </w:r>
    </w:p>
    <w:p>
      <w:pPr>
        <w:jc w:val="both"/>
      </w:pPr>
      <w:r>
        <w:t xml:space="preserve">          SpamHighRecallTweetLabelDropRule,</w:t>
      </w:r>
    </w:p>
    <w:p>
      <w:pPr>
        <w:jc w:val="both"/>
      </w:pPr>
      <w:r>
        <w:t xml:space="preserve">          DuplicateContentTweetLabelDropRule,</w:t>
      </w:r>
    </w:p>
    <w:p>
      <w:pPr>
        <w:jc w:val="both"/>
      </w:pPr>
      <w:r>
        <w:t xml:space="preserve">          BystanderAbusiveNonFollowerTweetLabelRule,</w:t>
      </w:r>
    </w:p>
    <w:p>
      <w:pPr>
        <w:jc w:val="both"/>
      </w:pPr>
      <w:r>
        <w:t xml:space="preserve">          UntrustedUrlAllViewersTweetLabelRule,</w:t>
      </w:r>
    </w:p>
    <w:p>
      <w:pPr>
        <w:jc w:val="both"/>
      </w:pPr>
      <w:r>
        <w:t xml:space="preserve">          DownrankSpamReplyAllViewersTweetLabelRule,</w:t>
      </w:r>
    </w:p>
    <w:p>
      <w:pPr>
        <w:jc w:val="both"/>
      </w:pPr>
      <w:r>
        <w:t xml:space="preserve">          SmyteSpamTweetLabelDropRule,</w:t>
      </w:r>
    </w:p>
    <w:p>
      <w:pPr>
        <w:jc w:val="both"/>
      </w:pPr>
      <w:r>
        <w:t xml:space="preserve">          SensitiveMediaTweetDropSettingLevelTombstoneRules.AdultMediaNsfwHighPrecisionTweetLabelDropSettingLevelTombstoneRule,</w:t>
      </w:r>
    </w:p>
    <w:p>
      <w:pPr>
        <w:jc w:val="both"/>
      </w:pPr>
      <w:r>
        <w:t xml:space="preserve">          SensitiveMediaTweetDropSettingLevelTombstoneRules.ViolentMediaGoreAndViolenceHighPrecisionDropSettingLeveTombstoneRule,</w:t>
      </w:r>
    </w:p>
    <w:p>
      <w:pPr>
        <w:jc w:val="both"/>
      </w:pPr>
      <w:r>
        <w:t xml:space="preserve">          SensitiveMediaTweetDropSettingLevelTombstoneRules.AdultMediaNsfwReportedHeuristicsTweetLabelDropSettingLevelTombstoneRule,</w:t>
      </w:r>
    </w:p>
    <w:p>
      <w:pPr>
        <w:jc w:val="both"/>
      </w:pPr>
      <w:r>
        <w:t xml:space="preserve">          SensitiveMediaTweetDropSettingLevelTombstoneRules.ViolentMediaGoreAndViolenceReportedHeuristicsDropSettingLevelTombstoneRule,</w:t>
      </w:r>
    </w:p>
    <w:p>
      <w:pPr>
        <w:jc w:val="both"/>
      </w:pPr>
      <w:r>
        <w:t xml:space="preserve">          SensitiveMediaTweetDropSettingLevelTombstoneRules.AdultMediaNsfwCardImageTweetLabelDropSettingLevelTombstoneRule,</w:t>
      </w:r>
    </w:p>
    <w:p>
      <w:pPr>
        <w:jc w:val="both"/>
      </w:pPr>
      <w:r>
        <w:t xml:space="preserve">          SensitiveMediaTweetDropSettingLevelTombstoneRules.OtherSensitiveMediaNsfwUserTweetFlagDropSettingLevelTombstoneRule,</w:t>
      </w:r>
    </w:p>
    <w:p>
      <w:pPr>
        <w:jc w:val="both"/>
      </w:pPr>
      <w:r>
        <w:t xml:space="preserve">          SensitiveMediaTweetDropSettingLevelTombstoneRules.OtherSensitiveMediaNsfwAdminTweetFlagDropSettingLevelTombstoneRule,</w:t>
      </w:r>
    </w:p>
    <w:p>
      <w:pPr>
        <w:jc w:val="both"/>
      </w:pPr>
      <w:r>
        <w:t xml:space="preserve">          MutedKeywordForTweetRepliesInterstitialRule,</w:t>
      </w:r>
    </w:p>
    <w:p>
      <w:pPr>
        <w:jc w:val="both"/>
      </w:pPr>
      <w:r>
        <w:t xml:space="preserve">          ReportedTweetInterstitialRule,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SensitiveMediaTweetInterstitialRules.AdultMediaNsfwHighPrecisionTweetLabelInterstitialRule,</w:t>
      </w:r>
    </w:p>
    <w:p>
      <w:pPr>
        <w:jc w:val="both"/>
      </w:pPr>
      <w:r>
        <w:t xml:space="preserve">          SensitiveMediaTweetInterstitialRules.ViolentMediaGoreAndViolenceHighPrecisionInterstitialRule,</w:t>
      </w:r>
    </w:p>
    <w:p>
      <w:pPr>
        <w:jc w:val="both"/>
      </w:pPr>
      <w:r>
        <w:t xml:space="preserve">          SensitiveMediaTweetInterstitialRules.AdultMediaNsfwReportedHeuristicsTweetLabelInterstitialRule,</w:t>
      </w:r>
    </w:p>
    <w:p>
      <w:pPr>
        <w:jc w:val="both"/>
      </w:pPr>
      <w:r>
        <w:t xml:space="preserve">          SensitiveMediaTweetInterstitialRules.ViolentMediaGoreAndViolenceReportedHeuristicsInterstitialRule,</w:t>
      </w:r>
    </w:p>
    <w:p>
      <w:pPr>
        <w:jc w:val="both"/>
      </w:pPr>
      <w:r>
        <w:t xml:space="preserve">          SensitiveMediaTweetInterstitialRules.AdultMediaNsfwCardImageTweetLabelInterstitialRule,</w:t>
      </w:r>
    </w:p>
    <w:p>
      <w:pPr>
        <w:jc w:val="both"/>
      </w:pPr>
      <w:r>
        <w:t xml:space="preserve">          SensitiveMediaTweetInterstitialRules.OtherSensitiveMediaNsfwUserTweetFlagInterstitialRule,</w:t>
      </w:r>
    </w:p>
    <w:p>
      <w:pPr>
        <w:jc w:val="both"/>
      </w:pPr>
      <w:r>
        <w:t xml:space="preserve">          SensitiveMediaTweetInterstitialRules.OtherSensitiveMediaNsfwAdminTweetFlagInterstitialRule,</w:t>
      </w:r>
    </w:p>
    <w:p>
      <w:pPr>
        <w:jc w:val="both"/>
      </w:pPr>
      <w:r>
        <w:t xml:space="preserve">          AbusiveHighRecallNonFollowerTweetLabelRule,</w:t>
      </w:r>
    </w:p>
    <w:p>
      <w:pPr>
        <w:jc w:val="both"/>
      </w:pPr>
      <w:r>
        <w:t xml:space="preserve">        ) ++ LimitedEngagementBaseRules.tweetRules,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LowQualityHighRecallRule,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AbusiveHighRecallRule,</w:t>
      </w:r>
    </w:p>
    <w:p>
      <w:pPr>
        <w:jc w:val="both"/>
      </w:pPr>
      <w:r>
        <w:t xml:space="preserve">        DownrankSpamReplyAllViewersRule,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SensitiveMediaSettingsConversationBaseRules.policyRuleParams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TimelineFollowingActivityPolicy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AbusiveTweetLabelRule,</w:t>
      </w:r>
    </w:p>
    <w:p>
      <w:pPr>
        <w:jc w:val="both"/>
      </w:pPr>
      <w:r>
        <w:t xml:space="preserve">          BystanderAbusiveTweetLabelRule,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TimelineInjectionPolicy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NsfwHighPrecisionTweetLabelRule,</w:t>
      </w:r>
    </w:p>
    <w:p>
      <w:pPr>
        <w:jc w:val="both"/>
      </w:pPr>
      <w:r>
        <w:t xml:space="preserve">        GoreAndViolenceHighPrecisionTweetLabelRule,</w:t>
      </w:r>
    </w:p>
    <w:p>
      <w:pPr>
        <w:jc w:val="both"/>
      </w:pPr>
      <w:r>
        <w:t xml:space="preserve">        NsfwReportedHeuristicsTweetLabelRule,</w:t>
      </w:r>
    </w:p>
    <w:p>
      <w:pPr>
        <w:jc w:val="both"/>
      </w:pPr>
      <w:r>
        <w:t xml:space="preserve">        GoreAndViolenceReportedHeuristicsTweetLabelRule,</w:t>
      </w:r>
    </w:p>
    <w:p>
      <w:pPr>
        <w:jc w:val="both"/>
      </w:pPr>
      <w:r>
        <w:t xml:space="preserve">        NsfwCardImageTweetLabelRule,</w:t>
      </w:r>
    </w:p>
    <w:p>
      <w:pPr>
        <w:jc w:val="both"/>
      </w:pPr>
      <w:r>
        <w:t xml:space="preserve">        NsfwHighRecallTweetLabelRule,</w:t>
      </w:r>
    </w:p>
    <w:p>
      <w:pPr>
        <w:jc w:val="both"/>
      </w:pPr>
      <w:r>
        <w:t xml:space="preserve">        NsfwVideoTweetLabelDropRule,</w:t>
      </w:r>
    </w:p>
    <w:p>
      <w:pPr>
        <w:jc w:val="both"/>
      </w:pPr>
      <w:r>
        <w:t xml:space="preserve">        NsfwTextTweetLabelDropRule,</w:t>
      </w:r>
    </w:p>
    <w:p>
      <w:pPr>
        <w:jc w:val="both"/>
      </w:pPr>
      <w:r>
        <w:t xml:space="preserve">        SafetyCrisisLevel2DropRule,</w:t>
      </w:r>
    </w:p>
    <w:p>
      <w:pPr>
        <w:jc w:val="both"/>
      </w:pPr>
      <w:r>
        <w:t xml:space="preserve">        SafetyCrisisLevel3DropRule,</w:t>
      </w:r>
    </w:p>
    <w:p>
      <w:pPr>
        <w:jc w:val="both"/>
      </w:pPr>
      <w:r>
        <w:t xml:space="preserve">        SafetyCrisisLevel4DropRule,</w:t>
      </w:r>
    </w:p>
    <w:p>
      <w:pPr>
        <w:jc w:val="both"/>
      </w:pPr>
      <w:r>
        <w:t xml:space="preserve">        DoNotAmplifyDropRule,</w:t>
      </w:r>
    </w:p>
    <w:p>
      <w:pPr>
        <w:jc w:val="both"/>
      </w:pPr>
      <w:r>
        <w:t xml:space="preserve">        HighProactiveTosScoreTweetLabelDropRule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DoNotAmplifyNonFollowerRule,</w:t>
      </w:r>
    </w:p>
    <w:p>
      <w:pPr>
        <w:jc w:val="both"/>
      </w:pPr>
      <w:r>
        <w:t xml:space="preserve">        NotGraduatedNonFollowerRule,</w:t>
      </w:r>
    </w:p>
    <w:p>
      <w:pPr>
        <w:jc w:val="both"/>
      </w:pPr>
      <w:r>
        <w:t xml:space="preserve">        LikelyIvsLabelNonFollowerDropUserRule,</w:t>
      </w:r>
    </w:p>
    <w:p>
      <w:pPr>
        <w:jc w:val="both"/>
      </w:pPr>
      <w:r>
        <w:t xml:space="preserve">        NsfwTextNonAuthorDropRule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TimelineMentionsPolicy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LowQualityTweetLabelDropRule,</w:t>
      </w:r>
    </w:p>
    <w:p>
      <w:pPr>
        <w:jc w:val="both"/>
      </w:pPr>
      <w:r>
        <w:t xml:space="preserve">          SpamHighRecallTweetLabelDropRule,</w:t>
      </w:r>
    </w:p>
    <w:p>
      <w:pPr>
        <w:jc w:val="both"/>
      </w:pPr>
      <w:r>
        <w:t xml:space="preserve">          DuplicateContentTweetLabelDropRule,</w:t>
      </w:r>
    </w:p>
    <w:p>
      <w:pPr>
        <w:jc w:val="both"/>
      </w:pPr>
      <w:r>
        <w:t xml:space="preserve">          DuplicateMentionUqfTweetLabelRule,</w:t>
      </w:r>
    </w:p>
    <w:p>
      <w:pPr>
        <w:jc w:val="both"/>
      </w:pPr>
      <w:r>
        <w:t xml:space="preserve">          LowQualityMentionTweetLabelRule,</w:t>
      </w:r>
    </w:p>
    <w:p>
      <w:pPr>
        <w:jc w:val="both"/>
      </w:pPr>
      <w:r>
        <w:t xml:space="preserve">          SmyteSpamTweetLabelDropRule,</w:t>
      </w:r>
    </w:p>
    <w:p>
      <w:pPr>
        <w:jc w:val="both"/>
      </w:pPr>
      <w:r>
        <w:t xml:space="preserve">          ToxicityReplyFilterDropNotificationRule,</w:t>
      </w:r>
    </w:p>
    <w:p>
      <w:pPr>
        <w:jc w:val="both"/>
      </w:pPr>
      <w:r>
        <w:t xml:space="preserve">          AbusiveUqfNonFollowerTweetLabelRule,</w:t>
      </w:r>
    </w:p>
    <w:p>
      <w:pPr>
        <w:jc w:val="both"/>
      </w:pPr>
      <w:r>
        <w:t xml:space="preserve">          UntrustedUrlUqfNonFollowerTweetLabelRule,</w:t>
      </w:r>
    </w:p>
    <w:p>
      <w:pPr>
        <w:jc w:val="both"/>
      </w:pPr>
      <w:r>
        <w:t xml:space="preserve">          DownrankSpamReplyUqfNonFollowerTweetLabelRule,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) ++ LimitedEngagementBaseRules.tweetRules,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DuplicateContentRule,</w:t>
      </w:r>
    </w:p>
    <w:p>
      <w:pPr>
        <w:jc w:val="both"/>
      </w:pPr>
      <w:r>
        <w:t xml:space="preserve">        AbusiveHighRecallRule,</w:t>
      </w:r>
    </w:p>
    <w:p>
      <w:pPr>
        <w:jc w:val="both"/>
      </w:pPr>
      <w:r>
        <w:t xml:space="preserve">        EngagementSpammerNonFollowerWithUqfRule,</w:t>
      </w:r>
    </w:p>
    <w:p>
      <w:pPr>
        <w:jc w:val="both"/>
      </w:pPr>
      <w:r>
        <w:t xml:space="preserve">        EngagementSpammerHighRecallNonFollowerWithUqfRule,</w:t>
      </w:r>
    </w:p>
    <w:p>
      <w:pPr>
        <w:jc w:val="both"/>
      </w:pPr>
      <w:r>
        <w:t xml:space="preserve">        DownrankSpamReplyNonFollowerWithUqfRule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TweetEngagersPolicy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CompromisedNonFollowerWithUqfRule,</w:t>
      </w:r>
    </w:p>
    <w:p>
      <w:pPr>
        <w:jc w:val="both"/>
      </w:pPr>
      <w:r>
        <w:t xml:space="preserve">        EngagementSpammerNonFollowerWithUqfRule,</w:t>
      </w:r>
    </w:p>
    <w:p>
      <w:pPr>
        <w:jc w:val="both"/>
      </w:pPr>
      <w:r>
        <w:t xml:space="preserve">        LowQualityNonFollowerWithUqfRule,</w:t>
      </w:r>
    </w:p>
    <w:p>
      <w:pPr>
        <w:jc w:val="both"/>
      </w:pPr>
      <w:r>
        <w:t xml:space="preserve">        ReadOnlyNonFollowerWithUqfRule,</w:t>
      </w:r>
    </w:p>
    <w:p>
      <w:pPr>
        <w:jc w:val="both"/>
      </w:pPr>
      <w:r>
        <w:t xml:space="preserve">        SpamHighRecallNonFollowerWithUqfRule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TweetWritesApiPolicy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AbusePolicyEpisodicTweetLabelInterstitialRule,</w:t>
      </w:r>
    </w:p>
    <w:p>
      <w:pPr>
        <w:jc w:val="both"/>
      </w:pPr>
      <w:r>
        <w:t xml:space="preserve">        EmergencyDynamicInterstitialRule,</w:t>
      </w:r>
    </w:p>
    <w:p>
      <w:pPr>
        <w:jc w:val="both"/>
      </w:pPr>
      <w:r>
        <w:t xml:space="preserve">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QuotedTweetRulesPolicy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quotedTweetRules = Seq(</w:t>
      </w:r>
    </w:p>
    <w:p>
      <w:pPr>
        <w:jc w:val="both"/>
      </w:pPr>
      <w:r>
        <w:t xml:space="preserve">        DeactivatedAuthorRule,</w:t>
      </w:r>
    </w:p>
    <w:p>
      <w:pPr>
        <w:jc w:val="both"/>
      </w:pPr>
      <w:r>
        <w:t xml:space="preserve">        ErasedAuthorRule,</w:t>
      </w:r>
    </w:p>
    <w:p>
      <w:pPr>
        <w:jc w:val="both"/>
      </w:pPr>
      <w:r>
        <w:t xml:space="preserve">        OffboardedAuthorRule,</w:t>
      </w:r>
    </w:p>
    <w:p>
      <w:pPr>
        <w:jc w:val="both"/>
      </w:pPr>
      <w:r>
        <w:t xml:space="preserve">        SuspendedAuthorRule,</w:t>
      </w:r>
    </w:p>
    <w:p>
      <w:pPr>
        <w:jc w:val="both"/>
      </w:pPr>
      <w:r>
        <w:t xml:space="preserve">        AuthorBlocksOuterAuthorRule,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ViewerMutesAndDoesNotFollowAuthorRule,</w:t>
      </w:r>
    </w:p>
    <w:p>
      <w:pPr>
        <w:jc w:val="both"/>
      </w:pPr>
      <w:r>
        <w:t xml:space="preserve">        ProtectedQuoteTweetAuthorRule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TweetDetailPolicy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AuthorBlocksViewerDropRule,</w:t>
      </w:r>
    </w:p>
    <w:p>
      <w:pPr>
        <w:jc w:val="both"/>
      </w:pPr>
      <w:r>
        <w:t xml:space="preserve">          SensitiveMediaTweetDropSettingLevelTombstoneRules.AdultMediaNsfwHighPrecisionTweetLabelDropSettingLevelTombstoneRule,</w:t>
      </w:r>
    </w:p>
    <w:p>
      <w:pPr>
        <w:jc w:val="both"/>
      </w:pPr>
      <w:r>
        <w:t xml:space="preserve">          SensitiveMediaTweetDropSettingLevelTombstoneRules.ViolentMediaGoreAndViolenceHighPrecisionDropSettingLeveTombstoneRule,</w:t>
      </w:r>
    </w:p>
    <w:p>
      <w:pPr>
        <w:jc w:val="both"/>
      </w:pPr>
      <w:r>
        <w:t xml:space="preserve">          SensitiveMediaTweetDropSettingLevelTombstoneRules.AdultMediaNsfwReportedHeuristicsTweetLabelDropSettingLevelTombstoneRule,</w:t>
      </w:r>
    </w:p>
    <w:p>
      <w:pPr>
        <w:jc w:val="both"/>
      </w:pPr>
      <w:r>
        <w:t xml:space="preserve">          SensitiveMediaTweetDropSettingLevelTombstoneRules.ViolentMediaGoreAndViolenceReportedHeuristicsDropSettingLevelTombstoneRule,</w:t>
      </w:r>
    </w:p>
    <w:p>
      <w:pPr>
        <w:jc w:val="both"/>
      </w:pPr>
      <w:r>
        <w:t xml:space="preserve">          SensitiveMediaTweetDropSettingLevelTombstoneRules.AdultMediaNsfwCardImageTweetLabelDropSettingLevelTombstoneRule,</w:t>
      </w:r>
    </w:p>
    <w:p>
      <w:pPr>
        <w:jc w:val="both"/>
      </w:pPr>
      <w:r>
        <w:t xml:space="preserve">          SensitiveMediaTweetDropSettingLevelTombstoneRules.OtherSensitiveMediaNsfwUserTweetFlagDropSettingLevelTombstoneRule,</w:t>
      </w:r>
    </w:p>
    <w:p>
      <w:pPr>
        <w:jc w:val="both"/>
      </w:pPr>
      <w:r>
        <w:t xml:space="preserve">          SensitiveMediaTweetDropSettingLevelTombstoneRules.OtherSensitiveMediaNsfwAdminTweetFlagDropSettingLevelTombstoneRule,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SensitiveMediaTweetInterstitialRules.AdultMediaNsfwHighPrecisionTweetLabelInterstitialRule,</w:t>
      </w:r>
    </w:p>
    <w:p>
      <w:pPr>
        <w:jc w:val="both"/>
      </w:pPr>
      <w:r>
        <w:t xml:space="preserve">          SensitiveMediaTweetInterstitialRules.ViolentMediaGoreAndViolenceHighPrecisionInterstitialRule,</w:t>
      </w:r>
    </w:p>
    <w:p>
      <w:pPr>
        <w:jc w:val="both"/>
      </w:pPr>
      <w:r>
        <w:t xml:space="preserve">          SensitiveMediaTweetInterstitialRules.AdultMediaNsfwReportedHeuristicsTweetLabelInterstitialRule,</w:t>
      </w:r>
    </w:p>
    <w:p>
      <w:pPr>
        <w:jc w:val="both"/>
      </w:pPr>
      <w:r>
        <w:t xml:space="preserve">          SensitiveMediaTweetInterstitialRules.ViolentMediaGoreAndViolenceReportedHeuristicsInterstitialRule,</w:t>
      </w:r>
    </w:p>
    <w:p>
      <w:pPr>
        <w:jc w:val="both"/>
      </w:pPr>
      <w:r>
        <w:t xml:space="preserve">          SensitiveMediaTweetInterstitialRules.AdultMediaNsfwCardImageTweetLabelInterstitialRule,</w:t>
      </w:r>
    </w:p>
    <w:p>
      <w:pPr>
        <w:jc w:val="both"/>
      </w:pPr>
      <w:r>
        <w:t xml:space="preserve">          SensitiveMediaTweetInterstitialRules.OtherSensitiveMediaNsfwUserTweetFlagInterstitialRule,</w:t>
      </w:r>
    </w:p>
    <w:p>
      <w:pPr>
        <w:jc w:val="both"/>
      </w:pPr>
      <w:r>
        <w:t xml:space="preserve">          SensitiveMediaTweetInterstitialRules.OtherSensitiveMediaNsfwAdminTweetFlagInterstitialRule,</w:t>
      </w:r>
    </w:p>
    <w:p>
      <w:pPr>
        <w:jc w:val="both"/>
      </w:pPr>
      <w:r>
        <w:t xml:space="preserve">          NsfwHighPrecisionTweetLabelAvoidRule,</w:t>
      </w:r>
    </w:p>
    <w:p>
      <w:pPr>
        <w:jc w:val="both"/>
      </w:pPr>
      <w:r>
        <w:t xml:space="preserve">          NsfwHighRecallTweetLabelAvoidRule,</w:t>
      </w:r>
    </w:p>
    <w:p>
      <w:pPr>
        <w:jc w:val="both"/>
      </w:pPr>
      <w:r>
        <w:t xml:space="preserve">          GoreAndViolenceHighPrecisionAvoidAllUsersTweetLabelRule,</w:t>
      </w:r>
    </w:p>
    <w:p>
      <w:pPr>
        <w:jc w:val="both"/>
      </w:pPr>
      <w:r>
        <w:t xml:space="preserve">          NsfwReportedHeuristicsAvoidAdPlacementAllUsersTweetLabelRule,</w:t>
      </w:r>
    </w:p>
    <w:p>
      <w:pPr>
        <w:jc w:val="both"/>
      </w:pPr>
      <w:r>
        <w:t xml:space="preserve">          GoreAndViolenceReportedHeuristicsAvoidAdPlacementAllUsersTweetLabelRule,</w:t>
      </w:r>
    </w:p>
    <w:p>
      <w:pPr>
        <w:jc w:val="both"/>
      </w:pPr>
      <w:r>
        <w:t xml:space="preserve">          NsfwCardImageAvoidAdPlacementAllUsersTweetLabelRule,</w:t>
      </w:r>
    </w:p>
    <w:p>
      <w:pPr>
        <w:jc w:val="both"/>
      </w:pPr>
      <w:r>
        <w:t xml:space="preserve">          DoNotAmplifyTweetLabelAvoidRule,</w:t>
      </w:r>
    </w:p>
    <w:p>
      <w:pPr>
        <w:jc w:val="both"/>
      </w:pPr>
      <w:r>
        <w:t xml:space="preserve">          NsfaHighPrecisionTweetLabelAvoidRule,</w:t>
      </w:r>
    </w:p>
    <w:p>
      <w:pPr>
        <w:jc w:val="both"/>
      </w:pPr>
      <w:r>
        <w:t xml:space="preserve">          MutedKeywordForQuotedTweetTweetDetailInterstitialRule,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++ LimitedEngagementBaseRules.tweetRules,</w:t>
      </w:r>
    </w:p>
    <w:p>
      <w:pPr>
        <w:jc w:val="both"/>
      </w:pPr>
      <w:r>
        <w:t xml:space="preserve">      policyRuleParams = SensitiveMediaSettingsTweetDetailBaseRules.policyRuleParams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BaseTweetDetailPolicy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AuthorBlocksViewerDropRule,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NsfwHighPrecisionTweetLabelAvoidRule,</w:t>
      </w:r>
    </w:p>
    <w:p>
      <w:pPr>
        <w:jc w:val="both"/>
      </w:pPr>
      <w:r>
        <w:t xml:space="preserve">          NsfwHighRecallTweetLabelAvoidRule,</w:t>
      </w:r>
    </w:p>
    <w:p>
      <w:pPr>
        <w:jc w:val="both"/>
      </w:pPr>
      <w:r>
        <w:t xml:space="preserve">          GoreAndViolenceHighPrecisionAvoidAllUsersTweetLabelRule,</w:t>
      </w:r>
    </w:p>
    <w:p>
      <w:pPr>
        <w:jc w:val="both"/>
      </w:pPr>
      <w:r>
        <w:t xml:space="preserve">          NsfwReportedHeuristicsAvoidAdPlacementAllUsersTweetLabelRule,</w:t>
      </w:r>
    </w:p>
    <w:p>
      <w:pPr>
        <w:jc w:val="both"/>
      </w:pPr>
      <w:r>
        <w:t xml:space="preserve">          GoreAndViolenceReportedHeuristicsAvoidAdPlacementAllUsersTweetLabelRule,</w:t>
      </w:r>
    </w:p>
    <w:p>
      <w:pPr>
        <w:jc w:val="both"/>
      </w:pPr>
      <w:r>
        <w:t xml:space="preserve">          NsfwCardImageAvoidAdPlacementAllUsersTweetLabelRule,</w:t>
      </w:r>
    </w:p>
    <w:p>
      <w:pPr>
        <w:jc w:val="both"/>
      </w:pPr>
      <w:r>
        <w:t xml:space="preserve">          DoNotAmplifyTweetLabelAvoidRule,</w:t>
      </w:r>
    </w:p>
    <w:p>
      <w:pPr>
        <w:jc w:val="both"/>
      </w:pPr>
      <w:r>
        <w:t xml:space="preserve">          NsfaHighPrecisionTweetLabelAvoidRule,</w:t>
      </w:r>
    </w:p>
    <w:p>
      <w:pPr>
        <w:jc w:val="both"/>
      </w:pPr>
      <w:r>
        <w:t xml:space="preserve">          MutedKeywordForQuotedTweetTweetDetailInterstitialRule,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TweetDetailWithInjectionsHydrationPolicy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MutedKeywordForQuotedTweetTweetDetailInterstitialRule,</w:t>
      </w:r>
    </w:p>
    <w:p>
      <w:pPr>
        <w:jc w:val="both"/>
      </w:pPr>
      <w:r>
        <w:t xml:space="preserve">          ReportedTweetInterstitialRule,</w:t>
      </w:r>
    </w:p>
    <w:p>
      <w:pPr>
        <w:jc w:val="both"/>
      </w:pPr>
      <w:r>
        <w:t xml:space="preserve">        ) ++ LimitedEngagementBaseRules.tweetRules,</w:t>
      </w:r>
    </w:p>
    <w:p>
      <w:pPr>
        <w:jc w:val="both"/>
      </w:pPr>
      <w:r>
        <w:t xml:space="preserve">      userRules = UserTimelineRules.UserRules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TweetDetailNonTooPolicy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DropAllExclusiveTweetsRule,</w:t>
      </w:r>
    </w:p>
    <w:p>
      <w:pPr>
        <w:jc w:val="both"/>
      </w:pPr>
      <w:r>
        <w:t xml:space="preserve">        DropAllTrustedFriendsTweetsRule,</w:t>
      </w:r>
    </w:p>
    <w:p>
      <w:pPr>
        <w:jc w:val="both"/>
      </w:pPr>
      <w:r>
        <w:t xml:space="preserve">      ) ++ BaseTweetDetailPolicy.tweetRules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RecosWritePathPolicy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AbusiveTweetLabelRule,</w:t>
      </w:r>
    </w:p>
    <w:p>
      <w:pPr>
        <w:jc w:val="both"/>
      </w:pPr>
      <w:r>
        <w:t xml:space="preserve">        LowQualityTweetLabelDropRule,</w:t>
      </w:r>
    </w:p>
    <w:p>
      <w:pPr>
        <w:jc w:val="both"/>
      </w:pPr>
      <w:r>
        <w:t xml:space="preserve">        NsfwHighPrecisionTweetLabelRule,</w:t>
      </w:r>
    </w:p>
    <w:p>
      <w:pPr>
        <w:jc w:val="both"/>
      </w:pPr>
      <w:r>
        <w:t xml:space="preserve">        GoreAndViolenceHighPrecisionTweetLabelRule,</w:t>
      </w:r>
    </w:p>
    <w:p>
      <w:pPr>
        <w:jc w:val="both"/>
      </w:pPr>
      <w:r>
        <w:t xml:space="preserve">        NsfwReportedHeuristicsTweetLabelRule,</w:t>
      </w:r>
    </w:p>
    <w:p>
      <w:pPr>
        <w:jc w:val="both"/>
      </w:pPr>
      <w:r>
        <w:t xml:space="preserve">        GoreAndViolenceReportedHeuristicsTweetLabelRule,</w:t>
      </w:r>
    </w:p>
    <w:p>
      <w:pPr>
        <w:jc w:val="both"/>
      </w:pPr>
      <w:r>
        <w:t xml:space="preserve">        NsfwCardImageTweetLabelRule,</w:t>
      </w:r>
    </w:p>
    <w:p>
      <w:pPr>
        <w:jc w:val="both"/>
      </w:pPr>
      <w:r>
        <w:t xml:space="preserve">        NsfwVideoTweetLabelDropRule,</w:t>
      </w:r>
    </w:p>
    <w:p>
      <w:pPr>
        <w:jc w:val="both"/>
      </w:pPr>
      <w:r>
        <w:t xml:space="preserve">        NsfwTextTweetLabelDropRule,</w:t>
      </w:r>
    </w:p>
    <w:p>
      <w:pPr>
        <w:jc w:val="both"/>
      </w:pPr>
      <w:r>
        <w:t xml:space="preserve">        SpamHighRecallTweetLabelDropRule,</w:t>
      </w:r>
    </w:p>
    <w:p>
      <w:pPr>
        <w:jc w:val="both"/>
      </w:pPr>
      <w:r>
        <w:t xml:space="preserve">        DuplicateContentTweetLabelDropRule,</w:t>
      </w:r>
    </w:p>
    <w:p>
      <w:pPr>
        <w:jc w:val="both"/>
      </w:pPr>
      <w:r>
        <w:t xml:space="preserve">        BystanderAbusiveTweetLabelRule,</w:t>
      </w:r>
    </w:p>
    <w:p>
      <w:pPr>
        <w:jc w:val="both"/>
      </w:pPr>
      <w:r>
        <w:t xml:space="preserve">        SmyteSpamTweetLabelDropRule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Seq(NsfwTextNonAuthorDropRule)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BrandSafetyPolicy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NsfwVideoTweetLabelDropRule,</w:t>
      </w:r>
    </w:p>
    <w:p>
      <w:pPr>
        <w:jc w:val="both"/>
      </w:pPr>
      <w:r>
        <w:t xml:space="preserve">        NsfwTextTweetLabelDropRule,</w:t>
      </w:r>
    </w:p>
    <w:p>
      <w:pPr>
        <w:jc w:val="both"/>
      </w:pPr>
      <w:r>
        <w:t xml:space="preserve">        NsfaHighRecallTweetLabelInterstitialRule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Seq(NsfwTextNonAuthorDropRule)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VideoAdsPolicy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AppealsPolicy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TimelineConversationsDownrankingPolicy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HighToxicityScoreDownrankAbusiveQualitySectionRule,</w:t>
      </w:r>
    </w:p>
    <w:p>
      <w:pPr>
        <w:jc w:val="both"/>
      </w:pPr>
      <w:r>
        <w:t xml:space="preserve">        UntrustedUrlConversationsTweetLabelRule,</w:t>
      </w:r>
    </w:p>
    <w:p>
      <w:pPr>
        <w:jc w:val="both"/>
      </w:pPr>
      <w:r>
        <w:t xml:space="preserve">        DownrankSpamReplyConversationsTweetLabelRule,</w:t>
      </w:r>
    </w:p>
    <w:p>
      <w:pPr>
        <w:jc w:val="both"/>
      </w:pPr>
      <w:r>
        <w:t xml:space="preserve">        DownrankSpamReplyConversationsAuthorLabelRule,</w:t>
      </w:r>
    </w:p>
    <w:p>
      <w:pPr>
        <w:jc w:val="both"/>
      </w:pPr>
      <w:r>
        <w:t xml:space="preserve">        HighProactiveTosScoreTweetLabelDownrankingRule,</w:t>
      </w:r>
    </w:p>
    <w:p>
      <w:pPr>
        <w:jc w:val="both"/>
      </w:pPr>
      <w:r>
        <w:t xml:space="preserve">        SafetyCrisisLevel3SectionRule,</w:t>
      </w:r>
    </w:p>
    <w:p>
      <w:pPr>
        <w:jc w:val="both"/>
      </w:pPr>
      <w:r>
        <w:t xml:space="preserve">        SafetyCrisisLevel4SectionRule,</w:t>
      </w:r>
    </w:p>
    <w:p>
      <w:pPr>
        <w:jc w:val="both"/>
      </w:pPr>
      <w:r>
        <w:t xml:space="preserve">        DoNotAmplifySectionRule,</w:t>
      </w:r>
    </w:p>
    <w:p>
      <w:pPr>
        <w:jc w:val="both"/>
      </w:pPr>
      <w:r>
        <w:t xml:space="preserve">        DoNotAmplifySectionUserRule,</w:t>
      </w:r>
    </w:p>
    <w:p>
      <w:pPr>
        <w:jc w:val="both"/>
      </w:pPr>
      <w:r>
        <w:t xml:space="preserve">        NotGraduatedConversationsAuthorLabelRule,</w:t>
      </w:r>
    </w:p>
    <w:p>
      <w:pPr>
        <w:jc w:val="both"/>
      </w:pPr>
      <w:r>
        <w:t xml:space="preserve">        HighSpammyTweetContentScoreConvoDownrankAbusiveQualityRule,</w:t>
      </w:r>
    </w:p>
    <w:p>
      <w:pPr>
        <w:jc w:val="both"/>
      </w:pPr>
      <w:r>
        <w:t xml:space="preserve">        HighCryptospamScoreConvoDownrankAbusiveQualityRule,</w:t>
      </w:r>
    </w:p>
    <w:p>
      <w:pPr>
        <w:jc w:val="both"/>
      </w:pPr>
      <w:r>
        <w:t xml:space="preserve">        CopypastaSpamAbusiveQualityTweetLabelRule,</w:t>
      </w:r>
    </w:p>
    <w:p>
      <w:pPr>
        <w:jc w:val="both"/>
      </w:pPr>
      <w:r>
        <w:t xml:space="preserve">        HighToxicityScoreDownrankLowQualitySectionRule,</w:t>
      </w:r>
    </w:p>
    <w:p>
      <w:pPr>
        <w:jc w:val="both"/>
      </w:pPr>
      <w:r>
        <w:t xml:space="preserve">        HighPSpammyTweetScoreDownrankLowQualitySectionRule,</w:t>
      </w:r>
    </w:p>
    <w:p>
      <w:pPr>
        <w:jc w:val="both"/>
      </w:pPr>
      <w:r>
        <w:t xml:space="preserve">        RitoActionedTweetDownrankLowQualitySectionRule,</w:t>
      </w:r>
    </w:p>
    <w:p>
      <w:pPr>
        <w:jc w:val="both"/>
      </w:pPr>
      <w:r>
        <w:t xml:space="preserve">        HighToxicityScoreDownrankHighQualitySectionRule,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TimelineConversationsDownrankingMinimalPolicy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HighProactiveTosScoreTweetLabelDownrankingRule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TimelineHomeRecommendationsPolicy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VisibilityPolicy.union(</w:t>
      </w:r>
    </w:p>
    <w:p>
      <w:pPr>
        <w:jc w:val="both"/>
      </w:pPr>
      <w:r>
        <w:t xml:space="preserve">        RecommendationsPolicy.tweetRules.filter(</w:t>
      </w:r>
    </w:p>
    <w:p>
      <w:pPr>
        <w:jc w:val="both"/>
      </w:pPr>
      <w:r>
        <w:t xml:space="preserve">          _ != NsfwHighPrecisionTweetLabelRule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SafetyCrisisLevel2DropRule,</w:t>
      </w:r>
    </w:p>
    <w:p>
      <w:pPr>
        <w:jc w:val="both"/>
      </w:pPr>
      <w:r>
        <w:t xml:space="preserve">          SafetyCrisisLevel3DropRule,</w:t>
      </w:r>
    </w:p>
    <w:p>
      <w:pPr>
        <w:jc w:val="both"/>
      </w:pPr>
      <w:r>
        <w:t xml:space="preserve">          SafetyCrisisLevel4DropRule,</w:t>
      </w:r>
    </w:p>
    <w:p>
      <w:pPr>
        <w:jc w:val="both"/>
      </w:pPr>
      <w:r>
        <w:t xml:space="preserve">          HighProactiveTosScoreTweetLabelDropRule,</w:t>
      </w:r>
    </w:p>
    <w:p>
      <w:pPr>
        <w:jc w:val="both"/>
      </w:pPr>
      <w:r>
        <w:t xml:space="preserve">          NsfwHighRecallTweetLabelRule,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BaseTimelineHomePolicy.tweetRules,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VisibilityPolicy.union(</w:t>
      </w:r>
    </w:p>
    <w:p>
      <w:pPr>
        <w:jc w:val="both"/>
      </w:pPr>
      <w:r>
        <w:t xml:space="preserve">        RecommendationsPolicy.userRules,</w:t>
      </w:r>
    </w:p>
    <w:p>
      <w:pPr>
        <w:jc w:val="both"/>
      </w:pPr>
      <w:r>
        <w:t xml:space="preserve">        BaseTimelineHomePolicy.userRules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TimelineHomeTopicFollowRecommendationsPolicy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VisibilityPolicy.union(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SearchBlacklistTweetLabelRule,</w:t>
      </w:r>
    </w:p>
    <w:p>
      <w:pPr>
        <w:jc w:val="both"/>
      </w:pPr>
      <w:r>
        <w:t xml:space="preserve">          GoreAndViolenceTopicHighRecallTweetLabelRule,</w:t>
      </w:r>
    </w:p>
    <w:p>
      <w:pPr>
        <w:jc w:val="both"/>
      </w:pPr>
      <w:r>
        <w:t xml:space="preserve">          NsfwHighRecallTweetLabelRule,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RecommendationsPolicy.tweetRules</w:t>
      </w:r>
    </w:p>
    <w:p>
      <w:pPr>
        <w:jc w:val="both"/>
      </w:pPr>
      <w:r>
        <w:t xml:space="preserve">          .filterNot(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NsfwHighPrecisionTweetLabelRule,</w:t>
      </w:r>
    </w:p>
    <w:p>
      <w:pPr>
        <w:jc w:val="both"/>
      </w:pPr>
      <w:r>
        <w:t xml:space="preserve">            ).contains),</w:t>
      </w:r>
    </w:p>
    <w:p>
      <w:pPr>
        <w:jc w:val="both"/>
      </w:pPr>
      <w:r>
        <w:t xml:space="preserve">        BaseTimelineHomePolicy.tweetRules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VisibilityPolicy.union(</w:t>
      </w:r>
    </w:p>
    <w:p>
      <w:pPr>
        <w:jc w:val="both"/>
      </w:pPr>
      <w:r>
        <w:t xml:space="preserve">        RecommendationsPolicy.userRules,</w:t>
      </w:r>
    </w:p>
    <w:p>
      <w:pPr>
        <w:jc w:val="both"/>
      </w:pPr>
      <w:r>
        <w:t xml:space="preserve">        BaseTimelineHomePolicy.userRules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TimelineScorerPolicy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AllowAllRule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FollowedTopicsTimelinePolicy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SuspendedAuthorRule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TopicsLandingPageTopicRecommendationsPolicy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VisibilityPolicy.union(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SearchBlacklistTweetLabelRule,</w:t>
      </w:r>
    </w:p>
    <w:p>
      <w:pPr>
        <w:jc w:val="both"/>
      </w:pPr>
      <w:r>
        <w:t xml:space="preserve">          GoreAndViolenceTopicHighRecallTweetLabelRule,</w:t>
      </w:r>
    </w:p>
    <w:p>
      <w:pPr>
        <w:jc w:val="both"/>
      </w:pPr>
      <w:r>
        <w:t xml:space="preserve">          NsfwHighRecallTweetLabelRule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RecommendationsPolicy.tweetRules,</w:t>
      </w:r>
    </w:p>
    <w:p>
      <w:pPr>
        <w:jc w:val="both"/>
      </w:pPr>
      <w:r>
        <w:t xml:space="preserve">        BaseTimelineHomePolicy.tweetRules,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VisibilityPolicy.union(</w:t>
      </w:r>
    </w:p>
    <w:p>
      <w:pPr>
        <w:jc w:val="both"/>
      </w:pPr>
      <w:r>
        <w:t xml:space="preserve">        RecommendationsPolicy.userRules,</w:t>
      </w:r>
    </w:p>
    <w:p>
      <w:pPr>
        <w:jc w:val="both"/>
      </w:pPr>
      <w:r>
        <w:t xml:space="preserve">        BaseTimelineHomePolicy.userRules</w:t>
      </w:r>
    </w:p>
    <w:p>
      <w:pPr>
        <w:jc w:val="both"/>
      </w:pPr>
      <w:r>
        <w:t xml:space="preserve">      ) ++ Seq(</w:t>
      </w:r>
    </w:p>
    <w:p>
      <w:pPr>
        <w:jc w:val="both"/>
      </w:pPr>
      <w:r>
        <w:t xml:space="preserve">        AuthorBlocksViewerDropRule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ExploreRecommendationsPolicy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DropOuterCommunityTweetsRule,</w:t>
      </w:r>
    </w:p>
    <w:p>
      <w:pPr>
        <w:jc w:val="both"/>
      </w:pPr>
      <w:r>
        <w:t xml:space="preserve">        SearchBlacklistTweetLabelRule,</w:t>
      </w:r>
    </w:p>
    <w:p>
      <w:pPr>
        <w:jc w:val="both"/>
      </w:pPr>
      <w:r>
        <w:t xml:space="preserve">        GoreAndViolenceTopicHighRecallTweetLabelRule,</w:t>
      </w:r>
    </w:p>
    <w:p>
      <w:pPr>
        <w:jc w:val="both"/>
      </w:pPr>
      <w:r>
        <w:t xml:space="preserve">        NsfwHighRecallTweetLabelRule,</w:t>
      </w:r>
    </w:p>
    <w:p>
      <w:pPr>
        <w:jc w:val="both"/>
      </w:pPr>
      <w:r>
        <w:t xml:space="preserve">        DropTweetsWithGeoRestrictedMediaRule,</w:t>
      </w:r>
    </w:p>
    <w:p>
      <w:pPr>
        <w:jc w:val="both"/>
      </w:pPr>
      <w:r>
        <w:t xml:space="preserve">        TweetNsfwUserDropRule,</w:t>
      </w:r>
    </w:p>
    <w:p>
      <w:pPr>
        <w:jc w:val="both"/>
      </w:pPr>
      <w:r>
        <w:t xml:space="preserve">        TweetNsfwAdminDropRule,</w:t>
      </w:r>
    </w:p>
    <w:p>
      <w:pPr>
        <w:jc w:val="both"/>
      </w:pPr>
      <w:r>
        <w:t xml:space="preserve">        ViewerHasMatchingMutedKeywordForHomeTimelineRule,</w:t>
      </w:r>
    </w:p>
    <w:p>
      <w:pPr>
        <w:jc w:val="both"/>
      </w:pPr>
      <w:r>
        <w:t xml:space="preserve">        ViewerHasMatchingMutedKeywordForNotificationsRule,</w:t>
      </w:r>
    </w:p>
    <w:p>
      <w:pPr>
        <w:jc w:val="both"/>
      </w:pPr>
      <w:r>
        <w:t xml:space="preserve">      ) ++ VisibilityPolicy.union(</w:t>
      </w:r>
    </w:p>
    <w:p>
      <w:pPr>
        <w:jc w:val="both"/>
      </w:pPr>
      <w:r>
        <w:t xml:space="preserve">        RecommendationsPolicy.tweetRules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VisibilityPolicy.union(</w:t>
      </w:r>
    </w:p>
    <w:p>
      <w:pPr>
        <w:jc w:val="both"/>
      </w:pPr>
      <w:r>
        <w:t xml:space="preserve">        RecommendationsPolicy.userRules</w:t>
      </w:r>
    </w:p>
    <w:p>
      <w:pPr>
        <w:jc w:val="both"/>
      </w:pPr>
      <w:r>
        <w:t xml:space="preserve">      ) ++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ViewerMutesAuthorRule,</w:t>
      </w:r>
    </w:p>
    <w:p>
      <w:pPr>
        <w:jc w:val="both"/>
      </w:pPr>
      <w:r>
        <w:t xml:space="preserve">        ViewerBlocksAuthorRule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TombstoningPolicy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TombstoneIf.ViewerIsBlockedByAuthor,</w:t>
      </w:r>
    </w:p>
    <w:p>
      <w:pPr>
        <w:jc w:val="both"/>
      </w:pPr>
      <w:r>
        <w:t xml:space="preserve">        TombstoneIf.AuthorIsProtected,</w:t>
      </w:r>
    </w:p>
    <w:p>
      <w:pPr>
        <w:jc w:val="both"/>
      </w:pPr>
      <w:r>
        <w:t xml:space="preserve">        TombstoneIf.ReplyIsModeratedByRootAuthor,</w:t>
      </w:r>
    </w:p>
    <w:p>
      <w:pPr>
        <w:jc w:val="both"/>
      </w:pPr>
      <w:r>
        <w:t xml:space="preserve">        TombstoneIf.AuthorIsSuspended,</w:t>
      </w:r>
    </w:p>
    <w:p>
      <w:pPr>
        <w:jc w:val="both"/>
      </w:pPr>
      <w:r>
        <w:t xml:space="preserve">        TombstoneIf.AuthorIsDeactivated,</w:t>
      </w:r>
    </w:p>
    <w:p>
      <w:pPr>
        <w:jc w:val="both"/>
      </w:pPr>
      <w:r>
        <w:t xml:space="preserve">        InterstitialIf.ViewerHardMutedAuthor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TweetReplyNudgePolicy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SpamAllUsersTweetLabelRule,</w:t>
      </w:r>
    </w:p>
    <w:p>
      <w:pPr>
        <w:jc w:val="both"/>
      </w:pPr>
      <w:r>
        <w:t xml:space="preserve">        PdnaAllUsersTweetLabelRule,</w:t>
      </w:r>
    </w:p>
    <w:p>
      <w:pPr>
        <w:jc w:val="both"/>
      </w:pPr>
      <w:r>
        <w:t xml:space="preserve">        BounceAllUsersTweetLabelRule,</w:t>
      </w:r>
    </w:p>
    <w:p>
      <w:pPr>
        <w:jc w:val="both"/>
      </w:pPr>
      <w:r>
        <w:t xml:space="preserve">        TweetNsfwAdminDropRule,</w:t>
      </w:r>
    </w:p>
    <w:p>
      <w:pPr>
        <w:jc w:val="both"/>
      </w:pPr>
      <w:r>
        <w:t xml:space="preserve">        TweetNsfwUserDropRule,</w:t>
      </w:r>
    </w:p>
    <w:p>
      <w:pPr>
        <w:jc w:val="both"/>
      </w:pPr>
      <w:r>
        <w:t xml:space="preserve">        NsfwHighRecallAllUsersTweetLabelDropRule,</w:t>
      </w:r>
    </w:p>
    <w:p>
      <w:pPr>
        <w:jc w:val="both"/>
      </w:pPr>
      <w:r>
        <w:t xml:space="preserve">        NsfwHighPrecisionAllUsersTweetLabelDropRule,</w:t>
      </w:r>
    </w:p>
    <w:p>
      <w:pPr>
        <w:jc w:val="both"/>
      </w:pPr>
      <w:r>
        <w:t xml:space="preserve">        GoreAndViolenceHighPrecisionAllUsersTweetLabelDropRule,</w:t>
      </w:r>
    </w:p>
    <w:p>
      <w:pPr>
        <w:jc w:val="both"/>
      </w:pPr>
      <w:r>
        <w:t xml:space="preserve">        NsfwReportedHeuristicsAllUsersTweetLabelDropRule,</w:t>
      </w:r>
    </w:p>
    <w:p>
      <w:pPr>
        <w:jc w:val="both"/>
      </w:pPr>
      <w:r>
        <w:t xml:space="preserve">        GoreAndViolenceReportedHeuristicsAllUsersTweetLabelDropRule,</w:t>
      </w:r>
    </w:p>
    <w:p>
      <w:pPr>
        <w:jc w:val="both"/>
      </w:pPr>
      <w:r>
        <w:t xml:space="preserve">        NsfwCardImageAllUsersTweetLabelDropRule,</w:t>
      </w:r>
    </w:p>
    <w:p>
      <w:pPr>
        <w:jc w:val="both"/>
      </w:pPr>
      <w:r>
        <w:t xml:space="preserve">        NsfwVideoAllUsersTweetLabelDropRule,</w:t>
      </w:r>
    </w:p>
    <w:p>
      <w:pPr>
        <w:jc w:val="both"/>
      </w:pPr>
      <w:r>
        <w:t xml:space="preserve">        NsfwTextAllUsersTweetLabelDropRule,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DropNsfwUserAuthorRule,</w:t>
      </w:r>
    </w:p>
    <w:p>
      <w:pPr>
        <w:jc w:val="both"/>
      </w:pPr>
      <w:r>
        <w:t xml:space="preserve">        DropNsfwAdminAuthorRule,</w:t>
      </w:r>
    </w:p>
    <w:p>
      <w:pPr>
        <w:jc w:val="both"/>
      </w:pPr>
      <w:r>
        <w:t xml:space="preserve">        NsfwTextAllUsersDropRule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HumanizationNudgePolicy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UserTimelineRules.UserRules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TrendsRepresentativeTweetPolicy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VisibilityPolicy.union(</w:t>
      </w:r>
    </w:p>
    <w:p>
      <w:pPr>
        <w:jc w:val="both"/>
      </w:pPr>
      <w:r>
        <w:t xml:space="preserve">        RecommendationsPolicy.tweetRules,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AbusiveHighRecallTweetLabelRule,</w:t>
      </w:r>
    </w:p>
    <w:p>
      <w:pPr>
        <w:jc w:val="both"/>
      </w:pPr>
      <w:r>
        <w:t xml:space="preserve">          BystanderAbusiveTweetLabelRule,</w:t>
      </w:r>
    </w:p>
    <w:p>
      <w:pPr>
        <w:jc w:val="both"/>
      </w:pPr>
      <w:r>
        <w:t xml:space="preserve">          DuplicateContentTweetLabelDropRule,</w:t>
      </w:r>
    </w:p>
    <w:p>
      <w:pPr>
        <w:jc w:val="both"/>
      </w:pPr>
      <w:r>
        <w:t xml:space="preserve">          LowQualityTweetLabelDropRule,</w:t>
      </w:r>
    </w:p>
    <w:p>
      <w:pPr>
        <w:jc w:val="both"/>
      </w:pPr>
      <w:r>
        <w:t xml:space="preserve">          HighProactiveTosScoreTweetLabelDropRule,</w:t>
      </w:r>
    </w:p>
    <w:p>
      <w:pPr>
        <w:jc w:val="both"/>
      </w:pPr>
      <w:r>
        <w:t xml:space="preserve">          NsfaHighRecallTweetLabelRule,</w:t>
      </w:r>
    </w:p>
    <w:p>
      <w:pPr>
        <w:jc w:val="both"/>
      </w:pPr>
      <w:r>
        <w:t xml:space="preserve">          NsfwCardImageAllUsersTweetLabelDropRule,</w:t>
      </w:r>
    </w:p>
    <w:p>
      <w:pPr>
        <w:jc w:val="both"/>
      </w:pPr>
      <w:r>
        <w:t xml:space="preserve">          NsfwHighPrecisionTweetLabelRule,</w:t>
      </w:r>
    </w:p>
    <w:p>
      <w:pPr>
        <w:jc w:val="both"/>
      </w:pPr>
      <w:r>
        <w:t xml:space="preserve">          NsfwHighRecallAllUsersTweetLabelDropRule,</w:t>
      </w:r>
    </w:p>
    <w:p>
      <w:pPr>
        <w:jc w:val="both"/>
      </w:pPr>
      <w:r>
        <w:t xml:space="preserve">          NsfwVideoTweetLabelDropRule,</w:t>
      </w:r>
    </w:p>
    <w:p>
      <w:pPr>
        <w:jc w:val="both"/>
      </w:pPr>
      <w:r>
        <w:t xml:space="preserve">          NsfwTextTweetLabelDropRule,</w:t>
      </w:r>
    </w:p>
    <w:p>
      <w:pPr>
        <w:jc w:val="both"/>
      </w:pPr>
      <w:r>
        <w:t xml:space="preserve">          PdnaAllUsersTweetLabelRule,</w:t>
      </w:r>
    </w:p>
    <w:p>
      <w:pPr>
        <w:jc w:val="both"/>
      </w:pPr>
      <w:r>
        <w:t xml:space="preserve">          SearchBlacklistTweetLabelRule,</w:t>
      </w:r>
    </w:p>
    <w:p>
      <w:pPr>
        <w:jc w:val="both"/>
      </w:pPr>
      <w:r>
        <w:t xml:space="preserve">          SpamHighRecallTweetLabelDropRule,</w:t>
      </w:r>
    </w:p>
    <w:p>
      <w:pPr>
        <w:jc w:val="both"/>
      </w:pPr>
      <w:r>
        <w:t xml:space="preserve">          UntrustedUrlAllViewersTweetLabelRule,</w:t>
      </w:r>
    </w:p>
    <w:p>
      <w:pPr>
        <w:jc w:val="both"/>
      </w:pPr>
      <w:r>
        <w:t xml:space="preserve">          DownrankSpamReplyAllViewersTweetLabelRule,</w:t>
      </w:r>
    </w:p>
    <w:p>
      <w:pPr>
        <w:jc w:val="both"/>
      </w:pPr>
      <w:r>
        <w:t xml:space="preserve">          HighPSpammyScoreAllViewerDropRule,</w:t>
      </w:r>
    </w:p>
    <w:p>
      <w:pPr>
        <w:jc w:val="both"/>
      </w:pPr>
      <w:r>
        <w:t xml:space="preserve">          DoNotAmplifyAllViewersDropRule,</w:t>
      </w:r>
    </w:p>
    <w:p>
      <w:pPr>
        <w:jc w:val="both"/>
      </w:pPr>
      <w:r>
        <w:t xml:space="preserve">          SmyteSpamTweetLabelDropRule,</w:t>
      </w:r>
    </w:p>
    <w:p>
      <w:pPr>
        <w:jc w:val="both"/>
      </w:pPr>
      <w:r>
        <w:t xml:space="preserve">          AuthorBlocksViewerDropRule,</w:t>
      </w:r>
    </w:p>
    <w:p>
      <w:pPr>
        <w:jc w:val="both"/>
      </w:pPr>
      <w:r>
        <w:t xml:space="preserve">          ViewerBlocksAuthorRule,</w:t>
      </w:r>
    </w:p>
    <w:p>
      <w:pPr>
        <w:jc w:val="both"/>
      </w:pPr>
      <w:r>
        <w:t xml:space="preserve">          ViewerMutesAuthorRule,</w:t>
      </w:r>
    </w:p>
    <w:p>
      <w:pPr>
        <w:jc w:val="both"/>
      </w:pPr>
      <w:r>
        <w:t xml:space="preserve">          CopypastaSpamAllViewersTweetLabelRule,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VisibilityPolicy.union(</w:t>
      </w:r>
    </w:p>
    <w:p>
      <w:pPr>
        <w:jc w:val="both"/>
      </w:pPr>
      <w:r>
        <w:t xml:space="preserve">        RecommendationsPolicy.userRules,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AbusiveRule,</w:t>
      </w:r>
    </w:p>
    <w:p>
      <w:pPr>
        <w:jc w:val="both"/>
      </w:pPr>
      <w:r>
        <w:t xml:space="preserve">          LowQualityRule,</w:t>
      </w:r>
    </w:p>
    <w:p>
      <w:pPr>
        <w:jc w:val="both"/>
      </w:pPr>
      <w:r>
        <w:t xml:space="preserve">          ReadOnlyRule,</w:t>
      </w:r>
    </w:p>
    <w:p>
      <w:pPr>
        <w:jc w:val="both"/>
      </w:pPr>
      <w:r>
        <w:t xml:space="preserve">          CompromisedRule,</w:t>
      </w:r>
    </w:p>
    <w:p>
      <w:pPr>
        <w:jc w:val="both"/>
      </w:pPr>
      <w:r>
        <w:t xml:space="preserve">          RecommendationsBlacklistRule,</w:t>
      </w:r>
    </w:p>
    <w:p>
      <w:pPr>
        <w:jc w:val="both"/>
      </w:pPr>
      <w:r>
        <w:t xml:space="preserve">          SpamHighRecallRule,</w:t>
      </w:r>
    </w:p>
    <w:p>
      <w:pPr>
        <w:jc w:val="both"/>
      </w:pPr>
      <w:r>
        <w:t xml:space="preserve">          DuplicateContentRule,</w:t>
      </w:r>
    </w:p>
    <w:p>
      <w:pPr>
        <w:jc w:val="both"/>
      </w:pPr>
      <w:r>
        <w:t xml:space="preserve">          NsfwHighPrecisionRule,</w:t>
      </w:r>
    </w:p>
    <w:p>
      <w:pPr>
        <w:jc w:val="both"/>
      </w:pPr>
      <w:r>
        <w:t xml:space="preserve">          NsfwNearPerfectAuthorRule,</w:t>
      </w:r>
    </w:p>
    <w:p>
      <w:pPr>
        <w:jc w:val="both"/>
      </w:pPr>
      <w:r>
        <w:t xml:space="preserve">          NsfwBannerImageRule,</w:t>
      </w:r>
    </w:p>
    <w:p>
      <w:pPr>
        <w:jc w:val="both"/>
      </w:pPr>
      <w:r>
        <w:t xml:space="preserve">          NsfwAvatarImageRule,</w:t>
      </w:r>
    </w:p>
    <w:p>
      <w:pPr>
        <w:jc w:val="both"/>
      </w:pPr>
      <w:r>
        <w:t xml:space="preserve">          EngagementSpammerRule,</w:t>
      </w:r>
    </w:p>
    <w:p>
      <w:pPr>
        <w:jc w:val="both"/>
      </w:pPr>
      <w:r>
        <w:t xml:space="preserve">          EngagementSpammerHighRecallRule,</w:t>
      </w:r>
    </w:p>
    <w:p>
      <w:pPr>
        <w:jc w:val="both"/>
      </w:pPr>
      <w:r>
        <w:t xml:space="preserve">          AbusiveHighRecallRule,</w:t>
      </w:r>
    </w:p>
    <w:p>
      <w:pPr>
        <w:jc w:val="both"/>
      </w:pPr>
      <w:r>
        <w:t xml:space="preserve">          SearchBlacklistRule,</w:t>
      </w:r>
    </w:p>
    <w:p>
      <w:pPr>
        <w:jc w:val="both"/>
      </w:pPr>
      <w:r>
        <w:t xml:space="preserve">          SearchNsfwTextRule,</w:t>
      </w:r>
    </w:p>
    <w:p>
      <w:pPr>
        <w:jc w:val="both"/>
      </w:pPr>
      <w:r>
        <w:t xml:space="preserve">          NsfwHighRecallRule,</w:t>
      </w:r>
    </w:p>
    <w:p>
      <w:pPr>
        <w:jc w:val="both"/>
      </w:pPr>
      <w:r>
        <w:t xml:space="preserve">          TsViolationRule,</w:t>
      </w:r>
    </w:p>
    <w:p>
      <w:pPr>
        <w:jc w:val="both"/>
      </w:pPr>
      <w:r>
        <w:t xml:space="preserve">          DownrankSpamReplyAllViewersRule,</w:t>
      </w:r>
    </w:p>
    <w:p>
      <w:pPr>
        <w:jc w:val="both"/>
      </w:pPr>
      <w:r>
        <w:t xml:space="preserve">          NsfwTextNonAuthorDropRule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AdsCampaignPolicy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Seq(SuspendedAuthorRule),</w:t>
      </w:r>
    </w:p>
    <w:p>
      <w:pPr>
        <w:jc w:val="both"/>
      </w:pPr>
      <w:r>
        <w:t xml:space="preserve">      tweetRules = VisibilityPolicy.baseTweetRules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AdsManagerPolicy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AdsManagerDenyListAllUsersTweetLabelRule,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AdsReportingDashboardPolicy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AdsManagerPolicy.tweetRules,</w:t>
      </w:r>
    </w:p>
    <w:p>
      <w:pPr>
        <w:jc w:val="both"/>
      </w:pPr>
      <w:r>
        <w:t xml:space="preserve">      userRules = AdsCampaignPolicy.userRules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BirdwatchNoteAuthorPolicy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SuspendedAuthorRule,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  ViewerMutesAuthorRule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BirdwatchNoteTweetsTimelinePolicy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MutedRetweetsRule,</w:t>
      </w:r>
    </w:p>
    <w:p>
      <w:pPr>
        <w:jc w:val="both"/>
      </w:pPr>
      <w:r>
        <w:t xml:space="preserve">          AuthorBlocksViewerDropRule,</w:t>
      </w:r>
    </w:p>
    <w:p>
      <w:pPr>
        <w:jc w:val="both"/>
      </w:pPr>
      <w:r>
        <w:t xml:space="preserve">          ViewerMutesAuthorRule,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BirdwatchNeedsYourHelpNotificationsPolicy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AuthorBlocksViewerDropRule,</w:t>
      </w:r>
    </w:p>
    <w:p>
      <w:pPr>
        <w:jc w:val="both"/>
      </w:pPr>
      <w:r>
        <w:t xml:space="preserve">          ViewerBlocksAuthorRule,</w:t>
      </w:r>
    </w:p>
    <w:p>
      <w:pPr>
        <w:jc w:val="both"/>
      </w:pPr>
      <w:r>
        <w:t xml:space="preserve">          ViewerMutesAuthorRule,</w:t>
      </w:r>
    </w:p>
    <w:p>
      <w:pPr>
        <w:jc w:val="both"/>
      </w:pPr>
      <w:r>
        <w:t xml:space="preserve">          ViewerHasMatchingMutedKeywordForHomeTimelineRule,</w:t>
      </w:r>
    </w:p>
    <w:p>
      <w:pPr>
        <w:jc w:val="both"/>
      </w:pPr>
      <w:r>
        <w:t xml:space="preserve">          ViewerHasMatchingMutedKeywordForNotificationsRule,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ForDevelopmentOnlyPolicy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Seq.empty,</w:t>
      </w:r>
    </w:p>
    <w:p>
      <w:pPr>
        <w:jc w:val="both"/>
      </w:pPr>
      <w:r>
        <w:t xml:space="preserve">      tweetRules = VisibilityPolicy.baseTweetRules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UserProfileHeaderPolicy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Seq.empty,</w:t>
      </w:r>
    </w:p>
    <w:p>
      <w:pPr>
        <w:jc w:val="both"/>
      </w:pPr>
      <w:r>
        <w:t xml:space="preserve">      tweetRules = Seq(DropAllRule)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UserScopedTimelinePolicy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UserTimelineRules.UserRules,</w:t>
      </w:r>
    </w:p>
    <w:p>
      <w:pPr>
        <w:jc w:val="both"/>
      </w:pPr>
      <w:r>
        <w:t xml:space="preserve">      tweetRules = Seq(DropAllRule)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TweetScopedTimelinePolicy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UserTimelineRules.UserRules,</w:t>
      </w:r>
    </w:p>
    <w:p>
      <w:pPr>
        <w:jc w:val="both"/>
      </w:pPr>
      <w:r>
        <w:t xml:space="preserve">      tweetRules = Seq.empty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SoftInterventionPivotPolicy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CuratedTrendsRepresentativeTweetPolicy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SuspendedAuthorRule,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  ViewerMutesAndDoesNotFollowAuthorRule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CommunitiesPolicy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RetweetDropRule,</w:t>
      </w:r>
    </w:p>
    <w:p>
      <w:pPr>
        <w:jc w:val="both"/>
      </w:pPr>
      <w:r>
        <w:t xml:space="preserve">          AbusePolicyEpisodicTweetLabelDropRule,</w:t>
      </w:r>
    </w:p>
    <w:p>
      <w:pPr>
        <w:jc w:val="both"/>
      </w:pPr>
      <w:r>
        <w:t xml:space="preserve">          EmergencyDropRule,</w:t>
      </w:r>
    </w:p>
    <w:p>
      <w:pPr>
        <w:jc w:val="both"/>
      </w:pPr>
      <w:r>
        <w:t xml:space="preserve">          SafetyCrisisLevel4DropRule,</w:t>
      </w:r>
    </w:p>
    <w:p>
      <w:pPr>
        <w:jc w:val="both"/>
      </w:pPr>
      <w:r>
        <w:t xml:space="preserve">          ReportedTweetInterstitialRule,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TimelineHomeCommunitiesPolicy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VisibilityPolicy.union(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DropAllAuthorRemovedCommunityTweetsRule,</w:t>
      </w:r>
    </w:p>
    <w:p>
      <w:pPr>
        <w:jc w:val="both"/>
      </w:pPr>
      <w:r>
        <w:t xml:space="preserve">          DropAllHiddenCommunityTweetsRule,</w:t>
      </w:r>
    </w:p>
    <w:p>
      <w:pPr>
        <w:jc w:val="both"/>
      </w:pPr>
      <w:r>
        <w:t xml:space="preserve">          ViewerHasMatchingMutedKeywordForHomeTimelineRule,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VisibilityPolicy.baseQuotedTweetTombstoneRules,</w:t>
      </w:r>
    </w:p>
    <w:p>
      <w:pPr>
        <w:jc w:val="both"/>
      </w:pPr>
      <w:r>
        <w:t xml:space="preserve">        CommunitiesPolicy.tweetRules,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ViewerMutesAuthorRule,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TimelineHomePromotedHydrationPolicy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ViewerHasMatchingMutedKeywordForHomeTimelinePromotedTweetRule,</w:t>
      </w:r>
    </w:p>
    <w:p>
      <w:pPr>
        <w:jc w:val="both"/>
      </w:pPr>
      <w:r>
        <w:t xml:space="preserve">        ViewerMutesAuthorHomeTimelinePromotedTweetRule,</w:t>
      </w:r>
    </w:p>
    <w:p>
      <w:pPr>
        <w:jc w:val="both"/>
      </w:pPr>
      <w:r>
        <w:t xml:space="preserve">        ViewerBlocksAuthorHomeTimelinePromotedTweetRule</w:t>
      </w:r>
    </w:p>
    <w:p>
      <w:pPr>
        <w:jc w:val="both"/>
      </w:pPr>
      <w:r>
        <w:t xml:space="preserve">      ) ++ TimelineHomeHydrationPolicy.tweetRules,</w:t>
      </w:r>
    </w:p>
    <w:p>
      <w:pPr>
        <w:jc w:val="both"/>
      </w:pPr>
      <w:r>
        <w:t xml:space="preserve">      policyRuleParams = TimelineHomeHydrationPolicy.policyRuleParams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SpacesPolicy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  SpaceDoNotAmplifyAllUsersDropRule,</w:t>
      </w:r>
    </w:p>
    <w:p>
      <w:pPr>
        <w:jc w:val="both"/>
      </w:pPr>
      <w:r>
        <w:t xml:space="preserve">        SpaceNsfwHighPrecisionNonFollowerDropRule),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SpacesSellerApplicationStatusPolicy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ViewerIsNotAuthorDropRule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SpacesParticipantsPolicy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Seq(DropAllRule),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SuspendedAuthorRule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SpacesSharingPolicy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TweetDetailPolicy.tweetRules,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SuspendedAuthorRule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TweetDetailPolicy.policyRuleParams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SpaceFleetlinePolicy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spaceRules = Seq(</w:t>
      </w:r>
    </w:p>
    <w:p>
      <w:pPr>
        <w:jc w:val="both"/>
      </w:pPr>
      <w:r>
        <w:t xml:space="preserve">        SpaceDoNotAmplifyNonFollowerDropRule,</w:t>
      </w:r>
    </w:p>
    <w:p>
      <w:pPr>
        <w:jc w:val="both"/>
      </w:pPr>
      <w:r>
        <w:t xml:space="preserve">        SpaceCoordHarmfulActivityHighRecallNonFollowerDropRule,</w:t>
      </w:r>
    </w:p>
    <w:p>
      <w:pPr>
        <w:jc w:val="both"/>
      </w:pPr>
      <w:r>
        <w:t xml:space="preserve">        SpaceUntrustedUrlNonFollowerDropRule,</w:t>
      </w:r>
    </w:p>
    <w:p>
      <w:pPr>
        <w:jc w:val="both"/>
      </w:pPr>
      <w:r>
        <w:t xml:space="preserve">        SpaceMisleadingHighRecallNonFollowerDropRule,</w:t>
      </w:r>
    </w:p>
    <w:p>
      <w:pPr>
        <w:jc w:val="both"/>
      </w:pPr>
      <w:r>
        <w:t xml:space="preserve">        SpaceNsfwHighPrecisionAllUsersInterstitialRule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TsViolationRule,</w:t>
      </w:r>
    </w:p>
    <w:p>
      <w:pPr>
        <w:jc w:val="both"/>
      </w:pPr>
      <w:r>
        <w:t xml:space="preserve">        DoNotAmplifyNonFollowerRule,</w:t>
      </w:r>
    </w:p>
    <w:p>
      <w:pPr>
        <w:jc w:val="both"/>
      </w:pPr>
      <w:r>
        <w:t xml:space="preserve">        NotGraduatedNonFollowerRule,</w:t>
      </w:r>
    </w:p>
    <w:p>
      <w:pPr>
        <w:jc w:val="both"/>
      </w:pPr>
      <w:r>
        <w:t xml:space="preserve">        LikelyIvsLabelNonFollowerDropUserRule,</w:t>
      </w:r>
    </w:p>
    <w:p>
      <w:pPr>
        <w:jc w:val="both"/>
      </w:pPr>
      <w:r>
        <w:t xml:space="preserve">        UserAbusiveNonFollowerDropRule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SpaceNotificationsPolicy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spaceRules = Seq(</w:t>
      </w:r>
    </w:p>
    <w:p>
      <w:pPr>
        <w:jc w:val="both"/>
      </w:pPr>
      <w:r>
        <w:t xml:space="preserve">        SpaceHatefulHighRecallAllUsersDropRule,</w:t>
      </w:r>
    </w:p>
    <w:p>
      <w:pPr>
        <w:jc w:val="both"/>
      </w:pPr>
      <w:r>
        <w:t xml:space="preserve">        SpaceViolenceHighRecallAllUsersDropRule,</w:t>
      </w:r>
    </w:p>
    <w:p>
      <w:pPr>
        <w:jc w:val="both"/>
      </w:pPr>
      <w:r>
        <w:t xml:space="preserve">        SpaceDoNotAmplifyAllUsersDropRule,</w:t>
      </w:r>
    </w:p>
    <w:p>
      <w:pPr>
        <w:jc w:val="both"/>
      </w:pPr>
      <w:r>
        <w:t xml:space="preserve">        SpaceCoordHarmfulActivityHighRecallAllUsersDropRule,</w:t>
      </w:r>
    </w:p>
    <w:p>
      <w:pPr>
        <w:jc w:val="both"/>
      </w:pPr>
      <w:r>
        <w:t xml:space="preserve">        SpaceUntrustedUrlNonFollowerDropRule,</w:t>
      </w:r>
    </w:p>
    <w:p>
      <w:pPr>
        <w:jc w:val="both"/>
      </w:pPr>
      <w:r>
        <w:t xml:space="preserve">        SpaceMisleadingHighRecallNonFollowerDropRule,</w:t>
      </w:r>
    </w:p>
    <w:p>
      <w:pPr>
        <w:jc w:val="both"/>
      </w:pPr>
      <w:r>
        <w:t xml:space="preserve">        SpaceNsfwHighPrecisionAllUsersDropRule,</w:t>
      </w:r>
    </w:p>
    <w:p>
      <w:pPr>
        <w:jc w:val="both"/>
      </w:pPr>
      <w:r>
        <w:t xml:space="preserve">        SpaceNsfwHighRecallAllUsersDropRule,</w:t>
      </w:r>
    </w:p>
    <w:p>
      <w:pPr>
        <w:jc w:val="both"/>
      </w:pPr>
      <w:r>
        <w:t xml:space="preserve">        ViewerHasMatchingMutedKeywordInSpaceTitleForNotificationsRule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ViewerMutesAuthorRule,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TsViolationRule,</w:t>
      </w:r>
    </w:p>
    <w:p>
      <w:pPr>
        <w:jc w:val="both"/>
      </w:pPr>
      <w:r>
        <w:t xml:space="preserve">        DoNotAmplifyUserRule,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SearchBlacklistRule,</w:t>
      </w:r>
    </w:p>
    <w:p>
      <w:pPr>
        <w:jc w:val="both"/>
      </w:pPr>
      <w:r>
        <w:t xml:space="preserve">        SearchNsfwTextRule,</w:t>
      </w:r>
    </w:p>
    <w:p>
      <w:pPr>
        <w:jc w:val="both"/>
      </w:pPr>
      <w:r>
        <w:t xml:space="preserve">        RecommendationsBlacklistRule,</w:t>
      </w:r>
    </w:p>
    <w:p>
      <w:pPr>
        <w:jc w:val="both"/>
      </w:pPr>
      <w:r>
        <w:t xml:space="preserve">        NotGraduatedRule,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AbusiveHighRecallRule,</w:t>
      </w:r>
    </w:p>
    <w:p>
      <w:pPr>
        <w:jc w:val="both"/>
      </w:pPr>
      <w:r>
        <w:t xml:space="preserve">        UserBlinkWorstAllUsersDropRule,</w:t>
      </w:r>
    </w:p>
    <w:p>
      <w:pPr>
        <w:jc w:val="both"/>
      </w:pPr>
      <w:r>
        <w:t xml:space="preserve">        UserNsfwNearPerfectNonFollowerDropRule,</w:t>
      </w:r>
    </w:p>
    <w:p>
      <w:pPr>
        <w:jc w:val="both"/>
      </w:pPr>
      <w:r>
        <w:t xml:space="preserve">        SpaceNsfwHighPrecisionNonFollowerDropRule,</w:t>
      </w:r>
    </w:p>
    <w:p>
      <w:pPr>
        <w:jc w:val="both"/>
      </w:pPr>
      <w:r>
        <w:t xml:space="preserve">        UserNsfwAvatarImageNonFollowerDropRule,</w:t>
      </w:r>
    </w:p>
    <w:p>
      <w:pPr>
        <w:jc w:val="both"/>
      </w:pPr>
      <w:r>
        <w:t xml:space="preserve">        UserNsfwBannerImageNonFollowerDropRule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SpaceTweetAvatarHomeTimelinePolicy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spaceRules = Seq(</w:t>
      </w:r>
    </w:p>
    <w:p>
      <w:pPr>
        <w:jc w:val="both"/>
      </w:pPr>
      <w:r>
        <w:t xml:space="preserve">        SpaceDoNotAmplifyNonFollowerDropRule,</w:t>
      </w:r>
    </w:p>
    <w:p>
      <w:pPr>
        <w:jc w:val="both"/>
      </w:pPr>
      <w:r>
        <w:t xml:space="preserve">        SpaceCoordHarmfulActivityHighRecallNonFollowerDropRule,</w:t>
      </w:r>
    </w:p>
    <w:p>
      <w:pPr>
        <w:jc w:val="both"/>
      </w:pPr>
      <w:r>
        <w:t xml:space="preserve">        SpaceUntrustedUrlNonFollowerDropRule,</w:t>
      </w:r>
    </w:p>
    <w:p>
      <w:pPr>
        <w:jc w:val="both"/>
      </w:pPr>
      <w:r>
        <w:t xml:space="preserve">        SpaceMisleadingHighRecallNonFollowerDropRule,</w:t>
      </w:r>
    </w:p>
    <w:p>
      <w:pPr>
        <w:jc w:val="both"/>
      </w:pPr>
      <w:r>
        <w:t xml:space="preserve">        SpaceNsfwHighPrecisionAllUsersDropRule,</w:t>
      </w:r>
    </w:p>
    <w:p>
      <w:pPr>
        <w:jc w:val="both"/>
      </w:pPr>
      <w:r>
        <w:t xml:space="preserve">        SpaceNsfwHighPrecisionAllUsersInterstitialRule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TsViolationRule,</w:t>
      </w:r>
    </w:p>
    <w:p>
      <w:pPr>
        <w:jc w:val="both"/>
      </w:pPr>
      <w:r>
        <w:t xml:space="preserve">        DoNotAmplifyUserRule,</w:t>
      </w:r>
    </w:p>
    <w:p>
      <w:pPr>
        <w:jc w:val="both"/>
      </w:pPr>
      <w:r>
        <w:t xml:space="preserve">        NotGraduatedNonFollowerRule,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SearchBlacklistRule,</w:t>
      </w:r>
    </w:p>
    <w:p>
      <w:pPr>
        <w:jc w:val="both"/>
      </w:pPr>
      <w:r>
        <w:t xml:space="preserve">        SearchNsfwTextRule,</w:t>
      </w:r>
    </w:p>
    <w:p>
      <w:pPr>
        <w:jc w:val="both"/>
      </w:pPr>
      <w:r>
        <w:t xml:space="preserve">        RecommendationsBlacklistRule,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AbusiveHighRecallRule,</w:t>
      </w:r>
    </w:p>
    <w:p>
      <w:pPr>
        <w:jc w:val="both"/>
      </w:pPr>
      <w:r>
        <w:t xml:space="preserve">        UserBlinkWorstAllUsersDropRule,</w:t>
      </w:r>
    </w:p>
    <w:p>
      <w:pPr>
        <w:jc w:val="both"/>
      </w:pPr>
      <w:r>
        <w:t xml:space="preserve">        UserNsfwNearPerfectNonFollowerDropRule,</w:t>
      </w:r>
    </w:p>
    <w:p>
      <w:pPr>
        <w:jc w:val="both"/>
      </w:pPr>
      <w:r>
        <w:t xml:space="preserve">        SpaceNsfwHighPrecisionNonFollowerDropRule,</w:t>
      </w:r>
    </w:p>
    <w:p>
      <w:pPr>
        <w:jc w:val="both"/>
      </w:pPr>
      <w:r>
        <w:t xml:space="preserve">        UserNsfwAvatarImageNonFollowerDropRule,</w:t>
      </w:r>
    </w:p>
    <w:p>
      <w:pPr>
        <w:jc w:val="both"/>
      </w:pPr>
      <w:r>
        <w:t xml:space="preserve">        UserNsfwBannerImageNonFollowerDropRule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SpaceHomeTimelineUprankingPolicy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spaceRules = Seq(</w:t>
      </w:r>
    </w:p>
    <w:p>
      <w:pPr>
        <w:jc w:val="both"/>
      </w:pPr>
      <w:r>
        <w:t xml:space="preserve">        SpaceDoNotAmplifyNonFollowerDropRule,</w:t>
      </w:r>
    </w:p>
    <w:p>
      <w:pPr>
        <w:jc w:val="both"/>
      </w:pPr>
      <w:r>
        <w:t xml:space="preserve">        SpaceCoordHarmfulActivityHighRecallNonFollowerDropRule,</w:t>
      </w:r>
    </w:p>
    <w:p>
      <w:pPr>
        <w:jc w:val="both"/>
      </w:pPr>
      <w:r>
        <w:t xml:space="preserve">        SpaceUntrustedUrlNonFollowerDropRule,</w:t>
      </w:r>
    </w:p>
    <w:p>
      <w:pPr>
        <w:jc w:val="both"/>
      </w:pPr>
      <w:r>
        <w:t xml:space="preserve">        SpaceMisleadingHighRecallNonFollowerDropRule,</w:t>
      </w:r>
    </w:p>
    <w:p>
      <w:pPr>
        <w:jc w:val="both"/>
      </w:pPr>
      <w:r>
        <w:t xml:space="preserve">        SpaceNsfwHighPrecisionNonFollowerDropRule,</w:t>
      </w:r>
    </w:p>
    <w:p>
      <w:pPr>
        <w:jc w:val="both"/>
      </w:pPr>
      <w:r>
        <w:t xml:space="preserve">        SpaceNsfwHighPrecisionSafeSearchNonFollowerDropRule,</w:t>
      </w:r>
    </w:p>
    <w:p>
      <w:pPr>
        <w:jc w:val="both"/>
      </w:pPr>
      <w:r>
        <w:t xml:space="preserve">        SpaceNsfwHighRecallSafeSearchNonFollowerDropRule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TsViolationRule,</w:t>
      </w:r>
    </w:p>
    <w:p>
      <w:pPr>
        <w:jc w:val="both"/>
      </w:pPr>
      <w:r>
        <w:t xml:space="preserve">        DoNotAmplifyUserRule,</w:t>
      </w:r>
    </w:p>
    <w:p>
      <w:pPr>
        <w:jc w:val="both"/>
      </w:pPr>
      <w:r>
        <w:t xml:space="preserve">        NotGraduatedRule,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SearchBlacklistRule,</w:t>
      </w:r>
    </w:p>
    <w:p>
      <w:pPr>
        <w:jc w:val="both"/>
      </w:pPr>
      <w:r>
        <w:t xml:space="preserve">        SearchNsfwTextRule,</w:t>
      </w:r>
    </w:p>
    <w:p>
      <w:pPr>
        <w:jc w:val="both"/>
      </w:pPr>
      <w:r>
        <w:t xml:space="preserve">        RecommendationsBlacklistRule,</w:t>
      </w:r>
    </w:p>
    <w:p>
      <w:pPr>
        <w:jc w:val="both"/>
      </w:pPr>
      <w:r>
        <w:t xml:space="preserve">        SpamHighRecallRule,</w:t>
      </w:r>
    </w:p>
    <w:p>
      <w:pPr>
        <w:jc w:val="both"/>
      </w:pPr>
      <w:r>
        <w:t xml:space="preserve">        AbusiveHighRecallRule,</w:t>
      </w:r>
    </w:p>
    <w:p>
      <w:pPr>
        <w:jc w:val="both"/>
      </w:pPr>
      <w:r>
        <w:t xml:space="preserve">        UserBlinkWorstAllUsersDropRule,</w:t>
      </w:r>
    </w:p>
    <w:p>
      <w:pPr>
        <w:jc w:val="both"/>
      </w:pPr>
      <w:r>
        <w:t xml:space="preserve">        UserNsfwNearPerfectNonFollowerDropRule,</w:t>
      </w:r>
    </w:p>
    <w:p>
      <w:pPr>
        <w:jc w:val="both"/>
      </w:pPr>
      <w:r>
        <w:t xml:space="preserve">        UserNsfwAvatarImageNonFollowerDropRule,</w:t>
      </w:r>
    </w:p>
    <w:p>
      <w:pPr>
        <w:jc w:val="both"/>
      </w:pPr>
      <w:r>
        <w:t xml:space="preserve">        UserNsfwBannerImageNonFollowerDropRule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SpaceJoinScreenPolicy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spaceRules = Seq(</w:t>
      </w:r>
    </w:p>
    <w:p>
      <w:pPr>
        <w:jc w:val="both"/>
      </w:pPr>
      <w:r>
        <w:t xml:space="preserve">        SpaceNsfwHighPrecisionAllUsersInterstitialRule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KitchenSinkDevelopmentPolicy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VisibilityPolicy.baseTweetRules.diff(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BounceTweetLabelRule,</w:t>
      </w:r>
    </w:p>
    <w:p>
      <w:pPr>
        <w:jc w:val="both"/>
      </w:pPr>
      <w:r>
        <w:t xml:space="preserve">          DropExclusiveTweetContentRule,</w:t>
      </w:r>
    </w:p>
    <w:p>
      <w:pPr>
        <w:jc w:val="both"/>
      </w:pPr>
      <w:r>
        <w:t xml:space="preserve">          DropTrustedFriendsTweetContentRule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 ++ Seq(</w:t>
      </w:r>
    </w:p>
    <w:p>
      <w:pPr>
        <w:jc w:val="both"/>
      </w:pPr>
      <w:r>
        <w:t xml:space="preserve">        BounceTweetLabelTombstoneRule,</w:t>
      </w:r>
    </w:p>
    <w:p>
      <w:pPr>
        <w:jc w:val="both"/>
      </w:pPr>
      <w:r>
        <w:t xml:space="preserve">        TombstoneExclusiveTweetContentRule,</w:t>
      </w:r>
    </w:p>
    <w:p>
      <w:pPr>
        <w:jc w:val="both"/>
      </w:pPr>
      <w:r>
        <w:t xml:space="preserve">        TombstoneTrustedFriendsTweetContentRule)</w:t>
      </w:r>
    </w:p>
    <w:p>
      <w:pPr>
        <w:jc w:val="both"/>
      </w:pPr>
      <w:r>
        <w:t xml:space="preserve">        ++ Seq(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ViewerReportsAuthorInterstitialRule,</w:t>
      </w:r>
    </w:p>
    <w:p>
      <w:pPr>
        <w:jc w:val="both"/>
      </w:pPr>
      <w:r>
        <w:t xml:space="preserve">          ViewerMutesAuthorInterstitialRule,</w:t>
      </w:r>
    </w:p>
    <w:p>
      <w:pPr>
        <w:jc w:val="both"/>
      </w:pPr>
      <w:r>
        <w:t xml:space="preserve">          ViewerBlocksAuthorInterstitialRule,</w:t>
      </w:r>
    </w:p>
    <w:p>
      <w:pPr>
        <w:jc w:val="both"/>
      </w:pPr>
      <w:r>
        <w:t xml:space="preserve">          MutedKeywordForTweetRepliesInterstitialRule,</w:t>
      </w:r>
    </w:p>
    <w:p>
      <w:pPr>
        <w:jc w:val="both"/>
      </w:pPr>
      <w:r>
        <w:t xml:space="preserve">          ReportedTweetInterstitialRule,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ExperimentalNudgeLabelRule,</w:t>
      </w:r>
    </w:p>
    <w:p>
      <w:pPr>
        <w:jc w:val="both"/>
      </w:pPr>
      <w:r>
        <w:t xml:space="preserve">        ) ++ LimitedEngagementBaseRules.tweetRules,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ProtectedAuthorTombstoneRule,</w:t>
      </w:r>
    </w:p>
    <w:p>
      <w:pPr>
        <w:jc w:val="both"/>
      </w:pPr>
      <w:r>
        <w:t xml:space="preserve">        SuspendedAuthorRule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userUnavailableStateRules = Seq(</w:t>
      </w:r>
    </w:p>
    <w:p>
      <w:pPr>
        <w:jc w:val="both"/>
      </w:pPr>
      <w:r>
        <w:t xml:space="preserve">        SuspendedUserUnavailableRetweetTombstoneRule,</w:t>
      </w:r>
    </w:p>
    <w:p>
      <w:pPr>
        <w:jc w:val="both"/>
      </w:pPr>
      <w:r>
        <w:t xml:space="preserve">        DeactivatedUserUnavailableRetweetTombstoneRule,</w:t>
      </w:r>
    </w:p>
    <w:p>
      <w:pPr>
        <w:jc w:val="both"/>
      </w:pPr>
      <w:r>
        <w:t xml:space="preserve">        OffBoardedUserUnavailableRetweetTombstoneRule,</w:t>
      </w:r>
    </w:p>
    <w:p>
      <w:pPr>
        <w:jc w:val="both"/>
      </w:pPr>
      <w:r>
        <w:t xml:space="preserve">        ErasedUserUnavailableRetweetTombstoneRule,</w:t>
      </w:r>
    </w:p>
    <w:p>
      <w:pPr>
        <w:jc w:val="both"/>
      </w:pPr>
      <w:r>
        <w:t xml:space="preserve">        ProtectedUserUnavailableRetweetTombstoneRule,</w:t>
      </w:r>
    </w:p>
    <w:p>
      <w:pPr>
        <w:jc w:val="both"/>
      </w:pPr>
      <w:r>
        <w:t xml:space="preserve">        AuthorBlocksViewerUserUnavailableRetweetTombstoneRule,</w:t>
      </w:r>
    </w:p>
    <w:p>
      <w:pPr>
        <w:jc w:val="both"/>
      </w:pPr>
      <w:r>
        <w:t xml:space="preserve">        ViewerBlocksAuthorUserUnavailableRetweetTombstoneRule,</w:t>
      </w:r>
    </w:p>
    <w:p>
      <w:pPr>
        <w:jc w:val="both"/>
      </w:pPr>
      <w:r>
        <w:t xml:space="preserve">        ViewerMutesAuthorUserUnavailableRetweetTombstoneRule,</w:t>
      </w:r>
    </w:p>
    <w:p>
      <w:pPr>
        <w:jc w:val="both"/>
      </w:pPr>
      <w:r>
        <w:t xml:space="preserve">        SuspendedUserUnavailableInnerQuotedTweetTombstoneRule,</w:t>
      </w:r>
    </w:p>
    <w:p>
      <w:pPr>
        <w:jc w:val="both"/>
      </w:pPr>
      <w:r>
        <w:t xml:space="preserve">        DeactivatedUserUnavailableInnerQuotedTweetTombstoneRule,</w:t>
      </w:r>
    </w:p>
    <w:p>
      <w:pPr>
        <w:jc w:val="both"/>
      </w:pPr>
      <w:r>
        <w:t xml:space="preserve">        OffBoardedUserUnavailableInnerQuotedTweetTombstoneRule,</w:t>
      </w:r>
    </w:p>
    <w:p>
      <w:pPr>
        <w:jc w:val="both"/>
      </w:pPr>
      <w:r>
        <w:t xml:space="preserve">        ErasedUserUnavailableInnerQuotedTweetTombstoneRule,</w:t>
      </w:r>
    </w:p>
    <w:p>
      <w:pPr>
        <w:jc w:val="both"/>
      </w:pPr>
      <w:r>
        <w:t xml:space="preserve">        ProtectedUserUnavailableInnerQuotedTweetTombstoneRule,</w:t>
      </w:r>
    </w:p>
    <w:p>
      <w:pPr>
        <w:jc w:val="both"/>
      </w:pPr>
      <w:r>
        <w:t xml:space="preserve">        AuthorBlocksViewerUserUnavailableInnerQuotedTweetTombstoneRule,</w:t>
      </w:r>
    </w:p>
    <w:p>
      <w:pPr>
        <w:jc w:val="both"/>
      </w:pPr>
      <w:r>
        <w:t xml:space="preserve">        SuspendedUserUnavailableTweetTombstoneRule,</w:t>
      </w:r>
    </w:p>
    <w:p>
      <w:pPr>
        <w:jc w:val="both"/>
      </w:pPr>
      <w:r>
        <w:t xml:space="preserve">        DeactivatedUserUnavailableTweetTombstoneRule,</w:t>
      </w:r>
    </w:p>
    <w:p>
      <w:pPr>
        <w:jc w:val="both"/>
      </w:pPr>
      <w:r>
        <w:t xml:space="preserve">        OffBoardedUserUnavailableTweetTombstoneRule,</w:t>
      </w:r>
    </w:p>
    <w:p>
      <w:pPr>
        <w:jc w:val="both"/>
      </w:pPr>
      <w:r>
        <w:t xml:space="preserve">        ErasedUserUnavailableTweetTombstoneRule,</w:t>
      </w:r>
    </w:p>
    <w:p>
      <w:pPr>
        <w:jc w:val="both"/>
      </w:pPr>
      <w:r>
        <w:t xml:space="preserve">        ProtectedUserUnavailableTweetTombstoneRule,</w:t>
      </w:r>
    </w:p>
    <w:p>
      <w:pPr>
        <w:jc w:val="both"/>
      </w:pPr>
      <w:r>
        <w:t xml:space="preserve">        AuthorBlocksViewerUserUnavailableTweetTombstoneRule,</w:t>
      </w:r>
    </w:p>
    <w:p>
      <w:pPr>
        <w:jc w:val="both"/>
      </w:pPr>
      <w:r>
        <w:t xml:space="preserve">        ViewerBlocksAuthorUserUnavailableInnerQuotedTweetInterstitialRule,</w:t>
      </w:r>
    </w:p>
    <w:p>
      <w:pPr>
        <w:jc w:val="both"/>
      </w:pPr>
      <w:r>
        <w:t xml:space="preserve">        ViewerMutesAuthorUserUnavailableInnerQuotedTweetInterstitialRule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TombstoneDeletedOuterTweetRule,</w:t>
      </w:r>
    </w:p>
    <w:p>
      <w:pPr>
        <w:jc w:val="both"/>
      </w:pPr>
      <w:r>
        <w:t xml:space="preserve">        TombstoneBounceDeletedOuterTweetRule,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mediaRules = VisibilityPolicy.baseMediaRules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CurationPolicyViolationsPolicy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 Seq(</w:t>
      </w:r>
    </w:p>
    <w:p>
      <w:pPr>
        <w:jc w:val="both"/>
      </w:pPr>
      <w:r>
        <w:t xml:space="preserve">        DoNotAmplifyAllViewersDropRule,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DoNotAmplifyUserRule,</w:t>
      </w:r>
    </w:p>
    <w:p>
      <w:pPr>
        <w:jc w:val="both"/>
      </w:pPr>
      <w:r>
        <w:t xml:space="preserve">        TsViolationRule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GraphqlDefaultPolicy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) ++ LimitedEngagementBaseRules.tweetRules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GryphonDecksAndColumnsSharingPolicy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SuspendedAuthorRule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tweetRules = Seq(DropAllRule)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UserSettingsPolicy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Seq(ViewerIsNotAuthorDropRule),</w:t>
      </w:r>
    </w:p>
    <w:p>
      <w:pPr>
        <w:jc w:val="both"/>
      </w:pPr>
      <w:r>
        <w:t xml:space="preserve">      tweetRules = Seq(DropAllRule)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BlockMuteUsersTimelinePolicy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Seq(SuspendedAuthorRule),</w:t>
      </w:r>
    </w:p>
    <w:p>
      <w:pPr>
        <w:jc w:val="both"/>
      </w:pPr>
      <w:r>
        <w:t xml:space="preserve">      tweetRules = Seq(DropAllRule)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TopicRecommendationsPolicy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NsfwHighRecallTweetLabelRule,</w:t>
      </w:r>
    </w:p>
    <w:p>
      <w:pPr>
        <w:jc w:val="both"/>
      </w:pPr>
      <w:r>
        <w:t xml:space="preserve">          NsfwTextHighPrecisionTweetLabelDropRule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  ++ RecommendationsPolicy.tweetRules,</w:t>
      </w:r>
    </w:p>
    <w:p>
      <w:pPr>
        <w:jc w:val="both"/>
      </w:pPr>
      <w:r>
        <w:t xml:space="preserve">      userRules = RecommendationsPolicy.userRules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RitoActionedTweetTimelinePolicy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VisibilityPolicy.baseTweetTombstoneRules</w:t>
      </w:r>
    </w:p>
    <w:p>
      <w:pPr>
        <w:jc w:val="both"/>
      </w:pPr>
      <w:r>
        <w:t xml:space="preserve">          ++ Seq(</w:t>
      </w:r>
    </w:p>
    <w:p>
      <w:pPr>
        <w:jc w:val="both"/>
      </w:pPr>
      <w:r>
        <w:t xml:space="preserve">            AuthorBlocksViewerTombstoneRule,</w:t>
      </w:r>
    </w:p>
    <w:p>
      <w:pPr>
        <w:jc w:val="both"/>
      </w:pPr>
      <w:r>
        <w:t xml:space="preserve">            ProtectedAuthorTombstoneRule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TombstoneDeletedOuterTweetRule,</w:t>
      </w:r>
    </w:p>
    <w:p>
      <w:pPr>
        <w:jc w:val="both"/>
      </w:pPr>
      <w:r>
        <w:t xml:space="preserve">        TombstoneBounceDeletedOuterTweetRule,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EmbeddedTweetsPolicy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VisibilityPolicy.baseTweetTombstoneRules</w:t>
      </w:r>
    </w:p>
    <w:p>
      <w:pPr>
        <w:jc w:val="both"/>
      </w:pPr>
      <w:r>
        <w:t xml:space="preserve">        ++ Seq(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++ LimitedEngagementBaseRules.tweetRules,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TombstoneDeletedOuterTweetRule,</w:t>
      </w:r>
    </w:p>
    <w:p>
      <w:pPr>
        <w:jc w:val="both"/>
      </w:pPr>
      <w:r>
        <w:t xml:space="preserve">        TombstoneBounceDeletedOuterTweetRule,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userUnavailableStateRules = Seq(</w:t>
      </w:r>
    </w:p>
    <w:p>
      <w:pPr>
        <w:jc w:val="both"/>
      </w:pPr>
      <w:r>
        <w:t xml:space="preserve">        SuspendedUserUnavailableTweetTombstoneRule,</w:t>
      </w:r>
    </w:p>
    <w:p>
      <w:pPr>
        <w:jc w:val="both"/>
      </w:pPr>
      <w:r>
        <w:t xml:space="preserve">        DeactivatedUserUnavailableTweetTombstoneRule,</w:t>
      </w:r>
    </w:p>
    <w:p>
      <w:pPr>
        <w:jc w:val="both"/>
      </w:pPr>
      <w:r>
        <w:t xml:space="preserve">        OffBoardedUserUnavailableTweetTombstoneRule,</w:t>
      </w:r>
    </w:p>
    <w:p>
      <w:pPr>
        <w:jc w:val="both"/>
      </w:pPr>
      <w:r>
        <w:t xml:space="preserve">        ErasedUserUnavailableTweetTombstoneRule,</w:t>
      </w:r>
    </w:p>
    <w:p>
      <w:pPr>
        <w:jc w:val="both"/>
      </w:pPr>
      <w:r>
        <w:t xml:space="preserve">        ProtectedUserUnavailableTweetTombstoneRule,</w:t>
      </w:r>
    </w:p>
    <w:p>
      <w:pPr>
        <w:jc w:val="both"/>
      </w:pPr>
      <w:r>
        <w:t xml:space="preserve">        AuthorBlocksViewerUserUnavailableInnerQuotedTweetTombstoneRule,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EmbedTweetMarkupPolicy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Seq(DropStaleTweetsRule) ++</w:t>
      </w:r>
    </w:p>
    <w:p>
      <w:pPr>
        <w:jc w:val="both"/>
      </w:pPr>
      <w:r>
        <w:t xml:space="preserve">        VisibilityPolicy.baseTweetTombstoneRules</w:t>
      </w:r>
    </w:p>
    <w:p>
      <w:pPr>
        <w:jc w:val="both"/>
      </w:pPr>
      <w:r>
        <w:t xml:space="preserve">        ++ Seq(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++ LimitedEngagementBaseRules.tweetRules,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TombstoneDeletedOuterTweetRule,</w:t>
      </w:r>
    </w:p>
    <w:p>
      <w:pPr>
        <w:jc w:val="both"/>
      </w:pPr>
      <w:r>
        <w:t xml:space="preserve">        TombstoneBounceDeletedOuterTweetRule,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ArticleTweetTimelinePolicy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  VisibilityPolicy.baseTweetRules ++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ViewerHasMatchingMutedKeywordForHomeTimelineRule,</w:t>
      </w:r>
    </w:p>
    <w:p>
      <w:pPr>
        <w:jc w:val="both"/>
      </w:pPr>
      <w:r>
        <w:t xml:space="preserve">            AbusePolicyEpisodicTweetLabelInterstitialRule,</w:t>
      </w:r>
    </w:p>
    <w:p>
      <w:pPr>
        <w:jc w:val="both"/>
      </w:pPr>
      <w:r>
        <w:t xml:space="preserve">            EmergencyDynamicInterstitialRule,</w:t>
      </w:r>
    </w:p>
    <w:p>
      <w:pPr>
        <w:jc w:val="both"/>
      </w:pPr>
      <w:r>
        <w:t xml:space="preserve">            NsfwHighPrecisionInterstitialAllUsersTweetLabelRule,</w:t>
      </w:r>
    </w:p>
    <w:p>
      <w:pPr>
        <w:jc w:val="both"/>
      </w:pPr>
      <w:r>
        <w:t xml:space="preserve">            GoreAndViolenceHighPrecisionAllUsersTweetLabelRule,</w:t>
      </w:r>
    </w:p>
    <w:p>
      <w:pPr>
        <w:jc w:val="both"/>
      </w:pPr>
      <w:r>
        <w:t xml:space="preserve">            NsfwReportedHeuristicsAllUsersTweetLabelRule,</w:t>
      </w:r>
    </w:p>
    <w:p>
      <w:pPr>
        <w:jc w:val="both"/>
      </w:pPr>
      <w:r>
        <w:t xml:space="preserve">            GoreAndViolenceReportedHeuristicsAllUsersTweetLabelRule,</w:t>
      </w:r>
    </w:p>
    <w:p>
      <w:pPr>
        <w:jc w:val="both"/>
      </w:pPr>
      <w:r>
        <w:t xml:space="preserve">            NsfwCardImageAllUsersTweetLabelRule,</w:t>
      </w:r>
    </w:p>
    <w:p>
      <w:pPr>
        <w:jc w:val="both"/>
      </w:pPr>
      <w:r>
        <w:t xml:space="preserve">          ) ++ LimitedEngagementBaseRules.tweetRules,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  ViewerMutesAuthorRule,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SuspendedAuthorRule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ConversationFocalPrehydrationPolicy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TombstoneBounceDeletedOuterTweetRule,</w:t>
      </w:r>
    </w:p>
    <w:p>
      <w:pPr>
        <w:jc w:val="both"/>
      </w:pPr>
      <w:r>
        <w:t xml:space="preserve">        TombstoneBounceDeletedQuotedTweetRule,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ConversationFocalTweetPolicy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VisibilityPolicy.baseTweetTombstoneRules</w:t>
      </w:r>
    </w:p>
    <w:p>
      <w:pPr>
        <w:jc w:val="both"/>
      </w:pPr>
      <w:r>
        <w:t xml:space="preserve">        ++ Seq(</w:t>
      </w:r>
    </w:p>
    <w:p>
      <w:pPr>
        <w:jc w:val="both"/>
      </w:pPr>
      <w:r>
        <w:t xml:space="preserve">          DynamicProductAdDropTweetLabelRule,</w:t>
      </w:r>
    </w:p>
    <w:p>
      <w:pPr>
        <w:jc w:val="both"/>
      </w:pPr>
      <w:r>
        <w:t xml:space="preserve">          AuthorBlocksViewerTombstoneRule,</w:t>
      </w:r>
    </w:p>
    <w:p>
      <w:pPr>
        <w:jc w:val="both"/>
      </w:pPr>
      <w:r>
        <w:t xml:space="preserve">          SensitiveMediaTweetDropSettingLevelTombstoneRules.AdultMediaNsfwHighPrecisionTweetLabelDropSettingLevelTombstoneRule,</w:t>
      </w:r>
    </w:p>
    <w:p>
      <w:pPr>
        <w:jc w:val="both"/>
      </w:pPr>
      <w:r>
        <w:t xml:space="preserve">          SensitiveMediaTweetDropSettingLevelTombstoneRules.ViolentMediaGoreAndViolenceHighPrecisionDropSettingLeveTombstoneRule,</w:t>
      </w:r>
    </w:p>
    <w:p>
      <w:pPr>
        <w:jc w:val="both"/>
      </w:pPr>
      <w:r>
        <w:t xml:space="preserve">          SensitiveMediaTweetDropSettingLevelTombstoneRules.AdultMediaNsfwReportedHeuristicsTweetLabelDropSettingLevelTombstoneRule,</w:t>
      </w:r>
    </w:p>
    <w:p>
      <w:pPr>
        <w:jc w:val="both"/>
      </w:pPr>
      <w:r>
        <w:t xml:space="preserve">          SensitiveMediaTweetDropSettingLevelTombstoneRules.ViolentMediaGoreAndViolenceReportedHeuristicsDropSettingLevelTombstoneRule,</w:t>
      </w:r>
    </w:p>
    <w:p>
      <w:pPr>
        <w:jc w:val="both"/>
      </w:pPr>
      <w:r>
        <w:t xml:space="preserve">          SensitiveMediaTweetDropSettingLevelTombstoneRules.AdultMediaNsfwCardImageTweetLabelDropSettingLevelTombstoneRule,</w:t>
      </w:r>
    </w:p>
    <w:p>
      <w:pPr>
        <w:jc w:val="both"/>
      </w:pPr>
      <w:r>
        <w:t xml:space="preserve">          SensitiveMediaTweetDropSettingLevelTombstoneRules.OtherSensitiveMediaNsfwUserTweetFlagDropSettingLevelTombstoneRule,</w:t>
      </w:r>
    </w:p>
    <w:p>
      <w:pPr>
        <w:jc w:val="both"/>
      </w:pPr>
      <w:r>
        <w:t xml:space="preserve">          SensitiveMediaTweetDropSettingLevelTombstoneRules.OtherSensitiveMediaNsfwAdminTweetFlagDropSettingLevelTombstoneRule,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ReportedTweetInterstitialRule,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SensitiveMediaTweetInterstitialRules.AdultMediaNsfwHighPrecisionTweetLabelInterstitialRule,</w:t>
      </w:r>
    </w:p>
    <w:p>
      <w:pPr>
        <w:jc w:val="both"/>
      </w:pPr>
      <w:r>
        <w:t xml:space="preserve">          SensitiveMediaTweetInterstitialRules.ViolentMediaGoreAndViolenceHighPrecisionInterstitialRule,</w:t>
      </w:r>
    </w:p>
    <w:p>
      <w:pPr>
        <w:jc w:val="both"/>
      </w:pPr>
      <w:r>
        <w:t xml:space="preserve">          SensitiveMediaTweetInterstitialRules.AdultMediaNsfwReportedHeuristicsTweetLabelInterstitialRule,</w:t>
      </w:r>
    </w:p>
    <w:p>
      <w:pPr>
        <w:jc w:val="both"/>
      </w:pPr>
      <w:r>
        <w:t xml:space="preserve">          SensitiveMediaTweetInterstitialRules.ViolentMediaGoreAndViolenceReportedHeuristicsInterstitialRule,</w:t>
      </w:r>
    </w:p>
    <w:p>
      <w:pPr>
        <w:jc w:val="both"/>
      </w:pPr>
      <w:r>
        <w:t xml:space="preserve">          SensitiveMediaTweetInterstitialRules.AdultMediaNsfwCardImageTweetLabelInterstitialRule,</w:t>
      </w:r>
    </w:p>
    <w:p>
      <w:pPr>
        <w:jc w:val="both"/>
      </w:pPr>
      <w:r>
        <w:t xml:space="preserve">          SensitiveMediaTweetInterstitialRules.OtherSensitiveMediaNsfwUserTweetFlagInterstitialRule,</w:t>
      </w:r>
    </w:p>
    <w:p>
      <w:pPr>
        <w:jc w:val="both"/>
      </w:pPr>
      <w:r>
        <w:t xml:space="preserve">          SensitiveMediaTweetInterstitialRules.OtherSensitiveMediaNsfwAdminTweetFlagInterstitialRule,</w:t>
      </w:r>
    </w:p>
    <w:p>
      <w:pPr>
        <w:jc w:val="both"/>
      </w:pPr>
      <w:r>
        <w:t xml:space="preserve">          GoreAndViolenceHighPrecisionAvoidAllUsersTweetLabelRule,</w:t>
      </w:r>
    </w:p>
    <w:p>
      <w:pPr>
        <w:jc w:val="both"/>
      </w:pPr>
      <w:r>
        <w:t xml:space="preserve">          NsfwReportedHeuristicsAvoidAdPlacementAllUsersTweetLabelRule,</w:t>
      </w:r>
    </w:p>
    <w:p>
      <w:pPr>
        <w:jc w:val="both"/>
      </w:pPr>
      <w:r>
        <w:t xml:space="preserve">          GoreAndViolenceReportedHeuristicsAvoidAdPlacementAllUsersTweetLabelRule,</w:t>
      </w:r>
    </w:p>
    <w:p>
      <w:pPr>
        <w:jc w:val="both"/>
      </w:pPr>
      <w:r>
        <w:t xml:space="preserve">          NsfwCardImageAvoidAdPlacementAllUsersTweetLabelRule,</w:t>
      </w:r>
    </w:p>
    <w:p>
      <w:pPr>
        <w:jc w:val="both"/>
      </w:pPr>
      <w:r>
        <w:t xml:space="preserve">          MutedKeywordForQuotedTweetTweetDetailInterstitialRule,</w:t>
      </w:r>
    </w:p>
    <w:p>
      <w:pPr>
        <w:jc w:val="both"/>
      </w:pPr>
      <w:r>
        <w:t xml:space="preserve">          ViewerMutesAuthorInnerQuotedTweetInterstitialRule,</w:t>
      </w:r>
    </w:p>
    <w:p>
      <w:pPr>
        <w:jc w:val="both"/>
      </w:pPr>
      <w:r>
        <w:t xml:space="preserve">          ViewerBlocksAuthorInnerQuotedTweetInterstitialRule,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++ LimitedEngagementBaseRules.tweetRules</w:t>
      </w:r>
    </w:p>
    <w:p>
      <w:pPr>
        <w:jc w:val="both"/>
      </w:pPr>
      <w:r>
        <w:t xml:space="preserve">        ++ ConversationsAdAvoidanceRules.tweetRules,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TombstoneBounceDeletedOuterTweetRule,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userUnavailableStateRules = Seq(</w:t>
      </w:r>
    </w:p>
    <w:p>
      <w:pPr>
        <w:jc w:val="both"/>
      </w:pPr>
      <w:r>
        <w:t xml:space="preserve">        SuspendedUserUnavailableTweetTombstoneRule,</w:t>
      </w:r>
    </w:p>
    <w:p>
      <w:pPr>
        <w:jc w:val="both"/>
      </w:pPr>
      <w:r>
        <w:t xml:space="preserve">        DeactivatedUserUnavailableTweetTombstoneRule,</w:t>
      </w:r>
    </w:p>
    <w:p>
      <w:pPr>
        <w:jc w:val="both"/>
      </w:pPr>
      <w:r>
        <w:t xml:space="preserve">        OffBoardedUserUnavailableTweetTombstoneRule,</w:t>
      </w:r>
    </w:p>
    <w:p>
      <w:pPr>
        <w:jc w:val="both"/>
      </w:pPr>
      <w:r>
        <w:t xml:space="preserve">        ErasedUserUnavailableTweetTombstoneRule,</w:t>
      </w:r>
    </w:p>
    <w:p>
      <w:pPr>
        <w:jc w:val="both"/>
      </w:pPr>
      <w:r>
        <w:t xml:space="preserve">        ProtectedUserUnavailableTweetTombstoneRule,</w:t>
      </w:r>
    </w:p>
    <w:p>
      <w:pPr>
        <w:jc w:val="both"/>
      </w:pPr>
      <w:r>
        <w:t xml:space="preserve">        AuthorBlocksViewerUserUnavailableInnerQuotedTweetTombstoneRule,</w:t>
      </w:r>
    </w:p>
    <w:p>
      <w:pPr>
        <w:jc w:val="both"/>
      </w:pPr>
      <w:r>
        <w:t xml:space="preserve">        UserUnavailableTweetTombstoneRule,</w:t>
      </w:r>
    </w:p>
    <w:p>
      <w:pPr>
        <w:jc w:val="both"/>
      </w:pPr>
      <w:r>
        <w:t xml:space="preserve">        ViewerBlocksAuthorUserUnavailableInnerQuotedTweetInterstitialRule,</w:t>
      </w:r>
    </w:p>
    <w:p>
      <w:pPr>
        <w:jc w:val="both"/>
      </w:pPr>
      <w:r>
        <w:t xml:space="preserve">        ViewerMutesAuthorUserUnavailableInnerQuotedTweetInterstitialRule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ConversationsAdAvoidanceRules.policyRuleParams</w:t>
      </w:r>
    </w:p>
    <w:p>
      <w:pPr>
        <w:jc w:val="both"/>
      </w:pPr>
      <w:r>
        <w:t xml:space="preserve">        ++ SensitiveMediaSettingsConversationBaseRules.policyRuleParams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ConversationReplyPolicy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VisibilityPolicy.baseTweetTombstoneRules</w:t>
      </w:r>
    </w:p>
    <w:p>
      <w:pPr>
        <w:jc w:val="both"/>
      </w:pPr>
      <w:r>
        <w:t xml:space="preserve">        ++ Seq(</w:t>
      </w:r>
    </w:p>
    <w:p>
      <w:pPr>
        <w:jc w:val="both"/>
      </w:pPr>
      <w:r>
        <w:t xml:space="preserve">          LowQualityTweetLabelTombstoneRule,</w:t>
      </w:r>
    </w:p>
    <w:p>
      <w:pPr>
        <w:jc w:val="both"/>
      </w:pPr>
      <w:r>
        <w:t xml:space="preserve">          SpamHighRecallTweetLabelTombstoneRule,</w:t>
      </w:r>
    </w:p>
    <w:p>
      <w:pPr>
        <w:jc w:val="both"/>
      </w:pPr>
      <w:r>
        <w:t xml:space="preserve">          DuplicateContentTweetLabelTombstoneRule,</w:t>
      </w:r>
    </w:p>
    <w:p>
      <w:pPr>
        <w:jc w:val="both"/>
      </w:pPr>
      <w:r>
        <w:t xml:space="preserve">          DeciderableSpamHighRecallAuthorLabelTombstoneRule,</w:t>
      </w:r>
    </w:p>
    <w:p>
      <w:pPr>
        <w:jc w:val="both"/>
      </w:pPr>
      <w:r>
        <w:t xml:space="preserve">          SmyteSpamTweetLabelTombstoneRule,</w:t>
      </w:r>
    </w:p>
    <w:p>
      <w:pPr>
        <w:jc w:val="both"/>
      </w:pPr>
      <w:r>
        <w:t xml:space="preserve">          AuthorBlocksViewerTombstoneRule,</w:t>
      </w:r>
    </w:p>
    <w:p>
      <w:pPr>
        <w:jc w:val="both"/>
      </w:pPr>
      <w:r>
        <w:t xml:space="preserve">          ToxicityReplyFilterRule,</w:t>
      </w:r>
    </w:p>
    <w:p>
      <w:pPr>
        <w:jc w:val="both"/>
      </w:pPr>
      <w:r>
        <w:t xml:space="preserve">          DynamicProductAdDropTweetLabelRule,</w:t>
      </w:r>
    </w:p>
    <w:p>
      <w:pPr>
        <w:jc w:val="both"/>
      </w:pPr>
      <w:r>
        <w:t xml:space="preserve">          SensitiveMediaTweetDropSettingLevelTombstoneRules.AdultMediaNsfwHighPrecisionTweetLabelDropSettingLevelTombstoneRule,</w:t>
      </w:r>
    </w:p>
    <w:p>
      <w:pPr>
        <w:jc w:val="both"/>
      </w:pPr>
      <w:r>
        <w:t xml:space="preserve">          SensitiveMediaTweetDropSettingLevelTombstoneRules.ViolentMediaGoreAndViolenceHighPrecisionDropSettingLeveTombstoneRule,</w:t>
      </w:r>
    </w:p>
    <w:p>
      <w:pPr>
        <w:jc w:val="both"/>
      </w:pPr>
      <w:r>
        <w:t xml:space="preserve">          SensitiveMediaTweetDropSettingLevelTombstoneRules.AdultMediaNsfwReportedHeuristicsTweetLabelDropSettingLevelTombstoneRule,</w:t>
      </w:r>
    </w:p>
    <w:p>
      <w:pPr>
        <w:jc w:val="both"/>
      </w:pPr>
      <w:r>
        <w:t xml:space="preserve">          SensitiveMediaTweetDropSettingLevelTombstoneRules.ViolentMediaGoreAndViolenceReportedHeuristicsDropSettingLevelTombstoneRule,</w:t>
      </w:r>
    </w:p>
    <w:p>
      <w:pPr>
        <w:jc w:val="both"/>
      </w:pPr>
      <w:r>
        <w:t xml:space="preserve">          SensitiveMediaTweetDropSettingLevelTombstoneRules.AdultMediaNsfwCardImageTweetLabelDropSettingLevelTombstoneRule,</w:t>
      </w:r>
    </w:p>
    <w:p>
      <w:pPr>
        <w:jc w:val="both"/>
      </w:pPr>
      <w:r>
        <w:t xml:space="preserve">          SensitiveMediaTweetDropSettingLevelTombstoneRules.OtherSensitiveMediaNsfwUserTweetFlagDropSettingLevelTombstoneRule,</w:t>
      </w:r>
    </w:p>
    <w:p>
      <w:pPr>
        <w:jc w:val="both"/>
      </w:pPr>
      <w:r>
        <w:t xml:space="preserve">          SensitiveMediaTweetDropSettingLevelTombstoneRules.OtherSensitiveMediaNsfwAdminTweetFlagDropSettingLevelTombstoneRule,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MutedKeywordForTweetRepliesInterstitialRule,</w:t>
      </w:r>
    </w:p>
    <w:p>
      <w:pPr>
        <w:jc w:val="both"/>
      </w:pPr>
      <w:r>
        <w:t xml:space="preserve">          ReportedTweetInterstitialRule,</w:t>
      </w:r>
    </w:p>
    <w:p>
      <w:pPr>
        <w:jc w:val="both"/>
      </w:pPr>
      <w:r>
        <w:t xml:space="preserve">          ViewerBlocksAuthorInterstitialRule,</w:t>
      </w:r>
    </w:p>
    <w:p>
      <w:pPr>
        <w:jc w:val="both"/>
      </w:pPr>
      <w:r>
        <w:t xml:space="preserve">          ViewerMutesAuthorInterstitialRule,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  SensitiveMediaTweetInterstitialRules.AdultMediaNsfwHighPrecisionTweetLabelInterstitialRule,</w:t>
      </w:r>
    </w:p>
    <w:p>
      <w:pPr>
        <w:jc w:val="both"/>
      </w:pPr>
      <w:r>
        <w:t xml:space="preserve">          SensitiveMediaTweetInterstitialRules.ViolentMediaGoreAndViolenceHighPrecisionInterstitialRule,</w:t>
      </w:r>
    </w:p>
    <w:p>
      <w:pPr>
        <w:jc w:val="both"/>
      </w:pPr>
      <w:r>
        <w:t xml:space="preserve">          SensitiveMediaTweetInterstitialRules.AdultMediaNsfwReportedHeuristicsTweetLabelInterstitialRule,</w:t>
      </w:r>
    </w:p>
    <w:p>
      <w:pPr>
        <w:jc w:val="both"/>
      </w:pPr>
      <w:r>
        <w:t xml:space="preserve">          SensitiveMediaTweetInterstitialRules.ViolentMediaGoreAndViolenceReportedHeuristicsInterstitialRule,</w:t>
      </w:r>
    </w:p>
    <w:p>
      <w:pPr>
        <w:jc w:val="both"/>
      </w:pPr>
      <w:r>
        <w:t xml:space="preserve">          SensitiveMediaTweetInterstitialRules.AdultMediaNsfwCardImageTweetLabelInterstitialRule,</w:t>
      </w:r>
    </w:p>
    <w:p>
      <w:pPr>
        <w:jc w:val="both"/>
      </w:pPr>
      <w:r>
        <w:t xml:space="preserve">          SensitiveMediaTweetInterstitialRules.OtherSensitiveMediaNsfwUserTweetFlagInterstitialRule,</w:t>
      </w:r>
    </w:p>
    <w:p>
      <w:pPr>
        <w:jc w:val="both"/>
      </w:pPr>
      <w:r>
        <w:t xml:space="preserve">          SensitiveMediaTweetInterstitialRules.OtherSensitiveMediaNsfwAdminTweetFlagInterstitialRule,</w:t>
      </w:r>
    </w:p>
    <w:p>
      <w:pPr>
        <w:jc w:val="both"/>
      </w:pPr>
      <w:r>
        <w:t xml:space="preserve">          GoreAndViolenceHighPrecisionAvoidAllUsersTweetLabelRule,</w:t>
      </w:r>
    </w:p>
    <w:p>
      <w:pPr>
        <w:jc w:val="both"/>
      </w:pPr>
      <w:r>
        <w:t xml:space="preserve">          NsfwReportedHeuristicsAvoidAdPlacementAllUsersTweetLabelRule,</w:t>
      </w:r>
    </w:p>
    <w:p>
      <w:pPr>
        <w:jc w:val="both"/>
      </w:pPr>
      <w:r>
        <w:t xml:space="preserve">          GoreAndViolenceReportedHeuristicsAvoidAdPlacementAllUsersTweetLabelRule,</w:t>
      </w:r>
    </w:p>
    <w:p>
      <w:pPr>
        <w:jc w:val="both"/>
      </w:pPr>
      <w:r>
        <w:t xml:space="preserve">          NsfwCardImageAvoidAdPlacementAllUsersTweetLabelRule,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++ LimitedEngagementBaseRules.tweetRules</w:t>
      </w:r>
    </w:p>
    <w:p>
      <w:pPr>
        <w:jc w:val="both"/>
      </w:pPr>
      <w:r>
        <w:t xml:space="preserve">        ++ ConversationsAdAvoidanceRules.tweetRules,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LowQualityHighRecallRule,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DeciderableSpamHighRecallRule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TombstoneDeletedOuterTweetRule,</w:t>
      </w:r>
    </w:p>
    <w:p>
      <w:pPr>
        <w:jc w:val="both"/>
      </w:pPr>
      <w:r>
        <w:t xml:space="preserve">        TombstoneBounceDeletedOuterTweetRule,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userUnavailableStateRules = Seq(</w:t>
      </w:r>
    </w:p>
    <w:p>
      <w:pPr>
        <w:jc w:val="both"/>
      </w:pPr>
      <w:r>
        <w:t xml:space="preserve">        SuspendedUserUnavailableTweetTombstoneRule,</w:t>
      </w:r>
    </w:p>
    <w:p>
      <w:pPr>
        <w:jc w:val="both"/>
      </w:pPr>
      <w:r>
        <w:t xml:space="preserve">        DeactivatedUserUnavailableTweetTombstoneRule,</w:t>
      </w:r>
    </w:p>
    <w:p>
      <w:pPr>
        <w:jc w:val="both"/>
      </w:pPr>
      <w:r>
        <w:t xml:space="preserve">        OffBoardedUserUnavailableTweetTombstoneRule,</w:t>
      </w:r>
    </w:p>
    <w:p>
      <w:pPr>
        <w:jc w:val="both"/>
      </w:pPr>
      <w:r>
        <w:t xml:space="preserve">        ErasedUserUnavailableTweetTombstoneRule,</w:t>
      </w:r>
    </w:p>
    <w:p>
      <w:pPr>
        <w:jc w:val="both"/>
      </w:pPr>
      <w:r>
        <w:t xml:space="preserve">        ProtectedUserUnavailableTweetTombstoneRule,</w:t>
      </w:r>
    </w:p>
    <w:p>
      <w:pPr>
        <w:jc w:val="both"/>
      </w:pPr>
      <w:r>
        <w:t xml:space="preserve">        AuthorBlocksViewerUserUnavailableInnerQuotedTweetTombstoneRule,</w:t>
      </w:r>
    </w:p>
    <w:p>
      <w:pPr>
        <w:jc w:val="both"/>
      </w:pPr>
      <w:r>
        <w:t xml:space="preserve">        UserUnavailableTweetTombstoneRule,</w:t>
      </w:r>
    </w:p>
    <w:p>
      <w:pPr>
        <w:jc w:val="both"/>
      </w:pPr>
      <w:r>
        <w:t xml:space="preserve">        ViewerBlocksAuthorUserUnavailableInnerQuotedTweetInterstitialRule,</w:t>
      </w:r>
    </w:p>
    <w:p>
      <w:pPr>
        <w:jc w:val="both"/>
      </w:pPr>
      <w:r>
        <w:t xml:space="preserve">        ViewerMutesAuthorUserUnavailableInnerQuotedTweetInterstitialRule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ConversationsAdAvoidanceRules.policyRuleParams</w:t>
      </w:r>
    </w:p>
    <w:p>
      <w:pPr>
        <w:jc w:val="both"/>
      </w:pPr>
      <w:r>
        <w:t xml:space="preserve">        ++ SensitiveMediaSettingsConversationBaseRules.policyRuleParams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AdsBusinessSettingsPolicy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Seq(DropAllRule)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UserMilestoneRecommendationPolicy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RecommendationsPolicy.userRules ++ Seq(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TrustedFriendsUserListPolicy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Seq(DropAllRule),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ViewerBlocksAuthorRule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TwitterDelegateUserListPolicy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ViewerBlocksAuthorRule,</w:t>
      </w:r>
    </w:p>
    <w:p>
      <w:pPr>
        <w:jc w:val="both"/>
      </w:pPr>
      <w:r>
        <w:t xml:space="preserve">        ViewerIsAuthorDropRule,</w:t>
      </w:r>
    </w:p>
    <w:p>
      <w:pPr>
        <w:jc w:val="both"/>
      </w:pPr>
      <w:r>
        <w:t xml:space="preserve">        DeactivatedAuthorRule,</w:t>
      </w:r>
    </w:p>
    <w:p>
      <w:pPr>
        <w:jc w:val="both"/>
      </w:pPr>
      <w:r>
        <w:t xml:space="preserve">        AuthorBlocksViewerDropRule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tweetRules = Seq(DropAllRule)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QuickPromoteTweetEligibilityPolicy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TweetDetailPolicy.tweetRules,</w:t>
      </w:r>
    </w:p>
    <w:p>
      <w:pPr>
        <w:jc w:val="both"/>
      </w:pPr>
      <w:r>
        <w:t xml:space="preserve">      userRules = UserTimelineRules.UserRules,</w:t>
      </w:r>
    </w:p>
    <w:p>
      <w:pPr>
        <w:jc w:val="both"/>
      </w:pPr>
      <w:r>
        <w:t xml:space="preserve">      policyRuleParams = TweetDetailPolicy.policyRuleParams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ReportCenterPolicy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ConversationFocalTweetPolicy.tweetRules.diff(</w:t>
      </w:r>
    </w:p>
    <w:p>
      <w:pPr>
        <w:jc w:val="both"/>
      </w:pPr>
      <w:r>
        <w:t xml:space="preserve">        ConversationsAdAvoidanceRules.tweetRules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TombstoneBounceDeletedOuterTweetRule,</w:t>
      </w:r>
    </w:p>
    <w:p>
      <w:pPr>
        <w:jc w:val="both"/>
      </w:pPr>
      <w:r>
        <w:t xml:space="preserve">        TombstoneDeletedQuotedTweetRule,</w:t>
      </w:r>
    </w:p>
    <w:p>
      <w:pPr>
        <w:jc w:val="both"/>
      </w:pPr>
      <w:r>
        <w:t xml:space="preserve">        TombstoneBounceDeletedQuotedTweetRule,</w:t>
      </w:r>
    </w:p>
    <w:p>
      <w:pPr>
        <w:jc w:val="both"/>
      </w:pPr>
      <w:r>
        <w:t xml:space="preserve">        TombstoneDeletedOuterTweetRule,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userUnavailableStateRules = Seq(</w:t>
      </w:r>
    </w:p>
    <w:p>
      <w:pPr>
        <w:jc w:val="both"/>
      </w:pPr>
      <w:r>
        <w:t xml:space="preserve">        SuspendedUserUnavailableTweetTombstoneRule,</w:t>
      </w:r>
    </w:p>
    <w:p>
      <w:pPr>
        <w:jc w:val="both"/>
      </w:pPr>
      <w:r>
        <w:t xml:space="preserve">        DeactivatedUserUnavailableTweetTombstoneRule,</w:t>
      </w:r>
    </w:p>
    <w:p>
      <w:pPr>
        <w:jc w:val="both"/>
      </w:pPr>
      <w:r>
        <w:t xml:space="preserve">        OffBoardedUserUnavailableTweetTombstoneRule,</w:t>
      </w:r>
    </w:p>
    <w:p>
      <w:pPr>
        <w:jc w:val="both"/>
      </w:pPr>
      <w:r>
        <w:t xml:space="preserve">        ErasedUserUnavailableTweetTombstoneRule,</w:t>
      </w:r>
    </w:p>
    <w:p>
      <w:pPr>
        <w:jc w:val="both"/>
      </w:pPr>
      <w:r>
        <w:t xml:space="preserve">        ProtectedUserUnavailableTweetTombstoneRule,</w:t>
      </w:r>
    </w:p>
    <w:p>
      <w:pPr>
        <w:jc w:val="both"/>
      </w:pPr>
      <w:r>
        <w:t xml:space="preserve">        AuthorBlocksViewerUserUnavailableInnerQuotedTweetTombstoneRule,</w:t>
      </w:r>
    </w:p>
    <w:p>
      <w:pPr>
        <w:jc w:val="both"/>
      </w:pPr>
      <w:r>
        <w:t xml:space="preserve">        UserUnavailableTweetTombstoneRule,</w:t>
      </w:r>
    </w:p>
    <w:p>
      <w:pPr>
        <w:jc w:val="both"/>
      </w:pPr>
      <w:r>
        <w:t xml:space="preserve">        ViewerBlocksAuthorUserUnavailableInnerQuotedTweetInterstitialRule,</w:t>
      </w:r>
    </w:p>
    <w:p>
      <w:pPr>
        <w:jc w:val="both"/>
      </w:pPr>
      <w:r>
        <w:t xml:space="preserve">        ViewerMutesAuthorUserUnavailableInnerQuotedTweetInterstitialRule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policyRuleParams = ConversationFocalTweetPolicy.policyRuleParams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ConversationInjectedTweetPolicy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VisibilityPolicy.baseTweetRules ++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AbusePolicyEpisodicTweetLabelInterstitialRule,</w:t>
      </w:r>
    </w:p>
    <w:p>
      <w:pPr>
        <w:jc w:val="both"/>
      </w:pPr>
      <w:r>
        <w:t xml:space="preserve">          EmergencyDynamicInterstitialRule,</w:t>
      </w:r>
    </w:p>
    <w:p>
      <w:pPr>
        <w:jc w:val="both"/>
      </w:pPr>
      <w:r>
        <w:t xml:space="preserve">          NsfwHighPrecisionInterstitialAllUsersTweetLabelRule,</w:t>
      </w:r>
    </w:p>
    <w:p>
      <w:pPr>
        <w:jc w:val="both"/>
      </w:pPr>
      <w:r>
        <w:t xml:space="preserve">          GoreAndViolenceHighPrecisionAllUsersTweetLabelRule,</w:t>
      </w:r>
    </w:p>
    <w:p>
      <w:pPr>
        <w:jc w:val="both"/>
      </w:pPr>
      <w:r>
        <w:t xml:space="preserve">          NsfwReportedHeuristicsAllUsersTweetLabelRule,</w:t>
      </w:r>
    </w:p>
    <w:p>
      <w:pPr>
        <w:jc w:val="both"/>
      </w:pPr>
      <w:r>
        <w:t xml:space="preserve">          GoreAndViolenceReportedHeuristicsAllUsersTweetLabelRule,</w:t>
      </w:r>
    </w:p>
    <w:p>
      <w:pPr>
        <w:jc w:val="both"/>
      </w:pPr>
      <w:r>
        <w:t xml:space="preserve">          NsfwCardImageAllUsersTweetLabelRule,</w:t>
      </w:r>
    </w:p>
    <w:p>
      <w:pPr>
        <w:jc w:val="both"/>
      </w:pPr>
      <w:r>
        <w:t xml:space="preserve">        ) ++</w:t>
      </w:r>
    </w:p>
    <w:p>
      <w:pPr>
        <w:jc w:val="both"/>
      </w:pPr>
      <w:r>
        <w:t xml:space="preserve">        LimitedEngagementBaseRules.tweetRules ++ Seq(</w:t>
      </w:r>
    </w:p>
    <w:p>
      <w:pPr>
        <w:jc w:val="both"/>
      </w:pPr>
      <w:r>
        <w:t xml:space="preserve">        SkipTweetDetailLimitedEngagementTweetLabelRule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EditHistoryTimelinePolicy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ConversationReplyPolicy.tweetRules,</w:t>
      </w:r>
    </w:p>
    <w:p>
      <w:pPr>
        <w:jc w:val="both"/>
      </w:pPr>
      <w:r>
        <w:t xml:space="preserve">      policyRuleParams = ConversationReplyPolicy.policyRuleParams,</w:t>
      </w:r>
    </w:p>
    <w:p>
      <w:pPr>
        <w:jc w:val="both"/>
      </w:pPr>
      <w:r>
        <w:t xml:space="preserve">      deletedTweetRules = ConversationReplyPolicy.deletedTweetRules,</w:t>
      </w:r>
    </w:p>
    <w:p>
      <w:pPr>
        <w:jc w:val="both"/>
      </w:pPr>
      <w:r>
        <w:t xml:space="preserve">      userUnavailableStateRules = ConversationReplyPolicy.userUnavailableStateRules)</w:t>
      </w:r>
    </w:p>
    <w:p>
      <w:pPr>
        <w:jc w:val="both"/>
      </w:pPr>
      <w:r/>
    </w:p>
    <w:p>
      <w:pPr>
        <w:jc w:val="both"/>
      </w:pPr>
      <w:r>
        <w:t>case object UserSelfViewOnlyPolicy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Seq(ViewerIsNotAuthorDropRule),</w:t>
      </w:r>
    </w:p>
    <w:p>
      <w:pPr>
        <w:jc w:val="both"/>
      </w:pPr>
      <w:r>
        <w:t xml:space="preserve">      tweetRules = Seq(DropAllRule)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TwitterArticleComposePolicy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twitterArticleRules = Seq(</w:t>
      </w:r>
    </w:p>
    <w:p>
      <w:pPr>
        <w:jc w:val="both"/>
      </w:pPr>
      <w:r>
        <w:t xml:space="preserve">        ViewerIsNotAuthorDropRule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TwitterArticleProfileTabPolicy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twitterArticleRules = Seq(</w:t>
      </w:r>
    </w:p>
    <w:p>
      <w:pPr>
        <w:jc w:val="both"/>
      </w:pPr>
      <w:r>
        <w:t xml:space="preserve">        AuthorBlocksViewerDropRule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TwitterArticleReadPolicy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twitterArticleRules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ContentControlToolInstallPolicy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UserProfileHeaderPolicy.userRules,</w:t>
      </w:r>
    </w:p>
    <w:p>
      <w:pPr>
        <w:jc w:val="both"/>
      </w:pPr>
      <w:r>
        <w:t xml:space="preserve">      tweetRules = UserProfileHeaderPolicy.tweetRules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TimelineProfileSpacesPolicy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UserProfileHeaderPolicy.userRules,</w:t>
      </w:r>
    </w:p>
    <w:p>
      <w:pPr>
        <w:jc w:val="both"/>
      </w:pPr>
      <w:r>
        <w:t xml:space="preserve">      tweetRules = UserProfileHeaderPolicy.tweetRules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TimelineFavoritesSelfViewPolicy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TimelineFavoritesPolicy.tweetRules.diff(Seq(DropStaleTweetsRule)),</w:t>
      </w:r>
    </w:p>
    <w:p>
      <w:pPr>
        <w:jc w:val="both"/>
      </w:pPr>
      <w:r>
        <w:t xml:space="preserve">      policyRuleParams = TimelineFavoritesPolicy.policyRuleParams,</w:t>
      </w:r>
    </w:p>
    <w:p>
      <w:pPr>
        <w:jc w:val="both"/>
      </w:pPr>
      <w:r>
        <w:t xml:space="preserve">      deletedTweetRules = TimelineFavoritesPolicy.deletedTweetRules,</w:t>
      </w:r>
    </w:p>
    <w:p>
      <w:pPr>
        <w:jc w:val="both"/>
      </w:pPr>
      <w:r>
        <w:t xml:space="preserve">      userUnavailableStateRules = TimelineFavoritesPolicy.userUnavailableStateRules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BaseQigPolicy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AbusePolicyEpisodicTweetLabelDropRule,</w:t>
      </w:r>
    </w:p>
    <w:p>
      <w:pPr>
        <w:jc w:val="both"/>
      </w:pPr>
      <w:r>
        <w:t xml:space="preserve">        AutomationTweetLabelRule,</w:t>
      </w:r>
    </w:p>
    <w:p>
      <w:pPr>
        <w:jc w:val="both"/>
      </w:pPr>
      <w:r>
        <w:t xml:space="preserve">        DoNotAmplifyDropRule,</w:t>
      </w:r>
    </w:p>
    <w:p>
      <w:pPr>
        <w:jc w:val="both"/>
      </w:pPr>
      <w:r>
        <w:t xml:space="preserve">        DownrankSpamReplyTweetLabelRule,</w:t>
      </w:r>
    </w:p>
    <w:p>
      <w:pPr>
        <w:jc w:val="both"/>
      </w:pPr>
      <w:r>
        <w:t xml:space="preserve">        DuplicateContentTweetLabelDropRule,</w:t>
      </w:r>
    </w:p>
    <w:p>
      <w:pPr>
        <w:jc w:val="both"/>
      </w:pPr>
      <w:r>
        <w:t xml:space="preserve">        DuplicateMentionTweetLabelRule,</w:t>
      </w:r>
    </w:p>
    <w:p>
      <w:pPr>
        <w:jc w:val="both"/>
      </w:pPr>
      <w:r>
        <w:t xml:space="preserve">        NsfwHighPrecisionTweetLabelRule,</w:t>
      </w:r>
    </w:p>
    <w:p>
      <w:pPr>
        <w:jc w:val="both"/>
      </w:pPr>
      <w:r>
        <w:t xml:space="preserve">        GoreAndViolenceHighPrecisionTweetLabelRule,</w:t>
      </w:r>
    </w:p>
    <w:p>
      <w:pPr>
        <w:jc w:val="both"/>
      </w:pPr>
      <w:r>
        <w:t xml:space="preserve">        GoreAndViolenceReportedHeuristicsTweetLabelRule,</w:t>
      </w:r>
    </w:p>
    <w:p>
      <w:pPr>
        <w:jc w:val="both"/>
      </w:pPr>
      <w:r>
        <w:t xml:space="preserve">        LikelyIvsLabelNonFollowerDropUserRule,</w:t>
      </w:r>
    </w:p>
    <w:p>
      <w:pPr>
        <w:jc w:val="both"/>
      </w:pPr>
      <w:r>
        <w:t xml:space="preserve">        NsfwCardImageTweetLabelRule,</w:t>
      </w:r>
    </w:p>
    <w:p>
      <w:pPr>
        <w:jc w:val="both"/>
      </w:pPr>
      <w:r>
        <w:t xml:space="preserve">        NsfwHighRecallTweetLabelRule,</w:t>
      </w:r>
    </w:p>
    <w:p>
      <w:pPr>
        <w:jc w:val="both"/>
      </w:pPr>
      <w:r>
        <w:t xml:space="preserve">        NsfwReportedHeuristicsTweetLabelRule,</w:t>
      </w:r>
    </w:p>
    <w:p>
      <w:pPr>
        <w:jc w:val="both"/>
      </w:pPr>
      <w:r>
        <w:t xml:space="preserve">        NsfwTextTweetLabelDropRule,</w:t>
      </w:r>
    </w:p>
    <w:p>
      <w:pPr>
        <w:jc w:val="both"/>
      </w:pPr>
      <w:r>
        <w:t xml:space="preserve">        NsfwVideoTweetLabelDropRule,</w:t>
      </w:r>
    </w:p>
    <w:p>
      <w:pPr>
        <w:jc w:val="both"/>
      </w:pPr>
      <w:r>
        <w:t xml:space="preserve">        PdnaTweetLabelRule,</w:t>
      </w:r>
    </w:p>
    <w:p>
      <w:pPr>
        <w:jc w:val="both"/>
      </w:pPr>
      <w:r>
        <w:t xml:space="preserve">        SafetyCrisisLevel3DropRule,</w:t>
      </w:r>
    </w:p>
    <w:p>
      <w:pPr>
        <w:jc w:val="both"/>
      </w:pPr>
      <w:r>
        <w:t xml:space="preserve">        SafetyCrisisLevel4DropRule,</w:t>
      </w:r>
    </w:p>
    <w:p>
      <w:pPr>
        <w:jc w:val="both"/>
      </w:pPr>
      <w:r>
        <w:t xml:space="preserve">        SearchBlacklistHighRecallTweetLabelDropRule,</w:t>
      </w:r>
    </w:p>
    <w:p>
      <w:pPr>
        <w:jc w:val="both"/>
      </w:pPr>
      <w:r>
        <w:t xml:space="preserve">        SearchBlacklistTweetLabelRule,</w:t>
      </w:r>
    </w:p>
    <w:p>
      <w:pPr>
        <w:jc w:val="both"/>
      </w:pPr>
      <w:r>
        <w:t xml:space="preserve">        SmyteSpamTweetLabelDropRule,</w:t>
      </w:r>
    </w:p>
    <w:p>
      <w:pPr>
        <w:jc w:val="both"/>
      </w:pPr>
      <w:r>
        <w:t xml:space="preserve">        SpamHighRecallTweetLabelDropRule,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DuplicateContentRule,</w:t>
      </w:r>
    </w:p>
    <w:p>
      <w:pPr>
        <w:jc w:val="both"/>
      </w:pPr>
      <w:r>
        <w:t xml:space="preserve">        EngagementSpammerHighRecallRule,</w:t>
      </w:r>
    </w:p>
    <w:p>
      <w:pPr>
        <w:jc w:val="both"/>
      </w:pPr>
      <w:r>
        <w:t xml:space="preserve">        EngagementSpammerRule,</w:t>
      </w:r>
    </w:p>
    <w:p>
      <w:pPr>
        <w:jc w:val="both"/>
      </w:pPr>
      <w:r>
        <w:t xml:space="preserve">        NsfwAvatarImageRule,</w:t>
      </w:r>
    </w:p>
    <w:p>
      <w:pPr>
        <w:jc w:val="both"/>
      </w:pPr>
      <w:r>
        <w:t xml:space="preserve">        NsfwBannerImageRule,</w:t>
      </w:r>
    </w:p>
    <w:p>
      <w:pPr>
        <w:jc w:val="both"/>
      </w:pPr>
      <w:r>
        <w:t xml:space="preserve">        NsfwHighPrecisionRule,</w:t>
      </w:r>
    </w:p>
    <w:p>
      <w:pPr>
        <w:jc w:val="both"/>
      </w:pPr>
      <w:r>
        <w:t xml:space="preserve">        NsfwHighRecallRule,</w:t>
      </w:r>
    </w:p>
    <w:p>
      <w:pPr>
        <w:jc w:val="both"/>
      </w:pPr>
      <w:r>
        <w:t xml:space="preserve">        NsfwSensitiveRule,</w:t>
      </w:r>
    </w:p>
    <w:p>
      <w:pPr>
        <w:jc w:val="both"/>
      </w:pPr>
      <w:r>
        <w:t xml:space="preserve">        ReadOnlyRule,</w:t>
      </w:r>
    </w:p>
    <w:p>
      <w:pPr>
        <w:jc w:val="both"/>
      </w:pPr>
      <w:r>
        <w:t xml:space="preserve">        RecommendationsBlacklistRule,</w:t>
      </w:r>
    </w:p>
    <w:p>
      <w:pPr>
        <w:jc w:val="both"/>
      </w:pPr>
      <w:r>
        <w:t xml:space="preserve">        SearchBlacklistRule,</w:t>
      </w:r>
    </w:p>
    <w:p>
      <w:pPr>
        <w:jc w:val="both"/>
      </w:pPr>
      <w:r>
        <w:t xml:space="preserve">        SpamHighRecallRule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>case object NotificationsQigPolicy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BaseQigPolicy.tweetRules ++ Seq(</w:t>
      </w:r>
    </w:p>
    <w:p>
      <w:pPr>
        <w:jc w:val="both"/>
      </w:pPr>
      <w:r>
        <w:t xml:space="preserve">        DropAllCommunityTweetsRule,</w:t>
      </w:r>
    </w:p>
    <w:p>
      <w:pPr>
        <w:jc w:val="both"/>
      </w:pPr>
      <w:r>
        <w:t xml:space="preserve">        DropNsfwAdminAuthorViewerOptInFilteringOnSearchRule,</w:t>
      </w:r>
    </w:p>
    <w:p>
      <w:pPr>
        <w:jc w:val="both"/>
      </w:pPr>
      <w:r>
        <w:t xml:space="preserve">        HighProactiveTosScoreTweetLabelDropSearchRule,</w:t>
      </w:r>
    </w:p>
    <w:p>
      <w:pPr>
        <w:jc w:val="both"/>
      </w:pPr>
      <w:r>
        <w:t xml:space="preserve">        LowQualityTweetLabelDropRule,</w:t>
      </w:r>
    </w:p>
    <w:p>
      <w:pPr>
        <w:jc w:val="both"/>
      </w:pPr>
      <w:r>
        <w:t xml:space="preserve">        NsfwHighPrecisionRule,</w:t>
      </w:r>
    </w:p>
    <w:p>
      <w:pPr>
        <w:jc w:val="both"/>
      </w:pPr>
      <w:r>
        <w:t xml:space="preserve">        NsfwHighRecallRule,</w:t>
      </w:r>
    </w:p>
    <w:p>
      <w:pPr>
        <w:jc w:val="both"/>
      </w:pPr>
      <w:r>
        <w:t xml:space="preserve">        NsfwNearPerfectAuthorRule,</w:t>
      </w:r>
    </w:p>
    <w:p>
      <w:pPr>
        <w:jc w:val="both"/>
      </w:pPr>
      <w:r>
        <w:t xml:space="preserve">        NsfwSensitiveRule,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BaseQigPolicy.userRules ++ Seq(</w:t>
      </w:r>
    </w:p>
    <w:p>
      <w:pPr>
        <w:jc w:val="both"/>
      </w:pPr>
      <w:r>
        <w:t xml:space="preserve">        AbusiveRule,</w:t>
      </w:r>
    </w:p>
    <w:p>
      <w:pPr>
        <w:jc w:val="both"/>
      </w:pPr>
      <w:r>
        <w:t xml:space="preserve">        LowQualityRule,</w:t>
      </w:r>
    </w:p>
    <w:p>
      <w:pPr>
        <w:jc w:val="both"/>
      </w:pPr>
      <w:r>
        <w:t xml:space="preserve">        CompromisedRule,</w:t>
      </w:r>
    </w:p>
    <w:p>
      <w:pPr>
        <w:jc w:val="both"/>
      </w:pPr>
      <w:r>
        <w:t xml:space="preserve">        ViewerBlocksAuthorViewerOptInBlockingOnSearchRule,</w:t>
      </w:r>
    </w:p>
    <w:p>
      <w:pPr>
        <w:jc w:val="both"/>
      </w:pPr>
      <w:r>
        <w:t xml:space="preserve">        ViewerMutesAuthorViewerOptInBlockingOnSearchRule,</w:t>
      </w:r>
    </w:p>
    <w:p>
      <w:pPr>
        <w:jc w:val="both"/>
      </w:pPr>
      <w:r>
        <w:t xml:space="preserve">        DropNsfwAdminAuthorViewerOptInFilteringOnSearchRule,</w:t>
      </w:r>
    </w:p>
    <w:p>
      <w:pPr>
        <w:jc w:val="both"/>
      </w:pPr>
      <w:r>
        <w:t xml:space="preserve">        NsfwNearPerfectAuthorRule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ShoppingManagerSpyModePolicy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Seq(</w:t>
      </w:r>
    </w:p>
    <w:p>
      <w:pPr>
        <w:jc w:val="both"/>
      </w:pPr>
      <w:r>
        <w:t xml:space="preserve">        DropAllRule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SuspendedAuthorRule,</w:t>
      </w:r>
    </w:p>
    <w:p>
      <w:pPr>
        <w:jc w:val="both"/>
      </w:pPr>
      <w:r>
        <w:t xml:space="preserve">        DeactivatedAuthorRule,</w:t>
      </w:r>
    </w:p>
    <w:p>
      <w:pPr>
        <w:jc w:val="both"/>
      </w:pPr>
      <w:r>
        <w:t xml:space="preserve">        ErasedAuthorRule,</w:t>
      </w:r>
    </w:p>
    <w:p>
      <w:pPr>
        <w:jc w:val="both"/>
      </w:pPr>
      <w:r>
        <w:t xml:space="preserve">        OffboardedAuthorRule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ZipbirdConsumerArchivesPolicy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VisibilityPolicy.baseTweetTombstoneRules,</w:t>
      </w:r>
    </w:p>
    <w:p>
      <w:pPr>
        <w:jc w:val="both"/>
      </w:pPr>
      <w:r>
        <w:t xml:space="preserve">      userRules = Seq(</w:t>
      </w:r>
    </w:p>
    <w:p>
      <w:pPr>
        <w:jc w:val="both"/>
      </w:pPr>
      <w:r>
        <w:t xml:space="preserve">        AuthorBlocksViewerDropRule,</w:t>
      </w:r>
    </w:p>
    <w:p>
      <w:pPr>
        <w:jc w:val="both"/>
      </w:pPr>
      <w:r>
        <w:t xml:space="preserve">        ProtectedAuthorDropRule,</w:t>
      </w:r>
    </w:p>
    <w:p>
      <w:pPr>
        <w:jc w:val="both"/>
      </w:pPr>
      <w:r>
        <w:t xml:space="preserve">        SuspendedAuthorRule,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userUnavailableStateRules = Seq(</w:t>
      </w:r>
    </w:p>
    <w:p>
      <w:pPr>
        <w:jc w:val="both"/>
      </w:pPr>
      <w:r>
        <w:t xml:space="preserve">        AuthorBlocksViewerUserUnavailableTweetTombstoneRule,</w:t>
      </w:r>
    </w:p>
    <w:p>
      <w:pPr>
        <w:jc w:val="both"/>
      </w:pPr>
      <w:r>
        <w:t xml:space="preserve">        ProtectedUserUnavailableTweetTombstoneRule,</w:t>
      </w:r>
    </w:p>
    <w:p>
      <w:pPr>
        <w:jc w:val="both"/>
      </w:pPr>
      <w:r>
        <w:t xml:space="preserve">        SuspendedUserUnavailableTweetTombstoneRule,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deletedTweetRules = Seq(</w:t>
      </w:r>
    </w:p>
    <w:p>
      <w:pPr>
        <w:jc w:val="both"/>
      </w:pPr>
      <w:r>
        <w:t xml:space="preserve">        TombstoneDeletedTweetRule,</w:t>
      </w:r>
    </w:p>
    <w:p>
      <w:pPr>
        <w:jc w:val="both"/>
      </w:pPr>
      <w:r>
        <w:t xml:space="preserve">        TombstoneBounceDeletedTweetRule,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class MixedVisibilityPolicy(</w:t>
      </w:r>
    </w:p>
    <w:p>
      <w:pPr>
        <w:jc w:val="both"/>
      </w:pPr>
      <w:r>
        <w:t xml:space="preserve">  originalPolicy: VisibilityPolicy,</w:t>
      </w:r>
    </w:p>
    <w:p>
      <w:pPr>
        <w:jc w:val="both"/>
      </w:pPr>
      <w:r>
        <w:t xml:space="preserve">  additionalTweetRules: Seq[Rule])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tweetRules = (additionalTweetRules ++ originalPolicy.tweetRules)</w:t>
      </w:r>
    </w:p>
    <w:p>
      <w:pPr>
        <w:jc w:val="both"/>
      </w:pPr>
      <w:r>
        <w:t xml:space="preserve">        .sortWith(_.actionBuilder.actionSeverity &gt; _.actionBuilder.actionSeverity),</w:t>
      </w:r>
    </w:p>
    <w:p>
      <w:pPr>
        <w:jc w:val="both"/>
      </w:pPr>
      <w:r>
        <w:t xml:space="preserve">      userRules = originalPolicy.userRules,</w:t>
      </w:r>
    </w:p>
    <w:p>
      <w:pPr>
        <w:jc w:val="both"/>
      </w:pPr>
      <w:r>
        <w:t xml:space="preserve">      cardRules = originalPolicy.cardRules,</w:t>
      </w:r>
    </w:p>
    <w:p>
      <w:pPr>
        <w:jc w:val="both"/>
      </w:pPr>
      <w:r>
        <w:t xml:space="preserve">      quotedTweetRules = originalPolicy.quotedTweetRules,</w:t>
      </w:r>
    </w:p>
    <w:p>
      <w:pPr>
        <w:jc w:val="both"/>
      </w:pPr>
      <w:r>
        <w:t xml:space="preserve">      dmRules = originalPolicy.dmRules,</w:t>
      </w:r>
    </w:p>
    <w:p>
      <w:pPr>
        <w:jc w:val="both"/>
      </w:pPr>
      <w:r>
        <w:t xml:space="preserve">      dmConversationRules = originalPolicy.dmConversationRules,</w:t>
      </w:r>
    </w:p>
    <w:p>
      <w:pPr>
        <w:jc w:val="both"/>
      </w:pPr>
      <w:r>
        <w:t xml:space="preserve">      dmEventRules = originalPolicy.dmEventRules,</w:t>
      </w:r>
    </w:p>
    <w:p>
      <w:pPr>
        <w:jc w:val="both"/>
      </w:pPr>
      <w:r>
        <w:t xml:space="preserve">      spaceRules = originalPolicy.spaceRules,</w:t>
      </w:r>
    </w:p>
    <w:p>
      <w:pPr>
        <w:jc w:val="both"/>
      </w:pPr>
      <w:r>
        <w:t xml:space="preserve">      userUnavailableStateRules = originalPolicy.userUnavailableStateRules,</w:t>
      </w:r>
    </w:p>
    <w:p>
      <w:pPr>
        <w:jc w:val="both"/>
      </w:pPr>
      <w:r>
        <w:t xml:space="preserve">      twitterArticleRules = originalPolicy.twitterArticleRules,</w:t>
      </w:r>
    </w:p>
    <w:p>
      <w:pPr>
        <w:jc w:val="both"/>
      </w:pPr>
      <w:r>
        <w:t xml:space="preserve">      deletedTweetRules = originalPolicy.deletedTweetRules,</w:t>
      </w:r>
    </w:p>
    <w:p>
      <w:pPr>
        <w:jc w:val="both"/>
      </w:pPr>
      <w:r>
        <w:t xml:space="preserve">      mediaRules = originalPolicy.mediaRules,</w:t>
      </w:r>
    </w:p>
    <w:p>
      <w:pPr>
        <w:jc w:val="both"/>
      </w:pPr>
      <w:r>
        <w:t xml:space="preserve">      communityRules = originalPolicy.communityRules,</w:t>
      </w:r>
    </w:p>
    <w:p>
      <w:pPr>
        <w:jc w:val="both"/>
      </w:pPr>
      <w:r>
        <w:t xml:space="preserve">      policyRuleParams = originalPolicy.policyRuleParams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object TweetAwardPolicy</w:t>
      </w:r>
    </w:p>
    <w:p>
      <w:pPr>
        <w:jc w:val="both"/>
      </w:pPr>
      <w:r>
        <w:t xml:space="preserve">    extends VisibilityPolicy(</w:t>
      </w:r>
    </w:p>
    <w:p>
      <w:pPr>
        <w:jc w:val="both"/>
      </w:pPr>
      <w:r>
        <w:t xml:space="preserve">      userRules = Seq.empty,</w:t>
      </w:r>
    </w:p>
    <w:p>
      <w:pPr>
        <w:jc w:val="both"/>
      </w:pPr>
      <w:r>
        <w:t xml:space="preserve">      tweetRules =</w:t>
      </w:r>
    </w:p>
    <w:p>
      <w:pPr>
        <w:jc w:val="both"/>
      </w:pPr>
      <w:r>
        <w:t xml:space="preserve">        VisibilityPolicy.baseTweetRules ++ Seq(</w:t>
      </w:r>
    </w:p>
    <w:p>
      <w:pPr>
        <w:jc w:val="both"/>
      </w:pPr>
      <w:r>
        <w:t xml:space="preserve">          EmergencyDropRule,</w:t>
      </w:r>
    </w:p>
    <w:p>
      <w:pPr>
        <w:jc w:val="both"/>
      </w:pPr>
      <w:r>
        <w:t xml:space="preserve">          NsfwHighPrecisionTweetLabelRule,</w:t>
      </w:r>
    </w:p>
    <w:p>
      <w:pPr>
        <w:jc w:val="both"/>
      </w:pPr>
      <w:r>
        <w:t xml:space="preserve">          NsfwHighRecallTweetLabelRule,</w:t>
      </w:r>
    </w:p>
    <w:p>
      <w:pPr>
        <w:jc w:val="both"/>
      </w:pPr>
      <w:r>
        <w:t xml:space="preserve">          NsfwReportedHeuristicsTweetLabelRule,</w:t>
      </w:r>
    </w:p>
    <w:p>
      <w:pPr>
        <w:jc w:val="both"/>
      </w:pPr>
      <w:r>
        <w:t xml:space="preserve">          NsfwCardImageTweetLabelRule,</w:t>
      </w:r>
    </w:p>
    <w:p>
      <w:pPr>
        <w:jc w:val="both"/>
      </w:pPr>
      <w:r>
        <w:t xml:space="preserve">          NsfwVideoTweetLabelDropRule,</w:t>
      </w:r>
    </w:p>
    <w:p>
      <w:pPr>
        <w:jc w:val="both"/>
      </w:pPr>
      <w:r>
        <w:t xml:space="preserve">          NsfwTextTweetLabelDropRule,</w:t>
      </w:r>
    </w:p>
    <w:p>
      <w:pPr>
        <w:jc w:val="both"/>
      </w:pPr>
      <w:r>
        <w:t xml:space="preserve">          GoreAndViolenceHighPrecisionTweetLabelRule,</w:t>
      </w:r>
    </w:p>
    <w:p>
      <w:pPr>
        <w:jc w:val="both"/>
      </w:pPr>
      <w:r>
        <w:t xml:space="preserve">          GoreAndViolenceReportedHeuristicsTweetLabelRule,</w:t>
      </w:r>
    </w:p>
    <w:p>
      <w:pPr>
        <w:jc w:val="both"/>
      </w:pPr>
      <w:r>
        <w:t xml:space="preserve">          GoreAndViolenceTweetLabelRule,</w:t>
      </w:r>
    </w:p>
    <w:p>
      <w:pPr>
        <w:jc w:val="both"/>
      </w:pPr>
      <w:r>
        <w:t xml:space="preserve">          AbusePolicyEpisodicTweetLabelDropRule,</w:t>
      </w:r>
    </w:p>
    <w:p>
      <w:pPr>
        <w:jc w:val="both"/>
      </w:pPr>
      <w:r>
        <w:t xml:space="preserve">          AbusiveTweetLabelRule,</w:t>
      </w:r>
    </w:p>
    <w:p>
      <w:pPr>
        <w:jc w:val="both"/>
      </w:pPr>
      <w:r>
        <w:t xml:space="preserve">          BystanderAbusiveTweetLabelRule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