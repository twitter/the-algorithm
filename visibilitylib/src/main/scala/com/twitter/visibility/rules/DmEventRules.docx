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com.twitter.visibility.rules.Reason.Unspecified</w:t>
      </w:r>
    </w:p>
    <w:p>
      <w:pPr>
        <w:jc w:val="both"/>
      </w:pPr>
      <w:r>
        <w:t>import com.twitter.visibility.rules.Condition.DeactivatedAuthor</w:t>
      </w:r>
    </w:p>
    <w:p>
      <w:pPr>
        <w:jc w:val="both"/>
      </w:pPr>
      <w:r>
        <w:t>import com.twitter.visibility.rules.Condition.ErasedAuthor</w:t>
      </w:r>
    </w:p>
    <w:p>
      <w:pPr>
        <w:jc w:val="both"/>
      </w:pPr>
      <w:r>
        <w:t>import com.twitter.visibility.rules.Condition.SuspendedAuthor</w:t>
      </w:r>
    </w:p>
    <w:p>
      <w:pPr>
        <w:jc w:val="both"/>
      </w:pPr>
      <w:r>
        <w:t>import com.twitter.visibility.rules.Condition.DmEventInOneToOneConversationWithUnavailableUser</w:t>
      </w:r>
    </w:p>
    <w:p>
      <w:pPr>
        <w:jc w:val="both"/>
      </w:pPr>
      <w:r>
        <w:t>import com.twitter.visibility.rules.Condition.DmEventIsBeforeLastClearedEvent</w:t>
      </w:r>
    </w:p>
    <w:p>
      <w:pPr>
        <w:jc w:val="both"/>
      </w:pPr>
      <w:r>
        <w:t>import com.twitter.visibility.rules.Condition.DmEventIsBeforeJoinConversationEvent</w:t>
      </w:r>
    </w:p>
    <w:p>
      <w:pPr>
        <w:jc w:val="both"/>
      </w:pPr>
      <w:r>
        <w:t>import com.twitter.visibility.rules.Condition.DmEventIsDeleted</w:t>
      </w:r>
    </w:p>
    <w:p>
      <w:pPr>
        <w:jc w:val="both"/>
      </w:pPr>
      <w:r>
        <w:t>import com.twitter.visibility.rules.Condition.DmEventIsHidden</w:t>
      </w:r>
    </w:p>
    <w:p>
      <w:pPr>
        <w:jc w:val="both"/>
      </w:pPr>
      <w:r>
        <w:t>import com.twitter.visibility.rules.Condition.LastMessageReadUpdateDmEvent</w:t>
      </w:r>
    </w:p>
    <w:p>
      <w:pPr>
        <w:jc w:val="both"/>
      </w:pPr>
      <w:r>
        <w:t>import com.twitter.visibility.rules.Condition.MessageCreateDmEvent</w:t>
      </w:r>
    </w:p>
    <w:p>
      <w:pPr>
        <w:jc w:val="both"/>
      </w:pPr>
      <w:r>
        <w:t>import com.twitter.visibility.rules.Condition.PerspectivalJoinConversationDmEvent</w:t>
      </w:r>
    </w:p>
    <w:p>
      <w:pPr>
        <w:jc w:val="both"/>
      </w:pPr>
      <w:r>
        <w:t>import com.twitter.visibility.rules.Condition.ViewerIsDmEventInitiatingUser</w:t>
      </w:r>
    </w:p>
    <w:p>
      <w:pPr>
        <w:jc w:val="both"/>
      </w:pPr>
      <w:r>
        <w:t>import com.twitter.visibility.rules.Condition.ViewerIsDmConversationParticipant</w:t>
      </w:r>
    </w:p>
    <w:p>
      <w:pPr>
        <w:jc w:val="both"/>
      </w:pPr>
      <w:r>
        <w:t>import com.twitter.visibility.configapi.params.RuleParams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com.twitter.visibility.rules.Condition.CsFeedbackDismissedDmEvent</w:t>
      </w:r>
    </w:p>
    <w:p>
      <w:pPr>
        <w:jc w:val="both"/>
      </w:pPr>
      <w:r>
        <w:t>import com.twitter.visibility.rules.Condition.CsFeedbackSubmittedDmEvent</w:t>
      </w:r>
    </w:p>
    <w:p>
      <w:pPr>
        <w:jc w:val="both"/>
      </w:pPr>
      <w:r>
        <w:t>import com.twitter.visibility.rules.Condition.JoinConversationDmEvent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com.twitter.visibility.rules.Condition.Or</w:t>
      </w:r>
    </w:p>
    <w:p>
      <w:pPr>
        <w:jc w:val="both"/>
      </w:pPr>
      <w:r>
        <w:t>import com.twitter.visibility.rules.Condition.TrustConversationDmEvent</w:t>
      </w:r>
    </w:p>
    <w:p>
      <w:pPr>
        <w:jc w:val="both"/>
      </w:pPr>
      <w:r>
        <w:t>import com.twitter.visibility.rules.Condition.WelcomeMessageCreateDmEvent</w:t>
      </w:r>
    </w:p>
    <w:p>
      <w:pPr>
        <w:jc w:val="both"/>
      </w:pPr>
      <w:r>
        <w:t>import com.twitter.visibility.rules.Condition.DmEventInOneToOneConversation</w:t>
      </w:r>
    </w:p>
    <w:p>
      <w:pPr>
        <w:jc w:val="both"/>
      </w:pPr>
      <w:r>
        <w:t>import com.twitter.visibility.rules.Condition.ConversationCreateDmEvent</w:t>
      </w:r>
    </w:p>
    <w:p>
      <w:pPr>
        <w:jc w:val="both"/>
      </w:pPr>
      <w:r/>
    </w:p>
    <w:p>
      <w:pPr>
        <w:jc w:val="both"/>
      </w:pPr>
      <w:r>
        <w:t>object DmEventRules {</w:t>
      </w:r>
    </w:p>
    <w:p>
      <w:pPr>
        <w:jc w:val="both"/>
      </w:pPr>
      <w:r/>
    </w:p>
    <w:p>
      <w:pPr>
        <w:jc w:val="both"/>
      </w:pPr>
      <w:r>
        <w:t xml:space="preserve">  object MessageCreateEventWithUnavailableSenderDropRule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Or(SuspendedAuthor, DeactivatedAuthor, ErasedAuthor))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WelcomeMessageCreateEventOnlyVisibleToRecipientDropRule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And(ViewerIsDmEventInitiatingUser, WelcomeMessageCreateDmEvent))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InaccessibleDmEventDropRule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Not(ViewerIsDmConversationParticipant),</w:t>
      </w:r>
    </w:p>
    <w:p>
      <w:pPr>
        <w:jc w:val="both"/>
      </w:pPr>
      <w:r>
        <w:t xml:space="preserve">          DmEventIsBeforeLastClearedEvent,</w:t>
      </w:r>
    </w:p>
    <w:p>
      <w:pPr>
        <w:jc w:val="both"/>
      </w:pPr>
      <w:r>
        <w:t xml:space="preserve">          DmEventIsBeforeJoinConversationEvent))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HiddenAndDeletedDmEventDropRule</w:t>
      </w:r>
    </w:p>
    <w:p>
      <w:pPr>
        <w:jc w:val="both"/>
      </w:pPr>
      <w:r>
        <w:t xml:space="preserve">      extends RuleWithConstantAction(Drop(Unspecified), Or(DmEventIsDeleted, DmEventIsHidden))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NonPerspectivalDmEventDropRule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Or(</w:t>
      </w:r>
    </w:p>
    <w:p>
      <w:pPr>
        <w:jc w:val="both"/>
      </w:pPr>
      <w:r>
        <w:t xml:space="preserve">          And(Not(PerspectivalJoinConversationDmEvent), JoinConversationDmEvent),</w:t>
      </w:r>
    </w:p>
    <w:p>
      <w:pPr>
        <w:jc w:val="both"/>
      </w:pPr>
      <w:r>
        <w:t xml:space="preserve">          And(</w:t>
      </w:r>
    </w:p>
    <w:p>
      <w:pPr>
        <w:jc w:val="both"/>
      </w:pPr>
      <w:r>
        <w:t xml:space="preserve">            Not(ViewerIsDmEventInitiatingUser),</w:t>
      </w:r>
    </w:p>
    <w:p>
      <w:pPr>
        <w:jc w:val="both"/>
      </w:pPr>
      <w:r>
        <w:t xml:space="preserve">            Or(TrustConversationDmEvent, CsFeedbackSubmittedDmEvent, CsFeedbackDismissedDmEvent))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DmEventInOneToOneConversationWithUnavailableUserDropRule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Or(MessageCreateDmEvent, LastMessageReadUpdateDmEvent),</w:t>
      </w:r>
    </w:p>
    <w:p>
      <w:pPr>
        <w:jc w:val="both"/>
      </w:pPr>
      <w:r>
        <w:t xml:space="preserve">          DmEventInOneToOneConversationWithUnavailableUser))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GroupEventInOneToOneConversationDropRule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Or(JoinConversationDmEvent, ConversationCreateDmEvent),</w:t>
      </w:r>
    </w:p>
    <w:p>
      <w:pPr>
        <w:jc w:val="both"/>
      </w:pPr>
      <w:r>
        <w:t xml:space="preserve">          DmEventInOneToOneConversation)) {</w:t>
      </w:r>
    </w:p>
    <w:p>
      <w:pPr>
        <w:jc w:val="both"/>
      </w:pPr>
      <w:r>
        <w:t xml:space="preserve">    override def enableFailClosed = Seq(RuleParams.True)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