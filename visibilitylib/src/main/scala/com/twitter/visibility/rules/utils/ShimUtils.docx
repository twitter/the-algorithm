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com.twitter.visibility.rules.utils</w:t>
      </w:r>
    </w:p>
    <w:p>
      <w:pPr>
        <w:jc w:val="both"/>
      </w:pPr>
      <w:r/>
    </w:p>
    <w:p>
      <w:pPr>
        <w:jc w:val="both"/>
      </w:pPr>
      <w:r>
        <w:t>import com.twitter.visibility.features.Feature</w:t>
      </w:r>
    </w:p>
    <w:p>
      <w:pPr>
        <w:jc w:val="both"/>
      </w:pPr>
      <w:r>
        <w:t>import com.twitter.visibility.features.FeatureMap</w:t>
      </w:r>
    </w:p>
    <w:p>
      <w:pPr>
        <w:jc w:val="both"/>
      </w:pPr>
      <w:r>
        <w:t>import com.twitter.visibility.models.ContentId</w:t>
      </w:r>
    </w:p>
    <w:p>
      <w:pPr>
        <w:jc w:val="both"/>
      </w:pPr>
      <w:r>
        <w:t>import com.twitter.visibility.models.SafetyLevel</w:t>
      </w:r>
    </w:p>
    <w:p>
      <w:pPr>
        <w:jc w:val="both"/>
      </w:pPr>
      <w:r>
        <w:t>import com.twitter.visibility.rules.Filtered</w:t>
      </w:r>
    </w:p>
    <w:p>
      <w:pPr>
        <w:jc w:val="both"/>
      </w:pPr>
      <w:r>
        <w:t>import com.twitter.visibility.rules.Rule</w:t>
      </w:r>
    </w:p>
    <w:p>
      <w:pPr>
        <w:jc w:val="both"/>
      </w:pPr>
      <w:r>
        <w:t>import com.twitter.visibility.rules.RuleBase</w:t>
      </w:r>
    </w:p>
    <w:p>
      <w:pPr>
        <w:jc w:val="both"/>
      </w:pPr>
      <w:r>
        <w:t>import com.twitter.visibility.rules.RuleBase.RuleMap</w:t>
      </w:r>
    </w:p>
    <w:p>
      <w:pPr>
        <w:jc w:val="both"/>
      </w:pPr>
      <w:r>
        <w:t>import com.twitter.visibility.rules.providers.ProvidedEvaluationContext</w:t>
      </w:r>
    </w:p>
    <w:p>
      <w:pPr>
        <w:jc w:val="both"/>
      </w:pPr>
      <w:r>
        <w:t>import com.twitter.visibility.rules.providers.PolicyProvider</w:t>
      </w:r>
    </w:p>
    <w:p>
      <w:pPr>
        <w:jc w:val="both"/>
      </w:pPr>
      <w:r/>
    </w:p>
    <w:p>
      <w:pPr>
        <w:jc w:val="both"/>
      </w:pPr>
      <w:r>
        <w:t>object ShimUtils {</w:t>
      </w:r>
    </w:p>
    <w:p>
      <w:pPr>
        <w:jc w:val="both"/>
      </w:pPr>
      <w:r/>
    </w:p>
    <w:p>
      <w:pPr>
        <w:jc w:val="both"/>
      </w:pPr>
      <w:r>
        <w:t xml:space="preserve">  def preFilterFeatureMap(</w:t>
      </w:r>
    </w:p>
    <w:p>
      <w:pPr>
        <w:jc w:val="both"/>
      </w:pPr>
      <w:r>
        <w:t xml:space="preserve">    featureMap: FeatureMap,</w:t>
      </w:r>
    </w:p>
    <w:p>
      <w:pPr>
        <w:jc w:val="both"/>
      </w:pPr>
      <w:r>
        <w:t xml:space="preserve">    safetyLevel: SafetyLevel,</w:t>
      </w:r>
    </w:p>
    <w:p>
      <w:pPr>
        <w:jc w:val="both"/>
      </w:pPr>
      <w:r>
        <w:t xml:space="preserve">    contentId: ContentId,</w:t>
      </w:r>
    </w:p>
    <w:p>
      <w:pPr>
        <w:jc w:val="both"/>
      </w:pPr>
      <w:r>
        <w:t xml:space="preserve">    evaluationContext: ProvidedEvaluationContext,</w:t>
      </w:r>
    </w:p>
    <w:p>
      <w:pPr>
        <w:jc w:val="both"/>
      </w:pPr>
      <w:r>
        <w:t xml:space="preserve">    policyProviderOpt: Option[PolicyProvider] = None,</w:t>
      </w:r>
    </w:p>
    <w:p>
      <w:pPr>
        <w:jc w:val="both"/>
      </w:pPr>
      <w:r>
        <w:t xml:space="preserve">  ): FeatureMap = {</w:t>
      </w:r>
    </w:p>
    <w:p>
      <w:pPr>
        <w:jc w:val="both"/>
      </w:pPr>
      <w:r>
        <w:t xml:space="preserve">    val safetyLevelRules: Seq[Rule] = policyProviderOpt match {</w:t>
      </w:r>
    </w:p>
    <w:p>
      <w:pPr>
        <w:jc w:val="both"/>
      </w:pPr>
      <w:r>
        <w:t xml:space="preserve">      case Some(policyProvider) =&gt;</w:t>
      </w:r>
    </w:p>
    <w:p>
      <w:pPr>
        <w:jc w:val="both"/>
      </w:pPr>
      <w:r>
        <w:t xml:space="preserve">        policyProvider</w:t>
      </w:r>
    </w:p>
    <w:p>
      <w:pPr>
        <w:jc w:val="both"/>
      </w:pPr>
      <w:r>
        <w:t xml:space="preserve">          .policyForSurface(safetyLevel)</w:t>
      </w:r>
    </w:p>
    <w:p>
      <w:pPr>
        <w:jc w:val="both"/>
      </w:pPr>
      <w:r>
        <w:t xml:space="preserve">          .forContentId(contentId)</w:t>
      </w:r>
    </w:p>
    <w:p>
      <w:pPr>
        <w:jc w:val="both"/>
      </w:pPr>
      <w:r>
        <w:t xml:space="preserve">      case _ =&gt; RuleMap(safetyLevel).forContentId(contentId)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afterDisabledRules =</w:t>
      </w:r>
    </w:p>
    <w:p>
      <w:pPr>
        <w:jc w:val="both"/>
      </w:pPr>
      <w:r>
        <w:t xml:space="preserve">      safetyLevelRules.filter(evaluationContext.ruleEnabledInContext)</w:t>
      </w:r>
    </w:p>
    <w:p>
      <w:pPr>
        <w:jc w:val="both"/>
      </w:pPr>
      <w:r/>
    </w:p>
    <w:p>
      <w:pPr>
        <w:jc w:val="both"/>
      </w:pPr>
      <w:r>
        <w:t xml:space="preserve">    val afterMissingFeatureRules =</w:t>
      </w:r>
    </w:p>
    <w:p>
      <w:pPr>
        <w:jc w:val="both"/>
      </w:pPr>
      <w:r>
        <w:t xml:space="preserve">      afterDisabledRules.filter(rule =&gt; {</w:t>
      </w:r>
    </w:p>
    <w:p>
      <w:pPr>
        <w:jc w:val="both"/>
      </w:pPr>
      <w:r>
        <w:t xml:space="preserve">        val missingFeatures: Set[Feature[_]] = rule.featureDependencies.collect {</w:t>
      </w:r>
    </w:p>
    <w:p>
      <w:pPr>
        <w:jc w:val="both"/>
      </w:pPr>
      <w:r>
        <w:t xml:space="preserve">          case feature: Feature[_] if !featureMap.contains(feature) =&gt; feature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if (missingFeatures.isEmpty) {</w:t>
      </w:r>
    </w:p>
    <w:p>
      <w:pPr>
        <w:jc w:val="both"/>
      </w:pPr>
      <w:r>
        <w:t xml:space="preserve">          true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false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})</w:t>
      </w:r>
    </w:p>
    <w:p>
      <w:pPr>
        <w:jc w:val="both"/>
      </w:pPr>
      <w:r/>
    </w:p>
    <w:p>
      <w:pPr>
        <w:jc w:val="both"/>
      </w:pPr>
      <w:r>
        <w:t xml:space="preserve">    val afterPreFilterRules = afterMissingFeatureRules.filter(rule =&gt; {</w:t>
      </w:r>
    </w:p>
    <w:p>
      <w:pPr>
        <w:jc w:val="both"/>
      </w:pPr>
      <w:r>
        <w:t xml:space="preserve">      rule.preFilter(evaluationContext, featureMap.constantMap, null) match {</w:t>
      </w:r>
    </w:p>
    <w:p>
      <w:pPr>
        <w:jc w:val="both"/>
      </w:pPr>
      <w:r>
        <w:t xml:space="preserve">        case Filtered =&gt;</w:t>
      </w:r>
    </w:p>
    <w:p>
      <w:pPr>
        <w:jc w:val="both"/>
      </w:pPr>
      <w:r>
        <w:t xml:space="preserve">          false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true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})</w:t>
      </w:r>
    </w:p>
    <w:p>
      <w:pPr>
        <w:jc w:val="both"/>
      </w:pPr>
      <w:r/>
    </w:p>
    <w:p>
      <w:pPr>
        <w:jc w:val="both"/>
      </w:pPr>
      <w:r>
        <w:t xml:space="preserve">    val filteredFeatureMap =</w:t>
      </w:r>
    </w:p>
    <w:p>
      <w:pPr>
        <w:jc w:val="both"/>
      </w:pPr>
      <w:r>
        <w:t xml:space="preserve">      RuleBase.removeUnusedFeaturesFromFeatureMap(featureMap, afterPreFilterRules)</w:t>
      </w:r>
    </w:p>
    <w:p>
      <w:pPr>
        <w:jc w:val="both"/>
      </w:pPr>
      <w:r/>
    </w:p>
    <w:p>
      <w:pPr>
        <w:jc w:val="both"/>
      </w:pPr>
      <w:r>
        <w:t xml:space="preserve">    filteredFeatureMap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