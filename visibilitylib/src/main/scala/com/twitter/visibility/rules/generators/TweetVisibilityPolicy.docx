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com.twitter.visibility.rules.generators</w:t>
      </w:r>
    </w:p>
    <w:p>
      <w:pPr>
        <w:jc w:val="both"/>
      </w:pPr>
      <w:r/>
    </w:p>
    <w:p>
      <w:pPr>
        <w:jc w:val="both"/>
      </w:pPr>
      <w:r>
        <w:t>import com.twitter.visibility.models.SafetyLevel</w:t>
      </w:r>
    </w:p>
    <w:p>
      <w:pPr>
        <w:jc w:val="both"/>
      </w:pPr>
      <w:r>
        <w:t>import com.twitter.visibility.models.SafetyLevelGroup</w:t>
      </w:r>
    </w:p>
    <w:p>
      <w:pPr>
        <w:jc w:val="both"/>
      </w:pPr>
      <w:r>
        <w:t>import com.twitter.visibility.rules.Action</w:t>
      </w:r>
    </w:p>
    <w:p>
      <w:pPr>
        <w:jc w:val="both"/>
      </w:pPr>
      <w:r>
        <w:t>import com.twitter.visibility.rules.FreedomOfSpeechNotReachActions.FreedomOfSpeechNotReachActionBuilder</w:t>
      </w:r>
    </w:p>
    <w:p>
      <w:pPr>
        <w:jc w:val="both"/>
      </w:pPr>
      <w:r/>
    </w:p>
    <w:p>
      <w:pPr>
        <w:jc w:val="both"/>
      </w:pPr>
      <w:r>
        <w:t>class TweetVisibilityPolicy(</w:t>
      </w:r>
    </w:p>
    <w:p>
      <w:pPr>
        <w:jc w:val="both"/>
      </w:pPr>
      <w:r>
        <w:t xml:space="preserve">  rules: Map[SafetyLevel, FreedomOfSpeechNotReachActionBuilder[_ &lt;: Action]] = Map()) {</w:t>
      </w:r>
    </w:p>
    <w:p>
      <w:pPr>
        <w:jc w:val="both"/>
      </w:pPr>
      <w:r>
        <w:t xml:space="preserve">  def getRules(): Map[SafetyLevel, FreedomOfSpeechNotReachActionBuilder[_ &lt;: Action]] = rules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TweetVisibilityPolicy {</w:t>
      </w:r>
    </w:p>
    <w:p>
      <w:pPr>
        <w:jc w:val="both"/>
      </w:pPr>
      <w:r>
        <w:t xml:space="preserve">  private[generators] val allApplicableSurfaces =</w:t>
      </w:r>
    </w:p>
    <w:p>
      <w:pPr>
        <w:jc w:val="both"/>
      </w:pPr>
      <w:r>
        <w:t xml:space="preserve">    SafetyLevel.List.toSet --</w:t>
      </w:r>
    </w:p>
    <w:p>
      <w:pPr>
        <w:jc w:val="both"/>
      </w:pPr>
      <w:r>
        <w:t xml:space="preserve">      SafetyLevelGroup.Special.levels --</w:t>
      </w:r>
    </w:p>
    <w:p>
      <w:pPr>
        <w:jc w:val="both"/>
      </w:pPr>
      <w:r>
        <w:t xml:space="preserve">      Set(</w:t>
      </w:r>
    </w:p>
    <w:p>
      <w:pPr>
        <w:jc w:val="both"/>
      </w:pPr>
      <w:r>
        <w:t xml:space="preserve">        SafetyLevel.SearchPeopleTypeahead,</w:t>
      </w:r>
    </w:p>
    <w:p>
      <w:pPr>
        <w:jc w:val="both"/>
      </w:pPr>
      <w:r>
        <w:t xml:space="preserve">        SafetyLevel.UserProfileHeader,</w:t>
      </w:r>
    </w:p>
    <w:p>
      <w:pPr>
        <w:jc w:val="both"/>
      </w:pPr>
      <w:r>
        <w:t xml:space="preserve">        SafetyLevel.UserScopedTimeline,</w:t>
      </w:r>
    </w:p>
    <w:p>
      <w:pPr>
        <w:jc w:val="both"/>
      </w:pPr>
      <w:r>
        <w:t xml:space="preserve">        SafetyLevel.SpacesParticipants,</w:t>
      </w:r>
    </w:p>
    <w:p>
      <w:pPr>
        <w:jc w:val="both"/>
      </w:pPr>
      <w:r>
        <w:t xml:space="preserve">        SafetyLevel.GryphonDecksAndColumns,</w:t>
      </w:r>
    </w:p>
    <w:p>
      <w:pPr>
        <w:jc w:val="both"/>
      </w:pPr>
      <w:r>
        <w:t xml:space="preserve">        SafetyLevel.UserSettings,</w:t>
      </w:r>
    </w:p>
    <w:p>
      <w:pPr>
        <w:jc w:val="both"/>
      </w:pPr>
      <w:r>
        <w:t xml:space="preserve">        SafetyLevel.BlockMuteUsersTimeline,</w:t>
      </w:r>
    </w:p>
    <w:p>
      <w:pPr>
        <w:jc w:val="both"/>
      </w:pPr>
      <w:r>
        <w:t xml:space="preserve">        SafetyLevel.AdsBusinessSettings,</w:t>
      </w:r>
    </w:p>
    <w:p>
      <w:pPr>
        <w:jc w:val="both"/>
      </w:pPr>
      <w:r>
        <w:t xml:space="preserve">        SafetyLevel.TrustedFriendsUserList,</w:t>
      </w:r>
    </w:p>
    <w:p>
      <w:pPr>
        <w:jc w:val="both"/>
      </w:pPr>
      <w:r>
        <w:t xml:space="preserve">        SafetyLevel.UserSelfViewOnly,</w:t>
      </w:r>
    </w:p>
    <w:p>
      <w:pPr>
        <w:jc w:val="both"/>
      </w:pPr>
      <w:r>
        <w:t xml:space="preserve">        SafetyLevel.ShoppingManagerSpyMode,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def builder(): TweetVisibilityPolicyBuilder = TweetVisibilityPolicyBuilder()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TweetVisibilityPolicyBuilder(</w:t>
      </w:r>
    </w:p>
    <w:p>
      <w:pPr>
        <w:jc w:val="both"/>
      </w:pPr>
      <w:r>
        <w:t xml:space="preserve">  rules: Map[SafetyLevel, FreedomOfSpeechNotReachActionBuilder[_ &lt;: Action]] = Map()) {</w:t>
      </w:r>
    </w:p>
    <w:p>
      <w:pPr>
        <w:jc w:val="both"/>
      </w:pPr>
      <w:r/>
    </w:p>
    <w:p>
      <w:pPr>
        <w:jc w:val="both"/>
      </w:pPr>
      <w:r>
        <w:t xml:space="preserve">  def addGlobalRule[T &lt;: Action](</w:t>
      </w:r>
    </w:p>
    <w:p>
      <w:pPr>
        <w:jc w:val="both"/>
      </w:pPr>
      <w:r>
        <w:t xml:space="preserve">    actionBuilder: FreedomOfSpeechNotReachActionBuilder[T]</w:t>
      </w:r>
    </w:p>
    <w:p>
      <w:pPr>
        <w:jc w:val="both"/>
      </w:pPr>
      <w:r>
        <w:t xml:space="preserve">  ): TweetVisibilityPolicyBuilder =</w:t>
      </w:r>
    </w:p>
    <w:p>
      <w:pPr>
        <w:jc w:val="both"/>
      </w:pPr>
      <w:r>
        <w:t xml:space="preserve">    copy(rules =</w:t>
      </w:r>
    </w:p>
    <w:p>
      <w:pPr>
        <w:jc w:val="both"/>
      </w:pPr>
      <w:r>
        <w:t xml:space="preserve">      rules ++ TweetVisibilityPolicy.allApplicableSurfaces.map(_ -&gt; actionBuilder))</w:t>
      </w:r>
    </w:p>
    <w:p>
      <w:pPr>
        <w:jc w:val="both"/>
      </w:pPr>
      <w:r/>
    </w:p>
    <w:p>
      <w:pPr>
        <w:jc w:val="both"/>
      </w:pPr>
      <w:r>
        <w:t xml:space="preserve">  def addSafetyLevelRule[T &lt;: Action](</w:t>
      </w:r>
    </w:p>
    <w:p>
      <w:pPr>
        <w:jc w:val="both"/>
      </w:pPr>
      <w:r>
        <w:t xml:space="preserve">    safetyLevel: SafetyLevel,</w:t>
      </w:r>
    </w:p>
    <w:p>
      <w:pPr>
        <w:jc w:val="both"/>
      </w:pPr>
      <w:r>
        <w:t xml:space="preserve">    actionBuilder: FreedomOfSpeechNotReachActionBuilder[T]</w:t>
      </w:r>
    </w:p>
    <w:p>
      <w:pPr>
        <w:jc w:val="both"/>
      </w:pPr>
      <w:r>
        <w:t xml:space="preserve">  ): TweetVisibilityPolicyBuilder = {</w:t>
      </w:r>
    </w:p>
    <w:p>
      <w:pPr>
        <w:jc w:val="both"/>
      </w:pPr>
      <w:r>
        <w:t xml:space="preserve">    if (TweetVisibilityPolicy.allApplicableSurfaces.contains(safetyLevel)) {</w:t>
      </w:r>
    </w:p>
    <w:p>
      <w:pPr>
        <w:jc w:val="both"/>
      </w:pPr>
      <w:r>
        <w:t xml:space="preserve">      copy(rules = rules ++ Map(safetyLevel -&gt; actionBuilder))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this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addSafetyLevelGroupRule[T &lt;: Action](</w:t>
      </w:r>
    </w:p>
    <w:p>
      <w:pPr>
        <w:jc w:val="both"/>
      </w:pPr>
      <w:r>
        <w:t xml:space="preserve">    group: SafetyLevelGroup,</w:t>
      </w:r>
    </w:p>
    <w:p>
      <w:pPr>
        <w:jc w:val="both"/>
      </w:pPr>
      <w:r>
        <w:t xml:space="preserve">    actionBuilder: FreedomOfSpeechNotReachActionBuilder[T]</w:t>
      </w:r>
    </w:p>
    <w:p>
      <w:pPr>
        <w:jc w:val="both"/>
      </w:pPr>
      <w:r>
        <w:t xml:space="preserve">  ): TweetVisibilityPolicyBuilder =</w:t>
      </w:r>
    </w:p>
    <w:p>
      <w:pPr>
        <w:jc w:val="both"/>
      </w:pPr>
      <w:r>
        <w:t xml:space="preserve">    copy(rules =</w:t>
      </w:r>
    </w:p>
    <w:p>
      <w:pPr>
        <w:jc w:val="both"/>
      </w:pPr>
      <w:r>
        <w:t xml:space="preserve">      rules ++ group.levels.collect {</w:t>
      </w:r>
    </w:p>
    <w:p>
      <w:pPr>
        <w:jc w:val="both"/>
      </w:pPr>
      <w:r>
        <w:t xml:space="preserve">        case safetyLevel if TweetVisibilityPolicy.allApplicableSurfaces.contains(safetyLevel) =&gt;</w:t>
      </w:r>
    </w:p>
    <w:p>
      <w:pPr>
        <w:jc w:val="both"/>
      </w:pPr>
      <w:r>
        <w:t xml:space="preserve">          safetyLevel -&gt; actionBuilder</w:t>
      </w:r>
    </w:p>
    <w:p>
      <w:pPr>
        <w:jc w:val="both"/>
      </w:pPr>
      <w:r>
        <w:t xml:space="preserve">      })</w:t>
      </w:r>
    </w:p>
    <w:p>
      <w:pPr>
        <w:jc w:val="both"/>
      </w:pPr>
      <w:r/>
    </w:p>
    <w:p>
      <w:pPr>
        <w:jc w:val="both"/>
      </w:pPr>
      <w:r>
        <w:t xml:space="preserve">  def addRuleForAllRemainingSafetyLevels[T &lt;: Action](</w:t>
      </w:r>
    </w:p>
    <w:p>
      <w:pPr>
        <w:jc w:val="both"/>
      </w:pPr>
      <w:r>
        <w:t xml:space="preserve">    actionBuilder: FreedomOfSpeechNotReachActionBuilder[T]</w:t>
      </w:r>
    </w:p>
    <w:p>
      <w:pPr>
        <w:jc w:val="both"/>
      </w:pPr>
      <w:r>
        <w:t xml:space="preserve">  ): TweetVisibilityPolicyBuilder =</w:t>
      </w:r>
    </w:p>
    <w:p>
      <w:pPr>
        <w:jc w:val="both"/>
      </w:pPr>
      <w:r>
        <w:t xml:space="preserve">    copy(rules =</w:t>
      </w:r>
    </w:p>
    <w:p>
      <w:pPr>
        <w:jc w:val="both"/>
      </w:pPr>
      <w:r>
        <w:t xml:space="preserve">      rules ++ (TweetVisibilityPolicy.allApplicableSurfaces -- rules.keySet)</w:t>
      </w:r>
    </w:p>
    <w:p>
      <w:pPr>
        <w:jc w:val="both"/>
      </w:pPr>
      <w:r>
        <w:t xml:space="preserve">        .map(_ -&gt; actionBuilder).toMap)</w:t>
      </w:r>
    </w:p>
    <w:p>
      <w:pPr>
        <w:jc w:val="both"/>
      </w:pPr>
      <w:r/>
    </w:p>
    <w:p>
      <w:pPr>
        <w:jc w:val="both"/>
      </w:pPr>
      <w:r>
        <w:t xml:space="preserve">  def build: TweetVisibilityPolicy = {</w:t>
      </w:r>
    </w:p>
    <w:p>
      <w:pPr>
        <w:jc w:val="both"/>
      </w:pPr>
      <w:r>
        <w:t xml:space="preserve">    new TweetVisibilityPolicy(rules)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