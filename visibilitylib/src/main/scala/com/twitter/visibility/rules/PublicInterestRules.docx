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com.twitter.guano.commons.thriftscala.PolicyInViolation</w:t>
      </w:r>
    </w:p>
    <w:p>
      <w:pPr>
        <w:jc w:val="both"/>
      </w:pPr>
      <w:r>
        <w:t>import com.twitter.spam.rtf.thriftscala.SafetyResultReason</w:t>
      </w:r>
    </w:p>
    <w:p>
      <w:pPr>
        <w:jc w:val="both"/>
      </w:pPr>
      <w:r>
        <w:t>import com.twitter.util.Memoize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com.twitter.visibility.common.actions.ComplianceTweetNoticeEventType</w:t>
      </w:r>
    </w:p>
    <w:p>
      <w:pPr>
        <w:jc w:val="both"/>
      </w:pPr>
      <w:r>
        <w:t>import com.twitter.visibility.common.actions.LimitedEngagementReason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com.twitter.visibility.configapi.params.RuleParams.EnableSearchIpiSafeSearchWithoutUserInQueryDropRule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com.twitter.visibility.features.TweetSafetyLabels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com.twitter.visibility.rules.Condition.LoggedOutOrViewerOptInFiltering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com.twitter.visibility.rules.Condition.Or</w:t>
      </w:r>
    </w:p>
    <w:p>
      <w:pPr>
        <w:jc w:val="both"/>
      </w:pPr>
      <w:r>
        <w:t>import com.twitter.visibility.rules.Condition.SearchQueryHasUser</w:t>
      </w:r>
    </w:p>
    <w:p>
      <w:pPr>
        <w:jc w:val="both"/>
      </w:pPr>
      <w:r>
        <w:t>import com.twitter.visibility.rules.Condition.TweetComposedAfter</w:t>
      </w:r>
    </w:p>
    <w:p>
      <w:pPr>
        <w:jc w:val="both"/>
      </w:pPr>
      <w:r>
        <w:t>import com.twitter.visibility.rules.Condition.TweetHasLabel</w:t>
      </w:r>
    </w:p>
    <w:p>
      <w:pPr>
        <w:jc w:val="both"/>
      </w:pPr>
      <w:r>
        <w:t>import com.twitter.visibility.rules.Reason._</w:t>
      </w:r>
    </w:p>
    <w:p>
      <w:pPr>
        <w:jc w:val="both"/>
      </w:pPr>
      <w:r>
        <w:t>import com.twitter.visibility.rules.State.Evaluated</w:t>
      </w:r>
    </w:p>
    <w:p>
      <w:pPr>
        <w:jc w:val="both"/>
      </w:pPr>
      <w:r/>
    </w:p>
    <w:p>
      <w:pPr>
        <w:jc w:val="both"/>
      </w:pPr>
      <w:r>
        <w:t>object PublicInterest {</w:t>
      </w:r>
    </w:p>
    <w:p>
      <w:pPr>
        <w:jc w:val="both"/>
      </w:pPr>
      <w:r>
        <w:t xml:space="preserve">  object PolicyConfig {</w:t>
      </w:r>
    </w:p>
    <w:p>
      <w:pPr>
        <w:jc w:val="both"/>
      </w:pPr>
      <w:r>
        <w:t xml:space="preserve">    val LowQualityProxyLabelStart: Time = Time.fromMilliseconds(1554076800000L)</w:t>
      </w:r>
    </w:p>
    <w:p>
      <w:pPr>
        <w:jc w:val="both"/>
      </w:pPr>
      <w:r>
        <w:t xml:space="preserve">    val DefaultReason: (Reason, Option[LimitedEngagementReason]) =</w:t>
      </w:r>
    </w:p>
    <w:p>
      <w:pPr>
        <w:jc w:val="both"/>
      </w:pPr>
      <w:r>
        <w:t xml:space="preserve">      (OneOff, Some(LimitedEngagementReason.NonCompliant))</w:t>
      </w:r>
    </w:p>
    <w:p>
      <w:pPr>
        <w:jc w:val="both"/>
      </w:pPr>
      <w:r>
        <w:t xml:space="preserve">    val DefaultPolicyInViolation: PolicyInViolation = PolicyInViolation.OneOff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policyInViolationToReason: Map[PolicyInViolation, Reason] = Map(</w:t>
      </w:r>
    </w:p>
    <w:p>
      <w:pPr>
        <w:jc w:val="both"/>
      </w:pPr>
      <w:r>
        <w:t xml:space="preserve">    PolicyInViolation.AbusePolicyEpisodic -&gt; AbuseEpisodic,</w:t>
      </w:r>
    </w:p>
    <w:p>
      <w:pPr>
        <w:jc w:val="both"/>
      </w:pPr>
      <w:r>
        <w:t xml:space="preserve">    PolicyInViolation.AbusePolicyEpisodicEncourageSelfharm -&gt; AbuseEpisodicEncourageSelfHarm,</w:t>
      </w:r>
    </w:p>
    <w:p>
      <w:pPr>
        <w:jc w:val="both"/>
      </w:pPr>
      <w:r>
        <w:t xml:space="preserve">    PolicyInViolation.AbusePolicyEpisodicHatefulConduct -&gt; AbuseEpisodicHatefulConduct,</w:t>
      </w:r>
    </w:p>
    <w:p>
      <w:pPr>
        <w:jc w:val="both"/>
      </w:pPr>
      <w:r>
        <w:t xml:space="preserve">    PolicyInViolation.AbusePolicyGratuitousGore -&gt; AbuseGratuitousGore,</w:t>
      </w:r>
    </w:p>
    <w:p>
      <w:pPr>
        <w:jc w:val="both"/>
      </w:pPr>
      <w:r>
        <w:t xml:space="preserve">    PolicyInViolation.AbusePolicyGlorificationofViolence -&gt; AbuseGlorificationOfViolence,</w:t>
      </w:r>
    </w:p>
    <w:p>
      <w:pPr>
        <w:jc w:val="both"/>
      </w:pPr>
      <w:r>
        <w:t xml:space="preserve">    PolicyInViolation.AbusePolicyEncourageMobHarassment -&gt; AbuseMobHarassment,</w:t>
      </w:r>
    </w:p>
    <w:p>
      <w:pPr>
        <w:jc w:val="both"/>
      </w:pPr>
      <w:r>
        <w:t xml:space="preserve">    PolicyInViolation.AbusePolicyMomentofDeathDeceasedUser -&gt; AbuseMomentOfDeathOrDeceasedUser,</w:t>
      </w:r>
    </w:p>
    <w:p>
      <w:pPr>
        <w:jc w:val="both"/>
      </w:pPr>
      <w:r>
        <w:t xml:space="preserve">    PolicyInViolation.AbusePolicyPrivateInformation -&gt; AbusePrivateInformation,</w:t>
      </w:r>
    </w:p>
    <w:p>
      <w:pPr>
        <w:jc w:val="both"/>
      </w:pPr>
      <w:r>
        <w:t xml:space="preserve">    PolicyInViolation.AbusePolicyRighttoPrivacy -&gt; AbuseRightToPrivacy,</w:t>
      </w:r>
    </w:p>
    <w:p>
      <w:pPr>
        <w:jc w:val="both"/>
      </w:pPr>
      <w:r>
        <w:t xml:space="preserve">    PolicyInViolation.AbusePolicyThreattoExpose -&gt; AbuseThreatToExpose,</w:t>
      </w:r>
    </w:p>
    <w:p>
      <w:pPr>
        <w:jc w:val="both"/>
      </w:pPr>
      <w:r>
        <w:t xml:space="preserve">    PolicyInViolation.AbusePolicyViolentSexualConduct -&gt; AbuseViolentSexualConduct,</w:t>
      </w:r>
    </w:p>
    <w:p>
      <w:pPr>
        <w:jc w:val="both"/>
      </w:pPr>
      <w:r>
        <w:t xml:space="preserve">    PolicyInViolation.AbusePolicyViolentThreatsHatefulConduct -&gt; AbuseViolentThreatHatefulConduct,</w:t>
      </w:r>
    </w:p>
    <w:p>
      <w:pPr>
        <w:jc w:val="both"/>
      </w:pPr>
      <w:r>
        <w:t xml:space="preserve">    PolicyInViolation.AbusePolicyViolentThreatorBounty -&gt; AbuseViolentThreatOrBounty,</w:t>
      </w:r>
    </w:p>
    <w:p>
      <w:pPr>
        <w:jc w:val="both"/>
      </w:pPr>
      <w:r>
        <w:t xml:space="preserve">    PolicyInViolation.OneOff -&gt; OneOff,</w:t>
      </w:r>
    </w:p>
    <w:p>
      <w:pPr>
        <w:jc w:val="both"/>
      </w:pPr>
      <w:r>
        <w:t xml:space="preserve">    PolicyInViolation.AbusePolicyElectionInterference -&gt; VotingMisinformation,</w:t>
      </w:r>
    </w:p>
    <w:p>
      <w:pPr>
        <w:jc w:val="both"/>
      </w:pPr>
      <w:r>
        <w:t xml:space="preserve">    PolicyInViolation.MisinformationVoting -&gt; VotingMisinformation,</w:t>
      </w:r>
    </w:p>
    <w:p>
      <w:pPr>
        <w:jc w:val="both"/>
      </w:pPr>
      <w:r>
        <w:t xml:space="preserve">    PolicyInViolation.HackedMaterials -&gt; HackedMaterials,</w:t>
      </w:r>
    </w:p>
    <w:p>
      <w:pPr>
        <w:jc w:val="both"/>
      </w:pPr>
      <w:r>
        <w:t xml:space="preserve">    PolicyInViolation.Scam -&gt; Scams,</w:t>
      </w:r>
    </w:p>
    <w:p>
      <w:pPr>
        <w:jc w:val="both"/>
      </w:pPr>
      <w:r>
        <w:t xml:space="preserve">    PolicyInViolation.PlatformManipulation -&gt; PlatformManipulation,</w:t>
      </w:r>
    </w:p>
    <w:p>
      <w:pPr>
        <w:jc w:val="both"/>
      </w:pPr>
      <w:r>
        <w:t xml:space="preserve">    PolicyInViolation.MisinformationCivic -&gt; MisinfoCivic,</w:t>
      </w:r>
    </w:p>
    <w:p>
      <w:pPr>
        <w:jc w:val="both"/>
      </w:pPr>
      <w:r>
        <w:t xml:space="preserve">    PolicyInViolation.AbusePolicyUkraineCrisisMisinformation -&gt; MisinfoCrisis,</w:t>
      </w:r>
    </w:p>
    <w:p>
      <w:pPr>
        <w:jc w:val="both"/>
      </w:pPr>
      <w:r>
        <w:t xml:space="preserve">    PolicyInViolation.MisinformationGeneric -&gt; MisinfoGeneric,</w:t>
      </w:r>
    </w:p>
    <w:p>
      <w:pPr>
        <w:jc w:val="both"/>
      </w:pPr>
      <w:r>
        <w:t xml:space="preserve">    PolicyInViolation.MisinformationMedical -&gt; MisinfoMedical,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reasonToPolicyInViolation: Map[Reason, PolicyInViolation] = Map(</w:t>
      </w:r>
    </w:p>
    <w:p>
      <w:pPr>
        <w:jc w:val="both"/>
      </w:pPr>
      <w:r>
        <w:t xml:space="preserve">    AbuseEpisodic -&gt; PolicyInViolation.AbusePolicyEpisodic,</w:t>
      </w:r>
    </w:p>
    <w:p>
      <w:pPr>
        <w:jc w:val="both"/>
      </w:pPr>
      <w:r>
        <w:t xml:space="preserve">    AbuseEpisodicEncourageSelfHarm -&gt; PolicyInViolation.AbusePolicyEpisodicEncourageSelfharm,</w:t>
      </w:r>
    </w:p>
    <w:p>
      <w:pPr>
        <w:jc w:val="both"/>
      </w:pPr>
      <w:r>
        <w:t xml:space="preserve">    AbuseEpisodicHatefulConduct -&gt; PolicyInViolation.AbusePolicyEpisodicHatefulConduct,</w:t>
      </w:r>
    </w:p>
    <w:p>
      <w:pPr>
        <w:jc w:val="both"/>
      </w:pPr>
      <w:r>
        <w:t xml:space="preserve">    AbuseGratuitousGore -&gt; PolicyInViolation.AbusePolicyGratuitousGore,</w:t>
      </w:r>
    </w:p>
    <w:p>
      <w:pPr>
        <w:jc w:val="both"/>
      </w:pPr>
      <w:r>
        <w:t xml:space="preserve">    AbuseGlorificationOfViolence -&gt; PolicyInViolation.AbusePolicyGlorificationofViolence,</w:t>
      </w:r>
    </w:p>
    <w:p>
      <w:pPr>
        <w:jc w:val="both"/>
      </w:pPr>
      <w:r>
        <w:t xml:space="preserve">    AbuseMobHarassment -&gt; PolicyInViolation.AbusePolicyEncourageMobHarassment,</w:t>
      </w:r>
    </w:p>
    <w:p>
      <w:pPr>
        <w:jc w:val="both"/>
      </w:pPr>
      <w:r>
        <w:t xml:space="preserve">    AbuseMomentOfDeathOrDeceasedUser -&gt; PolicyInViolation.AbusePolicyMomentofDeathDeceasedUser,</w:t>
      </w:r>
    </w:p>
    <w:p>
      <w:pPr>
        <w:jc w:val="both"/>
      </w:pPr>
      <w:r>
        <w:t xml:space="preserve">    AbusePrivateInformation -&gt; PolicyInViolation.AbusePolicyPrivateInformation,</w:t>
      </w:r>
    </w:p>
    <w:p>
      <w:pPr>
        <w:jc w:val="both"/>
      </w:pPr>
      <w:r>
        <w:t xml:space="preserve">    AbuseRightToPrivacy -&gt; PolicyInViolation.AbusePolicyRighttoPrivacy,</w:t>
      </w:r>
    </w:p>
    <w:p>
      <w:pPr>
        <w:jc w:val="both"/>
      </w:pPr>
      <w:r>
        <w:t xml:space="preserve">    AbuseThreatToExpose -&gt; PolicyInViolation.AbusePolicyThreattoExpose,</w:t>
      </w:r>
    </w:p>
    <w:p>
      <w:pPr>
        <w:jc w:val="both"/>
      </w:pPr>
      <w:r>
        <w:t xml:space="preserve">    AbuseViolentSexualConduct -&gt; PolicyInViolation.AbusePolicyViolentSexualConduct,</w:t>
      </w:r>
    </w:p>
    <w:p>
      <w:pPr>
        <w:jc w:val="both"/>
      </w:pPr>
      <w:r>
        <w:t xml:space="preserve">    AbuseViolentThreatHatefulConduct -&gt; PolicyInViolation.AbusePolicyViolentThreatsHatefulConduct,</w:t>
      </w:r>
    </w:p>
    <w:p>
      <w:pPr>
        <w:jc w:val="both"/>
      </w:pPr>
      <w:r>
        <w:t xml:space="preserve">    AbuseViolentThreatOrBounty -&gt; PolicyInViolation.AbusePolicyViolentThreatorBounty,</w:t>
      </w:r>
    </w:p>
    <w:p>
      <w:pPr>
        <w:jc w:val="both"/>
      </w:pPr>
      <w:r>
        <w:t xml:space="preserve">    OneOff -&gt; PolicyInViolation.OneOff,</w:t>
      </w:r>
    </w:p>
    <w:p>
      <w:pPr>
        <w:jc w:val="both"/>
      </w:pPr>
      <w:r>
        <w:t xml:space="preserve">    VotingMisinformation -&gt; PolicyInViolation.MisinformationVoting,</w:t>
      </w:r>
    </w:p>
    <w:p>
      <w:pPr>
        <w:jc w:val="both"/>
      </w:pPr>
      <w:r>
        <w:t xml:space="preserve">    HackedMaterials -&gt; PolicyInViolation.HackedMaterials,</w:t>
      </w:r>
    </w:p>
    <w:p>
      <w:pPr>
        <w:jc w:val="both"/>
      </w:pPr>
      <w:r>
        <w:t xml:space="preserve">    Scams -&gt; PolicyInViolation.Scam,</w:t>
      </w:r>
    </w:p>
    <w:p>
      <w:pPr>
        <w:jc w:val="both"/>
      </w:pPr>
      <w:r>
        <w:t xml:space="preserve">    PlatformManipulation -&gt; PolicyInViolation.PlatformManipulation,</w:t>
      </w:r>
    </w:p>
    <w:p>
      <w:pPr>
        <w:jc w:val="both"/>
      </w:pPr>
      <w:r>
        <w:t xml:space="preserve">    MisinfoCivic -&gt; PolicyInViolation.MisinformationCivic,</w:t>
      </w:r>
    </w:p>
    <w:p>
      <w:pPr>
        <w:jc w:val="both"/>
      </w:pPr>
      <w:r>
        <w:t xml:space="preserve">    MisinfoCrisis -&gt; PolicyInViolation.AbusePolicyUkraineCrisisMisinformation,</w:t>
      </w:r>
    </w:p>
    <w:p>
      <w:pPr>
        <w:jc w:val="both"/>
      </w:pPr>
      <w:r>
        <w:t xml:space="preserve">    MisinfoGeneric -&gt; PolicyInViolation.MisinformationGeneric,</w:t>
      </w:r>
    </w:p>
    <w:p>
      <w:pPr>
        <w:jc w:val="both"/>
      </w:pPr>
      <w:r>
        <w:t xml:space="preserve">    MisinfoMedical -&gt; PolicyInViolation.MisinformationMedical,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ReasonToSafetyResultReason: Map[Reason, SafetyResultReason] = Map(</w:t>
      </w:r>
    </w:p>
    <w:p>
      <w:pPr>
        <w:jc w:val="both"/>
      </w:pPr>
      <w:r>
        <w:t xml:space="preserve">    AbuseEpisodic -&gt; SafetyResultReason.Episodic,</w:t>
      </w:r>
    </w:p>
    <w:p>
      <w:pPr>
        <w:jc w:val="both"/>
      </w:pPr>
      <w:r>
        <w:t xml:space="preserve">    AbuseEpisodicEncourageSelfHarm -&gt; SafetyResultReason.AbuseEpisodicEncourageSelfHarm,</w:t>
      </w:r>
    </w:p>
    <w:p>
      <w:pPr>
        <w:jc w:val="both"/>
      </w:pPr>
      <w:r>
        <w:t xml:space="preserve">    AbuseEpisodicHatefulConduct -&gt; SafetyResultReason.AbuseEpisodicHatefulConduct,</w:t>
      </w:r>
    </w:p>
    <w:p>
      <w:pPr>
        <w:jc w:val="both"/>
      </w:pPr>
      <w:r>
        <w:t xml:space="preserve">    AbuseGratuitousGore -&gt; SafetyResultReason.AbuseGratuitousGore,</w:t>
      </w:r>
    </w:p>
    <w:p>
      <w:pPr>
        <w:jc w:val="both"/>
      </w:pPr>
      <w:r>
        <w:t xml:space="preserve">    AbuseGlorificationOfViolence -&gt; SafetyResultReason.AbuseGlorificationOfViolence,</w:t>
      </w:r>
    </w:p>
    <w:p>
      <w:pPr>
        <w:jc w:val="both"/>
      </w:pPr>
      <w:r>
        <w:t xml:space="preserve">    AbuseMobHarassment -&gt; SafetyResultReason.AbuseMobHarassment,</w:t>
      </w:r>
    </w:p>
    <w:p>
      <w:pPr>
        <w:jc w:val="both"/>
      </w:pPr>
      <w:r>
        <w:t xml:space="preserve">    AbuseMomentOfDeathOrDeceasedUser -&gt; SafetyResultReason.AbuseMomentOfDeathOrDeceasedUser,</w:t>
      </w:r>
    </w:p>
    <w:p>
      <w:pPr>
        <w:jc w:val="both"/>
      </w:pPr>
      <w:r>
        <w:t xml:space="preserve">    AbusePrivateInformation -&gt; SafetyResultReason.AbusePrivateInformation,</w:t>
      </w:r>
    </w:p>
    <w:p>
      <w:pPr>
        <w:jc w:val="both"/>
      </w:pPr>
      <w:r>
        <w:t xml:space="preserve">    AbuseRightToPrivacy -&gt; SafetyResultReason.AbuseRightToPrivacy,</w:t>
      </w:r>
    </w:p>
    <w:p>
      <w:pPr>
        <w:jc w:val="both"/>
      </w:pPr>
      <w:r>
        <w:t xml:space="preserve">    AbuseThreatToExpose -&gt; SafetyResultReason.AbuseThreatToExpose,</w:t>
      </w:r>
    </w:p>
    <w:p>
      <w:pPr>
        <w:jc w:val="both"/>
      </w:pPr>
      <w:r>
        <w:t xml:space="preserve">    AbuseViolentSexualConduct -&gt; SafetyResultReason.AbuseViolentSexualConduct,</w:t>
      </w:r>
    </w:p>
    <w:p>
      <w:pPr>
        <w:jc w:val="both"/>
      </w:pPr>
      <w:r>
        <w:t xml:space="preserve">    AbuseViolentThreatHatefulConduct -&gt; SafetyResultReason.AbuseViolentThreatHatefulConduct,</w:t>
      </w:r>
    </w:p>
    <w:p>
      <w:pPr>
        <w:jc w:val="both"/>
      </w:pPr>
      <w:r>
        <w:t xml:space="preserve">    AbuseViolentThreatOrBounty -&gt; SafetyResultReason.AbuseViolentThreatOrBounty,</w:t>
      </w:r>
    </w:p>
    <w:p>
      <w:pPr>
        <w:jc w:val="both"/>
      </w:pPr>
      <w:r>
        <w:t xml:space="preserve">    OneOff -&gt; SafetyResultReason.OneOff,</w:t>
      </w:r>
    </w:p>
    <w:p>
      <w:pPr>
        <w:jc w:val="both"/>
      </w:pPr>
      <w:r>
        <w:t xml:space="preserve">    VotingMisinformation -&gt; SafetyResultReason.VotingMisinformation,</w:t>
      </w:r>
    </w:p>
    <w:p>
      <w:pPr>
        <w:jc w:val="both"/>
      </w:pPr>
      <w:r>
        <w:t xml:space="preserve">    HackedMaterials -&gt; SafetyResultReason.HackedMaterials,</w:t>
      </w:r>
    </w:p>
    <w:p>
      <w:pPr>
        <w:jc w:val="both"/>
      </w:pPr>
      <w:r>
        <w:t xml:space="preserve">    Scams -&gt; SafetyResultReason.Scams,</w:t>
      </w:r>
    </w:p>
    <w:p>
      <w:pPr>
        <w:jc w:val="both"/>
      </w:pPr>
      <w:r>
        <w:t xml:space="preserve">    PlatformManipulation -&gt; SafetyResultReason.PlatformManipulation,</w:t>
      </w:r>
    </w:p>
    <w:p>
      <w:pPr>
        <w:jc w:val="both"/>
      </w:pPr>
      <w:r>
        <w:t xml:space="preserve">    MisinfoCivic -&gt; SafetyResultReason.MisinfoCivic,</w:t>
      </w:r>
    </w:p>
    <w:p>
      <w:pPr>
        <w:jc w:val="both"/>
      </w:pPr>
      <w:r>
        <w:t xml:space="preserve">    MisinfoCrisis -&gt; SafetyResultReason.MisinfoCrisis,</w:t>
      </w:r>
    </w:p>
    <w:p>
      <w:pPr>
        <w:jc w:val="both"/>
      </w:pPr>
      <w:r>
        <w:t xml:space="preserve">    MisinfoGeneric -&gt; SafetyResultReason.MisinfoGeneric,</w:t>
      </w:r>
    </w:p>
    <w:p>
      <w:pPr>
        <w:jc w:val="both"/>
      </w:pPr>
      <w:r>
        <w:t xml:space="preserve">    MisinfoMedical -&gt; SafetyResultReason.MisinfoMedical,</w:t>
      </w:r>
    </w:p>
    <w:p>
      <w:pPr>
        <w:jc w:val="both"/>
      </w:pPr>
      <w:r>
        <w:t xml:space="preserve">    IpiDevelopmentOnly -&gt; SafetyResultReason.DevelopmentOnlyPublicInterest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Reasons: Set[Reason] = ReasonToSafetyResultReason.keySet</w:t>
      </w:r>
    </w:p>
    <w:p>
      <w:pPr>
        <w:jc w:val="both"/>
      </w:pPr>
      <w:r>
        <w:t xml:space="preserve">  val SafetyResultReasons: Set[SafetyResultReason] = ReasonToSafetyResultReason.values.toSet</w:t>
      </w:r>
    </w:p>
    <w:p>
      <w:pPr>
        <w:jc w:val="both"/>
      </w:pPr>
      <w:r/>
    </w:p>
    <w:p>
      <w:pPr>
        <w:jc w:val="both"/>
      </w:pPr>
      <w:r>
        <w:t xml:space="preserve">  val SafetyResultReasonToReason: Map[SafetyResultReason, Reason] =</w:t>
      </w:r>
    </w:p>
    <w:p>
      <w:pPr>
        <w:jc w:val="both"/>
      </w:pPr>
      <w:r>
        <w:t xml:space="preserve">    ReasonToSafetyResultReason.map(t =&gt; t._2 -&gt; t._1)</w:t>
      </w:r>
    </w:p>
    <w:p>
      <w:pPr>
        <w:jc w:val="both"/>
      </w:pPr>
      <w:r/>
    </w:p>
    <w:p>
      <w:pPr>
        <w:jc w:val="both"/>
      </w:pPr>
      <w:r>
        <w:t xml:space="preserve">  val EligibleTweetSafetyLabelTypes: Seq[TweetSafetyLabelType] = Seq(</w:t>
      </w:r>
    </w:p>
    <w:p>
      <w:pPr>
        <w:jc w:val="both"/>
      </w:pPr>
      <w:r>
        <w:t xml:space="preserve">    TweetSafetyLabelType.LowQuality,</w:t>
      </w:r>
    </w:p>
    <w:p>
      <w:pPr>
        <w:jc w:val="both"/>
      </w:pPr>
      <w:r>
        <w:t xml:space="preserve">    TweetSafetyLabelType.MisinfoCivic,</w:t>
      </w:r>
    </w:p>
    <w:p>
      <w:pPr>
        <w:jc w:val="both"/>
      </w:pPr>
      <w:r>
        <w:t xml:space="preserve">    TweetSafetyLabelType.MisinfoGeneric,</w:t>
      </w:r>
    </w:p>
    <w:p>
      <w:pPr>
        <w:jc w:val="both"/>
      </w:pPr>
      <w:r>
        <w:t xml:space="preserve">    TweetSafetyLabelType.MisinfoMedical,</w:t>
      </w:r>
    </w:p>
    <w:p>
      <w:pPr>
        <w:jc w:val="both"/>
      </w:pPr>
      <w:r>
        <w:t xml:space="preserve">    TweetSafetyLabelType.MisinfoCrisis,</w:t>
      </w:r>
    </w:p>
    <w:p>
      <w:pPr>
        <w:jc w:val="both"/>
      </w:pPr>
      <w:r>
        <w:t xml:space="preserve">    TweetSafetyLabelType.IpiDevelopmentOnly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EligibleTweetSafetyLabelTypesSet = EligibleTweetSafetyLabelTypes.toSet</w:t>
      </w:r>
    </w:p>
    <w:p>
      <w:pPr>
        <w:jc w:val="both"/>
      </w:pPr>
      <w:r/>
    </w:p>
    <w:p>
      <w:pPr>
        <w:jc w:val="both"/>
      </w:pPr>
      <w:r>
        <w:t xml:space="preserve">  def extractTweetSafetyLabel(featureMap: Map[Feature[_], _]): Option[TweetSafetyLabel] = {</w:t>
      </w:r>
    </w:p>
    <w:p>
      <w:pPr>
        <w:jc w:val="both"/>
      </w:pPr>
      <w:r>
        <w:t xml:space="preserve">    val tweetSafetyLabels = featureMap(TweetSafetyLabels)</w:t>
      </w:r>
    </w:p>
    <w:p>
      <w:pPr>
        <w:jc w:val="both"/>
      </w:pPr>
      <w:r>
        <w:t xml:space="preserve">      .asInstanceOf[Seq[TweetSafetyLabel]]</w:t>
      </w:r>
    </w:p>
    <w:p>
      <w:pPr>
        <w:jc w:val="both"/>
      </w:pPr>
      <w:r>
        <w:t xml:space="preserve">      .flatMap { tsl =&gt;</w:t>
      </w:r>
    </w:p>
    <w:p>
      <w:pPr>
        <w:jc w:val="both"/>
      </w:pPr>
      <w:r>
        <w:t xml:space="preserve">        if (PublicInterest.EligibleTweetSafetyLabelTypesSet.contains(tsl.labelType)) {</w:t>
      </w:r>
    </w:p>
    <w:p>
      <w:pPr>
        <w:jc w:val="both"/>
      </w:pPr>
      <w:r>
        <w:t xml:space="preserve">          Some(tsl.labelType -&gt; tsl)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.toMap</w:t>
      </w:r>
    </w:p>
    <w:p>
      <w:pPr>
        <w:jc w:val="both"/>
      </w:pPr>
      <w:r/>
    </w:p>
    <w:p>
      <w:pPr>
        <w:jc w:val="both"/>
      </w:pPr>
      <w:r>
        <w:t xml:space="preserve">    PublicInterest.EligibleTweetSafetyLabelTypes.flatMap(tweetSafetyLabels.get).headOption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policyToReason(policy: PolicyInViolation): Reason =</w:t>
      </w:r>
    </w:p>
    <w:p>
      <w:pPr>
        <w:jc w:val="both"/>
      </w:pPr>
      <w:r>
        <w:t xml:space="preserve">    policyInViolationToReason.get(policy).getOrElse(PolicyConfig.DefaultReason._1)</w:t>
      </w:r>
    </w:p>
    <w:p>
      <w:pPr>
        <w:jc w:val="both"/>
      </w:pPr>
      <w:r/>
    </w:p>
    <w:p>
      <w:pPr>
        <w:jc w:val="both"/>
      </w:pPr>
      <w:r>
        <w:t xml:space="preserve">  def reasonToPolicy(reason: Reason): PolicyInViolation =</w:t>
      </w:r>
    </w:p>
    <w:p>
      <w:pPr>
        <w:jc w:val="both"/>
      </w:pPr>
      <w:r>
        <w:t xml:space="preserve">    reasonToPolicyInViolation.get(reason).getOrElse(PolicyConfig.DefaultPolicyInViolation)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PublicInterestActionBuilder[T &lt;: Action]() extends ActionBuilder[T] {</w:t>
      </w:r>
    </w:p>
    <w:p>
      <w:pPr>
        <w:jc w:val="both"/>
      </w:pPr>
      <w:r>
        <w:t xml:space="preserve">  def actionType: Class[_] = classOf[InterstitialLimitedEngagements]</w:t>
      </w:r>
    </w:p>
    <w:p>
      <w:pPr>
        <w:jc w:val="both"/>
      </w:pPr>
      <w:r/>
    </w:p>
    <w:p>
      <w:pPr>
        <w:jc w:val="both"/>
      </w:pPr>
      <w:r>
        <w:t xml:space="preserve">  override val actionSeverity = 11</w:t>
      </w:r>
    </w:p>
    <w:p>
      <w:pPr>
        <w:jc w:val="both"/>
      </w:pPr>
      <w:r>
        <w:t xml:space="preserve">  def build(evaluationContext: EvaluationContext, featureMap: Map[Feature[_], _]): RuleResult = {</w:t>
      </w:r>
    </w:p>
    <w:p>
      <w:pPr>
        <w:jc w:val="both"/>
      </w:pPr>
      <w:r>
        <w:t xml:space="preserve">    val (reason, limitedEngagementReason) =</w:t>
      </w:r>
    </w:p>
    <w:p>
      <w:pPr>
        <w:jc w:val="both"/>
      </w:pPr>
      <w:r>
        <w:t xml:space="preserve">      PublicInterest.extractTweetSafetyLabel(featureMap).map { tweetSafetyLabel =&gt;</w:t>
      </w:r>
    </w:p>
    <w:p>
      <w:pPr>
        <w:jc w:val="both"/>
      </w:pPr>
      <w:r>
        <w:t xml:space="preserve">        (tweetSafetyLabel.labelType, tweetSafetyLabel.source)</w:t>
      </w:r>
    </w:p>
    <w:p>
      <w:pPr>
        <w:jc w:val="both"/>
      </w:pPr>
      <w:r>
        <w:t xml:space="preserve">      } match {</w:t>
      </w:r>
    </w:p>
    <w:p>
      <w:pPr>
        <w:jc w:val="both"/>
      </w:pPr>
      <w:r>
        <w:t xml:space="preserve">        case Some((TweetSafetyLabelType.LowQuality, source)) =&gt;</w:t>
      </w:r>
    </w:p>
    <w:p>
      <w:pPr>
        <w:jc w:val="both"/>
      </w:pPr>
      <w:r>
        <w:t xml:space="preserve">          source match {</w:t>
      </w:r>
    </w:p>
    <w:p>
      <w:pPr>
        <w:jc w:val="both"/>
      </w:pPr>
      <w:r>
        <w:t xml:space="preserve">            case Some(source) =&gt;</w:t>
      </w:r>
    </w:p>
    <w:p>
      <w:pPr>
        <w:jc w:val="both"/>
      </w:pPr>
      <w:r>
        <w:t xml:space="preserve">              SafetyResultReason.valueOf(source.name) match {</w:t>
      </w:r>
    </w:p>
    <w:p>
      <w:pPr>
        <w:jc w:val="both"/>
      </w:pPr>
      <w:r>
        <w:t xml:space="preserve">                case Some(matchedReason)</w:t>
      </w:r>
    </w:p>
    <w:p>
      <w:pPr>
        <w:jc w:val="both"/>
      </w:pPr>
      <w:r>
        <w:t xml:space="preserve">                    if PublicInterest.SafetyResultReasonToReason.contains(matchedReason) =&gt;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PublicInterest.SafetyResultReasonToReason(matchedReason),</w:t>
      </w:r>
    </w:p>
    <w:p>
      <w:pPr>
        <w:jc w:val="both"/>
      </w:pPr>
      <w:r>
        <w:t xml:space="preserve">                    Some(LimitedEngagementReason.NonCompliant))</w:t>
      </w:r>
    </w:p>
    <w:p>
      <w:pPr>
        <w:jc w:val="both"/>
      </w:pPr>
      <w:r>
        <w:t xml:space="preserve">                case _ =&gt; PublicInterest.PolicyConfig.DefaultReason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PublicInterest.PolicyConfig.DefaultReason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    case Some((TweetSafetyLabelType.MisinfoCivic, source)) =&gt;</w:t>
      </w:r>
    </w:p>
    <w:p>
      <w:pPr>
        <w:jc w:val="both"/>
      </w:pPr>
      <w:r>
        <w:t xml:space="preserve">          (Reason.MisinfoCivic, LimitedEngagementReason.fromString(source.map(_.name)))</w:t>
      </w:r>
    </w:p>
    <w:p>
      <w:pPr>
        <w:jc w:val="both"/>
      </w:pPr>
      <w:r/>
    </w:p>
    <w:p>
      <w:pPr>
        <w:jc w:val="both"/>
      </w:pPr>
      <w:r>
        <w:t xml:space="preserve">        case Some((TweetSafetyLabelType.MisinfoCrisis, source)) =&gt;</w:t>
      </w:r>
    </w:p>
    <w:p>
      <w:pPr>
        <w:jc w:val="both"/>
      </w:pPr>
      <w:r>
        <w:t xml:space="preserve">          (Reason.MisinfoCrisis, LimitedEngagementReason.fromString(source.map(_.name)))</w:t>
      </w:r>
    </w:p>
    <w:p>
      <w:pPr>
        <w:jc w:val="both"/>
      </w:pPr>
      <w:r/>
    </w:p>
    <w:p>
      <w:pPr>
        <w:jc w:val="both"/>
      </w:pPr>
      <w:r>
        <w:t xml:space="preserve">        case Some((TweetSafetyLabelType.MisinfoGeneric, source)) =&gt;</w:t>
      </w:r>
    </w:p>
    <w:p>
      <w:pPr>
        <w:jc w:val="both"/>
      </w:pPr>
      <w:r>
        <w:t xml:space="preserve">          (Reason.MisinfoGeneric, LimitedEngagementReason.fromString(source.map(_.name)))</w:t>
      </w:r>
    </w:p>
    <w:p>
      <w:pPr>
        <w:jc w:val="both"/>
      </w:pPr>
      <w:r/>
    </w:p>
    <w:p>
      <w:pPr>
        <w:jc w:val="both"/>
      </w:pPr>
      <w:r>
        <w:t xml:space="preserve">        case Some((TweetSafetyLabelType.MisinfoMedical, source)) =&gt;</w:t>
      </w:r>
    </w:p>
    <w:p>
      <w:pPr>
        <w:jc w:val="both"/>
      </w:pPr>
      <w:r>
        <w:t xml:space="preserve">          (Reason.MisinfoMedical, LimitedEngagementReason.fromString(source.map(_.name)))</w:t>
      </w:r>
    </w:p>
    <w:p>
      <w:pPr>
        <w:jc w:val="both"/>
      </w:pPr>
      <w:r/>
    </w:p>
    <w:p>
      <w:pPr>
        <w:jc w:val="both"/>
      </w:pPr>
      <w:r>
        <w:t xml:space="preserve">        case Some((TweetSafetyLabelType.IpiDevelopmentOnly, _)) =&gt;</w:t>
      </w:r>
    </w:p>
    <w:p>
      <w:pPr>
        <w:jc w:val="both"/>
      </w:pPr>
      <w:r>
        <w:t xml:space="preserve">          (Reason.IpiDevelopmentOnly, Some(LimitedEngagementReason.NonCompliant))</w:t>
      </w:r>
    </w:p>
    <w:p>
      <w:pPr>
        <w:jc w:val="both"/>
      </w:pPr>
      <w:r/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PublicInterest.PolicyConfig.DefaultReason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RuleResult(InterstitialLimitedEngagements(reason, limitedEngagementReason), Evaluated)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PublicInterestComplianceTweetNoticeActionBuilder</w:t>
      </w:r>
    </w:p>
    <w:p>
      <w:pPr>
        <w:jc w:val="both"/>
      </w:pPr>
      <w:r>
        <w:t xml:space="preserve">    extends ActionBuilder[ComplianceTweetNoticePreEnrichment] {</w:t>
      </w:r>
    </w:p>
    <w:p>
      <w:pPr>
        <w:jc w:val="both"/>
      </w:pPr>
      <w:r/>
    </w:p>
    <w:p>
      <w:pPr>
        <w:jc w:val="both"/>
      </w:pPr>
      <w:r>
        <w:t xml:space="preserve">  override def actionType: Class[_] = classOf[ComplianceTweetNoticePreEnrichment]</w:t>
      </w:r>
    </w:p>
    <w:p>
      <w:pPr>
        <w:jc w:val="both"/>
      </w:pPr>
      <w:r/>
    </w:p>
    <w:p>
      <w:pPr>
        <w:jc w:val="both"/>
      </w:pPr>
      <w:r>
        <w:t xml:space="preserve">  override val actionSeverity = 2</w:t>
      </w:r>
    </w:p>
    <w:p>
      <w:pPr>
        <w:jc w:val="both"/>
      </w:pPr>
      <w:r>
        <w:t xml:space="preserve">  def build(evaluationContext: EvaluationContext, featureMap: Map[Feature[_], _]): RuleResult = {</w:t>
      </w:r>
    </w:p>
    <w:p>
      <w:pPr>
        <w:jc w:val="both"/>
      </w:pPr>
      <w:r>
        <w:t xml:space="preserve">    val reason =</w:t>
      </w:r>
    </w:p>
    <w:p>
      <w:pPr>
        <w:jc w:val="both"/>
      </w:pPr>
      <w:r>
        <w:t xml:space="preserve">      PublicInterest.extractTweetSafetyLabel(featureMap).map { tweetSafetyLabel =&gt;</w:t>
      </w:r>
    </w:p>
    <w:p>
      <w:pPr>
        <w:jc w:val="both"/>
      </w:pPr>
      <w:r>
        <w:t xml:space="preserve">        (tweetSafetyLabel.labelType, tweetSafetyLabel.source)</w:t>
      </w:r>
    </w:p>
    <w:p>
      <w:pPr>
        <w:jc w:val="both"/>
      </w:pPr>
      <w:r>
        <w:t xml:space="preserve">      } match {</w:t>
      </w:r>
    </w:p>
    <w:p>
      <w:pPr>
        <w:jc w:val="both"/>
      </w:pPr>
      <w:r>
        <w:t xml:space="preserve">        case Some((TweetSafetyLabelType.LowQuality, source)) =&gt;</w:t>
      </w:r>
    </w:p>
    <w:p>
      <w:pPr>
        <w:jc w:val="both"/>
      </w:pPr>
      <w:r>
        <w:t xml:space="preserve">          source match {</w:t>
      </w:r>
    </w:p>
    <w:p>
      <w:pPr>
        <w:jc w:val="both"/>
      </w:pPr>
      <w:r>
        <w:t xml:space="preserve">            case Some(source) =&gt;</w:t>
      </w:r>
    </w:p>
    <w:p>
      <w:pPr>
        <w:jc w:val="both"/>
      </w:pPr>
      <w:r>
        <w:t xml:space="preserve">              SafetyResultReason.valueOf(source.name) match {</w:t>
      </w:r>
    </w:p>
    <w:p>
      <w:pPr>
        <w:jc w:val="both"/>
      </w:pPr>
      <w:r>
        <w:t xml:space="preserve">                case Some(matchedReason)</w:t>
      </w:r>
    </w:p>
    <w:p>
      <w:pPr>
        <w:jc w:val="both"/>
      </w:pPr>
      <w:r>
        <w:t xml:space="preserve">                    if PublicInterest.SafetyResultReasonToReason.contains(matchedReason) =&gt;</w:t>
      </w:r>
    </w:p>
    <w:p>
      <w:pPr>
        <w:jc w:val="both"/>
      </w:pPr>
      <w:r>
        <w:t xml:space="preserve">                  PublicInterest.SafetyResultReasonToReason(matchedReason)</w:t>
      </w:r>
    </w:p>
    <w:p>
      <w:pPr>
        <w:jc w:val="both"/>
      </w:pPr>
      <w:r>
        <w:t xml:space="preserve">                case _ =&gt; PublicInterest.PolicyConfig.DefaultReason._1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PublicInterest.PolicyConfig.DefaultReason._1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    case Some((TweetSafetyLabelType.MisinfoCivic, _)) =&gt;</w:t>
      </w:r>
    </w:p>
    <w:p>
      <w:pPr>
        <w:jc w:val="both"/>
      </w:pPr>
      <w:r>
        <w:t xml:space="preserve">          Reason.MisinfoCivic</w:t>
      </w:r>
    </w:p>
    <w:p>
      <w:pPr>
        <w:jc w:val="both"/>
      </w:pPr>
      <w:r/>
    </w:p>
    <w:p>
      <w:pPr>
        <w:jc w:val="both"/>
      </w:pPr>
      <w:r>
        <w:t xml:space="preserve">        case Some((TweetSafetyLabelType.MisinfoCrisis, _)) =&gt;</w:t>
      </w:r>
    </w:p>
    <w:p>
      <w:pPr>
        <w:jc w:val="both"/>
      </w:pPr>
      <w:r>
        <w:t xml:space="preserve">          Reason.MisinfoCrisis</w:t>
      </w:r>
    </w:p>
    <w:p>
      <w:pPr>
        <w:jc w:val="both"/>
      </w:pPr>
      <w:r/>
    </w:p>
    <w:p>
      <w:pPr>
        <w:jc w:val="both"/>
      </w:pPr>
      <w:r>
        <w:t xml:space="preserve">        case Some((TweetSafetyLabelType.MisinfoGeneric, _)) =&gt;</w:t>
      </w:r>
    </w:p>
    <w:p>
      <w:pPr>
        <w:jc w:val="both"/>
      </w:pPr>
      <w:r>
        <w:t xml:space="preserve">          Reason.MisinfoGeneric</w:t>
      </w:r>
    </w:p>
    <w:p>
      <w:pPr>
        <w:jc w:val="both"/>
      </w:pPr>
      <w:r/>
    </w:p>
    <w:p>
      <w:pPr>
        <w:jc w:val="both"/>
      </w:pPr>
      <w:r>
        <w:t xml:space="preserve">        case Some((TweetSafetyLabelType.MisinfoMedical, _)) =&gt;</w:t>
      </w:r>
    </w:p>
    <w:p>
      <w:pPr>
        <w:jc w:val="both"/>
      </w:pPr>
      <w:r>
        <w:t xml:space="preserve">          Reason.MisinfoMedical</w:t>
      </w:r>
    </w:p>
    <w:p>
      <w:pPr>
        <w:jc w:val="both"/>
      </w:pPr>
      <w:r/>
    </w:p>
    <w:p>
      <w:pPr>
        <w:jc w:val="both"/>
      </w:pPr>
      <w:r>
        <w:t xml:space="preserve">        case Some((TweetSafetyLabelType.IpiDevelopmentOnly, _)) =&gt;</w:t>
      </w:r>
    </w:p>
    <w:p>
      <w:pPr>
        <w:jc w:val="both"/>
      </w:pPr>
      <w:r>
        <w:t xml:space="preserve">          Reason.IpiDevelopmentOnly</w:t>
      </w:r>
    </w:p>
    <w:p>
      <w:pPr>
        <w:jc w:val="both"/>
      </w:pPr>
      <w:r/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PublicInterest.PolicyConfig.DefaultReason._1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RuleResult(</w:t>
      </w:r>
    </w:p>
    <w:p>
      <w:pPr>
        <w:jc w:val="both"/>
      </w:pPr>
      <w:r>
        <w:t xml:space="preserve">      ComplianceTweetNoticePreEnrichment(reason, ComplianceTweetNoticeEventType.PublicInterest),</w:t>
      </w:r>
    </w:p>
    <w:p>
      <w:pPr>
        <w:jc w:val="both"/>
      </w:pPr>
      <w:r>
        <w:t xml:space="preserve">      Evaluated)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PublicInterestDropActionBuilder extends ActionBuilder[Drop] {</w:t>
      </w:r>
    </w:p>
    <w:p>
      <w:pPr>
        <w:jc w:val="both"/>
      </w:pPr>
      <w:r/>
    </w:p>
    <w:p>
      <w:pPr>
        <w:jc w:val="both"/>
      </w:pPr>
      <w:r>
        <w:t xml:space="preserve">  override def actionType: Class[_] = classOf[Drop]</w:t>
      </w:r>
    </w:p>
    <w:p>
      <w:pPr>
        <w:jc w:val="both"/>
      </w:pPr>
      <w:r/>
    </w:p>
    <w:p>
      <w:pPr>
        <w:jc w:val="both"/>
      </w:pPr>
      <w:r>
        <w:t xml:space="preserve">  override val actionSeverity = 16</w:t>
      </w:r>
    </w:p>
    <w:p>
      <w:pPr>
        <w:jc w:val="both"/>
      </w:pPr>
      <w:r>
        <w:t xml:space="preserve">  private def toRuleResult: Reason =&gt; RuleResult = Memoize { r =&gt; RuleResult(Drop(r), Evaluated) }</w:t>
      </w:r>
    </w:p>
    <w:p>
      <w:pPr>
        <w:jc w:val="both"/>
      </w:pPr>
      <w:r/>
    </w:p>
    <w:p>
      <w:pPr>
        <w:jc w:val="both"/>
      </w:pPr>
      <w:r>
        <w:t xml:space="preserve">  def build(evaluationContext: EvaluationContext, featureMap: Map[Feature[_], _]): RuleResult = {</w:t>
      </w:r>
    </w:p>
    <w:p>
      <w:pPr>
        <w:jc w:val="both"/>
      </w:pPr>
      <w:r>
        <w:t xml:space="preserve">    val reason = PublicInterest.extractTweetSafetyLabel(featureMap).map(_.labelType) match {</w:t>
      </w:r>
    </w:p>
    <w:p>
      <w:pPr>
        <w:jc w:val="both"/>
      </w:pPr>
      <w:r>
        <w:t xml:space="preserve">      case Some(TweetSafetyLabelType.LowQuality) =&gt;</w:t>
      </w:r>
    </w:p>
    <w:p>
      <w:pPr>
        <w:jc w:val="both"/>
      </w:pPr>
      <w:r>
        <w:t xml:space="preserve">        Reason.OneOff</w:t>
      </w:r>
    </w:p>
    <w:p>
      <w:pPr>
        <w:jc w:val="both"/>
      </w:pPr>
      <w:r/>
    </w:p>
    <w:p>
      <w:pPr>
        <w:jc w:val="both"/>
      </w:pPr>
      <w:r>
        <w:t xml:space="preserve">      case Some(TweetSafetyLabelType.MisinfoCivic) =&gt;</w:t>
      </w:r>
    </w:p>
    <w:p>
      <w:pPr>
        <w:jc w:val="both"/>
      </w:pPr>
      <w:r>
        <w:t xml:space="preserve">        Reason.MisinfoCivic</w:t>
      </w:r>
    </w:p>
    <w:p>
      <w:pPr>
        <w:jc w:val="both"/>
      </w:pPr>
      <w:r/>
    </w:p>
    <w:p>
      <w:pPr>
        <w:jc w:val="both"/>
      </w:pPr>
      <w:r>
        <w:t xml:space="preserve">      case Some(TweetSafetyLabelType.MisinfoCrisis) =&gt;</w:t>
      </w:r>
    </w:p>
    <w:p>
      <w:pPr>
        <w:jc w:val="both"/>
      </w:pPr>
      <w:r>
        <w:t xml:space="preserve">        Reason.MisinfoCrisis</w:t>
      </w:r>
    </w:p>
    <w:p>
      <w:pPr>
        <w:jc w:val="both"/>
      </w:pPr>
      <w:r/>
    </w:p>
    <w:p>
      <w:pPr>
        <w:jc w:val="both"/>
      </w:pPr>
      <w:r>
        <w:t xml:space="preserve">      case Some(TweetSafetyLabelType.MisinfoGeneric) =&gt;</w:t>
      </w:r>
    </w:p>
    <w:p>
      <w:pPr>
        <w:jc w:val="both"/>
      </w:pPr>
      <w:r>
        <w:t xml:space="preserve">        Reason.MisinfoGeneric</w:t>
      </w:r>
    </w:p>
    <w:p>
      <w:pPr>
        <w:jc w:val="both"/>
      </w:pPr>
      <w:r/>
    </w:p>
    <w:p>
      <w:pPr>
        <w:jc w:val="both"/>
      </w:pPr>
      <w:r>
        <w:t xml:space="preserve">      case Some(TweetSafetyLabelType.MisinfoMedical) =&gt;</w:t>
      </w:r>
    </w:p>
    <w:p>
      <w:pPr>
        <w:jc w:val="both"/>
      </w:pPr>
      <w:r>
        <w:t xml:space="preserve">        Reason.MisinfoMedical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Reason.OneOff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toRuleResult(reason)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PublicInterestRules {</w:t>
      </w:r>
    </w:p>
    <w:p>
      <w:pPr>
        <w:jc w:val="both"/>
      </w:pPr>
      <w:r/>
    </w:p>
    <w:p>
      <w:pPr>
        <w:jc w:val="both"/>
      </w:pPr>
      <w:r>
        <w:t xml:space="preserve">  object AbusePolicyEpisodicTweetLabelInterstitialRule</w:t>
      </w:r>
    </w:p>
    <w:p>
      <w:pPr>
        <w:jc w:val="both"/>
      </w:pPr>
      <w:r>
        <w:t xml:space="preserve">      extends Rule(</w:t>
      </w:r>
    </w:p>
    <w:p>
      <w:pPr>
        <w:jc w:val="both"/>
      </w:pPr>
      <w:r>
        <w:t xml:space="preserve">        new PublicInterestActionBuilder(),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TweetComposedAfter(PublicInterest.PolicyConfig.LowQualityProxyLabelStart),</w:t>
      </w:r>
    </w:p>
    <w:p>
      <w:pPr>
        <w:jc w:val="both"/>
      </w:pPr>
      <w:r>
        <w:t xml:space="preserve">          Or(</w:t>
      </w:r>
    </w:p>
    <w:p>
      <w:pPr>
        <w:jc w:val="both"/>
      </w:pPr>
      <w:r>
        <w:t xml:space="preserve">            PublicInterest.EligibleTweetSafetyLabelTypes.map(TweetHasLabel(_)): _*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AbusePolicyEpisodicTweetLabelComplianceTweetNoticeRule</w:t>
      </w:r>
    </w:p>
    <w:p>
      <w:pPr>
        <w:jc w:val="both"/>
      </w:pPr>
      <w:r>
        <w:t xml:space="preserve">      extends Rule(</w:t>
      </w:r>
    </w:p>
    <w:p>
      <w:pPr>
        <w:jc w:val="both"/>
      </w:pPr>
      <w:r>
        <w:t xml:space="preserve">        new PublicInterestComplianceTweetNoticeActionBuilder(),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TweetComposedAfter(PublicInterest.PolicyConfig.LowQualityProxyLabelStart),</w:t>
      </w:r>
    </w:p>
    <w:p>
      <w:pPr>
        <w:jc w:val="both"/>
      </w:pPr>
      <w:r>
        <w:t xml:space="preserve">          Or(</w:t>
      </w:r>
    </w:p>
    <w:p>
      <w:pPr>
        <w:jc w:val="both"/>
      </w:pPr>
      <w:r>
        <w:t xml:space="preserve">            PublicInterest.EligibleTweetSafetyLabelTypes.map(TweetHasLabel(_)): _*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AbusePolicyEpisodicTweetLabelDropRule</w:t>
      </w:r>
    </w:p>
    <w:p>
      <w:pPr>
        <w:jc w:val="both"/>
      </w:pPr>
      <w:r>
        <w:t xml:space="preserve">      extends Rule(</w:t>
      </w:r>
    </w:p>
    <w:p>
      <w:pPr>
        <w:jc w:val="both"/>
      </w:pPr>
      <w:r>
        <w:t xml:space="preserve">        new PublicInterestDropActionBuilder(),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TweetComposedAfter(PublicInterest.PolicyConfig.LowQualityProxyLabelStart),</w:t>
      </w:r>
    </w:p>
    <w:p>
      <w:pPr>
        <w:jc w:val="both"/>
      </w:pPr>
      <w:r>
        <w:t xml:space="preserve">          Or(</w:t>
      </w:r>
    </w:p>
    <w:p>
      <w:pPr>
        <w:jc w:val="both"/>
      </w:pPr>
      <w:r>
        <w:t xml:space="preserve">            PublicInterest.EligibleTweetSafetyLabelTypes.map(TweetHasLabel(_)): _*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SearchIpiSafeSearchWithoutUserInQueryDropRule</w:t>
      </w:r>
    </w:p>
    <w:p>
      <w:pPr>
        <w:jc w:val="both"/>
      </w:pPr>
      <w:r>
        <w:t xml:space="preserve">      extends Rule(</w:t>
      </w:r>
    </w:p>
    <w:p>
      <w:pPr>
        <w:jc w:val="both"/>
      </w:pPr>
      <w:r>
        <w:t xml:space="preserve">        new PublicInterestDropActionBuilder(),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TweetComposedAfter(PublicInterest.PolicyConfig.LowQualityProxyLabelStart),</w:t>
      </w:r>
    </w:p>
    <w:p>
      <w:pPr>
        <w:jc w:val="both"/>
      </w:pPr>
      <w:r>
        <w:t xml:space="preserve">          Or(</w:t>
      </w:r>
    </w:p>
    <w:p>
      <w:pPr>
        <w:jc w:val="both"/>
      </w:pPr>
      <w:r>
        <w:t xml:space="preserve">            PublicInterest.EligibleTweetSafetyLabelTypes.map(TweetHasLabel(_)): _*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LoggedOutOrViewerOptInFiltering,</w:t>
      </w:r>
    </w:p>
    <w:p>
      <w:pPr>
        <w:jc w:val="both"/>
      </w:pPr>
      <w:r>
        <w:t xml:space="preserve">          Not(SearchQueryHasUser)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 Seq(</w:t>
      </w:r>
    </w:p>
    <w:p>
      <w:pPr>
        <w:jc w:val="both"/>
      </w:pPr>
      <w:r>
        <w:t xml:space="preserve">      EnableSearchIpiSafeSearchWithoutUserInQueryDropRule)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