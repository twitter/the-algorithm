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com.twitter.timelines.configapi.HasParams.DependencyProvider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com.twitter.visibility.configapi.params.RuleParam</w:t>
      </w:r>
    </w:p>
    <w:p>
      <w:pPr>
        <w:jc w:val="both"/>
      </w:pPr>
      <w:r>
        <w:t>import com.twitter.visibility.configapi.params.RuleParams</w:t>
      </w:r>
    </w:p>
    <w:p>
      <w:pPr>
        <w:jc w:val="both"/>
      </w:pPr>
      <w:r>
        <w:t>import com.twitter.visibility.configapi.params.RuleParams.EnableLikelyIvsUserLabelDropRule</w:t>
      </w:r>
    </w:p>
    <w:p>
      <w:pPr>
        <w:jc w:val="both"/>
      </w:pPr>
      <w:r>
        <w:t>import com.twitter.visibility.features._</w:t>
      </w:r>
    </w:p>
    <w:p>
      <w:pPr>
        <w:jc w:val="both"/>
      </w:pPr>
      <w:r>
        <w:t>import com.twitter.visibility.models.UserLabelValue</w:t>
      </w:r>
    </w:p>
    <w:p>
      <w:pPr>
        <w:jc w:val="both"/>
      </w:pPr>
      <w:r>
        <w:t>import com.twitter.visibility.models.UserLabelValue.LikelyIvs</w:t>
      </w:r>
    </w:p>
    <w:p>
      <w:pPr>
        <w:jc w:val="both"/>
      </w:pPr>
      <w:r>
        <w:t>import com.twitter.visibility.rules.Condition._</w:t>
      </w:r>
    </w:p>
    <w:p>
      <w:pPr>
        <w:jc w:val="both"/>
      </w:pPr>
      <w:r>
        <w:t>import com.twitter.visibility.rules.Reason.Unspecified</w:t>
      </w:r>
    </w:p>
    <w:p>
      <w:pPr>
        <w:jc w:val="both"/>
      </w:pPr>
      <w:r>
        <w:t>import com.twitter.visibility.rules.RuleActionSourceBuilder.UserSafetyLabelSourceBuilder</w:t>
      </w:r>
    </w:p>
    <w:p>
      <w:pPr>
        <w:jc w:val="both"/>
      </w:pPr>
      <w:r>
        <w:t>import com.twitter.visibility.rules.State._</w:t>
      </w:r>
    </w:p>
    <w:p>
      <w:pPr>
        <w:jc w:val="both"/>
      </w:pPr>
      <w:r>
        <w:t>import com.twitter.visibility.util.NamingUtils</w:t>
      </w:r>
    </w:p>
    <w:p>
      <w:pPr>
        <w:jc w:val="both"/>
      </w:pPr>
      <w:r/>
    </w:p>
    <w:p>
      <w:pPr>
        <w:jc w:val="both"/>
      </w:pPr>
      <w:r>
        <w:t>trait WithGate {</w:t>
      </w:r>
    </w:p>
    <w:p>
      <w:pPr>
        <w:jc w:val="both"/>
      </w:pPr>
      <w:r>
        <w:t xml:space="preserve">  def enabled: Seq[RuleParam[Boolean]] = Seq(RuleParams.True)</w:t>
      </w:r>
    </w:p>
    <w:p>
      <w:pPr>
        <w:jc w:val="both"/>
      </w:pPr>
      <w:r/>
    </w:p>
    <w:p>
      <w:pPr>
        <w:jc w:val="both"/>
      </w:pPr>
      <w:r>
        <w:t xml:space="preserve">  def isEnabled(params: Params): Boolean =</w:t>
      </w:r>
    </w:p>
    <w:p>
      <w:pPr>
        <w:jc w:val="both"/>
      </w:pPr>
      <w:r>
        <w:t xml:space="preserve">    enabled.forall(enabledParam =&gt; params(enabledParam))</w:t>
      </w:r>
    </w:p>
    <w:p>
      <w:pPr>
        <w:jc w:val="both"/>
      </w:pPr>
      <w:r/>
    </w:p>
    <w:p>
      <w:pPr>
        <w:jc w:val="both"/>
      </w:pPr>
      <w:r>
        <w:t xml:space="preserve">  def holdbacks: Seq[RuleParam[Boolean]] = Seq(RuleParams.False)</w:t>
      </w:r>
    </w:p>
    <w:p>
      <w:pPr>
        <w:jc w:val="both"/>
      </w:pPr>
      <w:r/>
    </w:p>
    <w:p>
      <w:pPr>
        <w:jc w:val="both"/>
      </w:pPr>
      <w:r>
        <w:t xml:space="preserve">  final def shouldHoldback: DependencyProvider[Boolean] =</w:t>
      </w:r>
    </w:p>
    <w:p>
      <w:pPr>
        <w:jc w:val="both"/>
      </w:pPr>
      <w:r>
        <w:t xml:space="preserve">    holdbacks.foldLeft(DependencyProvider.from(RuleParams.False)) { (dp, holdbackParam) =&gt;</w:t>
      </w:r>
    </w:p>
    <w:p>
      <w:pPr>
        <w:jc w:val="both"/>
      </w:pPr>
      <w:r>
        <w:t xml:space="preserve">      dp.or(DependencyProvider.from(holdbackParam))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protected def enableFailClosed: Seq[RuleParam[Boolean]] = Seq(RuleParams.False)</w:t>
      </w:r>
    </w:p>
    <w:p>
      <w:pPr>
        <w:jc w:val="both"/>
      </w:pPr>
      <w:r>
        <w:t xml:space="preserve">  def shouldFailClosed(params: Params): Boolean =</w:t>
      </w:r>
    </w:p>
    <w:p>
      <w:pPr>
        <w:jc w:val="both"/>
      </w:pPr>
      <w:r>
        <w:t xml:space="preserve">    enableFailClosed.forall(fcParam =&gt; params(fcParam))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ActionBuilder[T &lt;: Action] {</w:t>
      </w:r>
    </w:p>
    <w:p>
      <w:pPr>
        <w:jc w:val="both"/>
      </w:pPr>
      <w:r>
        <w:t xml:space="preserve">  def actionType: Class[_]</w:t>
      </w:r>
    </w:p>
    <w:p>
      <w:pPr>
        <w:jc w:val="both"/>
      </w:pPr>
      <w:r/>
    </w:p>
    <w:p>
      <w:pPr>
        <w:jc w:val="both"/>
      </w:pPr>
      <w:r>
        <w:t xml:space="preserve">  val actionSeverity: Int</w:t>
      </w:r>
    </w:p>
    <w:p>
      <w:pPr>
        <w:jc w:val="both"/>
      </w:pPr>
      <w:r>
        <w:t xml:space="preserve">  def build(evaluationContext: EvaluationContext, featureMap: Map[Feature[_], _]): RuleResult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ActionBuilder {</w:t>
      </w:r>
    </w:p>
    <w:p>
      <w:pPr>
        <w:jc w:val="both"/>
      </w:pPr>
      <w:r>
        <w:t xml:space="preserve">  def apply[T &lt;: Action](action: T): ActionBuilder[T] = action match {</w:t>
      </w:r>
    </w:p>
    <w:p>
      <w:pPr>
        <w:jc w:val="both"/>
      </w:pPr>
      <w:r>
        <w:t xml:space="preserve">    case _: InterstitialLimitedEngagements =&gt; new PublicInterestActionBuilder()</w:t>
      </w:r>
    </w:p>
    <w:p>
      <w:pPr>
        <w:jc w:val="both"/>
      </w:pPr>
      <w:r>
        <w:t xml:space="preserve">    case _ =&gt; new ConstantActionBuilder(action)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ConstantActionBuilder[T &lt;: Action](action: T) extends ActionBuilder[T] {</w:t>
      </w:r>
    </w:p>
    <w:p>
      <w:pPr>
        <w:jc w:val="both"/>
      </w:pPr>
      <w:r>
        <w:t xml:space="preserve">  private val result = RuleResult(action, Evaluated)</w:t>
      </w:r>
    </w:p>
    <w:p>
      <w:pPr>
        <w:jc w:val="both"/>
      </w:pPr>
      <w:r/>
    </w:p>
    <w:p>
      <w:pPr>
        <w:jc w:val="both"/>
      </w:pPr>
      <w:r>
        <w:t xml:space="preserve">  def actionType: Class[_] = action.getClass</w:t>
      </w:r>
    </w:p>
    <w:p>
      <w:pPr>
        <w:jc w:val="both"/>
      </w:pPr>
      <w:r/>
    </w:p>
    <w:p>
      <w:pPr>
        <w:jc w:val="both"/>
      </w:pPr>
      <w:r>
        <w:t xml:space="preserve">  override val actionSeverity = action.severity</w:t>
      </w:r>
    </w:p>
    <w:p>
      <w:pPr>
        <w:jc w:val="both"/>
      </w:pPr>
      <w:r>
        <w:t xml:space="preserve">  def build(evaluationContext: EvaluationContext, featureMap: Map[Feature[_], _]): RuleResult =</w:t>
      </w:r>
    </w:p>
    <w:p>
      <w:pPr>
        <w:jc w:val="both"/>
      </w:pPr>
      <w:r>
        <w:t xml:space="preserve">    result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ConstantActionBuilder {</w:t>
      </w:r>
    </w:p>
    <w:p>
      <w:pPr>
        <w:jc w:val="both"/>
      </w:pPr>
      <w:r>
        <w:t xml:space="preserve">  def unapply[T &lt;: Action](builder: ConstantActionBuilder[T]): Option[Action] = Some(</w:t>
      </w:r>
    </w:p>
    <w:p>
      <w:pPr>
        <w:jc w:val="both"/>
      </w:pPr>
      <w:r>
        <w:t xml:space="preserve">    builder.result.action)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Rule(val actionBuilder: ActionBuilder[_ &lt;: Action], val condition: Condition)</w:t>
      </w:r>
    </w:p>
    <w:p>
      <w:pPr>
        <w:jc w:val="both"/>
      </w:pPr>
      <w:r>
        <w:t xml:space="preserve">    extends WithGate {</w:t>
      </w:r>
    </w:p>
    <w:p>
      <w:pPr>
        <w:jc w:val="both"/>
      </w:pPr>
      <w:r/>
    </w:p>
    <w:p>
      <w:pPr>
        <w:jc w:val="both"/>
      </w:pPr>
      <w:r>
        <w:t xml:space="preserve">  import Rule._</w:t>
      </w:r>
    </w:p>
    <w:p>
      <w:pPr>
        <w:jc w:val="both"/>
      </w:pPr>
      <w:r>
        <w:t xml:space="preserve">  def isExperimental: Boolean = false</w:t>
      </w:r>
    </w:p>
    <w:p>
      <w:pPr>
        <w:jc w:val="both"/>
      </w:pPr>
      <w:r/>
    </w:p>
    <w:p>
      <w:pPr>
        <w:jc w:val="both"/>
      </w:pPr>
      <w:r>
        <w:t xml:space="preserve">  def actionSourceBuilder: Option[RuleActionSourceBuilder] = None</w:t>
      </w:r>
    </w:p>
    <w:p>
      <w:pPr>
        <w:jc w:val="both"/>
      </w:pPr>
      <w:r/>
    </w:p>
    <w:p>
      <w:pPr>
        <w:jc w:val="both"/>
      </w:pPr>
      <w:r>
        <w:t xml:space="preserve">  lazy val name: String = NamingUtils.getFriendlyName(this)</w:t>
      </w:r>
    </w:p>
    <w:p>
      <w:pPr>
        <w:jc w:val="both"/>
      </w:pPr>
      <w:r/>
    </w:p>
    <w:p>
      <w:pPr>
        <w:jc w:val="both"/>
      </w:pPr>
      <w:r>
        <w:t xml:space="preserve">  val featureDependencies: Set[Feature[_]] = condition.features</w:t>
      </w:r>
    </w:p>
    <w:p>
      <w:pPr>
        <w:jc w:val="both"/>
      </w:pPr>
      <w:r/>
    </w:p>
    <w:p>
      <w:pPr>
        <w:jc w:val="both"/>
      </w:pPr>
      <w:r>
        <w:t xml:space="preserve">  val optionalFeatureDependencies: Set[Feature[_]] = condition.optionalFeatures</w:t>
      </w:r>
    </w:p>
    <w:p>
      <w:pPr>
        <w:jc w:val="both"/>
      </w:pPr>
      <w:r/>
    </w:p>
    <w:p>
      <w:pPr>
        <w:jc w:val="both"/>
      </w:pPr>
      <w:r>
        <w:t xml:space="preserve">  def preFilter(</w:t>
      </w:r>
    </w:p>
    <w:p>
      <w:pPr>
        <w:jc w:val="both"/>
      </w:pPr>
      <w:r>
        <w:t xml:space="preserve">    evaluationContext: EvaluationContext,</w:t>
      </w:r>
    </w:p>
    <w:p>
      <w:pPr>
        <w:jc w:val="both"/>
      </w:pPr>
      <w:r>
        <w:t xml:space="preserve">    featureMap: Map[Feature[_], Any],</w:t>
      </w:r>
    </w:p>
    <w:p>
      <w:pPr>
        <w:jc w:val="both"/>
      </w:pPr>
      <w:r>
        <w:t xml:space="preserve">    abDecider: LoggingABDecider</w:t>
      </w:r>
    </w:p>
    <w:p>
      <w:pPr>
        <w:jc w:val="both"/>
      </w:pPr>
      <w:r>
        <w:t xml:space="preserve">  ): PreFilterResult =</w:t>
      </w:r>
    </w:p>
    <w:p>
      <w:pPr>
        <w:jc w:val="both"/>
      </w:pPr>
      <w:r>
        <w:t xml:space="preserve">    condition.preFilter(evaluationContext, featureMap)</w:t>
      </w:r>
    </w:p>
    <w:p>
      <w:pPr>
        <w:jc w:val="both"/>
      </w:pPr>
      <w:r/>
    </w:p>
    <w:p>
      <w:pPr>
        <w:jc w:val="both"/>
      </w:pPr>
      <w:r>
        <w:t xml:space="preserve">  def actWhen(evaluationContext: EvaluationContext, featureMap: Map[Feature[_], _]): Boolean =</w:t>
      </w:r>
    </w:p>
    <w:p>
      <w:pPr>
        <w:jc w:val="both"/>
      </w:pPr>
      <w:r>
        <w:t xml:space="preserve">    condition(evaluationContext, featureMap).asBoolean</w:t>
      </w:r>
    </w:p>
    <w:p>
      <w:pPr>
        <w:jc w:val="both"/>
      </w:pPr>
      <w:r/>
    </w:p>
    <w:p>
      <w:pPr>
        <w:jc w:val="both"/>
      </w:pPr>
      <w:r>
        <w:t xml:space="preserve">  val fallbackActionBuilder: Option[ActionBuilder[_ &lt;: Action]] = None</w:t>
      </w:r>
    </w:p>
    <w:p>
      <w:pPr>
        <w:jc w:val="both"/>
      </w:pPr>
      <w:r/>
    </w:p>
    <w:p>
      <w:pPr>
        <w:jc w:val="both"/>
      </w:pPr>
      <w:r>
        <w:t xml:space="preserve">  final def evaluate(</w:t>
      </w:r>
    </w:p>
    <w:p>
      <w:pPr>
        <w:jc w:val="both"/>
      </w:pPr>
      <w:r>
        <w:t xml:space="preserve">    evaluationContext: EvaluationContext,</w:t>
      </w:r>
    </w:p>
    <w:p>
      <w:pPr>
        <w:jc w:val="both"/>
      </w:pPr>
      <w:r>
        <w:t xml:space="preserve">    featureMap: Map[Feature[_], _]</w:t>
      </w:r>
    </w:p>
    <w:p>
      <w:pPr>
        <w:jc w:val="both"/>
      </w:pPr>
      <w:r>
        <w:t xml:space="preserve">  ): RuleResult = {</w:t>
      </w:r>
    </w:p>
    <w:p>
      <w:pPr>
        <w:jc w:val="both"/>
      </w:pPr>
      <w:r>
        <w:t xml:space="preserve">    val missingFeatures = featureDependencies.filterNot(featureMap.contains)</w:t>
      </w:r>
    </w:p>
    <w:p>
      <w:pPr>
        <w:jc w:val="both"/>
      </w:pPr>
      <w:r/>
    </w:p>
    <w:p>
      <w:pPr>
        <w:jc w:val="both"/>
      </w:pPr>
      <w:r>
        <w:t xml:space="preserve">    if (missingFeatures.nonEmpty) {</w:t>
      </w:r>
    </w:p>
    <w:p>
      <w:pPr>
        <w:jc w:val="both"/>
      </w:pPr>
      <w:r>
        <w:t xml:space="preserve">      fallbackActionBuilder match {</w:t>
      </w:r>
    </w:p>
    <w:p>
      <w:pPr>
        <w:jc w:val="both"/>
      </w:pPr>
      <w:r>
        <w:t xml:space="preserve">        case Some(fallbackAction) =&gt;</w:t>
      </w:r>
    </w:p>
    <w:p>
      <w:pPr>
        <w:jc w:val="both"/>
      </w:pPr>
      <w:r>
        <w:t xml:space="preserve">          fallbackAction.build(evaluationContext, featureMap)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RuleResult(NotEvaluated, MissingFeature(missingFeatures))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val act = actWhen(evaluationContext, featureMap)</w:t>
      </w:r>
    </w:p>
    <w:p>
      <w:pPr>
        <w:jc w:val="both"/>
      </w:pPr>
      <w:r>
        <w:t xml:space="preserve">        if (!act) {</w:t>
      </w:r>
    </w:p>
    <w:p>
      <w:pPr>
        <w:jc w:val="both"/>
      </w:pPr>
      <w:r>
        <w:t xml:space="preserve">          EvaluatedRuleResult</w:t>
      </w:r>
    </w:p>
    <w:p>
      <w:pPr>
        <w:jc w:val="both"/>
      </w:pPr>
      <w:r>
        <w:t xml:space="preserve">        } else if (shouldHoldback(evaluationContext)) {</w:t>
      </w:r>
    </w:p>
    <w:p>
      <w:pPr>
        <w:jc w:val="both"/>
      </w:pPr>
      <w:r/>
    </w:p>
    <w:p>
      <w:pPr>
        <w:jc w:val="both"/>
      </w:pPr>
      <w:r>
        <w:t xml:space="preserve">          HeldbackRuleResult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actionBuilder.build(evaluationContext, featureMap)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catch {</w:t>
      </w:r>
    </w:p>
    <w:p>
      <w:pPr>
        <w:jc w:val="both"/>
      </w:pPr>
      <w:r>
        <w:t xml:space="preserve">        case t: Throwable =&gt;</w:t>
      </w:r>
    </w:p>
    <w:p>
      <w:pPr>
        <w:jc w:val="both"/>
      </w:pPr>
      <w:r>
        <w:t xml:space="preserve">          RuleResult(NotEvaluated, RuleFailed(t))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ExperimentalRule extends Rule {</w:t>
      </w:r>
    </w:p>
    <w:p>
      <w:pPr>
        <w:jc w:val="both"/>
      </w:pPr>
      <w:r>
        <w:t xml:space="preserve">  override def isExperimental: Boolean = true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Rule {</w:t>
      </w:r>
    </w:p>
    <w:p>
      <w:pPr>
        <w:jc w:val="both"/>
      </w:pPr>
      <w:r/>
    </w:p>
    <w:p>
      <w:pPr>
        <w:jc w:val="both"/>
      </w:pPr>
      <w:r>
        <w:t xml:space="preserve">  val HeldbackRuleResult: RuleResult = RuleResult(Allow, Heldback)</w:t>
      </w:r>
    </w:p>
    <w:p>
      <w:pPr>
        <w:jc w:val="both"/>
      </w:pPr>
      <w:r>
        <w:t xml:space="preserve">  val EvaluatedRuleResult: RuleResult = RuleResult(Allow, Evaluated)</w:t>
      </w:r>
    </w:p>
    <w:p>
      <w:pPr>
        <w:jc w:val="both"/>
      </w:pPr>
      <w:r>
        <w:t xml:space="preserve">  val DisabledRuleResult: RuleResult = RuleResult(NotEvaluated, Disabled)</w:t>
      </w:r>
    </w:p>
    <w:p>
      <w:pPr>
        <w:jc w:val="both"/>
      </w:pPr>
      <w:r/>
    </w:p>
    <w:p>
      <w:pPr>
        <w:jc w:val="both"/>
      </w:pPr>
      <w:r>
        <w:t xml:space="preserve">  def unapply(rule: Rule): Option[(ActionBuilder[_ &lt;: Action], Condition)] =</w:t>
      </w:r>
    </w:p>
    <w:p>
      <w:pPr>
        <w:jc w:val="both"/>
      </w:pPr>
      <w:r>
        <w:t xml:space="preserve">    Some((rule.actionBuilder, rule.condition))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RuleWithConstantAction(val action: Action, override val condition: Condition)</w:t>
      </w:r>
    </w:p>
    <w:p>
      <w:pPr>
        <w:jc w:val="both"/>
      </w:pPr>
      <w:r>
        <w:t xml:space="preserve">    extends Rule(ActionBuilder(action), condition)</w:t>
      </w:r>
    </w:p>
    <w:p>
      <w:pPr>
        <w:jc w:val="both"/>
      </w:pPr>
      <w:r/>
    </w:p>
    <w:p>
      <w:pPr>
        <w:jc w:val="both"/>
      </w:pPr>
      <w:r>
        <w:t>abstract class UserHasLabelRule(action: Action, userLabelValue: UserLabelValue)</w:t>
      </w:r>
    </w:p>
    <w:p>
      <w:pPr>
        <w:jc w:val="both"/>
      </w:pPr>
      <w:r>
        <w:t xml:space="preserve">    extends RuleWithConstantAction(action, AuthorHasLabel(userLabelValue)) {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UserSafetyLabelSourceBuilder(userLabelValue))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ConditionWithUserLabelRule(</w:t>
      </w:r>
    </w:p>
    <w:p>
      <w:pPr>
        <w:jc w:val="both"/>
      </w:pPr>
      <w:r>
        <w:t xml:space="preserve">  action: Action,</w:t>
      </w:r>
    </w:p>
    <w:p>
      <w:pPr>
        <w:jc w:val="both"/>
      </w:pPr>
      <w:r>
        <w:t xml:space="preserve">  condition: Condition,</w:t>
      </w:r>
    </w:p>
    <w:p>
      <w:pPr>
        <w:jc w:val="both"/>
      </w:pPr>
      <w:r>
        <w:t xml:space="preserve">  userLabelValue: UserLabelValue)</w:t>
      </w:r>
    </w:p>
    <w:p>
      <w:pPr>
        <w:jc w:val="both"/>
      </w:pPr>
      <w:r>
        <w:t xml:space="preserve">    extends Rule(</w:t>
      </w:r>
    </w:p>
    <w:p>
      <w:pPr>
        <w:jc w:val="both"/>
      </w:pPr>
      <w:r>
        <w:t xml:space="preserve">      ActionBuilder(action),</w:t>
      </w:r>
    </w:p>
    <w:p>
      <w:pPr>
        <w:jc w:val="both"/>
      </w:pPr>
      <w:r>
        <w:t xml:space="preserve">      And(NonAuthorViewer, AuthorHasLabel(userLabelValue), condition)) {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UserSafetyLabelSourceBuilder(userLabelValue))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WhenAuthorUserLabelPresentRule(action: Action, userLabelValue: UserLabelValue)</w:t>
      </w:r>
    </w:p>
    <w:p>
      <w:pPr>
        <w:jc w:val="both"/>
      </w:pPr>
      <w:r>
        <w:t xml:space="preserve">    extends ConditionWithUserLabelRule(action, Condition.True, userLabelValue)</w:t>
      </w:r>
    </w:p>
    <w:p>
      <w:pPr>
        <w:jc w:val="both"/>
      </w:pPr>
      <w:r/>
    </w:p>
    <w:p>
      <w:pPr>
        <w:jc w:val="both"/>
      </w:pPr>
      <w:r>
        <w:t>abstract class ConditionWithNotInnerCircleOfFriendsRule(</w:t>
      </w:r>
    </w:p>
    <w:p>
      <w:pPr>
        <w:jc w:val="both"/>
      </w:pPr>
      <w:r>
        <w:t xml:space="preserve">  action: Action,</w:t>
      </w:r>
    </w:p>
    <w:p>
      <w:pPr>
        <w:jc w:val="both"/>
      </w:pPr>
      <w:r>
        <w:t xml:space="preserve">  condition: Condition)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And(Not(DoesHaveInnerCircleOfFriendsRelationship), condition))</w:t>
      </w:r>
    </w:p>
    <w:p>
      <w:pPr>
        <w:jc w:val="both"/>
      </w:pPr>
      <w:r/>
    </w:p>
    <w:p>
      <w:pPr>
        <w:jc w:val="both"/>
      </w:pPr>
      <w:r>
        <w:t>abstract class AuthorLabelWithNotInnerCircleOfFriendsRule(</w:t>
      </w:r>
    </w:p>
    <w:p>
      <w:pPr>
        <w:jc w:val="both"/>
      </w:pPr>
      <w:r>
        <w:t xml:space="preserve">  action: Action,</w:t>
      </w:r>
    </w:p>
    <w:p>
      <w:pPr>
        <w:jc w:val="both"/>
      </w:pPr>
      <w:r>
        <w:t xml:space="preserve">  userLabelValue: UserLabelValue)</w:t>
      </w:r>
    </w:p>
    <w:p>
      <w:pPr>
        <w:jc w:val="both"/>
      </w:pPr>
      <w:r>
        <w:t xml:space="preserve">    extends ConditionWithNotInnerCircleOfFriendsRule(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AuthorHasLabel(userLabelValue)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UserSafetyLabelSourceBuilder(userLabelValue))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OnlyWhenNotAuthorViewerRule(action: Action, condition: Condition)</w:t>
      </w:r>
    </w:p>
    <w:p>
      <w:pPr>
        <w:jc w:val="both"/>
      </w:pPr>
      <w:r>
        <w:t xml:space="preserve">    extends RuleWithConstantAction(action, And(NonAuthorViewer, condition))</w:t>
      </w:r>
    </w:p>
    <w:p>
      <w:pPr>
        <w:jc w:val="both"/>
      </w:pPr>
      <w:r/>
    </w:p>
    <w:p>
      <w:pPr>
        <w:jc w:val="both"/>
      </w:pPr>
      <w:r>
        <w:t>abstract class AuthorLabelAndNonFollowerViewerRule(action: Action, userLabelValue: UserLabelValue)</w:t>
      </w:r>
    </w:p>
    <w:p>
      <w:pPr>
        <w:jc w:val="both"/>
      </w:pPr>
      <w:r>
        <w:t xml:space="preserve">    extends ConditionWithUserLabelRule(action, LoggedOutOrViewerNotFollowingAuthor, userLabelValue)</w:t>
      </w:r>
    </w:p>
    <w:p>
      <w:pPr>
        <w:jc w:val="both"/>
      </w:pPr>
      <w:r/>
    </w:p>
    <w:p>
      <w:pPr>
        <w:jc w:val="both"/>
      </w:pPr>
      <w:r>
        <w:t>abstract class AlwaysActRule(action: Action) extends Rule(ActionBuilder(action), Condition.True)</w:t>
      </w:r>
    </w:p>
    <w:p>
      <w:pPr>
        <w:jc w:val="both"/>
      </w:pPr>
      <w:r/>
    </w:p>
    <w:p>
      <w:pPr>
        <w:jc w:val="both"/>
      </w:pPr>
      <w:r>
        <w:t>abstract class ViewerOptInBlockingOnSearchRule(action: Action, condition: Condition)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And(condition, ViewerOptInBlockingOnSearch)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ViewerOptInFilteringOnSearchRule(action: Action, condition: Condition)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And(condition, ViewerOptInFilteringOnSearch)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ViewerOptInFilteringOnSearchUserLabelRule(</w:t>
      </w:r>
    </w:p>
    <w:p>
      <w:pPr>
        <w:jc w:val="both"/>
      </w:pPr>
      <w:r>
        <w:t xml:space="preserve">  action: Action,</w:t>
      </w:r>
    </w:p>
    <w:p>
      <w:pPr>
        <w:jc w:val="both"/>
      </w:pPr>
      <w:r>
        <w:t xml:space="preserve">  userLabelValue: UserLabelValue,</w:t>
      </w:r>
    </w:p>
    <w:p>
      <w:pPr>
        <w:jc w:val="both"/>
      </w:pPr>
      <w:r>
        <w:t xml:space="preserve">  prerequisiteCondition: Condition = True)</w:t>
      </w:r>
    </w:p>
    <w:p>
      <w:pPr>
        <w:jc w:val="both"/>
      </w:pPr>
      <w:r>
        <w:t xml:space="preserve">    extends ConditionWithUserLabelRule(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And(prerequisiteCondition, LoggedOutOrViewerOptInFiltering),</w:t>
      </w:r>
    </w:p>
    <w:p>
      <w:pPr>
        <w:jc w:val="both"/>
      </w:pPr>
      <w:r>
        <w:t xml:space="preserve">      userLabelValue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LikelyIvsLabelNonFollowerDropRule</w:t>
      </w:r>
    </w:p>
    <w:p>
      <w:pPr>
        <w:jc w:val="both"/>
      </w:pPr>
      <w:r>
        <w:t xml:space="preserve">    extends AuthorLabelAndNonFollowerViewerRule(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LikelyIvs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</w:t>
      </w:r>
    </w:p>
    <w:p>
      <w:pPr>
        <w:jc w:val="both"/>
      </w:pPr>
      <w:r>
        <w:t xml:space="preserve">    Seq(EnableLikelyIvsUserLabelDropRule)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