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com.twitter.visibility.rules</w:t>
      </w:r>
    </w:p>
    <w:p>
      <w:pPr>
        <w:jc w:val="both"/>
      </w:pPr>
      <w:r/>
    </w:p>
    <w:p>
      <w:pPr>
        <w:jc w:val="both"/>
      </w:pPr>
      <w:r>
        <w:t>import com.twitter.datatools.entityservice.entities.thriftscala.FleetInterstitial</w:t>
      </w:r>
    </w:p>
    <w:p>
      <w:pPr>
        <w:jc w:val="both"/>
      </w:pPr>
      <w:r>
        <w:t>import com.twitter.scrooge.ThriftStruct</w:t>
      </w:r>
    </w:p>
    <w:p>
      <w:pPr>
        <w:jc w:val="both"/>
      </w:pPr>
      <w:r>
        <w:t>import com.twitter.visibility.common.actions.LocalizedMessage</w:t>
      </w:r>
    </w:p>
    <w:p>
      <w:pPr>
        <w:jc w:val="both"/>
      </w:pPr>
      <w:r>
        <w:t>import com.twitter.visibility.common.actions._</w:t>
      </w:r>
    </w:p>
    <w:p>
      <w:pPr>
        <w:jc w:val="both"/>
      </w:pPr>
      <w:r>
        <w:t>import com.twitter.visibility.common.actions.converter.scala.AppealableReasonConverter</w:t>
      </w:r>
    </w:p>
    <w:p>
      <w:pPr>
        <w:jc w:val="both"/>
      </w:pPr>
      <w:r>
        <w:t>import com.twitter.visibility.common.actions.converter.scala.AvoidReasonConverter</w:t>
      </w:r>
    </w:p>
    <w:p>
      <w:pPr>
        <w:jc w:val="both"/>
      </w:pPr>
      <w:r>
        <w:t>import com.twitter.visibility.common.actions.converter.scala.ComplianceTweetNoticeEventTypeConverter</w:t>
      </w:r>
    </w:p>
    <w:p>
      <w:pPr>
        <w:jc w:val="both"/>
      </w:pPr>
      <w:r>
        <w:t>import com.twitter.visibility.common.actions.converter.scala.DownrankHomeTimelineReasonConverter</w:t>
      </w:r>
    </w:p>
    <w:p>
      <w:pPr>
        <w:jc w:val="both"/>
      </w:pPr>
      <w:r>
        <w:t>import com.twitter.visibility.common.actions.converter.scala.DropReasonConverter</w:t>
      </w:r>
    </w:p>
    <w:p>
      <w:pPr>
        <w:jc w:val="both"/>
      </w:pPr>
      <w:r>
        <w:t>import com.twitter.visibility.common.actions.converter.scala.InterstitialReasonConverter</w:t>
      </w:r>
    </w:p>
    <w:p>
      <w:pPr>
        <w:jc w:val="both"/>
      </w:pPr>
      <w:r>
        <w:t>import com.twitter.visibility.common.actions.converter.scala.LimitedActionsPolicyConverter</w:t>
      </w:r>
    </w:p>
    <w:p>
      <w:pPr>
        <w:jc w:val="both"/>
      </w:pPr>
      <w:r>
        <w:t>import com.twitter.visibility.common.actions.converter.scala.LimitedEngagementReasonConverter</w:t>
      </w:r>
    </w:p>
    <w:p>
      <w:pPr>
        <w:jc w:val="both"/>
      </w:pPr>
      <w:r>
        <w:t>import com.twitter.visibility.common.actions.converter.scala.LocalizedMessageConverter</w:t>
      </w:r>
    </w:p>
    <w:p>
      <w:pPr>
        <w:jc w:val="both"/>
      </w:pPr>
      <w:r>
        <w:t>import com.twitter.visibility.common.actions.converter.scala.SoftInterventionDisplayTypeConverter</w:t>
      </w:r>
    </w:p>
    <w:p>
      <w:pPr>
        <w:jc w:val="both"/>
      </w:pPr>
      <w:r>
        <w:t>import com.twitter.visibility.common.actions.converter.scala.SoftInterventionReasonConverter</w:t>
      </w:r>
    </w:p>
    <w:p>
      <w:pPr>
        <w:jc w:val="both"/>
      </w:pPr>
      <w:r>
        <w:t>import com.twitter.visibility.common.actions.converter.scala.TombstoneReasonConverter</w:t>
      </w:r>
    </w:p>
    <w:p>
      <w:pPr>
        <w:jc w:val="both"/>
      </w:pPr>
      <w:r>
        <w:t>import com.twitter.visibility.features.Feature</w:t>
      </w:r>
    </w:p>
    <w:p>
      <w:pPr>
        <w:jc w:val="both"/>
      </w:pPr>
      <w:r>
        <w:t>import com.twitter.visibility.logging.thriftscala.HealthActionType</w:t>
      </w:r>
    </w:p>
    <w:p>
      <w:pPr>
        <w:jc w:val="both"/>
      </w:pPr>
      <w:r>
        <w:t>import com.twitter.visibility.models.ViolationLevel</w:t>
      </w:r>
    </w:p>
    <w:p>
      <w:pPr>
        <w:jc w:val="both"/>
      </w:pPr>
      <w:r>
        <w:t>import com.twitter.visibility.strato.thriftscala.NudgeActionType.EnumUnknownNudgeActionType</w:t>
      </w:r>
    </w:p>
    <w:p>
      <w:pPr>
        <w:jc w:val="both"/>
      </w:pPr>
      <w:r>
        <w:t>import com.twitter.visibility.strato.thriftscala.{Nudge =&gt; StratoNudge}</w:t>
      </w:r>
    </w:p>
    <w:p>
      <w:pPr>
        <w:jc w:val="both"/>
      </w:pPr>
      <w:r>
        <w:t>import com.twitter.visibility.strato.thriftscala.{NudgeAction =&gt; StratoNudgeAction}</w:t>
      </w:r>
    </w:p>
    <w:p>
      <w:pPr>
        <w:jc w:val="both"/>
      </w:pPr>
      <w:r>
        <w:t>import com.twitter.visibility.strato.thriftscala.{NudgeActionType =&gt; StratoNudgeActionType}</w:t>
      </w:r>
    </w:p>
    <w:p>
      <w:pPr>
        <w:jc w:val="both"/>
      </w:pPr>
      <w:r>
        <w:t>import com.twitter.visibility.strato.thriftscala.{NudgeActionPayload =&gt; StratoNudgeActionPayload}</w:t>
      </w:r>
    </w:p>
    <w:p>
      <w:pPr>
        <w:jc w:val="both"/>
      </w:pPr>
      <w:r>
        <w:t>import com.twitter.visibility.thriftscala</w:t>
      </w:r>
    </w:p>
    <w:p>
      <w:pPr>
        <w:jc w:val="both"/>
      </w:pPr>
      <w:r>
        <w:t>import com.twitter.visibility.util.NamingUtils</w:t>
      </w:r>
    </w:p>
    <w:p>
      <w:pPr>
        <w:jc w:val="both"/>
      </w:pPr>
      <w:r/>
    </w:p>
    <w:p>
      <w:pPr>
        <w:jc w:val="both"/>
      </w:pPr>
      <w:r>
        <w:t>sealed trait Action {</w:t>
      </w:r>
    </w:p>
    <w:p>
      <w:pPr>
        <w:jc w:val="both"/>
      </w:pPr>
      <w:r>
        <w:t xml:space="preserve">  lazy val name: String = NamingUtils.getFriendlyName(this)</w:t>
      </w:r>
    </w:p>
    <w:p>
      <w:pPr>
        <w:jc w:val="both"/>
      </w:pPr>
      <w:r>
        <w:t xml:space="preserve">  lazy val fullName: String = NamingUtils.getFriendlyName(this)</w:t>
      </w:r>
    </w:p>
    <w:p>
      <w:pPr>
        <w:jc w:val="both"/>
      </w:pPr>
      <w:r/>
    </w:p>
    <w:p>
      <w:pPr>
        <w:jc w:val="both"/>
      </w:pPr>
      <w:r>
        <w:t xml:space="preserve">  val severity: Int</w:t>
      </w:r>
    </w:p>
    <w:p>
      <w:pPr>
        <w:jc w:val="both"/>
      </w:pPr>
      <w:r>
        <w:t xml:space="preserve">  def toActionThrift(): thriftscala.Action</w:t>
      </w:r>
    </w:p>
    <w:p>
      <w:pPr>
        <w:jc w:val="both"/>
      </w:pPr>
      <w:r/>
    </w:p>
    <w:p>
      <w:pPr>
        <w:jc w:val="both"/>
      </w:pPr>
      <w:r>
        <w:t xml:space="preserve">  def isComposable: Boolean = false</w:t>
      </w:r>
    </w:p>
    <w:p>
      <w:pPr>
        <w:jc w:val="both"/>
      </w:pPr>
      <w:r/>
    </w:p>
    <w:p>
      <w:pPr>
        <w:jc w:val="both"/>
      </w:pPr>
      <w:r>
        <w:t xml:space="preserve">  def toHealthActionTypeThrift: Option[HealthActionType]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sealed trait Reason {</w:t>
      </w:r>
    </w:p>
    <w:p>
      <w:pPr>
        <w:jc w:val="both"/>
      </w:pPr>
      <w:r>
        <w:t xml:space="preserve">  lazy val name: String = NamingUtils.getFriendlyName(this)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sealed abstract class ActionWithReason(reason: Reason) extends Action {</w:t>
      </w:r>
    </w:p>
    <w:p>
      <w:pPr>
        <w:jc w:val="both"/>
      </w:pPr>
      <w:r>
        <w:t xml:space="preserve">  override lazy val fullName: String = s"${this.name}/${reason.name}"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Reason {</w:t>
      </w:r>
    </w:p>
    <w:p>
      <w:pPr>
        <w:jc w:val="both"/>
      </w:pPr>
      <w:r/>
    </w:p>
    <w:p>
      <w:pPr>
        <w:jc w:val="both"/>
      </w:pPr>
      <w:r>
        <w:t xml:space="preserve">  case object Bounce extends Reason</w:t>
      </w:r>
    </w:p>
    <w:p>
      <w:pPr>
        <w:jc w:val="both"/>
      </w:pPr>
      <w:r/>
    </w:p>
    <w:p>
      <w:pPr>
        <w:jc w:val="both"/>
      </w:pPr>
      <w:r>
        <w:t xml:space="preserve">  case object ViewerReportedAuthor extends Reason</w:t>
      </w:r>
    </w:p>
    <w:p>
      <w:pPr>
        <w:jc w:val="both"/>
      </w:pPr>
      <w:r>
        <w:t xml:space="preserve">  case object ViewerReportedTweet extends Reason</w:t>
      </w:r>
    </w:p>
    <w:p>
      <w:pPr>
        <w:jc w:val="both"/>
      </w:pPr>
      <w:r/>
    </w:p>
    <w:p>
      <w:pPr>
        <w:jc w:val="both"/>
      </w:pPr>
      <w:r>
        <w:t xml:space="preserve">  case object DeactivatedAuthor extends Reason</w:t>
      </w:r>
    </w:p>
    <w:p>
      <w:pPr>
        <w:jc w:val="both"/>
      </w:pPr>
      <w:r>
        <w:t xml:space="preserve">  case object OffboardedAuthor extends Reason</w:t>
      </w:r>
    </w:p>
    <w:p>
      <w:pPr>
        <w:jc w:val="both"/>
      </w:pPr>
      <w:r>
        <w:t xml:space="preserve">  case object ErasedAuthor extends Reason</w:t>
      </w:r>
    </w:p>
    <w:p>
      <w:pPr>
        <w:jc w:val="both"/>
      </w:pPr>
      <w:r>
        <w:t xml:space="preserve">  case object ProtectedAuthor extends Reason</w:t>
      </w:r>
    </w:p>
    <w:p>
      <w:pPr>
        <w:jc w:val="both"/>
      </w:pPr>
      <w:r>
        <w:t xml:space="preserve">  case object SuspendedAuthor extends Reason</w:t>
      </w:r>
    </w:p>
    <w:p>
      <w:pPr>
        <w:jc w:val="both"/>
      </w:pPr>
      <w:r>
        <w:t xml:space="preserve">  case object ViewerIsUnmentioned extends Reason</w:t>
      </w:r>
    </w:p>
    <w:p>
      <w:pPr>
        <w:jc w:val="both"/>
      </w:pPr>
      <w:r/>
    </w:p>
    <w:p>
      <w:pPr>
        <w:jc w:val="both"/>
      </w:pPr>
      <w:r>
        <w:t xml:space="preserve">  case object Nsfw extends Reason</w:t>
      </w:r>
    </w:p>
    <w:p>
      <w:pPr>
        <w:jc w:val="both"/>
      </w:pPr>
      <w:r>
        <w:t xml:space="preserve">  case object NsfwMedia extends Reason</w:t>
      </w:r>
    </w:p>
    <w:p>
      <w:pPr>
        <w:jc w:val="both"/>
      </w:pPr>
      <w:r>
        <w:t xml:space="preserve">  case object NsfwViewerIsUnderage extends Reason</w:t>
      </w:r>
    </w:p>
    <w:p>
      <w:pPr>
        <w:jc w:val="both"/>
      </w:pPr>
      <w:r>
        <w:t xml:space="preserve">  case object NsfwViewerHasNoStatedAge extends Reason</w:t>
      </w:r>
    </w:p>
    <w:p>
      <w:pPr>
        <w:jc w:val="both"/>
      </w:pPr>
      <w:r>
        <w:t xml:space="preserve">  case object NsfwLoggedOut extends Reason</w:t>
      </w:r>
    </w:p>
    <w:p>
      <w:pPr>
        <w:jc w:val="both"/>
      </w:pPr>
      <w:r>
        <w:t xml:space="preserve">  case object PossiblyUndesirable extends Reason</w:t>
      </w:r>
    </w:p>
    <w:p>
      <w:pPr>
        <w:jc w:val="both"/>
      </w:pPr>
      <w:r/>
    </w:p>
    <w:p>
      <w:pPr>
        <w:jc w:val="both"/>
      </w:pPr>
      <w:r>
        <w:t xml:space="preserve">  case object AbuseEpisodic extends Reason</w:t>
      </w:r>
    </w:p>
    <w:p>
      <w:pPr>
        <w:jc w:val="both"/>
      </w:pPr>
      <w:r>
        <w:t xml:space="preserve">  case object AbuseEpisodicEncourageSelfHarm extends Reason</w:t>
      </w:r>
    </w:p>
    <w:p>
      <w:pPr>
        <w:jc w:val="both"/>
      </w:pPr>
      <w:r>
        <w:t xml:space="preserve">  case object AbuseEpisodicHatefulConduct extends Reason</w:t>
      </w:r>
    </w:p>
    <w:p>
      <w:pPr>
        <w:jc w:val="both"/>
      </w:pPr>
      <w:r>
        <w:t xml:space="preserve">  case object AbuseGlorificationOfViolence extends Reason</w:t>
      </w:r>
    </w:p>
    <w:p>
      <w:pPr>
        <w:jc w:val="both"/>
      </w:pPr>
      <w:r>
        <w:t xml:space="preserve">  case object AbuseGratuitousGore extends Reason</w:t>
      </w:r>
    </w:p>
    <w:p>
      <w:pPr>
        <w:jc w:val="both"/>
      </w:pPr>
      <w:r>
        <w:t xml:space="preserve">  case object AbuseMobHarassment extends Reason</w:t>
      </w:r>
    </w:p>
    <w:p>
      <w:pPr>
        <w:jc w:val="both"/>
      </w:pPr>
      <w:r>
        <w:t xml:space="preserve">  case object AbuseMomentOfDeathOrDeceasedUser extends Reason</w:t>
      </w:r>
    </w:p>
    <w:p>
      <w:pPr>
        <w:jc w:val="both"/>
      </w:pPr>
      <w:r>
        <w:t xml:space="preserve">  case object AbusePrivateInformation extends Reason</w:t>
      </w:r>
    </w:p>
    <w:p>
      <w:pPr>
        <w:jc w:val="both"/>
      </w:pPr>
      <w:r>
        <w:t xml:space="preserve">  case object AbuseRightToPrivacy extends Reason</w:t>
      </w:r>
    </w:p>
    <w:p>
      <w:pPr>
        <w:jc w:val="both"/>
      </w:pPr>
      <w:r>
        <w:t xml:space="preserve">  case object AbuseThreatToExpose extends Reason</w:t>
      </w:r>
    </w:p>
    <w:p>
      <w:pPr>
        <w:jc w:val="both"/>
      </w:pPr>
      <w:r>
        <w:t xml:space="preserve">  case object AbuseViolentSexualConduct extends Reason</w:t>
      </w:r>
    </w:p>
    <w:p>
      <w:pPr>
        <w:jc w:val="both"/>
      </w:pPr>
      <w:r>
        <w:t xml:space="preserve">  case object AbuseViolentThreatHatefulConduct extends Reason</w:t>
      </w:r>
    </w:p>
    <w:p>
      <w:pPr>
        <w:jc w:val="both"/>
      </w:pPr>
      <w:r>
        <w:t xml:space="preserve">  case object AbuseViolentThreatOrBounty extends Reason</w:t>
      </w:r>
    </w:p>
    <w:p>
      <w:pPr>
        <w:jc w:val="both"/>
      </w:pPr>
      <w:r/>
    </w:p>
    <w:p>
      <w:pPr>
        <w:jc w:val="both"/>
      </w:pPr>
      <w:r>
        <w:t xml:space="preserve">  case object MutedKeyword extends Reason</w:t>
      </w:r>
    </w:p>
    <w:p>
      <w:pPr>
        <w:jc w:val="both"/>
      </w:pPr>
      <w:r>
        <w:t xml:space="preserve">  case object Unspecified extends Reason</w:t>
      </w:r>
    </w:p>
    <w:p>
      <w:pPr>
        <w:jc w:val="both"/>
      </w:pPr>
      <w:r/>
    </w:p>
    <w:p>
      <w:pPr>
        <w:jc w:val="both"/>
      </w:pPr>
      <w:r>
        <w:t xml:space="preserve">  case object UntrustedUrl extends Reason</w:t>
      </w:r>
    </w:p>
    <w:p>
      <w:pPr>
        <w:jc w:val="both"/>
      </w:pPr>
      <w:r/>
    </w:p>
    <w:p>
      <w:pPr>
        <w:jc w:val="both"/>
      </w:pPr>
      <w:r>
        <w:t xml:space="preserve">  case object SpamReplyDownRank extends Reason</w:t>
      </w:r>
    </w:p>
    <w:p>
      <w:pPr>
        <w:jc w:val="both"/>
      </w:pPr>
      <w:r/>
    </w:p>
    <w:p>
      <w:pPr>
        <w:jc w:val="both"/>
      </w:pPr>
      <w:r>
        <w:t xml:space="preserve">  case object LowQualityTweet extends Reason</w:t>
      </w:r>
    </w:p>
    <w:p>
      <w:pPr>
        <w:jc w:val="both"/>
      </w:pPr>
      <w:r/>
    </w:p>
    <w:p>
      <w:pPr>
        <w:jc w:val="both"/>
      </w:pPr>
      <w:r>
        <w:t xml:space="preserve">  case object LowQualityMention extends Reason</w:t>
      </w:r>
    </w:p>
    <w:p>
      <w:pPr>
        <w:jc w:val="both"/>
      </w:pPr>
      <w:r/>
    </w:p>
    <w:p>
      <w:pPr>
        <w:jc w:val="both"/>
      </w:pPr>
      <w:r>
        <w:t xml:space="preserve">  case object SpamHighRecallTweet extends Reason</w:t>
      </w:r>
    </w:p>
    <w:p>
      <w:pPr>
        <w:jc w:val="both"/>
      </w:pPr>
      <w:r/>
    </w:p>
    <w:p>
      <w:pPr>
        <w:jc w:val="both"/>
      </w:pPr>
      <w:r>
        <w:t xml:space="preserve">  case object TweetLabelDuplicateContent extends Reason</w:t>
      </w:r>
    </w:p>
    <w:p>
      <w:pPr>
        <w:jc w:val="both"/>
      </w:pPr>
      <w:r/>
    </w:p>
    <w:p>
      <w:pPr>
        <w:jc w:val="both"/>
      </w:pPr>
      <w:r>
        <w:t xml:space="preserve">  case object TweetLabelDuplicateMention extends Reason</w:t>
      </w:r>
    </w:p>
    <w:p>
      <w:pPr>
        <w:jc w:val="both"/>
      </w:pPr>
      <w:r/>
    </w:p>
    <w:p>
      <w:pPr>
        <w:jc w:val="both"/>
      </w:pPr>
      <w:r>
        <w:t xml:space="preserve">  case object PdnaTweet extends Reason</w:t>
      </w:r>
    </w:p>
    <w:p>
      <w:pPr>
        <w:jc w:val="both"/>
      </w:pPr>
      <w:r/>
    </w:p>
    <w:p>
      <w:pPr>
        <w:jc w:val="both"/>
      </w:pPr>
      <w:r>
        <w:t xml:space="preserve">  case object TweetLabeledSpam extends Reason</w:t>
      </w:r>
    </w:p>
    <w:p>
      <w:pPr>
        <w:jc w:val="both"/>
      </w:pPr>
      <w:r/>
    </w:p>
    <w:p>
      <w:pPr>
        <w:jc w:val="both"/>
      </w:pPr>
      <w:r>
        <w:t xml:space="preserve">  case object OneOff extends Reason</w:t>
      </w:r>
    </w:p>
    <w:p>
      <w:pPr>
        <w:jc w:val="both"/>
      </w:pPr>
      <w:r>
        <w:t xml:space="preserve">  case object VotingMisinformation extends Reason</w:t>
      </w:r>
    </w:p>
    <w:p>
      <w:pPr>
        <w:jc w:val="both"/>
      </w:pPr>
      <w:r>
        <w:t xml:space="preserve">  case object HackedMaterials extends Reason</w:t>
      </w:r>
    </w:p>
    <w:p>
      <w:pPr>
        <w:jc w:val="both"/>
      </w:pPr>
      <w:r>
        <w:t xml:space="preserve">  case object Scams extends Reason</w:t>
      </w:r>
    </w:p>
    <w:p>
      <w:pPr>
        <w:jc w:val="both"/>
      </w:pPr>
      <w:r>
        <w:t xml:space="preserve">  case object PlatformManipulation extends Reason</w:t>
      </w:r>
    </w:p>
    <w:p>
      <w:pPr>
        <w:jc w:val="both"/>
      </w:pPr>
      <w:r/>
    </w:p>
    <w:p>
      <w:pPr>
        <w:jc w:val="both"/>
      </w:pPr>
      <w:r>
        <w:t xml:space="preserve">  case object FirstPageSearchResult extends Reason</w:t>
      </w:r>
    </w:p>
    <w:p>
      <w:pPr>
        <w:jc w:val="both"/>
      </w:pPr>
      <w:r/>
    </w:p>
    <w:p>
      <w:pPr>
        <w:jc w:val="both"/>
      </w:pPr>
      <w:r>
        <w:t xml:space="preserve">  case object MisinfoCivic extends Reason</w:t>
      </w:r>
    </w:p>
    <w:p>
      <w:pPr>
        <w:jc w:val="both"/>
      </w:pPr>
      <w:r>
        <w:t xml:space="preserve">  case object MisinfoCrisis extends Reason</w:t>
      </w:r>
    </w:p>
    <w:p>
      <w:pPr>
        <w:jc w:val="both"/>
      </w:pPr>
      <w:r>
        <w:t xml:space="preserve">  case object MisinfoGeneric extends Reason</w:t>
      </w:r>
    </w:p>
    <w:p>
      <w:pPr>
        <w:jc w:val="both"/>
      </w:pPr>
      <w:r>
        <w:t xml:space="preserve">  case object MisinfoMedical extends Reason</w:t>
      </w:r>
    </w:p>
    <w:p>
      <w:pPr>
        <w:jc w:val="both"/>
      </w:pPr>
      <w:r>
        <w:t xml:space="preserve">  case object Misleading extends Reason</w:t>
      </w:r>
    </w:p>
    <w:p>
      <w:pPr>
        <w:jc w:val="both"/>
      </w:pPr>
      <w:r>
        <w:t xml:space="preserve">  case object ExclusiveTweet extends Reason</w:t>
      </w:r>
    </w:p>
    <w:p>
      <w:pPr>
        <w:jc w:val="both"/>
      </w:pPr>
      <w:r>
        <w:t xml:space="preserve">  case object CommunityNotAMember extends Reason</w:t>
      </w:r>
    </w:p>
    <w:p>
      <w:pPr>
        <w:jc w:val="both"/>
      </w:pPr>
      <w:r>
        <w:t xml:space="preserve">  case object CommunityTweetHidden extends Reason</w:t>
      </w:r>
    </w:p>
    <w:p>
      <w:pPr>
        <w:jc w:val="both"/>
      </w:pPr>
      <w:r>
        <w:t xml:space="preserve">  case object CommunityTweetCommunityIsSuspended extends Reason</w:t>
      </w:r>
    </w:p>
    <w:p>
      <w:pPr>
        <w:jc w:val="both"/>
      </w:pPr>
      <w:r>
        <w:t xml:space="preserve">  case object CommunityTweetAuthorRemoved extends Reason</w:t>
      </w:r>
    </w:p>
    <w:p>
      <w:pPr>
        <w:jc w:val="both"/>
      </w:pPr>
      <w:r>
        <w:t xml:space="preserve">  case object InternalPromotedContent extends Reason</w:t>
      </w:r>
    </w:p>
    <w:p>
      <w:pPr>
        <w:jc w:val="both"/>
      </w:pPr>
      <w:r>
        <w:t xml:space="preserve">  case object TrustedFriendsTweet extends Reason</w:t>
      </w:r>
    </w:p>
    <w:p>
      <w:pPr>
        <w:jc w:val="both"/>
      </w:pPr>
      <w:r>
        <w:t xml:space="preserve">  case object Toxicity extends Reason</w:t>
      </w:r>
    </w:p>
    <w:p>
      <w:pPr>
        <w:jc w:val="both"/>
      </w:pPr>
      <w:r>
        <w:t xml:space="preserve">  case object StaleTweet extends Reason</w:t>
      </w:r>
    </w:p>
    <w:p>
      <w:pPr>
        <w:jc w:val="both"/>
      </w:pPr>
      <w:r>
        <w:t xml:space="preserve">  case object DmcaWithheld extends Reason</w:t>
      </w:r>
    </w:p>
    <w:p>
      <w:pPr>
        <w:jc w:val="both"/>
      </w:pPr>
      <w:r>
        <w:t xml:space="preserve">  case object LegalDemandsWithheld extends Reason</w:t>
      </w:r>
    </w:p>
    <w:p>
      <w:pPr>
        <w:jc w:val="both"/>
      </w:pPr>
      <w:r>
        <w:t xml:space="preserve">  case object LocalLawsWithheld extends Reason</w:t>
      </w:r>
    </w:p>
    <w:p>
      <w:pPr>
        <w:jc w:val="both"/>
      </w:pPr>
      <w:r>
        <w:t xml:space="preserve">  case object HatefulConduct extends Reason</w:t>
      </w:r>
    </w:p>
    <w:p>
      <w:pPr>
        <w:jc w:val="both"/>
      </w:pPr>
      <w:r>
        <w:t xml:space="preserve">  case object AbusiveBehavior extends Reason</w:t>
      </w:r>
    </w:p>
    <w:p>
      <w:pPr>
        <w:jc w:val="both"/>
      </w:pPr>
      <w:r/>
    </w:p>
    <w:p>
      <w:pPr>
        <w:jc w:val="both"/>
      </w:pPr>
      <w:r>
        <w:t xml:space="preserve">  case object NotSupportedOnDevice extends Reason</w:t>
      </w:r>
    </w:p>
    <w:p>
      <w:pPr>
        <w:jc w:val="both"/>
      </w:pPr>
      <w:r/>
    </w:p>
    <w:p>
      <w:pPr>
        <w:jc w:val="both"/>
      </w:pPr>
      <w:r>
        <w:t xml:space="preserve">  case object IpiDevelopmentOnly extends Reason</w:t>
      </w:r>
    </w:p>
    <w:p>
      <w:pPr>
        <w:jc w:val="both"/>
      </w:pPr>
      <w:r>
        <w:t xml:space="preserve">  case object InterstitialDevelopmentOnly extends Reason</w:t>
      </w:r>
    </w:p>
    <w:p>
      <w:pPr>
        <w:jc w:val="both"/>
      </w:pPr>
      <w:r/>
    </w:p>
    <w:p>
      <w:pPr>
        <w:jc w:val="both"/>
      </w:pPr>
      <w:r>
        <w:t xml:space="preserve">  case class FosnrReason(appealableReason: AppealableReason) extends Reason</w:t>
      </w:r>
    </w:p>
    <w:p>
      <w:pPr>
        <w:jc w:val="both"/>
      </w:pPr>
      <w:r/>
    </w:p>
    <w:p>
      <w:pPr>
        <w:jc w:val="both"/>
      </w:pPr>
      <w:r>
        <w:t xml:space="preserve">  def toDropReason(reason: Reason): Option[DropReason] =</w:t>
      </w:r>
    </w:p>
    <w:p>
      <w:pPr>
        <w:jc w:val="both"/>
      </w:pPr>
      <w:r>
        <w:t xml:space="preserve">    reason match {</w:t>
      </w:r>
    </w:p>
    <w:p>
      <w:pPr>
        <w:jc w:val="both"/>
      </w:pPr>
      <w:r>
        <w:t xml:space="preserve">      case AuthorBlocksViewer =&gt; Some(DropReason.AuthorBlocksViewer)</w:t>
      </w:r>
    </w:p>
    <w:p>
      <w:pPr>
        <w:jc w:val="both"/>
      </w:pPr>
      <w:r>
        <w:t xml:space="preserve">      case CommunityTweetHidden =&gt; Some(DropReason.CommunityTweetHidden)</w:t>
      </w:r>
    </w:p>
    <w:p>
      <w:pPr>
        <w:jc w:val="both"/>
      </w:pPr>
      <w:r>
        <w:t xml:space="preserve">      case CommunityTweetCommunityIsSuspended =&gt; Some(DropReason.CommunityTweetCommunityIsSuspended)</w:t>
      </w:r>
    </w:p>
    <w:p>
      <w:pPr>
        <w:jc w:val="both"/>
      </w:pPr>
      <w:r>
        <w:t xml:space="preserve">      case DmcaWithheld =&gt; Some(DropReason.DmcaWithheld)</w:t>
      </w:r>
    </w:p>
    <w:p>
      <w:pPr>
        <w:jc w:val="both"/>
      </w:pPr>
      <w:r>
        <w:t xml:space="preserve">      case ExclusiveTweet =&gt; Some(DropReason.ExclusiveTweet)</w:t>
      </w:r>
    </w:p>
    <w:p>
      <w:pPr>
        <w:jc w:val="both"/>
      </w:pPr>
      <w:r>
        <w:t xml:space="preserve">      case InternalPromotedContent =&gt; Some(DropReason.InternalPromotedContent)</w:t>
      </w:r>
    </w:p>
    <w:p>
      <w:pPr>
        <w:jc w:val="both"/>
      </w:pPr>
      <w:r>
        <w:t xml:space="preserve">      case LegalDemandsWithheld =&gt; Some(DropReason.LegalDemandsWithheld)</w:t>
      </w:r>
    </w:p>
    <w:p>
      <w:pPr>
        <w:jc w:val="both"/>
      </w:pPr>
      <w:r>
        <w:t xml:space="preserve">      case LocalLawsWithheld =&gt; Some(DropReason.LocalLawsWithheld)</w:t>
      </w:r>
    </w:p>
    <w:p>
      <w:pPr>
        <w:jc w:val="both"/>
      </w:pPr>
      <w:r>
        <w:t xml:space="preserve">      case Nsfw =&gt; Some(DropReason.NsfwAuthor)</w:t>
      </w:r>
    </w:p>
    <w:p>
      <w:pPr>
        <w:jc w:val="both"/>
      </w:pPr>
      <w:r>
        <w:t xml:space="preserve">      case NsfwLoggedOut =&gt; Some(DropReason.NsfwLoggedOut)</w:t>
      </w:r>
    </w:p>
    <w:p>
      <w:pPr>
        <w:jc w:val="both"/>
      </w:pPr>
      <w:r>
        <w:t xml:space="preserve">      case NsfwViewerHasNoStatedAge =&gt; Some(DropReason.NsfwViewerHasNoStatedAge)</w:t>
      </w:r>
    </w:p>
    <w:p>
      <w:pPr>
        <w:jc w:val="both"/>
      </w:pPr>
      <w:r>
        <w:t xml:space="preserve">      case NsfwViewerIsUnderage =&gt; Some(DropReason.NsfwViewerIsUnderage)</w:t>
      </w:r>
    </w:p>
    <w:p>
      <w:pPr>
        <w:jc w:val="both"/>
      </w:pPr>
      <w:r>
        <w:t xml:space="preserve">      case ProtectedAuthor =&gt; Some(DropReason.ProtectedAuthor)</w:t>
      </w:r>
    </w:p>
    <w:p>
      <w:pPr>
        <w:jc w:val="both"/>
      </w:pPr>
      <w:r>
        <w:t xml:space="preserve">      case StaleTweet =&gt; Some(DropReason.StaleTweet)</w:t>
      </w:r>
    </w:p>
    <w:p>
      <w:pPr>
        <w:jc w:val="both"/>
      </w:pPr>
      <w:r>
        <w:t xml:space="preserve">      case SuspendedAuthor =&gt; Some(DropReason.SuspendedAuthor)</w:t>
      </w:r>
    </w:p>
    <w:p>
      <w:pPr>
        <w:jc w:val="both"/>
      </w:pPr>
      <w:r>
        <w:t xml:space="preserve">      case Unspecified =&gt; Some(DropReason.Unspecified)</w:t>
      </w:r>
    </w:p>
    <w:p>
      <w:pPr>
        <w:jc w:val="both"/>
      </w:pPr>
      <w:r>
        <w:t xml:space="preserve">      case ViewerBlocksAuthor =&gt; Some(DropReason.ViewerBlocksAuthor)</w:t>
      </w:r>
    </w:p>
    <w:p>
      <w:pPr>
        <w:jc w:val="both"/>
      </w:pPr>
      <w:r>
        <w:t xml:space="preserve">      case ViewerHardMutedAuthor =&gt; Some(DropReason.ViewerMutesAuthor)</w:t>
      </w:r>
    </w:p>
    <w:p>
      <w:pPr>
        <w:jc w:val="both"/>
      </w:pPr>
      <w:r>
        <w:t xml:space="preserve">      case ViewerMutesAuthor =&gt; Some(DropReason.ViewerMutesAuthor)</w:t>
      </w:r>
    </w:p>
    <w:p>
      <w:pPr>
        <w:jc w:val="both"/>
      </w:pPr>
      <w:r>
        <w:t xml:space="preserve">      case TrustedFriendsTweet =&gt; Some(DropReason.TrustedFriendsTweet)</w:t>
      </w:r>
    </w:p>
    <w:p>
      <w:pPr>
        <w:jc w:val="both"/>
      </w:pPr>
      <w:r>
        <w:t xml:space="preserve">      case _ =&gt; Some(DropReason.Unspecified)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def fromDropReason(dropReason: DropReason): Reason =</w:t>
      </w:r>
    </w:p>
    <w:p>
      <w:pPr>
        <w:jc w:val="both"/>
      </w:pPr>
      <w:r>
        <w:t xml:space="preserve">    dropReason match {</w:t>
      </w:r>
    </w:p>
    <w:p>
      <w:pPr>
        <w:jc w:val="both"/>
      </w:pPr>
      <w:r>
        <w:t xml:space="preserve">      case DropReason.AuthorBlocksViewer =&gt; AuthorBlocksViewer</w:t>
      </w:r>
    </w:p>
    <w:p>
      <w:pPr>
        <w:jc w:val="both"/>
      </w:pPr>
      <w:r>
        <w:t xml:space="preserve">      case DropReason.CommunityTweetHidden =&gt; CommunityTweetHidden</w:t>
      </w:r>
    </w:p>
    <w:p>
      <w:pPr>
        <w:jc w:val="both"/>
      </w:pPr>
      <w:r>
        <w:t xml:space="preserve">      case DropReason.CommunityTweetCommunityIsSuspended =&gt; CommunityTweetCommunityIsSuspended</w:t>
      </w:r>
    </w:p>
    <w:p>
      <w:pPr>
        <w:jc w:val="both"/>
      </w:pPr>
      <w:r>
        <w:t xml:space="preserve">      case DropReason.DmcaWithheld =&gt; DmcaWithheld</w:t>
      </w:r>
    </w:p>
    <w:p>
      <w:pPr>
        <w:jc w:val="both"/>
      </w:pPr>
      <w:r>
        <w:t xml:space="preserve">      case DropReason.ExclusiveTweet =&gt; ExclusiveTweet</w:t>
      </w:r>
    </w:p>
    <w:p>
      <w:pPr>
        <w:jc w:val="both"/>
      </w:pPr>
      <w:r>
        <w:t xml:space="preserve">      case DropReason.InternalPromotedContent =&gt; InternalPromotedContent</w:t>
      </w:r>
    </w:p>
    <w:p>
      <w:pPr>
        <w:jc w:val="both"/>
      </w:pPr>
      <w:r>
        <w:t xml:space="preserve">      case DropReason.LegalDemandsWithheld =&gt; LegalDemandsWithheld</w:t>
      </w:r>
    </w:p>
    <w:p>
      <w:pPr>
        <w:jc w:val="both"/>
      </w:pPr>
      <w:r>
        <w:t xml:space="preserve">      case DropReason.LocalLawsWithheld =&gt; LocalLawsWithheld</w:t>
      </w:r>
    </w:p>
    <w:p>
      <w:pPr>
        <w:jc w:val="both"/>
      </w:pPr>
      <w:r>
        <w:t xml:space="preserve">      case DropReason.NsfwAuthor =&gt; Nsfw</w:t>
      </w:r>
    </w:p>
    <w:p>
      <w:pPr>
        <w:jc w:val="both"/>
      </w:pPr>
      <w:r>
        <w:t xml:space="preserve">      case DropReason.NsfwLoggedOut =&gt; NsfwLoggedOut</w:t>
      </w:r>
    </w:p>
    <w:p>
      <w:pPr>
        <w:jc w:val="both"/>
      </w:pPr>
      <w:r>
        <w:t xml:space="preserve">      case DropReason.NsfwViewerHasNoStatedAge =&gt; NsfwViewerHasNoStatedAge</w:t>
      </w:r>
    </w:p>
    <w:p>
      <w:pPr>
        <w:jc w:val="both"/>
      </w:pPr>
      <w:r>
        <w:t xml:space="preserve">      case DropReason.NsfwViewerIsUnderage =&gt; NsfwViewerIsUnderage</w:t>
      </w:r>
    </w:p>
    <w:p>
      <w:pPr>
        <w:jc w:val="both"/>
      </w:pPr>
      <w:r>
        <w:t xml:space="preserve">      case DropReason.ProtectedAuthor =&gt; ProtectedAuthor</w:t>
      </w:r>
    </w:p>
    <w:p>
      <w:pPr>
        <w:jc w:val="both"/>
      </w:pPr>
      <w:r>
        <w:t xml:space="preserve">      case DropReason.StaleTweet =&gt; StaleTweet</w:t>
      </w:r>
    </w:p>
    <w:p>
      <w:pPr>
        <w:jc w:val="both"/>
      </w:pPr>
      <w:r>
        <w:t xml:space="preserve">      case DropReason.SuspendedAuthor =&gt; SuspendedAuthor</w:t>
      </w:r>
    </w:p>
    <w:p>
      <w:pPr>
        <w:jc w:val="both"/>
      </w:pPr>
      <w:r>
        <w:t xml:space="preserve">      case DropReason.ViewerBlocksAuthor =&gt; ViewerBlocksAuthor</w:t>
      </w:r>
    </w:p>
    <w:p>
      <w:pPr>
        <w:jc w:val="both"/>
      </w:pPr>
      <w:r>
        <w:t xml:space="preserve">      case DropReason.ViewerMutesAuthor =&gt; ViewerMutesAuthor</w:t>
      </w:r>
    </w:p>
    <w:p>
      <w:pPr>
        <w:jc w:val="both"/>
      </w:pPr>
      <w:r>
        <w:t xml:space="preserve">      case DropReason.TrustedFriendsTweet =&gt; TrustedFriendsTweet</w:t>
      </w:r>
    </w:p>
    <w:p>
      <w:pPr>
        <w:jc w:val="both"/>
      </w:pPr>
      <w:r>
        <w:t xml:space="preserve">      case DropReason.Unspecified =&gt; Unspecified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def toAppealableReason(reason: Reason, violationLevel: ViolationLevel): Option[AppealableReason] =</w:t>
      </w:r>
    </w:p>
    <w:p>
      <w:pPr>
        <w:jc w:val="both"/>
      </w:pPr>
      <w:r>
        <w:t xml:space="preserve">    reason match {</w:t>
      </w:r>
    </w:p>
    <w:p>
      <w:pPr>
        <w:jc w:val="both"/>
      </w:pPr>
      <w:r>
        <w:t xml:space="preserve">      case HatefulConduct =&gt; Some(AppealableReason.HatefulConduct(violationLevel.level))</w:t>
      </w:r>
    </w:p>
    <w:p>
      <w:pPr>
        <w:jc w:val="both"/>
      </w:pPr>
      <w:r>
        <w:t xml:space="preserve">      case AbusiveBehavior =&gt; Some(AppealableReason.AbusiveBehavior(violationLevel.level))</w:t>
      </w:r>
    </w:p>
    <w:p>
      <w:pPr>
        <w:jc w:val="both"/>
      </w:pPr>
      <w:r>
        <w:t xml:space="preserve">      case _ =&gt; Some(AppealableReason.Unspecified(violationLevel.level))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def fromAppealableReason(appealableReason: AppealableReason): Reason =</w:t>
      </w:r>
    </w:p>
    <w:p>
      <w:pPr>
        <w:jc w:val="both"/>
      </w:pPr>
      <w:r>
        <w:t xml:space="preserve">    appealableReason match {</w:t>
      </w:r>
    </w:p>
    <w:p>
      <w:pPr>
        <w:jc w:val="both"/>
      </w:pPr>
      <w:r>
        <w:t xml:space="preserve">      case AppealableReason.HatefulConduct(level) =&gt; HatefulConduct</w:t>
      </w:r>
    </w:p>
    <w:p>
      <w:pPr>
        <w:jc w:val="both"/>
      </w:pPr>
      <w:r>
        <w:t xml:space="preserve">      case AppealableReason.AbusiveBehavior(level) =&gt; AbusiveBehavior</w:t>
      </w:r>
    </w:p>
    <w:p>
      <w:pPr>
        <w:jc w:val="both"/>
      </w:pPr>
      <w:r>
        <w:t xml:space="preserve">      case AppealableReason.Unspecified(level) =&gt; Unspecified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def toSoftInterventionReason(appealableReason: AppealableReason): SoftInterventionReason =</w:t>
      </w:r>
    </w:p>
    <w:p>
      <w:pPr>
        <w:jc w:val="both"/>
      </w:pPr>
      <w:r>
        <w:t xml:space="preserve">    appealableReason match {</w:t>
      </w:r>
    </w:p>
    <w:p>
      <w:pPr>
        <w:jc w:val="both"/>
      </w:pPr>
      <w:r>
        <w:t xml:space="preserve">      case AppealableReason.HatefulConduct(level) =&gt;</w:t>
      </w:r>
    </w:p>
    <w:p>
      <w:pPr>
        <w:jc w:val="both"/>
      </w:pPr>
      <w:r>
        <w:t xml:space="preserve">        SoftInterventionReason.FosnrReason(appealableReason)</w:t>
      </w:r>
    </w:p>
    <w:p>
      <w:pPr>
        <w:jc w:val="both"/>
      </w:pPr>
      <w:r>
        <w:t xml:space="preserve">      case AppealableReason.AbusiveBehavior(level) =&gt;</w:t>
      </w:r>
    </w:p>
    <w:p>
      <w:pPr>
        <w:jc w:val="both"/>
      </w:pPr>
      <w:r>
        <w:t xml:space="preserve">        SoftInterventionReason.FosnrReason(appealableReason)</w:t>
      </w:r>
    </w:p>
    <w:p>
      <w:pPr>
        <w:jc w:val="both"/>
      </w:pPr>
      <w:r>
        <w:t xml:space="preserve">      case AppealableReason.Unspecified(level) =&gt;</w:t>
      </w:r>
    </w:p>
    <w:p>
      <w:pPr>
        <w:jc w:val="both"/>
      </w:pPr>
      <w:r>
        <w:t xml:space="preserve">        SoftInterventionReason.FosnrReason(appealableReason)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def toLimitedEngagementReason(appealableReason: AppealableReason): LimitedEngagementReason =</w:t>
      </w:r>
    </w:p>
    <w:p>
      <w:pPr>
        <w:jc w:val="both"/>
      </w:pPr>
      <w:r>
        <w:t xml:space="preserve">    appealableReason match {</w:t>
      </w:r>
    </w:p>
    <w:p>
      <w:pPr>
        <w:jc w:val="both"/>
      </w:pPr>
      <w:r>
        <w:t xml:space="preserve">      case AppealableReason.HatefulConduct(level) =&gt;</w:t>
      </w:r>
    </w:p>
    <w:p>
      <w:pPr>
        <w:jc w:val="both"/>
      </w:pPr>
      <w:r>
        <w:t xml:space="preserve">        LimitedEngagementReason.FosnrReason(appealableReason)</w:t>
      </w:r>
    </w:p>
    <w:p>
      <w:pPr>
        <w:jc w:val="both"/>
      </w:pPr>
      <w:r>
        <w:t xml:space="preserve">      case AppealableReason.AbusiveBehavior(level) =&gt;</w:t>
      </w:r>
    </w:p>
    <w:p>
      <w:pPr>
        <w:jc w:val="both"/>
      </w:pPr>
      <w:r>
        <w:t xml:space="preserve">        LimitedEngagementReason.FosnrReason(appealableReason)</w:t>
      </w:r>
    </w:p>
    <w:p>
      <w:pPr>
        <w:jc w:val="both"/>
      </w:pPr>
      <w:r>
        <w:t xml:space="preserve">      case AppealableReason.Unspecified(level) =&gt;</w:t>
      </w:r>
    </w:p>
    <w:p>
      <w:pPr>
        <w:jc w:val="both"/>
      </w:pPr>
      <w:r>
        <w:t xml:space="preserve">        LimitedEngagementReason.FosnrReason(appealableReason)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val NSFW_MEDIA: Set[Reason] = Set(Nsfw, NsfwMedia)</w:t>
      </w:r>
    </w:p>
    <w:p>
      <w:pPr>
        <w:jc w:val="both"/>
      </w:pPr>
      <w:r/>
    </w:p>
    <w:p>
      <w:pPr>
        <w:jc w:val="both"/>
      </w:pPr>
      <w:r>
        <w:t xml:space="preserve">  def toInterstitialReason(reason: Reason): Option[InterstitialReason] =</w:t>
      </w:r>
    </w:p>
    <w:p>
      <w:pPr>
        <w:jc w:val="both"/>
      </w:pPr>
      <w:r>
        <w:t xml:space="preserve">    reason match {</w:t>
      </w:r>
    </w:p>
    <w:p>
      <w:pPr>
        <w:jc w:val="both"/>
      </w:pPr>
      <w:r>
        <w:t xml:space="preserve">      case r if NSFW_MEDIA.contains(r) =&gt; Some(InterstitialReason.ContainsNsfwMedia)</w:t>
      </w:r>
    </w:p>
    <w:p>
      <w:pPr>
        <w:jc w:val="both"/>
      </w:pPr>
      <w:r>
        <w:t xml:space="preserve">      case PossiblyUndesirable =&gt; Some(InterstitialReason.PossiblyUndesirable)</w:t>
      </w:r>
    </w:p>
    <w:p>
      <w:pPr>
        <w:jc w:val="both"/>
      </w:pPr>
      <w:r>
        <w:t xml:space="preserve">      case MutedKeyword =&gt; Some(InterstitialReason.MatchesMutedKeyword(""))</w:t>
      </w:r>
    </w:p>
    <w:p>
      <w:pPr>
        <w:jc w:val="both"/>
      </w:pPr>
      <w:r>
        <w:t xml:space="preserve">      case ViewerReportedAuthor =&gt; Some(InterstitialReason.ViewerReportedAuthor)</w:t>
      </w:r>
    </w:p>
    <w:p>
      <w:pPr>
        <w:jc w:val="both"/>
      </w:pPr>
      <w:r>
        <w:t xml:space="preserve">      case ViewerReportedTweet =&gt; Some(InterstitialReason.ViewerReportedTweet)</w:t>
      </w:r>
    </w:p>
    <w:p>
      <w:pPr>
        <w:jc w:val="both"/>
      </w:pPr>
      <w:r>
        <w:t xml:space="preserve">      case ViewerBlocksAuthor =&gt; Some(InterstitialReason.ViewerBlocksAuthor)</w:t>
      </w:r>
    </w:p>
    <w:p>
      <w:pPr>
        <w:jc w:val="both"/>
      </w:pPr>
      <w:r>
        <w:t xml:space="preserve">      case ViewerMutesAuthor =&gt; Some(InterstitialReason.ViewerMutesAuthor)</w:t>
      </w:r>
    </w:p>
    <w:p>
      <w:pPr>
        <w:jc w:val="both"/>
      </w:pPr>
      <w:r>
        <w:t xml:space="preserve">      case ViewerHardMutedAuthor =&gt; Some(InterstitialReason.ViewerMutesAuthor)</w:t>
      </w:r>
    </w:p>
    <w:p>
      <w:pPr>
        <w:jc w:val="both"/>
      </w:pPr>
      <w:r>
        <w:t xml:space="preserve">      case InterstitialDevelopmentOnly =&gt; Some(InterstitialReason.DevelopmentOnly)</w:t>
      </w:r>
    </w:p>
    <w:p>
      <w:pPr>
        <w:jc w:val="both"/>
      </w:pPr>
      <w:r>
        <w:t xml:space="preserve">      case DmcaWithheld =&gt; Some(InterstitialReason.DmcaWithheld)</w:t>
      </w:r>
    </w:p>
    <w:p>
      <w:pPr>
        <w:jc w:val="both"/>
      </w:pPr>
      <w:r>
        <w:t xml:space="preserve">      case LegalDemandsWithheld =&gt; Some(InterstitialReason.LegalDemandsWithheld)</w:t>
      </w:r>
    </w:p>
    <w:p>
      <w:pPr>
        <w:jc w:val="both"/>
      </w:pPr>
      <w:r>
        <w:t xml:space="preserve">      case LocalLawsWithheld =&gt; Some(InterstitialReason.LocalLawsWithheld)</w:t>
      </w:r>
    </w:p>
    <w:p>
      <w:pPr>
        <w:jc w:val="both"/>
      </w:pPr>
      <w:r>
        <w:t xml:space="preserve">      case HatefulConduct =&gt; Some(InterstitialReason.HatefulConduct)</w:t>
      </w:r>
    </w:p>
    <w:p>
      <w:pPr>
        <w:jc w:val="both"/>
      </w:pPr>
      <w:r>
        <w:t xml:space="preserve">      case AbusiveBehavior =&gt; Some(InterstitialReason.AbusiveBehavior)</w:t>
      </w:r>
    </w:p>
    <w:p>
      <w:pPr>
        <w:jc w:val="both"/>
      </w:pPr>
      <w:r>
        <w:t xml:space="preserve">      case FosnrReason(appealableReason) =&gt; Some(InterstitialReason.FosnrReason(appealableReason))</w:t>
      </w:r>
    </w:p>
    <w:p>
      <w:pPr>
        <w:jc w:val="both"/>
      </w:pPr>
      <w:r>
        <w:t xml:space="preserve">      case _ =&gt; None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def fromInterstitialReason(interstitialReason: InterstitialReason): Reason =</w:t>
      </w:r>
    </w:p>
    <w:p>
      <w:pPr>
        <w:jc w:val="both"/>
      </w:pPr>
      <w:r>
        <w:t xml:space="preserve">    interstitialReason match {</w:t>
      </w:r>
    </w:p>
    <w:p>
      <w:pPr>
        <w:jc w:val="both"/>
      </w:pPr>
      <w:r>
        <w:t xml:space="preserve">      case InterstitialReason.ContainsNsfwMedia =&gt; Reason.NsfwMedia</w:t>
      </w:r>
    </w:p>
    <w:p>
      <w:pPr>
        <w:jc w:val="both"/>
      </w:pPr>
      <w:r>
        <w:t xml:space="preserve">      case InterstitialReason.PossiblyUndesirable =&gt; Reason.PossiblyUndesirable</w:t>
      </w:r>
    </w:p>
    <w:p>
      <w:pPr>
        <w:jc w:val="both"/>
      </w:pPr>
      <w:r>
        <w:t xml:space="preserve">      case InterstitialReason.MatchesMutedKeyword(_) =&gt; Reason.MutedKeyword</w:t>
      </w:r>
    </w:p>
    <w:p>
      <w:pPr>
        <w:jc w:val="both"/>
      </w:pPr>
      <w:r>
        <w:t xml:space="preserve">      case InterstitialReason.ViewerReportedAuthor =&gt; Reason.ViewerReportedAuthor</w:t>
      </w:r>
    </w:p>
    <w:p>
      <w:pPr>
        <w:jc w:val="both"/>
      </w:pPr>
      <w:r>
        <w:t xml:space="preserve">      case InterstitialReason.ViewerReportedTweet =&gt; Reason.ViewerReportedTweet</w:t>
      </w:r>
    </w:p>
    <w:p>
      <w:pPr>
        <w:jc w:val="both"/>
      </w:pPr>
      <w:r>
        <w:t xml:space="preserve">      case InterstitialReason.ViewerBlocksAuthor =&gt; Reason.ViewerBlocksAuthor</w:t>
      </w:r>
    </w:p>
    <w:p>
      <w:pPr>
        <w:jc w:val="both"/>
      </w:pPr>
      <w:r>
        <w:t xml:space="preserve">      case InterstitialReason.ViewerMutesAuthor =&gt; Reason.ViewerMutesAuthor</w:t>
      </w:r>
    </w:p>
    <w:p>
      <w:pPr>
        <w:jc w:val="both"/>
      </w:pPr>
      <w:r>
        <w:t xml:space="preserve">      case InterstitialReason.DevelopmentOnly =&gt; Reason.InterstitialDevelopmentOnly</w:t>
      </w:r>
    </w:p>
    <w:p>
      <w:pPr>
        <w:jc w:val="both"/>
      </w:pPr>
      <w:r>
        <w:t xml:space="preserve">      case InterstitialReason.DmcaWithheld =&gt; Reason.DmcaWithheld</w:t>
      </w:r>
    </w:p>
    <w:p>
      <w:pPr>
        <w:jc w:val="both"/>
      </w:pPr>
      <w:r>
        <w:t xml:space="preserve">      case InterstitialReason.LegalDemandsWithheld =&gt; Reason.LegalDemandsWithheld</w:t>
      </w:r>
    </w:p>
    <w:p>
      <w:pPr>
        <w:jc w:val="both"/>
      </w:pPr>
      <w:r>
        <w:t xml:space="preserve">      case InterstitialReason.LocalLawsWithheld =&gt; Reason.LocalLawsWithheld</w:t>
      </w:r>
    </w:p>
    <w:p>
      <w:pPr>
        <w:jc w:val="both"/>
      </w:pPr>
      <w:r>
        <w:t xml:space="preserve">      case InterstitialReason.HatefulConduct =&gt; Reason.HatefulConduct</w:t>
      </w:r>
    </w:p>
    <w:p>
      <w:pPr>
        <w:jc w:val="both"/>
      </w:pPr>
      <w:r>
        <w:t xml:space="preserve">      case InterstitialReason.AbusiveBehavior =&gt; Reason.AbusiveBehavior</w:t>
      </w:r>
    </w:p>
    <w:p>
      <w:pPr>
        <w:jc w:val="both"/>
      </w:pPr>
      <w:r>
        <w:t xml:space="preserve">      case InterstitialReason.FosnrReason(reason) =&gt; Reason.fromAppealableReason(reason)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sealed trait Epitaph {</w:t>
      </w:r>
    </w:p>
    <w:p>
      <w:pPr>
        <w:jc w:val="both"/>
      </w:pPr>
      <w:r>
        <w:t xml:space="preserve">  lazy val name: String = NamingUtils.getFriendlyName(this)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Epitaph {</w:t>
      </w:r>
    </w:p>
    <w:p>
      <w:pPr>
        <w:jc w:val="both"/>
      </w:pPr>
      <w:r/>
    </w:p>
    <w:p>
      <w:pPr>
        <w:jc w:val="both"/>
      </w:pPr>
      <w:r>
        <w:t xml:space="preserve">  case object Unavailable extends Epitaph</w:t>
      </w:r>
    </w:p>
    <w:p>
      <w:pPr>
        <w:jc w:val="both"/>
      </w:pPr>
      <w:r/>
    </w:p>
    <w:p>
      <w:pPr>
        <w:jc w:val="both"/>
      </w:pPr>
      <w:r>
        <w:t xml:space="preserve">  case object Blocked extends Epitaph</w:t>
      </w:r>
    </w:p>
    <w:p>
      <w:pPr>
        <w:jc w:val="both"/>
      </w:pPr>
      <w:r>
        <w:t xml:space="preserve">  case object BlockedBy extends Epitaph</w:t>
      </w:r>
    </w:p>
    <w:p>
      <w:pPr>
        <w:jc w:val="both"/>
      </w:pPr>
      <w:r>
        <w:t xml:space="preserve">  case object Reported extends Epitaph</w:t>
      </w:r>
    </w:p>
    <w:p>
      <w:pPr>
        <w:jc w:val="both"/>
      </w:pPr>
      <w:r/>
    </w:p>
    <w:p>
      <w:pPr>
        <w:jc w:val="both"/>
      </w:pPr>
      <w:r>
        <w:t xml:space="preserve">  case object BounceDeleted extends Epitaph</w:t>
      </w:r>
    </w:p>
    <w:p>
      <w:pPr>
        <w:jc w:val="both"/>
      </w:pPr>
      <w:r>
        <w:t xml:space="preserve">  case object Deleted extends Epitaph</w:t>
      </w:r>
    </w:p>
    <w:p>
      <w:pPr>
        <w:jc w:val="both"/>
      </w:pPr>
      <w:r>
        <w:t xml:space="preserve">  case object NotFound extends Epitaph</w:t>
      </w:r>
    </w:p>
    <w:p>
      <w:pPr>
        <w:jc w:val="both"/>
      </w:pPr>
      <w:r>
        <w:t xml:space="preserve">  case object PublicInterest extends Epitaph</w:t>
      </w:r>
    </w:p>
    <w:p>
      <w:pPr>
        <w:jc w:val="both"/>
      </w:pPr>
      <w:r/>
    </w:p>
    <w:p>
      <w:pPr>
        <w:jc w:val="both"/>
      </w:pPr>
      <w:r>
        <w:t xml:space="preserve">  case object Bounced extends Epitaph</w:t>
      </w:r>
    </w:p>
    <w:p>
      <w:pPr>
        <w:jc w:val="both"/>
      </w:pPr>
      <w:r>
        <w:t xml:space="preserve">  case object Protected extends Epitaph</w:t>
      </w:r>
    </w:p>
    <w:p>
      <w:pPr>
        <w:jc w:val="both"/>
      </w:pPr>
      <w:r>
        <w:t xml:space="preserve">  case object Suspended extends Epitaph</w:t>
      </w:r>
    </w:p>
    <w:p>
      <w:pPr>
        <w:jc w:val="both"/>
      </w:pPr>
      <w:r>
        <w:t xml:space="preserve">  case object Offboarded extends Epitaph</w:t>
      </w:r>
    </w:p>
    <w:p>
      <w:pPr>
        <w:jc w:val="both"/>
      </w:pPr>
      <w:r>
        <w:t xml:space="preserve">  case object Deactivated extends Epitaph</w:t>
      </w:r>
    </w:p>
    <w:p>
      <w:pPr>
        <w:jc w:val="both"/>
      </w:pPr>
      <w:r/>
    </w:p>
    <w:p>
      <w:pPr>
        <w:jc w:val="both"/>
      </w:pPr>
      <w:r>
        <w:t xml:space="preserve">  case object MutedKeyword extends Epitaph</w:t>
      </w:r>
    </w:p>
    <w:p>
      <w:pPr>
        <w:jc w:val="both"/>
      </w:pPr>
      <w:r>
        <w:t xml:space="preserve">  case object Underage extends Epitaph</w:t>
      </w:r>
    </w:p>
    <w:p>
      <w:pPr>
        <w:jc w:val="both"/>
      </w:pPr>
      <w:r>
        <w:t xml:space="preserve">  case object NoStatedAge extends Epitaph</w:t>
      </w:r>
    </w:p>
    <w:p>
      <w:pPr>
        <w:jc w:val="both"/>
      </w:pPr>
      <w:r>
        <w:t xml:space="preserve">  case object LoggedOutAge extends Epitaph</w:t>
      </w:r>
    </w:p>
    <w:p>
      <w:pPr>
        <w:jc w:val="both"/>
      </w:pPr>
      <w:r>
        <w:t xml:space="preserve">  case object SuperFollowsContent extends Epitaph</w:t>
      </w:r>
    </w:p>
    <w:p>
      <w:pPr>
        <w:jc w:val="both"/>
      </w:pPr>
      <w:r/>
    </w:p>
    <w:p>
      <w:pPr>
        <w:jc w:val="both"/>
      </w:pPr>
      <w:r>
        <w:t xml:space="preserve">  case object Moderated extends Epitaph</w:t>
      </w:r>
    </w:p>
    <w:p>
      <w:pPr>
        <w:jc w:val="both"/>
      </w:pPr>
      <w:r>
        <w:t xml:space="preserve">  case object ForEmergencyUseOnly extends Epitaph</w:t>
      </w:r>
    </w:p>
    <w:p>
      <w:pPr>
        <w:jc w:val="both"/>
      </w:pPr>
      <w:r>
        <w:t xml:space="preserve">  case object UnavailableWithoutLink extends Epitaph</w:t>
      </w:r>
    </w:p>
    <w:p>
      <w:pPr>
        <w:jc w:val="both"/>
      </w:pPr>
      <w:r>
        <w:t xml:space="preserve">  case object CommunityTweetHidden extends Epitaph</w:t>
      </w:r>
    </w:p>
    <w:p>
      <w:pPr>
        <w:jc w:val="both"/>
      </w:pPr>
      <w:r>
        <w:t xml:space="preserve">  case object CommunityTweetMemberRemoved extends Epitaph</w:t>
      </w:r>
    </w:p>
    <w:p>
      <w:pPr>
        <w:jc w:val="both"/>
      </w:pPr>
      <w:r>
        <w:t xml:space="preserve">  case object CommunityTweetCommunityIsSuspended extends Epitaph</w:t>
      </w:r>
    </w:p>
    <w:p>
      <w:pPr>
        <w:jc w:val="both"/>
      </w:pPr>
      <w:r/>
    </w:p>
    <w:p>
      <w:pPr>
        <w:jc w:val="both"/>
      </w:pPr>
      <w:r>
        <w:t xml:space="preserve">  case object UserSuspended extends Epitaph</w:t>
      </w:r>
    </w:p>
    <w:p>
      <w:pPr>
        <w:jc w:val="both"/>
      </w:pPr>
      <w:r/>
    </w:p>
    <w:p>
      <w:pPr>
        <w:jc w:val="both"/>
      </w:pPr>
      <w:r>
        <w:t xml:space="preserve">  case object DevelopmentOnly extends Epitaph</w:t>
      </w:r>
    </w:p>
    <w:p>
      <w:pPr>
        <w:jc w:val="both"/>
      </w:pPr>
      <w:r/>
    </w:p>
    <w:p>
      <w:pPr>
        <w:jc w:val="both"/>
      </w:pPr>
      <w:r>
        <w:t xml:space="preserve">  case object AdultMedia extends Epitaph</w:t>
      </w:r>
    </w:p>
    <w:p>
      <w:pPr>
        <w:jc w:val="both"/>
      </w:pPr>
      <w:r>
        <w:t xml:space="preserve">  case object ViolentMedia extends Epitaph</w:t>
      </w:r>
    </w:p>
    <w:p>
      <w:pPr>
        <w:jc w:val="both"/>
      </w:pPr>
      <w:r>
        <w:t xml:space="preserve">  case object OtherSensitiveMedia extends Epitaph</w:t>
      </w:r>
    </w:p>
    <w:p>
      <w:pPr>
        <w:jc w:val="both"/>
      </w:pPr>
      <w:r/>
    </w:p>
    <w:p>
      <w:pPr>
        <w:jc w:val="both"/>
      </w:pPr>
      <w:r>
        <w:t xml:space="preserve">  case object DmcaWithheldMedia extends Epitaph</w:t>
      </w:r>
    </w:p>
    <w:p>
      <w:pPr>
        <w:jc w:val="both"/>
      </w:pPr>
      <w:r>
        <w:t xml:space="preserve">  case object LegalDemandsWithheldMedia extends Epitaph</w:t>
      </w:r>
    </w:p>
    <w:p>
      <w:pPr>
        <w:jc w:val="both"/>
      </w:pPr>
      <w:r>
        <w:t xml:space="preserve">  case object LocalLawsWithheldMedia extends Epitaph</w:t>
      </w:r>
    </w:p>
    <w:p>
      <w:pPr>
        <w:jc w:val="both"/>
      </w:pPr>
      <w:r/>
    </w:p>
    <w:p>
      <w:pPr>
        <w:jc w:val="both"/>
      </w:pPr>
      <w:r>
        <w:t xml:space="preserve">  case object ToxicReplyFiltered extends Epitaph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sealed trait IsInterstitial {</w:t>
      </w:r>
    </w:p>
    <w:p>
      <w:pPr>
        <w:jc w:val="both"/>
      </w:pPr>
      <w:r>
        <w:t xml:space="preserve">  def toInterstitialThriftWrapper(): thriftscala.AnyInterstitial</w:t>
      </w:r>
    </w:p>
    <w:p>
      <w:pPr>
        <w:jc w:val="both"/>
      </w:pPr>
      <w:r>
        <w:t xml:space="preserve">  def toInterstitialThrift(): ThriftStruct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sealed trait IsAppealable {</w:t>
      </w:r>
    </w:p>
    <w:p>
      <w:pPr>
        <w:jc w:val="both"/>
      </w:pPr>
      <w:r>
        <w:t xml:space="preserve">  def toAppealableThrift(): thriftscala.Appealable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sealed trait IsLimitedEngagements {</w:t>
      </w:r>
    </w:p>
    <w:p>
      <w:pPr>
        <w:jc w:val="both"/>
      </w:pPr>
      <w:r>
        <w:t xml:space="preserve">  def policy: Option[LimitedActionsPolicy]</w:t>
      </w:r>
    </w:p>
    <w:p>
      <w:pPr>
        <w:jc w:val="both"/>
      </w:pPr>
      <w:r>
        <w:t xml:space="preserve">  def getLimitedEngagementReason: LimitedEngagementReason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IsLimitedEngagements {</w:t>
      </w:r>
    </w:p>
    <w:p>
      <w:pPr>
        <w:jc w:val="both"/>
      </w:pPr>
      <w:r>
        <w:t xml:space="preserve">  def unapply(</w:t>
      </w:r>
    </w:p>
    <w:p>
      <w:pPr>
        <w:jc w:val="both"/>
      </w:pPr>
      <w:r>
        <w:t xml:space="preserve">    ile: IsLimitedEngagements</w:t>
      </w:r>
    </w:p>
    <w:p>
      <w:pPr>
        <w:jc w:val="both"/>
      </w:pPr>
      <w:r>
        <w:t xml:space="preserve">  ): Option[(Option[LimitedActionsPolicy], LimitedEngagementReason)] = {</w:t>
      </w:r>
    </w:p>
    <w:p>
      <w:pPr>
        <w:jc w:val="both"/>
      </w:pPr>
      <w:r>
        <w:t xml:space="preserve">    Some((ile.policy, ile.getLimitedEngagementReason))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sealed abstract class ActionWithEpitaph(epitaph: Epitaph) extends Action {</w:t>
      </w:r>
    </w:p>
    <w:p>
      <w:pPr>
        <w:jc w:val="both"/>
      </w:pPr>
      <w:r>
        <w:t xml:space="preserve">  override lazy val fullName: String = s"${this.name}/${epitaph.name}"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Appealable(</w:t>
      </w:r>
    </w:p>
    <w:p>
      <w:pPr>
        <w:jc w:val="both"/>
      </w:pPr>
      <w:r>
        <w:t xml:space="preserve">  reason: Reason,</w:t>
      </w:r>
    </w:p>
    <w:p>
      <w:pPr>
        <w:jc w:val="both"/>
      </w:pPr>
      <w:r>
        <w:t xml:space="preserve">  violationLevel: ViolationLevel,</w:t>
      </w:r>
    </w:p>
    <w:p>
      <w:pPr>
        <w:jc w:val="both"/>
      </w:pPr>
      <w:r>
        <w:t xml:space="preserve">  localizedMessage: Option[LocalizedMessage] = None)</w:t>
      </w:r>
    </w:p>
    <w:p>
      <w:pPr>
        <w:jc w:val="both"/>
      </w:pPr>
      <w:r>
        <w:t xml:space="preserve">    extends ActionWithReason(reason)</w:t>
      </w:r>
    </w:p>
    <w:p>
      <w:pPr>
        <w:jc w:val="both"/>
      </w:pPr>
      <w:r>
        <w:t xml:space="preserve">    with IsAppealable {</w:t>
      </w:r>
    </w:p>
    <w:p>
      <w:pPr>
        <w:jc w:val="both"/>
      </w:pPr>
      <w:r/>
    </w:p>
    <w:p>
      <w:pPr>
        <w:jc w:val="both"/>
      </w:pPr>
      <w:r>
        <w:t xml:space="preserve">  override val severity: Int = 17</w:t>
      </w:r>
    </w:p>
    <w:p>
      <w:pPr>
        <w:jc w:val="both"/>
      </w:pPr>
      <w:r>
        <w:t xml:space="preserve">  override def toActionThrift(): thriftscala.Action =</w:t>
      </w:r>
    </w:p>
    <w:p>
      <w:pPr>
        <w:jc w:val="both"/>
      </w:pPr>
      <w:r>
        <w:t xml:space="preserve">    thriftscala.Action.Appealable(toAppealableThrift())</w:t>
      </w:r>
    </w:p>
    <w:p>
      <w:pPr>
        <w:jc w:val="both"/>
      </w:pPr>
      <w:r/>
    </w:p>
    <w:p>
      <w:pPr>
        <w:jc w:val="both"/>
      </w:pPr>
      <w:r>
        <w:t xml:space="preserve">  override def toAppealableThrift(): thriftscala.Appealable =</w:t>
      </w:r>
    </w:p>
    <w:p>
      <w:pPr>
        <w:jc w:val="both"/>
      </w:pPr>
      <w:r>
        <w:t xml:space="preserve">    thriftscala.Appealable(</w:t>
      </w:r>
    </w:p>
    <w:p>
      <w:pPr>
        <w:jc w:val="both"/>
      </w:pPr>
      <w:r>
        <w:t xml:space="preserve">      Reason.toAppealableReason(reason, violationLevel).map(AppealableReasonConverter.toThrift),</w:t>
      </w:r>
    </w:p>
    <w:p>
      <w:pPr>
        <w:jc w:val="both"/>
      </w:pPr>
      <w:r>
        <w:t xml:space="preserve">      localizedMessage.map(LocalizedMessageConverter.toThrift)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override def toHealthActionTypeThrift: Option[HealthActionType] = Some(</w:t>
      </w:r>
    </w:p>
    <w:p>
      <w:pPr>
        <w:jc w:val="both"/>
      </w:pPr>
      <w:r>
        <w:t xml:space="preserve">    HealthActionType.Appealable)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Drop(reason: Reason, applicableCountries: Option[Seq[String]] = None)</w:t>
      </w:r>
    </w:p>
    <w:p>
      <w:pPr>
        <w:jc w:val="both"/>
      </w:pPr>
      <w:r>
        <w:t xml:space="preserve">    extends ActionWithReason(reason) {</w:t>
      </w:r>
    </w:p>
    <w:p>
      <w:pPr>
        <w:jc w:val="both"/>
      </w:pPr>
      <w:r/>
    </w:p>
    <w:p>
      <w:pPr>
        <w:jc w:val="both"/>
      </w:pPr>
      <w:r>
        <w:t xml:space="preserve">  override val severity: Int = 16</w:t>
      </w:r>
    </w:p>
    <w:p>
      <w:pPr>
        <w:jc w:val="both"/>
      </w:pPr>
      <w:r>
        <w:t xml:space="preserve">  override def toActionThrift(): thriftscala.Action =</w:t>
      </w:r>
    </w:p>
    <w:p>
      <w:pPr>
        <w:jc w:val="both"/>
      </w:pPr>
      <w:r>
        <w:t xml:space="preserve">    thriftscala.Action.Drop(</w:t>
      </w:r>
    </w:p>
    <w:p>
      <w:pPr>
        <w:jc w:val="both"/>
      </w:pPr>
      <w:r>
        <w:t xml:space="preserve">      thriftscala.Drop(</w:t>
      </w:r>
    </w:p>
    <w:p>
      <w:pPr>
        <w:jc w:val="both"/>
      </w:pPr>
      <w:r>
        <w:t xml:space="preserve">        Reason.toDropReason(reason).map(DropReasonConverter.toThrift),</w:t>
      </w:r>
    </w:p>
    <w:p>
      <w:pPr>
        <w:jc w:val="both"/>
      </w:pPr>
      <w:r>
        <w:t xml:space="preserve">        applicableCountries</w:t>
      </w:r>
    </w:p>
    <w:p>
      <w:pPr>
        <w:jc w:val="both"/>
      </w:pPr>
      <w:r>
        <w:t xml:space="preserve">      ))</w:t>
      </w:r>
    </w:p>
    <w:p>
      <w:pPr>
        <w:jc w:val="both"/>
      </w:pPr>
      <w:r/>
    </w:p>
    <w:p>
      <w:pPr>
        <w:jc w:val="both"/>
      </w:pPr>
      <w:r>
        <w:t xml:space="preserve">  override def toHealthActionTypeThrift: Option[HealthActionType] = Some(HealthActionType.Drop)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Interstitial(</w:t>
      </w:r>
    </w:p>
    <w:p>
      <w:pPr>
        <w:jc w:val="both"/>
      </w:pPr>
      <w:r>
        <w:t xml:space="preserve">  reason: Reason,</w:t>
      </w:r>
    </w:p>
    <w:p>
      <w:pPr>
        <w:jc w:val="both"/>
      </w:pPr>
      <w:r>
        <w:t xml:space="preserve">  localizedMessage: Option[LocalizedMessage] = None,</w:t>
      </w:r>
    </w:p>
    <w:p>
      <w:pPr>
        <w:jc w:val="both"/>
      </w:pPr>
      <w:r>
        <w:t xml:space="preserve">  applicableCountries: Option[Seq[String]] = None)</w:t>
      </w:r>
    </w:p>
    <w:p>
      <w:pPr>
        <w:jc w:val="both"/>
      </w:pPr>
      <w:r>
        <w:t xml:space="preserve">    extends ActionWithReason(reason)</w:t>
      </w:r>
    </w:p>
    <w:p>
      <w:pPr>
        <w:jc w:val="both"/>
      </w:pPr>
      <w:r>
        <w:t xml:space="preserve">    with IsInterstitial {</w:t>
      </w:r>
    </w:p>
    <w:p>
      <w:pPr>
        <w:jc w:val="both"/>
      </w:pPr>
      <w:r/>
    </w:p>
    <w:p>
      <w:pPr>
        <w:jc w:val="both"/>
      </w:pPr>
      <w:r>
        <w:t xml:space="preserve">  override val severity: Int = 10</w:t>
      </w:r>
    </w:p>
    <w:p>
      <w:pPr>
        <w:jc w:val="both"/>
      </w:pPr>
      <w:r>
        <w:t xml:space="preserve">  override def toInterstitialThriftWrapper(): thriftscala.AnyInterstitial =</w:t>
      </w:r>
    </w:p>
    <w:p>
      <w:pPr>
        <w:jc w:val="both"/>
      </w:pPr>
      <w:r>
        <w:t xml:space="preserve">    thriftscala.AnyInterstitial.Interstitial(</w:t>
      </w:r>
    </w:p>
    <w:p>
      <w:pPr>
        <w:jc w:val="both"/>
      </w:pPr>
      <w:r>
        <w:t xml:space="preserve">      toInterstitialThrift()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override def toInterstitialThrift(): thriftscala.Interstitial =</w:t>
      </w:r>
    </w:p>
    <w:p>
      <w:pPr>
        <w:jc w:val="both"/>
      </w:pPr>
      <w:r>
        <w:t xml:space="preserve">    thriftscala.Interstitial(</w:t>
      </w:r>
    </w:p>
    <w:p>
      <w:pPr>
        <w:jc w:val="both"/>
      </w:pPr>
      <w:r>
        <w:t xml:space="preserve">      Reason.toInterstitialReason(reason).map(InterstitialReasonConverter.toThrift),</w:t>
      </w:r>
    </w:p>
    <w:p>
      <w:pPr>
        <w:jc w:val="both"/>
      </w:pPr>
      <w:r>
        <w:t xml:space="preserve">      localizedMessage.map(LocalizedMessageConverter.toThrift)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override def toActionThrift(): thriftscala.Action =</w:t>
      </w:r>
    </w:p>
    <w:p>
      <w:pPr>
        <w:jc w:val="both"/>
      </w:pPr>
      <w:r>
        <w:t xml:space="preserve">    thriftscala.Action.Interstitial(toInterstitialThrift())</w:t>
      </w:r>
    </w:p>
    <w:p>
      <w:pPr>
        <w:jc w:val="both"/>
      </w:pPr>
      <w:r/>
    </w:p>
    <w:p>
      <w:pPr>
        <w:jc w:val="both"/>
      </w:pPr>
      <w:r>
        <w:t xml:space="preserve">  def toMediaActionThrift(): thriftscala.MediaAction =</w:t>
      </w:r>
    </w:p>
    <w:p>
      <w:pPr>
        <w:jc w:val="both"/>
      </w:pPr>
      <w:r>
        <w:t xml:space="preserve">    thriftscala.MediaAction.Interstitial(toInterstitialThrift())</w:t>
      </w:r>
    </w:p>
    <w:p>
      <w:pPr>
        <w:jc w:val="both"/>
      </w:pPr>
      <w:r/>
    </w:p>
    <w:p>
      <w:pPr>
        <w:jc w:val="both"/>
      </w:pPr>
      <w:r>
        <w:t xml:space="preserve">  override def isComposable: Boolean = true</w:t>
      </w:r>
    </w:p>
    <w:p>
      <w:pPr>
        <w:jc w:val="both"/>
      </w:pPr>
      <w:r/>
    </w:p>
    <w:p>
      <w:pPr>
        <w:jc w:val="both"/>
      </w:pPr>
      <w:r>
        <w:t xml:space="preserve">  override def toHealthActionTypeThrift: Option[HealthActionType] = Some(</w:t>
      </w:r>
    </w:p>
    <w:p>
      <w:pPr>
        <w:jc w:val="both"/>
      </w:pPr>
      <w:r>
        <w:t xml:space="preserve">    HealthActionType.TweetInterstitial)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InterstitialLimitedEngagements(</w:t>
      </w:r>
    </w:p>
    <w:p>
      <w:pPr>
        <w:jc w:val="both"/>
      </w:pPr>
      <w:r>
        <w:t xml:space="preserve">  reason: Reason,</w:t>
      </w:r>
    </w:p>
    <w:p>
      <w:pPr>
        <w:jc w:val="both"/>
      </w:pPr>
      <w:r>
        <w:t xml:space="preserve">  limitedEngagementReason: Option[LimitedEngagementReason],</w:t>
      </w:r>
    </w:p>
    <w:p>
      <w:pPr>
        <w:jc w:val="both"/>
      </w:pPr>
      <w:r>
        <w:t xml:space="preserve">  localizedMessage: Option[LocalizedMessage] = None,</w:t>
      </w:r>
    </w:p>
    <w:p>
      <w:pPr>
        <w:jc w:val="both"/>
      </w:pPr>
      <w:r>
        <w:t xml:space="preserve">  policy: Option[LimitedActionsPolicy] = None)</w:t>
      </w:r>
    </w:p>
    <w:p>
      <w:pPr>
        <w:jc w:val="both"/>
      </w:pPr>
      <w:r>
        <w:t xml:space="preserve">    extends ActionWithReason(reason)</w:t>
      </w:r>
    </w:p>
    <w:p>
      <w:pPr>
        <w:jc w:val="both"/>
      </w:pPr>
      <w:r>
        <w:t xml:space="preserve">    with IsInterstitial</w:t>
      </w:r>
    </w:p>
    <w:p>
      <w:pPr>
        <w:jc w:val="both"/>
      </w:pPr>
      <w:r>
        <w:t xml:space="preserve">    with IsLimitedEngagements {</w:t>
      </w:r>
    </w:p>
    <w:p>
      <w:pPr>
        <w:jc w:val="both"/>
      </w:pPr>
      <w:r/>
    </w:p>
    <w:p>
      <w:pPr>
        <w:jc w:val="both"/>
      </w:pPr>
      <w:r>
        <w:t xml:space="preserve">  override val severity: Int = 11</w:t>
      </w:r>
    </w:p>
    <w:p>
      <w:pPr>
        <w:jc w:val="both"/>
      </w:pPr>
      <w:r>
        <w:t xml:space="preserve">  override def toInterstitialThriftWrapper(): thriftscala.AnyInterstitial =</w:t>
      </w:r>
    </w:p>
    <w:p>
      <w:pPr>
        <w:jc w:val="both"/>
      </w:pPr>
      <w:r>
        <w:t xml:space="preserve">    thriftscala.AnyInterstitial.InterstitialLimitedEngagements(</w:t>
      </w:r>
    </w:p>
    <w:p>
      <w:pPr>
        <w:jc w:val="both"/>
      </w:pPr>
      <w:r>
        <w:t xml:space="preserve">      toInterstitialThrift()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override def toInterstitialThrift(): thriftscala.InterstitialLimitedEngagements =</w:t>
      </w:r>
    </w:p>
    <w:p>
      <w:pPr>
        <w:jc w:val="both"/>
      </w:pPr>
      <w:r>
        <w:t xml:space="preserve">    thriftscala.InterstitialLimitedEngagements(</w:t>
      </w:r>
    </w:p>
    <w:p>
      <w:pPr>
        <w:jc w:val="both"/>
      </w:pPr>
      <w:r>
        <w:t xml:space="preserve">      limitedEngagementReason.map(LimitedEngagementReasonConverter.toThrift),</w:t>
      </w:r>
    </w:p>
    <w:p>
      <w:pPr>
        <w:jc w:val="both"/>
      </w:pPr>
      <w:r>
        <w:t xml:space="preserve">      localizedMessage.map(LocalizedMessageConverter.toThrift)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override def toActionThrift(): thriftscala.Action =</w:t>
      </w:r>
    </w:p>
    <w:p>
      <w:pPr>
        <w:jc w:val="both"/>
      </w:pPr>
      <w:r>
        <w:t xml:space="preserve">    thriftscala.Action.InterstitialLimitedEngagements(toInterstitialThrift())</w:t>
      </w:r>
    </w:p>
    <w:p>
      <w:pPr>
        <w:jc w:val="both"/>
      </w:pPr>
      <w:r/>
    </w:p>
    <w:p>
      <w:pPr>
        <w:jc w:val="both"/>
      </w:pPr>
      <w:r>
        <w:t xml:space="preserve">  override def isComposable: Boolean = true</w:t>
      </w:r>
    </w:p>
    <w:p>
      <w:pPr>
        <w:jc w:val="both"/>
      </w:pPr>
      <w:r/>
    </w:p>
    <w:p>
      <w:pPr>
        <w:jc w:val="both"/>
      </w:pPr>
      <w:r>
        <w:t xml:space="preserve">  override def toHealthActionTypeThrift: Option[HealthActionType] = Some(</w:t>
      </w:r>
    </w:p>
    <w:p>
      <w:pPr>
        <w:jc w:val="both"/>
      </w:pPr>
      <w:r>
        <w:t xml:space="preserve">    HealthActionType.LimitedEngagements)</w:t>
      </w:r>
    </w:p>
    <w:p>
      <w:pPr>
        <w:jc w:val="both"/>
      </w:pPr>
      <w:r/>
    </w:p>
    <w:p>
      <w:pPr>
        <w:jc w:val="both"/>
      </w:pPr>
      <w:r>
        <w:t xml:space="preserve">  def getLimitedEngagementReason: LimitedEngagementReason = limitedEngagementReason.getOrElse(</w:t>
      </w:r>
    </w:p>
    <w:p>
      <w:pPr>
        <w:jc w:val="both"/>
      </w:pPr>
      <w:r>
        <w:t xml:space="preserve">    LimitedEngagementReason.NonCompliant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object Allow extends Action {</w:t>
      </w:r>
    </w:p>
    <w:p>
      <w:pPr>
        <w:jc w:val="both"/>
      </w:pPr>
      <w:r/>
    </w:p>
    <w:p>
      <w:pPr>
        <w:jc w:val="both"/>
      </w:pPr>
      <w:r>
        <w:t xml:space="preserve">  override val severity: Int = -1</w:t>
      </w:r>
    </w:p>
    <w:p>
      <w:pPr>
        <w:jc w:val="both"/>
      </w:pPr>
      <w:r>
        <w:t xml:space="preserve">  override def toActionThrift(): thriftscala.Action =</w:t>
      </w:r>
    </w:p>
    <w:p>
      <w:pPr>
        <w:jc w:val="both"/>
      </w:pPr>
      <w:r>
        <w:t xml:space="preserve">    thriftscala.Action.Allow(thriftscala.Allow())</w:t>
      </w:r>
    </w:p>
    <w:p>
      <w:pPr>
        <w:jc w:val="both"/>
      </w:pPr>
      <w:r/>
    </w:p>
    <w:p>
      <w:pPr>
        <w:jc w:val="both"/>
      </w:pPr>
      <w:r>
        <w:t xml:space="preserve">  override def toHealthActionTypeThrift: Option[HealthActionType] = None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object NotEvaluated extends Action {</w:t>
      </w:r>
    </w:p>
    <w:p>
      <w:pPr>
        <w:jc w:val="both"/>
      </w:pPr>
      <w:r/>
    </w:p>
    <w:p>
      <w:pPr>
        <w:jc w:val="both"/>
      </w:pPr>
      <w:r>
        <w:t xml:space="preserve">  override val severity: Int = -1</w:t>
      </w:r>
    </w:p>
    <w:p>
      <w:pPr>
        <w:jc w:val="both"/>
      </w:pPr>
      <w:r>
        <w:t xml:space="preserve">  override def toActionThrift(): thriftscala.Action =</w:t>
      </w:r>
    </w:p>
    <w:p>
      <w:pPr>
        <w:jc w:val="both"/>
      </w:pPr>
      <w:r>
        <w:t xml:space="preserve">    thriftscala.Action.NotEvaluated(thriftscala.NotEvaluated())</w:t>
      </w:r>
    </w:p>
    <w:p>
      <w:pPr>
        <w:jc w:val="both"/>
      </w:pPr>
      <w:r/>
    </w:p>
    <w:p>
      <w:pPr>
        <w:jc w:val="both"/>
      </w:pPr>
      <w:r>
        <w:t xml:space="preserve">  override def toHealthActionTypeThrift: Option[HealthActionType] = None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Tombstone(epitaph: Epitaph, applicableCountryCodes: Option[Seq[String]] = None)</w:t>
      </w:r>
    </w:p>
    <w:p>
      <w:pPr>
        <w:jc w:val="both"/>
      </w:pPr>
      <w:r>
        <w:t xml:space="preserve">    extends ActionWithEpitaph(epitaph) {</w:t>
      </w:r>
    </w:p>
    <w:p>
      <w:pPr>
        <w:jc w:val="both"/>
      </w:pPr>
      <w:r/>
    </w:p>
    <w:p>
      <w:pPr>
        <w:jc w:val="both"/>
      </w:pPr>
      <w:r>
        <w:t xml:space="preserve">  override val severity: Int = 15</w:t>
      </w:r>
    </w:p>
    <w:p>
      <w:pPr>
        <w:jc w:val="both"/>
      </w:pPr>
      <w:r>
        <w:t xml:space="preserve">  override def toActionThrift(): thriftscala.Action =</w:t>
      </w:r>
    </w:p>
    <w:p>
      <w:pPr>
        <w:jc w:val="both"/>
      </w:pPr>
      <w:r>
        <w:t xml:space="preserve">    thriftscala.Action.Tombstone(thriftscala.Tombstone())</w:t>
      </w:r>
    </w:p>
    <w:p>
      <w:pPr>
        <w:jc w:val="both"/>
      </w:pPr>
      <w:r/>
    </w:p>
    <w:p>
      <w:pPr>
        <w:jc w:val="both"/>
      </w:pPr>
      <w:r>
        <w:t xml:space="preserve">  override def toHealthActionTypeThrift: Option[HealthActionType] = Some(HealthActionType.Tombstone)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LocalizedTombstone(reason: TombstoneReason, message: LocalizedMessage) extends Action {</w:t>
      </w:r>
    </w:p>
    <w:p>
      <w:pPr>
        <w:jc w:val="both"/>
      </w:pPr>
      <w:r>
        <w:t xml:space="preserve">  override lazy val fullName: String = s"${this.name}/${NamingUtils.getFriendlyName(reason)}"</w:t>
      </w:r>
    </w:p>
    <w:p>
      <w:pPr>
        <w:jc w:val="both"/>
      </w:pPr>
      <w:r/>
    </w:p>
    <w:p>
      <w:pPr>
        <w:jc w:val="both"/>
      </w:pPr>
      <w:r>
        <w:t xml:space="preserve">  override val severity: Int = 15</w:t>
      </w:r>
    </w:p>
    <w:p>
      <w:pPr>
        <w:jc w:val="both"/>
      </w:pPr>
      <w:r>
        <w:t xml:space="preserve">  override def toActionThrift(): thriftscala.Action =</w:t>
      </w:r>
    </w:p>
    <w:p>
      <w:pPr>
        <w:jc w:val="both"/>
      </w:pPr>
      <w:r>
        <w:t xml:space="preserve">    thriftscala.Action.Tombstone(</w:t>
      </w:r>
    </w:p>
    <w:p>
      <w:pPr>
        <w:jc w:val="both"/>
      </w:pPr>
      <w:r>
        <w:t xml:space="preserve">      thriftscala.Tombstone(</w:t>
      </w:r>
    </w:p>
    <w:p>
      <w:pPr>
        <w:jc w:val="both"/>
      </w:pPr>
      <w:r>
        <w:t xml:space="preserve">        reason = TombstoneReasonConverter.toThrift(Some(reason)),</w:t>
      </w:r>
    </w:p>
    <w:p>
      <w:pPr>
        <w:jc w:val="both"/>
      </w:pPr>
      <w:r>
        <w:t xml:space="preserve">        message = Some(LocalizedMessageConverter.toThrift(message))</w:t>
      </w:r>
    </w:p>
    <w:p>
      <w:pPr>
        <w:jc w:val="both"/>
      </w:pPr>
      <w:r>
        <w:t xml:space="preserve">      ))</w:t>
      </w:r>
    </w:p>
    <w:p>
      <w:pPr>
        <w:jc w:val="both"/>
      </w:pPr>
      <w:r/>
    </w:p>
    <w:p>
      <w:pPr>
        <w:jc w:val="both"/>
      </w:pPr>
      <w:r>
        <w:t xml:space="preserve">  override def toHealthActionTypeThrift: Option[HealthActionType] = Some(HealthActionType.Tombstone)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DownrankHomeTimeline(reason: Option[DownrankHomeTimelineReason]) extends Action {</w:t>
      </w:r>
    </w:p>
    <w:p>
      <w:pPr>
        <w:jc w:val="both"/>
      </w:pPr>
      <w:r/>
    </w:p>
    <w:p>
      <w:pPr>
        <w:jc w:val="both"/>
      </w:pPr>
      <w:r>
        <w:t xml:space="preserve">  override val severity: Int = 9</w:t>
      </w:r>
    </w:p>
    <w:p>
      <w:pPr>
        <w:jc w:val="both"/>
      </w:pPr>
      <w:r>
        <w:t xml:space="preserve">  override def toActionThrift(): thriftscala.Action =</w:t>
      </w:r>
    </w:p>
    <w:p>
      <w:pPr>
        <w:jc w:val="both"/>
      </w:pPr>
      <w:r>
        <w:t xml:space="preserve">    thriftscala.Action.DownrankHomeTimeline(toDownrankThrift())</w:t>
      </w:r>
    </w:p>
    <w:p>
      <w:pPr>
        <w:jc w:val="both"/>
      </w:pPr>
      <w:r/>
    </w:p>
    <w:p>
      <w:pPr>
        <w:jc w:val="both"/>
      </w:pPr>
      <w:r>
        <w:t xml:space="preserve">  def toDownrankThrift(): thriftscala.DownrankHomeTimeline =</w:t>
      </w:r>
    </w:p>
    <w:p>
      <w:pPr>
        <w:jc w:val="both"/>
      </w:pPr>
      <w:r>
        <w:t xml:space="preserve">    thriftscala.DownrankHomeTimeline(</w:t>
      </w:r>
    </w:p>
    <w:p>
      <w:pPr>
        <w:jc w:val="both"/>
      </w:pPr>
      <w:r>
        <w:t xml:space="preserve">      reason.map(DownrankHomeTimelineReasonConverter.toThrift)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override def isComposable: Boolean = true</w:t>
      </w:r>
    </w:p>
    <w:p>
      <w:pPr>
        <w:jc w:val="both"/>
      </w:pPr>
      <w:r/>
    </w:p>
    <w:p>
      <w:pPr>
        <w:jc w:val="both"/>
      </w:pPr>
      <w:r>
        <w:t xml:space="preserve">  override def toHealthActionTypeThrift: Option[HealthActionType] = Some(HealthActionType.Downrank)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Avoid(avoidReason: Option[AvoidReason] = None) extends Action {</w:t>
      </w:r>
    </w:p>
    <w:p>
      <w:pPr>
        <w:jc w:val="both"/>
      </w:pPr>
      <w:r/>
    </w:p>
    <w:p>
      <w:pPr>
        <w:jc w:val="both"/>
      </w:pPr>
      <w:r>
        <w:t xml:space="preserve">  override val severity: Int = 1</w:t>
      </w:r>
    </w:p>
    <w:p>
      <w:pPr>
        <w:jc w:val="both"/>
      </w:pPr>
      <w:r>
        <w:t xml:space="preserve">  override def toActionThrift(): thriftscala.Action =</w:t>
      </w:r>
    </w:p>
    <w:p>
      <w:pPr>
        <w:jc w:val="both"/>
      </w:pPr>
      <w:r>
        <w:t xml:space="preserve">    thriftscala.Action.Avoid(toAvoidThrift())</w:t>
      </w:r>
    </w:p>
    <w:p>
      <w:pPr>
        <w:jc w:val="both"/>
      </w:pPr>
      <w:r/>
    </w:p>
    <w:p>
      <w:pPr>
        <w:jc w:val="both"/>
      </w:pPr>
      <w:r>
        <w:t xml:space="preserve">  def toAvoidThrift(): thriftscala.Avoid =</w:t>
      </w:r>
    </w:p>
    <w:p>
      <w:pPr>
        <w:jc w:val="both"/>
      </w:pPr>
      <w:r>
        <w:t xml:space="preserve">    thriftscala.Avoid(</w:t>
      </w:r>
    </w:p>
    <w:p>
      <w:pPr>
        <w:jc w:val="both"/>
      </w:pPr>
      <w:r>
        <w:t xml:space="preserve">      avoidReason.map(AvoidReasonConverter.toThrift)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override def isComposable: Boolean = true</w:t>
      </w:r>
    </w:p>
    <w:p>
      <w:pPr>
        <w:jc w:val="both"/>
      </w:pPr>
      <w:r/>
    </w:p>
    <w:p>
      <w:pPr>
        <w:jc w:val="both"/>
      </w:pPr>
      <w:r>
        <w:t xml:space="preserve">  override def toHealthActionTypeThrift: Option[HealthActionType] = Some(HealthActionType.Avoid)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object Downrank extends Action {</w:t>
      </w:r>
    </w:p>
    <w:p>
      <w:pPr>
        <w:jc w:val="both"/>
      </w:pPr>
      <w:r/>
    </w:p>
    <w:p>
      <w:pPr>
        <w:jc w:val="both"/>
      </w:pPr>
      <w:r>
        <w:t xml:space="preserve">  override val severity: Int = 0</w:t>
      </w:r>
    </w:p>
    <w:p>
      <w:pPr>
        <w:jc w:val="both"/>
      </w:pPr>
      <w:r>
        <w:t xml:space="preserve">  override def toActionThrift(): thriftscala.Action =</w:t>
      </w:r>
    </w:p>
    <w:p>
      <w:pPr>
        <w:jc w:val="both"/>
      </w:pPr>
      <w:r>
        <w:t xml:space="preserve">    thriftscala.Action.Downrank(thriftscala.Downrank())</w:t>
      </w:r>
    </w:p>
    <w:p>
      <w:pPr>
        <w:jc w:val="both"/>
      </w:pPr>
      <w:r/>
    </w:p>
    <w:p>
      <w:pPr>
        <w:jc w:val="both"/>
      </w:pPr>
      <w:r>
        <w:t xml:space="preserve">  override def toHealthActionTypeThrift: Option[HealthActionType] = Some(HealthActionType.Downrank)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object ConversationSectionLowQuality extends Action {</w:t>
      </w:r>
    </w:p>
    <w:p>
      <w:pPr>
        <w:jc w:val="both"/>
      </w:pPr>
      <w:r/>
    </w:p>
    <w:p>
      <w:pPr>
        <w:jc w:val="both"/>
      </w:pPr>
      <w:r>
        <w:t xml:space="preserve">  override val severity: Int = 4</w:t>
      </w:r>
    </w:p>
    <w:p>
      <w:pPr>
        <w:jc w:val="both"/>
      </w:pPr>
      <w:r>
        <w:t xml:space="preserve">  override def toActionThrift(): thriftscala.Action =</w:t>
      </w:r>
    </w:p>
    <w:p>
      <w:pPr>
        <w:jc w:val="both"/>
      </w:pPr>
      <w:r>
        <w:t xml:space="preserve">    thriftscala.Action.ConversationSectionLowQuality(thriftscala.ConversationSectionLowQuality())</w:t>
      </w:r>
    </w:p>
    <w:p>
      <w:pPr>
        <w:jc w:val="both"/>
      </w:pPr>
      <w:r/>
    </w:p>
    <w:p>
      <w:pPr>
        <w:jc w:val="both"/>
      </w:pPr>
      <w:r>
        <w:t xml:space="preserve">  override def toHealthActionTypeThrift: Option[HealthActionType] = Some(</w:t>
      </w:r>
    </w:p>
    <w:p>
      <w:pPr>
        <w:jc w:val="both"/>
      </w:pPr>
      <w:r>
        <w:t xml:space="preserve">    HealthActionType.ConversationSectionLowQuality)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object ConversationSectionAbusiveQuality extends Action {</w:t>
      </w:r>
    </w:p>
    <w:p>
      <w:pPr>
        <w:jc w:val="both"/>
      </w:pPr>
      <w:r/>
    </w:p>
    <w:p>
      <w:pPr>
        <w:jc w:val="both"/>
      </w:pPr>
      <w:r>
        <w:t xml:space="preserve">  override val severity: Int = 5</w:t>
      </w:r>
    </w:p>
    <w:p>
      <w:pPr>
        <w:jc w:val="both"/>
      </w:pPr>
      <w:r>
        <w:t xml:space="preserve">  override def toActionThrift(): thriftscala.Action =</w:t>
      </w:r>
    </w:p>
    <w:p>
      <w:pPr>
        <w:jc w:val="both"/>
      </w:pPr>
      <w:r>
        <w:t xml:space="preserve">    thriftscala.Action.ConversationSectionAbusiveQuality(</w:t>
      </w:r>
    </w:p>
    <w:p>
      <w:pPr>
        <w:jc w:val="both"/>
      </w:pPr>
      <w:r>
        <w:t xml:space="preserve">      thriftscala.ConversationSectionAbusiveQuality())</w:t>
      </w:r>
    </w:p>
    <w:p>
      <w:pPr>
        <w:jc w:val="both"/>
      </w:pPr>
      <w:r/>
    </w:p>
    <w:p>
      <w:pPr>
        <w:jc w:val="both"/>
      </w:pPr>
      <w:r>
        <w:t xml:space="preserve">  override def toHealthActionTypeThrift: Option[HealthActionType] = Some(</w:t>
      </w:r>
    </w:p>
    <w:p>
      <w:pPr>
        <w:jc w:val="both"/>
      </w:pPr>
      <w:r>
        <w:t xml:space="preserve">    HealthActionType.ConversationSectionAbusiveQuality)</w:t>
      </w:r>
    </w:p>
    <w:p>
      <w:pPr>
        <w:jc w:val="both"/>
      </w:pPr>
      <w:r/>
    </w:p>
    <w:p>
      <w:pPr>
        <w:jc w:val="both"/>
      </w:pPr>
      <w:r>
        <w:t xml:space="preserve">  def toConversationSectionAbusiveQualityThrift(): thriftscala.ConversationSectionAbusiveQuality =</w:t>
      </w:r>
    </w:p>
    <w:p>
      <w:pPr>
        <w:jc w:val="both"/>
      </w:pPr>
      <w:r>
        <w:t xml:space="preserve">    thriftscala.ConversationSectionAbusiveQuality()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LimitedEngagements(</w:t>
      </w:r>
    </w:p>
    <w:p>
      <w:pPr>
        <w:jc w:val="both"/>
      </w:pPr>
      <w:r>
        <w:t xml:space="preserve">  reason: LimitedEngagementReason,</w:t>
      </w:r>
    </w:p>
    <w:p>
      <w:pPr>
        <w:jc w:val="both"/>
      </w:pPr>
      <w:r>
        <w:t xml:space="preserve">  policy: Option[LimitedActionsPolicy] = None)</w:t>
      </w:r>
    </w:p>
    <w:p>
      <w:pPr>
        <w:jc w:val="both"/>
      </w:pPr>
      <w:r>
        <w:t xml:space="preserve">    extends Action</w:t>
      </w:r>
    </w:p>
    <w:p>
      <w:pPr>
        <w:jc w:val="both"/>
      </w:pPr>
      <w:r>
        <w:t xml:space="preserve">    with IsLimitedEngagements {</w:t>
      </w:r>
    </w:p>
    <w:p>
      <w:pPr>
        <w:jc w:val="both"/>
      </w:pPr>
      <w:r/>
    </w:p>
    <w:p>
      <w:pPr>
        <w:jc w:val="both"/>
      </w:pPr>
      <w:r>
        <w:t xml:space="preserve">  override val severity: Int = 6</w:t>
      </w:r>
    </w:p>
    <w:p>
      <w:pPr>
        <w:jc w:val="both"/>
      </w:pPr>
      <w:r>
        <w:t xml:space="preserve">  override def toActionThrift(): thriftscala.Action =</w:t>
      </w:r>
    </w:p>
    <w:p>
      <w:pPr>
        <w:jc w:val="both"/>
      </w:pPr>
      <w:r>
        <w:t xml:space="preserve">    thriftscala.Action.LimitedEngagements(toLimitedEngagementsThrift())</w:t>
      </w:r>
    </w:p>
    <w:p>
      <w:pPr>
        <w:jc w:val="both"/>
      </w:pPr>
      <w:r/>
    </w:p>
    <w:p>
      <w:pPr>
        <w:jc w:val="both"/>
      </w:pPr>
      <w:r>
        <w:t xml:space="preserve">  def toLimitedEngagementsThrift(): thriftscala.LimitedEngagements =</w:t>
      </w:r>
    </w:p>
    <w:p>
      <w:pPr>
        <w:jc w:val="both"/>
      </w:pPr>
      <w:r>
        <w:t xml:space="preserve">    thriftscala.LimitedEngagements(</w:t>
      </w:r>
    </w:p>
    <w:p>
      <w:pPr>
        <w:jc w:val="both"/>
      </w:pPr>
      <w:r>
        <w:t xml:space="preserve">      Some(LimitedEngagementReasonConverter.toThrift(reason)),</w:t>
      </w:r>
    </w:p>
    <w:p>
      <w:pPr>
        <w:jc w:val="both"/>
      </w:pPr>
      <w:r>
        <w:t xml:space="preserve">      policy.map(LimitedActionsPolicyConverter.toThrift),</w:t>
      </w:r>
    </w:p>
    <w:p>
      <w:pPr>
        <w:jc w:val="both"/>
      </w:pPr>
      <w:r>
        <w:t xml:space="preserve">      Some(reason.toLimitedActionsString)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override def isComposable: Boolean = true</w:t>
      </w:r>
    </w:p>
    <w:p>
      <w:pPr>
        <w:jc w:val="both"/>
      </w:pPr>
      <w:r/>
    </w:p>
    <w:p>
      <w:pPr>
        <w:jc w:val="both"/>
      </w:pPr>
      <w:r>
        <w:t xml:space="preserve">  override def toHealthActionTypeThrift: Option[HealthActionType] = Some(</w:t>
      </w:r>
    </w:p>
    <w:p>
      <w:pPr>
        <w:jc w:val="both"/>
      </w:pPr>
      <w:r>
        <w:t xml:space="preserve">    HealthActionType.LimitedEngagements)</w:t>
      </w:r>
    </w:p>
    <w:p>
      <w:pPr>
        <w:jc w:val="both"/>
      </w:pPr>
      <w:r/>
    </w:p>
    <w:p>
      <w:pPr>
        <w:jc w:val="both"/>
      </w:pPr>
      <w:r>
        <w:t xml:space="preserve">  def getLimitedEngagementReason: LimitedEngagementReason = reason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EmergencyDynamicInterstitial(</w:t>
      </w:r>
    </w:p>
    <w:p>
      <w:pPr>
        <w:jc w:val="both"/>
      </w:pPr>
      <w:r>
        <w:t xml:space="preserve">  copy: String,</w:t>
      </w:r>
    </w:p>
    <w:p>
      <w:pPr>
        <w:jc w:val="both"/>
      </w:pPr>
      <w:r>
        <w:t xml:space="preserve">  linkOpt: Option[String],</w:t>
      </w:r>
    </w:p>
    <w:p>
      <w:pPr>
        <w:jc w:val="both"/>
      </w:pPr>
      <w:r>
        <w:t xml:space="preserve">  localizedMessage: Option[LocalizedMessage] = None,</w:t>
      </w:r>
    </w:p>
    <w:p>
      <w:pPr>
        <w:jc w:val="both"/>
      </w:pPr>
      <w:r>
        <w:t xml:space="preserve">  policy: Option[LimitedActionsPolicy] = None)</w:t>
      </w:r>
    </w:p>
    <w:p>
      <w:pPr>
        <w:jc w:val="both"/>
      </w:pPr>
      <w:r>
        <w:t xml:space="preserve">    extends Action</w:t>
      </w:r>
    </w:p>
    <w:p>
      <w:pPr>
        <w:jc w:val="both"/>
      </w:pPr>
      <w:r>
        <w:t xml:space="preserve">    with IsInterstitial</w:t>
      </w:r>
    </w:p>
    <w:p>
      <w:pPr>
        <w:jc w:val="both"/>
      </w:pPr>
      <w:r>
        <w:t xml:space="preserve">    with IsLimitedEngagements {</w:t>
      </w:r>
    </w:p>
    <w:p>
      <w:pPr>
        <w:jc w:val="both"/>
      </w:pPr>
      <w:r/>
    </w:p>
    <w:p>
      <w:pPr>
        <w:jc w:val="both"/>
      </w:pPr>
      <w:r>
        <w:t xml:space="preserve">  override val severity: Int = 11</w:t>
      </w:r>
    </w:p>
    <w:p>
      <w:pPr>
        <w:jc w:val="both"/>
      </w:pPr>
      <w:r>
        <w:t xml:space="preserve">  override def toInterstitialThriftWrapper(): thriftscala.AnyInterstitial =</w:t>
      </w:r>
    </w:p>
    <w:p>
      <w:pPr>
        <w:jc w:val="both"/>
      </w:pPr>
      <w:r>
        <w:t xml:space="preserve">    thriftscala.AnyInterstitial.EmergencyDynamicInterstitial(</w:t>
      </w:r>
    </w:p>
    <w:p>
      <w:pPr>
        <w:jc w:val="both"/>
      </w:pPr>
      <w:r>
        <w:t xml:space="preserve">      toInterstitialThrift()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override def toInterstitialThrift(): thriftscala.EmergencyDynamicInterstitial =</w:t>
      </w:r>
    </w:p>
    <w:p>
      <w:pPr>
        <w:jc w:val="both"/>
      </w:pPr>
      <w:r>
        <w:t xml:space="preserve">    thriftscala.EmergencyDynamicInterstitial(</w:t>
      </w:r>
    </w:p>
    <w:p>
      <w:pPr>
        <w:jc w:val="both"/>
      </w:pPr>
      <w:r>
        <w:t xml:space="preserve">      copy,</w:t>
      </w:r>
    </w:p>
    <w:p>
      <w:pPr>
        <w:jc w:val="both"/>
      </w:pPr>
      <w:r>
        <w:t xml:space="preserve">      linkOpt,</w:t>
      </w:r>
    </w:p>
    <w:p>
      <w:pPr>
        <w:jc w:val="both"/>
      </w:pPr>
      <w:r>
        <w:t xml:space="preserve">      localizedMessage.map(LocalizedMessageConverter.toThrift)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override def toActionThrift(): thriftscala.Action =</w:t>
      </w:r>
    </w:p>
    <w:p>
      <w:pPr>
        <w:jc w:val="both"/>
      </w:pPr>
      <w:r>
        <w:t xml:space="preserve">    thriftscala.Action.EmergencyDynamicInterstitial(toInterstitialThrift())</w:t>
      </w:r>
    </w:p>
    <w:p>
      <w:pPr>
        <w:jc w:val="both"/>
      </w:pPr>
      <w:r/>
    </w:p>
    <w:p>
      <w:pPr>
        <w:jc w:val="both"/>
      </w:pPr>
      <w:r>
        <w:t xml:space="preserve">  override def isComposable: Boolean = true</w:t>
      </w:r>
    </w:p>
    <w:p>
      <w:pPr>
        <w:jc w:val="both"/>
      </w:pPr>
      <w:r/>
    </w:p>
    <w:p>
      <w:pPr>
        <w:jc w:val="both"/>
      </w:pPr>
      <w:r>
        <w:t xml:space="preserve">  override def toHealthActionTypeThrift: Option[HealthActionType] = Some(</w:t>
      </w:r>
    </w:p>
    <w:p>
      <w:pPr>
        <w:jc w:val="both"/>
      </w:pPr>
      <w:r>
        <w:t xml:space="preserve">    HealthActionType.TweetInterstitial)</w:t>
      </w:r>
    </w:p>
    <w:p>
      <w:pPr>
        <w:jc w:val="both"/>
      </w:pPr>
      <w:r/>
    </w:p>
    <w:p>
      <w:pPr>
        <w:jc w:val="both"/>
      </w:pPr>
      <w:r>
        <w:t xml:space="preserve">  def getLimitedEngagementReason: LimitedEngagementReason = LimitedEngagementReason.NonCompliant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SoftIntervention(</w:t>
      </w:r>
    </w:p>
    <w:p>
      <w:pPr>
        <w:jc w:val="both"/>
      </w:pPr>
      <w:r>
        <w:t xml:space="preserve">  reason: SoftInterventionReason,</w:t>
      </w:r>
    </w:p>
    <w:p>
      <w:pPr>
        <w:jc w:val="both"/>
      </w:pPr>
      <w:r>
        <w:t xml:space="preserve">  engagementNudge: Boolean,</w:t>
      </w:r>
    </w:p>
    <w:p>
      <w:pPr>
        <w:jc w:val="both"/>
      </w:pPr>
      <w:r>
        <w:t xml:space="preserve">  suppressAutoplay: Boolean,</w:t>
      </w:r>
    </w:p>
    <w:p>
      <w:pPr>
        <w:jc w:val="both"/>
      </w:pPr>
      <w:r>
        <w:t xml:space="preserve">  warning: Option[String] = None,</w:t>
      </w:r>
    </w:p>
    <w:p>
      <w:pPr>
        <w:jc w:val="both"/>
      </w:pPr>
      <w:r>
        <w:t xml:space="preserve">  detailsUrl: Option[String] = None,</w:t>
      </w:r>
    </w:p>
    <w:p>
      <w:pPr>
        <w:jc w:val="both"/>
      </w:pPr>
      <w:r>
        <w:t xml:space="preserve">  displayType: Option[SoftInterventionDisplayType] = None,</w:t>
      </w:r>
    </w:p>
    <w:p>
      <w:pPr>
        <w:jc w:val="both"/>
      </w:pPr>
      <w:r>
        <w:t xml:space="preserve">  fleetInterstitial: Option[FleetInterstitial] = None)</w:t>
      </w:r>
    </w:p>
    <w:p>
      <w:pPr>
        <w:jc w:val="both"/>
      </w:pPr>
      <w:r>
        <w:t xml:space="preserve">    extends Action {</w:t>
      </w:r>
    </w:p>
    <w:p>
      <w:pPr>
        <w:jc w:val="both"/>
      </w:pPr>
      <w:r/>
    </w:p>
    <w:p>
      <w:pPr>
        <w:jc w:val="both"/>
      </w:pPr>
      <w:r>
        <w:t xml:space="preserve">  override val severity: Int = 7</w:t>
      </w:r>
    </w:p>
    <w:p>
      <w:pPr>
        <w:jc w:val="both"/>
      </w:pPr>
      <w:r>
        <w:t xml:space="preserve">  def toSoftInterventionThrift(): thriftscala.SoftIntervention =</w:t>
      </w:r>
    </w:p>
    <w:p>
      <w:pPr>
        <w:jc w:val="both"/>
      </w:pPr>
      <w:r>
        <w:t xml:space="preserve">    thriftscala.SoftIntervention(</w:t>
      </w:r>
    </w:p>
    <w:p>
      <w:pPr>
        <w:jc w:val="both"/>
      </w:pPr>
      <w:r>
        <w:t xml:space="preserve">      Some(SoftInterventionReasonConverter.toThrift(reason)),</w:t>
      </w:r>
    </w:p>
    <w:p>
      <w:pPr>
        <w:jc w:val="both"/>
      </w:pPr>
      <w:r>
        <w:t xml:space="preserve">      engagementNudge = Some(engagementNudge),</w:t>
      </w:r>
    </w:p>
    <w:p>
      <w:pPr>
        <w:jc w:val="both"/>
      </w:pPr>
      <w:r>
        <w:t xml:space="preserve">      suppressAutoplay = Some(suppressAutoplay),</w:t>
      </w:r>
    </w:p>
    <w:p>
      <w:pPr>
        <w:jc w:val="both"/>
      </w:pPr>
      <w:r>
        <w:t xml:space="preserve">      warning = warning,</w:t>
      </w:r>
    </w:p>
    <w:p>
      <w:pPr>
        <w:jc w:val="both"/>
      </w:pPr>
      <w:r>
        <w:t xml:space="preserve">      detailsUrl = detailsUrl,</w:t>
      </w:r>
    </w:p>
    <w:p>
      <w:pPr>
        <w:jc w:val="both"/>
      </w:pPr>
      <w:r>
        <w:t xml:space="preserve">      displayType = SoftInterventionDisplayTypeConverter.toThrift(displayType)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override def toActionThrift(): thriftscala.Action =</w:t>
      </w:r>
    </w:p>
    <w:p>
      <w:pPr>
        <w:jc w:val="both"/>
      </w:pPr>
      <w:r>
        <w:t xml:space="preserve">    thriftscala.Action.SoftIntervention(toSoftInterventionThrift())</w:t>
      </w:r>
    </w:p>
    <w:p>
      <w:pPr>
        <w:jc w:val="both"/>
      </w:pPr>
      <w:r/>
    </w:p>
    <w:p>
      <w:pPr>
        <w:jc w:val="both"/>
      </w:pPr>
      <w:r>
        <w:t xml:space="preserve">  override def isComposable: Boolean = true</w:t>
      </w:r>
    </w:p>
    <w:p>
      <w:pPr>
        <w:jc w:val="both"/>
      </w:pPr>
      <w:r/>
    </w:p>
    <w:p>
      <w:pPr>
        <w:jc w:val="both"/>
      </w:pPr>
      <w:r>
        <w:t xml:space="preserve">  override def toHealthActionTypeThrift: Option[HealthActionType] = Some(</w:t>
      </w:r>
    </w:p>
    <w:p>
      <w:pPr>
        <w:jc w:val="both"/>
      </w:pPr>
      <w:r>
        <w:t xml:space="preserve">    HealthActionType.SoftIntervention)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TweetInterstitial(</w:t>
      </w:r>
    </w:p>
    <w:p>
      <w:pPr>
        <w:jc w:val="both"/>
      </w:pPr>
      <w:r>
        <w:t xml:space="preserve">  interstitial: Option[IsInterstitial],</w:t>
      </w:r>
    </w:p>
    <w:p>
      <w:pPr>
        <w:jc w:val="both"/>
      </w:pPr>
      <w:r>
        <w:t xml:space="preserve">  softIntervention: Option[SoftIntervention],</w:t>
      </w:r>
    </w:p>
    <w:p>
      <w:pPr>
        <w:jc w:val="both"/>
      </w:pPr>
      <w:r>
        <w:t xml:space="preserve">  limitedEngagements: Option[LimitedEngagements],</w:t>
      </w:r>
    </w:p>
    <w:p>
      <w:pPr>
        <w:jc w:val="both"/>
      </w:pPr>
      <w:r>
        <w:t xml:space="preserve">  downrank: Option[DownrankHomeTimeline],</w:t>
      </w:r>
    </w:p>
    <w:p>
      <w:pPr>
        <w:jc w:val="both"/>
      </w:pPr>
      <w:r>
        <w:t xml:space="preserve">  avoid: Option[Avoid],</w:t>
      </w:r>
    </w:p>
    <w:p>
      <w:pPr>
        <w:jc w:val="both"/>
      </w:pPr>
      <w:r>
        <w:t xml:space="preserve">  mediaInterstitial: Option[Interstitial] = None,</w:t>
      </w:r>
    </w:p>
    <w:p>
      <w:pPr>
        <w:jc w:val="both"/>
      </w:pPr>
      <w:r>
        <w:t xml:space="preserve">  tweetVisibilityNudge: Option[TweetVisibilityNudge] = None,</w:t>
      </w:r>
    </w:p>
    <w:p>
      <w:pPr>
        <w:jc w:val="both"/>
      </w:pPr>
      <w:r>
        <w:t xml:space="preserve">  abusiveQuality: Option[ConversationSectionAbusiveQuality.type] = None,</w:t>
      </w:r>
    </w:p>
    <w:p>
      <w:pPr>
        <w:jc w:val="both"/>
      </w:pPr>
      <w:r>
        <w:t xml:space="preserve">  appealable: Option[Appealable] = None)</w:t>
      </w:r>
    </w:p>
    <w:p>
      <w:pPr>
        <w:jc w:val="both"/>
      </w:pPr>
      <w:r>
        <w:t xml:space="preserve">    extends Action {</w:t>
      </w:r>
    </w:p>
    <w:p>
      <w:pPr>
        <w:jc w:val="both"/>
      </w:pPr>
      <w:r/>
    </w:p>
    <w:p>
      <w:pPr>
        <w:jc w:val="both"/>
      </w:pPr>
      <w:r>
        <w:t xml:space="preserve">  override val severity: Int = 12</w:t>
      </w:r>
    </w:p>
    <w:p>
      <w:pPr>
        <w:jc w:val="both"/>
      </w:pPr>
      <w:r>
        <w:t xml:space="preserve">  override def toActionThrift(): thriftscala.Action =</w:t>
      </w:r>
    </w:p>
    <w:p>
      <w:pPr>
        <w:jc w:val="both"/>
      </w:pPr>
      <w:r>
        <w:t xml:space="preserve">    thriftscala.Action.TweetInterstitial(</w:t>
      </w:r>
    </w:p>
    <w:p>
      <w:pPr>
        <w:jc w:val="both"/>
      </w:pPr>
      <w:r>
        <w:t xml:space="preserve">      thriftscala.TweetInterstitial(</w:t>
      </w:r>
    </w:p>
    <w:p>
      <w:pPr>
        <w:jc w:val="both"/>
      </w:pPr>
      <w:r>
        <w:t xml:space="preserve">        interstitial.map(_.toInterstitialThriftWrapper()),</w:t>
      </w:r>
    </w:p>
    <w:p>
      <w:pPr>
        <w:jc w:val="both"/>
      </w:pPr>
      <w:r>
        <w:t xml:space="preserve">        softIntervention.map(_.toSoftInterventionThrift()),</w:t>
      </w:r>
    </w:p>
    <w:p>
      <w:pPr>
        <w:jc w:val="both"/>
      </w:pPr>
      <w:r>
        <w:t xml:space="preserve">        limitedEngagements.map(_.toLimitedEngagementsThrift()),</w:t>
      </w:r>
    </w:p>
    <w:p>
      <w:pPr>
        <w:jc w:val="both"/>
      </w:pPr>
      <w:r>
        <w:t xml:space="preserve">        downrank.map(_.toDownrankThrift()),</w:t>
      </w:r>
    </w:p>
    <w:p>
      <w:pPr>
        <w:jc w:val="both"/>
      </w:pPr>
      <w:r>
        <w:t xml:space="preserve">        avoid.map(_.toAvoidThrift()),</w:t>
      </w:r>
    </w:p>
    <w:p>
      <w:pPr>
        <w:jc w:val="both"/>
      </w:pPr>
      <w:r>
        <w:t xml:space="preserve">        mediaInterstitial.map(_.toMediaActionThrift()),</w:t>
      </w:r>
    </w:p>
    <w:p>
      <w:pPr>
        <w:jc w:val="both"/>
      </w:pPr>
      <w:r>
        <w:t xml:space="preserve">        tweetVisibilityNudge.map(_.toTweetVisbilityNudgeThrift()),</w:t>
      </w:r>
    </w:p>
    <w:p>
      <w:pPr>
        <w:jc w:val="both"/>
      </w:pPr>
      <w:r>
        <w:t xml:space="preserve">        abusiveQuality.map(_.toConversationSectionAbusiveQualityThrift()),</w:t>
      </w:r>
    </w:p>
    <w:p>
      <w:pPr>
        <w:jc w:val="both"/>
      </w:pPr>
      <w:r>
        <w:t xml:space="preserve">        appealable.map(_.toAppealableThrift())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override def toHealthActionTypeThrift: Option[HealthActionType] = Some(</w:t>
      </w:r>
    </w:p>
    <w:p>
      <w:pPr>
        <w:jc w:val="both"/>
      </w:pPr>
      <w:r>
        <w:t xml:space="preserve">    HealthActionType.TweetInterstitial)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sealed trait LocalizedNudgeActionType</w:t>
      </w:r>
    </w:p>
    <w:p>
      <w:pPr>
        <w:jc w:val="both"/>
      </w:pPr>
      <w:r>
        <w:t>object LocalizedNudgeActionType {</w:t>
      </w:r>
    </w:p>
    <w:p>
      <w:pPr>
        <w:jc w:val="both"/>
      </w:pPr>
      <w:r>
        <w:t xml:space="preserve">  case object Reply extends LocalizedNudgeActionType</w:t>
      </w:r>
    </w:p>
    <w:p>
      <w:pPr>
        <w:jc w:val="both"/>
      </w:pPr>
      <w:r>
        <w:t xml:space="preserve">  case object Retweet extends LocalizedNudgeActionType</w:t>
      </w:r>
    </w:p>
    <w:p>
      <w:pPr>
        <w:jc w:val="both"/>
      </w:pPr>
      <w:r>
        <w:t xml:space="preserve">  case object Like extends LocalizedNudgeActionType</w:t>
      </w:r>
    </w:p>
    <w:p>
      <w:pPr>
        <w:jc w:val="both"/>
      </w:pPr>
      <w:r>
        <w:t xml:space="preserve">  case object Share extends LocalizedNudgeActionType</w:t>
      </w:r>
    </w:p>
    <w:p>
      <w:pPr>
        <w:jc w:val="both"/>
      </w:pPr>
      <w:r>
        <w:t xml:space="preserve">  case object Unspecified extends LocalizedNudgeActionType</w:t>
      </w:r>
    </w:p>
    <w:p>
      <w:pPr>
        <w:jc w:val="both"/>
      </w:pPr>
      <w:r/>
    </w:p>
    <w:p>
      <w:pPr>
        <w:jc w:val="both"/>
      </w:pPr>
      <w:r>
        <w:t xml:space="preserve">  def toThrift(</w:t>
      </w:r>
    </w:p>
    <w:p>
      <w:pPr>
        <w:jc w:val="both"/>
      </w:pPr>
      <w:r>
        <w:t xml:space="preserve">    localizedNudgeActionType: LocalizedNudgeActionType</w:t>
      </w:r>
    </w:p>
    <w:p>
      <w:pPr>
        <w:jc w:val="both"/>
      </w:pPr>
      <w:r>
        <w:t xml:space="preserve">  ): thriftscala.TweetVisibilityNudgeActionType =</w:t>
      </w:r>
    </w:p>
    <w:p>
      <w:pPr>
        <w:jc w:val="both"/>
      </w:pPr>
      <w:r>
        <w:t xml:space="preserve">    localizedNudgeActionType match {</w:t>
      </w:r>
    </w:p>
    <w:p>
      <w:pPr>
        <w:jc w:val="both"/>
      </w:pPr>
      <w:r>
        <w:t xml:space="preserve">      case Reply =&gt; thriftscala.TweetVisibilityNudgeActionType.Reply</w:t>
      </w:r>
    </w:p>
    <w:p>
      <w:pPr>
        <w:jc w:val="both"/>
      </w:pPr>
      <w:r>
        <w:t xml:space="preserve">      case Retweet =&gt; thriftscala.TweetVisibilityNudgeActionType.Retweet</w:t>
      </w:r>
    </w:p>
    <w:p>
      <w:pPr>
        <w:jc w:val="both"/>
      </w:pPr>
      <w:r>
        <w:t xml:space="preserve">      case Like =&gt; thriftscala.TweetVisibilityNudgeActionType.Like</w:t>
      </w:r>
    </w:p>
    <w:p>
      <w:pPr>
        <w:jc w:val="both"/>
      </w:pPr>
      <w:r>
        <w:t xml:space="preserve">      case Share =&gt; thriftscala.TweetVisibilityNudgeActionType.Share</w:t>
      </w:r>
    </w:p>
    <w:p>
      <w:pPr>
        <w:jc w:val="both"/>
      </w:pPr>
      <w:r>
        <w:t xml:space="preserve">      case Unspecified =&gt;</w:t>
      </w:r>
    </w:p>
    <w:p>
      <w:pPr>
        <w:jc w:val="both"/>
      </w:pPr>
      <w:r>
        <w:t xml:space="preserve">        thriftscala.TweetVisibilityNudgeActionType.EnumUnknownTweetVisibilityNudgeActionType(5)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def fromStratoThrift(stratoNudgeActionType: StratoNudgeActionType): LocalizedNudgeActionType =</w:t>
      </w:r>
    </w:p>
    <w:p>
      <w:pPr>
        <w:jc w:val="both"/>
      </w:pPr>
      <w:r>
        <w:t xml:space="preserve">    stratoNudgeActionType match {</w:t>
      </w:r>
    </w:p>
    <w:p>
      <w:pPr>
        <w:jc w:val="both"/>
      </w:pPr>
      <w:r>
        <w:t xml:space="preserve">      case StratoNudgeActionType.Reply =&gt; Reply</w:t>
      </w:r>
    </w:p>
    <w:p>
      <w:pPr>
        <w:jc w:val="both"/>
      </w:pPr>
      <w:r>
        <w:t xml:space="preserve">      case StratoNudgeActionType.Retweet =&gt; Retweet</w:t>
      </w:r>
    </w:p>
    <w:p>
      <w:pPr>
        <w:jc w:val="both"/>
      </w:pPr>
      <w:r>
        <w:t xml:space="preserve">      case StratoNudgeActionType.Like =&gt; Like</w:t>
      </w:r>
    </w:p>
    <w:p>
      <w:pPr>
        <w:jc w:val="both"/>
      </w:pPr>
      <w:r>
        <w:t xml:space="preserve">      case StratoNudgeActionType.Share =&gt; Share</w:t>
      </w:r>
    </w:p>
    <w:p>
      <w:pPr>
        <w:jc w:val="both"/>
      </w:pPr>
      <w:r>
        <w:t xml:space="preserve">      case EnumUnknownNudgeActionType(_) =&gt; Unspecified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LocalizedNudgeActionPayload(</w:t>
      </w:r>
    </w:p>
    <w:p>
      <w:pPr>
        <w:jc w:val="both"/>
      </w:pPr>
      <w:r>
        <w:t xml:space="preserve">  heading: Option[String],</w:t>
      </w:r>
    </w:p>
    <w:p>
      <w:pPr>
        <w:jc w:val="both"/>
      </w:pPr>
      <w:r>
        <w:t xml:space="preserve">  subheading: Option[String],</w:t>
      </w:r>
    </w:p>
    <w:p>
      <w:pPr>
        <w:jc w:val="both"/>
      </w:pPr>
      <w:r>
        <w:t xml:space="preserve">  iconName: Option[String],</w:t>
      </w:r>
    </w:p>
    <w:p>
      <w:pPr>
        <w:jc w:val="both"/>
      </w:pPr>
      <w:r>
        <w:t xml:space="preserve">  ctaTitle: Option[String],</w:t>
      </w:r>
    </w:p>
    <w:p>
      <w:pPr>
        <w:jc w:val="both"/>
      </w:pPr>
      <w:r>
        <w:t xml:space="preserve">  ctaUrl: Option[String],</w:t>
      </w:r>
    </w:p>
    <w:p>
      <w:pPr>
        <w:jc w:val="both"/>
      </w:pPr>
      <w:r>
        <w:t xml:space="preserve">  postCtaText: Option[String]) {</w:t>
      </w:r>
    </w:p>
    <w:p>
      <w:pPr>
        <w:jc w:val="both"/>
      </w:pPr>
      <w:r/>
    </w:p>
    <w:p>
      <w:pPr>
        <w:jc w:val="both"/>
      </w:pPr>
      <w:r>
        <w:t xml:space="preserve">  def toThrift(): thriftscala.TweetVisibilityNudgeActionPayload = {</w:t>
      </w:r>
    </w:p>
    <w:p>
      <w:pPr>
        <w:jc w:val="both"/>
      </w:pPr>
      <w:r>
        <w:t xml:space="preserve">    thriftscala.TweetVisibilityNudgeActionPayload(</w:t>
      </w:r>
    </w:p>
    <w:p>
      <w:pPr>
        <w:jc w:val="both"/>
      </w:pPr>
      <w:r>
        <w:t xml:space="preserve">      heading = heading,</w:t>
      </w:r>
    </w:p>
    <w:p>
      <w:pPr>
        <w:jc w:val="both"/>
      </w:pPr>
      <w:r>
        <w:t xml:space="preserve">      subheading = subheading,</w:t>
      </w:r>
    </w:p>
    <w:p>
      <w:pPr>
        <w:jc w:val="both"/>
      </w:pPr>
      <w:r>
        <w:t xml:space="preserve">      iconName = iconName,</w:t>
      </w:r>
    </w:p>
    <w:p>
      <w:pPr>
        <w:jc w:val="both"/>
      </w:pPr>
      <w:r>
        <w:t xml:space="preserve">      ctaTitle = ctaTitle,</w:t>
      </w:r>
    </w:p>
    <w:p>
      <w:pPr>
        <w:jc w:val="both"/>
      </w:pPr>
      <w:r>
        <w:t xml:space="preserve">      ctaUrl = ctaUrl,</w:t>
      </w:r>
    </w:p>
    <w:p>
      <w:pPr>
        <w:jc w:val="both"/>
      </w:pPr>
      <w:r>
        <w:t xml:space="preserve">      postCtaText = postCtaText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LocalizedNudgeActionPayload {</w:t>
      </w:r>
    </w:p>
    <w:p>
      <w:pPr>
        <w:jc w:val="both"/>
      </w:pPr>
      <w:r>
        <w:t xml:space="preserve">  def fromStratoThrift(</w:t>
      </w:r>
    </w:p>
    <w:p>
      <w:pPr>
        <w:jc w:val="both"/>
      </w:pPr>
      <w:r>
        <w:t xml:space="preserve">    stratoNudgeActionPayload: StratoNudgeActionPayload</w:t>
      </w:r>
    </w:p>
    <w:p>
      <w:pPr>
        <w:jc w:val="both"/>
      </w:pPr>
      <w:r>
        <w:t xml:space="preserve">  ): LocalizedNudgeActionPayload =</w:t>
      </w:r>
    </w:p>
    <w:p>
      <w:pPr>
        <w:jc w:val="both"/>
      </w:pPr>
      <w:r>
        <w:t xml:space="preserve">    LocalizedNudgeActionPayload(</w:t>
      </w:r>
    </w:p>
    <w:p>
      <w:pPr>
        <w:jc w:val="both"/>
      </w:pPr>
      <w:r>
        <w:t xml:space="preserve">      heading = stratoNudgeActionPayload.heading,</w:t>
      </w:r>
    </w:p>
    <w:p>
      <w:pPr>
        <w:jc w:val="both"/>
      </w:pPr>
      <w:r>
        <w:t xml:space="preserve">      subheading = stratoNudgeActionPayload.subheading,</w:t>
      </w:r>
    </w:p>
    <w:p>
      <w:pPr>
        <w:jc w:val="both"/>
      </w:pPr>
      <w:r>
        <w:t xml:space="preserve">      iconName = stratoNudgeActionPayload.iconName,</w:t>
      </w:r>
    </w:p>
    <w:p>
      <w:pPr>
        <w:jc w:val="both"/>
      </w:pPr>
      <w:r>
        <w:t xml:space="preserve">      ctaTitle = stratoNudgeActionPayload.ctaTitle,</w:t>
      </w:r>
    </w:p>
    <w:p>
      <w:pPr>
        <w:jc w:val="both"/>
      </w:pPr>
      <w:r>
        <w:t xml:space="preserve">      ctaUrl = stratoNudgeActionPayload.ctaUrl,</w:t>
      </w:r>
    </w:p>
    <w:p>
      <w:pPr>
        <w:jc w:val="both"/>
      </w:pPr>
      <w:r>
        <w:t xml:space="preserve">      postCtaText = stratoNudgeActionPayload.postCtaText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LocalizedNudgeAction(</w:t>
      </w:r>
    </w:p>
    <w:p>
      <w:pPr>
        <w:jc w:val="both"/>
      </w:pPr>
      <w:r>
        <w:t xml:space="preserve">  nudgeActionType: LocalizedNudgeActionType,</w:t>
      </w:r>
    </w:p>
    <w:p>
      <w:pPr>
        <w:jc w:val="both"/>
      </w:pPr>
      <w:r>
        <w:t xml:space="preserve">  nudgeActionPayload: Option[LocalizedNudgeActionPayload]) {</w:t>
      </w:r>
    </w:p>
    <w:p>
      <w:pPr>
        <w:jc w:val="both"/>
      </w:pPr>
      <w:r>
        <w:t xml:space="preserve">  def toThrift(): thriftscala.TweetVisibilityNudgeAction = {</w:t>
      </w:r>
    </w:p>
    <w:p>
      <w:pPr>
        <w:jc w:val="both"/>
      </w:pPr>
      <w:r>
        <w:t xml:space="preserve">    thriftscala.TweetVisibilityNudgeAction(</w:t>
      </w:r>
    </w:p>
    <w:p>
      <w:pPr>
        <w:jc w:val="both"/>
      </w:pPr>
      <w:r>
        <w:t xml:space="preserve">      tweetVisibilitynudgeActionType = LocalizedNudgeActionType.toThrift(nudgeActionType),</w:t>
      </w:r>
    </w:p>
    <w:p>
      <w:pPr>
        <w:jc w:val="both"/>
      </w:pPr>
      <w:r>
        <w:t xml:space="preserve">      tweetVisibilityNudgeActionPayload = nudgeActionPayload.map(_.toThrift)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LocalizedNudgeAction {</w:t>
      </w:r>
    </w:p>
    <w:p>
      <w:pPr>
        <w:jc w:val="both"/>
      </w:pPr>
      <w:r>
        <w:t xml:space="preserve">  def fromStratoThrift(stratoNudgeAction: StratoNudgeAction): LocalizedNudgeAction =</w:t>
      </w:r>
    </w:p>
    <w:p>
      <w:pPr>
        <w:jc w:val="both"/>
      </w:pPr>
      <w:r>
        <w:t xml:space="preserve">    LocalizedNudgeAction(</w:t>
      </w:r>
    </w:p>
    <w:p>
      <w:pPr>
        <w:jc w:val="both"/>
      </w:pPr>
      <w:r>
        <w:t xml:space="preserve">      nudgeActionType =</w:t>
      </w:r>
    </w:p>
    <w:p>
      <w:pPr>
        <w:jc w:val="both"/>
      </w:pPr>
      <w:r>
        <w:t xml:space="preserve">        LocalizedNudgeActionType.fromStratoThrift(stratoNudgeAction.nudgeActionType),</w:t>
      </w:r>
    </w:p>
    <w:p>
      <w:pPr>
        <w:jc w:val="both"/>
      </w:pPr>
      <w:r>
        <w:t xml:space="preserve">      nudgeActionPayload =</w:t>
      </w:r>
    </w:p>
    <w:p>
      <w:pPr>
        <w:jc w:val="both"/>
      </w:pPr>
      <w:r>
        <w:t xml:space="preserve">        stratoNudgeAction.nudgeActionPayload.map(LocalizedNudgeActionPayload.fromStratoThrift)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LocalizedNudge(localizedNudgeActions: Seq[LocalizedNudgeAction])</w:t>
      </w:r>
    </w:p>
    <w:p>
      <w:pPr>
        <w:jc w:val="both"/>
      </w:pPr>
      <w:r/>
    </w:p>
    <w:p>
      <w:pPr>
        <w:jc w:val="both"/>
      </w:pPr>
      <w:r>
        <w:t>case object LocalizedNudge {</w:t>
      </w:r>
    </w:p>
    <w:p>
      <w:pPr>
        <w:jc w:val="both"/>
      </w:pPr>
      <w:r>
        <w:t xml:space="preserve">  def fromStratoThrift(stratoNudge: StratoNudge): LocalizedNudge =</w:t>
      </w:r>
    </w:p>
    <w:p>
      <w:pPr>
        <w:jc w:val="both"/>
      </w:pPr>
      <w:r>
        <w:t xml:space="preserve">    LocalizedNudge(localizedNudgeActions =</w:t>
      </w:r>
    </w:p>
    <w:p>
      <w:pPr>
        <w:jc w:val="both"/>
      </w:pPr>
      <w:r>
        <w:t xml:space="preserve">      stratoNudge.nudgeActions.map(LocalizedNudgeAction.fromStratoThrift))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TweetVisibilityNudge(</w:t>
      </w:r>
    </w:p>
    <w:p>
      <w:pPr>
        <w:jc w:val="both"/>
      </w:pPr>
      <w:r>
        <w:t xml:space="preserve">  reason: TweetVisibilityNudgeReason,</w:t>
      </w:r>
    </w:p>
    <w:p>
      <w:pPr>
        <w:jc w:val="both"/>
      </w:pPr>
      <w:r>
        <w:t xml:space="preserve">  localizedNudge: Option[LocalizedNudge] = None)</w:t>
      </w:r>
    </w:p>
    <w:p>
      <w:pPr>
        <w:jc w:val="both"/>
      </w:pPr>
      <w:r>
        <w:t xml:space="preserve">    extends Action {</w:t>
      </w:r>
    </w:p>
    <w:p>
      <w:pPr>
        <w:jc w:val="both"/>
      </w:pPr>
      <w:r/>
    </w:p>
    <w:p>
      <w:pPr>
        <w:jc w:val="both"/>
      </w:pPr>
      <w:r>
        <w:t xml:space="preserve">  override val severity: Int = 3</w:t>
      </w:r>
    </w:p>
    <w:p>
      <w:pPr>
        <w:jc w:val="both"/>
      </w:pPr>
      <w:r>
        <w:t xml:space="preserve">  override def toActionThrift(): thriftscala.Action =</w:t>
      </w:r>
    </w:p>
    <w:p>
      <w:pPr>
        <w:jc w:val="both"/>
      </w:pPr>
      <w:r>
        <w:t xml:space="preserve">    thriftscala.Action.TweetVisibilityNudge(</w:t>
      </w:r>
    </w:p>
    <w:p>
      <w:pPr>
        <w:jc w:val="both"/>
      </w:pPr>
      <w:r>
        <w:t xml:space="preserve">      localizedNudge match {</w:t>
      </w:r>
    </w:p>
    <w:p>
      <w:pPr>
        <w:jc w:val="both"/>
      </w:pPr>
      <w:r>
        <w:t xml:space="preserve">        case Some(nudge) =&gt;</w:t>
      </w:r>
    </w:p>
    <w:p>
      <w:pPr>
        <w:jc w:val="both"/>
      </w:pPr>
      <w:r>
        <w:t xml:space="preserve">          thriftscala.TweetVisibilityNudge(</w:t>
      </w:r>
    </w:p>
    <w:p>
      <w:pPr>
        <w:jc w:val="both"/>
      </w:pPr>
      <w:r>
        <w:t xml:space="preserve">            tweetVisibilityNudgeActions = Some(nudge.localizedNudgeActions.map(_.toThrift()))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case _ =&gt; thriftscala.TweetVisibilityNudge(tweetVisibilityNudgeActions = None)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override def toHealthActionTypeThrift: Option[HealthActionType] =</w:t>
      </w:r>
    </w:p>
    <w:p>
      <w:pPr>
        <w:jc w:val="both"/>
      </w:pPr>
      <w:r>
        <w:t xml:space="preserve">    Some(HealthActionType.TweetVisibilityNudge)</w:t>
      </w:r>
    </w:p>
    <w:p>
      <w:pPr>
        <w:jc w:val="both"/>
      </w:pPr>
      <w:r/>
    </w:p>
    <w:p>
      <w:pPr>
        <w:jc w:val="both"/>
      </w:pPr>
      <w:r>
        <w:t xml:space="preserve">  def toTweetVisbilityNudgeThrift(): thriftscala.TweetVisibilityNudge =</w:t>
      </w:r>
    </w:p>
    <w:p>
      <w:pPr>
        <w:jc w:val="both"/>
      </w:pPr>
      <w:r>
        <w:t xml:space="preserve">    thriftscala.TweetVisibilityNudge(tweetVisibilityNudgeActions =</w:t>
      </w:r>
    </w:p>
    <w:p>
      <w:pPr>
        <w:jc w:val="both"/>
      </w:pPr>
      <w:r>
        <w:t xml:space="preserve">      localizedNudge.map(_.localizedNudgeActions.map(_.toThrift())))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trait BaseComplianceTweetNotice {</w:t>
      </w:r>
    </w:p>
    <w:p>
      <w:pPr>
        <w:jc w:val="both"/>
      </w:pPr>
      <w:r>
        <w:t xml:space="preserve">  val complianceTweetNoticeEventType: ComplianceTweetNoticeEventType</w:t>
      </w:r>
    </w:p>
    <w:p>
      <w:pPr>
        <w:jc w:val="both"/>
      </w:pPr>
      <w:r>
        <w:t xml:space="preserve">  val details: Option[String]</w:t>
      </w:r>
    </w:p>
    <w:p>
      <w:pPr>
        <w:jc w:val="both"/>
      </w:pPr>
      <w:r>
        <w:t xml:space="preserve">  val extendedDetailsUrl: Option[String]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ComplianceTweetNoticePreEnrichment(</w:t>
      </w:r>
    </w:p>
    <w:p>
      <w:pPr>
        <w:jc w:val="both"/>
      </w:pPr>
      <w:r>
        <w:t xml:space="preserve">  reason: Reason,</w:t>
      </w:r>
    </w:p>
    <w:p>
      <w:pPr>
        <w:jc w:val="both"/>
      </w:pPr>
      <w:r>
        <w:t xml:space="preserve">  complianceTweetNoticeEventType: ComplianceTweetNoticeEventType,</w:t>
      </w:r>
    </w:p>
    <w:p>
      <w:pPr>
        <w:jc w:val="both"/>
      </w:pPr>
      <w:r>
        <w:t xml:space="preserve">  details: Option[String] = None,</w:t>
      </w:r>
    </w:p>
    <w:p>
      <w:pPr>
        <w:jc w:val="both"/>
      </w:pPr>
      <w:r>
        <w:t xml:space="preserve">  extendedDetailsUrl: Option[String] = None)</w:t>
      </w:r>
    </w:p>
    <w:p>
      <w:pPr>
        <w:jc w:val="both"/>
      </w:pPr>
      <w:r>
        <w:t xml:space="preserve">    extends Action</w:t>
      </w:r>
    </w:p>
    <w:p>
      <w:pPr>
        <w:jc w:val="both"/>
      </w:pPr>
      <w:r>
        <w:t xml:space="preserve">    with BaseComplianceTweetNotice {</w:t>
      </w:r>
    </w:p>
    <w:p>
      <w:pPr>
        <w:jc w:val="both"/>
      </w:pPr>
      <w:r/>
    </w:p>
    <w:p>
      <w:pPr>
        <w:jc w:val="both"/>
      </w:pPr>
      <w:r>
        <w:t xml:space="preserve">  override val severity: Int = 2</w:t>
      </w:r>
    </w:p>
    <w:p>
      <w:pPr>
        <w:jc w:val="both"/>
      </w:pPr>
      <w:r>
        <w:t xml:space="preserve">  def toComplianceTweetNoticeThrift(): thriftscala.ComplianceTweetNotice =</w:t>
      </w:r>
    </w:p>
    <w:p>
      <w:pPr>
        <w:jc w:val="both"/>
      </w:pPr>
      <w:r>
        <w:t xml:space="preserve">    thriftscala.ComplianceTweetNotice(</w:t>
      </w:r>
    </w:p>
    <w:p>
      <w:pPr>
        <w:jc w:val="both"/>
      </w:pPr>
      <w:r>
        <w:t xml:space="preserve">      ComplianceTweetNoticeEventTypeConverter.toThrift(complianceTweetNoticeEventType),</w:t>
      </w:r>
    </w:p>
    <w:p>
      <w:pPr>
        <w:jc w:val="both"/>
      </w:pPr>
      <w:r>
        <w:t xml:space="preserve">      ComplianceTweetNoticeEventTypeConverter.eventTypeToLabelTitle(complianceTweetNoticeEventType),</w:t>
      </w:r>
    </w:p>
    <w:p>
      <w:pPr>
        <w:jc w:val="both"/>
      </w:pPr>
      <w:r>
        <w:t xml:space="preserve">      details,</w:t>
      </w:r>
    </w:p>
    <w:p>
      <w:pPr>
        <w:jc w:val="both"/>
      </w:pPr>
      <w:r>
        <w:t xml:space="preserve">      extendedDetailsUrl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override def toActionThrift(): thriftscala.Action =</w:t>
      </w:r>
    </w:p>
    <w:p>
      <w:pPr>
        <w:jc w:val="both"/>
      </w:pPr>
      <w:r>
        <w:t xml:space="preserve">    thriftscala.Action.ComplianceTweetNotice(</w:t>
      </w:r>
    </w:p>
    <w:p>
      <w:pPr>
        <w:jc w:val="both"/>
      </w:pPr>
      <w:r>
        <w:t xml:space="preserve">      toComplianceTweetNoticeThrift()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override def toHealthActionTypeThrift: Option[HealthActionType] = None</w:t>
      </w:r>
    </w:p>
    <w:p>
      <w:pPr>
        <w:jc w:val="both"/>
      </w:pPr>
      <w:r/>
    </w:p>
    <w:p>
      <w:pPr>
        <w:jc w:val="both"/>
      </w:pPr>
      <w:r>
        <w:t xml:space="preserve">  def toComplianceTweetNotice(): ComplianceTweetNotice = {</w:t>
      </w:r>
    </w:p>
    <w:p>
      <w:pPr>
        <w:jc w:val="both"/>
      </w:pPr>
      <w:r>
        <w:t xml:space="preserve">    ComplianceTweetNotice(</w:t>
      </w:r>
    </w:p>
    <w:p>
      <w:pPr>
        <w:jc w:val="both"/>
      </w:pPr>
      <w:r>
        <w:t xml:space="preserve">      complianceTweetNoticeEventType = complianceTweetNoticeEventType,</w:t>
      </w:r>
    </w:p>
    <w:p>
      <w:pPr>
        <w:jc w:val="both"/>
      </w:pPr>
      <w:r>
        <w:t xml:space="preserve">      labelTitle = ComplianceTweetNoticeEventTypeConverter.eventTypeToLabelTitle(</w:t>
      </w:r>
    </w:p>
    <w:p>
      <w:pPr>
        <w:jc w:val="both"/>
      </w:pPr>
      <w:r>
        <w:t xml:space="preserve">        complianceTweetNoticeEventType),</w:t>
      </w:r>
    </w:p>
    <w:p>
      <w:pPr>
        <w:jc w:val="both"/>
      </w:pPr>
      <w:r>
        <w:t xml:space="preserve">      details = details,</w:t>
      </w:r>
    </w:p>
    <w:p>
      <w:pPr>
        <w:jc w:val="both"/>
      </w:pPr>
      <w:r>
        <w:t xml:space="preserve">      extendedDetailsUrl = extendedDetailsUrl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ComplianceTweetNotice(</w:t>
      </w:r>
    </w:p>
    <w:p>
      <w:pPr>
        <w:jc w:val="both"/>
      </w:pPr>
      <w:r>
        <w:t xml:space="preserve">  complianceTweetNoticeEventType: ComplianceTweetNoticeEventType,</w:t>
      </w:r>
    </w:p>
    <w:p>
      <w:pPr>
        <w:jc w:val="both"/>
      </w:pPr>
      <w:r>
        <w:t xml:space="preserve">  labelTitle: Option[String] = None,</w:t>
      </w:r>
    </w:p>
    <w:p>
      <w:pPr>
        <w:jc w:val="both"/>
      </w:pPr>
      <w:r>
        <w:t xml:space="preserve">  details: Option[String] = None,</w:t>
      </w:r>
    </w:p>
    <w:p>
      <w:pPr>
        <w:jc w:val="both"/>
      </w:pPr>
      <w:r>
        <w:t xml:space="preserve">  extendedDetailsUrl: Option[String] = None)</w:t>
      </w:r>
    </w:p>
    <w:p>
      <w:pPr>
        <w:jc w:val="both"/>
      </w:pPr>
      <w:r>
        <w:t xml:space="preserve">    extends Action</w:t>
      </w:r>
    </w:p>
    <w:p>
      <w:pPr>
        <w:jc w:val="both"/>
      </w:pPr>
      <w:r>
        <w:t xml:space="preserve">    with BaseComplianceTweetNotice {</w:t>
      </w:r>
    </w:p>
    <w:p>
      <w:pPr>
        <w:jc w:val="both"/>
      </w:pPr>
      <w:r/>
    </w:p>
    <w:p>
      <w:pPr>
        <w:jc w:val="both"/>
      </w:pPr>
      <w:r>
        <w:t xml:space="preserve">  override val severity: Int = 2</w:t>
      </w:r>
    </w:p>
    <w:p>
      <w:pPr>
        <w:jc w:val="both"/>
      </w:pPr>
      <w:r>
        <w:t xml:space="preserve">  def toComplianceTweetNoticeThrift(): thriftscala.ComplianceTweetNotice =</w:t>
      </w:r>
    </w:p>
    <w:p>
      <w:pPr>
        <w:jc w:val="both"/>
      </w:pPr>
      <w:r>
        <w:t xml:space="preserve">    thriftscala.ComplianceTweetNotice(</w:t>
      </w:r>
    </w:p>
    <w:p>
      <w:pPr>
        <w:jc w:val="both"/>
      </w:pPr>
      <w:r>
        <w:t xml:space="preserve">      ComplianceTweetNoticeEventTypeConverter.toThrift(complianceTweetNoticeEventType),</w:t>
      </w:r>
    </w:p>
    <w:p>
      <w:pPr>
        <w:jc w:val="both"/>
      </w:pPr>
      <w:r>
        <w:t xml:space="preserve">      labelTitle,</w:t>
      </w:r>
    </w:p>
    <w:p>
      <w:pPr>
        <w:jc w:val="both"/>
      </w:pPr>
      <w:r>
        <w:t xml:space="preserve">      details,</w:t>
      </w:r>
    </w:p>
    <w:p>
      <w:pPr>
        <w:jc w:val="both"/>
      </w:pPr>
      <w:r>
        <w:t xml:space="preserve">      extendedDetailsUrl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override def toActionThrift(): thriftscala.Action =</w:t>
      </w:r>
    </w:p>
    <w:p>
      <w:pPr>
        <w:jc w:val="both"/>
      </w:pPr>
      <w:r>
        <w:t xml:space="preserve">    thriftscala.Action.ComplianceTweetNotice(</w:t>
      </w:r>
    </w:p>
    <w:p>
      <w:pPr>
        <w:jc w:val="both"/>
      </w:pPr>
      <w:r>
        <w:t xml:space="preserve">      toComplianceTweetNoticeThrift()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override def toHealthActionTypeThrift: Option[HealthActionType] = None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Action {</w:t>
      </w:r>
    </w:p>
    <w:p>
      <w:pPr>
        <w:jc w:val="both"/>
      </w:pPr>
      <w:r>
        <w:t xml:space="preserve">  def toThrift[T &lt;: Action](action: T): thriftscala.Action =</w:t>
      </w:r>
    </w:p>
    <w:p>
      <w:pPr>
        <w:jc w:val="both"/>
      </w:pPr>
      <w:r>
        <w:t xml:space="preserve">    action.toActionThrift()</w:t>
      </w:r>
    </w:p>
    <w:p>
      <w:pPr>
        <w:jc w:val="both"/>
      </w:pPr>
      <w:r/>
    </w:p>
    <w:p>
      <w:pPr>
        <w:jc w:val="both"/>
      </w:pPr>
      <w:r>
        <w:t xml:space="preserve">  def getFirstInterstitial(actions: Action*): Option[IsInterstitial] =</w:t>
      </w:r>
    </w:p>
    <w:p>
      <w:pPr>
        <w:jc w:val="both"/>
      </w:pPr>
      <w:r>
        <w:t xml:space="preserve">    actions.collectFirst {</w:t>
      </w:r>
    </w:p>
    <w:p>
      <w:pPr>
        <w:jc w:val="both"/>
      </w:pPr>
      <w:r>
        <w:t xml:space="preserve">      case ile: InterstitialLimitedEngagements =&gt; ile</w:t>
      </w:r>
    </w:p>
    <w:p>
      <w:pPr>
        <w:jc w:val="both"/>
      </w:pPr>
      <w:r>
        <w:t xml:space="preserve">      case edi: EmergencyDynamicInterstitial =&gt; edi</w:t>
      </w:r>
    </w:p>
    <w:p>
      <w:pPr>
        <w:jc w:val="both"/>
      </w:pPr>
      <w:r>
        <w:t xml:space="preserve">      case i: Interstitial =&gt; i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def getFirstSoftIntervention(actions: Action*): Option[SoftIntervention] =</w:t>
      </w:r>
    </w:p>
    <w:p>
      <w:pPr>
        <w:jc w:val="both"/>
      </w:pPr>
      <w:r>
        <w:t xml:space="preserve">    actions.collectFirst {</w:t>
      </w:r>
    </w:p>
    <w:p>
      <w:pPr>
        <w:jc w:val="both"/>
      </w:pPr>
      <w:r>
        <w:t xml:space="preserve">      case si: SoftIntervention =&gt; si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def getFirstLimitedEngagements(actions: Action*): Option[LimitedEngagements] =</w:t>
      </w:r>
    </w:p>
    <w:p>
      <w:pPr>
        <w:jc w:val="both"/>
      </w:pPr>
      <w:r>
        <w:t xml:space="preserve">    actions.collectFirst {</w:t>
      </w:r>
    </w:p>
    <w:p>
      <w:pPr>
        <w:jc w:val="both"/>
      </w:pPr>
      <w:r>
        <w:t xml:space="preserve">      case le: LimitedEngagements =&gt; le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def getAllLimitedEngagements(actions: Action*): Seq[IsLimitedEngagements] =</w:t>
      </w:r>
    </w:p>
    <w:p>
      <w:pPr>
        <w:jc w:val="both"/>
      </w:pPr>
      <w:r>
        <w:t xml:space="preserve">    actions.collect {</w:t>
      </w:r>
    </w:p>
    <w:p>
      <w:pPr>
        <w:jc w:val="both"/>
      </w:pPr>
      <w:r>
        <w:t xml:space="preserve">      case ile: IsLimitedEngagements =&gt; ile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def getFirstDownrankHomeTimeline(actions: Action*): Option[DownrankHomeTimeline] =</w:t>
      </w:r>
    </w:p>
    <w:p>
      <w:pPr>
        <w:jc w:val="both"/>
      </w:pPr>
      <w:r>
        <w:t xml:space="preserve">    actions.collectFirst {</w:t>
      </w:r>
    </w:p>
    <w:p>
      <w:pPr>
        <w:jc w:val="both"/>
      </w:pPr>
      <w:r>
        <w:t xml:space="preserve">      case dr: DownrankHomeTimeline =&gt; dr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def getFirstAvoid(actions: Action*): Option[Avoid] =</w:t>
      </w:r>
    </w:p>
    <w:p>
      <w:pPr>
        <w:jc w:val="both"/>
      </w:pPr>
      <w:r>
        <w:t xml:space="preserve">    actions.collectFirst {</w:t>
      </w:r>
    </w:p>
    <w:p>
      <w:pPr>
        <w:jc w:val="both"/>
      </w:pPr>
      <w:r>
        <w:t xml:space="preserve">      case a: Avoid =&gt; a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def getFirstMediaInterstitial(actions: Action*): Option[Interstitial] =</w:t>
      </w:r>
    </w:p>
    <w:p>
      <w:pPr>
        <w:jc w:val="both"/>
      </w:pPr>
      <w:r>
        <w:t xml:space="preserve">    actions.collectFirst {</w:t>
      </w:r>
    </w:p>
    <w:p>
      <w:pPr>
        <w:jc w:val="both"/>
      </w:pPr>
      <w:r>
        <w:t xml:space="preserve">      case i: Interstitial if Reason.NSFW_MEDIA.contains(i.reason) =&gt; i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def getFirstTweetVisibilityNudge(actions: Action*): Option[TweetVisibilityNudge] =</w:t>
      </w:r>
    </w:p>
    <w:p>
      <w:pPr>
        <w:jc w:val="both"/>
      </w:pPr>
      <w:r>
        <w:t xml:space="preserve">    actions.collectFirst {</w:t>
      </w:r>
    </w:p>
    <w:p>
      <w:pPr>
        <w:jc w:val="both"/>
      </w:pPr>
      <w:r>
        <w:t xml:space="preserve">      case n: TweetVisibilityNudge =&gt; n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sealed trait State {</w:t>
      </w:r>
    </w:p>
    <w:p>
      <w:pPr>
        <w:jc w:val="both"/>
      </w:pPr>
      <w:r>
        <w:t xml:space="preserve">  lazy val name: String = NamingUtils.getFriendlyName(this)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State {</w:t>
      </w:r>
    </w:p>
    <w:p>
      <w:pPr>
        <w:jc w:val="both"/>
      </w:pPr>
      <w:r>
        <w:t xml:space="preserve">  case object Pending extends State</w:t>
      </w:r>
    </w:p>
    <w:p>
      <w:pPr>
        <w:jc w:val="both"/>
      </w:pPr>
      <w:r>
        <w:t xml:space="preserve">  case object Disabled extends State</w:t>
      </w:r>
    </w:p>
    <w:p>
      <w:pPr>
        <w:jc w:val="both"/>
      </w:pPr>
      <w:r>
        <w:t xml:space="preserve">  final case class MissingFeature(features: Set[Feature[_]]) extends State</w:t>
      </w:r>
    </w:p>
    <w:p>
      <w:pPr>
        <w:jc w:val="both"/>
      </w:pPr>
      <w:r>
        <w:t xml:space="preserve">  final case class FeatureFailed(features: Map[Feature[_], Throwable]) extends State</w:t>
      </w:r>
    </w:p>
    <w:p>
      <w:pPr>
        <w:jc w:val="both"/>
      </w:pPr>
      <w:r>
        <w:t xml:space="preserve">  final case class RuleFailed(throwable: Throwable) extends State</w:t>
      </w:r>
    </w:p>
    <w:p>
      <w:pPr>
        <w:jc w:val="both"/>
      </w:pPr>
      <w:r>
        <w:t xml:space="preserve">  case object Skipped extends State</w:t>
      </w:r>
    </w:p>
    <w:p>
      <w:pPr>
        <w:jc w:val="both"/>
      </w:pPr>
      <w:r>
        <w:t xml:space="preserve">  case object ShortCircuited extends State</w:t>
      </w:r>
    </w:p>
    <w:p>
      <w:pPr>
        <w:jc w:val="both"/>
      </w:pPr>
      <w:r>
        <w:t xml:space="preserve">  case object Heldback extends State</w:t>
      </w:r>
    </w:p>
    <w:p>
      <w:pPr>
        <w:jc w:val="both"/>
      </w:pPr>
      <w:r>
        <w:t xml:space="preserve">  case object Evaluated extends State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RuleResult(action: Action, state: State)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