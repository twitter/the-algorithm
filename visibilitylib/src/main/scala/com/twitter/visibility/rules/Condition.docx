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com.twitter.contenthealth.sensitivemediasettings.thriftscala.SensitiveMediaSettingsLevel</w:t>
      </w:r>
    </w:p>
    <w:p>
      <w:pPr>
        <w:jc w:val="both"/>
      </w:pPr>
      <w:r>
        <w:t>import com.twitter.contenthealth.toxicreplyfilter.thriftscala.FilterState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com.twitter.gizmoduck.thriftscala.Label</w:t>
      </w:r>
    </w:p>
    <w:p>
      <w:pPr>
        <w:jc w:val="both"/>
      </w:pPr>
      <w:r>
        <w:t>import com.twitter.gizmoduck.thriftscala.MuteSurface</w:t>
      </w:r>
    </w:p>
    <w:p>
      <w:pPr>
        <w:jc w:val="both"/>
      </w:pPr>
      <w:r>
        <w:t>import com.twitter.health.platform_manipulation.stcm_tweet_holdback.StcmTweetHoldback</w:t>
      </w:r>
    </w:p>
    <w:p>
      <w:pPr>
        <w:jc w:val="both"/>
      </w:pPr>
      <w:r>
        <w:t>import com.twitter.search.common.constants.thriftscala.ThriftQuerySource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com.twitter.takedown.util.TakedownReasons</w:t>
      </w:r>
    </w:p>
    <w:p>
      <w:pPr>
        <w:jc w:val="both"/>
      </w:pPr>
      <w:r>
        <w:t>import com.twitter.takedown.util.{TakedownReasons =&gt; TakedownReasonsUtil}</w:t>
      </w:r>
    </w:p>
    <w:p>
      <w:pPr>
        <w:jc w:val="both"/>
      </w:pPr>
      <w:r>
        <w:t>import com.twitter.timelines.configapi.EnumParam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com.twitter.tseng.withholding.thriftscala.TakedownReason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com.twitter.visibility.configapi.params.RuleParam</w:t>
      </w:r>
    </w:p>
    <w:p>
      <w:pPr>
        <w:jc w:val="both"/>
      </w:pPr>
      <w:r>
        <w:t>import com.twitter.visibility.configapi.params.RuleParams</w:t>
      </w:r>
    </w:p>
    <w:p>
      <w:pPr>
        <w:jc w:val="both"/>
      </w:pPr>
      <w:r>
        <w:t>import com.twitter.visibility.features.AuthorIsSuspended</w:t>
      </w:r>
    </w:p>
    <w:p>
      <w:pPr>
        <w:jc w:val="both"/>
      </w:pPr>
      <w:r>
        <w:t>import com.twitter.visibility.features.CardIsPoll</w:t>
      </w:r>
    </w:p>
    <w:p>
      <w:pPr>
        <w:jc w:val="both"/>
      </w:pPr>
      <w:r>
        <w:t>import com.twitter.visibility.features.CardUriHost</w:t>
      </w:r>
    </w:p>
    <w:p>
      <w:pPr>
        <w:jc w:val="both"/>
      </w:pPr>
      <w:r>
        <w:t>import com.twitter.visibility.features.SearchQuerySource</w:t>
      </w:r>
    </w:p>
    <w:p>
      <w:pPr>
        <w:jc w:val="both"/>
      </w:pPr>
      <w:r>
        <w:t>import com.twitter.visibility.features._</w:t>
      </w:r>
    </w:p>
    <w:p>
      <w:pPr>
        <w:jc w:val="both"/>
      </w:pPr>
      <w:r>
        <w:t>import com.twitter.visibility.features.{AuthorBlocksOuterAuthor =&gt; AuthorBlocksOuterAuthorFeature}</w:t>
      </w:r>
    </w:p>
    <w:p>
      <w:pPr>
        <w:jc w:val="both"/>
      </w:pPr>
      <w:r>
        <w:t>import com.twitter.visibility.features.{AuthorBlocksViewer =&gt; AuthorBlocksViewerFeature}</w:t>
      </w:r>
    </w:p>
    <w:p>
      <w:pPr>
        <w:jc w:val="both"/>
      </w:pPr>
      <w:r>
        <w:t>import com.twitter.visibility.features.{</w:t>
      </w:r>
    </w:p>
    <w:p>
      <w:pPr>
        <w:jc w:val="both"/>
      </w:pPr>
      <w:r>
        <w:t xml:space="preserve">  CommunityTweetAuthorIsRemoved =&gt; CommunityTweetAuthorIsRemovedFeature</w:t>
      </w:r>
    </w:p>
    <w:p>
      <w:pPr>
        <w:jc w:val="both"/>
      </w:pPr>
      <w:r>
        <w:t>}</w:t>
      </w:r>
    </w:p>
    <w:p>
      <w:pPr>
        <w:jc w:val="both"/>
      </w:pPr>
      <w:r>
        <w:t>import com.twitter.visibility.features.{</w:t>
      </w:r>
    </w:p>
    <w:p>
      <w:pPr>
        <w:jc w:val="both"/>
      </w:pPr>
      <w:r>
        <w:t xml:space="preserve">  CommunityTweetCommunityNotFound =&gt; CommunityTweetCommunityNotFoundFeature</w:t>
      </w:r>
    </w:p>
    <w:p>
      <w:pPr>
        <w:jc w:val="both"/>
      </w:pPr>
      <w:r>
        <w:t>}</w:t>
      </w:r>
    </w:p>
    <w:p>
      <w:pPr>
        <w:jc w:val="both"/>
      </w:pPr>
      <w:r>
        <w:t>import com.twitter.visibility.features.{</w:t>
      </w:r>
    </w:p>
    <w:p>
      <w:pPr>
        <w:jc w:val="both"/>
      </w:pPr>
      <w:r>
        <w:t xml:space="preserve">  CommunityTweetCommunityDeleted =&gt; CommunityTweetCommunityDeletedFeature</w:t>
      </w:r>
    </w:p>
    <w:p>
      <w:pPr>
        <w:jc w:val="both"/>
      </w:pPr>
      <w:r>
        <w:t>}</w:t>
      </w:r>
    </w:p>
    <w:p>
      <w:pPr>
        <w:jc w:val="both"/>
      </w:pPr>
      <w:r>
        <w:t>import com.twitter.visibility.features.{</w:t>
      </w:r>
    </w:p>
    <w:p>
      <w:pPr>
        <w:jc w:val="both"/>
      </w:pPr>
      <w:r>
        <w:t xml:space="preserve">  CommunityTweetCommunitySuspended =&gt; CommunityTweetCommunitySuspendedFeature</w:t>
      </w:r>
    </w:p>
    <w:p>
      <w:pPr>
        <w:jc w:val="both"/>
      </w:pPr>
      <w:r>
        <w:t>}</w:t>
      </w:r>
    </w:p>
    <w:p>
      <w:pPr>
        <w:jc w:val="both"/>
      </w:pPr>
      <w:r>
        <w:t>import com.twitter.visibility.features.{</w:t>
      </w:r>
    </w:p>
    <w:p>
      <w:pPr>
        <w:jc w:val="both"/>
      </w:pPr>
      <w:r>
        <w:t xml:space="preserve">  CommunityTweetCommunityVisible =&gt; CommunityTweetCommunityVisibleFeature</w:t>
      </w:r>
    </w:p>
    <w:p>
      <w:pPr>
        <w:jc w:val="both"/>
      </w:pPr>
      <w:r>
        <w:t>}</w:t>
      </w:r>
    </w:p>
    <w:p>
      <w:pPr>
        <w:jc w:val="both"/>
      </w:pPr>
      <w:r>
        <w:t>import com.twitter.visibility.features.{CommunityTweetIsHidden =&gt; CommunityTweetIsHiddenFeature}</w:t>
      </w:r>
    </w:p>
    <w:p>
      <w:pPr>
        <w:jc w:val="both"/>
      </w:pPr>
      <w:r>
        <w:t>import com.twitter.visibility.features.{</w:t>
      </w:r>
    </w:p>
    <w:p>
      <w:pPr>
        <w:jc w:val="both"/>
      </w:pPr>
      <w:r>
        <w:t xml:space="preserve">  NotificationIsOnCommunityTweet =&gt; NotificationIsOnCommunityTweetFeature</w:t>
      </w:r>
    </w:p>
    <w:p>
      <w:pPr>
        <w:jc w:val="both"/>
      </w:pPr>
      <w:r>
        <w:t>}</w:t>
      </w:r>
    </w:p>
    <w:p>
      <w:pPr>
        <w:jc w:val="both"/>
      </w:pPr>
      <w:r>
        <w:t>import com.twitter.visibility.features.{OuterAuthorFollowsAuthor =&gt; OuterAuthorFollowsAuthorFeature}</w:t>
      </w:r>
    </w:p>
    <w:p>
      <w:pPr>
        <w:jc w:val="both"/>
      </w:pPr>
      <w:r>
        <w:t>import com.twitter.visibility.features.{OuterAuthorIsInnerAuthor =&gt; OuterAuthorIsInnerAuthorFeature}</w:t>
      </w:r>
    </w:p>
    <w:p>
      <w:pPr>
        <w:jc w:val="both"/>
      </w:pPr>
      <w:r>
        <w:t>import com.twitter.visibility.features.{TweetHasCard =&gt; TweetHasCardFeature}</w:t>
      </w:r>
    </w:p>
    <w:p>
      <w:pPr>
        <w:jc w:val="both"/>
      </w:pPr>
      <w:r>
        <w:t>import com.twitter.visibility.features.{TweetHasMedia =&gt; TweetHasMediaFeature}</w:t>
      </w:r>
    </w:p>
    <w:p>
      <w:pPr>
        <w:jc w:val="both"/>
      </w:pPr>
      <w:r>
        <w:t>import com.twitter.visibility.features.{TweetIsCommunityTweet =&gt; TweetIsCommunityTweetFeature}</w:t>
      </w:r>
    </w:p>
    <w:p>
      <w:pPr>
        <w:jc w:val="both"/>
      </w:pPr>
      <w:r>
        <w:t>import com.twitter.visibility.features.{TweetIsEditTweet =&gt; TweetIsEditTweetFeature}</w:t>
      </w:r>
    </w:p>
    <w:p>
      <w:pPr>
        <w:jc w:val="both"/>
      </w:pPr>
      <w:r>
        <w:t>import com.twitter.visibility.features.{TweetIsStaleTweet =&gt; TweetIsStaleTweetFeature}</w:t>
      </w:r>
    </w:p>
    <w:p>
      <w:pPr>
        <w:jc w:val="both"/>
      </w:pPr>
      <w:r>
        <w:t>import com.twitter.visibility.features.{ViewerBlocksAuthor =&gt; ViewerBlocksAuthorFeature}</w:t>
      </w:r>
    </w:p>
    <w:p>
      <w:pPr>
        <w:jc w:val="both"/>
      </w:pPr>
      <w:r>
        <w:t>import com.twitter.visibility.features.{ViewerIsCommunityAdmin =&gt; ViewerIsCommunityAdminFeature}</w:t>
      </w:r>
    </w:p>
    <w:p>
      <w:pPr>
        <w:jc w:val="both"/>
      </w:pPr>
      <w:r>
        <w:t>import com.twitter.visibility.features.{ViewerIsCommunityMember =&gt; ViewerIsCommunityMemberFeature}</w:t>
      </w:r>
    </w:p>
    <w:p>
      <w:pPr>
        <w:jc w:val="both"/>
      </w:pPr>
      <w:r>
        <w:t>import com.twitter.visibility.features.{</w:t>
      </w:r>
    </w:p>
    <w:p>
      <w:pPr>
        <w:jc w:val="both"/>
      </w:pPr>
      <w:r>
        <w:t xml:space="preserve">  ViewerIsCommunityModerator =&gt; ViewerIsCommunityModeratorFeature</w:t>
      </w:r>
    </w:p>
    <w:p>
      <w:pPr>
        <w:jc w:val="both"/>
      </w:pPr>
      <w:r>
        <w:t>}</w:t>
      </w:r>
    </w:p>
    <w:p>
      <w:pPr>
        <w:jc w:val="both"/>
      </w:pPr>
      <w:r>
        <w:t>import com.twitter.visibility.features.{</w:t>
      </w:r>
    </w:p>
    <w:p>
      <w:pPr>
        <w:jc w:val="both"/>
      </w:pPr>
      <w:r>
        <w:t xml:space="preserve">  ViewerIsInternalCommunitiesAdmin =&gt; ViewerIsInternalCommunitiesAdminFeature</w:t>
      </w:r>
    </w:p>
    <w:p>
      <w:pPr>
        <w:jc w:val="both"/>
      </w:pPr>
      <w:r>
        <w:t>}</w:t>
      </w:r>
    </w:p>
    <w:p>
      <w:pPr>
        <w:jc w:val="both"/>
      </w:pPr>
      <w:r>
        <w:t>import com.twitter.visibility.features.{ViewerMutesAuthor =&gt; ViewerMutesAuthorFeature}</w:t>
      </w:r>
    </w:p>
    <w:p>
      <w:pPr>
        <w:jc w:val="both"/>
      </w:pPr>
      <w:r>
        <w:t>import com.twitter.visibility.features.{</w:t>
      </w:r>
    </w:p>
    <w:p>
      <w:pPr>
        <w:jc w:val="both"/>
      </w:pPr>
      <w:r>
        <w:t xml:space="preserve">  ViewerMutesRetweetsFromAuthor =&gt; ViewerMutesRetweetsFromAuthorFeature</w:t>
      </w:r>
    </w:p>
    <w:p>
      <w:pPr>
        <w:jc w:val="both"/>
      </w:pPr>
      <w:r>
        <w:t>}</w:t>
      </w:r>
    </w:p>
    <w:p>
      <w:pPr>
        <w:jc w:val="both"/>
      </w:pPr>
      <w:r>
        <w:t>import com.twitter.visibility.models.ViolationLevel</w:t>
      </w:r>
    </w:p>
    <w:p>
      <w:pPr>
        <w:jc w:val="both"/>
      </w:pPr>
      <w:r>
        <w:t>import com.twitter.visibility.models._</w:t>
      </w:r>
    </w:p>
    <w:p>
      <w:pPr>
        <w:jc w:val="both"/>
      </w:pPr>
      <w:r>
        <w:t>import com.twitter.visibility.rules.Result.FoundCardUriRootDomain</w:t>
      </w:r>
    </w:p>
    <w:p>
      <w:pPr>
        <w:jc w:val="both"/>
      </w:pPr>
      <w:r>
        <w:t>import com.twitter.visibility.rules.Result.FoundMediaLabel</w:t>
      </w:r>
    </w:p>
    <w:p>
      <w:pPr>
        <w:jc w:val="both"/>
      </w:pPr>
      <w:r>
        <w:t>import com.twitter.visibility.rules.Result.FoundSpaceLabel</w:t>
      </w:r>
    </w:p>
    <w:p>
      <w:pPr>
        <w:jc w:val="both"/>
      </w:pPr>
      <w:r>
        <w:t>import com.twitter.visibility.rules.Result.FoundSpaceLabelWithScoreAboveThreshold</w:t>
      </w:r>
    </w:p>
    <w:p>
      <w:pPr>
        <w:jc w:val="both"/>
      </w:pPr>
      <w:r>
        <w:t>import com.twitter.visibility.rules.Result.FoundTweetLabel</w:t>
      </w:r>
    </w:p>
    <w:p>
      <w:pPr>
        <w:jc w:val="both"/>
      </w:pPr>
      <w:r>
        <w:t>import com.twitter.visibility.rules.Result.FoundTweetLabelForPerspectivalUser</w:t>
      </w:r>
    </w:p>
    <w:p>
      <w:pPr>
        <w:jc w:val="both"/>
      </w:pPr>
      <w:r>
        <w:t>import com.twitter.visibility.rules.Result.FoundTweetLabelWithLanguageIn</w:t>
      </w:r>
    </w:p>
    <w:p>
      <w:pPr>
        <w:jc w:val="both"/>
      </w:pPr>
      <w:r>
        <w:t>import com.twitter.visibility.rules.Result.FoundTweetLabelWithLanguageScoreAboveThreshold</w:t>
      </w:r>
    </w:p>
    <w:p>
      <w:pPr>
        <w:jc w:val="both"/>
      </w:pPr>
      <w:r>
        <w:t>import com.twitter.visibility.rules.Result.FoundTweetLabelWithScoreAboveThreshold</w:t>
      </w:r>
    </w:p>
    <w:p>
      <w:pPr>
        <w:jc w:val="both"/>
      </w:pPr>
      <w:r>
        <w:t>import com.twitter.visibility.rules.Result.FoundTweetViolationOfLevel</w:t>
      </w:r>
    </w:p>
    <w:p>
      <w:pPr>
        <w:jc w:val="both"/>
      </w:pPr>
      <w:r>
        <w:t>import com.twitter.visibility.rules.Result.FoundTweetViolationOfSomeLevel</w:t>
      </w:r>
    </w:p>
    <w:p>
      <w:pPr>
        <w:jc w:val="both"/>
      </w:pPr>
      <w:r>
        <w:t>import com.twitter.visibility.rules.Result.FoundUserLabel</w:t>
      </w:r>
    </w:p>
    <w:p>
      <w:pPr>
        <w:jc w:val="both"/>
      </w:pPr>
      <w:r>
        <w:t>import com.twitter.visibility.rules.Result.FoundUserRole</w:t>
      </w:r>
    </w:p>
    <w:p>
      <w:pPr>
        <w:jc w:val="both"/>
      </w:pPr>
      <w:r>
        <w:t>import com.twitter.visibility.rules.Result.HasQuerySource</w:t>
      </w:r>
    </w:p>
    <w:p>
      <w:pPr>
        <w:jc w:val="both"/>
      </w:pPr>
      <w:r>
        <w:t>import com.twitter.visibility.rules.Result.HasTweetTimestampAfterCutoff</w:t>
      </w:r>
    </w:p>
    <w:p>
      <w:pPr>
        <w:jc w:val="both"/>
      </w:pPr>
      <w:r>
        <w:t>import com.twitter.visibility.rules.Result.HasTweetTimestampAfterOffset</w:t>
      </w:r>
    </w:p>
    <w:p>
      <w:pPr>
        <w:jc w:val="both"/>
      </w:pPr>
      <w:r>
        <w:t>import com.twitter.visibility.rules.Result.HasTweetTimestampBeforeCutoff</w:t>
      </w:r>
    </w:p>
    <w:p>
      <w:pPr>
        <w:jc w:val="both"/>
      </w:pPr>
      <w:r>
        <w:t>import com.twitter.visibility.rules.Result.ParamWasTrue</w:t>
      </w:r>
    </w:p>
    <w:p>
      <w:pPr>
        <w:jc w:val="both"/>
      </w:pPr>
      <w:r>
        <w:t>import com.twitter.visibility.rules.Result.Result</w:t>
      </w:r>
    </w:p>
    <w:p>
      <w:pPr>
        <w:jc w:val="both"/>
      </w:pPr>
      <w:r>
        <w:t>import com.twitter.visibility.rules.Result.Satisfied</w:t>
      </w:r>
    </w:p>
    <w:p>
      <w:pPr>
        <w:jc w:val="both"/>
      </w:pPr>
      <w:r>
        <w:t>import com.twitter.visibility.rules.Result.Unsatisfied</w:t>
      </w:r>
    </w:p>
    <w:p>
      <w:pPr>
        <w:jc w:val="both"/>
      </w:pPr>
      <w:r>
        <w:t>import com.twitter.visibility.util.NamingUtils</w:t>
      </w:r>
    </w:p>
    <w:p>
      <w:pPr>
        <w:jc w:val="both"/>
      </w:pPr>
      <w:r>
        <w:t>import com.twitter.visibility.{features =&gt; feats}</w:t>
      </w:r>
    </w:p>
    <w:p>
      <w:pPr>
        <w:jc w:val="both"/>
      </w:pPr>
      <w:r/>
    </w:p>
    <w:p>
      <w:pPr>
        <w:jc w:val="both"/>
      </w:pPr>
      <w:r>
        <w:t>sealed trait PreFilterResult</w:t>
      </w:r>
    </w:p>
    <w:p>
      <w:pPr>
        <w:jc w:val="both"/>
      </w:pPr>
      <w:r>
        <w:t>case object Filtered extends PreFilterResult</w:t>
      </w:r>
    </w:p>
    <w:p>
      <w:pPr>
        <w:jc w:val="both"/>
      </w:pPr>
      <w:r>
        <w:t>case object NeedsFullEvaluation extends PreFilterResult</w:t>
      </w:r>
    </w:p>
    <w:p>
      <w:pPr>
        <w:jc w:val="both"/>
      </w:pPr>
      <w:r>
        <w:t>case object NotFiltered extends PreFilterResult</w:t>
      </w:r>
    </w:p>
    <w:p>
      <w:pPr>
        <w:jc w:val="both"/>
      </w:pPr>
      <w:r/>
    </w:p>
    <w:p>
      <w:pPr>
        <w:jc w:val="both"/>
      </w:pPr>
      <w:r>
        <w:t>sealed trait Condition {</w:t>
      </w:r>
    </w:p>
    <w:p>
      <w:pPr>
        <w:jc w:val="both"/>
      </w:pPr>
      <w:r>
        <w:t xml:space="preserve">  lazy val name: String = NamingUtils.getFriendlyName(this)</w:t>
      </w:r>
    </w:p>
    <w:p>
      <w:pPr>
        <w:jc w:val="both"/>
      </w:pPr>
      <w:r>
        <w:t xml:space="preserve">  def features: Set[Feature[_]]</w:t>
      </w:r>
    </w:p>
    <w:p>
      <w:pPr>
        <w:jc w:val="both"/>
      </w:pPr>
      <w:r>
        <w:t xml:space="preserve">  def optionalFeatures: Set[Feature[_]]</w:t>
      </w:r>
    </w:p>
    <w:p>
      <w:pPr>
        <w:jc w:val="both"/>
      </w:pPr>
      <w:r/>
    </w:p>
    <w:p>
      <w:pPr>
        <w:jc w:val="both"/>
      </w:pPr>
      <w:r>
        <w:t xml:space="preserve">  def preFilter(</w:t>
      </w:r>
    </w:p>
    <w:p>
      <w:pPr>
        <w:jc w:val="both"/>
      </w:pPr>
      <w:r>
        <w:t xml:space="preserve">    evaluationContext: EvaluationContext,</w:t>
      </w:r>
    </w:p>
    <w:p>
      <w:pPr>
        <w:jc w:val="both"/>
      </w:pPr>
      <w:r>
        <w:t xml:space="preserve">    featureMap: Map[Feature[_], _]</w:t>
      </w:r>
    </w:p>
    <w:p>
      <w:pPr>
        <w:jc w:val="both"/>
      </w:pPr>
      <w:r>
        <w:t xml:space="preserve">  ): PreFilterResult = {</w:t>
      </w:r>
    </w:p>
    <w:p>
      <w:pPr>
        <w:jc w:val="both"/>
      </w:pPr>
      <w:r>
        <w:t xml:space="preserve">    if (features.forall(featureMap.contains)) {</w:t>
      </w:r>
    </w:p>
    <w:p>
      <w:pPr>
        <w:jc w:val="both"/>
      </w:pPr>
      <w:r>
        <w:t xml:space="preserve">      if (apply(evaluationContext, featureMap).asBoolean) {</w:t>
      </w:r>
    </w:p>
    <w:p>
      <w:pPr>
        <w:jc w:val="both"/>
      </w:pPr>
      <w:r>
        <w:t xml:space="preserve">        NotFiltered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Filtered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NeedsFullEvaluation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apply(evaluationContext: EvaluationContext, featureMap: Map[Feature[_], _]): Result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PreFilterOnOptionalFeatures extends Condition {</w:t>
      </w:r>
    </w:p>
    <w:p>
      <w:pPr>
        <w:jc w:val="both"/>
      </w:pPr>
      <w:r>
        <w:t xml:space="preserve">  override def preFilter(</w:t>
      </w:r>
    </w:p>
    <w:p>
      <w:pPr>
        <w:jc w:val="both"/>
      </w:pPr>
      <w:r>
        <w:t xml:space="preserve">    evaluationContext: EvaluationContext,</w:t>
      </w:r>
    </w:p>
    <w:p>
      <w:pPr>
        <w:jc w:val="both"/>
      </w:pPr>
      <w:r>
        <w:t xml:space="preserve">    featureMap: Map[Feature[_], _]</w:t>
      </w:r>
    </w:p>
    <w:p>
      <w:pPr>
        <w:jc w:val="both"/>
      </w:pPr>
      <w:r>
        <w:t xml:space="preserve">  ): PreFilterResult =</w:t>
      </w:r>
    </w:p>
    <w:p>
      <w:pPr>
        <w:jc w:val="both"/>
      </w:pPr>
      <w:r>
        <w:t xml:space="preserve">    if ((features ++ optionalFeatures).forall(featureMap.contains)) {</w:t>
      </w:r>
    </w:p>
    <w:p>
      <w:pPr>
        <w:jc w:val="both"/>
      </w:pPr>
      <w:r>
        <w:t xml:space="preserve">      if (apply(evaluationContext, featureMap).asBoolean) {</w:t>
      </w:r>
    </w:p>
    <w:p>
      <w:pPr>
        <w:jc w:val="both"/>
      </w:pPr>
      <w:r>
        <w:t xml:space="preserve">        NotFiltered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Filtered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NeedsFullEvaluation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HasSafetyLabelType {</w:t>
      </w:r>
    </w:p>
    <w:p>
      <w:pPr>
        <w:jc w:val="both"/>
      </w:pPr>
      <w:r>
        <w:t xml:space="preserve">  val labelTypes: Set[SafetyLabelType]</w:t>
      </w:r>
    </w:p>
    <w:p>
      <w:pPr>
        <w:jc w:val="both"/>
      </w:pPr>
      <w:r>
        <w:t xml:space="preserve">  def hasLabelType(labelType: SafetyLabelType): Boolean = labelTypes.contains(labelType)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HasNestedConditions extends HasSafetyLabelType {</w:t>
      </w:r>
    </w:p>
    <w:p>
      <w:pPr>
        <w:jc w:val="both"/>
      </w:pPr>
      <w:r>
        <w:t xml:space="preserve">  val conditions: Seq[Condition]</w:t>
      </w:r>
    </w:p>
    <w:p>
      <w:pPr>
        <w:jc w:val="both"/>
      </w:pPr>
      <w:r>
        <w:t xml:space="preserve">  override lazy val labelTypes: Set[SafetyLabelType] = conditions</w:t>
      </w:r>
    </w:p>
    <w:p>
      <w:pPr>
        <w:jc w:val="both"/>
      </w:pPr>
      <w:r>
        <w:t xml:space="preserve">    .collect {</w:t>
      </w:r>
    </w:p>
    <w:p>
      <w:pPr>
        <w:jc w:val="both"/>
      </w:pPr>
      <w:r>
        <w:t xml:space="preserve">      case lt: HasSafetyLabelType =&gt; lt.labelTypes</w:t>
      </w:r>
    </w:p>
    <w:p>
      <w:pPr>
        <w:jc w:val="both"/>
      </w:pPr>
      <w:r>
        <w:t xml:space="preserve">    }.flatten.toSet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Result {</w:t>
      </w:r>
    </w:p>
    <w:p>
      <w:pPr>
        <w:jc w:val="both"/>
      </w:pPr>
      <w:r>
        <w:t xml:space="preserve">  sealed trait ConditionReason</w:t>
      </w:r>
    </w:p>
    <w:p>
      <w:pPr>
        <w:jc w:val="both"/>
      </w:pPr>
      <w:r>
        <w:t xml:space="preserve">  case object FoundInnerQuotedTweet extends ConditionReason</w:t>
      </w:r>
    </w:p>
    <w:p>
      <w:pPr>
        <w:jc w:val="both"/>
      </w:pPr>
      <w:r>
        <w:t xml:space="preserve">  case object FoundTweetViolationOfSomeLevel extends ConditionReason</w:t>
      </w:r>
    </w:p>
    <w:p>
      <w:pPr>
        <w:jc w:val="both"/>
      </w:pPr>
      <w:r>
        <w:t xml:space="preserve">  case class FoundTweetViolationOfLevel(level: ViolationLevel) extends ConditionReason</w:t>
      </w:r>
    </w:p>
    <w:p>
      <w:pPr>
        <w:jc w:val="both"/>
      </w:pPr>
      <w:r>
        <w:t xml:space="preserve">  case class FoundTweetLabel(label: TweetSafetyLabelType) extends ConditionReason</w:t>
      </w:r>
    </w:p>
    <w:p>
      <w:pPr>
        <w:jc w:val="both"/>
      </w:pPr>
      <w:r>
        <w:t xml:space="preserve">  case class FoundSpaceLabel(label: SpaceSafetyLabelType) extends ConditionReason</w:t>
      </w:r>
    </w:p>
    <w:p>
      <w:pPr>
        <w:jc w:val="both"/>
      </w:pPr>
      <w:r>
        <w:t xml:space="preserve">  case class FoundMediaLabel(label: MediaSafetyLabelType) extends ConditionReason</w:t>
      </w:r>
    </w:p>
    <w:p>
      <w:pPr>
        <w:jc w:val="both"/>
      </w:pPr>
      <w:r>
        <w:t xml:space="preserve">  case class FoundTweetLabelForPerspectivalUser(label: TweetSafetyLabelType) extends ConditionReason</w:t>
      </w:r>
    </w:p>
    <w:p>
      <w:pPr>
        <w:jc w:val="both"/>
      </w:pPr>
      <w:r>
        <w:t xml:space="preserve">  case class FoundTweetLabelWithLanguageScoreAboveThreshold(</w:t>
      </w:r>
    </w:p>
    <w:p>
      <w:pPr>
        <w:jc w:val="both"/>
      </w:pPr>
      <w:r>
        <w:t xml:space="preserve">    label: TweetSafetyLabelType,</w:t>
      </w:r>
    </w:p>
    <w:p>
      <w:pPr>
        <w:jc w:val="both"/>
      </w:pPr>
      <w:r>
        <w:t xml:space="preserve">    languagesToScoreThresholds: Map[String, Double])</w:t>
      </w:r>
    </w:p>
    <w:p>
      <w:pPr>
        <w:jc w:val="both"/>
      </w:pPr>
      <w:r>
        <w:t xml:space="preserve">      extends ConditionReason</w:t>
      </w:r>
    </w:p>
    <w:p>
      <w:pPr>
        <w:jc w:val="both"/>
      </w:pPr>
      <w:r>
        <w:t xml:space="preserve">  case class FoundTweetLabelWithScoreAboveThreshold(label: TweetSafetyLabelType, threshold: Double)</w:t>
      </w:r>
    </w:p>
    <w:p>
      <w:pPr>
        <w:jc w:val="both"/>
      </w:pPr>
      <w:r>
        <w:t xml:space="preserve">      extends ConditionReason</w:t>
      </w:r>
    </w:p>
    <w:p>
      <w:pPr>
        <w:jc w:val="both"/>
      </w:pPr>
      <w:r>
        <w:t xml:space="preserve">  case class FoundTweetLabelWithLanguageIn(</w:t>
      </w:r>
    </w:p>
    <w:p>
      <w:pPr>
        <w:jc w:val="both"/>
      </w:pPr>
      <w:r>
        <w:t xml:space="preserve">    safetyLabelType: TweetSafetyLabelType,</w:t>
      </w:r>
    </w:p>
    <w:p>
      <w:pPr>
        <w:jc w:val="both"/>
      </w:pPr>
      <w:r>
        <w:t xml:space="preserve">    languages: Set[String])</w:t>
      </w:r>
    </w:p>
    <w:p>
      <w:pPr>
        <w:jc w:val="both"/>
      </w:pPr>
      <w:r>
        <w:t xml:space="preserve">      extends ConditionReason</w:t>
      </w:r>
    </w:p>
    <w:p>
      <w:pPr>
        <w:jc w:val="both"/>
      </w:pPr>
      <w:r>
        <w:t xml:space="preserve">  case class FoundTweetSafetyLabelWithPredicate(safetyLabelType: TweetSafetyLabelType, name: String)</w:t>
      </w:r>
    </w:p>
    <w:p>
      <w:pPr>
        <w:jc w:val="both"/>
      </w:pPr>
      <w:r>
        <w:t xml:space="preserve">      extends ConditionReason</w:t>
      </w:r>
    </w:p>
    <w:p>
      <w:pPr>
        <w:jc w:val="both"/>
      </w:pPr>
      <w:r>
        <w:t xml:space="preserve">  case class FoundUserLabel(label: UserLabelValue) extends ConditionReason</w:t>
      </w:r>
    </w:p>
    <w:p>
      <w:pPr>
        <w:jc w:val="both"/>
      </w:pPr>
      <w:r>
        <w:t xml:space="preserve">  case class FoundMutedKeyword(keyword: String) extends ConditionReason</w:t>
      </w:r>
    </w:p>
    <w:p>
      <w:pPr>
        <w:jc w:val="both"/>
      </w:pPr>
      <w:r>
        <w:t xml:space="preserve">  case object HasTweetTimestampAfterCutoff extends ConditionReason</w:t>
      </w:r>
    </w:p>
    <w:p>
      <w:pPr>
        <w:jc w:val="both"/>
      </w:pPr>
      <w:r>
        <w:t xml:space="preserve">  case object HasTweetTimestampAfterOffset extends ConditionReason</w:t>
      </w:r>
    </w:p>
    <w:p>
      <w:pPr>
        <w:jc w:val="both"/>
      </w:pPr>
      <w:r>
        <w:t xml:space="preserve">  case object HasTweetTimestampBeforeCutoff extends ConditionReason</w:t>
      </w:r>
    </w:p>
    <w:p>
      <w:pPr>
        <w:jc w:val="both"/>
      </w:pPr>
      <w:r>
        <w:t xml:space="preserve">  case class IsTweetReplyToParentTweetBeforeDuration(duration: Duration) extends ConditionReason</w:t>
      </w:r>
    </w:p>
    <w:p>
      <w:pPr>
        <w:jc w:val="both"/>
      </w:pPr>
      <w:r>
        <w:t xml:space="preserve">  case class IsTweetReplyToRootTweetBeforeDuration(duration: Duration) extends ConditionReason</w:t>
      </w:r>
    </w:p>
    <w:p>
      <w:pPr>
        <w:jc w:val="both"/>
      </w:pPr>
      <w:r>
        <w:t xml:space="preserve">  case class HasQuerySource(querySource: ThriftQuerySource) extends ConditionReason</w:t>
      </w:r>
    </w:p>
    <w:p>
      <w:pPr>
        <w:jc w:val="both"/>
      </w:pPr>
      <w:r>
        <w:t xml:space="preserve">  case class FoundUserRole(role: String) extends ConditionReason</w:t>
      </w:r>
    </w:p>
    <w:p>
      <w:pPr>
        <w:jc w:val="both"/>
      </w:pPr>
      <w:r>
        <w:t xml:space="preserve">  case class ViewerInHrcj(jurisdiction: String) extends ConditionReason</w:t>
      </w:r>
    </w:p>
    <w:p>
      <w:pPr>
        <w:jc w:val="both"/>
      </w:pPr>
      <w:r>
        <w:t xml:space="preserve">  case class ViewerOrRequestInCountry(country: String) extends ConditionReason</w:t>
      </w:r>
    </w:p>
    <w:p>
      <w:pPr>
        <w:jc w:val="both"/>
      </w:pPr>
      <w:r>
        <w:t xml:space="preserve">  case class ViewerAgeInYears(ageInYears: Int) extends ConditionReason</w:t>
      </w:r>
    </w:p>
    <w:p>
      <w:pPr>
        <w:jc w:val="both"/>
      </w:pPr>
      <w:r>
        <w:t xml:space="preserve">  case object NoViewerAge extends ConditionReason</w:t>
      </w:r>
    </w:p>
    <w:p>
      <w:pPr>
        <w:jc w:val="both"/>
      </w:pPr>
      <w:r>
        <w:t xml:space="preserve">  case class ParamWasTrue(param: Param[Boolean]) extends ConditionReason</w:t>
      </w:r>
    </w:p>
    <w:p>
      <w:pPr>
        <w:jc w:val="both"/>
      </w:pPr>
      <w:r>
        <w:t xml:space="preserve">  case class FoundCardUriRootDomain(domain: String) extends ConditionReason</w:t>
      </w:r>
    </w:p>
    <w:p>
      <w:pPr>
        <w:jc w:val="both"/>
      </w:pPr>
      <w:r>
        <w:t xml:space="preserve">  case object Unknown extends ConditionReason</w:t>
      </w:r>
    </w:p>
    <w:p>
      <w:pPr>
        <w:jc w:val="both"/>
      </w:pPr>
      <w:r/>
    </w:p>
    <w:p>
      <w:pPr>
        <w:jc w:val="both"/>
      </w:pPr>
      <w:r>
        <w:t xml:space="preserve">  sealed trait Result {</w:t>
      </w:r>
    </w:p>
    <w:p>
      <w:pPr>
        <w:jc w:val="both"/>
      </w:pPr>
      <w:r>
        <w:t xml:space="preserve">    def asBoolean: Boolean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SatisfiedResult: Result = Satisfied()</w:t>
      </w:r>
    </w:p>
    <w:p>
      <w:pPr>
        <w:jc w:val="both"/>
      </w:pPr>
      <w:r/>
    </w:p>
    <w:p>
      <w:pPr>
        <w:jc w:val="both"/>
      </w:pPr>
      <w:r>
        <w:t xml:space="preserve">  case class Satisfied(reason: ConditionReason = Unknown) extends Result {</w:t>
      </w:r>
    </w:p>
    <w:p>
      <w:pPr>
        <w:jc w:val="both"/>
      </w:pPr>
      <w:r>
        <w:t xml:space="preserve">    override val asBoolean: Boolean = true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Unsatisfied(condition: Condition) extends Result {</w:t>
      </w:r>
    </w:p>
    <w:p>
      <w:pPr>
        <w:jc w:val="both"/>
      </w:pPr>
      <w:r>
        <w:t xml:space="preserve">    override val asBoolean: Boolean = false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fromMutedKeyword(mutedKeyword: MutedKeyword, unsatisfied: Unsatisfied): Result = {</w:t>
      </w:r>
    </w:p>
    <w:p>
      <w:pPr>
        <w:jc w:val="both"/>
      </w:pPr>
      <w:r>
        <w:t xml:space="preserve">    mutedKeyword match {</w:t>
      </w:r>
    </w:p>
    <w:p>
      <w:pPr>
        <w:jc w:val="both"/>
      </w:pPr>
      <w:r>
        <w:t xml:space="preserve">      case MutedKeyword(Some(keyword)) =&gt; Satisfied(FoundMutedKeyword(keyword))</w:t>
      </w:r>
    </w:p>
    <w:p>
      <w:pPr>
        <w:jc w:val="both"/>
      </w:pPr>
      <w:r>
        <w:t xml:space="preserve">      case _ =&gt; unsatisfied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FoundSpaceLabelWithScoreAboveThreshold(label: SpaceSafetyLabelType, threshold: Double)</w:t>
      </w:r>
    </w:p>
    <w:p>
      <w:pPr>
        <w:jc w:val="both"/>
      </w:pPr>
      <w:r>
        <w:t xml:space="preserve">      extends ConditionReason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Condition {</w:t>
      </w:r>
    </w:p>
    <w:p>
      <w:pPr>
        <w:jc w:val="both"/>
      </w:pPr>
      <w:r/>
    </w:p>
    <w:p>
      <w:pPr>
        <w:jc w:val="both"/>
      </w:pPr>
      <w:r>
        <w:t xml:space="preserve">  abstract class BooleanFeatureCondition(feature: Feature[Boolean]) extends Condition {</w:t>
      </w:r>
    </w:p>
    <w:p>
      <w:pPr>
        <w:jc w:val="both"/>
      </w:pPr>
      <w:r>
        <w:t xml:space="preserve">    override val features: Set[Feature[_]] = Set(feature)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</w:t>
      </w:r>
    </w:p>
    <w:p>
      <w:pPr>
        <w:jc w:val="both"/>
      </w:pPr>
      <w:r>
        <w:t xml:space="preserve">      if (featureMap(feature).asInstanceOf[Boolean]) {</w:t>
      </w:r>
    </w:p>
    <w:p>
      <w:pPr>
        <w:jc w:val="both"/>
      </w:pPr>
      <w:r>
        <w:t xml:space="preserve">        Result.SatisfiedResult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ParamIsTrue(param: Param[Boolean]) extends Condition with HasParams {</w:t>
      </w:r>
    </w:p>
    <w:p>
      <w:pPr>
        <w:jc w:val="both"/>
      </w:pPr>
      <w:r>
        <w:t xml:space="preserve">    override lazy val name: String = s"ParamIsTrue(${NamingUtils.getFriendlyName(param)})"</w:t>
      </w:r>
    </w:p>
    <w:p>
      <w:pPr>
        <w:jc w:val="both"/>
      </w:pPr>
      <w:r>
        <w:t xml:space="preserve">    override val features: Set[Feature[_]] = Set.empty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>
        <w:t xml:space="preserve">    private val SatisfiedResult = Satisfied(ParamWasTrue(param))</w:t>
      </w:r>
    </w:p>
    <w:p>
      <w:pPr>
        <w:jc w:val="both"/>
      </w:pPr>
      <w:r/>
    </w:p>
    <w:p>
      <w:pPr>
        <w:jc w:val="both"/>
      </w:pPr>
      <w:r>
        <w:t xml:space="preserve">    override val params: Set[Param[_]] = Set(param)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</w:t>
      </w:r>
    </w:p>
    <w:p>
      <w:pPr>
        <w:jc w:val="both"/>
      </w:pPr>
      <w:r>
        <w:t xml:space="preserve">      if (evaluationContext.params(param)) {</w:t>
      </w:r>
    </w:p>
    <w:p>
      <w:pPr>
        <w:jc w:val="both"/>
      </w:pPr>
      <w:r>
        <w:t xml:space="preserve">        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Never extends Condition {</w:t>
      </w:r>
    </w:p>
    <w:p>
      <w:pPr>
        <w:jc w:val="both"/>
      </w:pPr>
      <w:r>
        <w:t xml:space="preserve">    override lazy val name: String = s"""Never"""</w:t>
      </w:r>
    </w:p>
    <w:p>
      <w:pPr>
        <w:jc w:val="both"/>
      </w:pPr>
      <w:r>
        <w:t xml:space="preserve">    override val features: Set[Feature[_]] = Set.empty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preFilter(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PreFilterResult = {</w:t>
      </w:r>
    </w:p>
    <w:p>
      <w:pPr>
        <w:jc w:val="both"/>
      </w:pPr>
      <w:r>
        <w:t xml:space="preserve">      NeedsFullEvaluation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</w:t>
      </w:r>
    </w:p>
    <w:p>
      <w:pPr>
        <w:jc w:val="both"/>
      </w:pPr>
      <w:r>
        <w:t xml:space="preserve">      UnsatisfiedResult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BooleanCondition(value: Boolean) extends Condition {</w:t>
      </w:r>
    </w:p>
    <w:p>
      <w:pPr>
        <w:jc w:val="both"/>
      </w:pPr>
      <w:r>
        <w:t xml:space="preserve">    override lazy val name: String = s"""${if (value) "True" else "False"}"""</w:t>
      </w:r>
    </w:p>
    <w:p>
      <w:pPr>
        <w:jc w:val="both"/>
      </w:pPr>
      <w:r>
        <w:t xml:space="preserve">    override val features: Set[Feature[_]] = Set.empty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</w:t>
      </w:r>
    </w:p>
    <w:p>
      <w:pPr>
        <w:jc w:val="both"/>
      </w:pPr>
      <w:r>
        <w:t xml:space="preserve">      value match {</w:t>
      </w:r>
    </w:p>
    <w:p>
      <w:pPr>
        <w:jc w:val="both"/>
      </w:pPr>
      <w:r>
        <w:t xml:space="preserve">        case true =&gt; Result.SatisfiedResult</w:t>
      </w:r>
    </w:p>
    <w:p>
      <w:pPr>
        <w:jc w:val="both"/>
      </w:pPr>
      <w:r>
        <w:t xml:space="preserve">        case false =&gt;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True extends BooleanCondition(true)</w:t>
      </w:r>
    </w:p>
    <w:p>
      <w:pPr>
        <w:jc w:val="both"/>
      </w:pPr>
      <w:r>
        <w:t xml:space="preserve">  case object False extends BooleanCondition(false)</w:t>
      </w:r>
    </w:p>
    <w:p>
      <w:pPr>
        <w:jc w:val="both"/>
      </w:pPr>
      <w:r/>
    </w:p>
    <w:p>
      <w:pPr>
        <w:jc w:val="both"/>
      </w:pPr>
      <w:r>
        <w:t xml:space="preserve">  abstract class ContentTakendownInViewerCountry(takedownFeature: Feature[Seq[TakedownReason]])</w:t>
      </w:r>
    </w:p>
    <w:p>
      <w:pPr>
        <w:jc w:val="both"/>
      </w:pPr>
      <w:r>
        <w:t xml:space="preserve">      extends Condition {</w:t>
      </w:r>
    </w:p>
    <w:p>
      <w:pPr>
        <w:jc w:val="both"/>
      </w:pPr>
      <w:r>
        <w:t xml:space="preserve">    override val features: Set[Feature[_]] = Set(takedownFeature)</w:t>
      </w:r>
    </w:p>
    <w:p>
      <w:pPr>
        <w:jc w:val="both"/>
      </w:pPr>
      <w:r>
        <w:t xml:space="preserve">    override val optionalFeatures: Set[Feature[_]] = Set(RequestCountryCode)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requestCountryCode = featureMap.get(RequestCountryCode).asInstanceOf[Option[String]]</w:t>
      </w:r>
    </w:p>
    <w:p>
      <w:pPr>
        <w:jc w:val="both"/>
      </w:pPr>
      <w:r>
        <w:t xml:space="preserve">      val takedownReasons = featureMap(takedownFeature).asInstanceOf[Seq[TakedownReason]]</w:t>
      </w:r>
    </w:p>
    <w:p>
      <w:pPr>
        <w:jc w:val="both"/>
      </w:pPr>
      <w:r>
        <w:t xml:space="preserve">      if (TakedownReasonsUtil.isTakenDownIn(requestCountryCode, takedownReasons)) {</w:t>
      </w:r>
    </w:p>
    <w:p>
      <w:pPr>
        <w:jc w:val="both"/>
      </w:pPr>
      <w:r>
        <w:t xml:space="preserve">        Result.SatisfiedResult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TweetTakendownInViewerCountry</w:t>
      </w:r>
    </w:p>
    <w:p>
      <w:pPr>
        <w:jc w:val="both"/>
      </w:pPr>
      <w:r>
        <w:t xml:space="preserve">      extends ContentTakendownInViewerCountry(TweetTakedownReasons)</w:t>
      </w:r>
    </w:p>
    <w:p>
      <w:pPr>
        <w:jc w:val="both"/>
      </w:pPr>
      <w:r/>
    </w:p>
    <w:p>
      <w:pPr>
        <w:jc w:val="both"/>
      </w:pPr>
      <w:r>
        <w:t xml:space="preserve">  case object AuthorTakendownInViewerCountry</w:t>
      </w:r>
    </w:p>
    <w:p>
      <w:pPr>
        <w:jc w:val="both"/>
      </w:pPr>
      <w:r>
        <w:t xml:space="preserve">      extends ContentTakendownInViewerCountry(AuthorTakedownReasons)</w:t>
      </w:r>
    </w:p>
    <w:p>
      <w:pPr>
        <w:jc w:val="both"/>
      </w:pPr>
      <w:r/>
    </w:p>
    <w:p>
      <w:pPr>
        <w:jc w:val="both"/>
      </w:pPr>
      <w:r>
        <w:t xml:space="preserve">  case object SuspendedAuthor extends BooleanFeatureCondition(AuthorIsSuspended)</w:t>
      </w:r>
    </w:p>
    <w:p>
      <w:pPr>
        <w:jc w:val="both"/>
      </w:pPr>
      <w:r/>
    </w:p>
    <w:p>
      <w:pPr>
        <w:jc w:val="both"/>
      </w:pPr>
      <w:r>
        <w:t xml:space="preserve">  case object SuspendedViewer extends BooleanFeatureCondition(ViewerIsSuspended)</w:t>
      </w:r>
    </w:p>
    <w:p>
      <w:pPr>
        <w:jc w:val="both"/>
      </w:pPr>
      <w:r/>
    </w:p>
    <w:p>
      <w:pPr>
        <w:jc w:val="both"/>
      </w:pPr>
      <w:r>
        <w:t xml:space="preserve">  case object DeactivatedViewer extends BooleanFeatureCondition(ViewerIsDeactivated)</w:t>
      </w:r>
    </w:p>
    <w:p>
      <w:pPr>
        <w:jc w:val="both"/>
      </w:pPr>
      <w:r/>
    </w:p>
    <w:p>
      <w:pPr>
        <w:jc w:val="both"/>
      </w:pPr>
      <w:r>
        <w:t xml:space="preserve">  case object UnavailableAuthor extends BooleanFeatureCondition(AuthorIsUnavailable)</w:t>
      </w:r>
    </w:p>
    <w:p>
      <w:pPr>
        <w:jc w:val="both"/>
      </w:pPr>
      <w:r/>
    </w:p>
    <w:p>
      <w:pPr>
        <w:jc w:val="both"/>
      </w:pPr>
      <w:r>
        <w:t xml:space="preserve">  case object IsVerifiedCrawlerViewer extends BooleanFeatureCondition(RequestIsVerifiedCrawler)</w:t>
      </w:r>
    </w:p>
    <w:p>
      <w:pPr>
        <w:jc w:val="both"/>
      </w:pPr>
      <w:r/>
    </w:p>
    <w:p>
      <w:pPr>
        <w:jc w:val="both"/>
      </w:pPr>
      <w:r>
        <w:t xml:space="preserve">  case object LoggedOutViewer extends Condition {</w:t>
      </w:r>
    </w:p>
    <w:p>
      <w:pPr>
        <w:jc w:val="both"/>
      </w:pPr>
      <w:r>
        <w:t xml:space="preserve">    override val features: Set[Feature[_]] = Set.empty</w:t>
      </w:r>
    </w:p>
    <w:p>
      <w:pPr>
        <w:jc w:val="both"/>
      </w:pPr>
      <w:r>
        <w:t xml:space="preserve">    override val optionalFeatures: Set[Feature[_]] = Set(ViewerId)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</w:t>
      </w:r>
    </w:p>
    <w:p>
      <w:pPr>
        <w:jc w:val="both"/>
      </w:pPr>
      <w:r>
        <w:t xml:space="preserve">      if (featureMap.contains(ViewerId)) UnsatisfiedResult else Result.SatisfiedResult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IsSelfQuote extends Condition {</w:t>
      </w:r>
    </w:p>
    <w:p>
      <w:pPr>
        <w:jc w:val="both"/>
      </w:pPr>
      <w:r>
        <w:t xml:space="preserve">    override val features: Set[Feature[_]] = Set(AuthorId, OuterAuthorId)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authorIds = featureMap(AuthorId).asInstanceOf[Set[Long]]</w:t>
      </w:r>
    </w:p>
    <w:p>
      <w:pPr>
        <w:jc w:val="both"/>
      </w:pPr>
      <w:r>
        <w:t xml:space="preserve">      val outerAuthorId = featureMap(OuterAuthorId).asInstanceOf[Long]</w:t>
      </w:r>
    </w:p>
    <w:p>
      <w:pPr>
        <w:jc w:val="both"/>
      </w:pPr>
      <w:r>
        <w:t xml:space="preserve">      if (authorIds.contains(outerAuthorId)) {</w:t>
      </w:r>
    </w:p>
    <w:p>
      <w:pPr>
        <w:jc w:val="both"/>
      </w:pPr>
      <w:r>
        <w:t xml:space="preserve">        Result.SatisfiedResult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ViewerIsAuthor extends Condition {</w:t>
      </w:r>
    </w:p>
    <w:p>
      <w:pPr>
        <w:jc w:val="both"/>
      </w:pPr>
      <w:r>
        <w:t xml:space="preserve">    override val features: Set[Feature[_]] = Set(AuthorId)</w:t>
      </w:r>
    </w:p>
    <w:p>
      <w:pPr>
        <w:jc w:val="both"/>
      </w:pPr>
      <w:r>
        <w:t xml:space="preserve">    override val optionalFeatures: Set[Feature[_]] = Set(ViewerId)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</w:t>
      </w:r>
    </w:p>
    <w:p>
      <w:pPr>
        <w:jc w:val="both"/>
      </w:pPr>
      <w:r>
        <w:t xml:space="preserve">      if (featureMap.contains(ViewerId)) {</w:t>
      </w:r>
    </w:p>
    <w:p>
      <w:pPr>
        <w:jc w:val="both"/>
      </w:pPr>
      <w:r>
        <w:t xml:space="preserve">        val authorIds = featureMap(AuthorId).asInstanceOf[Set[Long]]</w:t>
      </w:r>
    </w:p>
    <w:p>
      <w:pPr>
        <w:jc w:val="both"/>
      </w:pPr>
      <w:r>
        <w:t xml:space="preserve">        val viewerId = featureMap(ViewerId).asInstanceOf[Long]</w:t>
      </w:r>
    </w:p>
    <w:p>
      <w:pPr>
        <w:jc w:val="both"/>
      </w:pPr>
      <w:r>
        <w:t xml:space="preserve">        if (authorIds.contains(viewerId)) {</w:t>
      </w:r>
    </w:p>
    <w:p>
      <w:pPr>
        <w:jc w:val="both"/>
      </w:pPr>
      <w:r>
        <w:t xml:space="preserve">          Result.SatisfiedResult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UnsatisfiedResult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NonAuthorViewer extends Condition {</w:t>
      </w:r>
    </w:p>
    <w:p>
      <w:pPr>
        <w:jc w:val="both"/>
      </w:pPr>
      <w:r>
        <w:t xml:space="preserve">    override val features: Set[Feature[_]] = Set(AuthorId)</w:t>
      </w:r>
    </w:p>
    <w:p>
      <w:pPr>
        <w:jc w:val="both"/>
      </w:pPr>
      <w:r>
        <w:t xml:space="preserve">    override val optionalFeatures: Set[Feature[_]] = Set(ViewerId)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</w:t>
      </w:r>
    </w:p>
    <w:p>
      <w:pPr>
        <w:jc w:val="both"/>
      </w:pPr>
      <w:r>
        <w:t xml:space="preserve">      if (featureMap.contains(ViewerId)) {</w:t>
      </w:r>
    </w:p>
    <w:p>
      <w:pPr>
        <w:jc w:val="both"/>
      </w:pPr>
      <w:r>
        <w:t xml:space="preserve">        val authorIds = featureMap(AuthorId).asInstanceOf[Set[Long]]</w:t>
      </w:r>
    </w:p>
    <w:p>
      <w:pPr>
        <w:jc w:val="both"/>
      </w:pPr>
      <w:r>
        <w:t xml:space="preserve">        val viewerId = featureMap(ViewerId).asInstanceOf[Long]</w:t>
      </w:r>
    </w:p>
    <w:p>
      <w:pPr>
        <w:jc w:val="both"/>
      </w:pPr>
      <w:r>
        <w:t xml:space="preserve">        if (authorIds.contains(viewerId)) {</w:t>
      </w:r>
    </w:p>
    <w:p>
      <w:pPr>
        <w:jc w:val="both"/>
      </w:pPr>
      <w:r>
        <w:t xml:space="preserve">          UnsatisfiedResult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Result.SatisfiedResult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Result.SatisfiedResult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ViewerFollowsAuthorOfFosnrViolatingTweet</w:t>
      </w:r>
    </w:p>
    <w:p>
      <w:pPr>
        <w:jc w:val="both"/>
      </w:pPr>
      <w:r>
        <w:t xml:space="preserve">      extends BooleanFeatureCondition(ViewerFollowsAuthorOfViolatingTweet)</w:t>
      </w:r>
    </w:p>
    <w:p>
      <w:pPr>
        <w:jc w:val="both"/>
      </w:pPr>
      <w:r/>
    </w:p>
    <w:p>
      <w:pPr>
        <w:jc w:val="both"/>
      </w:pPr>
      <w:r>
        <w:t xml:space="preserve">  case object ViewerDoesNotFollowAuthorOfFosnrViolatingTweet</w:t>
      </w:r>
    </w:p>
    <w:p>
      <w:pPr>
        <w:jc w:val="both"/>
      </w:pPr>
      <w:r>
        <w:t xml:space="preserve">      extends BooleanFeatureCondition(ViewerDoesNotFollowAuthorOfViolatingTweet)</w:t>
      </w:r>
    </w:p>
    <w:p>
      <w:pPr>
        <w:jc w:val="both"/>
      </w:pPr>
      <w:r/>
    </w:p>
    <w:p>
      <w:pPr>
        <w:jc w:val="both"/>
      </w:pPr>
      <w:r>
        <w:t xml:space="preserve">  case object ViewerDoesFollowAuthor extends BooleanFeatureCondition(ViewerFollowsAuthor)</w:t>
      </w:r>
    </w:p>
    <w:p>
      <w:pPr>
        <w:jc w:val="both"/>
      </w:pPr>
      <w:r/>
    </w:p>
    <w:p>
      <w:pPr>
        <w:jc w:val="both"/>
      </w:pPr>
      <w:r>
        <w:t xml:space="preserve">  case object AuthorDoesFollowViewer extends BooleanFeatureCondition(AuthorFollowsViewer)</w:t>
      </w:r>
    </w:p>
    <w:p>
      <w:pPr>
        <w:jc w:val="both"/>
      </w:pPr>
      <w:r/>
    </w:p>
    <w:p>
      <w:pPr>
        <w:jc w:val="both"/>
      </w:pPr>
      <w:r>
        <w:t xml:space="preserve">  case object AuthorBlocksViewer extends BooleanFeatureCondition(AuthorBlocksViewerFeature)</w:t>
      </w:r>
    </w:p>
    <w:p>
      <w:pPr>
        <w:jc w:val="both"/>
      </w:pPr>
      <w:r/>
    </w:p>
    <w:p>
      <w:pPr>
        <w:jc w:val="both"/>
      </w:pPr>
      <w:r>
        <w:t xml:space="preserve">  case object ViewerBlocksAuthor extends BooleanFeatureCondition(ViewerBlocksAuthorFeature)</w:t>
      </w:r>
    </w:p>
    <w:p>
      <w:pPr>
        <w:jc w:val="both"/>
      </w:pPr>
      <w:r/>
    </w:p>
    <w:p>
      <w:pPr>
        <w:jc w:val="both"/>
      </w:pPr>
      <w:r>
        <w:t xml:space="preserve">  case object ViewerIsUnmentioned extends BooleanFeatureCondition(NotificationIsOnUnmentionedViewer)</w:t>
      </w:r>
    </w:p>
    <w:p>
      <w:pPr>
        <w:jc w:val="both"/>
      </w:pPr>
      <w:r/>
    </w:p>
    <w:p>
      <w:pPr>
        <w:jc w:val="both"/>
      </w:pPr>
      <w:r>
        <w:t xml:space="preserve">  case object AuthorBlocksOuterAuthor</w:t>
      </w:r>
    </w:p>
    <w:p>
      <w:pPr>
        <w:jc w:val="both"/>
      </w:pPr>
      <w:r>
        <w:t xml:space="preserve">      extends BooleanFeatureCondition(AuthorBlocksOuterAuthorFeature)</w:t>
      </w:r>
    </w:p>
    <w:p>
      <w:pPr>
        <w:jc w:val="both"/>
      </w:pPr>
      <w:r/>
    </w:p>
    <w:p>
      <w:pPr>
        <w:jc w:val="both"/>
      </w:pPr>
      <w:r>
        <w:t xml:space="preserve">  case object OuterAuthorFollowsAuthor</w:t>
      </w:r>
    </w:p>
    <w:p>
      <w:pPr>
        <w:jc w:val="both"/>
      </w:pPr>
      <w:r>
        <w:t xml:space="preserve">      extends BooleanFeatureCondition(OuterAuthorFollowsAuthorFeature)</w:t>
      </w:r>
    </w:p>
    <w:p>
      <w:pPr>
        <w:jc w:val="both"/>
      </w:pPr>
      <w:r/>
    </w:p>
    <w:p>
      <w:pPr>
        <w:jc w:val="both"/>
      </w:pPr>
      <w:r>
        <w:t xml:space="preserve">  case object OuterAuthorIsInnerAuthor</w:t>
      </w:r>
    </w:p>
    <w:p>
      <w:pPr>
        <w:jc w:val="both"/>
      </w:pPr>
      <w:r>
        <w:t xml:space="preserve">      extends BooleanFeatureCondition(OuterAuthorIsInnerAuthorFeature)</w:t>
      </w:r>
    </w:p>
    <w:p>
      <w:pPr>
        <w:jc w:val="both"/>
      </w:pPr>
      <w:r/>
    </w:p>
    <w:p>
      <w:pPr>
        <w:jc w:val="both"/>
      </w:pPr>
      <w:r>
        <w:t xml:space="preserve">  case object ViewerMutesAuthor extends BooleanFeatureCondition(ViewerMutesAuthorFeature)</w:t>
      </w:r>
    </w:p>
    <w:p>
      <w:pPr>
        <w:jc w:val="both"/>
      </w:pPr>
      <w:r/>
    </w:p>
    <w:p>
      <w:pPr>
        <w:jc w:val="both"/>
      </w:pPr>
      <w:r>
        <w:t xml:space="preserve">  case object ViewerReportsAuthor extends BooleanFeatureCondition(ViewerReportsAuthorAsSpam)</w:t>
      </w:r>
    </w:p>
    <w:p>
      <w:pPr>
        <w:jc w:val="both"/>
      </w:pPr>
      <w:r>
        <w:t xml:space="preserve">  case object ViewerReportsTweet extends BooleanFeatureCondition(ViewerReportedTweet)</w:t>
      </w:r>
    </w:p>
    <w:p>
      <w:pPr>
        <w:jc w:val="both"/>
      </w:pPr>
      <w:r/>
    </w:p>
    <w:p>
      <w:pPr>
        <w:jc w:val="both"/>
      </w:pPr>
      <w:r>
        <w:t xml:space="preserve">  case object IsQuotedInnerTweet extends BooleanFeatureCondition(TweetIsInnerQuotedTweet)</w:t>
      </w:r>
    </w:p>
    <w:p>
      <w:pPr>
        <w:jc w:val="both"/>
      </w:pPr>
      <w:r/>
    </w:p>
    <w:p>
      <w:pPr>
        <w:jc w:val="both"/>
      </w:pPr>
      <w:r>
        <w:t xml:space="preserve">  case object IsSourceTweet extends BooleanFeatureCondition(TweetIsSourceTweet)</w:t>
      </w:r>
    </w:p>
    <w:p>
      <w:pPr>
        <w:jc w:val="both"/>
      </w:pPr>
      <w:r/>
    </w:p>
    <w:p>
      <w:pPr>
        <w:jc w:val="both"/>
      </w:pPr>
      <w:r>
        <w:t xml:space="preserve">  case object ViewerMutesRetweetsFromAuthor</w:t>
      </w:r>
    </w:p>
    <w:p>
      <w:pPr>
        <w:jc w:val="both"/>
      </w:pPr>
      <w:r>
        <w:t xml:space="preserve">      extends BooleanFeatureCondition(ViewerMutesRetweetsFromAuthorFeature)</w:t>
      </w:r>
    </w:p>
    <w:p>
      <w:pPr>
        <w:jc w:val="both"/>
      </w:pPr>
      <w:r/>
    </w:p>
    <w:p>
      <w:pPr>
        <w:jc w:val="both"/>
      </w:pPr>
      <w:r>
        <w:t xml:space="preserve">  case object ConversationRootAuthorDoesFollowViewer</w:t>
      </w:r>
    </w:p>
    <w:p>
      <w:pPr>
        <w:jc w:val="both"/>
      </w:pPr>
      <w:r>
        <w:t xml:space="preserve">      extends BooleanFeatureCondition(ConversationRootAuthorFollowsViewer)</w:t>
      </w:r>
    </w:p>
    <w:p>
      <w:pPr>
        <w:jc w:val="both"/>
      </w:pPr>
      <w:r/>
    </w:p>
    <w:p>
      <w:pPr>
        <w:jc w:val="both"/>
      </w:pPr>
      <w:r>
        <w:t xml:space="preserve">  case object ViewerDoesFollowConversationRootAuthor</w:t>
      </w:r>
    </w:p>
    <w:p>
      <w:pPr>
        <w:jc w:val="both"/>
      </w:pPr>
      <w:r>
        <w:t xml:space="preserve">      extends BooleanFeatureCondition(ViewerFollowsConversationRootAuthor)</w:t>
      </w:r>
    </w:p>
    <w:p>
      <w:pPr>
        <w:jc w:val="both"/>
      </w:pPr>
      <w:r/>
    </w:p>
    <w:p>
      <w:pPr>
        <w:jc w:val="both"/>
      </w:pPr>
      <w:r>
        <w:t xml:space="preserve">  case object TweetIsCommunityTweet extends BooleanFeatureCondition(TweetIsCommunityTweetFeature)</w:t>
      </w:r>
    </w:p>
    <w:p>
      <w:pPr>
        <w:jc w:val="both"/>
      </w:pPr>
      <w:r/>
    </w:p>
    <w:p>
      <w:pPr>
        <w:jc w:val="both"/>
      </w:pPr>
      <w:r>
        <w:t xml:space="preserve">  case object NotificationIsOnCommunityTweet</w:t>
      </w:r>
    </w:p>
    <w:p>
      <w:pPr>
        <w:jc w:val="both"/>
      </w:pPr>
      <w:r>
        <w:t xml:space="preserve">      extends BooleanFeatureCondition(NotificationIsOnCommunityTweetFeature)</w:t>
      </w:r>
    </w:p>
    <w:p>
      <w:pPr>
        <w:jc w:val="both"/>
      </w:pPr>
      <w:r/>
    </w:p>
    <w:p>
      <w:pPr>
        <w:jc w:val="both"/>
      </w:pPr>
      <w:r>
        <w:t xml:space="preserve">  sealed trait CommunityTweetCommunityUnavailable extends Condition</w:t>
      </w:r>
    </w:p>
    <w:p>
      <w:pPr>
        <w:jc w:val="both"/>
      </w:pPr>
      <w:r/>
    </w:p>
    <w:p>
      <w:pPr>
        <w:jc w:val="both"/>
      </w:pPr>
      <w:r>
        <w:t xml:space="preserve">  case object CommunityTweetCommunityNotFound</w:t>
      </w:r>
    </w:p>
    <w:p>
      <w:pPr>
        <w:jc w:val="both"/>
      </w:pPr>
      <w:r>
        <w:t xml:space="preserve">      extends BooleanFeatureCondition(CommunityTweetCommunityNotFoundFeature)</w:t>
      </w:r>
    </w:p>
    <w:p>
      <w:pPr>
        <w:jc w:val="both"/>
      </w:pPr>
      <w:r>
        <w:t xml:space="preserve">      with CommunityTweetCommunityUnavailable</w:t>
      </w:r>
    </w:p>
    <w:p>
      <w:pPr>
        <w:jc w:val="both"/>
      </w:pPr>
      <w:r/>
    </w:p>
    <w:p>
      <w:pPr>
        <w:jc w:val="both"/>
      </w:pPr>
      <w:r>
        <w:t xml:space="preserve">  case object CommunityTweetCommunityDeleted</w:t>
      </w:r>
    </w:p>
    <w:p>
      <w:pPr>
        <w:jc w:val="both"/>
      </w:pPr>
      <w:r>
        <w:t xml:space="preserve">      extends BooleanFeatureCondition(CommunityTweetCommunityDeletedFeature)</w:t>
      </w:r>
    </w:p>
    <w:p>
      <w:pPr>
        <w:jc w:val="both"/>
      </w:pPr>
      <w:r>
        <w:t xml:space="preserve">      with CommunityTweetCommunityUnavailable</w:t>
      </w:r>
    </w:p>
    <w:p>
      <w:pPr>
        <w:jc w:val="both"/>
      </w:pPr>
      <w:r/>
    </w:p>
    <w:p>
      <w:pPr>
        <w:jc w:val="both"/>
      </w:pPr>
      <w:r>
        <w:t xml:space="preserve">  case object CommunityTweetCommunitySuspended</w:t>
      </w:r>
    </w:p>
    <w:p>
      <w:pPr>
        <w:jc w:val="both"/>
      </w:pPr>
      <w:r>
        <w:t xml:space="preserve">      extends BooleanFeatureCondition(CommunityTweetCommunitySuspendedFeature)</w:t>
      </w:r>
    </w:p>
    <w:p>
      <w:pPr>
        <w:jc w:val="both"/>
      </w:pPr>
      <w:r>
        <w:t xml:space="preserve">      with CommunityTweetCommunityUnavailable</w:t>
      </w:r>
    </w:p>
    <w:p>
      <w:pPr>
        <w:jc w:val="both"/>
      </w:pPr>
      <w:r/>
    </w:p>
    <w:p>
      <w:pPr>
        <w:jc w:val="both"/>
      </w:pPr>
      <w:r>
        <w:t xml:space="preserve">  case object CommunityTweetCommunityVisible</w:t>
      </w:r>
    </w:p>
    <w:p>
      <w:pPr>
        <w:jc w:val="both"/>
      </w:pPr>
      <w:r>
        <w:t xml:space="preserve">      extends BooleanFeatureCondition(CommunityTweetCommunityVisibleFeature)</w:t>
      </w:r>
    </w:p>
    <w:p>
      <w:pPr>
        <w:jc w:val="both"/>
      </w:pPr>
      <w:r/>
    </w:p>
    <w:p>
      <w:pPr>
        <w:jc w:val="both"/>
      </w:pPr>
      <w:r>
        <w:t xml:space="preserve">  case object ViewerIsInternalCommunitiesAdmin</w:t>
      </w:r>
    </w:p>
    <w:p>
      <w:pPr>
        <w:jc w:val="both"/>
      </w:pPr>
      <w:r>
        <w:t xml:space="preserve">      extends BooleanFeatureCondition(ViewerIsInternalCommunitiesAdminFeature)</w:t>
      </w:r>
    </w:p>
    <w:p>
      <w:pPr>
        <w:jc w:val="both"/>
      </w:pPr>
      <w:r/>
    </w:p>
    <w:p>
      <w:pPr>
        <w:jc w:val="both"/>
      </w:pPr>
      <w:r>
        <w:t xml:space="preserve">  case object ViewerIsCommunityAdmin extends BooleanFeatureCondition(ViewerIsCommunityAdminFeature)</w:t>
      </w:r>
    </w:p>
    <w:p>
      <w:pPr>
        <w:jc w:val="both"/>
      </w:pPr>
      <w:r/>
    </w:p>
    <w:p>
      <w:pPr>
        <w:jc w:val="both"/>
      </w:pPr>
      <w:r>
        <w:t xml:space="preserve">  case object ViewerIsCommunityModerator</w:t>
      </w:r>
    </w:p>
    <w:p>
      <w:pPr>
        <w:jc w:val="both"/>
      </w:pPr>
      <w:r>
        <w:t xml:space="preserve">      extends BooleanFeatureCondition(ViewerIsCommunityModeratorFeature)</w:t>
      </w:r>
    </w:p>
    <w:p>
      <w:pPr>
        <w:jc w:val="both"/>
      </w:pPr>
      <w:r/>
    </w:p>
    <w:p>
      <w:pPr>
        <w:jc w:val="both"/>
      </w:pPr>
      <w:r>
        <w:t xml:space="preserve">  case object ViewerIsCommunityMember</w:t>
      </w:r>
    </w:p>
    <w:p>
      <w:pPr>
        <w:jc w:val="both"/>
      </w:pPr>
      <w:r>
        <w:t xml:space="preserve">      extends BooleanFeatureCondition(ViewerIsCommunityMemberFeature)</w:t>
      </w:r>
    </w:p>
    <w:p>
      <w:pPr>
        <w:jc w:val="both"/>
      </w:pPr>
      <w:r/>
    </w:p>
    <w:p>
      <w:pPr>
        <w:jc w:val="both"/>
      </w:pPr>
      <w:r>
        <w:t xml:space="preserve">  sealed trait CommunityTweetIsModerated extends Condition</w:t>
      </w:r>
    </w:p>
    <w:p>
      <w:pPr>
        <w:jc w:val="both"/>
      </w:pPr>
      <w:r/>
    </w:p>
    <w:p>
      <w:pPr>
        <w:jc w:val="both"/>
      </w:pPr>
      <w:r>
        <w:t xml:space="preserve">  case object CommunityTweetIsHidden</w:t>
      </w:r>
    </w:p>
    <w:p>
      <w:pPr>
        <w:jc w:val="both"/>
      </w:pPr>
      <w:r>
        <w:t xml:space="preserve">      extends BooleanFeatureCondition(CommunityTweetIsHiddenFeature)</w:t>
      </w:r>
    </w:p>
    <w:p>
      <w:pPr>
        <w:jc w:val="both"/>
      </w:pPr>
      <w:r>
        <w:t xml:space="preserve">      with CommunityTweetIsModerated</w:t>
      </w:r>
    </w:p>
    <w:p>
      <w:pPr>
        <w:jc w:val="both"/>
      </w:pPr>
      <w:r/>
    </w:p>
    <w:p>
      <w:pPr>
        <w:jc w:val="both"/>
      </w:pPr>
      <w:r>
        <w:t xml:space="preserve">  case object CommunityTweetAuthorIsRemoved</w:t>
      </w:r>
    </w:p>
    <w:p>
      <w:pPr>
        <w:jc w:val="both"/>
      </w:pPr>
      <w:r>
        <w:t xml:space="preserve">      extends BooleanFeatureCondition(CommunityTweetAuthorIsRemovedFeature)</w:t>
      </w:r>
    </w:p>
    <w:p>
      <w:pPr>
        <w:jc w:val="both"/>
      </w:pPr>
      <w:r>
        <w:t xml:space="preserve">      with CommunityTweetIsModerated</w:t>
      </w:r>
    </w:p>
    <w:p>
      <w:pPr>
        <w:jc w:val="both"/>
      </w:pPr>
      <w:r/>
    </w:p>
    <w:p>
      <w:pPr>
        <w:jc w:val="both"/>
      </w:pPr>
      <w:r>
        <w:t xml:space="preserve">  case object DoesHaveInnerCircleOfFriendsRelationship</w:t>
      </w:r>
    </w:p>
    <w:p>
      <w:pPr>
        <w:jc w:val="both"/>
      </w:pPr>
      <w:r>
        <w:t xml:space="preserve">      extends BooleanFeatureCondition(HasInnerCircleOfFriendsRelationship)</w:t>
      </w:r>
    </w:p>
    <w:p>
      <w:pPr>
        <w:jc w:val="both"/>
      </w:pPr>
      <w:r/>
    </w:p>
    <w:p>
      <w:pPr>
        <w:jc w:val="both"/>
      </w:pPr>
      <w:r>
        <w:t xml:space="preserve">  case object TweetIsCommunityConversation</w:t>
      </w:r>
    </w:p>
    <w:p>
      <w:pPr>
        <w:jc w:val="both"/>
      </w:pPr>
      <w:r>
        <w:t xml:space="preserve">      extends BooleanFeatureCondition(TweetHasCommunityConversationControl)</w:t>
      </w:r>
    </w:p>
    <w:p>
      <w:pPr>
        <w:jc w:val="both"/>
      </w:pPr>
      <w:r/>
    </w:p>
    <w:p>
      <w:pPr>
        <w:jc w:val="both"/>
      </w:pPr>
      <w:r>
        <w:t xml:space="preserve">  case object TweetIsByInvitationConversation</w:t>
      </w:r>
    </w:p>
    <w:p>
      <w:pPr>
        <w:jc w:val="both"/>
      </w:pPr>
      <w:r>
        <w:t xml:space="preserve">      extends BooleanFeatureCondition(TweetHasByInvitationConversationControl)</w:t>
      </w:r>
    </w:p>
    <w:p>
      <w:pPr>
        <w:jc w:val="both"/>
      </w:pPr>
      <w:r/>
    </w:p>
    <w:p>
      <w:pPr>
        <w:jc w:val="both"/>
      </w:pPr>
      <w:r>
        <w:t xml:space="preserve">  case object TweetIsFollowersConversation</w:t>
      </w:r>
    </w:p>
    <w:p>
      <w:pPr>
        <w:jc w:val="both"/>
      </w:pPr>
      <w:r>
        <w:t xml:space="preserve">      extends BooleanFeatureCondition(TweetHasFollowersConversationControl)</w:t>
      </w:r>
    </w:p>
    <w:p>
      <w:pPr>
        <w:jc w:val="both"/>
      </w:pPr>
      <w:r/>
    </w:p>
    <w:p>
      <w:pPr>
        <w:jc w:val="both"/>
      </w:pPr>
      <w:r>
        <w:t xml:space="preserve">  case object ViewerIsTweetConversationRootAuthor</w:t>
      </w:r>
    </w:p>
    <w:p>
      <w:pPr>
        <w:jc w:val="both"/>
      </w:pPr>
      <w:r>
        <w:t xml:space="preserve">      extends BooleanFeatureCondition(TweetConversationViewerIsRootAuthor)</w:t>
      </w:r>
    </w:p>
    <w:p>
      <w:pPr>
        <w:jc w:val="both"/>
      </w:pPr>
      <w:r/>
    </w:p>
    <w:p>
      <w:pPr>
        <w:jc w:val="both"/>
      </w:pPr>
      <w:r>
        <w:t xml:space="preserve">  private case object ViewerIsInvitedToTweetConversationByMention</w:t>
      </w:r>
    </w:p>
    <w:p>
      <w:pPr>
        <w:jc w:val="both"/>
      </w:pPr>
      <w:r>
        <w:t xml:space="preserve">      extends BooleanFeatureCondition(TweetConversationViewerIsInvited)</w:t>
      </w:r>
    </w:p>
    <w:p>
      <w:pPr>
        <w:jc w:val="both"/>
      </w:pPr>
      <w:r/>
    </w:p>
    <w:p>
      <w:pPr>
        <w:jc w:val="both"/>
      </w:pPr>
      <w:r>
        <w:t xml:space="preserve">  private case object ViewerIsInvitedToTweetConversationByReplyMention</w:t>
      </w:r>
    </w:p>
    <w:p>
      <w:pPr>
        <w:jc w:val="both"/>
      </w:pPr>
      <w:r>
        <w:t xml:space="preserve">      extends BooleanFeatureCondition(TweetConversationViewerIsInvitedViaReplyMention)</w:t>
      </w:r>
    </w:p>
    <w:p>
      <w:pPr>
        <w:jc w:val="both"/>
      </w:pPr>
      <w:r/>
    </w:p>
    <w:p>
      <w:pPr>
        <w:jc w:val="both"/>
      </w:pPr>
      <w:r>
        <w:t xml:space="preserve">  object ViewerIsInvitedToTweetConversation</w:t>
      </w:r>
    </w:p>
    <w:p>
      <w:pPr>
        <w:jc w:val="both"/>
      </w:pPr>
      <w:r>
        <w:t xml:space="preserve">      extends Or(</w:t>
      </w:r>
    </w:p>
    <w:p>
      <w:pPr>
        <w:jc w:val="both"/>
      </w:pPr>
      <w:r>
        <w:t xml:space="preserve">        ViewerIsInvitedToTweetConversationByMention,</w:t>
      </w:r>
    </w:p>
    <w:p>
      <w:pPr>
        <w:jc w:val="both"/>
      </w:pPr>
      <w:r>
        <w:t xml:space="preserve">        ViewerIsInvitedToTweetConversationByReplyMention)</w:t>
      </w:r>
    </w:p>
    <w:p>
      <w:pPr>
        <w:jc w:val="both"/>
      </w:pPr>
      <w:r/>
    </w:p>
    <w:p>
      <w:pPr>
        <w:jc w:val="both"/>
      </w:pPr>
      <w:r>
        <w:t xml:space="preserve">  object TweetIsExclusiveContent extends BooleanFeatureCondition(TweetIsExclusiveTweet)</w:t>
      </w:r>
    </w:p>
    <w:p>
      <w:pPr>
        <w:jc w:val="both"/>
      </w:pPr>
      <w:r>
        <w:t xml:space="preserve">  object ViewerIsExclusiveTweetAuthor</w:t>
      </w:r>
    </w:p>
    <w:p>
      <w:pPr>
        <w:jc w:val="both"/>
      </w:pPr>
      <w:r>
        <w:t xml:space="preserve">      extends BooleanFeatureCondition(ViewerIsExclusiveTweetRootAuthor)</w:t>
      </w:r>
    </w:p>
    <w:p>
      <w:pPr>
        <w:jc w:val="both"/>
      </w:pPr>
      <w:r>
        <w:t xml:space="preserve">  object ViewerSuperFollowsExclusiveTweetAuthor</w:t>
      </w:r>
    </w:p>
    <w:p>
      <w:pPr>
        <w:jc w:val="both"/>
      </w:pPr>
      <w:r>
        <w:t xml:space="preserve">      extends BooleanFeatureCondition(ViewerSuperFollowsExclusiveTweetRootAuthor)</w:t>
      </w:r>
    </w:p>
    <w:p>
      <w:pPr>
        <w:jc w:val="both"/>
      </w:pPr>
      <w:r/>
    </w:p>
    <w:p>
      <w:pPr>
        <w:jc w:val="both"/>
      </w:pPr>
      <w:r>
        <w:t xml:space="preserve">  object TweetIsTrustedFriendsContent extends BooleanFeatureCondition(TweetIsTrustedFriendTweet)</w:t>
      </w:r>
    </w:p>
    <w:p>
      <w:pPr>
        <w:jc w:val="both"/>
      </w:pPr>
      <w:r>
        <w:t xml:space="preserve">  object ViewerIsTrustedFriendsTweetAuthor</w:t>
      </w:r>
    </w:p>
    <w:p>
      <w:pPr>
        <w:jc w:val="both"/>
      </w:pPr>
      <w:r>
        <w:t xml:space="preserve">      extends BooleanFeatureCondition(ViewerIsTrustedFriendTweetAuthor)</w:t>
      </w:r>
    </w:p>
    <w:p>
      <w:pPr>
        <w:jc w:val="both"/>
      </w:pPr>
      <w:r>
        <w:t xml:space="preserve">  object ViewerIsTrustedFriend extends BooleanFeatureCondition(ViewerIsTrustedFriendOfTweetAuthor)</w:t>
      </w:r>
    </w:p>
    <w:p>
      <w:pPr>
        <w:jc w:val="both"/>
      </w:pPr>
      <w:r/>
    </w:p>
    <w:p>
      <w:pPr>
        <w:jc w:val="both"/>
      </w:pPr>
      <w:r>
        <w:t xml:space="preserve">  object TweetIsCollabInvitationContent</w:t>
      </w:r>
    </w:p>
    <w:p>
      <w:pPr>
        <w:jc w:val="both"/>
      </w:pPr>
      <w:r>
        <w:t xml:space="preserve">      extends BooleanFeatureCondition(TweetIsCollabInvitationTweet)</w:t>
      </w:r>
    </w:p>
    <w:p>
      <w:pPr>
        <w:jc w:val="both"/>
      </w:pPr>
      <w:r/>
    </w:p>
    <w:p>
      <w:pPr>
        <w:jc w:val="both"/>
      </w:pPr>
      <w:r>
        <w:t xml:space="preserve">  case class TweetHasLabelForPerspectivalUser(safetyLabel: TweetSafetyLabelType)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HasSafetyLabelType {</w:t>
      </w:r>
    </w:p>
    <w:p>
      <w:pPr>
        <w:jc w:val="both"/>
      </w:pPr>
      <w:r>
        <w:t xml:space="preserve">    override lazy val name: String = s"TweetHasLabelForPerspectivalUser(${safetyLabel.name})"</w:t>
      </w:r>
    </w:p>
    <w:p>
      <w:pPr>
        <w:jc w:val="both"/>
      </w:pPr>
      <w:r>
        <w:t xml:space="preserve">    override val features: Set[Feature[_]] = Set(TweetSafetyLabels)</w:t>
      </w:r>
    </w:p>
    <w:p>
      <w:pPr>
        <w:jc w:val="both"/>
      </w:pPr>
      <w:r>
        <w:t xml:space="preserve">    override val optionalFeatures: Set[Feature[_]] = Set(ViewerId)</w:t>
      </w:r>
    </w:p>
    <w:p>
      <w:pPr>
        <w:jc w:val="both"/>
      </w:pPr>
      <w:r>
        <w:t xml:space="preserve">    override val labelTypes: Set[SafetyLabelType] = Set(safetyLabel)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>
        <w:t xml:space="preserve">    private val SatisfiedResult: Satisfied = Satisfied(</w:t>
      </w:r>
    </w:p>
    <w:p>
      <w:pPr>
        <w:jc w:val="both"/>
      </w:pPr>
      <w:r>
        <w:t xml:space="preserve">      FoundTweetLabelForPerspectivalUser(safetyLabel)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if (!featureMap.contains(ViewerId))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viewerId = featureMap(ViewerId).asInstanceOf[Long]</w:t>
      </w:r>
    </w:p>
    <w:p>
      <w:pPr>
        <w:jc w:val="both"/>
      </w:pPr>
      <w:r>
        <w:t xml:space="preserve">        val labels = featureMap(TweetSafetyLabels).asInstanceOf[Seq[TweetSafetyLabel]]</w:t>
      </w:r>
    </w:p>
    <w:p>
      <w:pPr>
        <w:jc w:val="both"/>
      </w:pPr>
      <w:r>
        <w:t xml:space="preserve">        labels</w:t>
      </w:r>
    </w:p>
    <w:p>
      <w:pPr>
        <w:jc w:val="both"/>
      </w:pPr>
      <w:r>
        <w:t xml:space="preserve">          .collectFirst {</w:t>
      </w:r>
    </w:p>
    <w:p>
      <w:pPr>
        <w:jc w:val="both"/>
      </w:pPr>
      <w:r>
        <w:t xml:space="preserve">            case label</w:t>
      </w:r>
    </w:p>
    <w:p>
      <w:pPr>
        <w:jc w:val="both"/>
      </w:pPr>
      <w:r>
        <w:t xml:space="preserve">                if label.labelType == safetyLabel &amp;&amp; label.applicableUsers.contains(viewerId)</w:t>
      </w:r>
    </w:p>
    <w:p>
      <w:pPr>
        <w:jc w:val="both"/>
      </w:pPr>
      <w:r>
        <w:t xml:space="preserve">                  &amp;&amp; ExperimentBase.shouldFilterForSource(evaluationContext.params, label.source) =&gt;</w:t>
      </w:r>
    </w:p>
    <w:p>
      <w:pPr>
        <w:jc w:val="both"/>
      </w:pPr>
      <w:r>
        <w:t xml:space="preserve">              SatisfiedResult</w:t>
      </w:r>
    </w:p>
    <w:p>
      <w:pPr>
        <w:jc w:val="both"/>
      </w:pPr>
      <w:r>
        <w:t xml:space="preserve">          }.getOrElse(UnsatisfiedResult)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TweetHasLabel(</w:t>
      </w:r>
    </w:p>
    <w:p>
      <w:pPr>
        <w:jc w:val="both"/>
      </w:pPr>
      <w:r>
        <w:t xml:space="preserve">    safetyLabel: TweetSafetyLabelType,</w:t>
      </w:r>
    </w:p>
    <w:p>
      <w:pPr>
        <w:jc w:val="both"/>
      </w:pPr>
      <w:r>
        <w:t xml:space="preserve">    labelSourceExperimentPredicate: Option[(Params, Option[LabelSource]) =&gt; Boolean] = None)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HasSafetyLabelType {</w:t>
      </w:r>
    </w:p>
    <w:p>
      <w:pPr>
        <w:jc w:val="both"/>
      </w:pPr>
      <w:r>
        <w:t xml:space="preserve">    override lazy val name: String = s"TweetHasLabel(${safetyLabel.name})"</w:t>
      </w:r>
    </w:p>
    <w:p>
      <w:pPr>
        <w:jc w:val="both"/>
      </w:pPr>
      <w:r>
        <w:t xml:space="preserve">    override val features: Set[Feature[_]] = Set(TweetSafetyLabels)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override val labelTypes: Set[SafetyLabelType] = Set(safetyLabel)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>
        <w:t xml:space="preserve">    private val SatisfiedResult: Satisfied = Satisfied(FoundTweetLabel(safetyLabel))</w:t>
      </w:r>
    </w:p>
    <w:p>
      <w:pPr>
        <w:jc w:val="both"/>
      </w:pPr>
      <w:r/>
    </w:p>
    <w:p>
      <w:pPr>
        <w:jc w:val="both"/>
      </w:pPr>
      <w:r>
        <w:t xml:space="preserve">    private val labelSourcePredicate: (Params, Option[LabelSource]) =&gt; Boolean =</w:t>
      </w:r>
    </w:p>
    <w:p>
      <w:pPr>
        <w:jc w:val="both"/>
      </w:pPr>
      <w:r>
        <w:t xml:space="preserve">      labelSourceExperimentPredicate match {</w:t>
      </w:r>
    </w:p>
    <w:p>
      <w:pPr>
        <w:jc w:val="both"/>
      </w:pPr>
      <w:r>
        <w:t xml:space="preserve">        case Some(predicate) =&gt; predicate</w:t>
      </w:r>
    </w:p>
    <w:p>
      <w:pPr>
        <w:jc w:val="both"/>
      </w:pPr>
      <w:r>
        <w:t xml:space="preserve">        case _ =&gt; ExperimentBase.shouldFilterForSource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labels = featureMap(TweetSafetyLabels).asInstanceOf[Seq[TweetSafetyLabel]]</w:t>
      </w:r>
    </w:p>
    <w:p>
      <w:pPr>
        <w:jc w:val="both"/>
      </w:pPr>
      <w:r>
        <w:t xml:space="preserve">      labels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label</w:t>
      </w:r>
    </w:p>
    <w:p>
      <w:pPr>
        <w:jc w:val="both"/>
      </w:pPr>
      <w:r>
        <w:t xml:space="preserve">              if label.labelType == safetyLabel</w:t>
      </w:r>
    </w:p>
    <w:p>
      <w:pPr>
        <w:jc w:val="both"/>
      </w:pPr>
      <w:r>
        <w:t xml:space="preserve">                &amp;&amp; labelSourcePredicate(evaluationContext.params, label.source) =&gt;</w:t>
      </w:r>
    </w:p>
    <w:p>
      <w:pPr>
        <w:jc w:val="both"/>
      </w:pPr>
      <w:r>
        <w:t xml:space="preserve">            SatisfiedResult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SpaceHasLabel(</w:t>
      </w:r>
    </w:p>
    <w:p>
      <w:pPr>
        <w:jc w:val="both"/>
      </w:pPr>
      <w:r>
        <w:t xml:space="preserve">    safetyLabelType: SpaceSafetyLabelType)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HasSafetyLabelType {</w:t>
      </w:r>
    </w:p>
    <w:p>
      <w:pPr>
        <w:jc w:val="both"/>
      </w:pPr>
      <w:r>
        <w:t xml:space="preserve">    override lazy val name: String = s"SpaceHasLabel(${safetyLabelType.name})"</w:t>
      </w:r>
    </w:p>
    <w:p>
      <w:pPr>
        <w:jc w:val="both"/>
      </w:pPr>
      <w:r>
        <w:t xml:space="preserve">    override val features: Set[Feature[_]] = Set(SpaceSafetyLabels)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override val labelTypes: Set[SafetyLabelType] = Set(safetyLabelType)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>
        <w:t xml:space="preserve">    private val SatisfiedResult: Satisfied = Satisfied(FoundSpaceLabel(safetyLabelType))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labels = featureMap(SpaceSafetyLabels).asInstanceOf[Seq[SpaceSafetyLabel]]</w:t>
      </w:r>
    </w:p>
    <w:p>
      <w:pPr>
        <w:jc w:val="both"/>
      </w:pPr>
      <w:r>
        <w:t xml:space="preserve">      labels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label if label.safetyLabelType == safetyLabelType =&gt;</w:t>
      </w:r>
    </w:p>
    <w:p>
      <w:pPr>
        <w:jc w:val="both"/>
      </w:pPr>
      <w:r>
        <w:t xml:space="preserve">            SatisfiedResult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MediaHasLabel(</w:t>
      </w:r>
    </w:p>
    <w:p>
      <w:pPr>
        <w:jc w:val="both"/>
      </w:pPr>
      <w:r>
        <w:t xml:space="preserve">    safetyLabelType: MediaSafetyLabelType)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HasSafetyLabelType {</w:t>
      </w:r>
    </w:p>
    <w:p>
      <w:pPr>
        <w:jc w:val="both"/>
      </w:pPr>
      <w:r>
        <w:t xml:space="preserve">    override lazy val name: String = s"MediaHasLabel(${safetyLabelType.name})"</w:t>
      </w:r>
    </w:p>
    <w:p>
      <w:pPr>
        <w:jc w:val="both"/>
      </w:pPr>
      <w:r>
        <w:t xml:space="preserve">    override val features: Set[Feature[_]] = Set(MediaSafetyLabels)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override val labelTypes: Set[SafetyLabelType] = Set(safetyLabelType)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>
        <w:t xml:space="preserve">    private val SatisfiedResult: Satisfied = Satisfied(FoundMediaLabel(safetyLabelType))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labels = featureMap(MediaSafetyLabels).asInstanceOf[Seq[MediaSafetyLabel]]</w:t>
      </w:r>
    </w:p>
    <w:p>
      <w:pPr>
        <w:jc w:val="both"/>
      </w:pPr>
      <w:r>
        <w:t xml:space="preserve">      labels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label if label.safetyLabelType == safetyLabelType =&gt;</w:t>
      </w:r>
    </w:p>
    <w:p>
      <w:pPr>
        <w:jc w:val="both"/>
      </w:pPr>
      <w:r>
        <w:t xml:space="preserve">            SatisfiedResult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TweetHasLabelWithLanguageScoreAboveThreshold(</w:t>
      </w:r>
    </w:p>
    <w:p>
      <w:pPr>
        <w:jc w:val="both"/>
      </w:pPr>
      <w:r>
        <w:t xml:space="preserve">    safetyLabel: TweetSafetyLabelType,</w:t>
      </w:r>
    </w:p>
    <w:p>
      <w:pPr>
        <w:jc w:val="both"/>
      </w:pPr>
      <w:r>
        <w:t xml:space="preserve">    languagesToScoreThresholds: Map[String, Double])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HasSafetyLabelType {</w:t>
      </w:r>
    </w:p>
    <w:p>
      <w:pPr>
        <w:jc w:val="both"/>
      </w:pPr>
      <w:r/>
    </w:p>
    <w:p>
      <w:pPr>
        <w:jc w:val="both"/>
      </w:pPr>
      <w:r>
        <w:t xml:space="preserve">    override lazy val name: String =</w:t>
      </w:r>
    </w:p>
    <w:p>
      <w:pPr>
        <w:jc w:val="both"/>
      </w:pPr>
      <w:r>
        <w:t xml:space="preserve">      s"TweetHasLabelWithLanguageScoreAboveThreshold(${safetyLabel.name}, ${languagesToScoreThresholds.toString})"</w:t>
      </w:r>
    </w:p>
    <w:p>
      <w:pPr>
        <w:jc w:val="both"/>
      </w:pPr>
      <w:r>
        <w:t xml:space="preserve">    override val features: Set[Feature[_]] = Set(TweetSafetyLabels)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override val labelTypes: Set[SafetyLabelType] = Set(safetyLabel)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>
        <w:t xml:space="preserve">    private val SatisfiedResult: Satisfied =</w:t>
      </w:r>
    </w:p>
    <w:p>
      <w:pPr>
        <w:jc w:val="both"/>
      </w:pPr>
      <w:r>
        <w:t xml:space="preserve">      Satisfied(</w:t>
      </w:r>
    </w:p>
    <w:p>
      <w:pPr>
        <w:jc w:val="both"/>
      </w:pPr>
      <w:r>
        <w:t xml:space="preserve">        FoundTweetLabelWithLanguageScoreAboveThreshold(safetyLabel, languagesToScoreThresholds))</w:t>
      </w:r>
    </w:p>
    <w:p>
      <w:pPr>
        <w:jc w:val="both"/>
      </w:pPr>
      <w:r/>
    </w:p>
    <w:p>
      <w:pPr>
        <w:jc w:val="both"/>
      </w:pPr>
      <w:r>
        <w:t xml:space="preserve">    private[this] def isAboveThreshold(label: TweetSafetyLabel) = {</w:t>
      </w:r>
    </w:p>
    <w:p>
      <w:pPr>
        <w:jc w:val="both"/>
      </w:pPr>
      <w:r>
        <w:t xml:space="preserve">      val isAboveThresholdOpt = for {</w:t>
      </w:r>
    </w:p>
    <w:p>
      <w:pPr>
        <w:jc w:val="both"/>
      </w:pPr>
      <w:r>
        <w:t xml:space="preserve">        modelMetadata &lt;- label.modelMetadata</w:t>
      </w:r>
    </w:p>
    <w:p>
      <w:pPr>
        <w:jc w:val="both"/>
      </w:pPr>
      <w:r>
        <w:t xml:space="preserve">        calibratedLanguage &lt;- modelMetadata.calibratedLanguage</w:t>
      </w:r>
    </w:p>
    <w:p>
      <w:pPr>
        <w:jc w:val="both"/>
      </w:pPr>
      <w:r>
        <w:t xml:space="preserve">        threshold &lt;- languagesToScoreThresholds.get(calibratedLanguage)</w:t>
      </w:r>
    </w:p>
    <w:p>
      <w:pPr>
        <w:jc w:val="both"/>
      </w:pPr>
      <w:r>
        <w:t xml:space="preserve">        score &lt;- label.score</w:t>
      </w:r>
    </w:p>
    <w:p>
      <w:pPr>
        <w:jc w:val="both"/>
      </w:pPr>
      <w:r>
        <w:t xml:space="preserve">      } yield score &gt;= threshold</w:t>
      </w:r>
    </w:p>
    <w:p>
      <w:pPr>
        <w:jc w:val="both"/>
      </w:pPr>
      <w:r/>
    </w:p>
    <w:p>
      <w:pPr>
        <w:jc w:val="both"/>
      </w:pPr>
      <w:r>
        <w:t xml:space="preserve">      isAboveThresholdOpt.getOrElse(false)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labels = featureMap(TweetSafetyLabels).asInstanceOf[Seq[TweetSafetyLabel]]</w:t>
      </w:r>
    </w:p>
    <w:p>
      <w:pPr>
        <w:jc w:val="both"/>
      </w:pPr>
      <w:r>
        <w:t xml:space="preserve">      labels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label</w:t>
      </w:r>
    </w:p>
    <w:p>
      <w:pPr>
        <w:jc w:val="both"/>
      </w:pPr>
      <w:r>
        <w:t xml:space="preserve">              if label.labelType == safetyLabel</w:t>
      </w:r>
    </w:p>
    <w:p>
      <w:pPr>
        <w:jc w:val="both"/>
      </w:pPr>
      <w:r>
        <w:t xml:space="preserve">                &amp;&amp; isAboveThreshold(label) =&gt;</w:t>
      </w:r>
    </w:p>
    <w:p>
      <w:pPr>
        <w:jc w:val="both"/>
      </w:pPr>
      <w:r>
        <w:t xml:space="preserve">            SatisfiedResult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TweetHasLabelWithScoreAboveThreshold(</w:t>
      </w:r>
    </w:p>
    <w:p>
      <w:pPr>
        <w:jc w:val="both"/>
      </w:pPr>
      <w:r>
        <w:t xml:space="preserve">    safetyLabel: TweetSafetyLabelType,</w:t>
      </w:r>
    </w:p>
    <w:p>
      <w:pPr>
        <w:jc w:val="both"/>
      </w:pPr>
      <w:r>
        <w:t xml:space="preserve">    threshold: Double)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HasSafetyLabelType {</w:t>
      </w:r>
    </w:p>
    <w:p>
      <w:pPr>
        <w:jc w:val="both"/>
      </w:pPr>
      <w:r/>
    </w:p>
    <w:p>
      <w:pPr>
        <w:jc w:val="both"/>
      </w:pPr>
      <w:r>
        <w:t xml:space="preserve">    override lazy val name: String =</w:t>
      </w:r>
    </w:p>
    <w:p>
      <w:pPr>
        <w:jc w:val="both"/>
      </w:pPr>
      <w:r>
        <w:t xml:space="preserve">      s"TweetHasLabelWithScoreAboveThreshold(${safetyLabel.name}, $threshold)"</w:t>
      </w:r>
    </w:p>
    <w:p>
      <w:pPr>
        <w:jc w:val="both"/>
      </w:pPr>
      <w:r>
        <w:t xml:space="preserve">    override val features: Set[Feature[_]] = Set(TweetSafetyLabels)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override val labelTypes: Set[SafetyLabelType] = Set(safetyLabel)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>
        <w:t xml:space="preserve">    private val SatisfiedResult =</w:t>
      </w:r>
    </w:p>
    <w:p>
      <w:pPr>
        <w:jc w:val="both"/>
      </w:pPr>
      <w:r>
        <w:t xml:space="preserve">      Satisfied(FoundTweetLabelWithScoreAboveThreshold(safetyLabel, threshold))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labels = featureMap(TweetSafetyLabels).asInstanceOf[Seq[TweetSafetyLabel]]</w:t>
      </w:r>
    </w:p>
    <w:p>
      <w:pPr>
        <w:jc w:val="both"/>
      </w:pPr>
      <w:r>
        <w:t xml:space="preserve">      labels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label</w:t>
      </w:r>
    </w:p>
    <w:p>
      <w:pPr>
        <w:jc w:val="both"/>
      </w:pPr>
      <w:r>
        <w:t xml:space="preserve">              if label.labelType == safetyLabel</w:t>
      </w:r>
    </w:p>
    <w:p>
      <w:pPr>
        <w:jc w:val="both"/>
      </w:pPr>
      <w:r>
        <w:t xml:space="preserve">                &amp;&amp; label.score.exists(_ &gt;= threshold) =&gt;</w:t>
      </w:r>
    </w:p>
    <w:p>
      <w:pPr>
        <w:jc w:val="both"/>
      </w:pPr>
      <w:r>
        <w:t xml:space="preserve">            SatisfiedResult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TweetHasLabelWithScoreAboveThresholdWithParam(</w:t>
      </w:r>
    </w:p>
    <w:p>
      <w:pPr>
        <w:jc w:val="both"/>
      </w:pPr>
      <w:r>
        <w:t xml:space="preserve">    safetyLabel: TweetSafetyLabelType,</w:t>
      </w:r>
    </w:p>
    <w:p>
      <w:pPr>
        <w:jc w:val="both"/>
      </w:pPr>
      <w:r>
        <w:t xml:space="preserve">    thresholdParam: Param[Double])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HasSafetyLabelType</w:t>
      </w:r>
    </w:p>
    <w:p>
      <w:pPr>
        <w:jc w:val="both"/>
      </w:pPr>
      <w:r>
        <w:t xml:space="preserve">      with HasParams {</w:t>
      </w:r>
    </w:p>
    <w:p>
      <w:pPr>
        <w:jc w:val="both"/>
      </w:pPr>
      <w:r>
        <w:t xml:space="preserve">    override lazy val name: String =</w:t>
      </w:r>
    </w:p>
    <w:p>
      <w:pPr>
        <w:jc w:val="both"/>
      </w:pPr>
      <w:r>
        <w:t xml:space="preserve">      s"TweetHasLabelWithScoreAboveThreshold(${safetyLabel.name}, ${NamingUtils.getFriendlyName(thresholdParam)})"</w:t>
      </w:r>
    </w:p>
    <w:p>
      <w:pPr>
        <w:jc w:val="both"/>
      </w:pPr>
      <w:r>
        <w:t xml:space="preserve">    override val features: Set[Feature[_]] = Set(TweetSafetyLabels)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override val labelTypes: Set[SafetyLabelType] = Set(safetyLabel)</w:t>
      </w:r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>
        <w:t xml:space="preserve">    override val params: Set[Param[_]] = Set(thresholdParam)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labels = featureMap(TweetSafetyLabels).asInstanceOf[Seq[TweetSafetyLabel]]</w:t>
      </w:r>
    </w:p>
    <w:p>
      <w:pPr>
        <w:jc w:val="both"/>
      </w:pPr>
      <w:r>
        <w:t xml:space="preserve">      val threshold = evaluationContext.params(thresholdParam)</w:t>
      </w:r>
    </w:p>
    <w:p>
      <w:pPr>
        <w:jc w:val="both"/>
      </w:pPr>
      <w:r>
        <w:t xml:space="preserve">      val SatisfiedResult =</w:t>
      </w:r>
    </w:p>
    <w:p>
      <w:pPr>
        <w:jc w:val="both"/>
      </w:pPr>
      <w:r>
        <w:t xml:space="preserve">        Satisfied(FoundTweetLabelWithScoreAboveThreshold(safetyLabel, threshold))</w:t>
      </w:r>
    </w:p>
    <w:p>
      <w:pPr>
        <w:jc w:val="both"/>
      </w:pPr>
      <w:r>
        <w:t xml:space="preserve">      labels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label</w:t>
      </w:r>
    </w:p>
    <w:p>
      <w:pPr>
        <w:jc w:val="both"/>
      </w:pPr>
      <w:r>
        <w:t xml:space="preserve">              if label.labelType == safetyLabel</w:t>
      </w:r>
    </w:p>
    <w:p>
      <w:pPr>
        <w:jc w:val="both"/>
      </w:pPr>
      <w:r>
        <w:t xml:space="preserve">                &amp;&amp; label.score.exists(_ &gt;= threshold) =&gt;</w:t>
      </w:r>
    </w:p>
    <w:p>
      <w:pPr>
        <w:jc w:val="both"/>
      </w:pPr>
      <w:r>
        <w:t xml:space="preserve">            SatisfiedResult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TweetHasLabelWithLanguageIn(</w:t>
      </w:r>
    </w:p>
    <w:p>
      <w:pPr>
        <w:jc w:val="both"/>
      </w:pPr>
      <w:r>
        <w:t xml:space="preserve">    safetyLabelType: TweetSafetyLabelType,</w:t>
      </w:r>
    </w:p>
    <w:p>
      <w:pPr>
        <w:jc w:val="both"/>
      </w:pPr>
      <w:r>
        <w:t xml:space="preserve">    languages: Set[String])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HasSafetyLabelType {</w:t>
      </w:r>
    </w:p>
    <w:p>
      <w:pPr>
        <w:jc w:val="both"/>
      </w:pPr>
      <w:r/>
    </w:p>
    <w:p>
      <w:pPr>
        <w:jc w:val="both"/>
      </w:pPr>
      <w:r>
        <w:t xml:space="preserve">    override lazy val name: String =</w:t>
      </w:r>
    </w:p>
    <w:p>
      <w:pPr>
        <w:jc w:val="both"/>
      </w:pPr>
      <w:r>
        <w:t xml:space="preserve">      s"TweetHasLabelWithLanguageIn($safetyLabelType, $languages)"</w:t>
      </w:r>
    </w:p>
    <w:p>
      <w:pPr>
        <w:jc w:val="both"/>
      </w:pPr>
      <w:r>
        <w:t xml:space="preserve">    override val features: Set[Feature[_]] = Set(TweetSafetyLabels)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override val labelTypes: Set[SafetyLabelType] = Set(safetyLabelType)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>
        <w:t xml:space="preserve">    private val SatisfiedResult: Satisfied =</w:t>
      </w:r>
    </w:p>
    <w:p>
      <w:pPr>
        <w:jc w:val="both"/>
      </w:pPr>
      <w:r>
        <w:t xml:space="preserve">      Satisfied(FoundTweetLabelWithLanguageIn(safetyLabelType, languages))</w:t>
      </w:r>
    </w:p>
    <w:p>
      <w:pPr>
        <w:jc w:val="both"/>
      </w:pPr>
      <w:r/>
    </w:p>
    <w:p>
      <w:pPr>
        <w:jc w:val="both"/>
      </w:pPr>
      <w:r>
        <w:t xml:space="preserve">    private[this] def hasLanguageMatch(label: TweetSafetyLabel): Boolean = {</w:t>
      </w:r>
    </w:p>
    <w:p>
      <w:pPr>
        <w:jc w:val="both"/>
      </w:pPr>
      <w:r>
        <w:t xml:space="preserve">      val isMatchingLanguageOpt = for {</w:t>
      </w:r>
    </w:p>
    <w:p>
      <w:pPr>
        <w:jc w:val="both"/>
      </w:pPr>
      <w:r>
        <w:t xml:space="preserve">        metadata &lt;- label.modelMetadata</w:t>
      </w:r>
    </w:p>
    <w:p>
      <w:pPr>
        <w:jc w:val="both"/>
      </w:pPr>
      <w:r>
        <w:t xml:space="preserve">        language &lt;- metadata.calibratedLanguage</w:t>
      </w:r>
    </w:p>
    <w:p>
      <w:pPr>
        <w:jc w:val="both"/>
      </w:pPr>
      <w:r>
        <w:t xml:space="preserve">      } yield languages.contains(language)</w:t>
      </w:r>
    </w:p>
    <w:p>
      <w:pPr>
        <w:jc w:val="both"/>
      </w:pPr>
      <w:r>
        <w:t xml:space="preserve">      isMatchingLanguageOpt.getOrElse(false)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featureMap(TweetSafetyLabels)</w:t>
      </w:r>
    </w:p>
    <w:p>
      <w:pPr>
        <w:jc w:val="both"/>
      </w:pPr>
      <w:r>
        <w:t xml:space="preserve">        .asInstanceOf[Seq[TweetSafetyLabel]]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label if label.labelType == safetyLabelType &amp;&amp; hasLanguageMatch(label) =&gt;</w:t>
      </w:r>
    </w:p>
    <w:p>
      <w:pPr>
        <w:jc w:val="both"/>
      </w:pPr>
      <w:r>
        <w:t xml:space="preserve">            SatisfiedResult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TweetHasLabelWithLanguagesWithParam(</w:t>
      </w:r>
    </w:p>
    <w:p>
      <w:pPr>
        <w:jc w:val="both"/>
      </w:pPr>
      <w:r>
        <w:t xml:space="preserve">    safetyLabelType: TweetSafetyLabelType,</w:t>
      </w:r>
    </w:p>
    <w:p>
      <w:pPr>
        <w:jc w:val="both"/>
      </w:pPr>
      <w:r>
        <w:t xml:space="preserve">    languageParam: Param[Seq[String]])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HasSafetyLabelType</w:t>
      </w:r>
    </w:p>
    <w:p>
      <w:pPr>
        <w:jc w:val="both"/>
      </w:pPr>
      <w:r>
        <w:t xml:space="preserve">      with HasParams {</w:t>
      </w:r>
    </w:p>
    <w:p>
      <w:pPr>
        <w:jc w:val="both"/>
      </w:pPr>
      <w:r>
        <w:t xml:space="preserve">    override lazy val name: String =</w:t>
      </w:r>
    </w:p>
    <w:p>
      <w:pPr>
        <w:jc w:val="both"/>
      </w:pPr>
      <w:r>
        <w:t xml:space="preserve">      s"TweetHasLabelWithLanguageIn($safetyLabelType, ${NamingUtils.getFriendlyName(languageParam)})"</w:t>
      </w:r>
    </w:p>
    <w:p>
      <w:pPr>
        <w:jc w:val="both"/>
      </w:pPr>
      <w:r>
        <w:t xml:space="preserve">    override val features: Set[Feature[_]] = Set(TweetSafetyLabels)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override val labelTypes: Set[SafetyLabelType] = Set(safetyLabelType)</w:t>
      </w:r>
    </w:p>
    <w:p>
      <w:pPr>
        <w:jc w:val="both"/>
      </w:pPr>
      <w:r>
        <w:t xml:space="preserve">    override val params: Set[Param[_]] = Set(languageParam)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/>
    </w:p>
    <w:p>
      <w:pPr>
        <w:jc w:val="both"/>
      </w:pPr>
      <w:r>
        <w:t xml:space="preserve">    private[this] def hasLanguageMatch(label: TweetSafetyLabel, languages: Set[String]): Boolean = {</w:t>
      </w:r>
    </w:p>
    <w:p>
      <w:pPr>
        <w:jc w:val="both"/>
      </w:pPr>
      <w:r>
        <w:t xml:space="preserve">      val isMatchingLanguageOpt = for {</w:t>
      </w:r>
    </w:p>
    <w:p>
      <w:pPr>
        <w:jc w:val="both"/>
      </w:pPr>
      <w:r>
        <w:t xml:space="preserve">        metadata &lt;- label.modelMetadata</w:t>
      </w:r>
    </w:p>
    <w:p>
      <w:pPr>
        <w:jc w:val="both"/>
      </w:pPr>
      <w:r>
        <w:t xml:space="preserve">        language &lt;- metadata.calibratedLanguage</w:t>
      </w:r>
    </w:p>
    <w:p>
      <w:pPr>
        <w:jc w:val="both"/>
      </w:pPr>
      <w:r>
        <w:t xml:space="preserve">      } yield languages.contains(language)</w:t>
      </w:r>
    </w:p>
    <w:p>
      <w:pPr>
        <w:jc w:val="both"/>
      </w:pPr>
      <w:r>
        <w:t xml:space="preserve">      isMatchingLanguageOpt.getOrElse(false)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languages = evaluationContext.params(languageParam).toSet</w:t>
      </w:r>
    </w:p>
    <w:p>
      <w:pPr>
        <w:jc w:val="both"/>
      </w:pPr>
      <w:r>
        <w:t xml:space="preserve">      val SatisfiedResult: Satisfied =</w:t>
      </w:r>
    </w:p>
    <w:p>
      <w:pPr>
        <w:jc w:val="both"/>
      </w:pPr>
      <w:r>
        <w:t xml:space="preserve">        Satisfied(FoundTweetLabelWithLanguageIn(safetyLabelType, languages))</w:t>
      </w:r>
    </w:p>
    <w:p>
      <w:pPr>
        <w:jc w:val="both"/>
      </w:pPr>
      <w:r>
        <w:t xml:space="preserve">      featureMap(TweetSafetyLabels)</w:t>
      </w:r>
    </w:p>
    <w:p>
      <w:pPr>
        <w:jc w:val="both"/>
      </w:pPr>
      <w:r>
        <w:t xml:space="preserve">        .asInstanceOf[Seq[TweetSafetyLabel]]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label if label.labelType == safetyLabelType &amp;&amp; hasLanguageMatch(label, languages) =&gt;</w:t>
      </w:r>
    </w:p>
    <w:p>
      <w:pPr>
        <w:jc w:val="both"/>
      </w:pPr>
      <w:r>
        <w:t xml:space="preserve">            SatisfiedResult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type TweetSafetyLabelPredicateFn = (TweetSafetyLabel) =&gt; Boolean</w:t>
      </w:r>
    </w:p>
    <w:p>
      <w:pPr>
        <w:jc w:val="both"/>
      </w:pPr>
      <w:r>
        <w:t xml:space="preserve">  abstract class NamedTweetSafetyLabelPredicate(</w:t>
      </w:r>
    </w:p>
    <w:p>
      <w:pPr>
        <w:jc w:val="both"/>
      </w:pPr>
      <w:r>
        <w:t xml:space="preserve">    private[rules] val fn: TweetSafetyLabelPredicateFn,</w:t>
      </w:r>
    </w:p>
    <w:p>
      <w:pPr>
        <w:jc w:val="both"/>
      </w:pPr>
      <w:r>
        <w:t xml:space="preserve">    private[rules] val name: String)</w:t>
      </w:r>
    </w:p>
    <w:p>
      <w:pPr>
        <w:jc w:val="both"/>
      </w:pPr>
      <w:r/>
    </w:p>
    <w:p>
      <w:pPr>
        <w:jc w:val="both"/>
      </w:pPr>
      <w:r>
        <w:t xml:space="preserve">  abstract class TweetHasSafetyLabelWithPredicate(</w:t>
      </w:r>
    </w:p>
    <w:p>
      <w:pPr>
        <w:jc w:val="both"/>
      </w:pPr>
      <w:r>
        <w:t xml:space="preserve">    private[rules] val safetyLabelType: TweetSafetyLabelType,</w:t>
      </w:r>
    </w:p>
    <w:p>
      <w:pPr>
        <w:jc w:val="both"/>
      </w:pPr>
      <w:r>
        <w:t xml:space="preserve">    private[rules] val predicate: NamedTweetSafetyLabelPredicate)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HasSafetyLabelType {</w:t>
      </w:r>
    </w:p>
    <w:p>
      <w:pPr>
        <w:jc w:val="both"/>
      </w:pPr>
      <w:r/>
    </w:p>
    <w:p>
      <w:pPr>
        <w:jc w:val="both"/>
      </w:pPr>
      <w:r>
        <w:t xml:space="preserve">    override lazy val name: String =</w:t>
      </w:r>
    </w:p>
    <w:p>
      <w:pPr>
        <w:jc w:val="both"/>
      </w:pPr>
      <w:r>
        <w:t xml:space="preserve">      s"TweetHasSafetyLabelWithPredicate(${predicate.name}($safetyLabelType))"</w:t>
      </w:r>
    </w:p>
    <w:p>
      <w:pPr>
        <w:jc w:val="both"/>
      </w:pPr>
      <w:r>
        <w:t xml:space="preserve">    override val features: Set[Feature[_]] = Set(TweetSafetyLabels)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override val labelTypes: Set[SafetyLabelType] = Set(safetyLabelType)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>
        <w:t xml:space="preserve">    private val SatisfiedResult: Satisfied =</w:t>
      </w:r>
    </w:p>
    <w:p>
      <w:pPr>
        <w:jc w:val="both"/>
      </w:pPr>
      <w:r>
        <w:t xml:space="preserve">      Satisfied(Result.FoundTweetSafetyLabelWithPredicate(safetyLabelType, predicate.name))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featureMap(TweetSafetyLabels)</w:t>
      </w:r>
    </w:p>
    <w:p>
      <w:pPr>
        <w:jc w:val="both"/>
      </w:pPr>
      <w:r>
        <w:t xml:space="preserve">        .asInstanceOf[Seq[TweetSafetyLabel]]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label if label.labelType == safetyLabelType &amp;&amp; predicate.fn(label) =&gt;</w:t>
      </w:r>
    </w:p>
    <w:p>
      <w:pPr>
        <w:jc w:val="both"/>
      </w:pPr>
      <w:r>
        <w:t xml:space="preserve">            SatisfiedResult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TweetHasSafetyLabelWithPredicate {</w:t>
      </w:r>
    </w:p>
    <w:p>
      <w:pPr>
        <w:jc w:val="both"/>
      </w:pPr>
      <w:r>
        <w:t xml:space="preserve">    def unapply(</w:t>
      </w:r>
    </w:p>
    <w:p>
      <w:pPr>
        <w:jc w:val="both"/>
      </w:pPr>
      <w:r>
        <w:t xml:space="preserve">      condition: TweetHasSafetyLabelWithPredicate</w:t>
      </w:r>
    </w:p>
    <w:p>
      <w:pPr>
        <w:jc w:val="both"/>
      </w:pPr>
      <w:r>
        <w:t xml:space="preserve">    ): Option[(TweetSafetyLabelType, NamedTweetSafetyLabelPredicate)] =</w:t>
      </w:r>
    </w:p>
    <w:p>
      <w:pPr>
        <w:jc w:val="both"/>
      </w:pPr>
      <w:r>
        <w:t xml:space="preserve">      Some((condition.safetyLabelType, condition.predicate))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WithScoreEqInt(score: Int)</w:t>
      </w:r>
    </w:p>
    <w:p>
      <w:pPr>
        <w:jc w:val="both"/>
      </w:pPr>
      <w:r>
        <w:t xml:space="preserve">      extends NamedTweetSafetyLabelPredicate(</w:t>
      </w:r>
    </w:p>
    <w:p>
      <w:pPr>
        <w:jc w:val="both"/>
      </w:pPr>
      <w:r>
        <w:t xml:space="preserve">        fn = tweetSafetyLabel =&gt; tweetSafetyLabel.score.exists(s =&gt; s.intValue() == score),</w:t>
      </w:r>
    </w:p>
    <w:p>
      <w:pPr>
        <w:jc w:val="both"/>
      </w:pPr>
      <w:r>
        <w:t xml:space="preserve">        name = "WithScoreEqInt"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class TweetHasSafetyLabelWithScoreEqInt(</w:t>
      </w:r>
    </w:p>
    <w:p>
      <w:pPr>
        <w:jc w:val="both"/>
      </w:pPr>
      <w:r>
        <w:t xml:space="preserve">    override val safetyLabelType: TweetSafetyLabelType,</w:t>
      </w:r>
    </w:p>
    <w:p>
      <w:pPr>
        <w:jc w:val="both"/>
      </w:pPr>
      <w:r>
        <w:t xml:space="preserve">    score: Int)</w:t>
      </w:r>
    </w:p>
    <w:p>
      <w:pPr>
        <w:jc w:val="both"/>
      </w:pPr>
      <w:r>
        <w:t xml:space="preserve">      extends TweetHasSafetyLabelWithPredicate(</w:t>
      </w:r>
    </w:p>
    <w:p>
      <w:pPr>
        <w:jc w:val="both"/>
      </w:pPr>
      <w:r>
        <w:t xml:space="preserve">        safetyLabelType,</w:t>
      </w:r>
    </w:p>
    <w:p>
      <w:pPr>
        <w:jc w:val="both"/>
      </w:pPr>
      <w:r>
        <w:t xml:space="preserve">        predicate = WithScoreEqInt(score)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class TweetReplyToParentTweetBeforeDuration(duration: Duration) extends Condition {</w:t>
      </w:r>
    </w:p>
    <w:p>
      <w:pPr>
        <w:jc w:val="both"/>
      </w:pPr>
      <w:r>
        <w:t xml:space="preserve">    override val features: Set[Feature[_]] = Set(TweetParentId, TweetTimestamp)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>
        <w:t xml:space="preserve">    private val SatisfiedResult: Satisfied = Satisfied(</w:t>
      </w:r>
    </w:p>
    <w:p>
      <w:pPr>
        <w:jc w:val="both"/>
      </w:pPr>
      <w:r>
        <w:t xml:space="preserve">      Result.IsTweetReplyToParentTweetBeforeDuration(duration))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featureMap</w:t>
      </w:r>
    </w:p>
    <w:p>
      <w:pPr>
        <w:jc w:val="both"/>
      </w:pPr>
      <w:r>
        <w:t xml:space="preserve">        .get(TweetParentId).collect {</w:t>
      </w:r>
    </w:p>
    <w:p>
      <w:pPr>
        <w:jc w:val="both"/>
      </w:pPr>
      <w:r>
        <w:t xml:space="preserve">          case tweetParentId: Long =&gt;</w:t>
      </w:r>
    </w:p>
    <w:p>
      <w:pPr>
        <w:jc w:val="both"/>
      </w:pPr>
      <w:r>
        <w:t xml:space="preserve">            featureMap</w:t>
      </w:r>
    </w:p>
    <w:p>
      <w:pPr>
        <w:jc w:val="both"/>
      </w:pPr>
      <w:r>
        <w:t xml:space="preserve">              .get(TweetTimestamp).collect {</w:t>
      </w:r>
    </w:p>
    <w:p>
      <w:pPr>
        <w:jc w:val="both"/>
      </w:pPr>
      <w:r>
        <w:t xml:space="preserve">                case tweetTimestamp: Time</w:t>
      </w:r>
    </w:p>
    <w:p>
      <w:pPr>
        <w:jc w:val="both"/>
      </w:pPr>
      <w:r>
        <w:t xml:space="preserve">                    if tweetTimestamp.diff(SnowflakeId.timeFromId(tweetParentId)) &lt; duration =&gt;</w:t>
      </w:r>
    </w:p>
    <w:p>
      <w:pPr>
        <w:jc w:val="both"/>
      </w:pPr>
      <w:r>
        <w:t xml:space="preserve">                  SatisfiedResult</w:t>
      </w:r>
    </w:p>
    <w:p>
      <w:pPr>
        <w:jc w:val="both"/>
      </w:pPr>
      <w:r>
        <w:t xml:space="preserve">              }.getOrElse(UnsatisfiedResult)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TweetReplyToRootTweetBeforeDuration(duration: Duration) extends Condition {</w:t>
      </w:r>
    </w:p>
    <w:p>
      <w:pPr>
        <w:jc w:val="both"/>
      </w:pPr>
      <w:r>
        <w:t xml:space="preserve">    override val features: Set[Feature[_]] = Set(TweetConversationId, TweetTimestamp)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>
        <w:t xml:space="preserve">    private val SatisfiedResult: Satisfied = Satisfied(</w:t>
      </w:r>
    </w:p>
    <w:p>
      <w:pPr>
        <w:jc w:val="both"/>
      </w:pPr>
      <w:r>
        <w:t xml:space="preserve">      Result.IsTweetReplyToRootTweetBeforeDuration(duration))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featureMap</w:t>
      </w:r>
    </w:p>
    <w:p>
      <w:pPr>
        <w:jc w:val="both"/>
      </w:pPr>
      <w:r>
        <w:t xml:space="preserve">        .get(TweetConversationId).collect {</w:t>
      </w:r>
    </w:p>
    <w:p>
      <w:pPr>
        <w:jc w:val="both"/>
      </w:pPr>
      <w:r>
        <w:t xml:space="preserve">          case tweetConversationId: Long =&gt;</w:t>
      </w:r>
    </w:p>
    <w:p>
      <w:pPr>
        <w:jc w:val="both"/>
      </w:pPr>
      <w:r>
        <w:t xml:space="preserve">            featureMap</w:t>
      </w:r>
    </w:p>
    <w:p>
      <w:pPr>
        <w:jc w:val="both"/>
      </w:pPr>
      <w:r>
        <w:t xml:space="preserve">              .get(TweetTimestamp).collect {</w:t>
      </w:r>
    </w:p>
    <w:p>
      <w:pPr>
        <w:jc w:val="both"/>
      </w:pPr>
      <w:r>
        <w:t xml:space="preserve">                case tweetTimestamp: Time</w:t>
      </w:r>
    </w:p>
    <w:p>
      <w:pPr>
        <w:jc w:val="both"/>
      </w:pPr>
      <w:r>
        <w:t xml:space="preserve">                    if tweetTimestamp.diff(</w:t>
      </w:r>
    </w:p>
    <w:p>
      <w:pPr>
        <w:jc w:val="both"/>
      </w:pPr>
      <w:r>
        <w:t xml:space="preserve">                      SnowflakeId.timeFromId(tweetConversationId)) &lt; duration =&gt;</w:t>
      </w:r>
    </w:p>
    <w:p>
      <w:pPr>
        <w:jc w:val="both"/>
      </w:pPr>
      <w:r>
        <w:t xml:space="preserve">                  SatisfiedResult</w:t>
      </w:r>
    </w:p>
    <w:p>
      <w:pPr>
        <w:jc w:val="both"/>
      </w:pPr>
      <w:r>
        <w:t xml:space="preserve">              }.getOrElse(UnsatisfiedResult)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TweetComposedBefore(cutoffTimestamp: Time) extends Condition {</w:t>
      </w:r>
    </w:p>
    <w:p>
      <w:pPr>
        <w:jc w:val="both"/>
      </w:pPr>
      <w:r>
        <w:t xml:space="preserve">    assert(cutoffTimestamp.inMilliseconds &gt; SnowflakeId.FirstSnowflakeIdUnixTime)</w:t>
      </w:r>
    </w:p>
    <w:p>
      <w:pPr>
        <w:jc w:val="both"/>
      </w:pPr>
      <w:r/>
    </w:p>
    <w:p>
      <w:pPr>
        <w:jc w:val="both"/>
      </w:pPr>
      <w:r>
        <w:t xml:space="preserve">    override val features: Set[Feature[_]] = Set(TweetTimestamp)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>
        <w:t xml:space="preserve">    private val SatisfiedResult: Satisfied = Satisfied(HasTweetTimestampBeforeCutoff)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featureMap(TweetTimestamp) match {</w:t>
      </w:r>
    </w:p>
    <w:p>
      <w:pPr>
        <w:jc w:val="both"/>
      </w:pPr>
      <w:r>
        <w:t xml:space="preserve">        case timestamp: Time if timestamp &gt; cutoffTimestamp =&gt; UnsatisfiedResult</w:t>
      </w:r>
    </w:p>
    <w:p>
      <w:pPr>
        <w:jc w:val="both"/>
      </w:pPr>
      <w:r>
        <w:t xml:space="preserve">        case _ =&gt; 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TweetComposedAfter(cutoffTimestamp: Time) extends Condition {</w:t>
      </w:r>
    </w:p>
    <w:p>
      <w:pPr>
        <w:jc w:val="both"/>
      </w:pPr>
      <w:r>
        <w:t xml:space="preserve">    assert(cutoffTimestamp.inMilliseconds &gt; SnowflakeId.FirstSnowflakeIdUnixTime)</w:t>
      </w:r>
    </w:p>
    <w:p>
      <w:pPr>
        <w:jc w:val="both"/>
      </w:pPr>
      <w:r/>
    </w:p>
    <w:p>
      <w:pPr>
        <w:jc w:val="both"/>
      </w:pPr>
      <w:r>
        <w:t xml:space="preserve">    override val features: Set[Feature[_]] = Set(TweetTimestamp)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>
        <w:t xml:space="preserve">    private val SatisfiedResult: Satisfied = Satisfied(HasTweetTimestampAfterCutoff)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featureMap(TweetTimestamp) match {</w:t>
      </w:r>
    </w:p>
    <w:p>
      <w:pPr>
        <w:jc w:val="both"/>
      </w:pPr>
      <w:r>
        <w:t xml:space="preserve">        case timestamp: Time if timestamp &gt; cutoffTimestamp =&gt; SatisfiedResult</w:t>
      </w:r>
    </w:p>
    <w:p>
      <w:pPr>
        <w:jc w:val="both"/>
      </w:pPr>
      <w:r>
        <w:t xml:space="preserve">        case _ =&gt;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TweetComposedAfterOffset(offset: Duration) extends Condition {</w:t>
      </w:r>
    </w:p>
    <w:p>
      <w:pPr>
        <w:jc w:val="both"/>
      </w:pPr>
      <w:r>
        <w:t xml:space="preserve">    override val features: Set[Feature[_]] = Set(TweetTimestamp)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>
        <w:t xml:space="preserve">    private val SatisfiedResult: Satisfied = Satisfied(HasTweetTimestampAfterOffset)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featureMap(TweetTimestamp) match {</w:t>
      </w:r>
    </w:p>
    <w:p>
      <w:pPr>
        <w:jc w:val="both"/>
      </w:pPr>
      <w:r>
        <w:t xml:space="preserve">        case timestamp: Time if timestamp &gt; Time.now.minus(offset) =&gt; SatisfiedResult</w:t>
      </w:r>
    </w:p>
    <w:p>
      <w:pPr>
        <w:jc w:val="both"/>
      </w:pPr>
      <w:r>
        <w:t xml:space="preserve">        case _ =&gt;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TweetComposedAfterWithParam(cutoffTimeParam: Param[Time])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HasParams {</w:t>
      </w:r>
    </w:p>
    <w:p>
      <w:pPr>
        <w:jc w:val="both"/>
      </w:pPr>
      <w:r>
        <w:t xml:space="preserve">    override val features: Set[Feature[_]] = Set(TweetTimestamp)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override val params: Set[Param[_]] = Set(cutoffTimeParam)</w:t>
      </w:r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>
        <w:t xml:space="preserve">    private val SatisfiedResult: Satisfied = Satisfied(HasTweetTimestampAfterCutoff)</w:t>
      </w:r>
    </w:p>
    <w:p>
      <w:pPr>
        <w:jc w:val="both"/>
      </w:pPr>
      <w:r/>
    </w:p>
    <w:p>
      <w:pPr>
        <w:jc w:val="both"/>
      </w:pPr>
      <w:r>
        <w:t xml:space="preserve">    override def preFilter(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PreFilterResult = {</w:t>
      </w:r>
    </w:p>
    <w:p>
      <w:pPr>
        <w:jc w:val="both"/>
      </w:pPr>
      <w:r>
        <w:t xml:space="preserve">      val cutoffTimestamp = evaluationContext.params(cutoffTimeParam)</w:t>
      </w:r>
    </w:p>
    <w:p>
      <w:pPr>
        <w:jc w:val="both"/>
      </w:pPr>
      <w:r>
        <w:t xml:space="preserve">      if (cutoffTimestamp.inMilliseconds &lt; SnowflakeId.FirstSnowflakeIdUnixTime) {</w:t>
      </w:r>
    </w:p>
    <w:p>
      <w:pPr>
        <w:jc w:val="both"/>
      </w:pPr>
      <w:r>
        <w:t xml:space="preserve">        Filtered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super.preFilter(evaluationContext, featureMap)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cutoffTimestamp = evaluationContext.params(cutoffTimeParam)</w:t>
      </w:r>
    </w:p>
    <w:p>
      <w:pPr>
        <w:jc w:val="both"/>
      </w:pPr>
      <w:r>
        <w:t xml:space="preserve">      featureMap(TweetTimestamp) match {</w:t>
      </w:r>
    </w:p>
    <w:p>
      <w:pPr>
        <w:jc w:val="both"/>
      </w:pPr>
      <w:r>
        <w:t xml:space="preserve">        case _: Time if cutoffTimestamp.inMilliseconds &lt; SnowflakeId.FirstSnowflakeIdUnixTime =&gt;</w:t>
      </w:r>
    </w:p>
    <w:p>
      <w:pPr>
        <w:jc w:val="both"/>
      </w:pPr>
      <w:r>
        <w:t xml:space="preserve">          UnsatisfiedResult</w:t>
      </w:r>
    </w:p>
    <w:p>
      <w:pPr>
        <w:jc w:val="both"/>
      </w:pPr>
      <w:r>
        <w:t xml:space="preserve">        case timestamp: Time if timestamp &gt; cutoffTimestamp =&gt; SatisfiedResult</w:t>
      </w:r>
    </w:p>
    <w:p>
      <w:pPr>
        <w:jc w:val="both"/>
      </w:pPr>
      <w:r>
        <w:t xml:space="preserve">        case _ =&gt;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AuthorHasLabel(labelValue: UserLabelValue, shortCircuitable: Boolean = true)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HasSafetyLabelType {</w:t>
      </w:r>
    </w:p>
    <w:p>
      <w:pPr>
        <w:jc w:val="both"/>
      </w:pPr>
      <w:r>
        <w:t xml:space="preserve">    override lazy val name: String = s"AuthorHasLabel(${labelValue.name})"</w:t>
      </w:r>
    </w:p>
    <w:p>
      <w:pPr>
        <w:jc w:val="both"/>
      </w:pPr>
      <w:r>
        <w:t xml:space="preserve">    override val features: Set[Feature[_]] = Set(AuthorUserLabels)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override val labelTypes: Set[SafetyLabelType] = Set(labelValue)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>
        <w:t xml:space="preserve">    private val SatisfiedResult: Satisfied = Satisfied(FoundUserLabel(labelValue))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labels = featureMap(AuthorUserLabels).asInstanceOf[Seq[Label]].map(UserLabel.fromThrift)</w:t>
      </w:r>
    </w:p>
    <w:p>
      <w:pPr>
        <w:jc w:val="both"/>
      </w:pPr>
      <w:r>
        <w:t xml:space="preserve">      labels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label</w:t>
      </w:r>
    </w:p>
    <w:p>
      <w:pPr>
        <w:jc w:val="both"/>
      </w:pPr>
      <w:r>
        <w:t xml:space="preserve">              if label.labelValue == labelValue</w:t>
      </w:r>
    </w:p>
    <w:p>
      <w:pPr>
        <w:jc w:val="both"/>
      </w:pPr>
      <w:r>
        <w:t xml:space="preserve">                &amp;&amp; ExperimentBase.shouldFilterForSource(evaluationContext.params, label.source) =&gt;</w:t>
      </w:r>
    </w:p>
    <w:p>
      <w:pPr>
        <w:jc w:val="both"/>
      </w:pPr>
      <w:r>
        <w:t xml:space="preserve">            SatisfiedResult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abstract class ViewerHasRole(role: String) extends Condition {</w:t>
      </w:r>
    </w:p>
    <w:p>
      <w:pPr>
        <w:jc w:val="both"/>
      </w:pPr>
      <w:r>
        <w:t xml:space="preserve">    override lazy val name: String = s"ViewerHasRole(${role})"</w:t>
      </w:r>
    </w:p>
    <w:p>
      <w:pPr>
        <w:jc w:val="both"/>
      </w:pPr>
      <w:r>
        <w:t xml:space="preserve">    override val features: Set[Feature[_]] = Set(ViewerRoles)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>
        <w:t xml:space="preserve">    private val SatisfiedResult: Satisfied = Satisfied(FoundUserRole(role))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roles = featureMap(ViewerRoles).asInstanceOf[Seq[String]]</w:t>
      </w:r>
    </w:p>
    <w:p>
      <w:pPr>
        <w:jc w:val="both"/>
      </w:pPr>
      <w:r>
        <w:t xml:space="preserve">      if (roles.contains(role)) {</w:t>
      </w:r>
    </w:p>
    <w:p>
      <w:pPr>
        <w:jc w:val="both"/>
      </w:pPr>
      <w:r>
        <w:t xml:space="preserve">        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ViewerIsEmployee extends ViewerHasRole(ViewerRoles.EmployeeRole)</w:t>
      </w:r>
    </w:p>
    <w:p>
      <w:pPr>
        <w:jc w:val="both"/>
      </w:pPr>
      <w:r/>
    </w:p>
    <w:p>
      <w:pPr>
        <w:jc w:val="both"/>
      </w:pPr>
      <w:r>
        <w:t xml:space="preserve">  case class ViewerHasLabel(labelValue: UserLabelValue) extends Condition with HasSafetyLabelType {</w:t>
      </w:r>
    </w:p>
    <w:p>
      <w:pPr>
        <w:jc w:val="both"/>
      </w:pPr>
      <w:r>
        <w:t xml:space="preserve">    override lazy val name: String = s"ViewerHasLabel(${labelValue.name})"</w:t>
      </w:r>
    </w:p>
    <w:p>
      <w:pPr>
        <w:jc w:val="both"/>
      </w:pPr>
      <w:r>
        <w:t xml:space="preserve">    override val features: Set[Feature[_]] = Set(ViewerUserLabels)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override val labelTypes: Set[SafetyLabelType] = Set(labelValue)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>
        <w:t xml:space="preserve">    private val SatisfiedResult: Satisfied = Satisfied(FoundUserLabel(labelValue))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labels = featureMap(ViewerUserLabels).asInstanceOf[Seq[Label]].map(UserLabel.fromThrift)</w:t>
      </w:r>
    </w:p>
    <w:p>
      <w:pPr>
        <w:jc w:val="both"/>
      </w:pPr>
      <w:r>
        <w:t xml:space="preserve">      labels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label</w:t>
      </w:r>
    </w:p>
    <w:p>
      <w:pPr>
        <w:jc w:val="both"/>
      </w:pPr>
      <w:r>
        <w:t xml:space="preserve">              if label.labelValue == labelValue</w:t>
      </w:r>
    </w:p>
    <w:p>
      <w:pPr>
        <w:jc w:val="both"/>
      </w:pPr>
      <w:r>
        <w:t xml:space="preserve">                &amp;&amp; ExperimentBase.shouldFilterForSource(evaluationContext.params, label.source) =&gt;</w:t>
      </w:r>
    </w:p>
    <w:p>
      <w:pPr>
        <w:jc w:val="both"/>
      </w:pPr>
      <w:r>
        <w:t xml:space="preserve">            SatisfiedResult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DeactivatedAuthor extends BooleanFeatureCondition(AuthorIsDeactivated)</w:t>
      </w:r>
    </w:p>
    <w:p>
      <w:pPr>
        <w:jc w:val="both"/>
      </w:pPr>
      <w:r>
        <w:t xml:space="preserve">  case object ErasedAuthor extends BooleanFeatureCondition(AuthorIsErased)</w:t>
      </w:r>
    </w:p>
    <w:p>
      <w:pPr>
        <w:jc w:val="both"/>
      </w:pPr>
      <w:r>
        <w:t xml:space="preserve">  case object OffboardedAuthor extends BooleanFeatureCondition(AuthorIsOffboarded)</w:t>
      </w:r>
    </w:p>
    <w:p>
      <w:pPr>
        <w:jc w:val="both"/>
      </w:pPr>
      <w:r>
        <w:t xml:space="preserve">  case object ProtectedAuthor extends BooleanFeatureCondition(AuthorIsProtected)</w:t>
      </w:r>
    </w:p>
    <w:p>
      <w:pPr>
        <w:jc w:val="both"/>
      </w:pPr>
      <w:r>
        <w:t xml:space="preserve">  case object VerifiedAuthor extends BooleanFeatureCondition(AuthorIsVerified)</w:t>
      </w:r>
    </w:p>
    <w:p>
      <w:pPr>
        <w:jc w:val="both"/>
      </w:pPr>
      <w:r>
        <w:t xml:space="preserve">  case object NsfwUserAuthor extends BooleanFeatureCondition(AuthorIsNsfwUser)</w:t>
      </w:r>
    </w:p>
    <w:p>
      <w:pPr>
        <w:jc w:val="both"/>
      </w:pPr>
      <w:r>
        <w:t xml:space="preserve">  case object NsfwAdminAuthor extends BooleanFeatureCondition(AuthorIsNsfwAdmin)</w:t>
      </w:r>
    </w:p>
    <w:p>
      <w:pPr>
        <w:jc w:val="both"/>
      </w:pPr>
      <w:r>
        <w:t xml:space="preserve">  case object TweetHasNsfwUserAuthor extends BooleanFeatureCondition(TweetHasNsfwUser)</w:t>
      </w:r>
    </w:p>
    <w:p>
      <w:pPr>
        <w:jc w:val="both"/>
      </w:pPr>
      <w:r>
        <w:t xml:space="preserve">  case object TweetHasNsfwAdminAuthor extends BooleanFeatureCondition(TweetHasNsfwAdmin)</w:t>
      </w:r>
    </w:p>
    <w:p>
      <w:pPr>
        <w:jc w:val="both"/>
      </w:pPr>
      <w:r>
        <w:t xml:space="preserve">  case object TweetHasMedia extends BooleanFeatureCondition(TweetHasMediaFeature)</w:t>
      </w:r>
    </w:p>
    <w:p>
      <w:pPr>
        <w:jc w:val="both"/>
      </w:pPr>
      <w:r>
        <w:t xml:space="preserve">  case object TweetHasDmcaMedia extends BooleanFeatureCondition(HasDmcaMediaFeature)</w:t>
      </w:r>
    </w:p>
    <w:p>
      <w:pPr>
        <w:jc w:val="both"/>
      </w:pPr>
      <w:r>
        <w:t xml:space="preserve">  case object TweetHasCard extends BooleanFeatureCondition(TweetHasCardFeature)</w:t>
      </w:r>
    </w:p>
    <w:p>
      <w:pPr>
        <w:jc w:val="both"/>
      </w:pPr>
      <w:r>
        <w:t xml:space="preserve">  case object IsPollCard extends BooleanFeatureCondition(CardIsPoll)</w:t>
      </w:r>
    </w:p>
    <w:p>
      <w:pPr>
        <w:jc w:val="both"/>
      </w:pPr>
      <w:r/>
    </w:p>
    <w:p>
      <w:pPr>
        <w:jc w:val="both"/>
      </w:pPr>
      <w:r>
        <w:t xml:space="preserve">  case object ProtectedViewer extends BooleanFeatureCondition(ViewerIsProtected)</w:t>
      </w:r>
    </w:p>
    <w:p>
      <w:pPr>
        <w:jc w:val="both"/>
      </w:pPr>
      <w:r>
        <w:t xml:space="preserve">  case object SoftViewer extends BooleanFeatureCondition(ViewerIsSoftUser)</w:t>
      </w:r>
    </w:p>
    <w:p>
      <w:pPr>
        <w:jc w:val="both"/>
      </w:pPr>
      <w:r/>
    </w:p>
    <w:p>
      <w:pPr>
        <w:jc w:val="both"/>
      </w:pPr>
      <w:r>
        <w:t xml:space="preserve">  case object ViewerHasUqfEnabled</w:t>
      </w:r>
    </w:p>
    <w:p>
      <w:pPr>
        <w:jc w:val="both"/>
      </w:pPr>
      <w:r>
        <w:t xml:space="preserve">      extends BooleanFeatureCondition(ViewerHasUniversalQualityFilterEnabled)</w:t>
      </w:r>
    </w:p>
    <w:p>
      <w:pPr>
        <w:jc w:val="both"/>
      </w:pPr>
      <w:r/>
    </w:p>
    <w:p>
      <w:pPr>
        <w:jc w:val="both"/>
      </w:pPr>
      <w:r>
        <w:t xml:space="preserve">  abstract class ViewerHasMatchingKeywordFor(muteSurface: MuteSurface) extends Condition {</w:t>
      </w:r>
    </w:p>
    <w:p>
      <w:pPr>
        <w:jc w:val="both"/>
      </w:pPr>
      <w:r>
        <w:t xml:space="preserve">    override def features: Set[Feature[_]] = Set(feature)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private val feature: Feature[MutedKeyword] = muteSurface match {</w:t>
      </w:r>
    </w:p>
    <w:p>
      <w:pPr>
        <w:jc w:val="both"/>
      </w:pPr>
      <w:r>
        <w:t xml:space="preserve">      case MuteSurface.HomeTimeline =&gt; ViewerMutesKeywordInTweetForHomeTimeline</w:t>
      </w:r>
    </w:p>
    <w:p>
      <w:pPr>
        <w:jc w:val="both"/>
      </w:pPr>
      <w:r>
        <w:t xml:space="preserve">      case MuteSurface.Notifications =&gt; ViewerMutesKeywordInTweetForNotifications</w:t>
      </w:r>
    </w:p>
    <w:p>
      <w:pPr>
        <w:jc w:val="both"/>
      </w:pPr>
      <w:r>
        <w:t xml:space="preserve">      case MuteSurface.TweetReplies =&gt; ViewerMutesKeywordInTweetForTweetReplies</w:t>
      </w:r>
    </w:p>
    <w:p>
      <w:pPr>
        <w:jc w:val="both"/>
      </w:pPr>
      <w:r/>
    </w:p>
    <w:p>
      <w:pPr>
        <w:jc w:val="both"/>
      </w:pPr>
      <w:r>
        <w:t xml:space="preserve">      case _ =&gt; throw new NoSuchElementException(muteSurface.toString)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mutedKeyword = featureMap(feature)</w:t>
      </w:r>
    </w:p>
    <w:p>
      <w:pPr>
        <w:jc w:val="both"/>
      </w:pPr>
      <w:r>
        <w:t xml:space="preserve">        .asInstanceOf[MutedKeyword]</w:t>
      </w:r>
    </w:p>
    <w:p>
      <w:pPr>
        <w:jc w:val="both"/>
      </w:pPr>
      <w:r>
        <w:t xml:space="preserve">      Result.fromMutedKeyword(mutedKeyword, 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ViewerHasMatchingKeywordForHomeTimeline</w:t>
      </w:r>
    </w:p>
    <w:p>
      <w:pPr>
        <w:jc w:val="both"/>
      </w:pPr>
      <w:r>
        <w:t xml:space="preserve">      extends ViewerHasMatchingKeywordFor(MuteSurface.HomeTimeline)</w:t>
      </w:r>
    </w:p>
    <w:p>
      <w:pPr>
        <w:jc w:val="both"/>
      </w:pPr>
      <w:r/>
    </w:p>
    <w:p>
      <w:pPr>
        <w:jc w:val="both"/>
      </w:pPr>
      <w:r>
        <w:t xml:space="preserve">  case object ViewerHasMatchingKeywordForNotifications</w:t>
      </w:r>
    </w:p>
    <w:p>
      <w:pPr>
        <w:jc w:val="both"/>
      </w:pPr>
      <w:r>
        <w:t xml:space="preserve">      extends ViewerHasMatchingKeywordFor(MuteSurface.Notifications)</w:t>
      </w:r>
    </w:p>
    <w:p>
      <w:pPr>
        <w:jc w:val="both"/>
      </w:pPr>
      <w:r/>
    </w:p>
    <w:p>
      <w:pPr>
        <w:jc w:val="both"/>
      </w:pPr>
      <w:r>
        <w:t xml:space="preserve">  case object ViewerHasMatchingKeywordForTweetReplies</w:t>
      </w:r>
    </w:p>
    <w:p>
      <w:pPr>
        <w:jc w:val="both"/>
      </w:pPr>
      <w:r>
        <w:t xml:space="preserve">      extends ViewerHasMatchingKeywordFor(MuteSurface.TweetReplies)</w:t>
      </w:r>
    </w:p>
    <w:p>
      <w:pPr>
        <w:jc w:val="both"/>
      </w:pPr>
      <w:r/>
    </w:p>
    <w:p>
      <w:pPr>
        <w:jc w:val="both"/>
      </w:pPr>
      <w:r>
        <w:t xml:space="preserve">  case object ViewerHasMatchingKeywordForAllSurfaces extends Condition {</w:t>
      </w:r>
    </w:p>
    <w:p>
      <w:pPr>
        <w:jc w:val="both"/>
      </w:pPr>
      <w:r>
        <w:t xml:space="preserve">    override def features: Set[Feature[_]] = Set(ViewerMutesKeywordInTweetForAllSurfaces)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mutedKeyword = featureMap(ViewerMutesKeywordInTweetForAllSurfaces)</w:t>
      </w:r>
    </w:p>
    <w:p>
      <w:pPr>
        <w:jc w:val="both"/>
      </w:pPr>
      <w:r>
        <w:t xml:space="preserve">        .asInstanceOf[MutedKeyword]</w:t>
      </w:r>
    </w:p>
    <w:p>
      <w:pPr>
        <w:jc w:val="both"/>
      </w:pPr>
      <w:r>
        <w:t xml:space="preserve">      Result.fromMutedKeyword(mutedKeyword, 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abstract class ViewerHasMatchingKeywordInSpaceTitleFor(muteSurface: MuteSurface)</w:t>
      </w:r>
    </w:p>
    <w:p>
      <w:pPr>
        <w:jc w:val="both"/>
      </w:pPr>
      <w:r>
        <w:t xml:space="preserve">      extends Condition {</w:t>
      </w:r>
    </w:p>
    <w:p>
      <w:pPr>
        <w:jc w:val="both"/>
      </w:pPr>
      <w:r>
        <w:t xml:space="preserve">    override def features: Set[Feature[_]] = Set(feature)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private val feature: Feature[MutedKeyword] = muteSurface match {</w:t>
      </w:r>
    </w:p>
    <w:p>
      <w:pPr>
        <w:jc w:val="both"/>
      </w:pPr>
      <w:r>
        <w:t xml:space="preserve">      case MuteSurface.Notifications =&gt; ViewerMutesKeywordInSpaceTitleForNotifications</w:t>
      </w:r>
    </w:p>
    <w:p>
      <w:pPr>
        <w:jc w:val="both"/>
      </w:pPr>
      <w:r>
        <w:t xml:space="preserve">      case _ =&gt; throw new NoSuchElementException(muteSurface.toString)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mutedKeyword = featureMap(feature)</w:t>
      </w:r>
    </w:p>
    <w:p>
      <w:pPr>
        <w:jc w:val="both"/>
      </w:pPr>
      <w:r>
        <w:t xml:space="preserve">        .asInstanceOf[MutedKeyword]</w:t>
      </w:r>
    </w:p>
    <w:p>
      <w:pPr>
        <w:jc w:val="both"/>
      </w:pPr>
      <w:r>
        <w:t xml:space="preserve">      Result.fromMutedKeyword(mutedKeyword, 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ViewerHasMatchingKeywordInSpaceTitleForNotifications</w:t>
      </w:r>
    </w:p>
    <w:p>
      <w:pPr>
        <w:jc w:val="both"/>
      </w:pPr>
      <w:r>
        <w:t xml:space="preserve">      extends ViewerHasMatchingKeywordInSpaceTitleFor(MuteSurface.Notifications)</w:t>
      </w:r>
    </w:p>
    <w:p>
      <w:pPr>
        <w:jc w:val="both"/>
      </w:pPr>
      <w:r/>
    </w:p>
    <w:p>
      <w:pPr>
        <w:jc w:val="both"/>
      </w:pPr>
      <w:r>
        <w:t xml:space="preserve">  case object ViewerFiltersNoConfirmedEmail</w:t>
      </w:r>
    </w:p>
    <w:p>
      <w:pPr>
        <w:jc w:val="both"/>
      </w:pPr>
      <w:r>
        <w:t xml:space="preserve">      extends BooleanFeatureCondition(</w:t>
      </w:r>
    </w:p>
    <w:p>
      <w:pPr>
        <w:jc w:val="both"/>
      </w:pPr>
      <w:r>
        <w:t xml:space="preserve">        com.twitter.visibility.features.ViewerFiltersNoConfirmedEmail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ViewerFiltersNoConfirmedPhone</w:t>
      </w:r>
    </w:p>
    <w:p>
      <w:pPr>
        <w:jc w:val="both"/>
      </w:pPr>
      <w:r>
        <w:t xml:space="preserve">      extends BooleanFeatureCondition(</w:t>
      </w:r>
    </w:p>
    <w:p>
      <w:pPr>
        <w:jc w:val="both"/>
      </w:pPr>
      <w:r>
        <w:t xml:space="preserve">        com.twitter.visibility.features.ViewerFiltersNoConfirmedPhone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ViewerFiltersDefaultProfileImage</w:t>
      </w:r>
    </w:p>
    <w:p>
      <w:pPr>
        <w:jc w:val="both"/>
      </w:pPr>
      <w:r>
        <w:t xml:space="preserve">      extends BooleanFeatureCondition(</w:t>
      </w:r>
    </w:p>
    <w:p>
      <w:pPr>
        <w:jc w:val="both"/>
      </w:pPr>
      <w:r>
        <w:t xml:space="preserve">        com.twitter.visibility.features.ViewerFiltersDefaultProfileImage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ViewerFiltersNewUsers</w:t>
      </w:r>
    </w:p>
    <w:p>
      <w:pPr>
        <w:jc w:val="both"/>
      </w:pPr>
      <w:r>
        <w:t xml:space="preserve">      extends BooleanFeatureCondition(</w:t>
      </w:r>
    </w:p>
    <w:p>
      <w:pPr>
        <w:jc w:val="both"/>
      </w:pPr>
      <w:r>
        <w:t xml:space="preserve">        com.twitter.visibility.features.ViewerFiltersNewUsers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ViewerFiltersNotFollowedBy</w:t>
      </w:r>
    </w:p>
    <w:p>
      <w:pPr>
        <w:jc w:val="both"/>
      </w:pPr>
      <w:r>
        <w:t xml:space="preserve">      extends BooleanFeatureCondition(</w:t>
      </w:r>
    </w:p>
    <w:p>
      <w:pPr>
        <w:jc w:val="both"/>
      </w:pPr>
      <w:r>
        <w:t xml:space="preserve">        com.twitter.visibility.features.ViewerFiltersNotFollowedBy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AuthorHasConfirmedEmail</w:t>
      </w:r>
    </w:p>
    <w:p>
      <w:pPr>
        <w:jc w:val="both"/>
      </w:pPr>
      <w:r>
        <w:t xml:space="preserve">      extends BooleanFeatureCondition(</w:t>
      </w:r>
    </w:p>
    <w:p>
      <w:pPr>
        <w:jc w:val="both"/>
      </w:pPr>
      <w:r>
        <w:t xml:space="preserve">        com.twitter.visibility.features.AuthorHasConfirmedEmail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AuthorHasVerifiedPhone</w:t>
      </w:r>
    </w:p>
    <w:p>
      <w:pPr>
        <w:jc w:val="both"/>
      </w:pPr>
      <w:r>
        <w:t xml:space="preserve">      extends BooleanFeatureCondition(</w:t>
      </w:r>
    </w:p>
    <w:p>
      <w:pPr>
        <w:jc w:val="both"/>
      </w:pPr>
      <w:r>
        <w:t xml:space="preserve">        com.twitter.visibility.features.AuthorHasVerifiedPhone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AuthorHasDefaultProfileImage</w:t>
      </w:r>
    </w:p>
    <w:p>
      <w:pPr>
        <w:jc w:val="both"/>
      </w:pPr>
      <w:r>
        <w:t xml:space="preserve">      extends BooleanFeatureCondition(</w:t>
      </w:r>
    </w:p>
    <w:p>
      <w:pPr>
        <w:jc w:val="both"/>
      </w:pPr>
      <w:r>
        <w:t xml:space="preserve">        com.twitter.visibility.features.AuthorHasDefaultProfileImage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AuthorIsNewAccount extends Condition {</w:t>
      </w:r>
    </w:p>
    <w:p>
      <w:pPr>
        <w:jc w:val="both"/>
      </w:pPr>
      <w:r>
        <w:t xml:space="preserve">    override val features: Set[Feature[_]] = Set(AuthorAccountAge)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age = featureMap(AuthorAccountAge).asInstanceOf[Duration]</w:t>
      </w:r>
    </w:p>
    <w:p>
      <w:pPr>
        <w:jc w:val="both"/>
      </w:pPr>
      <w:r/>
    </w:p>
    <w:p>
      <w:pPr>
        <w:jc w:val="both"/>
      </w:pPr>
      <w:r>
        <w:t xml:space="preserve">      if (age &lt; 72.hours) {</w:t>
      </w:r>
    </w:p>
    <w:p>
      <w:pPr>
        <w:jc w:val="both"/>
      </w:pPr>
      <w:r>
        <w:t xml:space="preserve">        Result.SatisfiedResult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abstract class ViewerInJurisdiction extends Condition {</w:t>
      </w:r>
    </w:p>
    <w:p>
      <w:pPr>
        <w:jc w:val="both"/>
      </w:pPr>
      <w:r>
        <w:t xml:space="preserve">    override def features: Set[Feature[_]] = Set.empty</w:t>
      </w:r>
    </w:p>
    <w:p>
      <w:pPr>
        <w:jc w:val="both"/>
      </w:pPr>
      <w:r>
        <w:t xml:space="preserve">    override val optionalFeatures: Set[Feature[_]] = Set(RequestCountryCode, ViewerCountryCode)</w:t>
      </w:r>
    </w:p>
    <w:p>
      <w:pPr>
        <w:jc w:val="both"/>
      </w:pPr>
      <w:r/>
    </w:p>
    <w:p>
      <w:pPr>
        <w:jc w:val="both"/>
      </w:pPr>
      <w:r>
        <w:t xml:space="preserve">    protected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protected case class CountryFeatures(</w:t>
      </w:r>
    </w:p>
    <w:p>
      <w:pPr>
        <w:jc w:val="both"/>
      </w:pPr>
      <w:r>
        <w:t xml:space="preserve">      requestCountryCode: Option[String],</w:t>
      </w:r>
    </w:p>
    <w:p>
      <w:pPr>
        <w:jc w:val="both"/>
      </w:pPr>
      <w:r>
        <w:t xml:space="preserve">      viewerCountryCode: Option[String])</w:t>
      </w:r>
    </w:p>
    <w:p>
      <w:pPr>
        <w:jc w:val="both"/>
      </w:pPr>
      <w:r/>
    </w:p>
    <w:p>
      <w:pPr>
        <w:jc w:val="both"/>
      </w:pPr>
      <w:r>
        <w:t xml:space="preserve">    def getCountryFeatures(featureMap: Map[Feature[_], _]): CountryFeatures = {</w:t>
      </w:r>
    </w:p>
    <w:p>
      <w:pPr>
        <w:jc w:val="both"/>
      </w:pPr>
      <w:r>
        <w:t xml:space="preserve">      val requestCountryCodeOpt = featureMap</w:t>
      </w:r>
    </w:p>
    <w:p>
      <w:pPr>
        <w:jc w:val="both"/>
      </w:pPr>
      <w:r>
        <w:t xml:space="preserve">        .get(RequestCountryCode)</w:t>
      </w:r>
    </w:p>
    <w:p>
      <w:pPr>
        <w:jc w:val="both"/>
      </w:pPr>
      <w:r>
        <w:t xml:space="preserve">        .map(_.asInstanceOf[String])</w:t>
      </w:r>
    </w:p>
    <w:p>
      <w:pPr>
        <w:jc w:val="both"/>
      </w:pPr>
      <w:r>
        <w:t xml:space="preserve">      val viewerCountryCodeOpt = featureMap</w:t>
      </w:r>
    </w:p>
    <w:p>
      <w:pPr>
        <w:jc w:val="both"/>
      </w:pPr>
      <w:r>
        <w:t xml:space="preserve">        .get(ViewerCountryCode)</w:t>
      </w:r>
    </w:p>
    <w:p>
      <w:pPr>
        <w:jc w:val="both"/>
      </w:pPr>
      <w:r>
        <w:t xml:space="preserve">        .map(_.asInstanceOf[String])</w:t>
      </w:r>
    </w:p>
    <w:p>
      <w:pPr>
        <w:jc w:val="both"/>
      </w:pPr>
      <w:r/>
    </w:p>
    <w:p>
      <w:pPr>
        <w:jc w:val="both"/>
      </w:pPr>
      <w:r>
        <w:t xml:space="preserve">      CountryFeatures(requestCountryCodeOpt, viewerCountryCodeOpt)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ViewerInHrcj(jurisdictions: Set[String]) extends ViewerInJurisdiction {</w:t>
      </w:r>
    </w:p>
    <w:p>
      <w:pPr>
        <w:jc w:val="both"/>
      </w:pPr>
      <w:r/>
    </w:p>
    <w:p>
      <w:pPr>
        <w:jc w:val="both"/>
      </w:pPr>
      <w:r>
        <w:t xml:space="preserve">    override def preFilter(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PreFilterResult =</w:t>
      </w:r>
    </w:p>
    <w:p>
      <w:pPr>
        <w:jc w:val="both"/>
      </w:pPr>
      <w:r>
        <w:t xml:space="preserve">      featureMap</w:t>
      </w:r>
    </w:p>
    <w:p>
      <w:pPr>
        <w:jc w:val="both"/>
      </w:pPr>
      <w:r>
        <w:t xml:space="preserve">        .get(RequestCountryCode)</w:t>
      </w:r>
    </w:p>
    <w:p>
      <w:pPr>
        <w:jc w:val="both"/>
      </w:pPr>
      <w:r>
        <w:t xml:space="preserve">        .map(_.asInstanceOf[String])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rcc if jurisdictions.contains(rcc) =&gt; NeedsFullEvaluation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.getOrElse(Filtered)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countryFeatures = getCountryFeatures(featureMap)</w:t>
      </w:r>
    </w:p>
    <w:p>
      <w:pPr>
        <w:jc w:val="both"/>
      </w:pPr>
      <w:r/>
    </w:p>
    <w:p>
      <w:pPr>
        <w:jc w:val="both"/>
      </w:pPr>
      <w:r>
        <w:t xml:space="preserve">      countryFeatures match {</w:t>
      </w:r>
    </w:p>
    <w:p>
      <w:pPr>
        <w:jc w:val="both"/>
      </w:pPr>
      <w:r>
        <w:t xml:space="preserve">        case CountryFeatures(Some(rcc), Some(vcc))</w:t>
      </w:r>
    </w:p>
    <w:p>
      <w:pPr>
        <w:jc w:val="both"/>
      </w:pPr>
      <w:r>
        <w:t xml:space="preserve">            if jurisdictions.contains(rcc) &amp;&amp; vcc.equals(rcc) =&gt;</w:t>
      </w:r>
    </w:p>
    <w:p>
      <w:pPr>
        <w:jc w:val="both"/>
      </w:pPr>
      <w:r>
        <w:t xml:space="preserve">          Satisfied(Result.ViewerInHrcj(rcc))</w:t>
      </w:r>
    </w:p>
    <w:p>
      <w:pPr>
        <w:jc w:val="both"/>
      </w:pPr>
      <w:r>
        <w:t xml:space="preserve">        case _ =&gt;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ViewerOrRequestInJurisdiction(enabledCountriesParam: Param[Seq[String]])</w:t>
      </w:r>
    </w:p>
    <w:p>
      <w:pPr>
        <w:jc w:val="both"/>
      </w:pPr>
      <w:r>
        <w:t xml:space="preserve">      extends ViewerInJurisdiction</w:t>
      </w:r>
    </w:p>
    <w:p>
      <w:pPr>
        <w:jc w:val="both"/>
      </w:pPr>
      <w:r>
        <w:t xml:space="preserve">      with HasParams</w:t>
      </w:r>
    </w:p>
    <w:p>
      <w:pPr>
        <w:jc w:val="both"/>
      </w:pPr>
      <w:r>
        <w:t xml:space="preserve">      with PreFilterOnOptionalFeatures {</w:t>
      </w:r>
    </w:p>
    <w:p>
      <w:pPr>
        <w:jc w:val="both"/>
      </w:pPr>
      <w:r/>
    </w:p>
    <w:p>
      <w:pPr>
        <w:jc w:val="both"/>
      </w:pPr>
      <w:r>
        <w:t xml:space="preserve">    override val params: Set[Param[_]] = Set(enabledCountriesParam)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countries: Seq[String] =</w:t>
      </w:r>
    </w:p>
    <w:p>
      <w:pPr>
        <w:jc w:val="both"/>
      </w:pPr>
      <w:r>
        <w:t xml:space="preserve">        evaluationContext.params(enabledCountriesParam).map(c =&gt; c.toLowerCase)</w:t>
      </w:r>
    </w:p>
    <w:p>
      <w:pPr>
        <w:jc w:val="both"/>
      </w:pPr>
      <w:r>
        <w:t xml:space="preserve">      val countryFeatures = getCountryFeatures(featureMap)</w:t>
      </w:r>
    </w:p>
    <w:p>
      <w:pPr>
        <w:jc w:val="both"/>
      </w:pPr>
      <w:r/>
    </w:p>
    <w:p>
      <w:pPr>
        <w:jc w:val="both"/>
      </w:pPr>
      <w:r>
        <w:t xml:space="preserve">      val countryCodeOpt =</w:t>
      </w:r>
    </w:p>
    <w:p>
      <w:pPr>
        <w:jc w:val="both"/>
      </w:pPr>
      <w:r>
        <w:t xml:space="preserve">        countryFeatures.viewerCountryCode.orElse(countryFeatures.requestCountryCode)</w:t>
      </w:r>
    </w:p>
    <w:p>
      <w:pPr>
        <w:jc w:val="both"/>
      </w:pPr>
      <w:r/>
    </w:p>
    <w:p>
      <w:pPr>
        <w:jc w:val="both"/>
      </w:pPr>
      <w:r>
        <w:t xml:space="preserve">      countryCodeOpt match {</w:t>
      </w:r>
    </w:p>
    <w:p>
      <w:pPr>
        <w:jc w:val="both"/>
      </w:pPr>
      <w:r>
        <w:t xml:space="preserve">        case Some(countryCode) if countries.contains(countryCode) =&gt;</w:t>
      </w:r>
    </w:p>
    <w:p>
      <w:pPr>
        <w:jc w:val="both"/>
      </w:pPr>
      <w:r>
        <w:t xml:space="preserve">          Satisfied(Result.ViewerOrRequestInCountry(countryCode))</w:t>
      </w:r>
    </w:p>
    <w:p>
      <w:pPr>
        <w:jc w:val="both"/>
      </w:pPr>
      <w:r>
        <w:t xml:space="preserve">        case _ =&gt;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ViewerAgeInYearsGte(ageToCompare: Int, ignoreEmptyAge: Boolean = false)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PreFilterOnOptionalFeatures {</w:t>
      </w:r>
    </w:p>
    <w:p>
      <w:pPr>
        <w:jc w:val="both"/>
      </w:pPr>
      <w:r>
        <w:t xml:space="preserve">    override def features: Set[Feature[_]] = Set.empty</w:t>
      </w:r>
    </w:p>
    <w:p>
      <w:pPr>
        <w:jc w:val="both"/>
      </w:pPr>
      <w:r>
        <w:t xml:space="preserve">    override def optionalFeatures: Set[Feature[_]] = Set(ViewerAge)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</w:t>
      </w:r>
    </w:p>
    <w:p>
      <w:pPr>
        <w:jc w:val="both"/>
      </w:pPr>
      <w:r>
        <w:t xml:space="preserve">      featureMap</w:t>
      </w:r>
    </w:p>
    <w:p>
      <w:pPr>
        <w:jc w:val="both"/>
      </w:pPr>
      <w:r>
        <w:t xml:space="preserve">        .get(ViewerAge)</w:t>
      </w:r>
    </w:p>
    <w:p>
      <w:pPr>
        <w:jc w:val="both"/>
      </w:pPr>
      <w:r>
        <w:t xml:space="preserve">        .map(_.asInstanceOf[UserAge])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UserAge(Some(age)) if age &gt;= ageToCompare =&gt;</w:t>
      </w:r>
    </w:p>
    <w:p>
      <w:pPr>
        <w:jc w:val="both"/>
      </w:pPr>
      <w:r>
        <w:t xml:space="preserve">            Satisfied(Result.ViewerAgeInYears(age))</w:t>
      </w:r>
    </w:p>
    <w:p>
      <w:pPr>
        <w:jc w:val="both"/>
      </w:pPr>
      <w:r>
        <w:t xml:space="preserve">          case UserAge(None) if ignoreEmptyAge =&gt;</w:t>
      </w:r>
    </w:p>
    <w:p>
      <w:pPr>
        <w:jc w:val="both"/>
      </w:pPr>
      <w:r>
        <w:t xml:space="preserve">            Satisfied(Result.NoViewerAge)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.getOrElse(unsatisfiedResult)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UnderageViewer(ageToCompare: Int) extends Condition with PreFilterOnOptionalFeatures {</w:t>
      </w:r>
    </w:p>
    <w:p>
      <w:pPr>
        <w:jc w:val="both"/>
      </w:pPr>
      <w:r>
        <w:t xml:space="preserve">    override def features: Set[Feature[_]] = Set.empty</w:t>
      </w:r>
    </w:p>
    <w:p>
      <w:pPr>
        <w:jc w:val="both"/>
      </w:pPr>
      <w:r>
        <w:t xml:space="preserve">    override def optionalFeatures: Set[Feature[_]] = Set(ViewerAge)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</w:t>
      </w:r>
    </w:p>
    <w:p>
      <w:pPr>
        <w:jc w:val="both"/>
      </w:pPr>
      <w:r>
        <w:t xml:space="preserve">      featureMap</w:t>
      </w:r>
    </w:p>
    <w:p>
      <w:pPr>
        <w:jc w:val="both"/>
      </w:pPr>
      <w:r>
        <w:t xml:space="preserve">        .get(ViewerAge)</w:t>
      </w:r>
    </w:p>
    <w:p>
      <w:pPr>
        <w:jc w:val="both"/>
      </w:pPr>
      <w:r>
        <w:t xml:space="preserve">        .map(_.asInstanceOf[UserAge])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UserAge(Some(age)) if age &lt; ageToCompare =&gt; Satisfied(Result.ViewerAgeInYears(age))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.getOrElse(unsatisfiedResult)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ViewerMissingAge extends Condition with PreFilterOnOptionalFeatures {</w:t>
      </w:r>
    </w:p>
    <w:p>
      <w:pPr>
        <w:jc w:val="both"/>
      </w:pPr>
      <w:r>
        <w:t xml:space="preserve">    override def features: Set[Feature[_]] = Set.empty</w:t>
      </w:r>
    </w:p>
    <w:p>
      <w:pPr>
        <w:jc w:val="both"/>
      </w:pPr>
      <w:r>
        <w:t xml:space="preserve">    override def optionalFeatures: Set[Feature[_]] = Set(ViewerAge)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</w:t>
      </w:r>
    </w:p>
    <w:p>
      <w:pPr>
        <w:jc w:val="both"/>
      </w:pPr>
      <w:r>
        <w:t xml:space="preserve">      featureMap</w:t>
      </w:r>
    </w:p>
    <w:p>
      <w:pPr>
        <w:jc w:val="both"/>
      </w:pPr>
      <w:r>
        <w:t xml:space="preserve">        .get(ViewerAge)</w:t>
      </w:r>
    </w:p>
    <w:p>
      <w:pPr>
        <w:jc w:val="both"/>
      </w:pPr>
      <w:r>
        <w:t xml:space="preserve">        .map(_.asInstanceOf[UserAge])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UserAge(None) =&gt; Satisfied(Result.NoViewerAge)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.getOrElse(unsatisfiedResult)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ViewerOptInBlockingOnSearch extends BooleanFeatureCondition(ViewerOptInBlocking)</w:t>
      </w:r>
    </w:p>
    <w:p>
      <w:pPr>
        <w:jc w:val="both"/>
      </w:pPr>
      <w:r>
        <w:t xml:space="preserve">  case object ViewerOptInFilteringOnSearch extends BooleanFeatureCondition(ViewerOptInFiltering)</w:t>
      </w:r>
    </w:p>
    <w:p>
      <w:pPr>
        <w:jc w:val="both"/>
      </w:pPr>
      <w:r>
        <w:t xml:space="preserve">  case object SelfReply extends BooleanFeatureCondition(TweetIsSelfReply)</w:t>
      </w:r>
    </w:p>
    <w:p>
      <w:pPr>
        <w:jc w:val="both"/>
      </w:pPr>
      <w:r>
        <w:t xml:space="preserve">  case object Nullcast extends BooleanFeatureCondition(TweetIsNullcast)</w:t>
      </w:r>
    </w:p>
    <w:p>
      <w:pPr>
        <w:jc w:val="both"/>
      </w:pPr>
      <w:r>
        <w:t xml:space="preserve">  case object Moderated extends BooleanFeatureCondition(TweetIsModerated)</w:t>
      </w:r>
    </w:p>
    <w:p>
      <w:pPr>
        <w:jc w:val="both"/>
      </w:pPr>
      <w:r>
        <w:t xml:space="preserve">  case object Retweet extends BooleanFeatureCondition(TweetIsRetweet)</w:t>
      </w:r>
    </w:p>
    <w:p>
      <w:pPr>
        <w:jc w:val="both"/>
      </w:pPr>
      <w:r/>
    </w:p>
    <w:p>
      <w:pPr>
        <w:jc w:val="both"/>
      </w:pPr>
      <w:r>
        <w:t xml:space="preserve">  case object IsFirstPageSearchResult extends Condition {</w:t>
      </w:r>
    </w:p>
    <w:p>
      <w:pPr>
        <w:jc w:val="both"/>
      </w:pPr>
      <w:r>
        <w:t xml:space="preserve">    override val features: Set[Feature[_]] = Set(SearchResultsPageNumber)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searchResultsPageNumber = featureMap(SearchResultsPageNumber).asInstanceOf[Int]</w:t>
      </w:r>
    </w:p>
    <w:p>
      <w:pPr>
        <w:jc w:val="both"/>
      </w:pPr>
      <w:r>
        <w:t xml:space="preserve">      if (searchResultsPageNumber == 1) {</w:t>
      </w:r>
    </w:p>
    <w:p>
      <w:pPr>
        <w:jc w:val="both"/>
      </w:pPr>
      <w:r>
        <w:t xml:space="preserve">        Result.SatisfiedResult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HasSearchCandidateCountGreaterThan45 extends Condition {</w:t>
      </w:r>
    </w:p>
    <w:p>
      <w:pPr>
        <w:jc w:val="both"/>
      </w:pPr>
      <w:r>
        <w:t xml:space="preserve">    override val features: Set[Feature[_]] = Set(SearchCandidateCount)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searchCandidateCount = featureMap(SearchCandidateCount).asInstanceOf[Int]</w:t>
      </w:r>
    </w:p>
    <w:p>
      <w:pPr>
        <w:jc w:val="both"/>
      </w:pPr>
      <w:r>
        <w:t xml:space="preserve">      if (searchCandidateCount &gt; 45) {</w:t>
      </w:r>
    </w:p>
    <w:p>
      <w:pPr>
        <w:jc w:val="both"/>
      </w:pPr>
      <w:r>
        <w:t xml:space="preserve">        Result.SatisfiedResult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abstract class HasSearchQuerySource(querySourceToMatch: ThriftQuerySource) extends Condition {</w:t>
      </w:r>
    </w:p>
    <w:p>
      <w:pPr>
        <w:jc w:val="both"/>
      </w:pPr>
      <w:r>
        <w:t xml:space="preserve">    override lazy val name: String = s"HasSearchQuerySource(${querySourceToMatch})"</w:t>
      </w:r>
    </w:p>
    <w:p>
      <w:pPr>
        <w:jc w:val="both"/>
      </w:pPr>
      <w:r>
        <w:t xml:space="preserve">    override val features: Set[Feature[_]] = Set(SearchQuerySource)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>
        <w:t xml:space="preserve">    private val SatisfiedResult: Satisfied = Satisfied(HasQuerySource(querySourceToMatch))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querySource = featureMap(SearchQuerySource).asInstanceOf[ThriftQuerySource]</w:t>
      </w:r>
    </w:p>
    <w:p>
      <w:pPr>
        <w:jc w:val="both"/>
      </w:pPr>
      <w:r>
        <w:t xml:space="preserve">      if (querySourceToMatch.equals(querySource)) {</w:t>
      </w:r>
    </w:p>
    <w:p>
      <w:pPr>
        <w:jc w:val="both"/>
      </w:pPr>
      <w:r>
        <w:t xml:space="preserve">        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IsTrendClickSourceSearchResult extends Condition {</w:t>
      </w:r>
    </w:p>
    <w:p>
      <w:pPr>
        <w:jc w:val="both"/>
      </w:pPr>
      <w:r>
        <w:t xml:space="preserve">    override val features: Set[Feature[_]] = Set(SearchQuerySource)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private def checkQuerySource[T](</w:t>
      </w:r>
    </w:p>
    <w:p>
      <w:pPr>
        <w:jc w:val="both"/>
      </w:pPr>
      <w:r>
        <w:t xml:space="preserve">      featureMap: Map[Feature[_], _],</w:t>
      </w:r>
    </w:p>
    <w:p>
      <w:pPr>
        <w:jc w:val="both"/>
      </w:pPr>
      <w:r>
        <w:t xml:space="preserve">      nonTrendSourceResult: T,</w:t>
      </w:r>
    </w:p>
    <w:p>
      <w:pPr>
        <w:jc w:val="both"/>
      </w:pPr>
      <w:r>
        <w:t xml:space="preserve">      trendSourceResult: T</w:t>
      </w:r>
    </w:p>
    <w:p>
      <w:pPr>
        <w:jc w:val="both"/>
      </w:pPr>
      <w:r>
        <w:t xml:space="preserve">    ): T = {</w:t>
      </w:r>
    </w:p>
    <w:p>
      <w:pPr>
        <w:jc w:val="both"/>
      </w:pPr>
      <w:r>
        <w:t xml:space="preserve">      val searchResultsPageNumber = featureMap(SearchQuerySource).asInstanceOf[ThriftQuerySource]</w:t>
      </w:r>
    </w:p>
    <w:p>
      <w:pPr>
        <w:jc w:val="both"/>
      </w:pPr>
      <w:r>
        <w:t xml:space="preserve">      if (searchResultsPageNumber == ThriftQuerySource.TrendClick) {</w:t>
      </w:r>
    </w:p>
    <w:p>
      <w:pPr>
        <w:jc w:val="both"/>
      </w:pPr>
      <w:r>
        <w:t xml:space="preserve">        trendSourceResult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nonTrendSourceResult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preFilter(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PreFilterResult =</w:t>
      </w:r>
    </w:p>
    <w:p>
      <w:pPr>
        <w:jc w:val="both"/>
      </w:pPr>
      <w:r>
        <w:t xml:space="preserve">      checkQuerySource(featureMap, Filtered, NotFiltered)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</w:t>
      </w:r>
    </w:p>
    <w:p>
      <w:pPr>
        <w:jc w:val="both"/>
      </w:pPr>
      <w:r>
        <w:t xml:space="preserve">      checkQuerySource(featureMap, UnsatisfiedResult, Result.SatisfiedResult)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IsSearchHashtagClick extends HasSearchQuerySource(ThriftQuerySource.HashtagClick)</w:t>
      </w:r>
    </w:p>
    <w:p>
      <w:pPr>
        <w:jc w:val="both"/>
      </w:pPr>
      <w:r>
        <w:t xml:space="preserve">  case object IsSearchTrendClick extends HasSearchQuerySource(ThriftQuerySource.TrendClick)</w:t>
      </w:r>
    </w:p>
    <w:p>
      <w:pPr>
        <w:jc w:val="both"/>
      </w:pPr>
      <w:r/>
    </w:p>
    <w:p>
      <w:pPr>
        <w:jc w:val="both"/>
      </w:pPr>
      <w:r>
        <w:t xml:space="preserve">  case object SearchQueryHasUser</w:t>
      </w:r>
    </w:p>
    <w:p>
      <w:pPr>
        <w:jc w:val="both"/>
      </w:pPr>
      <w:r>
        <w:t xml:space="preserve">      extends BooleanFeatureCondition(com.twitter.visibility.features.SearchQueryHasUser)</w:t>
      </w:r>
    </w:p>
    <w:p>
      <w:pPr>
        <w:jc w:val="both"/>
      </w:pPr>
      <w:r/>
    </w:p>
    <w:p>
      <w:pPr>
        <w:jc w:val="both"/>
      </w:pPr>
      <w:r>
        <w:t xml:space="preserve">  case class Equals[T](feature: Feature[T], value: T) extends Condition {</w:t>
      </w:r>
    </w:p>
    <w:p>
      <w:pPr>
        <w:jc w:val="both"/>
      </w:pPr>
      <w:r/>
    </w:p>
    <w:p>
      <w:pPr>
        <w:jc w:val="both"/>
      </w:pPr>
      <w:r>
        <w:t xml:space="preserve">    override def features: Set[Feature[_]] = Set(feature)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SatisfiedResult: Result = Satisfied()</w:t>
      </w:r>
    </w:p>
    <w:p>
      <w:pPr>
        <w:jc w:val="both"/>
      </w:pPr>
      <w:r>
        <w:t xml:space="preserve">    private val UnsatisfiedResult: 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featureValue = featureMap(feature).asInstanceOf[T]</w:t>
      </w:r>
    </w:p>
    <w:p>
      <w:pPr>
        <w:jc w:val="both"/>
      </w:pPr>
      <w:r>
        <w:t xml:space="preserve">      if (featureValue.equals(value)) SatisfiedResult else UnsatisfiedResult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FeatureEquals[T](left: Feature[T], right: Feature[T]) extends Condition {</w:t>
      </w:r>
    </w:p>
    <w:p>
      <w:pPr>
        <w:jc w:val="both"/>
      </w:pPr>
      <w:r/>
    </w:p>
    <w:p>
      <w:pPr>
        <w:jc w:val="both"/>
      </w:pPr>
      <w:r>
        <w:t xml:space="preserve">    override def features: Set[Feature[_]] = Set.empty</w:t>
      </w:r>
    </w:p>
    <w:p>
      <w:pPr>
        <w:jc w:val="both"/>
      </w:pPr>
      <w:r>
        <w:t xml:space="preserve">    override val optionalFeatures: Set[Feature[_]] = Set(left, right)</w:t>
      </w:r>
    </w:p>
    <w:p>
      <w:pPr>
        <w:jc w:val="both"/>
      </w:pPr>
      <w:r/>
    </w:p>
    <w:p>
      <w:pPr>
        <w:jc w:val="both"/>
      </w:pPr>
      <w:r>
        <w:t xml:space="preserve">    private val SatisfiedResult: Result = Satisfied()</w:t>
      </w:r>
    </w:p>
    <w:p>
      <w:pPr>
        <w:jc w:val="both"/>
      </w:pPr>
      <w:r>
        <w:t xml:space="preserve">    private val UnsatisfiedResult: 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preFilter(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PreFilterResult = {</w:t>
      </w:r>
    </w:p>
    <w:p>
      <w:pPr>
        <w:jc w:val="both"/>
      </w:pPr>
      <w:r>
        <w:t xml:space="preserve">      if (featureMap.contains(left) &amp;&amp; featureMap.contains(right)) {</w:t>
      </w:r>
    </w:p>
    <w:p>
      <w:pPr>
        <w:jc w:val="both"/>
      </w:pPr>
      <w:r>
        <w:t xml:space="preserve">        if (apply(evaluationContext, featureMap).asBoolean) {</w:t>
      </w:r>
    </w:p>
    <w:p>
      <w:pPr>
        <w:jc w:val="both"/>
      </w:pPr>
      <w:r>
        <w:t xml:space="preserve">          NotFiltered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Filtered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NeedsFullEvaluation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if (featureMap.contains(left) &amp;&amp; featureMap.contains(right)) {</w:t>
      </w:r>
    </w:p>
    <w:p>
      <w:pPr>
        <w:jc w:val="both"/>
      </w:pPr>
      <w:r>
        <w:t xml:space="preserve">        val leftValue = featureMap(left).asInstanceOf[T]</w:t>
      </w:r>
    </w:p>
    <w:p>
      <w:pPr>
        <w:jc w:val="both"/>
      </w:pPr>
      <w:r>
        <w:t xml:space="preserve">        val rightValue = featureMap(right).asInstanceOf[T]</w:t>
      </w:r>
    </w:p>
    <w:p>
      <w:pPr>
        <w:jc w:val="both"/>
      </w:pPr>
      <w:r>
        <w:t xml:space="preserve">        if (leftValue.equals(rightValue)) SatisfiedResult else UnsatisfiedResult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And(override val conditions: Condition*)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HasNestedConditions</w:t>
      </w:r>
    </w:p>
    <w:p>
      <w:pPr>
        <w:jc w:val="both"/>
      </w:pPr>
      <w:r>
        <w:t xml:space="preserve">      with HasParams {</w:t>
      </w:r>
    </w:p>
    <w:p>
      <w:pPr>
        <w:jc w:val="both"/>
      </w:pPr>
      <w:r>
        <w:t xml:space="preserve">    override lazy val name: String = s"(${conditions.map(_.name).mkString(" And ")})"</w:t>
      </w:r>
    </w:p>
    <w:p>
      <w:pPr>
        <w:jc w:val="both"/>
      </w:pPr>
      <w:r>
        <w:t xml:space="preserve">    override val features: Set[Feature[_]] = conditions.flatMap(_.features).toSet</w:t>
      </w:r>
    </w:p>
    <w:p>
      <w:pPr>
        <w:jc w:val="both"/>
      </w:pPr>
      <w:r>
        <w:t xml:space="preserve">    override val optionalFeatures: Set[Feature[_]] = conditions.flatMap(_.optionalFeatures).toSet</w:t>
      </w:r>
    </w:p>
    <w:p>
      <w:pPr>
        <w:jc w:val="both"/>
      </w:pPr>
      <w:r>
        <w:t xml:space="preserve">    override val params: Set[Param[_]] =</w:t>
      </w:r>
    </w:p>
    <w:p>
      <w:pPr>
        <w:jc w:val="both"/>
      </w:pPr>
      <w:r>
        <w:t xml:space="preserve">      conditions.collect { case p: HasParams =&gt; p.params }.flatten.toSet</w:t>
      </w:r>
    </w:p>
    <w:p>
      <w:pPr>
        <w:jc w:val="both"/>
      </w:pPr>
      <w:r/>
    </w:p>
    <w:p>
      <w:pPr>
        <w:jc w:val="both"/>
      </w:pPr>
      <w:r>
        <w:t xml:space="preserve">    override def preFilter(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PreFilterResult = {</w:t>
      </w:r>
    </w:p>
    <w:p>
      <w:pPr>
        <w:jc w:val="both"/>
      </w:pPr>
      <w:r>
        <w:t xml:space="preserve">      conditions.foldLeft(NotFiltered: PreFilterResult) {</w:t>
      </w:r>
    </w:p>
    <w:p>
      <w:pPr>
        <w:jc w:val="both"/>
      </w:pPr>
      <w:r>
        <w:t xml:space="preserve">        case (NotFiltered, condition) =&gt; condition.preFilter(evaluationContext, featureMap)</w:t>
      </w:r>
    </w:p>
    <w:p>
      <w:pPr>
        <w:jc w:val="both"/>
      </w:pPr>
      <w:r>
        <w:t xml:space="preserve">        case (Filtered, _) =&gt; Filtered</w:t>
      </w:r>
    </w:p>
    <w:p>
      <w:pPr>
        <w:jc w:val="both"/>
      </w:pPr>
      <w:r>
        <w:t xml:space="preserve">        case (NeedsFullEvaluation, condition) =&gt; {</w:t>
      </w:r>
    </w:p>
    <w:p>
      <w:pPr>
        <w:jc w:val="both"/>
      </w:pPr>
      <w:r>
        <w:t xml:space="preserve">          condition.preFilter(evaluationContext, featureMap) match {</w:t>
      </w:r>
    </w:p>
    <w:p>
      <w:pPr>
        <w:jc w:val="both"/>
      </w:pPr>
      <w:r>
        <w:t xml:space="preserve">            case Filtered =&gt; Filtered</w:t>
      </w:r>
    </w:p>
    <w:p>
      <w:pPr>
        <w:jc w:val="both"/>
      </w:pPr>
      <w:r>
        <w:t xml:space="preserve">            case _ =&gt; NeedsFullEvaluation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conditions.foldLeft(Result.SatisfiedResult) {</w:t>
      </w:r>
    </w:p>
    <w:p>
      <w:pPr>
        <w:jc w:val="both"/>
      </w:pPr>
      <w:r>
        <w:t xml:space="preserve">        case (result @ Unsatisfied(_), _) =&gt; result</w:t>
      </w:r>
    </w:p>
    <w:p>
      <w:pPr>
        <w:jc w:val="both"/>
      </w:pPr>
      <w:r>
        <w:t xml:space="preserve">        case (Result.SatisfiedResult, condition) =&gt; condition.apply(evaluationContext, featureMap)</w:t>
      </w:r>
    </w:p>
    <w:p>
      <w:pPr>
        <w:jc w:val="both"/>
      </w:pPr>
      <w:r>
        <w:t xml:space="preserve">        case (result @ Satisfied(_), condition) =&gt; {</w:t>
      </w:r>
    </w:p>
    <w:p>
      <w:pPr>
        <w:jc w:val="both"/>
      </w:pPr>
      <w:r>
        <w:t xml:space="preserve">          condition.apply(evaluationContext, featureMap) match {</w:t>
      </w:r>
    </w:p>
    <w:p>
      <w:pPr>
        <w:jc w:val="both"/>
      </w:pPr>
      <w:r>
        <w:t xml:space="preserve">            case r @ Unsatisfied(_) =&gt; r</w:t>
      </w:r>
    </w:p>
    <w:p>
      <w:pPr>
        <w:jc w:val="both"/>
      </w:pPr>
      <w:r>
        <w:t xml:space="preserve">            case _ =&gt; result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Or(override val conditions: Condition*)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HasNestedConditions</w:t>
      </w:r>
    </w:p>
    <w:p>
      <w:pPr>
        <w:jc w:val="both"/>
      </w:pPr>
      <w:r>
        <w:t xml:space="preserve">      with HasParams {</w:t>
      </w:r>
    </w:p>
    <w:p>
      <w:pPr>
        <w:jc w:val="both"/>
      </w:pPr>
      <w:r>
        <w:t xml:space="preserve">    override lazy val name: String = s"(${conditions.map(_.name).mkString(" Or ")})"</w:t>
      </w:r>
    </w:p>
    <w:p>
      <w:pPr>
        <w:jc w:val="both"/>
      </w:pPr>
      <w:r>
        <w:t xml:space="preserve">    override val features: Set[Feature[_]] = conditions.flatMap(_.features).toSet</w:t>
      </w:r>
    </w:p>
    <w:p>
      <w:pPr>
        <w:jc w:val="both"/>
      </w:pPr>
      <w:r>
        <w:t xml:space="preserve">    override val optionalFeatures: Set[Feature[_]] = conditions.flatMap(_.optionalFeatures).toSet</w:t>
      </w:r>
    </w:p>
    <w:p>
      <w:pPr>
        <w:jc w:val="both"/>
      </w:pPr>
      <w:r>
        <w:t xml:space="preserve">    override val params: Set[Param[_]] =</w:t>
      </w:r>
    </w:p>
    <w:p>
      <w:pPr>
        <w:jc w:val="both"/>
      </w:pPr>
      <w:r>
        <w:t xml:space="preserve">      conditions.collect { case p: HasParams =&gt; p.params }.flatten.toSet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preFilter(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PreFilterResult = {</w:t>
      </w:r>
    </w:p>
    <w:p>
      <w:pPr>
        <w:jc w:val="both"/>
      </w:pPr>
      <w:r>
        <w:t xml:space="preserve">      conditions.foldLeft(Filtered: PreFilterResult) {</w:t>
      </w:r>
    </w:p>
    <w:p>
      <w:pPr>
        <w:jc w:val="both"/>
      </w:pPr>
      <w:r>
        <w:t xml:space="preserve">        case (Filtered, c) =&gt; c.preFilter(evaluationContext, featureMap)</w:t>
      </w:r>
    </w:p>
    <w:p>
      <w:pPr>
        <w:jc w:val="both"/>
      </w:pPr>
      <w:r>
        <w:t xml:space="preserve">        case (NotFiltered, _) =&gt; NotFiltered</w:t>
      </w:r>
    </w:p>
    <w:p>
      <w:pPr>
        <w:jc w:val="both"/>
      </w:pPr>
      <w:r>
        <w:t xml:space="preserve">        case (NeedsFullEvaluation, c) =&gt; {</w:t>
      </w:r>
    </w:p>
    <w:p>
      <w:pPr>
        <w:jc w:val="both"/>
      </w:pPr>
      <w:r>
        <w:t xml:space="preserve">          c.preFilter(evaluationContext, featureMap) match {</w:t>
      </w:r>
    </w:p>
    <w:p>
      <w:pPr>
        <w:jc w:val="both"/>
      </w:pPr>
      <w:r>
        <w:t xml:space="preserve">            case NotFiltered =&gt; NotFiltered</w:t>
      </w:r>
    </w:p>
    <w:p>
      <w:pPr>
        <w:jc w:val="both"/>
      </w:pPr>
      <w:r>
        <w:t xml:space="preserve">            case _ =&gt; NeedsFullEvaluation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foundSatisfiedCondition =</w:t>
      </w:r>
    </w:p>
    <w:p>
      <w:pPr>
        <w:jc w:val="both"/>
      </w:pPr>
      <w:r>
        <w:t xml:space="preserve">        conditions.find(_.apply(evaluationContext, featureMap).asBoolean)</w:t>
      </w:r>
    </w:p>
    <w:p>
      <w:pPr>
        <w:jc w:val="both"/>
      </w:pPr>
      <w:r>
        <w:t xml:space="preserve">      if (foundSatisfiedCondition.isDefined) {</w:t>
      </w:r>
    </w:p>
    <w:p>
      <w:pPr>
        <w:jc w:val="both"/>
      </w:pPr>
      <w:r>
        <w:t xml:space="preserve">        Result.SatisfiedResult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Not(condition: Condition) extends Condition with HasNestedConditions with HasParams {</w:t>
      </w:r>
    </w:p>
    <w:p>
      <w:pPr>
        <w:jc w:val="both"/>
      </w:pPr>
      <w:r>
        <w:t xml:space="preserve">    override lazy val name: String = s"Not(${condition.name})"</w:t>
      </w:r>
    </w:p>
    <w:p>
      <w:pPr>
        <w:jc w:val="both"/>
      </w:pPr>
      <w:r>
        <w:t xml:space="preserve">    override val features: Set[Feature[_]] = condition.features</w:t>
      </w:r>
    </w:p>
    <w:p>
      <w:pPr>
        <w:jc w:val="both"/>
      </w:pPr>
      <w:r>
        <w:t xml:space="preserve">    override val optionalFeatures: Set[Feature[_]] = condition.optionalFeatures</w:t>
      </w:r>
    </w:p>
    <w:p>
      <w:pPr>
        <w:jc w:val="both"/>
      </w:pPr>
      <w:r>
        <w:t xml:space="preserve">    override val conditions: Seq[Condition] = Seq(condition)</w:t>
      </w:r>
    </w:p>
    <w:p>
      <w:pPr>
        <w:jc w:val="both"/>
      </w:pPr>
      <w:r>
        <w:t xml:space="preserve">    override val params: Set[Param[_]] =</w:t>
      </w:r>
    </w:p>
    <w:p>
      <w:pPr>
        <w:jc w:val="both"/>
      </w:pPr>
      <w:r>
        <w:t xml:space="preserve">      conditions.collect { case p: HasParams =&gt; p.params }.flatten.toSet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preFilter(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PreFilterResult =</w:t>
      </w:r>
    </w:p>
    <w:p>
      <w:pPr>
        <w:jc w:val="both"/>
      </w:pPr>
      <w:r>
        <w:t xml:space="preserve">      condition.preFilter(evaluationContext, featureMap) match {</w:t>
      </w:r>
    </w:p>
    <w:p>
      <w:pPr>
        <w:jc w:val="both"/>
      </w:pPr>
      <w:r>
        <w:t xml:space="preserve">        case Filtered =&gt; NotFiltered</w:t>
      </w:r>
    </w:p>
    <w:p>
      <w:pPr>
        <w:jc w:val="both"/>
      </w:pPr>
      <w:r>
        <w:t xml:space="preserve">        case NotFiltered =&gt; Filtered</w:t>
      </w:r>
    </w:p>
    <w:p>
      <w:pPr>
        <w:jc w:val="both"/>
      </w:pPr>
      <w:r>
        <w:t xml:space="preserve">        case _ =&gt; NeedsFullEvaluation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</w:t>
      </w:r>
    </w:p>
    <w:p>
      <w:pPr>
        <w:jc w:val="both"/>
      </w:pPr>
      <w:r>
        <w:t xml:space="preserve">      if (condition(evaluationContext, featureMap).asBoolean)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Result.SatisfiedResult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LoggedOutOrViewerNotFollowingAuthor: And =</w:t>
      </w:r>
    </w:p>
    <w:p>
      <w:pPr>
        <w:jc w:val="both"/>
      </w:pPr>
      <w:r>
        <w:t xml:space="preserve">    And(NonAuthorViewer, Or(LoggedOutViewer, Not(ViewerDoesFollowAuthor)))</w:t>
      </w:r>
    </w:p>
    <w:p>
      <w:pPr>
        <w:jc w:val="both"/>
      </w:pPr>
      <w:r/>
    </w:p>
    <w:p>
      <w:pPr>
        <w:jc w:val="both"/>
      </w:pPr>
      <w:r>
        <w:t xml:space="preserve">  val LoggedOutOrViewerOptInFiltering: Or =</w:t>
      </w:r>
    </w:p>
    <w:p>
      <w:pPr>
        <w:jc w:val="both"/>
      </w:pPr>
      <w:r>
        <w:t xml:space="preserve">    Or(LoggedOutViewer, ViewerOptInFilteringOnSearch)</w:t>
      </w:r>
    </w:p>
    <w:p>
      <w:pPr>
        <w:jc w:val="both"/>
      </w:pPr>
      <w:r/>
    </w:p>
    <w:p>
      <w:pPr>
        <w:jc w:val="both"/>
      </w:pPr>
      <w:r>
        <w:t xml:space="preserve">  val LoggedInViewer: Not = Not(LoggedOutViewer)</w:t>
      </w:r>
    </w:p>
    <w:p>
      <w:pPr>
        <w:jc w:val="both"/>
      </w:pPr>
      <w:r/>
    </w:p>
    <w:p>
      <w:pPr>
        <w:jc w:val="both"/>
      </w:pPr>
      <w:r>
        <w:t xml:space="preserve">  val OuterAuthorNotFollowingAuthor: And =</w:t>
      </w:r>
    </w:p>
    <w:p>
      <w:pPr>
        <w:jc w:val="both"/>
      </w:pPr>
      <w:r>
        <w:t xml:space="preserve">    And(Not(OuterAuthorIsInnerAuthor), Not(OuterAuthorFollowsAuthor))</w:t>
      </w:r>
    </w:p>
    <w:p>
      <w:pPr>
        <w:jc w:val="both"/>
      </w:pPr>
      <w:r/>
    </w:p>
    <w:p>
      <w:pPr>
        <w:jc w:val="both"/>
      </w:pPr>
      <w:r>
        <w:t xml:space="preserve">  val IsFocalTweet: FeatureEquals[Long] = FeatureEquals(TweetId, FocalTweetId)</w:t>
      </w:r>
    </w:p>
    <w:p>
      <w:pPr>
        <w:jc w:val="both"/>
      </w:pPr>
      <w:r/>
    </w:p>
    <w:p>
      <w:pPr>
        <w:jc w:val="both"/>
      </w:pPr>
      <w:r>
        <w:t xml:space="preserve">  val NonHydratingConditions: Set[Class[_]] = Set(</w:t>
      </w:r>
    </w:p>
    <w:p>
      <w:pPr>
        <w:jc w:val="both"/>
      </w:pPr>
      <w:r>
        <w:t xml:space="preserve">    LoggedOutViewer,</w:t>
      </w:r>
    </w:p>
    <w:p>
      <w:pPr>
        <w:jc w:val="both"/>
      </w:pPr>
      <w:r>
        <w:t xml:space="preserve">    NonAuthorViewer,</w:t>
      </w:r>
    </w:p>
    <w:p>
      <w:pPr>
        <w:jc w:val="both"/>
      </w:pPr>
      <w:r>
        <w:t xml:space="preserve">    True,</w:t>
      </w:r>
    </w:p>
    <w:p>
      <w:pPr>
        <w:jc w:val="both"/>
      </w:pPr>
      <w:r>
        <w:t xml:space="preserve">    TweetComposedAfter(Time.now),</w:t>
      </w:r>
    </w:p>
    <w:p>
      <w:pPr>
        <w:jc w:val="both"/>
      </w:pPr>
      <w:r>
        <w:t xml:space="preserve">    TweetComposedBefore(Time.now)</w:t>
      </w:r>
    </w:p>
    <w:p>
      <w:pPr>
        <w:jc w:val="both"/>
      </w:pPr>
      <w:r>
        <w:t xml:space="preserve">  ).map(_.getClass)</w:t>
      </w:r>
    </w:p>
    <w:p>
      <w:pPr>
        <w:jc w:val="both"/>
      </w:pPr>
      <w:r/>
    </w:p>
    <w:p>
      <w:pPr>
        <w:jc w:val="both"/>
      </w:pPr>
      <w:r>
        <w:t xml:space="preserve">  trait HasParams {</w:t>
      </w:r>
    </w:p>
    <w:p>
      <w:pPr>
        <w:jc w:val="both"/>
      </w:pPr>
      <w:r>
        <w:t xml:space="preserve">    val params: Set[Param[_]]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hasLabelCondition(condition: Condition, tweetSafetyLabelType: TweetSafetyLabelType): Boolean =</w:t>
      </w:r>
    </w:p>
    <w:p>
      <w:pPr>
        <w:jc w:val="both"/>
      </w:pPr>
      <w:r>
        <w:t xml:space="preserve">    condition match {</w:t>
      </w:r>
    </w:p>
    <w:p>
      <w:pPr>
        <w:jc w:val="both"/>
      </w:pPr>
      <w:r>
        <w:t xml:space="preserve">      case lt: HasSafetyLabelType =&gt;</w:t>
      </w:r>
    </w:p>
    <w:p>
      <w:pPr>
        <w:jc w:val="both"/>
      </w:pPr>
      <w:r>
        <w:t xml:space="preserve">        lt.hasLabelType(tweetSafetyLabelType)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hasLabelCondition(condition: Condition, userLabelValue: UserLabelValue): Boolean =</w:t>
      </w:r>
    </w:p>
    <w:p>
      <w:pPr>
        <w:jc w:val="both"/>
      </w:pPr>
      <w:r>
        <w:t xml:space="preserve">    condition match {</w:t>
      </w:r>
    </w:p>
    <w:p>
      <w:pPr>
        <w:jc w:val="both"/>
      </w:pPr>
      <w:r>
        <w:t xml:space="preserve">      case lt: HasSafetyLabelType =&gt;</w:t>
      </w:r>
    </w:p>
    <w:p>
      <w:pPr>
        <w:jc w:val="both"/>
      </w:pPr>
      <w:r>
        <w:t xml:space="preserve">        lt.hasLabelType(userLabelValue)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hasLabelCondition(condition: Condition, spaceSafetyLabelType: SpaceSafetyLabelType): Boolean =</w:t>
      </w:r>
    </w:p>
    <w:p>
      <w:pPr>
        <w:jc w:val="both"/>
      </w:pPr>
      <w:r>
        <w:t xml:space="preserve">    condition match {</w:t>
      </w:r>
    </w:p>
    <w:p>
      <w:pPr>
        <w:jc w:val="both"/>
      </w:pPr>
      <w:r>
        <w:t xml:space="preserve">      case lt: HasSafetyLabelType =&gt;</w:t>
      </w:r>
    </w:p>
    <w:p>
      <w:pPr>
        <w:jc w:val="both"/>
      </w:pPr>
      <w:r>
        <w:t xml:space="preserve">        lt.hasLabelType(spaceSafetyLabelType)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hasLabelCondition(condition: Condition, mediaSafetyLabelType: MediaSafetyLabelType): Boolean =</w:t>
      </w:r>
    </w:p>
    <w:p>
      <w:pPr>
        <w:jc w:val="both"/>
      </w:pPr>
      <w:r>
        <w:t xml:space="preserve">    condition match {</w:t>
      </w:r>
    </w:p>
    <w:p>
      <w:pPr>
        <w:jc w:val="both"/>
      </w:pPr>
      <w:r>
        <w:t xml:space="preserve">      case lt: HasSafetyLabelType =&gt;</w:t>
      </w:r>
    </w:p>
    <w:p>
      <w:pPr>
        <w:jc w:val="both"/>
      </w:pPr>
      <w:r>
        <w:t xml:space="preserve">        lt.hasLabelType(mediaSafetyLabelType)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case class Choose[T](</w:t>
      </w:r>
    </w:p>
    <w:p>
      <w:pPr>
        <w:jc w:val="both"/>
      </w:pPr>
      <w:r>
        <w:t xml:space="preserve">    conditionMap: Map[T, Condition],</w:t>
      </w:r>
    </w:p>
    <w:p>
      <w:pPr>
        <w:jc w:val="both"/>
      </w:pPr>
      <w:r>
        <w:t xml:space="preserve">    defaultCondition: Condition,</w:t>
      </w:r>
    </w:p>
    <w:p>
      <w:pPr>
        <w:jc w:val="both"/>
      </w:pPr>
      <w:r>
        <w:t xml:space="preserve">    choiceParam: Param[T])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HasNestedConditions</w:t>
      </w:r>
    </w:p>
    <w:p>
      <w:pPr>
        <w:jc w:val="both"/>
      </w:pPr>
      <w:r>
        <w:t xml:space="preserve">      with HasParams {</w:t>
      </w:r>
    </w:p>
    <w:p>
      <w:pPr>
        <w:jc w:val="both"/>
      </w:pPr>
      <w:r>
        <w:t xml:space="preserve">    override lazy val name: String =</w:t>
      </w:r>
    </w:p>
    <w:p>
      <w:pPr>
        <w:jc w:val="both"/>
      </w:pPr>
      <w:r>
        <w:t xml:space="preserve">      s"(Either ${conditionMap.values.map(_.name).mkString(", ")} or ${defaultCondition.name})"</w:t>
      </w:r>
    </w:p>
    <w:p>
      <w:pPr>
        <w:jc w:val="both"/>
      </w:pPr>
      <w:r>
        <w:t xml:space="preserve">    override val features: Set[Feature[_]] =</w:t>
      </w:r>
    </w:p>
    <w:p>
      <w:pPr>
        <w:jc w:val="both"/>
      </w:pPr>
      <w:r>
        <w:t xml:space="preserve">      conditionMap.values.flatMap(_.features).toSet ++ defaultCondition.features</w:t>
      </w:r>
    </w:p>
    <w:p>
      <w:pPr>
        <w:jc w:val="both"/>
      </w:pPr>
      <w:r>
        <w:t xml:space="preserve">    override val optionalFeatures: Set[Feature[_]] =</w:t>
      </w:r>
    </w:p>
    <w:p>
      <w:pPr>
        <w:jc w:val="both"/>
      </w:pPr>
      <w:r>
        <w:t xml:space="preserve">      conditionMap.values.flatMap(_.optionalFeatures).toSet ++ defaultCondition.optionalFeatures</w:t>
      </w:r>
    </w:p>
    <w:p>
      <w:pPr>
        <w:jc w:val="both"/>
      </w:pPr>
      <w:r>
        <w:t xml:space="preserve">    override val conditions: Seq[Condition] = conditionMap.values.toSeq :+ defaultCondition</w:t>
      </w:r>
    </w:p>
    <w:p>
      <w:pPr>
        <w:jc w:val="both"/>
      </w:pPr>
      <w:r>
        <w:t xml:space="preserve">    override val params: Set[Param[_]] =</w:t>
      </w:r>
    </w:p>
    <w:p>
      <w:pPr>
        <w:jc w:val="both"/>
      </w:pPr>
      <w:r>
        <w:t xml:space="preserve">      conditions.collect { case p: HasParams =&gt; p.params }.flatten.toSet</w:t>
      </w:r>
    </w:p>
    <w:p>
      <w:pPr>
        <w:jc w:val="both"/>
      </w:pPr>
      <w:r/>
    </w:p>
    <w:p>
      <w:pPr>
        <w:jc w:val="both"/>
      </w:pPr>
      <w:r>
        <w:t xml:space="preserve">    private[this] def getCondition(evaluationContext: EvaluationContext): Condition =</w:t>
      </w:r>
    </w:p>
    <w:p>
      <w:pPr>
        <w:jc w:val="both"/>
      </w:pPr>
      <w:r>
        <w:t xml:space="preserve">      conditionMap.getOrElse(evaluationContext.params(choiceParam), defaultCondition)</w:t>
      </w:r>
    </w:p>
    <w:p>
      <w:pPr>
        <w:jc w:val="both"/>
      </w:pPr>
      <w:r/>
    </w:p>
    <w:p>
      <w:pPr>
        <w:jc w:val="both"/>
      </w:pPr>
      <w:r>
        <w:t xml:space="preserve">    override def preFilter(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PreFilterResult =</w:t>
      </w:r>
    </w:p>
    <w:p>
      <w:pPr>
        <w:jc w:val="both"/>
      </w:pPr>
      <w:r>
        <w:t xml:space="preserve">      getCondition(evaluationContext).preFilter(evaluationContext, featureMap)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</w:t>
      </w:r>
    </w:p>
    <w:p>
      <w:pPr>
        <w:jc w:val="both"/>
      </w:pPr>
      <w:r>
        <w:t xml:space="preserve">      getCondition(evaluationContext)(evaluationContext, featureMap)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IfElse(</w:t>
      </w:r>
    </w:p>
    <w:p>
      <w:pPr>
        <w:jc w:val="both"/>
      </w:pPr>
      <w:r>
        <w:t xml:space="preserve">    branchingCondition: Condition,</w:t>
      </w:r>
    </w:p>
    <w:p>
      <w:pPr>
        <w:jc w:val="both"/>
      </w:pPr>
      <w:r>
        <w:t xml:space="preserve">    ifTrueCondition: Condition,</w:t>
      </w:r>
    </w:p>
    <w:p>
      <w:pPr>
        <w:jc w:val="both"/>
      </w:pPr>
      <w:r>
        <w:t xml:space="preserve">    ifFalseCondition: Condition)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HasNestedConditions</w:t>
      </w:r>
    </w:p>
    <w:p>
      <w:pPr>
        <w:jc w:val="both"/>
      </w:pPr>
      <w:r>
        <w:t xml:space="preserve">      with HasParams {</w:t>
      </w:r>
    </w:p>
    <w:p>
      <w:pPr>
        <w:jc w:val="both"/>
      </w:pPr>
      <w:r>
        <w:t xml:space="preserve">    override lazy val name: String =</w:t>
      </w:r>
    </w:p>
    <w:p>
      <w:pPr>
        <w:jc w:val="both"/>
      </w:pPr>
      <w:r>
        <w:t xml:space="preserve">      s"(If ${branchingCondition.name} Then ${ifTrueCondition.name} Else ${ifFalseCondition.name})"</w:t>
      </w:r>
    </w:p>
    <w:p>
      <w:pPr>
        <w:jc w:val="both"/>
      </w:pPr>
      <w:r>
        <w:t xml:space="preserve">    override val features: Set[Feature[_]] =</w:t>
      </w:r>
    </w:p>
    <w:p>
      <w:pPr>
        <w:jc w:val="both"/>
      </w:pPr>
      <w:r>
        <w:t xml:space="preserve">      branchingCondition.features ++ ifTrueCondition.features ++ ifFalseCondition.features</w:t>
      </w:r>
    </w:p>
    <w:p>
      <w:pPr>
        <w:jc w:val="both"/>
      </w:pPr>
      <w:r>
        <w:t xml:space="preserve">    override val optionalFeatures: Set[Feature[_]] =</w:t>
      </w:r>
    </w:p>
    <w:p>
      <w:pPr>
        <w:jc w:val="both"/>
      </w:pPr>
      <w:r>
        <w:t xml:space="preserve">      branchingCondition.optionalFeatures ++ ifTrueCondition.optionalFeatures ++ ifFalseCondition.optionalFeatures</w:t>
      </w:r>
    </w:p>
    <w:p>
      <w:pPr>
        <w:jc w:val="both"/>
      </w:pPr>
      <w:r>
        <w:t xml:space="preserve">    override val conditions: Seq[Condition] =</w:t>
      </w:r>
    </w:p>
    <w:p>
      <w:pPr>
        <w:jc w:val="both"/>
      </w:pPr>
      <w:r>
        <w:t xml:space="preserve">      Seq(branchingCondition, ifTrueCondition, ifFalseCondition)</w:t>
      </w:r>
    </w:p>
    <w:p>
      <w:pPr>
        <w:jc w:val="both"/>
      </w:pPr>
      <w:r>
        <w:t xml:space="preserve">    override val params: Set[Param[_]] =</w:t>
      </w:r>
    </w:p>
    <w:p>
      <w:pPr>
        <w:jc w:val="both"/>
      </w:pPr>
      <w:r>
        <w:t xml:space="preserve">      conditions.collect { case p: HasParams =&gt; p.params }.flatten.toSet</w:t>
      </w:r>
    </w:p>
    <w:p>
      <w:pPr>
        <w:jc w:val="both"/>
      </w:pPr>
      <w:r/>
    </w:p>
    <w:p>
      <w:pPr>
        <w:jc w:val="both"/>
      </w:pPr>
      <w:r>
        <w:t xml:space="preserve">    override def preFilter(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PreFilterResult =</w:t>
      </w:r>
    </w:p>
    <w:p>
      <w:pPr>
        <w:jc w:val="both"/>
      </w:pPr>
      <w:r>
        <w:t xml:space="preserve">      branchingCondition.preFilter(evaluationContext, featureMap) match {</w:t>
      </w:r>
    </w:p>
    <w:p>
      <w:pPr>
        <w:jc w:val="both"/>
      </w:pPr>
      <w:r>
        <w:t xml:space="preserve">        case Filtered =&gt;</w:t>
      </w:r>
    </w:p>
    <w:p>
      <w:pPr>
        <w:jc w:val="both"/>
      </w:pPr>
      <w:r>
        <w:t xml:space="preserve">          ifFalseCondition.preFilter(evaluationContext, featureMap)</w:t>
      </w:r>
    </w:p>
    <w:p>
      <w:pPr>
        <w:jc w:val="both"/>
      </w:pPr>
      <w:r>
        <w:t xml:space="preserve">        case NotFiltered =&gt;</w:t>
      </w:r>
    </w:p>
    <w:p>
      <w:pPr>
        <w:jc w:val="both"/>
      </w:pPr>
      <w:r>
        <w:t xml:space="preserve">          ifTrueCondition.preFilter(evaluationContext, featureMap)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NeedsFullEvaluation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</w:t>
      </w:r>
    </w:p>
    <w:p>
      <w:pPr>
        <w:jc w:val="both"/>
      </w:pPr>
      <w:r>
        <w:t xml:space="preserve">      if (branchingCondition(evaluationContext, featureMap).asBoolean) {</w:t>
      </w:r>
    </w:p>
    <w:p>
      <w:pPr>
        <w:jc w:val="both"/>
      </w:pPr>
      <w:r>
        <w:t xml:space="preserve">        ifTrueCondition(evaluationContext, featureMap)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ifFalseCondition(evaluationContext, featureMap)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GatedAlternate[T](</w:t>
      </w:r>
    </w:p>
    <w:p>
      <w:pPr>
        <w:jc w:val="both"/>
      </w:pPr>
      <w:r>
        <w:t xml:space="preserve">    defaultCondition: Condition,</w:t>
      </w:r>
    </w:p>
    <w:p>
      <w:pPr>
        <w:jc w:val="both"/>
      </w:pPr>
      <w:r>
        <w:t xml:space="preserve">    alternateConditions: Map[T, Condition],</w:t>
      </w:r>
    </w:p>
    <w:p>
      <w:pPr>
        <w:jc w:val="both"/>
      </w:pPr>
      <w:r>
        <w:t xml:space="preserve">    bucketIdentifierToUseOnDisagreementParam: Param[Option[T]])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HasNestedConditions</w:t>
      </w:r>
    </w:p>
    <w:p>
      <w:pPr>
        <w:jc w:val="both"/>
      </w:pPr>
      <w:r>
        <w:t xml:space="preserve">      with HasParams {</w:t>
      </w:r>
    </w:p>
    <w:p>
      <w:pPr>
        <w:jc w:val="both"/>
      </w:pPr>
      <w:r/>
    </w:p>
    <w:p>
      <w:pPr>
        <w:jc w:val="both"/>
      </w:pPr>
      <w:r>
        <w:t xml:space="preserve">    override lazy val name: String =</w:t>
      </w:r>
    </w:p>
    <w:p>
      <w:pPr>
        <w:jc w:val="both"/>
      </w:pPr>
      <w:r>
        <w:t xml:space="preserve">      s"(${defaultCondition.name} or sometimes ${alternateConditions.values.map(_.name).mkString(" or ")})"</w:t>
      </w:r>
    </w:p>
    <w:p>
      <w:pPr>
        <w:jc w:val="both"/>
      </w:pPr>
      <w:r/>
    </w:p>
    <w:p>
      <w:pPr>
        <w:jc w:val="both"/>
      </w:pPr>
      <w:r>
        <w:t xml:space="preserve">    override val features: Set[Feature[_]] =</w:t>
      </w:r>
    </w:p>
    <w:p>
      <w:pPr>
        <w:jc w:val="both"/>
      </w:pPr>
      <w:r>
        <w:t xml:space="preserve">      defaultCondition.features ++ alternateConditions.values.flatMap(_.features)</w:t>
      </w:r>
    </w:p>
    <w:p>
      <w:pPr>
        <w:jc w:val="both"/>
      </w:pPr>
      <w:r/>
    </w:p>
    <w:p>
      <w:pPr>
        <w:jc w:val="both"/>
      </w:pPr>
      <w:r>
        <w:t xml:space="preserve">    override val optionalFeatures: Set[Feature[_]] =</w:t>
      </w:r>
    </w:p>
    <w:p>
      <w:pPr>
        <w:jc w:val="both"/>
      </w:pPr>
      <w:r>
        <w:t xml:space="preserve">      defaultCondition.optionalFeatures ++ alternateConditions.values.flatMap(_.optionalFeatures)</w:t>
      </w:r>
    </w:p>
    <w:p>
      <w:pPr>
        <w:jc w:val="both"/>
      </w:pPr>
      <w:r/>
    </w:p>
    <w:p>
      <w:pPr>
        <w:jc w:val="both"/>
      </w:pPr>
      <w:r>
        <w:t xml:space="preserve">    override val conditions: Seq[Condition] = Seq(defaultCondition) ++ alternateConditions.values</w:t>
      </w:r>
    </w:p>
    <w:p>
      <w:pPr>
        <w:jc w:val="both"/>
      </w:pPr>
      <w:r/>
    </w:p>
    <w:p>
      <w:pPr>
        <w:jc w:val="both"/>
      </w:pPr>
      <w:r>
        <w:t xml:space="preserve">    override val params: Set[Param[_]] =</w:t>
      </w:r>
    </w:p>
    <w:p>
      <w:pPr>
        <w:jc w:val="both"/>
      </w:pPr>
      <w:r>
        <w:t xml:space="preserve">      conditions.collect { case p: HasParams =&gt; p.params }.flatten.toSet</w:t>
      </w:r>
    </w:p>
    <w:p>
      <w:pPr>
        <w:jc w:val="both"/>
      </w:pPr>
      <w:r/>
    </w:p>
    <w:p>
      <w:pPr>
        <w:jc w:val="both"/>
      </w:pPr>
      <w:r>
        <w:t xml:space="preserve">    override def preFilter(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PreFilterResult =</w:t>
      </w:r>
    </w:p>
    <w:p>
      <w:pPr>
        <w:jc w:val="both"/>
      </w:pPr>
      <w:r>
        <w:t xml:space="preserve">      if (defaultCondition.preFilter(evaluationContext, featureMap) == Filtered &amp;&amp;</w:t>
      </w:r>
    </w:p>
    <w:p>
      <w:pPr>
        <w:jc w:val="both"/>
      </w:pPr>
      <w:r>
        <w:t xml:space="preserve">        alternateConditions.values.forall(_.preFilter(evaluationContext, featureMap) == Filtered)) {</w:t>
      </w:r>
    </w:p>
    <w:p>
      <w:pPr>
        <w:jc w:val="both"/>
      </w:pPr>
      <w:r>
        <w:t xml:space="preserve">        Filtered</w:t>
      </w:r>
    </w:p>
    <w:p>
      <w:pPr>
        <w:jc w:val="both"/>
      </w:pPr>
      <w:r>
        <w:t xml:space="preserve">      } else if (defaultCondition.preFilter(evaluationContext, featureMap) == NotFiltered &amp;&amp;</w:t>
      </w:r>
    </w:p>
    <w:p>
      <w:pPr>
        <w:jc w:val="both"/>
      </w:pPr>
      <w:r>
        <w:t xml:space="preserve">        alternateConditions.values.forall(</w:t>
      </w:r>
    </w:p>
    <w:p>
      <w:pPr>
        <w:jc w:val="both"/>
      </w:pPr>
      <w:r>
        <w:t xml:space="preserve">          _.preFilter(evaluationContext, featureMap) == NotFiltered)) {</w:t>
      </w:r>
    </w:p>
    <w:p>
      <w:pPr>
        <w:jc w:val="both"/>
      </w:pPr>
      <w:r>
        <w:t xml:space="preserve">        NotFiltered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NeedsFullEvaluation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defaultConditionResult: Result = defaultCondition(evaluationContext, featureMap)</w:t>
      </w:r>
    </w:p>
    <w:p>
      <w:pPr>
        <w:jc w:val="both"/>
      </w:pPr>
      <w:r>
        <w:t xml:space="preserve">      val alternateConditionResult: Map[T, Result] =</w:t>
      </w:r>
    </w:p>
    <w:p>
      <w:pPr>
        <w:jc w:val="both"/>
      </w:pPr>
      <w:r>
        <w:t xml:space="preserve">        alternateConditions.mapValues(_(evaluationContext, featureMap))</w:t>
      </w:r>
    </w:p>
    <w:p>
      <w:pPr>
        <w:jc w:val="both"/>
      </w:pPr>
      <w:r/>
    </w:p>
    <w:p>
      <w:pPr>
        <w:jc w:val="both"/>
      </w:pPr>
      <w:r>
        <w:t xml:space="preserve">      if (alternateConditionResult.values.exists(_.asBoolean != defaultConditionResult.asBoolean)) {</w:t>
      </w:r>
    </w:p>
    <w:p>
      <w:pPr>
        <w:jc w:val="both"/>
      </w:pPr>
      <w:r>
        <w:t xml:space="preserve">        evaluationContext.params(bucketIdentifierToUseOnDisagreementParam) match {</w:t>
      </w:r>
    </w:p>
    <w:p>
      <w:pPr>
        <w:jc w:val="both"/>
      </w:pPr>
      <w:r>
        <w:t xml:space="preserve">          case Some(bucket) if alternateConditionResult.contains(bucket) =&gt;</w:t>
      </w:r>
    </w:p>
    <w:p>
      <w:pPr>
        <w:jc w:val="both"/>
      </w:pPr>
      <w:r>
        <w:t xml:space="preserve">            alternateConditionResult(bucket)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defaultConditionResult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defaultConditionResult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EnumGatedAlternate[E &lt;: Enumeration](</w:t>
      </w:r>
    </w:p>
    <w:p>
      <w:pPr>
        <w:jc w:val="both"/>
      </w:pPr>
      <w:r>
        <w:t xml:space="preserve">    defaultCondition: Condition,</w:t>
      </w:r>
    </w:p>
    <w:p>
      <w:pPr>
        <w:jc w:val="both"/>
      </w:pPr>
      <w:r>
        <w:t xml:space="preserve">    alternateConditions: Map[E#Value, Condition],</w:t>
      </w:r>
    </w:p>
    <w:p>
      <w:pPr>
        <w:jc w:val="both"/>
      </w:pPr>
      <w:r>
        <w:t xml:space="preserve">    bucketIdentifierToUseOnDisagreementParam: EnumParam[E])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HasNestedConditions</w:t>
      </w:r>
    </w:p>
    <w:p>
      <w:pPr>
        <w:jc w:val="both"/>
      </w:pPr>
      <w:r>
        <w:t xml:space="preserve">      with HasParams {</w:t>
      </w:r>
    </w:p>
    <w:p>
      <w:pPr>
        <w:jc w:val="both"/>
      </w:pPr>
      <w:r/>
    </w:p>
    <w:p>
      <w:pPr>
        <w:jc w:val="both"/>
      </w:pPr>
      <w:r>
        <w:t xml:space="preserve">    override lazy val name: String =</w:t>
      </w:r>
    </w:p>
    <w:p>
      <w:pPr>
        <w:jc w:val="both"/>
      </w:pPr>
      <w:r>
        <w:t xml:space="preserve">      s"(${defaultCondition.name} or sometimes ${alternateConditions.values.map(_.name).mkString(" or ")})"</w:t>
      </w:r>
    </w:p>
    <w:p>
      <w:pPr>
        <w:jc w:val="both"/>
      </w:pPr>
      <w:r/>
    </w:p>
    <w:p>
      <w:pPr>
        <w:jc w:val="both"/>
      </w:pPr>
      <w:r>
        <w:t xml:space="preserve">    override val features: Set[Feature[_]] =</w:t>
      </w:r>
    </w:p>
    <w:p>
      <w:pPr>
        <w:jc w:val="both"/>
      </w:pPr>
      <w:r>
        <w:t xml:space="preserve">      defaultCondition.features ++ alternateConditions.values.flatMap(_.features)</w:t>
      </w:r>
    </w:p>
    <w:p>
      <w:pPr>
        <w:jc w:val="both"/>
      </w:pPr>
      <w:r/>
    </w:p>
    <w:p>
      <w:pPr>
        <w:jc w:val="both"/>
      </w:pPr>
      <w:r>
        <w:t xml:space="preserve">    override val optionalFeatures: Set[Feature[_]] =</w:t>
      </w:r>
    </w:p>
    <w:p>
      <w:pPr>
        <w:jc w:val="both"/>
      </w:pPr>
      <w:r>
        <w:t xml:space="preserve">      defaultCondition.optionalFeatures ++ alternateConditions.values.flatMap(_.optionalFeatures)</w:t>
      </w:r>
    </w:p>
    <w:p>
      <w:pPr>
        <w:jc w:val="both"/>
      </w:pPr>
      <w:r/>
    </w:p>
    <w:p>
      <w:pPr>
        <w:jc w:val="both"/>
      </w:pPr>
      <w:r>
        <w:t xml:space="preserve">    override val conditions: Seq[Condition] = Seq(defaultCondition) ++ alternateConditions.values</w:t>
      </w:r>
    </w:p>
    <w:p>
      <w:pPr>
        <w:jc w:val="both"/>
      </w:pPr>
      <w:r/>
    </w:p>
    <w:p>
      <w:pPr>
        <w:jc w:val="both"/>
      </w:pPr>
      <w:r>
        <w:t xml:space="preserve">    override val params: Set[Param[_]] =</w:t>
      </w:r>
    </w:p>
    <w:p>
      <w:pPr>
        <w:jc w:val="both"/>
      </w:pPr>
      <w:r>
        <w:t xml:space="preserve">      conditions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case p: HasParams =&gt; p.params</w:t>
      </w:r>
    </w:p>
    <w:p>
      <w:pPr>
        <w:jc w:val="both"/>
      </w:pPr>
      <w:r>
        <w:t xml:space="preserve">        }.flatten.toSet + bucketIdentifierToUseOnDisagreementParam</w:t>
      </w:r>
    </w:p>
    <w:p>
      <w:pPr>
        <w:jc w:val="both"/>
      </w:pPr>
      <w:r/>
    </w:p>
    <w:p>
      <w:pPr>
        <w:jc w:val="both"/>
      </w:pPr>
      <w:r>
        <w:t xml:space="preserve">    override def preFilter(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PreFilterResult =</w:t>
      </w:r>
    </w:p>
    <w:p>
      <w:pPr>
        <w:jc w:val="both"/>
      </w:pPr>
      <w:r>
        <w:t xml:space="preserve">      if (defaultCondition.preFilter(evaluationContext, featureMap) == Filtered &amp;&amp;</w:t>
      </w:r>
    </w:p>
    <w:p>
      <w:pPr>
        <w:jc w:val="both"/>
      </w:pPr>
      <w:r>
        <w:t xml:space="preserve">        alternateConditions.values.forall(_.preFilter(evaluationContext, featureMap) == Filtered)) {</w:t>
      </w:r>
    </w:p>
    <w:p>
      <w:pPr>
        <w:jc w:val="both"/>
      </w:pPr>
      <w:r>
        <w:t xml:space="preserve">        Filtered</w:t>
      </w:r>
    </w:p>
    <w:p>
      <w:pPr>
        <w:jc w:val="both"/>
      </w:pPr>
      <w:r>
        <w:t xml:space="preserve">      } else if (defaultCondition.preFilter(evaluationContext, featureMap) == NotFiltered &amp;&amp;</w:t>
      </w:r>
    </w:p>
    <w:p>
      <w:pPr>
        <w:jc w:val="both"/>
      </w:pPr>
      <w:r>
        <w:t xml:space="preserve">        alternateConditions.values.forall(</w:t>
      </w:r>
    </w:p>
    <w:p>
      <w:pPr>
        <w:jc w:val="both"/>
      </w:pPr>
      <w:r>
        <w:t xml:space="preserve">          _.preFilter(evaluationContext, featureMap) == NotFiltered)) {</w:t>
      </w:r>
    </w:p>
    <w:p>
      <w:pPr>
        <w:jc w:val="both"/>
      </w:pPr>
      <w:r>
        <w:t xml:space="preserve">        NotFiltered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NeedsFullEvaluation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defaultConditionResult: Result = defaultCondition(evaluationContext, featureMap)</w:t>
      </w:r>
    </w:p>
    <w:p>
      <w:pPr>
        <w:jc w:val="both"/>
      </w:pPr>
      <w:r>
        <w:t xml:space="preserve">      val alternateConditionResult: Map[E#Value, Result] =</w:t>
      </w:r>
    </w:p>
    <w:p>
      <w:pPr>
        <w:jc w:val="both"/>
      </w:pPr>
      <w:r>
        <w:t xml:space="preserve">        alternateConditions.mapValues(_(evaluationContext, featureMap))</w:t>
      </w:r>
    </w:p>
    <w:p>
      <w:pPr>
        <w:jc w:val="both"/>
      </w:pPr>
      <w:r/>
    </w:p>
    <w:p>
      <w:pPr>
        <w:jc w:val="both"/>
      </w:pPr>
      <w:r>
        <w:t xml:space="preserve">      if (alternateConditionResult.values.exists(_.asBoolean != defaultConditionResult.asBoolean)) {</w:t>
      </w:r>
    </w:p>
    <w:p>
      <w:pPr>
        <w:jc w:val="both"/>
      </w:pPr>
      <w:r>
        <w:t xml:space="preserve">        evaluationContext.params(bucketIdentifierToUseOnDisagreementParam) match {</w:t>
      </w:r>
    </w:p>
    <w:p>
      <w:pPr>
        <w:jc w:val="both"/>
      </w:pPr>
      <w:r>
        <w:t xml:space="preserve">          case bucket if alternateConditionResult.contains(bucket) =&gt;</w:t>
      </w:r>
    </w:p>
    <w:p>
      <w:pPr>
        <w:jc w:val="both"/>
      </w:pPr>
      <w:r>
        <w:t xml:space="preserve">            alternateConditionResult(bucket)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defaultConditionResult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defaultConditionResult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IsTestTweet extends Condition {</w:t>
      </w:r>
    </w:p>
    <w:p>
      <w:pPr>
        <w:jc w:val="both"/>
      </w:pPr>
      <w:r>
        <w:t xml:space="preserve">    override val features: Set[Feature[_]] = Set(TweetId)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if (!featureMap.contains(TweetId))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Result.SatisfiedResult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IsTweetInTweetLevelStcmHoldback extends Condition {</w:t>
      </w:r>
    </w:p>
    <w:p>
      <w:pPr>
        <w:jc w:val="both"/>
      </w:pPr>
      <w:r>
        <w:t xml:space="preserve">    override val features: Set[Feature[_]] = Set(TweetId)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tweetId: Long = featureMap(TweetId).asInstanceOf[Long]</w:t>
      </w:r>
    </w:p>
    <w:p>
      <w:pPr>
        <w:jc w:val="both"/>
      </w:pPr>
      <w:r>
        <w:t xml:space="preserve">      if (StcmTweetHoldback.isTweetInHoldback(tweetId)) {</w:t>
      </w:r>
    </w:p>
    <w:p>
      <w:pPr>
        <w:jc w:val="both"/>
      </w:pPr>
      <w:r>
        <w:t xml:space="preserve">        Result.SatisfiedResult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MediaRestrictedInViewerCountry extends Condition {</w:t>
      </w:r>
    </w:p>
    <w:p>
      <w:pPr>
        <w:jc w:val="both"/>
      </w:pPr>
      <w:r>
        <w:t xml:space="preserve">    override val features: Set[Feature[_]] =</w:t>
      </w:r>
    </w:p>
    <w:p>
      <w:pPr>
        <w:jc w:val="both"/>
      </w:pPr>
      <w:r>
        <w:t xml:space="preserve">      Set(MediaGeoRestrictionsAllowList, MediaGeoRestrictionsDenyList)</w:t>
      </w:r>
    </w:p>
    <w:p>
      <w:pPr>
        <w:jc w:val="both"/>
      </w:pPr>
      <w:r>
        <w:t xml:space="preserve">    override val optionalFeatures: Set[Feature[_]] = Set(RequestCountryCode)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requestCountryCode = TakedownReasons.normalizeCountryCodeOption(</w:t>
      </w:r>
    </w:p>
    <w:p>
      <w:pPr>
        <w:jc w:val="both"/>
      </w:pPr>
      <w:r>
        <w:t xml:space="preserve">        featureMap.get(RequestCountryCode).asInstanceOf[Option[String]])</w:t>
      </w:r>
    </w:p>
    <w:p>
      <w:pPr>
        <w:jc w:val="both"/>
      </w:pPr>
      <w:r>
        <w:t xml:space="preserve">      val allowlistCountryCodes =</w:t>
      </w:r>
    </w:p>
    <w:p>
      <w:pPr>
        <w:jc w:val="both"/>
      </w:pPr>
      <w:r>
        <w:t xml:space="preserve">        featureMap(MediaGeoRestrictionsAllowList).asInstanceOf[Seq[String]]</w:t>
      </w:r>
    </w:p>
    <w:p>
      <w:pPr>
        <w:jc w:val="both"/>
      </w:pPr>
      <w:r>
        <w:t xml:space="preserve">      val denylistCountryCodes =</w:t>
      </w:r>
    </w:p>
    <w:p>
      <w:pPr>
        <w:jc w:val="both"/>
      </w:pPr>
      <w:r>
        <w:t xml:space="preserve">        featureMap(MediaGeoRestrictionsDenyList).asInstanceOf[Seq[String]]</w:t>
      </w:r>
    </w:p>
    <w:p>
      <w:pPr>
        <w:jc w:val="both"/>
      </w:pPr>
      <w:r>
        <w:t xml:space="preserve">      if ((allowlistCountryCodes.nonEmpty &amp;&amp; !allowlistCountryCodes.contains(requestCountryCode))</w:t>
      </w:r>
    </w:p>
    <w:p>
      <w:pPr>
        <w:jc w:val="both"/>
      </w:pPr>
      <w:r>
        <w:t xml:space="preserve">        || denylistCountryCodes.contains(requestCountryCode)) {</w:t>
      </w:r>
    </w:p>
    <w:p>
      <w:pPr>
        <w:jc w:val="both"/>
      </w:pPr>
      <w:r>
        <w:t xml:space="preserve">        Result.SatisfiedResult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OneToOneDmConversation</w:t>
      </w:r>
    </w:p>
    <w:p>
      <w:pPr>
        <w:jc w:val="both"/>
      </w:pPr>
      <w:r>
        <w:t xml:space="preserve">      extends BooleanFeatureCondition(DmConversationIsOneToOneConversation)</w:t>
      </w:r>
    </w:p>
    <w:p>
      <w:pPr>
        <w:jc w:val="both"/>
      </w:pPr>
      <w:r/>
    </w:p>
    <w:p>
      <w:pPr>
        <w:jc w:val="both"/>
      </w:pPr>
      <w:r>
        <w:t xml:space="preserve">  case object DmConversationTimelineIsEmpty</w:t>
      </w:r>
    </w:p>
    <w:p>
      <w:pPr>
        <w:jc w:val="both"/>
      </w:pPr>
      <w:r>
        <w:t xml:space="preserve">      extends BooleanFeatureCondition(DmConversationHasEmptyTimeline)</w:t>
      </w:r>
    </w:p>
    <w:p>
      <w:pPr>
        <w:jc w:val="both"/>
      </w:pPr>
      <w:r/>
    </w:p>
    <w:p>
      <w:pPr>
        <w:jc w:val="both"/>
      </w:pPr>
      <w:r>
        <w:t xml:space="preserve">  case object DmConversationLastReadableEventIdIsValid</w:t>
      </w:r>
    </w:p>
    <w:p>
      <w:pPr>
        <w:jc w:val="both"/>
      </w:pPr>
      <w:r>
        <w:t xml:space="preserve">      extends BooleanFeatureCondition(DmConversationHasValidLastReadableEventId)</w:t>
      </w:r>
    </w:p>
    <w:p>
      <w:pPr>
        <w:jc w:val="both"/>
      </w:pPr>
      <w:r/>
    </w:p>
    <w:p>
      <w:pPr>
        <w:jc w:val="both"/>
      </w:pPr>
      <w:r>
        <w:t xml:space="preserve">  case object ViewerIsDmConversationParticipant</w:t>
      </w:r>
    </w:p>
    <w:p>
      <w:pPr>
        <w:jc w:val="both"/>
      </w:pPr>
      <w:r>
        <w:t xml:space="preserve">      extends BooleanFeatureCondition(feats.ViewerIsDmConversationParticipant)</w:t>
      </w:r>
    </w:p>
    <w:p>
      <w:pPr>
        <w:jc w:val="both"/>
      </w:pPr>
      <w:r/>
    </w:p>
    <w:p>
      <w:pPr>
        <w:jc w:val="both"/>
      </w:pPr>
      <w:r>
        <w:t xml:space="preserve">  case object DmConversationInfoExists</w:t>
      </w:r>
    </w:p>
    <w:p>
      <w:pPr>
        <w:jc w:val="both"/>
      </w:pPr>
      <w:r>
        <w:t xml:space="preserve">      extends BooleanFeatureCondition(feats.DmConversationInfoExists)</w:t>
      </w:r>
    </w:p>
    <w:p>
      <w:pPr>
        <w:jc w:val="both"/>
      </w:pPr>
      <w:r/>
    </w:p>
    <w:p>
      <w:pPr>
        <w:jc w:val="both"/>
      </w:pPr>
      <w:r>
        <w:t xml:space="preserve">  case object DmConversationTimelineExists</w:t>
      </w:r>
    </w:p>
    <w:p>
      <w:pPr>
        <w:jc w:val="both"/>
      </w:pPr>
      <w:r>
        <w:t xml:space="preserve">      extends BooleanFeatureCondition(feats.DmConversationTimelineExists)</w:t>
      </w:r>
    </w:p>
    <w:p>
      <w:pPr>
        <w:jc w:val="both"/>
      </w:pPr>
      <w:r/>
    </w:p>
    <w:p>
      <w:pPr>
        <w:jc w:val="both"/>
      </w:pPr>
      <w:r>
        <w:t xml:space="preserve">  case object DmEventIsBeforeLastClearedEvent</w:t>
      </w:r>
    </w:p>
    <w:p>
      <w:pPr>
        <w:jc w:val="both"/>
      </w:pPr>
      <w:r>
        <w:t xml:space="preserve">      extends BooleanFeatureCondition(DmEventOccurredBeforeLastClearedEvent)</w:t>
      </w:r>
    </w:p>
    <w:p>
      <w:pPr>
        <w:jc w:val="both"/>
      </w:pPr>
      <w:r/>
    </w:p>
    <w:p>
      <w:pPr>
        <w:jc w:val="both"/>
      </w:pPr>
      <w:r>
        <w:t xml:space="preserve">  case object DmEventIsBeforeJoinConversationEvent</w:t>
      </w:r>
    </w:p>
    <w:p>
      <w:pPr>
        <w:jc w:val="both"/>
      </w:pPr>
      <w:r>
        <w:t xml:space="preserve">      extends BooleanFeatureCondition(DmEventOccurredBeforeJoinConversationEvent)</w:t>
      </w:r>
    </w:p>
    <w:p>
      <w:pPr>
        <w:jc w:val="both"/>
      </w:pPr>
      <w:r/>
    </w:p>
    <w:p>
      <w:pPr>
        <w:jc w:val="both"/>
      </w:pPr>
      <w:r>
        <w:t xml:space="preserve">  case object DmEventIsDeleted extends BooleanFeatureCondition(feats.DmEventIsDeleted)</w:t>
      </w:r>
    </w:p>
    <w:p>
      <w:pPr>
        <w:jc w:val="both"/>
      </w:pPr>
      <w:r/>
    </w:p>
    <w:p>
      <w:pPr>
        <w:jc w:val="both"/>
      </w:pPr>
      <w:r>
        <w:t xml:space="preserve">  case object DmEventIsHidden extends BooleanFeatureCondition(feats.DmEventIsHidden)</w:t>
      </w:r>
    </w:p>
    <w:p>
      <w:pPr>
        <w:jc w:val="both"/>
      </w:pPr>
      <w:r/>
    </w:p>
    <w:p>
      <w:pPr>
        <w:jc w:val="both"/>
      </w:pPr>
      <w:r>
        <w:t xml:space="preserve">  case object ViewerIsDmEventInitiatingUser</w:t>
      </w:r>
    </w:p>
    <w:p>
      <w:pPr>
        <w:jc w:val="both"/>
      </w:pPr>
      <w:r>
        <w:t xml:space="preserve">      extends BooleanFeatureCondition(feats.ViewerIsDmEventInitiatingUser)</w:t>
      </w:r>
    </w:p>
    <w:p>
      <w:pPr>
        <w:jc w:val="both"/>
      </w:pPr>
      <w:r/>
    </w:p>
    <w:p>
      <w:pPr>
        <w:jc w:val="both"/>
      </w:pPr>
      <w:r>
        <w:t xml:space="preserve">  case object DmEventInOneToOneConversationWithUnavailableUser</w:t>
      </w:r>
    </w:p>
    <w:p>
      <w:pPr>
        <w:jc w:val="both"/>
      </w:pPr>
      <w:r>
        <w:t xml:space="preserve">      extends BooleanFeatureCondition(feats.DmEventInOneToOneConversationWithUnavailableUser)</w:t>
      </w:r>
    </w:p>
    <w:p>
      <w:pPr>
        <w:jc w:val="both"/>
      </w:pPr>
      <w:r/>
    </w:p>
    <w:p>
      <w:pPr>
        <w:jc w:val="both"/>
      </w:pPr>
      <w:r>
        <w:t xml:space="preserve">  case object DmEventInOneToOneConversation</w:t>
      </w:r>
    </w:p>
    <w:p>
      <w:pPr>
        <w:jc w:val="both"/>
      </w:pPr>
      <w:r>
        <w:t xml:space="preserve">      extends BooleanFeatureCondition(feats.DmEventInOneToOneConversation)</w:t>
      </w:r>
    </w:p>
    <w:p>
      <w:pPr>
        <w:jc w:val="both"/>
      </w:pPr>
      <w:r/>
    </w:p>
    <w:p>
      <w:pPr>
        <w:jc w:val="both"/>
      </w:pPr>
      <w:r>
        <w:t xml:space="preserve">  case object MessageCreateDmEvent extends BooleanFeatureCondition(DmEventIsMessageCreateEvent)</w:t>
      </w:r>
    </w:p>
    <w:p>
      <w:pPr>
        <w:jc w:val="both"/>
      </w:pPr>
      <w:r/>
    </w:p>
    <w:p>
      <w:pPr>
        <w:jc w:val="both"/>
      </w:pPr>
      <w:r>
        <w:t xml:space="preserve">  case object WelcomeMessageCreateDmEvent</w:t>
      </w:r>
    </w:p>
    <w:p>
      <w:pPr>
        <w:jc w:val="both"/>
      </w:pPr>
      <w:r>
        <w:t xml:space="preserve">      extends BooleanFeatureCondition(DmEventIsWelcomeMessageCreateEvent)</w:t>
      </w:r>
    </w:p>
    <w:p>
      <w:pPr>
        <w:jc w:val="both"/>
      </w:pPr>
      <w:r/>
    </w:p>
    <w:p>
      <w:pPr>
        <w:jc w:val="both"/>
      </w:pPr>
      <w:r>
        <w:t xml:space="preserve">  case object LastMessageReadUpdateDmEvent</w:t>
      </w:r>
    </w:p>
    <w:p>
      <w:pPr>
        <w:jc w:val="both"/>
      </w:pPr>
      <w:r>
        <w:t xml:space="preserve">      extends BooleanFeatureCondition(DmEventIsLastMessageReadUpdateEvent)</w:t>
      </w:r>
    </w:p>
    <w:p>
      <w:pPr>
        <w:jc w:val="both"/>
      </w:pPr>
      <w:r/>
    </w:p>
    <w:p>
      <w:pPr>
        <w:jc w:val="both"/>
      </w:pPr>
      <w:r>
        <w:t xml:space="preserve">  case object JoinConversationDmEvent</w:t>
      </w:r>
    </w:p>
    <w:p>
      <w:pPr>
        <w:jc w:val="both"/>
      </w:pPr>
      <w:r>
        <w:t xml:space="preserve">      extends BooleanFeatureCondition(DmEventIsJoinConversationEvent)</w:t>
      </w:r>
    </w:p>
    <w:p>
      <w:pPr>
        <w:jc w:val="both"/>
      </w:pPr>
      <w:r/>
    </w:p>
    <w:p>
      <w:pPr>
        <w:jc w:val="both"/>
      </w:pPr>
      <w:r>
        <w:t xml:space="preserve">  case object ConversationCreateDmEvent</w:t>
      </w:r>
    </w:p>
    <w:p>
      <w:pPr>
        <w:jc w:val="both"/>
      </w:pPr>
      <w:r>
        <w:t xml:space="preserve">      extends BooleanFeatureCondition(DmEventIsConversationCreateEvent)</w:t>
      </w:r>
    </w:p>
    <w:p>
      <w:pPr>
        <w:jc w:val="both"/>
      </w:pPr>
      <w:r/>
    </w:p>
    <w:p>
      <w:pPr>
        <w:jc w:val="both"/>
      </w:pPr>
      <w:r>
        <w:t xml:space="preserve">  case object TrustConversationDmEvent</w:t>
      </w:r>
    </w:p>
    <w:p>
      <w:pPr>
        <w:jc w:val="both"/>
      </w:pPr>
      <w:r>
        <w:t xml:space="preserve">      extends BooleanFeatureCondition(DmEventIsTrustConversationEvent)</w:t>
      </w:r>
    </w:p>
    <w:p>
      <w:pPr>
        <w:jc w:val="both"/>
      </w:pPr>
      <w:r/>
    </w:p>
    <w:p>
      <w:pPr>
        <w:jc w:val="both"/>
      </w:pPr>
      <w:r>
        <w:t xml:space="preserve">  case object CsFeedbackSubmittedDmEvent</w:t>
      </w:r>
    </w:p>
    <w:p>
      <w:pPr>
        <w:jc w:val="both"/>
      </w:pPr>
      <w:r>
        <w:t xml:space="preserve">      extends BooleanFeatureCondition(DmEventIsCsFeedbackSubmitted)</w:t>
      </w:r>
    </w:p>
    <w:p>
      <w:pPr>
        <w:jc w:val="both"/>
      </w:pPr>
      <w:r/>
    </w:p>
    <w:p>
      <w:pPr>
        <w:jc w:val="both"/>
      </w:pPr>
      <w:r>
        <w:t xml:space="preserve">  case object CsFeedbackDismissedDmEvent</w:t>
      </w:r>
    </w:p>
    <w:p>
      <w:pPr>
        <w:jc w:val="both"/>
      </w:pPr>
      <w:r>
        <w:t xml:space="preserve">      extends BooleanFeatureCondition(DmEventIsCsFeedbackDismissed)</w:t>
      </w:r>
    </w:p>
    <w:p>
      <w:pPr>
        <w:jc w:val="both"/>
      </w:pPr>
      <w:r/>
    </w:p>
    <w:p>
      <w:pPr>
        <w:jc w:val="both"/>
      </w:pPr>
      <w:r>
        <w:t xml:space="preserve">  case object PerspectivalJoinConversationDmEvent</w:t>
      </w:r>
    </w:p>
    <w:p>
      <w:pPr>
        <w:jc w:val="both"/>
      </w:pPr>
      <w:r>
        <w:t xml:space="preserve">      extends BooleanFeatureCondition(feats.DmEventIsPerspectivalJoinConversationEvent)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case class SpaceHasLabelWithScoreAboveThresholdWithParam(</w:t>
      </w:r>
    </w:p>
    <w:p>
      <w:pPr>
        <w:jc w:val="both"/>
      </w:pPr>
      <w:r>
        <w:t xml:space="preserve">    spaceSafetyLabelType: SpaceSafetyLabelType,</w:t>
      </w:r>
    </w:p>
    <w:p>
      <w:pPr>
        <w:jc w:val="both"/>
      </w:pPr>
      <w:r>
        <w:t xml:space="preserve">    thresholdParam: Param[Double])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HasParams {</w:t>
      </w:r>
    </w:p>
    <w:p>
      <w:pPr>
        <w:jc w:val="both"/>
      </w:pPr>
      <w:r>
        <w:t xml:space="preserve">    override lazy val name: String =</w:t>
      </w:r>
    </w:p>
    <w:p>
      <w:pPr>
        <w:jc w:val="both"/>
      </w:pPr>
      <w:r>
        <w:t xml:space="preserve">      s"SpaceHasLabelWithScoreAboveThreshold(${spaceSafetyLabelType.name}, ${NamingUtils.getFriendlyName(thresholdParam)})"</w:t>
      </w:r>
    </w:p>
    <w:p>
      <w:pPr>
        <w:jc w:val="both"/>
      </w:pPr>
      <w:r>
        <w:t xml:space="preserve">    override val features: Set[Feature[_]] = Set(SpaceSafetyLabels)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>
        <w:t xml:space="preserve">    override val params: Set[Param[_]] = Set(thresholdParam)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labels = featureMap(SpaceSafetyLabels).asInstanceOf[Seq[SpaceSafetyLabel]]</w:t>
      </w:r>
    </w:p>
    <w:p>
      <w:pPr>
        <w:jc w:val="both"/>
      </w:pPr>
      <w:r>
        <w:t xml:space="preserve">      val threshold = evaluationContext.params(thresholdParam)</w:t>
      </w:r>
    </w:p>
    <w:p>
      <w:pPr>
        <w:jc w:val="both"/>
      </w:pPr>
      <w:r>
        <w:t xml:space="preserve">      val SatisfiedResult =</w:t>
      </w:r>
    </w:p>
    <w:p>
      <w:pPr>
        <w:jc w:val="both"/>
      </w:pPr>
      <w:r>
        <w:t xml:space="preserve">        Satisfied(FoundSpaceLabelWithScoreAboveThreshold(spaceSafetyLabelType, threshold))</w:t>
      </w:r>
    </w:p>
    <w:p>
      <w:pPr>
        <w:jc w:val="both"/>
      </w:pPr>
      <w:r>
        <w:t xml:space="preserve">      labels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label</w:t>
      </w:r>
    </w:p>
    <w:p>
      <w:pPr>
        <w:jc w:val="both"/>
      </w:pPr>
      <w:r>
        <w:t xml:space="preserve">              if label.safetyLabelType == spaceSafetyLabelType</w:t>
      </w:r>
    </w:p>
    <w:p>
      <w:pPr>
        <w:jc w:val="both"/>
      </w:pPr>
      <w:r>
        <w:t xml:space="preserve">                &amp;&amp; label.safetyLabel.score.exists(_ &gt;= threshold) =&gt;</w:t>
      </w:r>
    </w:p>
    <w:p>
      <w:pPr>
        <w:jc w:val="both"/>
      </w:pPr>
      <w:r>
        <w:t xml:space="preserve">            SatisfiedResult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CardUriHasRootDomain(rootDomainParam: Param[Seq[String]])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HasParams {</w:t>
      </w:r>
    </w:p>
    <w:p>
      <w:pPr>
        <w:jc w:val="both"/>
      </w:pPr>
      <w:r>
        <w:t xml:space="preserve">    override lazy val name: String =</w:t>
      </w:r>
    </w:p>
    <w:p>
      <w:pPr>
        <w:jc w:val="both"/>
      </w:pPr>
      <w:r>
        <w:t xml:space="preserve">      s"CardUriHasRootDomain(${NamingUtils.getFriendlyName(rootDomainParam)})"</w:t>
      </w:r>
    </w:p>
    <w:p>
      <w:pPr>
        <w:jc w:val="both"/>
      </w:pPr>
      <w:r>
        <w:t xml:space="preserve">    override val features: Set[Feature[_]] = Set(CardUriHost)</w:t>
      </w:r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>
        <w:t xml:space="preserve">    override val params: Set[Param[_]] = Set(rootDomainParam)</w:t>
      </w:r>
    </w:p>
    <w:p>
      <w:pPr>
        <w:jc w:val="both"/>
      </w:pPr>
      <w:r/>
    </w:p>
    <w:p>
      <w:pPr>
        <w:jc w:val="both"/>
      </w:pPr>
      <w:r>
        <w:t xml:space="preserve">    private[this] def isHostDomainOrSubdomain(domain: String, host: String): Boolean =</w:t>
      </w:r>
    </w:p>
    <w:p>
      <w:pPr>
        <w:jc w:val="both"/>
      </w:pPr>
      <w:r>
        <w:t xml:space="preserve">      host == domain || host.endsWith("." + domain)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cardUriHost = featureMap(CardUriHost).asInstanceOf[String]</w:t>
      </w:r>
    </w:p>
    <w:p>
      <w:pPr>
        <w:jc w:val="both"/>
      </w:pPr>
      <w:r>
        <w:t xml:space="preserve">      val rootDomains = evaluationContext.params(rootDomainParam)</w:t>
      </w:r>
    </w:p>
    <w:p>
      <w:pPr>
        <w:jc w:val="both"/>
      </w:pPr>
      <w:r/>
    </w:p>
    <w:p>
      <w:pPr>
        <w:jc w:val="both"/>
      </w:pPr>
      <w:r>
        <w:t xml:space="preserve">      if (rootDomains.exists(isHostDomainOrSubdomain(_, cardUriHost))) {</w:t>
      </w:r>
    </w:p>
    <w:p>
      <w:pPr>
        <w:jc w:val="both"/>
      </w:pPr>
      <w:r>
        <w:t xml:space="preserve">        Satisfied(FoundCardUriRootDomain(cardUriHost))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TweetHasViolationOfLevel(level: ViolationLevel)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HasSafetyLabelType {</w:t>
      </w:r>
    </w:p>
    <w:p>
      <w:pPr>
        <w:jc w:val="both"/>
      </w:pPr>
      <w:r/>
    </w:p>
    <w:p>
      <w:pPr>
        <w:jc w:val="both"/>
      </w:pPr>
      <w:r>
        <w:t xml:space="preserve">    override lazy val name: String = s"tweetHasViolationOfLevel(${level})"</w:t>
      </w:r>
    </w:p>
    <w:p>
      <w:pPr>
        <w:jc w:val="both"/>
      </w:pPr>
      <w:r/>
    </w:p>
    <w:p>
      <w:pPr>
        <w:jc w:val="both"/>
      </w:pPr>
      <w:r>
        <w:t xml:space="preserve">    override val features: Set[Feature[_]] = Set(TweetSafetyLabels)</w:t>
      </w:r>
    </w:p>
    <w:p>
      <w:pPr>
        <w:jc w:val="both"/>
      </w:pPr>
      <w:r>
        <w:t xml:space="preserve">    override def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/>
    </w:p>
    <w:p>
      <w:pPr>
        <w:jc w:val="both"/>
      </w:pPr>
      <w:r>
        <w:t xml:space="preserve">    private val SatisfiedResult: Satisfied = Satisfied(FoundTweetViolationOfLevel(level))</w:t>
      </w:r>
    </w:p>
    <w:p>
      <w:pPr>
        <w:jc w:val="both"/>
      </w:pPr>
      <w:r/>
    </w:p>
    <w:p>
      <w:pPr>
        <w:jc w:val="both"/>
      </w:pPr>
      <w:r>
        <w:t xml:space="preserve">    override val labelTypes: Set[SafetyLabelType] =</w:t>
      </w:r>
    </w:p>
    <w:p>
      <w:pPr>
        <w:jc w:val="both"/>
      </w:pPr>
      <w:r>
        <w:t xml:space="preserve">      ViolationLevel.violationLevelToSafetyLabels</w:t>
      </w:r>
    </w:p>
    <w:p>
      <w:pPr>
        <w:jc w:val="both"/>
      </w:pPr>
      <w:r>
        <w:t xml:space="preserve">        .getOrElse(level, Set.empty)</w:t>
      </w:r>
    </w:p>
    <w:p>
      <w:pPr>
        <w:jc w:val="both"/>
      </w:pPr>
      <w:r>
        <w:t xml:space="preserve">        .map(_.asInstanceOf[SafetyLabelType])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labels = featureMap(TweetSafetyLabels).asInstanceOf[Seq[TweetSafetyLabel]]</w:t>
      </w:r>
    </w:p>
    <w:p>
      <w:pPr>
        <w:jc w:val="both"/>
      </w:pPr>
      <w:r>
        <w:t xml:space="preserve">      if (labels.map(ViolationLevel.fromTweetSafetyLabel).contains(level)) {</w:t>
      </w:r>
    </w:p>
    <w:p>
      <w:pPr>
        <w:jc w:val="both"/>
      </w:pPr>
      <w:r>
        <w:t xml:space="preserve">        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TweetHasViolationOfAnyLevel extends Condition with HasSafetyLabelType {</w:t>
      </w:r>
    </w:p>
    <w:p>
      <w:pPr>
        <w:jc w:val="both"/>
      </w:pPr>
      <w:r/>
    </w:p>
    <w:p>
      <w:pPr>
        <w:jc w:val="both"/>
      </w:pPr>
      <w:r>
        <w:t xml:space="preserve">    override lazy val name: String = s"tweetHasViolationOfAnyLevel"</w:t>
      </w:r>
    </w:p>
    <w:p>
      <w:pPr>
        <w:jc w:val="both"/>
      </w:pPr>
      <w:r/>
    </w:p>
    <w:p>
      <w:pPr>
        <w:jc w:val="both"/>
      </w:pPr>
      <w:r>
        <w:t xml:space="preserve">    override val features: Set[Feature[_]] = Set(TweetSafetyLabels)</w:t>
      </w:r>
    </w:p>
    <w:p>
      <w:pPr>
        <w:jc w:val="both"/>
      </w:pPr>
      <w:r/>
    </w:p>
    <w:p>
      <w:pPr>
        <w:jc w:val="both"/>
      </w:pPr>
      <w:r>
        <w:t xml:space="preserve">    override def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/>
    </w:p>
    <w:p>
      <w:pPr>
        <w:jc w:val="both"/>
      </w:pPr>
      <w:r>
        <w:t xml:space="preserve">    private val SatisfiedResult: Satisfied = Satisfied(FoundTweetViolationOfSomeLevel)</w:t>
      </w:r>
    </w:p>
    <w:p>
      <w:pPr>
        <w:jc w:val="both"/>
      </w:pPr>
      <w:r/>
    </w:p>
    <w:p>
      <w:pPr>
        <w:jc w:val="both"/>
      </w:pPr>
      <w:r>
        <w:t xml:space="preserve">    override val labelTypes: Set[SafetyLabelType] =</w:t>
      </w:r>
    </w:p>
    <w:p>
      <w:pPr>
        <w:jc w:val="both"/>
      </w:pPr>
      <w:r>
        <w:t xml:space="preserve">      ViolationLevel.violationLevelToSafetyLabels.values</w:t>
      </w:r>
    </w:p>
    <w:p>
      <w:pPr>
        <w:jc w:val="both"/>
      </w:pPr>
      <w:r>
        <w:t xml:space="preserve">        .reduceLeft(_ ++ _)</w:t>
      </w:r>
    </w:p>
    <w:p>
      <w:pPr>
        <w:jc w:val="both"/>
      </w:pPr>
      <w:r>
        <w:t xml:space="preserve">        .map(_.asInstanceOf[SafetyLabelType])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labels = featureMap(TweetSafetyLabels).asInstanceOf[Seq[TweetSafetyLabel]]</w:t>
      </w:r>
    </w:p>
    <w:p>
      <w:pPr>
        <w:jc w:val="both"/>
      </w:pPr>
      <w:r>
        <w:t xml:space="preserve">      if (labels</w:t>
      </w:r>
    </w:p>
    <w:p>
      <w:pPr>
        <w:jc w:val="both"/>
      </w:pPr>
      <w:r>
        <w:t xml:space="preserve">          .map(ViolationLevel.fromTweetSafetyLabelOpt).collect {</w:t>
      </w:r>
    </w:p>
    <w:p>
      <w:pPr>
        <w:jc w:val="both"/>
      </w:pPr>
      <w:r>
        <w:t xml:space="preserve">            case Some(level) =&gt; level</w:t>
      </w:r>
    </w:p>
    <w:p>
      <w:pPr>
        <w:jc w:val="both"/>
      </w:pPr>
      <w:r>
        <w:t xml:space="preserve">          }.nonEmpty) {</w:t>
      </w:r>
    </w:p>
    <w:p>
      <w:pPr>
        <w:jc w:val="both"/>
      </w:pPr>
      <w:r>
        <w:t xml:space="preserve">        SatisfiedResult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TweetIsEditTweet extends BooleanFeatureCondition(TweetIsEditTweetFeature)</w:t>
      </w:r>
    </w:p>
    <w:p>
      <w:pPr>
        <w:jc w:val="both"/>
      </w:pPr>
      <w:r>
        <w:t xml:space="preserve">  case object TweetIsStaleTweet extends BooleanFeatureCondition(TweetIsStaleTweetFeature)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case class ViewerHasAdultMediaSettingLevel(settingLevelToCompare: SensitiveMediaSettingsLevel)</w:t>
      </w:r>
    </w:p>
    <w:p>
      <w:pPr>
        <w:jc w:val="both"/>
      </w:pPr>
      <w:r>
        <w:t xml:space="preserve">      extends Condition {</w:t>
      </w:r>
    </w:p>
    <w:p>
      <w:pPr>
        <w:jc w:val="both"/>
      </w:pPr>
      <w:r>
        <w:t xml:space="preserve">    override def features: Set[Feature[_]] = Set(ViewerSensitiveMediaSettings)</w:t>
      </w:r>
    </w:p>
    <w:p>
      <w:pPr>
        <w:jc w:val="both"/>
      </w:pPr>
      <w:r/>
    </w:p>
    <w:p>
      <w:pPr>
        <w:jc w:val="both"/>
      </w:pPr>
      <w:r>
        <w:t xml:space="preserve">    override def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featureMap</w:t>
      </w:r>
    </w:p>
    <w:p>
      <w:pPr>
        <w:jc w:val="both"/>
      </w:pPr>
      <w:r>
        <w:t xml:space="preserve">        .get(ViewerSensitiveMediaSettings)</w:t>
      </w:r>
    </w:p>
    <w:p>
      <w:pPr>
        <w:jc w:val="both"/>
      </w:pPr>
      <w:r>
        <w:t xml:space="preserve">        .map(_.asInstanceOf[UserSensitiveMediaSettings])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UserSensitiveMediaSettings(Some(setting))</w:t>
      </w:r>
    </w:p>
    <w:p>
      <w:pPr>
        <w:jc w:val="both"/>
      </w:pPr>
      <w:r>
        <w:t xml:space="preserve">              if (setting.viewAdultContent == settingLevelToCompare) =&gt;</w:t>
      </w:r>
    </w:p>
    <w:p>
      <w:pPr>
        <w:jc w:val="both"/>
      </w:pPr>
      <w:r>
        <w:t xml:space="preserve">            Result.SatisfiedResult</w:t>
      </w:r>
    </w:p>
    <w:p>
      <w:pPr>
        <w:jc w:val="both"/>
      </w:pPr>
      <w:r>
        <w:t xml:space="preserve">          case UserSensitiveMediaSettings(None) =&gt; UnsatisfiedResult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ViewerHasViolentMediaSettingLevel(settingLevelToCompare: SensitiveMediaSettingsLevel)</w:t>
      </w:r>
    </w:p>
    <w:p>
      <w:pPr>
        <w:jc w:val="both"/>
      </w:pPr>
      <w:r>
        <w:t xml:space="preserve">      extends Condition {</w:t>
      </w:r>
    </w:p>
    <w:p>
      <w:pPr>
        <w:jc w:val="both"/>
      </w:pPr>
      <w:r>
        <w:t xml:space="preserve">    override def features: Set[Feature[_]] = Set(ViewerSensitiveMediaSettings)</w:t>
      </w:r>
    </w:p>
    <w:p>
      <w:pPr>
        <w:jc w:val="both"/>
      </w:pPr>
      <w:r/>
    </w:p>
    <w:p>
      <w:pPr>
        <w:jc w:val="both"/>
      </w:pPr>
      <w:r>
        <w:t xml:space="preserve">    override def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/>
    </w:p>
    <w:p>
      <w:pPr>
        <w:jc w:val="both"/>
      </w:pPr>
      <w:r>
        <w:t xml:space="preserve">      featureMap</w:t>
      </w:r>
    </w:p>
    <w:p>
      <w:pPr>
        <w:jc w:val="both"/>
      </w:pPr>
      <w:r>
        <w:t xml:space="preserve">        .get(ViewerSensitiveMediaSettings)</w:t>
      </w:r>
    </w:p>
    <w:p>
      <w:pPr>
        <w:jc w:val="both"/>
      </w:pPr>
      <w:r>
        <w:t xml:space="preserve">        .map(_.asInstanceOf[UserSensitiveMediaSettings])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UserSensitiveMediaSettings(Some(setting))</w:t>
      </w:r>
    </w:p>
    <w:p>
      <w:pPr>
        <w:jc w:val="both"/>
      </w:pPr>
      <w:r>
        <w:t xml:space="preserve">              if (setting.viewViolentContent == settingLevelToCompare) =&gt;</w:t>
      </w:r>
    </w:p>
    <w:p>
      <w:pPr>
        <w:jc w:val="both"/>
      </w:pPr>
      <w:r>
        <w:t xml:space="preserve">            Result.SatisfiedResult</w:t>
      </w:r>
    </w:p>
    <w:p>
      <w:pPr>
        <w:jc w:val="both"/>
      </w:pPr>
      <w:r>
        <w:t xml:space="preserve">          case UserSensitiveMediaSettings(None) =&gt; UnsatisfiedResult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ViewerHasOtherSensitiveMediaSettingLevel(</w:t>
      </w:r>
    </w:p>
    <w:p>
      <w:pPr>
        <w:jc w:val="both"/>
      </w:pPr>
      <w:r>
        <w:t xml:space="preserve">    settingLevelToCompare: SensitiveMediaSettingsLevel)</w:t>
      </w:r>
    </w:p>
    <w:p>
      <w:pPr>
        <w:jc w:val="both"/>
      </w:pPr>
      <w:r>
        <w:t xml:space="preserve">      extends Condition {</w:t>
      </w:r>
    </w:p>
    <w:p>
      <w:pPr>
        <w:jc w:val="both"/>
      </w:pPr>
      <w:r>
        <w:t xml:space="preserve">    override def features: Set[Feature[_]] = Set(ViewerSensitiveMediaSettings)</w:t>
      </w:r>
    </w:p>
    <w:p>
      <w:pPr>
        <w:jc w:val="both"/>
      </w:pPr>
      <w:r/>
    </w:p>
    <w:p>
      <w:pPr>
        <w:jc w:val="both"/>
      </w:pPr>
      <w:r>
        <w:t xml:space="preserve">    override def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/>
    </w:p>
    <w:p>
      <w:pPr>
        <w:jc w:val="both"/>
      </w:pPr>
      <w:r>
        <w:t xml:space="preserve">      featureMap</w:t>
      </w:r>
    </w:p>
    <w:p>
      <w:pPr>
        <w:jc w:val="both"/>
      </w:pPr>
      <w:r>
        <w:t xml:space="preserve">        .get(ViewerSensitiveMediaSettings)</w:t>
      </w:r>
    </w:p>
    <w:p>
      <w:pPr>
        <w:jc w:val="both"/>
      </w:pPr>
      <w:r>
        <w:t xml:space="preserve">        .map(_.asInstanceOf[UserSensitiveMediaSettings])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UserSensitiveMediaSettings(Some(setting))</w:t>
      </w:r>
    </w:p>
    <w:p>
      <w:pPr>
        <w:jc w:val="both"/>
      </w:pPr>
      <w:r>
        <w:t xml:space="preserve">              if (setting.viewOtherContent == settingLevelToCompare) =&gt;</w:t>
      </w:r>
    </w:p>
    <w:p>
      <w:pPr>
        <w:jc w:val="both"/>
      </w:pPr>
      <w:r>
        <w:t xml:space="preserve">            Result.SatisfiedResult</w:t>
      </w:r>
    </w:p>
    <w:p>
      <w:pPr>
        <w:jc w:val="both"/>
      </w:pPr>
      <w:r>
        <w:t xml:space="preserve">          case UserSensitiveMediaSettings(None) =&gt; UnsatisfiedResult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private[rules] val ToxrfTweetFilteredForAuthor =</w:t>
      </w:r>
    </w:p>
    <w:p>
      <w:pPr>
        <w:jc w:val="both"/>
      </w:pPr>
      <w:r>
        <w:t xml:space="preserve">    Equals(ToxicReplyFilterState, FilterState.FilteredFromAuthor)</w:t>
      </w:r>
    </w:p>
    <w:p>
      <w:pPr>
        <w:jc w:val="both"/>
      </w:pPr>
      <w:r/>
    </w:p>
    <w:p>
      <w:pPr>
        <w:jc w:val="both"/>
      </w:pPr>
      <w:r>
        <w:t xml:space="preserve">  private[rules] case object ToxrfViewerIsConversationAuthor</w:t>
      </w:r>
    </w:p>
    <w:p>
      <w:pPr>
        <w:jc w:val="both"/>
      </w:pPr>
      <w:r>
        <w:t xml:space="preserve">      extends BooleanFeatureCondition(ToxicReplyFilterConversationAuthorIsViewer)</w:t>
      </w:r>
    </w:p>
    <w:p>
      <w:pPr>
        <w:jc w:val="both"/>
      </w:pPr>
      <w:r/>
    </w:p>
    <w:p>
      <w:pPr>
        <w:jc w:val="both"/>
      </w:pPr>
      <w:r>
        <w:t xml:space="preserve">  val ToxrfFilteredFromAuthorViewer =</w:t>
      </w:r>
    </w:p>
    <w:p>
      <w:pPr>
        <w:jc w:val="both"/>
      </w:pPr>
      <w:r>
        <w:t xml:space="preserve">    And(LoggedInViewer, ToxrfTweetFilteredForAuthor, ToxrfViewerIsConversationAuthor)</w:t>
      </w:r>
    </w:p>
    <w:p>
      <w:pPr>
        <w:jc w:val="both"/>
      </w:pPr>
      <w:r/>
    </w:p>
    <w:p>
      <w:pPr>
        <w:jc w:val="both"/>
      </w:pPr>
      <w:r>
        <w:t xml:space="preserve">  case object SearchQueryMatchesScreenName extends Condition {</w:t>
      </w:r>
    </w:p>
    <w:p>
      <w:pPr>
        <w:jc w:val="both"/>
      </w:pPr>
      <w:r>
        <w:t xml:space="preserve">    override def features: Set[Feature[_]] = Set.empty</w:t>
      </w:r>
    </w:p>
    <w:p>
      <w:pPr>
        <w:jc w:val="both"/>
      </w:pPr>
      <w:r/>
    </w:p>
    <w:p>
      <w:pPr>
        <w:jc w:val="both"/>
      </w:pPr>
      <w:r>
        <w:t xml:space="preserve">    override def optionalFeatures: Set[Feature[_]] = Set(RawQuery, AuthorScreenName)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if (featureMap.contains(RawQuery) &amp;&amp; featureMap.contains(AuthorScreenName)) {</w:t>
      </w:r>
    </w:p>
    <w:p>
      <w:pPr>
        <w:jc w:val="both"/>
      </w:pPr>
      <w:r>
        <w:t xml:space="preserve">        val rawQuery = featureMap(RawQuery).asInstanceOf[String]</w:t>
      </w:r>
    </w:p>
    <w:p>
      <w:pPr>
        <w:jc w:val="both"/>
      </w:pPr>
      <w:r>
        <w:t xml:space="preserve">        val authorScreenName = featureMap(AuthorScreenName).asInstanceOf[String]</w:t>
      </w:r>
    </w:p>
    <w:p>
      <w:pPr>
        <w:jc w:val="both"/>
      </w:pPr>
      <w:r>
        <w:t xml:space="preserve">        if (rawQuery.equalsIgnoreCase(authorScreenName)) {</w:t>
      </w:r>
    </w:p>
    <w:p>
      <w:pPr>
        <w:jc w:val="both"/>
      </w:pPr>
      <w:r>
        <w:t xml:space="preserve">          Result.SatisfiedResult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UnsatisfiedResult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SearchQueryDoesNotMatchScreenNameConditionBuilder {</w:t>
      </w:r>
    </w:p>
    <w:p>
      <w:pPr>
        <w:jc w:val="both"/>
      </w:pPr>
      <w:r>
        <w:t xml:space="preserve">    def apply(condition: Condition, ruleParam: RuleParam[Boolean]): Choose[Boolean] = {</w:t>
      </w:r>
    </w:p>
    <w:p>
      <w:pPr>
        <w:jc w:val="both"/>
      </w:pPr>
      <w:r>
        <w:t xml:space="preserve">      Choose(</w:t>
      </w:r>
    </w:p>
    <w:p>
      <w:pPr>
        <w:jc w:val="both"/>
      </w:pPr>
      <w:r>
        <w:t xml:space="preserve">        conditionMap =</w:t>
      </w:r>
    </w:p>
    <w:p>
      <w:pPr>
        <w:jc w:val="both"/>
      </w:pPr>
      <w:r>
        <w:t xml:space="preserve">          Map(true -&gt; And(condition, Not(SearchQueryMatchesScreenName)), false -&gt; condition),</w:t>
      </w:r>
    </w:p>
    <w:p>
      <w:pPr>
        <w:jc w:val="both"/>
      </w:pPr>
      <w:r>
        <w:t xml:space="preserve">        defaultCondition = condition,</w:t>
      </w:r>
    </w:p>
    <w:p>
      <w:pPr>
        <w:jc w:val="both"/>
      </w:pPr>
      <w:r>
        <w:t xml:space="preserve">        choiceParam = ruleParam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SearchQueryDoesNotMatchScreenNameDefaultTrueCondition: Choose[Boolean] =</w:t>
      </w:r>
    </w:p>
    <w:p>
      <w:pPr>
        <w:jc w:val="both"/>
      </w:pPr>
      <w:r>
        <w:t xml:space="preserve">    SearchQueryDoesNotMatchScreenNameConditionBuilder(Condition.True, RuleParams.False)</w:t>
      </w:r>
    </w:p>
    <w:p>
      <w:pPr>
        <w:jc w:val="both"/>
      </w:pPr>
      <w:r/>
    </w:p>
    <w:p>
      <w:pPr>
        <w:jc w:val="both"/>
      </w:pPr>
      <w:r>
        <w:t xml:space="preserve">  case object OptionalNonAuthorViewer extends Condition {</w:t>
      </w:r>
    </w:p>
    <w:p>
      <w:pPr>
        <w:jc w:val="both"/>
      </w:pPr>
      <w:r>
        <w:t xml:space="preserve">    override val features: Set[Feature[_]] = Set()</w:t>
      </w:r>
    </w:p>
    <w:p>
      <w:pPr>
        <w:jc w:val="both"/>
      </w:pPr>
      <w:r>
        <w:t xml:space="preserve">    override val optionalFeatures: Set[Feature[_]] = Set(AuthorId, ViewerId)</w:t>
      </w:r>
    </w:p>
    <w:p>
      <w:pPr>
        <w:jc w:val="both"/>
      </w:pPr>
      <w:r/>
    </w:p>
    <w:p>
      <w:pPr>
        <w:jc w:val="both"/>
      </w:pPr>
      <w:r>
        <w:t xml:space="preserve">    private val UnsatisfiedResult = Unsatisfied(this)</w:t>
      </w:r>
    </w:p>
    <w:p>
      <w:pPr>
        <w:jc w:val="both"/>
      </w:pPr>
      <w:r/>
    </w:p>
    <w:p>
      <w:pPr>
        <w:jc w:val="both"/>
      </w:pPr>
      <w:r>
        <w:t xml:space="preserve">    override def preFilter(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PreFilterResult = {</w:t>
      </w:r>
    </w:p>
    <w:p>
      <w:pPr>
        <w:jc w:val="both"/>
      </w:pPr>
      <w:r>
        <w:t xml:space="preserve">      NeedsFullEvaluation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authorIdsOpt = featureMap.get(AuthorId).asInstanceOf[Option[Set[Long]]]</w:t>
      </w:r>
    </w:p>
    <w:p>
      <w:pPr>
        <w:jc w:val="both"/>
      </w:pPr>
      <w:r>
        <w:t xml:space="preserve">      val viewerIdOpt = featureMap.get(ViewerId).asInstanceOf[Option[Long]]</w:t>
      </w:r>
    </w:p>
    <w:p>
      <w:pPr>
        <w:jc w:val="both"/>
      </w:pPr>
      <w:r/>
    </w:p>
    <w:p>
      <w:pPr>
        <w:jc w:val="both"/>
      </w:pPr>
      <w:r>
        <w:t xml:space="preserve">      (for {</w:t>
      </w:r>
    </w:p>
    <w:p>
      <w:pPr>
        <w:jc w:val="both"/>
      </w:pPr>
      <w:r>
        <w:t xml:space="preserve">        authorIds &lt;- authorIdsOpt</w:t>
      </w:r>
    </w:p>
    <w:p>
      <w:pPr>
        <w:jc w:val="both"/>
      </w:pPr>
      <w:r>
        <w:t xml:space="preserve">        viewerId &lt;- viewerIdOpt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if (authorIds.contains(viewerId)) UnsatisfiedResult</w:t>
      </w:r>
    </w:p>
    <w:p>
      <w:pPr>
        <w:jc w:val="both"/>
      </w:pPr>
      <w:r>
        <w:t xml:space="preserve">        else Result.SatisfiedResult</w:t>
      </w:r>
    </w:p>
    <w:p>
      <w:pPr>
        <w:jc w:val="both"/>
      </w:pPr>
      <w:r>
        <w:t xml:space="preserve">      }) getOrElse {</w:t>
      </w:r>
    </w:p>
    <w:p>
      <w:pPr>
        <w:jc w:val="both"/>
      </w:pPr>
      <w:r>
        <w:t xml:space="preserve">        Result.SatisfiedResult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ViewerLocatedInApplicableCountriesOfMediaWithholdingLabel(</w:t>
      </w:r>
    </w:p>
    <w:p>
      <w:pPr>
        <w:jc w:val="both"/>
      </w:pPr>
      <w:r>
        <w:t xml:space="preserve">    safetyLabelType: MediaSafetyLabelType)</w:t>
      </w:r>
    </w:p>
    <w:p>
      <w:pPr>
        <w:jc w:val="both"/>
      </w:pPr>
      <w:r>
        <w:t xml:space="preserve">      extends ViewerInJurisdiction</w:t>
      </w:r>
    </w:p>
    <w:p>
      <w:pPr>
        <w:jc w:val="both"/>
      </w:pPr>
      <w:r>
        <w:t xml:space="preserve">      with HasSafetyLabelType {</w:t>
      </w:r>
    </w:p>
    <w:p>
      <w:pPr>
        <w:jc w:val="both"/>
      </w:pPr>
      <w:r/>
    </w:p>
    <w:p>
      <w:pPr>
        <w:jc w:val="both"/>
      </w:pPr>
      <w:r>
        <w:t xml:space="preserve">    override lazy val name: String =</w:t>
      </w:r>
    </w:p>
    <w:p>
      <w:pPr>
        <w:jc w:val="both"/>
      </w:pPr>
      <w:r>
        <w:t xml:space="preserve">      s"ViewerLocatedInApplicableCountriesOfMediaLabel(${safetyLabelType.name})"</w:t>
      </w:r>
    </w:p>
    <w:p>
      <w:pPr>
        <w:jc w:val="both"/>
      </w:pPr>
      <w:r>
        <w:t xml:space="preserve">    override val features: Set[Feature[_]] = Set(MediaSafetyLabels)</w:t>
      </w:r>
    </w:p>
    <w:p>
      <w:pPr>
        <w:jc w:val="both"/>
      </w:pPr>
      <w:r>
        <w:t xml:space="preserve">    override val optionalFeatures: Set[Feature[_]] = Set(ViewerCountryCode, RequestCountryCode)</w:t>
      </w:r>
    </w:p>
    <w:p>
      <w:pPr>
        <w:jc w:val="both"/>
      </w:pPr>
      <w:r>
        <w:t xml:space="preserve">    override val labelTypes: Set[SafetyLabelType] = Set(safetyLabelType)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/>
    </w:p>
    <w:p>
      <w:pPr>
        <w:jc w:val="both"/>
      </w:pPr>
      <w:r>
        <w:t xml:space="preserve">    private[this] def isInApplicableCountries(</w:t>
      </w:r>
    </w:p>
    <w:p>
      <w:pPr>
        <w:jc w:val="both"/>
      </w:pPr>
      <w:r>
        <w:t xml:space="preserve">      countryCodeOpt: Option[String],</w:t>
      </w:r>
    </w:p>
    <w:p>
      <w:pPr>
        <w:jc w:val="both"/>
      </w:pPr>
      <w:r>
        <w:t xml:space="preserve">      label: SafetyLabel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val inApplicableCountry = (for {</w:t>
      </w:r>
    </w:p>
    <w:p>
      <w:pPr>
        <w:jc w:val="both"/>
      </w:pPr>
      <w:r>
        <w:t xml:space="preserve">        applicableCountries &lt;- label.applicableCountries</w:t>
      </w:r>
    </w:p>
    <w:p>
      <w:pPr>
        <w:jc w:val="both"/>
      </w:pPr>
      <w:r>
        <w:t xml:space="preserve">        countryCode &lt;- countryCodeOpt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applicableCountries.contains(countryCode)</w:t>
      </w:r>
    </w:p>
    <w:p>
      <w:pPr>
        <w:jc w:val="both"/>
      </w:pPr>
      <w:r>
        <w:t xml:space="preserve">      }) getOrElse (false)</w:t>
      </w:r>
    </w:p>
    <w:p>
      <w:pPr>
        <w:jc w:val="both"/>
      </w:pPr>
      <w:r>
        <w:t xml:space="preserve">      inApplicableCountry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labels = featureMap(MediaSafetyLabels).asInstanceOf[Seq[MediaSafetyLabel]]</w:t>
      </w:r>
    </w:p>
    <w:p>
      <w:pPr>
        <w:jc w:val="both"/>
      </w:pPr>
      <w:r/>
    </w:p>
    <w:p>
      <w:pPr>
        <w:jc w:val="both"/>
      </w:pPr>
      <w:r>
        <w:t xml:space="preserve">      val countryFeatures = getCountryFeatures(featureMap)</w:t>
      </w:r>
    </w:p>
    <w:p>
      <w:pPr>
        <w:jc w:val="both"/>
      </w:pPr>
      <w:r>
        <w:t xml:space="preserve">      val countryCodeOpt = countryFeatures.requestCountryCode</w:t>
      </w:r>
    </w:p>
    <w:p>
      <w:pPr>
        <w:jc w:val="both"/>
      </w:pPr>
      <w:r>
        <w:t xml:space="preserve">        .orElse(countryFeatures.viewerCountryCode)</w:t>
      </w:r>
    </w:p>
    <w:p>
      <w:pPr>
        <w:jc w:val="both"/>
      </w:pPr>
      <w:r/>
    </w:p>
    <w:p>
      <w:pPr>
        <w:jc w:val="both"/>
      </w:pPr>
      <w:r>
        <w:t xml:space="preserve">      labels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label</w:t>
      </w:r>
    </w:p>
    <w:p>
      <w:pPr>
        <w:jc w:val="both"/>
      </w:pPr>
      <w:r>
        <w:t xml:space="preserve">              if label.safetyLabelType == safetyLabelType</w:t>
      </w:r>
    </w:p>
    <w:p>
      <w:pPr>
        <w:jc w:val="both"/>
      </w:pPr>
      <w:r>
        <w:t xml:space="preserve">                &amp;&amp;</w:t>
      </w:r>
    </w:p>
    <w:p>
      <w:pPr>
        <w:jc w:val="both"/>
      </w:pPr>
      <w:r>
        <w:t xml:space="preserve">                  isInApplicableCountries(countryCodeOpt, label.safetyLabel) =&gt;</w:t>
      </w:r>
    </w:p>
    <w:p>
      <w:pPr>
        <w:jc w:val="both"/>
      </w:pPr>
      <w:r>
        <w:t xml:space="preserve">            Result.SatisfiedResult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MediaHasLabelWithWorldwideWithholding(safetyLabelType: MediaSafetyLabelType)</w:t>
      </w:r>
    </w:p>
    <w:p>
      <w:pPr>
        <w:jc w:val="both"/>
      </w:pPr>
      <w:r>
        <w:t xml:space="preserve">      extends Condition</w:t>
      </w:r>
    </w:p>
    <w:p>
      <w:pPr>
        <w:jc w:val="both"/>
      </w:pPr>
      <w:r>
        <w:t xml:space="preserve">      with HasSafetyLabelType {</w:t>
      </w:r>
    </w:p>
    <w:p>
      <w:pPr>
        <w:jc w:val="both"/>
      </w:pPr>
      <w:r/>
    </w:p>
    <w:p>
      <w:pPr>
        <w:jc w:val="both"/>
      </w:pPr>
      <w:r>
        <w:t xml:space="preserve">    override lazy val name: String =</w:t>
      </w:r>
    </w:p>
    <w:p>
      <w:pPr>
        <w:jc w:val="both"/>
      </w:pPr>
      <w:r>
        <w:t xml:space="preserve">      s"MediaHasLabelWithWorldwideWithholding(${safetyLabelType.name})"</w:t>
      </w:r>
    </w:p>
    <w:p>
      <w:pPr>
        <w:jc w:val="both"/>
      </w:pPr>
      <w:r/>
    </w:p>
    <w:p>
      <w:pPr>
        <w:jc w:val="both"/>
      </w:pPr>
      <w:r>
        <w:t xml:space="preserve">    override val features: Set[Feature[_]] = Set(MediaSafetyLabels)</w:t>
      </w:r>
    </w:p>
    <w:p>
      <w:pPr>
        <w:jc w:val="both"/>
      </w:pPr>
      <w:r/>
    </w:p>
    <w:p>
      <w:pPr>
        <w:jc w:val="both"/>
      </w:pPr>
      <w:r>
        <w:t xml:space="preserve">    override val optionalFeatures: Set[Feature[_]] = Set.empty</w:t>
      </w:r>
    </w:p>
    <w:p>
      <w:pPr>
        <w:jc w:val="both"/>
      </w:pPr>
      <w:r/>
    </w:p>
    <w:p>
      <w:pPr>
        <w:jc w:val="both"/>
      </w:pPr>
      <w:r>
        <w:t xml:space="preserve">    override val labelTypes: Set[SafetyLabelType] = Set(safetyLabelType)</w:t>
      </w:r>
    </w:p>
    <w:p>
      <w:pPr>
        <w:jc w:val="both"/>
      </w:pPr>
      <w:r/>
    </w:p>
    <w:p>
      <w:pPr>
        <w:jc w:val="both"/>
      </w:pPr>
      <w:r>
        <w:t xml:space="preserve">    private val UnsatisfiedResult: Unsatisfied = Unsatisfied(this)</w:t>
      </w:r>
    </w:p>
    <w:p>
      <w:pPr>
        <w:jc w:val="both"/>
      </w:pPr>
      <w:r/>
    </w:p>
    <w:p>
      <w:pPr>
        <w:jc w:val="both"/>
      </w:pPr>
      <w:r>
        <w:t xml:space="preserve">    private[this] def isWithheldWorldwide(label: SafetyLabel): Boolean = {</w:t>
      </w:r>
    </w:p>
    <w:p>
      <w:pPr>
        <w:jc w:val="both"/>
      </w:pPr>
      <w:r>
        <w:t xml:space="preserve">      label.applicableCountries.map(_.contains("xx")).getOrElse(false)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apply(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Result = {</w:t>
      </w:r>
    </w:p>
    <w:p>
      <w:pPr>
        <w:jc w:val="both"/>
      </w:pPr>
      <w:r>
        <w:t xml:space="preserve">      val labels = featureMap(MediaSafetyLabels).asInstanceOf[Seq[MediaSafetyLabel]]</w:t>
      </w:r>
    </w:p>
    <w:p>
      <w:pPr>
        <w:jc w:val="both"/>
      </w:pPr>
      <w:r/>
    </w:p>
    <w:p>
      <w:pPr>
        <w:jc w:val="both"/>
      </w:pPr>
      <w:r>
        <w:t xml:space="preserve">      labels</w:t>
      </w:r>
    </w:p>
    <w:p>
      <w:pPr>
        <w:jc w:val="both"/>
      </w:pPr>
      <w:r>
        <w:t xml:space="preserve">        .collectFirst {</w:t>
      </w:r>
    </w:p>
    <w:p>
      <w:pPr>
        <w:jc w:val="both"/>
      </w:pPr>
      <w:r>
        <w:t xml:space="preserve">          case label</w:t>
      </w:r>
    </w:p>
    <w:p>
      <w:pPr>
        <w:jc w:val="both"/>
      </w:pPr>
      <w:r>
        <w:t xml:space="preserve">              if label.safetyLabelType == safetyLabelType</w:t>
      </w:r>
    </w:p>
    <w:p>
      <w:pPr>
        <w:jc w:val="both"/>
      </w:pPr>
      <w:r>
        <w:t xml:space="preserve">                &amp;&amp; isWithheldWorldwide(label.safetyLabel) =&gt;</w:t>
      </w:r>
    </w:p>
    <w:p>
      <w:pPr>
        <w:jc w:val="both"/>
      </w:pPr>
      <w:r>
        <w:t xml:space="preserve">            Result.SatisfiedResult</w:t>
      </w:r>
    </w:p>
    <w:p>
      <w:pPr>
        <w:jc w:val="both"/>
      </w:pPr>
      <w:r>
        <w:t xml:space="preserve">        }.getOrElse(UnsatisfiedResult)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