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</w:t>
      </w:r>
    </w:p>
    <w:p>
      <w:pPr>
        <w:jc w:val="both"/>
      </w:pPr>
      <w:r>
        <w:t>import com.twitter.visibility.configapi.params.RuleParams.EnableAuthorBlocksViewerDropRuleParam</w:t>
      </w:r>
    </w:p>
    <w:p>
      <w:pPr>
        <w:jc w:val="both"/>
      </w:pPr>
      <w:r>
        <w:t>import com.twitter.visibility.configapi.params.RuleParams.EnableInnerQuotedTweetViewerBlocksAuthorInterstitialRuleParam</w:t>
      </w:r>
    </w:p>
    <w:p>
      <w:pPr>
        <w:jc w:val="both"/>
      </w:pPr>
      <w:r>
        <w:t>import com.twitter.visibility.configapi.params.RuleParams.EnableInnerQuotedTweetViewerMutesAuthorInterstitialRuleParam</w:t>
      </w:r>
    </w:p>
    <w:p>
      <w:pPr>
        <w:jc w:val="both"/>
      </w:pPr>
      <w:r>
        <w:t>import com.twitter.visibility.configapi.params.RuleParams.EnableTimelineHomePromotedTweetHealthEnforcementRules</w:t>
      </w:r>
    </w:p>
    <w:p>
      <w:pPr>
        <w:jc w:val="both"/>
      </w:pPr>
      <w:r>
        <w:t>import com.twitter.visibility.configapi.params.RuleParams.EnableViewerIsSoftUserDropRuleParam</w:t>
      </w:r>
    </w:p>
    <w:p>
      <w:pPr>
        <w:jc w:val="both"/>
      </w:pPr>
      <w:r>
        <w:t>import com.twitter.visibility.configapi.params.RuleParams.PromotedTweetHealthEnforcementHoldback</w:t>
      </w:r>
    </w:p>
    <w:p>
      <w:pPr>
        <w:jc w:val="both"/>
      </w:pPr>
      <w:r>
        <w:t>import com.twitter.visibility.rules.Condition.And</w:t>
      </w:r>
    </w:p>
    <w:p>
      <w:pPr>
        <w:jc w:val="both"/>
      </w:pPr>
      <w:r>
        <w:t>import com.twitter.visibility.rules.Condition.IsQuotedInnerTweet</w:t>
      </w:r>
    </w:p>
    <w:p>
      <w:pPr>
        <w:jc w:val="both"/>
      </w:pPr>
      <w:r>
        <w:t>import com.twitter.visibility.rules.Condition.NonAuthorViewer</w:t>
      </w:r>
    </w:p>
    <w:p>
      <w:pPr>
        <w:jc w:val="both"/>
      </w:pPr>
      <w:r>
        <w:t>import com.twitter.visibility.rules.Condition.Not</w:t>
      </w:r>
    </w:p>
    <w:p>
      <w:pPr>
        <w:jc w:val="both"/>
      </w:pPr>
      <w:r>
        <w:t>import com.twitter.visibility.rules.Condition.Retweet</w:t>
      </w:r>
    </w:p>
    <w:p>
      <w:pPr>
        <w:jc w:val="both"/>
      </w:pPr>
      <w:r>
        <w:t>import com.twitter.visibility.rules.Condition.SoftViewer</w:t>
      </w:r>
    </w:p>
    <w:p>
      <w:pPr>
        <w:jc w:val="both"/>
      </w:pPr>
      <w:r>
        <w:t>import com.twitter.visibility.rules.Reason._</w:t>
      </w:r>
    </w:p>
    <w:p>
      <w:pPr>
        <w:jc w:val="both"/>
      </w:pPr>
      <w:r/>
    </w:p>
    <w:p>
      <w:pPr>
        <w:jc w:val="both"/>
      </w:pPr>
      <w:r>
        <w:t>object DropAllRule</w:t>
      </w:r>
    </w:p>
    <w:p>
      <w:pPr>
        <w:jc w:val="both"/>
      </w:pPr>
      <w:r>
        <w:t xml:space="preserve">    extends AlwaysActRule(</w:t>
      </w:r>
    </w:p>
    <w:p>
      <w:pPr>
        <w:jc w:val="both"/>
      </w:pPr>
      <w:r>
        <w:t xml:space="preserve">      Drop(Unspecified)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AllowAllRule</w:t>
      </w:r>
    </w:p>
    <w:p>
      <w:pPr>
        <w:jc w:val="both"/>
      </w:pPr>
      <w:r>
        <w:t xml:space="preserve">    extends AlwaysActRule(</w:t>
      </w:r>
    </w:p>
    <w:p>
      <w:pPr>
        <w:jc w:val="both"/>
      </w:pPr>
      <w:r>
        <w:t xml:space="preserve">      Allow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TestRule</w:t>
      </w:r>
    </w:p>
    <w:p>
      <w:pPr>
        <w:jc w:val="both"/>
      </w:pPr>
      <w:r>
        <w:t xml:space="preserve">    extends AlwaysActRule(</w:t>
      </w:r>
    </w:p>
    <w:p>
      <w:pPr>
        <w:jc w:val="both"/>
      </w:pPr>
      <w:r>
        <w:t xml:space="preserve">      Drop(Unspecified)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DeactivatedAuthorRule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Drop(DeactivatedAuthor),</w:t>
      </w:r>
    </w:p>
    <w:p>
      <w:pPr>
        <w:jc w:val="both"/>
      </w:pPr>
      <w:r>
        <w:t xml:space="preserve">      Condition.DeactivatedAuthor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ErasedAuthorRule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Drop(ErasedAuthor),</w:t>
      </w:r>
    </w:p>
    <w:p>
      <w:pPr>
        <w:jc w:val="both"/>
      </w:pPr>
      <w:r>
        <w:t xml:space="preserve">      Condition.ErasedAuthor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OffboardedAuthorRule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Drop(OffboardedAuthor),</w:t>
      </w:r>
    </w:p>
    <w:p>
      <w:pPr>
        <w:jc w:val="both"/>
      </w:pPr>
      <w:r>
        <w:t xml:space="preserve">      Condition.OffboardedAuthor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DropNsfwUserAuthorRule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Condition.NsfwUserAuthor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DropNsfwUserAuthorViewerOptInFilteringOnSearchRule</w:t>
      </w:r>
    </w:p>
    <w:p>
      <w:pPr>
        <w:jc w:val="both"/>
      </w:pPr>
      <w:r>
        <w:t xml:space="preserve">    extends ViewerOptInFilteringOnSearchRule(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Condition.NsfwUserAuthor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InterstitialNsfwUserAuthorRule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Interstitial(Nsfw),</w:t>
      </w:r>
    </w:p>
    <w:p>
      <w:pPr>
        <w:jc w:val="both"/>
      </w:pPr>
      <w:r>
        <w:t xml:space="preserve">      Condition.NsfwUserAuthor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DropNsfwAdminAuthorRule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Condition.NsfwAdminAuthor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DropNsfwAdminAuthorViewerOptInFilteringOnSearchRule</w:t>
      </w:r>
    </w:p>
    <w:p>
      <w:pPr>
        <w:jc w:val="both"/>
      </w:pPr>
      <w:r>
        <w:t xml:space="preserve">    extends ViewerOptInFilteringOnSearchRule(</w:t>
      </w:r>
    </w:p>
    <w:p>
      <w:pPr>
        <w:jc w:val="both"/>
      </w:pPr>
      <w:r>
        <w:t xml:space="preserve">      Drop(Nsfw),</w:t>
      </w:r>
    </w:p>
    <w:p>
      <w:pPr>
        <w:jc w:val="both"/>
      </w:pPr>
      <w:r>
        <w:t xml:space="preserve">      Condition.NsfwAdminAuthor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InterstitialNsfwAdminAuthorRule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Interstitial(Nsfw),</w:t>
      </w:r>
    </w:p>
    <w:p>
      <w:pPr>
        <w:jc w:val="both"/>
      </w:pPr>
      <w:r>
        <w:t xml:space="preserve">      Condition.NsfwAdminAuthor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ProtectedAuthorDropRule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Drop(Reason.ProtectedAuthor),</w:t>
      </w:r>
    </w:p>
    <w:p>
      <w:pPr>
        <w:jc w:val="both"/>
      </w:pPr>
      <w:r>
        <w:t xml:space="preserve">      And(Condition.LoggedOutOrViewerNotFollowingAuthor, Condition.ProtectedAuthor)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ProtectedAuthorTombstoneRule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Tombstone(Epitaph.Protected),</w:t>
      </w:r>
    </w:p>
    <w:p>
      <w:pPr>
        <w:jc w:val="both"/>
      </w:pPr>
      <w:r>
        <w:t xml:space="preserve">      And(Condition.LoggedOutOrViewerNotFollowingAuthor, Condition.ProtectedAuthor)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DropAllProtectedAuthorRule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Drop(Reason.ProtectedAuthor),</w:t>
      </w:r>
    </w:p>
    <w:p>
      <w:pPr>
        <w:jc w:val="both"/>
      </w:pPr>
      <w:r>
        <w:t xml:space="preserve">      Condition.ProtectedAuthor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enableFailClosed: Seq[RuleParam[Boolean]] = Seq(RuleParams.True)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ProtectedQuoteTweetAuthorRule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Drop(Reason.ProtectedAuthor),</w:t>
      </w:r>
    </w:p>
    <w:p>
      <w:pPr>
        <w:jc w:val="both"/>
      </w:pPr>
      <w:r>
        <w:t xml:space="preserve">      And(Condition.OuterAuthorNotFollowingAuthor, Condition.ProtectedAuthor)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DropProtectedViewerIfPresentRule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Drop(Reason.Unspecified),</w:t>
      </w:r>
    </w:p>
    <w:p>
      <w:pPr>
        <w:jc w:val="both"/>
      </w:pPr>
      <w:r>
        <w:t xml:space="preserve">      And(Condition.LoggedInViewer, Condition.ProtectedViewer)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enableFailClosed: Seq[RuleParam[Boolean]] = Seq(RuleParams.True)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SuspendedAuthorRule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Drop(SuspendedAuthor),</w:t>
      </w:r>
    </w:p>
    <w:p>
      <w:pPr>
        <w:jc w:val="both"/>
      </w:pPr>
      <w:r>
        <w:t xml:space="preserve">      Condition.SuspendedAuthor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SuspendedViewerRule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Condition.SuspendedViewer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DeactivatedViewerRule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Condition.DeactivatedViewer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ViewerIsUnmentionedRule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Drop(Reason.ViewerIsUnmentioned),</w:t>
      </w:r>
    </w:p>
    <w:p>
      <w:pPr>
        <w:jc w:val="both"/>
      </w:pPr>
      <w:r>
        <w:t xml:space="preserve">      Condition.ViewerIsUnmentioned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AuthorBlocksViewerRule(override val action: Action)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Condition.AuthorBlocksViewer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AuthorBlocksViewerDropRule</w:t>
      </w:r>
    </w:p>
    <w:p>
      <w:pPr>
        <w:jc w:val="both"/>
      </w:pPr>
      <w:r>
        <w:t xml:space="preserve">    extends AuthorBlocksViewerRule(</w:t>
      </w:r>
    </w:p>
    <w:p>
      <w:pPr>
        <w:jc w:val="both"/>
      </w:pPr>
      <w:r>
        <w:t xml:space="preserve">      Drop(Reason.AuthorBlocksViewer)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DeciderableAuthorBlocksViewerDropRule</w:t>
      </w:r>
    </w:p>
    <w:p>
      <w:pPr>
        <w:jc w:val="both"/>
      </w:pPr>
      <w:r>
        <w:t xml:space="preserve">    extends AuthorBlocksViewerRule(</w:t>
      </w:r>
    </w:p>
    <w:p>
      <w:pPr>
        <w:jc w:val="both"/>
      </w:pPr>
      <w:r>
        <w:t xml:space="preserve">      Drop(Reason.AuthorBlocksViewer)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Seq(EnableAuthorBlocksViewerDropRuleParam)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AuthorBlocksViewerTombstoneRule</w:t>
      </w:r>
    </w:p>
    <w:p>
      <w:pPr>
        <w:jc w:val="both"/>
      </w:pPr>
      <w:r>
        <w:t xml:space="preserve">    extends AuthorBlocksViewerRule(</w:t>
      </w:r>
    </w:p>
    <w:p>
      <w:pPr>
        <w:jc w:val="both"/>
      </w:pPr>
      <w:r>
        <w:t xml:space="preserve">      Tombstone(Epitaph.BlockedBy)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ViewerBlocksAuthorRule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Drop(Reason.ViewerBlocksAuthor),</w:t>
      </w:r>
    </w:p>
    <w:p>
      <w:pPr>
        <w:jc w:val="both"/>
      </w:pPr>
      <w:r>
        <w:t xml:space="preserve">      Condition.ViewerBlocksAuthor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ViewerBlocksAuthorViewerOptInBlockingOnSearchRule</w:t>
      </w:r>
    </w:p>
    <w:p>
      <w:pPr>
        <w:jc w:val="both"/>
      </w:pPr>
      <w:r>
        <w:t xml:space="preserve">    extends ViewerOptInBlockingOnSearchRule(</w:t>
      </w:r>
    </w:p>
    <w:p>
      <w:pPr>
        <w:jc w:val="both"/>
      </w:pPr>
      <w:r>
        <w:t xml:space="preserve">      Drop(Reason.ViewerBlocksAuthor),</w:t>
      </w:r>
    </w:p>
    <w:p>
      <w:pPr>
        <w:jc w:val="both"/>
      </w:pPr>
      <w:r>
        <w:t xml:space="preserve">      Condition.ViewerBlocksAuthor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ViewerMutesAuthorRule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Drop(Reason.ViewerMutesAuthor),</w:t>
      </w:r>
    </w:p>
    <w:p>
      <w:pPr>
        <w:jc w:val="both"/>
      </w:pPr>
      <w:r>
        <w:t xml:space="preserve">      Condition.ViewerMutesAuthor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ViewerMutesAuthorViewerOptInBlockingOnSearchRule</w:t>
      </w:r>
    </w:p>
    <w:p>
      <w:pPr>
        <w:jc w:val="both"/>
      </w:pPr>
      <w:r>
        <w:t xml:space="preserve">    extends ViewerOptInBlockingOnSearchRule(</w:t>
      </w:r>
    </w:p>
    <w:p>
      <w:pPr>
        <w:jc w:val="both"/>
      </w:pPr>
      <w:r>
        <w:t xml:space="preserve">      Drop(Reason.ViewerMutesAuthor),</w:t>
      </w:r>
    </w:p>
    <w:p>
      <w:pPr>
        <w:jc w:val="both"/>
      </w:pPr>
      <w:r>
        <w:t xml:space="preserve">      Condition.ViewerMutesAuthor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AuthorBlocksOuterAuthorRule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Drop(Reason.AuthorBlocksViewer),</w:t>
      </w:r>
    </w:p>
    <w:p>
      <w:pPr>
        <w:jc w:val="both"/>
      </w:pPr>
      <w:r>
        <w:t xml:space="preserve">      And(Not(Condition.IsSelfQuote), Condition.AuthorBlocksOuterAuthor)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ViewerMutesAndDoesNotFollowAuthorRule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Drop(Reason.ViewerHardMutedAuthor),</w:t>
      </w:r>
    </w:p>
    <w:p>
      <w:pPr>
        <w:jc w:val="both"/>
      </w:pPr>
      <w:r>
        <w:t xml:space="preserve">      And(Condition.ViewerMutesAuthor, Not(Condition.ViewerDoesFollowAuthor))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AuthorBlocksViewerUnspecifiedRule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Drop(Reason.Unspecified),</w:t>
      </w:r>
    </w:p>
    <w:p>
      <w:pPr>
        <w:jc w:val="both"/>
      </w:pPr>
      <w:r>
        <w:t xml:space="preserve">      Condition.AuthorBlocksViewer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ViewerHasMatchingMutedKeywordForNotificationsRule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Drop(Reason.MutedKeyword),</w:t>
      </w:r>
    </w:p>
    <w:p>
      <w:pPr>
        <w:jc w:val="both"/>
      </w:pPr>
      <w:r>
        <w:t xml:space="preserve">      Condition.ViewerHasMatchingKeywordForNotifications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ViewerHasMatchingMutedKeywordForHomeTimelineRule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Drop(Reason.MutedKeyword),</w:t>
      </w:r>
    </w:p>
    <w:p>
      <w:pPr>
        <w:jc w:val="both"/>
      </w:pPr>
      <w:r>
        <w:t xml:space="preserve">      Condition.ViewerHasMatchingKeywordForHomeTimeline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trait HasPromotedTweetHealthEnforcement extends WithGate {</w:t>
      </w:r>
    </w:p>
    <w:p>
      <w:pPr>
        <w:jc w:val="both"/>
      </w:pPr>
      <w:r>
        <w:t xml:space="preserve">  override def holdbacks: Seq[RuleParam[Boolean]] = Seq(PromotedTweetHealthEnforcementHoldback)</w:t>
      </w:r>
    </w:p>
    <w:p>
      <w:pPr>
        <w:jc w:val="both"/>
      </w:pPr>
      <w:r>
        <w:t xml:space="preserve">  override def enabled: Seq[RuleParam[Boolean]] = Seq(</w:t>
      </w:r>
    </w:p>
    <w:p>
      <w:pPr>
        <w:jc w:val="both"/>
      </w:pPr>
      <w:r>
        <w:t xml:space="preserve">    EnableTimelineHomePromotedTweetHealthEnforcementRules)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ViewerHasMatchingMutedKeywordForHomeTimelinePromotedTweetRule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Drop(Reason.MutedKeyword),</w:t>
      </w:r>
    </w:p>
    <w:p>
      <w:pPr>
        <w:jc w:val="both"/>
      </w:pPr>
      <w:r>
        <w:t xml:space="preserve">      Condition.ViewerHasMatchingKeywordForHomeTimeline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HasPromotedTweetHealthEnforcement</w:t>
      </w:r>
    </w:p>
    <w:p>
      <w:pPr>
        <w:jc w:val="both"/>
      </w:pPr>
      <w:r/>
    </w:p>
    <w:p>
      <w:pPr>
        <w:jc w:val="both"/>
      </w:pPr>
      <w:r>
        <w:t>object ViewerHasMatchingMutedKeywordForTweetRepliesRule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Drop(Reason.MutedKeyword),</w:t>
      </w:r>
    </w:p>
    <w:p>
      <w:pPr>
        <w:jc w:val="both"/>
      </w:pPr>
      <w:r>
        <w:t xml:space="preserve">      Condition.ViewerHasMatchingKeywordForTweetReplies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MutedKeywordForTweetRepliesInterstitialRule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Interstitial(Reason.MutedKeyword),</w:t>
      </w:r>
    </w:p>
    <w:p>
      <w:pPr>
        <w:jc w:val="both"/>
      </w:pPr>
      <w:r>
        <w:t xml:space="preserve">      Condition.ViewerHasMatchingKeywordForTweetReplies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MutedKeywordForQuotedTweetTweetDetailInterstitialRule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Interstitial(Reason.MutedKeyword),</w:t>
      </w:r>
    </w:p>
    <w:p>
      <w:pPr>
        <w:jc w:val="both"/>
      </w:pPr>
      <w:r>
        <w:t xml:space="preserve">      And(Condition.IsQuotedInnerTweet, Condition.ViewerHasMatchingKeywordForTweetReplies)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ViewerMutesAuthorInterstitialRule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Interstitial(Reason.ViewerMutesAuthor),</w:t>
      </w:r>
    </w:p>
    <w:p>
      <w:pPr>
        <w:jc w:val="both"/>
      </w:pPr>
      <w:r>
        <w:t xml:space="preserve">      Condition.ViewerMutesAuthor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ViewerMutesAuthorInnerQuotedTweetInterstitialRule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Interstitial(Reason.ViewerMutesAuthor),</w:t>
      </w:r>
    </w:p>
    <w:p>
      <w:pPr>
        <w:jc w:val="both"/>
      </w:pPr>
      <w:r>
        <w:t xml:space="preserve">      And(Condition.ViewerMutesAuthor, IsQuotedInnerTweet)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Seq(EnableInnerQuotedTweetViewerMutesAuthorInterstitialRuleParam)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ViewerMutesAuthorHomeTimelinePromotedTweetRule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Drop(Reason.ViewerMutesAuthor),</w:t>
      </w:r>
    </w:p>
    <w:p>
      <w:pPr>
        <w:jc w:val="both"/>
      </w:pPr>
      <w:r>
        <w:t xml:space="preserve">      Condition.ViewerMutesAuthor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HasPromotedTweetHealthEnforcement</w:t>
      </w:r>
    </w:p>
    <w:p>
      <w:pPr>
        <w:jc w:val="both"/>
      </w:pPr>
      <w:r/>
    </w:p>
    <w:p>
      <w:pPr>
        <w:jc w:val="both"/>
      </w:pPr>
      <w:r>
        <w:t>object ViewerBlocksAuthorInterstitialRule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Interstitial(Reason.ViewerBlocksAuthor),</w:t>
      </w:r>
    </w:p>
    <w:p>
      <w:pPr>
        <w:jc w:val="both"/>
      </w:pPr>
      <w:r>
        <w:t xml:space="preserve">      Condition.ViewerBlocksAuthor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ViewerBlocksAuthorInnerQuotedTweetInterstitialRule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Interstitial(Reason.ViewerBlocksAuthor),</w:t>
      </w:r>
    </w:p>
    <w:p>
      <w:pPr>
        <w:jc w:val="both"/>
      </w:pPr>
      <w:r>
        <w:t xml:space="preserve">      And(Condition.ViewerBlocksAuthor, IsQuotedInnerTweet)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Seq(EnableInnerQuotedTweetViewerBlocksAuthorInterstitialRuleParam)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ViewerBlocksAuthorHomeTimelinePromotedTweetRule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Drop(Reason.ViewerBlocksAuthor),</w:t>
      </w:r>
    </w:p>
    <w:p>
      <w:pPr>
        <w:jc w:val="both"/>
      </w:pPr>
      <w:r>
        <w:t xml:space="preserve">      Condition.ViewerBlocksAuthor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HasPromotedTweetHealthEnforcement</w:t>
      </w:r>
    </w:p>
    <w:p>
      <w:pPr>
        <w:jc w:val="both"/>
      </w:pPr>
      <w:r/>
    </w:p>
    <w:p>
      <w:pPr>
        <w:jc w:val="both"/>
      </w:pPr>
      <w:r>
        <w:t>object ViewerReportsAuthorInterstitialRule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Interstitial(Reason.ViewerReportedAuthor),</w:t>
      </w:r>
    </w:p>
    <w:p>
      <w:pPr>
        <w:jc w:val="both"/>
      </w:pPr>
      <w:r>
        <w:t xml:space="preserve">      Condition.ViewerReportsAuthor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ViewerIsAuthorDropRule</w:t>
      </w:r>
    </w:p>
    <w:p>
      <w:pPr>
        <w:jc w:val="both"/>
      </w:pPr>
      <w:r>
        <w:t xml:space="preserve">    extends RuleWithConstantAction(Drop(Unspecified), Not(NonAuthorViewer))</w:t>
      </w:r>
    </w:p>
    <w:p>
      <w:pPr>
        <w:jc w:val="both"/>
      </w:pPr>
      <w:r/>
    </w:p>
    <w:p>
      <w:pPr>
        <w:jc w:val="both"/>
      </w:pPr>
      <w:r>
        <w:t>object ViewerIsNotAuthorDropRule extends RuleWithConstantAction(Drop(Unspecified), NonAuthorViewer)</w:t>
      </w:r>
    </w:p>
    <w:p>
      <w:pPr>
        <w:jc w:val="both"/>
      </w:pPr>
      <w:r/>
    </w:p>
    <w:p>
      <w:pPr>
        <w:jc w:val="both"/>
      </w:pPr>
      <w:r>
        <w:t>object RetweetDropRule extends RuleWithConstantAction(Drop(Unspecified), Retweet)</w:t>
      </w:r>
    </w:p>
    <w:p>
      <w:pPr>
        <w:jc w:val="both"/>
      </w:pPr>
      <w:r/>
    </w:p>
    <w:p>
      <w:pPr>
        <w:jc w:val="both"/>
      </w:pPr>
      <w:r>
        <w:t>object ViewerIsSoftUserDropRule extends RuleWithConstantAction(Drop(ViewerIsSoftUser), SoftViewer) {</w:t>
      </w:r>
    </w:p>
    <w:p>
      <w:pPr>
        <w:jc w:val="both"/>
      </w:pPr>
      <w:r/>
    </w:p>
    <w:p>
      <w:pPr>
        <w:jc w:val="both"/>
      </w:pPr>
      <w:r>
        <w:t xml:space="preserve">  override val enabled: Seq[RuleParam[Boolean]] = Seq(EnableViewerIsSoftUserDropRuleParam)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