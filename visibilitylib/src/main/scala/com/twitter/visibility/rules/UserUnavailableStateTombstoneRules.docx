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com.twitter.visibility.configapi.params.RuleParams.EnableInnerQuotedTweetViewerBlocksAuthorInterstitialRuleParam</w:t>
      </w:r>
    </w:p>
    <w:p>
      <w:pPr>
        <w:jc w:val="both"/>
      </w:pPr>
      <w:r>
        <w:t>import com.twitter.visibility.configapi.params.RuleParams.EnableInnerQuotedTweetViewerMutesAuthorInterstitialRuleParam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com.twitter.visibility.rules.Condition.AuthorBlocksViewer</w:t>
      </w:r>
    </w:p>
    <w:p>
      <w:pPr>
        <w:jc w:val="both"/>
      </w:pPr>
      <w:r>
        <w:t>import com.twitter.visibility.rules.Condition.DeactivatedAuthor</w:t>
      </w:r>
    </w:p>
    <w:p>
      <w:pPr>
        <w:jc w:val="both"/>
      </w:pPr>
      <w:r>
        <w:t>import com.twitter.visibility.rules.Condition.ErasedAuthor</w:t>
      </w:r>
    </w:p>
    <w:p>
      <w:pPr>
        <w:jc w:val="both"/>
      </w:pPr>
      <w:r>
        <w:t>import com.twitter.visibility.rules.Condition.IsQuotedInnerTweet</w:t>
      </w:r>
    </w:p>
    <w:p>
      <w:pPr>
        <w:jc w:val="both"/>
      </w:pPr>
      <w:r>
        <w:t>import com.twitter.visibility.rules.Condition.OffboardedAuthor</w:t>
      </w:r>
    </w:p>
    <w:p>
      <w:pPr>
        <w:jc w:val="both"/>
      </w:pPr>
      <w:r>
        <w:t>import com.twitter.visibility.rules.Condition.ProtectedAuthor</w:t>
      </w:r>
    </w:p>
    <w:p>
      <w:pPr>
        <w:jc w:val="both"/>
      </w:pPr>
      <w:r>
        <w:t>import com.twitter.visibility.rules.Condition.Retweet</w:t>
      </w:r>
    </w:p>
    <w:p>
      <w:pPr>
        <w:jc w:val="both"/>
      </w:pPr>
      <w:r>
        <w:t>import com.twitter.visibility.rules.Condition.SuspendedAuthor</w:t>
      </w:r>
    </w:p>
    <w:p>
      <w:pPr>
        <w:jc w:val="both"/>
      </w:pPr>
      <w:r>
        <w:t>import com.twitter.visibility.rules.Condition.UnavailableAuthor</w:t>
      </w:r>
    </w:p>
    <w:p>
      <w:pPr>
        <w:jc w:val="both"/>
      </w:pPr>
      <w:r>
        <w:t>import com.twitter.visibility.rules.Condition.ViewerBlocksAuthor</w:t>
      </w:r>
    </w:p>
    <w:p>
      <w:pPr>
        <w:jc w:val="both"/>
      </w:pPr>
      <w:r>
        <w:t>import com.twitter.visibility.rules.Condition.ViewerMutesAuthor</w:t>
      </w:r>
    </w:p>
    <w:p>
      <w:pPr>
        <w:jc w:val="both"/>
      </w:pPr>
      <w:r/>
    </w:p>
    <w:p>
      <w:pPr>
        <w:jc w:val="both"/>
      </w:pPr>
      <w:r>
        <w:t>object UserUnavailableStateTombstoneRules {</w:t>
      </w:r>
    </w:p>
    <w:p>
      <w:pPr>
        <w:jc w:val="both"/>
      </w:pPr>
      <w:r>
        <w:t xml:space="preserve">  abstract class UserUnavailableStateTweetTombstoneRule(epitaph: Epitaph, condition: Condition)</w:t>
      </w:r>
    </w:p>
    <w:p>
      <w:pPr>
        <w:jc w:val="both"/>
      </w:pPr>
      <w:r>
        <w:t xml:space="preserve">      extends RuleWithConstantAction(Tombstone(epitaph), condition) {}</w:t>
      </w:r>
    </w:p>
    <w:p>
      <w:pPr>
        <w:jc w:val="both"/>
      </w:pPr>
      <w:r/>
    </w:p>
    <w:p>
      <w:pPr>
        <w:jc w:val="both"/>
      </w:pPr>
      <w:r>
        <w:t xml:space="preserve">  abstract class UserUnavailableStateRetweetTombstoneRule(epitaph: Epitaph, condition: Condition)</w:t>
      </w:r>
    </w:p>
    <w:p>
      <w:pPr>
        <w:jc w:val="both"/>
      </w:pPr>
      <w:r>
        <w:t xml:space="preserve">      extends RuleWithConstantAction(Tombstone(epitaph), And(Retweet, condition)) {}</w:t>
      </w:r>
    </w:p>
    <w:p>
      <w:pPr>
        <w:jc w:val="both"/>
      </w:pPr>
      <w:r/>
    </w:p>
    <w:p>
      <w:pPr>
        <w:jc w:val="both"/>
      </w:pPr>
      <w:r>
        <w:t xml:space="preserve">  abstract class UserUnavailableStateInnerQuotedTweetTombstoneRule(</w:t>
      </w:r>
    </w:p>
    <w:p>
      <w:pPr>
        <w:jc w:val="both"/>
      </w:pPr>
      <w:r>
        <w:t xml:space="preserve">    epitaph: Epitaph,</w:t>
      </w:r>
    </w:p>
    <w:p>
      <w:pPr>
        <w:jc w:val="both"/>
      </w:pPr>
      <w:r>
        <w:t xml:space="preserve">    condition: Condition)</w:t>
      </w:r>
    </w:p>
    <w:p>
      <w:pPr>
        <w:jc w:val="both"/>
      </w:pPr>
      <w:r>
        <w:t xml:space="preserve">      extends RuleWithConstantAction(Tombstone(epitaph), And(IsQuotedInnerTweet, condition))</w:t>
      </w:r>
    </w:p>
    <w:p>
      <w:pPr>
        <w:jc w:val="both"/>
      </w:pPr>
      <w:r/>
    </w:p>
    <w:p>
      <w:pPr>
        <w:jc w:val="both"/>
      </w:pPr>
      <w:r>
        <w:t xml:space="preserve">  abstract class UserUnavailableStateInnerQuotedTweetInterstitialRule(</w:t>
      </w:r>
    </w:p>
    <w:p>
      <w:pPr>
        <w:jc w:val="both"/>
      </w:pPr>
      <w:r>
        <w:t xml:space="preserve">    reason: Reason,</w:t>
      </w:r>
    </w:p>
    <w:p>
      <w:pPr>
        <w:jc w:val="both"/>
      </w:pPr>
      <w:r>
        <w:t xml:space="preserve">    condition: Condition)</w:t>
      </w:r>
    </w:p>
    <w:p>
      <w:pPr>
        <w:jc w:val="both"/>
      </w:pPr>
      <w:r>
        <w:t xml:space="preserve">      extends RuleWithConstantAction(Interstitial(reason), And(IsQuotedInnerTweet, condition))</w:t>
      </w:r>
    </w:p>
    <w:p>
      <w:pPr>
        <w:jc w:val="both"/>
      </w:pPr>
      <w:r/>
    </w:p>
    <w:p>
      <w:pPr>
        <w:jc w:val="both"/>
      </w:pPr>
      <w:r>
        <w:t xml:space="preserve">  object SuspendedUserUnavailableTweetTombstoneRule</w:t>
      </w:r>
    </w:p>
    <w:p>
      <w:pPr>
        <w:jc w:val="both"/>
      </w:pPr>
      <w:r>
        <w:t xml:space="preserve">      extends UserUnavailableStateTweetTombstoneRule(Epitaph.Suspended, SuspendedAuthor)</w:t>
      </w:r>
    </w:p>
    <w:p>
      <w:pPr>
        <w:jc w:val="both"/>
      </w:pPr>
      <w:r/>
    </w:p>
    <w:p>
      <w:pPr>
        <w:jc w:val="both"/>
      </w:pPr>
      <w:r>
        <w:t xml:space="preserve">  object DeactivatedUserUnavailableTweetTombstoneRule</w:t>
      </w:r>
    </w:p>
    <w:p>
      <w:pPr>
        <w:jc w:val="both"/>
      </w:pPr>
      <w:r>
        <w:t xml:space="preserve">      extends UserUnavailableStateTweetTombstoneRule(Epitaph.Deactivated, DeactivatedAuthor)</w:t>
      </w:r>
    </w:p>
    <w:p>
      <w:pPr>
        <w:jc w:val="both"/>
      </w:pPr>
      <w:r/>
    </w:p>
    <w:p>
      <w:pPr>
        <w:jc w:val="both"/>
      </w:pPr>
      <w:r>
        <w:t xml:space="preserve">  object OffBoardedUserUnavailableTweetTombstoneRule</w:t>
      </w:r>
    </w:p>
    <w:p>
      <w:pPr>
        <w:jc w:val="both"/>
      </w:pPr>
      <w:r>
        <w:t xml:space="preserve">      extends UserUnavailableStateTweetTombstoneRule(Epitaph.Offboarded, OffboardedAuthor)</w:t>
      </w:r>
    </w:p>
    <w:p>
      <w:pPr>
        <w:jc w:val="both"/>
      </w:pPr>
      <w:r/>
    </w:p>
    <w:p>
      <w:pPr>
        <w:jc w:val="both"/>
      </w:pPr>
      <w:r>
        <w:t xml:space="preserve">  object ErasedUserUnavailableTweetTombstoneRule</w:t>
      </w:r>
    </w:p>
    <w:p>
      <w:pPr>
        <w:jc w:val="both"/>
      </w:pPr>
      <w:r>
        <w:t xml:space="preserve">      extends UserUnavailableStateTweetTombstoneRule(Epitaph.Deactivated, ErasedAuthor)</w:t>
      </w:r>
    </w:p>
    <w:p>
      <w:pPr>
        <w:jc w:val="both"/>
      </w:pPr>
      <w:r/>
    </w:p>
    <w:p>
      <w:pPr>
        <w:jc w:val="both"/>
      </w:pPr>
      <w:r>
        <w:t xml:space="preserve">  object ProtectedUserUnavailableTweetTombstoneRule</w:t>
      </w:r>
    </w:p>
    <w:p>
      <w:pPr>
        <w:jc w:val="both"/>
      </w:pPr>
      <w:r>
        <w:t xml:space="preserve">      extends UserUnavailableStateTweetTombstoneRule(Epitaph.Protected, ProtectedAuthor)</w:t>
      </w:r>
    </w:p>
    <w:p>
      <w:pPr>
        <w:jc w:val="both"/>
      </w:pPr>
      <w:r/>
    </w:p>
    <w:p>
      <w:pPr>
        <w:jc w:val="both"/>
      </w:pPr>
      <w:r>
        <w:t xml:space="preserve">  object AuthorBlocksViewerUserUnavailableTweetTombstoneRule</w:t>
      </w:r>
    </w:p>
    <w:p>
      <w:pPr>
        <w:jc w:val="both"/>
      </w:pPr>
      <w:r>
        <w:t xml:space="preserve">      extends UserUnavailableStateTweetTombstoneRule(Epitaph.BlockedBy, AuthorBlocksViewer)</w:t>
      </w:r>
    </w:p>
    <w:p>
      <w:pPr>
        <w:jc w:val="both"/>
      </w:pPr>
      <w:r/>
    </w:p>
    <w:p>
      <w:pPr>
        <w:jc w:val="both"/>
      </w:pPr>
      <w:r>
        <w:t xml:space="preserve">  object UserUnavailableTweetTombstoneRule</w:t>
      </w:r>
    </w:p>
    <w:p>
      <w:pPr>
        <w:jc w:val="both"/>
      </w:pPr>
      <w:r>
        <w:t xml:space="preserve">      extends UserUnavailableStateTweetTombstoneRule(Epitaph.Unavailable, UnavailableAuthor)</w:t>
      </w:r>
    </w:p>
    <w:p>
      <w:pPr>
        <w:jc w:val="both"/>
      </w:pPr>
      <w:r/>
    </w:p>
    <w:p>
      <w:pPr>
        <w:jc w:val="both"/>
      </w:pPr>
      <w:r>
        <w:t xml:space="preserve">  object SuspendedUserUnavailableRetweetTombstoneRule</w:t>
      </w:r>
    </w:p>
    <w:p>
      <w:pPr>
        <w:jc w:val="both"/>
      </w:pPr>
      <w:r>
        <w:t xml:space="preserve">      extends UserUnavailableStateRetweetTombstoneRule(Epitaph.Suspended, SuspendedAuthor)</w:t>
      </w:r>
    </w:p>
    <w:p>
      <w:pPr>
        <w:jc w:val="both"/>
      </w:pPr>
      <w:r/>
    </w:p>
    <w:p>
      <w:pPr>
        <w:jc w:val="both"/>
      </w:pPr>
      <w:r>
        <w:t xml:space="preserve">  object DeactivatedUserUnavailableRetweetTombstoneRule</w:t>
      </w:r>
    </w:p>
    <w:p>
      <w:pPr>
        <w:jc w:val="both"/>
      </w:pPr>
      <w:r>
        <w:t xml:space="preserve">      extends UserUnavailableStateRetweetTombstoneRule(Epitaph.Deactivated, DeactivatedAuthor)</w:t>
      </w:r>
    </w:p>
    <w:p>
      <w:pPr>
        <w:jc w:val="both"/>
      </w:pPr>
      <w:r/>
    </w:p>
    <w:p>
      <w:pPr>
        <w:jc w:val="both"/>
      </w:pPr>
      <w:r>
        <w:t xml:space="preserve">  object OffBoardedUserUnavailableRetweetTombstoneRule</w:t>
      </w:r>
    </w:p>
    <w:p>
      <w:pPr>
        <w:jc w:val="both"/>
      </w:pPr>
      <w:r>
        <w:t xml:space="preserve">      extends UserUnavailableStateRetweetTombstoneRule(Epitaph.Offboarded, OffboardedAuthor)</w:t>
      </w:r>
    </w:p>
    <w:p>
      <w:pPr>
        <w:jc w:val="both"/>
      </w:pPr>
      <w:r/>
    </w:p>
    <w:p>
      <w:pPr>
        <w:jc w:val="both"/>
      </w:pPr>
      <w:r>
        <w:t xml:space="preserve">  object ErasedUserUnavailableRetweetTombstoneRule</w:t>
      </w:r>
    </w:p>
    <w:p>
      <w:pPr>
        <w:jc w:val="both"/>
      </w:pPr>
      <w:r>
        <w:t xml:space="preserve">      extends UserUnavailableStateRetweetTombstoneRule(Epitaph.Deactivated, ErasedAuthor)</w:t>
      </w:r>
    </w:p>
    <w:p>
      <w:pPr>
        <w:jc w:val="both"/>
      </w:pPr>
      <w:r/>
    </w:p>
    <w:p>
      <w:pPr>
        <w:jc w:val="both"/>
      </w:pPr>
      <w:r>
        <w:t xml:space="preserve">  object ProtectedUserUnavailableRetweetTombstoneRule</w:t>
      </w:r>
    </w:p>
    <w:p>
      <w:pPr>
        <w:jc w:val="both"/>
      </w:pPr>
      <w:r>
        <w:t xml:space="preserve">      extends UserUnavailableStateRetweetTombstoneRule(Epitaph.Protected, ProtectedAuthor)</w:t>
      </w:r>
    </w:p>
    <w:p>
      <w:pPr>
        <w:jc w:val="both"/>
      </w:pPr>
      <w:r/>
    </w:p>
    <w:p>
      <w:pPr>
        <w:jc w:val="both"/>
      </w:pPr>
      <w:r>
        <w:t xml:space="preserve">  object AuthorBlocksViewerUserUnavailableRetweetTombstoneRule</w:t>
      </w:r>
    </w:p>
    <w:p>
      <w:pPr>
        <w:jc w:val="both"/>
      </w:pPr>
      <w:r>
        <w:t xml:space="preserve">      extends UserUnavailableStateRetweetTombstoneRule(Epitaph.BlockedBy, AuthorBlocksViewer)</w:t>
      </w:r>
    </w:p>
    <w:p>
      <w:pPr>
        <w:jc w:val="both"/>
      </w:pPr>
      <w:r/>
    </w:p>
    <w:p>
      <w:pPr>
        <w:jc w:val="both"/>
      </w:pPr>
      <w:r>
        <w:t xml:space="preserve">  object ViewerBlocksAuthorUserUnavailableRetweetTombstoneRule</w:t>
      </w:r>
    </w:p>
    <w:p>
      <w:pPr>
        <w:jc w:val="both"/>
      </w:pPr>
      <w:r>
        <w:t xml:space="preserve">      extends UserUnavailableStateRetweetTombstoneRule(Epitaph.Unavailable, ViewerBlocksAuthor)</w:t>
      </w:r>
    </w:p>
    <w:p>
      <w:pPr>
        <w:jc w:val="both"/>
      </w:pPr>
      <w:r/>
    </w:p>
    <w:p>
      <w:pPr>
        <w:jc w:val="both"/>
      </w:pPr>
      <w:r>
        <w:t xml:space="preserve">  object ViewerMutesAuthorUserUnavailableRetweetTombstoneRule</w:t>
      </w:r>
    </w:p>
    <w:p>
      <w:pPr>
        <w:jc w:val="both"/>
      </w:pPr>
      <w:r>
        <w:t xml:space="preserve">      extends UserUnavailableStateRetweetTombstoneRule(Epitaph.Unavailable, ViewerMutesAuthor)</w:t>
      </w:r>
    </w:p>
    <w:p>
      <w:pPr>
        <w:jc w:val="both"/>
      </w:pPr>
      <w:r/>
    </w:p>
    <w:p>
      <w:pPr>
        <w:jc w:val="both"/>
      </w:pPr>
      <w:r>
        <w:t xml:space="preserve">  object SuspendedUserUnavailableInnerQuotedTweetTombstoneRule</w:t>
      </w:r>
    </w:p>
    <w:p>
      <w:pPr>
        <w:jc w:val="both"/>
      </w:pPr>
      <w:r>
        <w:t xml:space="preserve">      extends UserUnavailableStateInnerQuotedTweetTombstoneRule(Epitaph.Suspended, SuspendedAuthor)</w:t>
      </w:r>
    </w:p>
    <w:p>
      <w:pPr>
        <w:jc w:val="both"/>
      </w:pPr>
      <w:r/>
    </w:p>
    <w:p>
      <w:pPr>
        <w:jc w:val="both"/>
      </w:pPr>
      <w:r>
        <w:t xml:space="preserve">  object DeactivatedUserUnavailableInnerQuotedTweetTombstoneRule</w:t>
      </w:r>
    </w:p>
    <w:p>
      <w:pPr>
        <w:jc w:val="both"/>
      </w:pPr>
      <w:r>
        <w:t xml:space="preserve">      extends UserUnavailableStateInnerQuotedTweetTombstoneRule(</w:t>
      </w:r>
    </w:p>
    <w:p>
      <w:pPr>
        <w:jc w:val="both"/>
      </w:pPr>
      <w:r>
        <w:t xml:space="preserve">        Epitaph.Deactivated,</w:t>
      </w:r>
    </w:p>
    <w:p>
      <w:pPr>
        <w:jc w:val="both"/>
      </w:pPr>
      <w:r>
        <w:t xml:space="preserve">        DeactivatedAuthor)</w:t>
      </w:r>
    </w:p>
    <w:p>
      <w:pPr>
        <w:jc w:val="both"/>
      </w:pPr>
      <w:r/>
    </w:p>
    <w:p>
      <w:pPr>
        <w:jc w:val="both"/>
      </w:pPr>
      <w:r>
        <w:t xml:space="preserve">  object OffBoardedUserUnavailableInnerQuotedTweetTombstoneRule</w:t>
      </w:r>
    </w:p>
    <w:p>
      <w:pPr>
        <w:jc w:val="both"/>
      </w:pPr>
      <w:r>
        <w:t xml:space="preserve">      extends UserUnavailableStateInnerQuotedTweetTombstoneRule(</w:t>
      </w:r>
    </w:p>
    <w:p>
      <w:pPr>
        <w:jc w:val="both"/>
      </w:pPr>
      <w:r>
        <w:t xml:space="preserve">        Epitaph.Offboarded,</w:t>
      </w:r>
    </w:p>
    <w:p>
      <w:pPr>
        <w:jc w:val="both"/>
      </w:pPr>
      <w:r>
        <w:t xml:space="preserve">        OffboardedAuthor)</w:t>
      </w:r>
    </w:p>
    <w:p>
      <w:pPr>
        <w:jc w:val="both"/>
      </w:pPr>
      <w:r/>
    </w:p>
    <w:p>
      <w:pPr>
        <w:jc w:val="both"/>
      </w:pPr>
      <w:r>
        <w:t xml:space="preserve">  object ErasedUserUnavailableInnerQuotedTweetTombstoneRule</w:t>
      </w:r>
    </w:p>
    <w:p>
      <w:pPr>
        <w:jc w:val="both"/>
      </w:pPr>
      <w:r>
        <w:t xml:space="preserve">      extends UserUnavailableStateInnerQuotedTweetTombstoneRule(Epitaph.Deactivated, ErasedAuthor)</w:t>
      </w:r>
    </w:p>
    <w:p>
      <w:pPr>
        <w:jc w:val="both"/>
      </w:pPr>
      <w:r/>
    </w:p>
    <w:p>
      <w:pPr>
        <w:jc w:val="both"/>
      </w:pPr>
      <w:r>
        <w:t xml:space="preserve">  object ProtectedUserUnavailableInnerQuotedTweetTombstoneRule</w:t>
      </w:r>
    </w:p>
    <w:p>
      <w:pPr>
        <w:jc w:val="both"/>
      </w:pPr>
      <w:r>
        <w:t xml:space="preserve">      extends UserUnavailableStateInnerQuotedTweetTombstoneRule(Epitaph.Protected, ProtectedAuthor)</w:t>
      </w:r>
    </w:p>
    <w:p>
      <w:pPr>
        <w:jc w:val="both"/>
      </w:pPr>
      <w:r/>
    </w:p>
    <w:p>
      <w:pPr>
        <w:jc w:val="both"/>
      </w:pPr>
      <w:r>
        <w:t xml:space="preserve">  object AuthorBlocksViewerUserUnavailableInnerQuotedTweetTombstoneRule</w:t>
      </w:r>
    </w:p>
    <w:p>
      <w:pPr>
        <w:jc w:val="both"/>
      </w:pPr>
      <w:r>
        <w:t xml:space="preserve">      extends UserUnavailableStateInnerQuotedTweetTombstoneRule(</w:t>
      </w:r>
    </w:p>
    <w:p>
      <w:pPr>
        <w:jc w:val="both"/>
      </w:pPr>
      <w:r>
        <w:t xml:space="preserve">        Epitaph.BlockedBy,</w:t>
      </w:r>
    </w:p>
    <w:p>
      <w:pPr>
        <w:jc w:val="both"/>
      </w:pPr>
      <w:r>
        <w:t xml:space="preserve">        AuthorBlocksViewer)</w:t>
      </w:r>
    </w:p>
    <w:p>
      <w:pPr>
        <w:jc w:val="both"/>
      </w:pPr>
      <w:r/>
    </w:p>
    <w:p>
      <w:pPr>
        <w:jc w:val="both"/>
      </w:pPr>
      <w:r>
        <w:t xml:space="preserve">  object ViewerBlocksAuthorUserUnavailableInnerQuotedTweetInterstitialRule</w:t>
      </w:r>
    </w:p>
    <w:p>
      <w:pPr>
        <w:jc w:val="both"/>
      </w:pPr>
      <w:r>
        <w:t xml:space="preserve">      extends UserUnavailableStateInnerQuotedTweetInterstitialRule(</w:t>
      </w:r>
    </w:p>
    <w:p>
      <w:pPr>
        <w:jc w:val="both"/>
      </w:pPr>
      <w:r>
        <w:t xml:space="preserve">        Reason.ViewerBlocksAuthor,</w:t>
      </w:r>
    </w:p>
    <w:p>
      <w:pPr>
        <w:jc w:val="both"/>
      </w:pPr>
      <w:r>
        <w:t xml:space="preserve">        ViewerBlocksAuthor)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Seq(EnableInnerQuotedTweetViewerBlocksAuthorInterstitialRuleParam)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ViewerMutesAuthorUserUnavailableInnerQuotedTweetInterstitialRule</w:t>
      </w:r>
    </w:p>
    <w:p>
      <w:pPr>
        <w:jc w:val="both"/>
      </w:pPr>
      <w:r>
        <w:t xml:space="preserve">      extends UserUnavailableStateInnerQuotedTweetInterstitialRule(</w:t>
      </w:r>
    </w:p>
    <w:p>
      <w:pPr>
        <w:jc w:val="both"/>
      </w:pPr>
      <w:r>
        <w:t xml:space="preserve">        Reason.ViewerMutesAuthor,</w:t>
      </w:r>
    </w:p>
    <w:p>
      <w:pPr>
        <w:jc w:val="both"/>
      </w:pPr>
      <w:r>
        <w:t xml:space="preserve">        ViewerMutesAuthor)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Seq(EnableInnerQuotedTweetViewerMutesAuthorInterstitialRuleParam)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