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com.twitter.visibility.configapi.params.FSRuleParams.AdAvoidanceHighToxicityModelScoreThresholdParam</w:t>
      </w:r>
    </w:p>
    <w:p>
      <w:pPr>
        <w:jc w:val="both"/>
      </w:pPr>
      <w:r>
        <w:t>import com.twitter.visibility.configapi.params.FSRuleParams.AdAvoidanceReportedTweetModelScoreThresholdParam</w:t>
      </w:r>
    </w:p>
    <w:p>
      <w:pPr>
        <w:jc w:val="both"/>
      </w:pPr>
      <w:r>
        <w:t>import com.twitter.visibility.configapi.params.FSRuleParams.CommunityTweetCommunityUnavailableLimitedActionsRulesEnabledParam</w:t>
      </w:r>
    </w:p>
    <w:p>
      <w:pPr>
        <w:jc w:val="both"/>
      </w:pPr>
      <w:r>
        <w:t>import com.twitter.visibility.configapi.params.FSRuleParams.CommunityTweetDropProtectedRuleEnabledParam</w:t>
      </w:r>
    </w:p>
    <w:p>
      <w:pPr>
        <w:jc w:val="both"/>
      </w:pPr>
      <w:r>
        <w:t>import com.twitter.visibility.configapi.params.FSRuleParams.CommunityTweetDropRuleEnabledParam</w:t>
      </w:r>
    </w:p>
    <w:p>
      <w:pPr>
        <w:jc w:val="both"/>
      </w:pPr>
      <w:r>
        <w:t>import com.twitter.visibility.configapi.params.FSRuleParams.CommunityTweetLimitedActionsRulesEnabledParam</w:t>
      </w:r>
    </w:p>
    <w:p>
      <w:pPr>
        <w:jc w:val="both"/>
      </w:pPr>
      <w:r>
        <w:t>import com.twitter.visibility.configapi.params.FSRuleParams.CommunityTweetMemberRemovedLimitedActionsRulesEnabledParam</w:t>
      </w:r>
    </w:p>
    <w:p>
      <w:pPr>
        <w:jc w:val="both"/>
      </w:pPr>
      <w:r>
        <w:t>import com.twitter.visibility.configapi.params.FSRuleParams.CommunityTweetNonMemberLimitedActionsRuleEnabledParam</w:t>
      </w:r>
    </w:p>
    <w:p>
      <w:pPr>
        <w:jc w:val="both"/>
      </w:pPr>
      <w:r>
        <w:t>import com.twitter.visibility.configapi.params.FSRuleParams.StaleTweetLimitedActionsRulesEnabledParam</w:t>
      </w:r>
    </w:p>
    <w:p>
      <w:pPr>
        <w:jc w:val="both"/>
      </w:pPr>
      <w:r>
        <w:t>import com.twitter.visibility.configapi.params.FSRuleParams.TrustedFriendsTweetLimitedEngagementsRuleEnabledParam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com.twitter.visibility.configapi.params.RuleParams._</w:t>
      </w:r>
    </w:p>
    <w:p>
      <w:pPr>
        <w:jc w:val="both"/>
      </w:pPr>
      <w:r>
        <w:t>import com.twitter.visibility.features.{TweetDeleteReason =&gt; FeatureTweetDeleteReason}</w:t>
      </w:r>
    </w:p>
    <w:p>
      <w:pPr>
        <w:jc w:val="both"/>
      </w:pPr>
      <w:r>
        <w:t>import com.twitter.visibility.models.TweetDeleteReason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com.twitter.visibility.rules.Condition.ViewerIsExclusiveTweetAuthor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com.twitter.visibility.rules.Reason.CommunityTweetAuthorRemoved</w:t>
      </w:r>
    </w:p>
    <w:p>
      <w:pPr>
        <w:jc w:val="both"/>
      </w:pPr>
      <w:r>
        <w:t>import com.twitter.visibility.rules.Reason.CommunityTweetHidden</w:t>
      </w:r>
    </w:p>
    <w:p>
      <w:pPr>
        <w:jc w:val="both"/>
      </w:pPr>
      <w:r>
        <w:t>import com.twitter.visibility.rules.Reason.Nsfw</w:t>
      </w:r>
    </w:p>
    <w:p>
      <w:pPr>
        <w:jc w:val="both"/>
      </w:pPr>
      <w:r>
        <w:t>import com.twitter.visibility.rules.Reason.StaleTweet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>
        <w:t>import com.twitter.visibility.rules.RuleActionSourceBuilder.TweetSafetyLabelSourceBuilder</w:t>
      </w:r>
    </w:p>
    <w:p>
      <w:pPr>
        <w:jc w:val="both"/>
      </w:pPr>
      <w:r/>
    </w:p>
    <w:p>
      <w:pPr>
        <w:jc w:val="both"/>
      </w:pPr>
      <w:r>
        <w:t>abstract class TweetHasLabelRule(action: Action, tweetSafetyLabelType: TweetSafetyLabelType)</w:t>
      </w:r>
    </w:p>
    <w:p>
      <w:pPr>
        <w:jc w:val="both"/>
      </w:pPr>
      <w:r>
        <w:t xml:space="preserve">    extends RuleWithConstantAction(action, TweetHasLabel(tweetSafetyLabelType))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ConditionWithTweetLabelRule(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condition: Condition,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RuleWithConstantAction(action, And(TweetHasLabel(tweetSafetyLabelType), condition))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NonAuthorWithTweetLabelRule(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ConditionWithTweetLabelRule(action, NonAuthorViewer, tweetSafetyLabelType)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TweetSafetyLabelSourceBuilder(tweetSafetyLabelType))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NonFollowerWithTweetLabelRule(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LoggedOutOrViewerNotFollowingAuthor,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NonAuthorAndNonFollowerWithTweetLabelRule(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And(NonAuthorViewer, LoggedOutOrViewerNotFollowingAuthor),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NonFollowerWithUqfTweetLabelRule(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Or(</w:t>
      </w:r>
    </w:p>
    <w:p>
      <w:pPr>
        <w:jc w:val="both"/>
      </w:pPr>
      <w:r>
        <w:t xml:space="preserve">        LoggedOutViewer,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Not(ViewerDoesFollowAuthor),</w:t>
      </w:r>
    </w:p>
    <w:p>
      <w:pPr>
        <w:jc w:val="both"/>
      </w:pPr>
      <w:r>
        <w:t xml:space="preserve">          ViewerHasUqfEnabled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ViewerWithUqfTweetLabelRule(action: Action, labelValue: TweetSafetyLabelType)</w:t>
      </w:r>
    </w:p>
    <w:p>
      <w:pPr>
        <w:jc w:val="both"/>
      </w:pPr>
      <w:r>
        <w:t xml:space="preserve">    extends ConditionWithTweetLabelRule(action, ViewerHasUqfEnabled, labelValue)</w:t>
      </w:r>
    </w:p>
    <w:p>
      <w:pPr>
        <w:jc w:val="both"/>
      </w:pPr>
      <w:r/>
    </w:p>
    <w:p>
      <w:pPr>
        <w:jc w:val="both"/>
      </w:pPr>
      <w:r>
        <w:t>case object ConversationControlRules {</w:t>
      </w:r>
    </w:p>
    <w:p>
      <w:pPr>
        <w:jc w:val="both"/>
      </w:pPr>
      <w:r/>
    </w:p>
    <w:p>
      <w:pPr>
        <w:jc w:val="both"/>
      </w:pPr>
      <w:r>
        <w:t xml:space="preserve">  abstract class ConversationControlBaseRule(condition: Condition)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LimitedEngagements(LimitedEngagementReason.ConversationControl),</w:t>
      </w:r>
    </w:p>
    <w:p>
      <w:pPr>
        <w:jc w:val="both"/>
      </w:pPr>
      <w:r>
        <w:t xml:space="preserve">        condition) {</w:t>
      </w:r>
    </w:p>
    <w:p>
      <w:pPr>
        <w:jc w:val="both"/>
      </w:pPr>
      <w:r>
        <w:t xml:space="preserve">    override def enabled: Seq[RuleParam[Boolean]] = Seq(TweetConversationControlEnabledParam)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LimitRepliesCommunityConversationRule</w:t>
      </w:r>
    </w:p>
    <w:p>
      <w:pPr>
        <w:jc w:val="both"/>
      </w:pPr>
      <w:r>
        <w:t xml:space="preserve">      extends ConversationControlBaseRule(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TweetIsCommunityConversation,</w:t>
      </w:r>
    </w:p>
    <w:p>
      <w:pPr>
        <w:jc w:val="both"/>
      </w:pPr>
      <w:r>
        <w:t xml:space="preserve">          Not(</w:t>
      </w:r>
    </w:p>
    <w:p>
      <w:pPr>
        <w:jc w:val="both"/>
      </w:pPr>
      <w:r>
        <w:t xml:space="preserve">            Or(</w:t>
      </w:r>
    </w:p>
    <w:p>
      <w:pPr>
        <w:jc w:val="both"/>
      </w:pPr>
      <w:r>
        <w:t xml:space="preserve">              LoggedOutViewer,</w:t>
      </w:r>
    </w:p>
    <w:p>
      <w:pPr>
        <w:jc w:val="both"/>
      </w:pPr>
      <w:r>
        <w:t xml:space="preserve">              Retweet,</w:t>
      </w:r>
    </w:p>
    <w:p>
      <w:pPr>
        <w:jc w:val="both"/>
      </w:pPr>
      <w:r>
        <w:t xml:space="preserve">              ViewerIsTweetConversationRootAuthor,</w:t>
      </w:r>
    </w:p>
    <w:p>
      <w:pPr>
        <w:jc w:val="both"/>
      </w:pPr>
      <w:r>
        <w:t xml:space="preserve">              ViewerIsInvitedToTweetConversation,</w:t>
      </w:r>
    </w:p>
    <w:p>
      <w:pPr>
        <w:jc w:val="both"/>
      </w:pPr>
      <w:r>
        <w:t xml:space="preserve">              ConversationRootAuthorDoesFollowViewer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LimitRepliesFollowersConversationRule</w:t>
      </w:r>
    </w:p>
    <w:p>
      <w:pPr>
        <w:jc w:val="both"/>
      </w:pPr>
      <w:r>
        <w:t xml:space="preserve">      extends ConversationControlBaseRule(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TweetIsFollowersConversation,</w:t>
      </w:r>
    </w:p>
    <w:p>
      <w:pPr>
        <w:jc w:val="both"/>
      </w:pPr>
      <w:r>
        <w:t xml:space="preserve">          Not(</w:t>
      </w:r>
    </w:p>
    <w:p>
      <w:pPr>
        <w:jc w:val="both"/>
      </w:pPr>
      <w:r>
        <w:t xml:space="preserve">            Or(</w:t>
      </w:r>
    </w:p>
    <w:p>
      <w:pPr>
        <w:jc w:val="both"/>
      </w:pPr>
      <w:r>
        <w:t xml:space="preserve">              LoggedOutViewer,</w:t>
      </w:r>
    </w:p>
    <w:p>
      <w:pPr>
        <w:jc w:val="both"/>
      </w:pPr>
      <w:r>
        <w:t xml:space="preserve">              Retweet,</w:t>
      </w:r>
    </w:p>
    <w:p>
      <w:pPr>
        <w:jc w:val="both"/>
      </w:pPr>
      <w:r>
        <w:t xml:space="preserve">              ViewerIsTweetConversationRootAuthor,</w:t>
      </w:r>
    </w:p>
    <w:p>
      <w:pPr>
        <w:jc w:val="both"/>
      </w:pPr>
      <w:r>
        <w:t xml:space="preserve">              ViewerIsInvitedToTweetConversation,</w:t>
      </w:r>
    </w:p>
    <w:p>
      <w:pPr>
        <w:jc w:val="both"/>
      </w:pPr>
      <w:r>
        <w:t xml:space="preserve">              ViewerDoesFollowConversationRootAuthor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LimitRepliesByInvitationConversationRule</w:t>
      </w:r>
    </w:p>
    <w:p>
      <w:pPr>
        <w:jc w:val="both"/>
      </w:pPr>
      <w:r>
        <w:t xml:space="preserve">      extends ConversationControlBaseRule(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TweetIsByInvitationConversation,</w:t>
      </w:r>
    </w:p>
    <w:p>
      <w:pPr>
        <w:jc w:val="both"/>
      </w:pPr>
      <w:r>
        <w:t xml:space="preserve">          Not(</w:t>
      </w:r>
    </w:p>
    <w:p>
      <w:pPr>
        <w:jc w:val="both"/>
      </w:pPr>
      <w:r>
        <w:t xml:space="preserve">            Or(</w:t>
      </w:r>
    </w:p>
    <w:p>
      <w:pPr>
        <w:jc w:val="both"/>
      </w:pPr>
      <w:r>
        <w:t xml:space="preserve">              LoggedOutViewer,</w:t>
      </w:r>
    </w:p>
    <w:p>
      <w:pPr>
        <w:jc w:val="both"/>
      </w:pPr>
      <w:r>
        <w:t xml:space="preserve">              Retweet,</w:t>
      </w:r>
    </w:p>
    <w:p>
      <w:pPr>
        <w:jc w:val="both"/>
      </w:pPr>
      <w:r>
        <w:t xml:space="preserve">              ViewerIsTweetConversationRootAuthor,</w:t>
      </w:r>
    </w:p>
    <w:p>
      <w:pPr>
        <w:jc w:val="both"/>
      </w:pPr>
      <w:r>
        <w:t xml:space="preserve">              ViewerIsInvitedToTweetConversation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NonAuthorViewerOptInFilteringWithTweetLabelRule(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And(NonAuthorViewer, LoggedOutOrViewerOptInFiltering),</w:t>
      </w:r>
    </w:p>
    <w:p>
      <w:pPr>
        <w:jc w:val="both"/>
      </w:pPr>
      <w:r>
        <w:t xml:space="preserve">      tweetSafetyLabelType)</w:t>
      </w:r>
    </w:p>
    <w:p>
      <w:pPr>
        <w:jc w:val="both"/>
      </w:pPr>
      <w:r/>
    </w:p>
    <w:p>
      <w:pPr>
        <w:jc w:val="both"/>
      </w:pPr>
      <w:r>
        <w:t>abstract class NonFollowerViewerOptInFilteringWithTweetLabelRule(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tweetSafetyLabelType: TweetSafetyLabelType)</w:t>
      </w:r>
    </w:p>
    <w:p>
      <w:pPr>
        <w:jc w:val="both"/>
      </w:pPr>
      <w:r>
        <w:t xml:space="preserve">    extends ConditionWithTweetLabelRule(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And(LoggedOutOrViewerNotFollowingAuthor, LoggedOutOrViewerOptInFiltering),</w:t>
      </w:r>
    </w:p>
    <w:p>
      <w:pPr>
        <w:jc w:val="both"/>
      </w:pPr>
      <w:r>
        <w:t xml:space="preserve">      tweetSafetyLabelType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TweetNsfwUserDropRule extends RuleWithConstantAction(Drop(Nsfw), TweetHasNsfwUserAuthor)</w:t>
      </w:r>
    </w:p>
    <w:p>
      <w:pPr>
        <w:jc w:val="both"/>
      </w:pPr>
      <w:r>
        <w:t>object TweetNsfwAdminDropRule extends RuleWithConstantAction(Drop(Nsfw), TweetHasNsfwAdminAuthor)</w:t>
      </w:r>
    </w:p>
    <w:p>
      <w:pPr>
        <w:jc w:val="both"/>
      </w:pPr>
      <w:r/>
    </w:p>
    <w:p>
      <w:pPr>
        <w:jc w:val="both"/>
      </w:pPr>
      <w:r>
        <w:t>object NullcastedTweetRule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And(Nullcast, Not(Retweet), Not(IsQuotedInnerTweet), Not(TweetIsCommunityTweet)))</w:t>
      </w:r>
    </w:p>
    <w:p>
      <w:pPr>
        <w:jc w:val="both"/>
      </w:pPr>
      <w:r/>
    </w:p>
    <w:p>
      <w:pPr>
        <w:jc w:val="both"/>
      </w:pPr>
      <w:r>
        <w:t>object MutedRetweetsRule</w:t>
      </w:r>
    </w:p>
    <w:p>
      <w:pPr>
        <w:jc w:val="both"/>
      </w:pPr>
      <w:r>
        <w:t xml:space="preserve">    extends RuleWithConstantAction(Drop(Unspecified), And(Retweet, ViewerMutesRetweetsFromAuthor))</w:t>
      </w:r>
    </w:p>
    <w:p>
      <w:pPr>
        <w:jc w:val="both"/>
      </w:pPr>
      <w:r/>
    </w:p>
    <w:p>
      <w:pPr>
        <w:jc w:val="both"/>
      </w:pPr>
      <w:r>
        <w:t>abstract class FilterCommunityTweetsRule(override val action: Action)</w:t>
      </w:r>
    </w:p>
    <w:p>
      <w:pPr>
        <w:jc w:val="both"/>
      </w:pPr>
      <w:r>
        <w:t xml:space="preserve">    extends RuleWithConstantAction(action, TweetIsCommunityTweet) {</w:t>
      </w:r>
    </w:p>
    <w:p>
      <w:pPr>
        <w:jc w:val="both"/>
      </w:pPr>
      <w:r>
        <w:t xml:space="preserve">  override def enabled: Seq[RuleParam[Boolean]] = Seq(CommunityTweetDropRuleEnabledParam)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DropCommunityTweetsRule extends FilterCommunityTweetsRule(Drop(CommunityTweetHidden))</w:t>
      </w:r>
    </w:p>
    <w:p>
      <w:pPr>
        <w:jc w:val="both"/>
      </w:pPr>
      <w:r/>
    </w:p>
    <w:p>
      <w:pPr>
        <w:jc w:val="both"/>
      </w:pPr>
      <w:r>
        <w:t>object TombstoneCommunityTweetsRule</w:t>
      </w:r>
    </w:p>
    <w:p>
      <w:pPr>
        <w:jc w:val="both"/>
      </w:pPr>
      <w:r>
        <w:t xml:space="preserve">    extends FilterCommunityTweetsRule(Tombstone(Epitaph.Unavailable))</w:t>
      </w:r>
    </w:p>
    <w:p>
      <w:pPr>
        <w:jc w:val="both"/>
      </w:pPr>
      <w:r/>
    </w:p>
    <w:p>
      <w:pPr>
        <w:jc w:val="both"/>
      </w:pPr>
      <w:r>
        <w:t>abstract class FilterCommunityTweetCommunityNotVisibleRule(override val 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Not(CommunityTweetCommunityVisible),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Seq(DropCommunityTweetWithUndefinedCommunityRuleEnabledParam)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DropCommunityTweetCommunityNotVisibleRule</w:t>
      </w:r>
    </w:p>
    <w:p>
      <w:pPr>
        <w:jc w:val="both"/>
      </w:pPr>
      <w:r>
        <w:t xml:space="preserve">    extends FilterCommunityTweetCommunityNotVisibleRule(Drop(CommunityTweetHidden))</w:t>
      </w:r>
    </w:p>
    <w:p>
      <w:pPr>
        <w:jc w:val="both"/>
      </w:pPr>
      <w:r/>
    </w:p>
    <w:p>
      <w:pPr>
        <w:jc w:val="both"/>
      </w:pPr>
      <w:r>
        <w:t>object TombstoneCommunityTweetCommunityNotVisibleRule</w:t>
      </w:r>
    </w:p>
    <w:p>
      <w:pPr>
        <w:jc w:val="both"/>
      </w:pPr>
      <w:r>
        <w:t xml:space="preserve">    extends FilterCommunityTweetCommunityNotVisibleRule(Tombstone(Epitaph.Unavailable))</w:t>
      </w:r>
    </w:p>
    <w:p>
      <w:pPr>
        <w:jc w:val="both"/>
      </w:pPr>
      <w:r/>
    </w:p>
    <w:p>
      <w:pPr>
        <w:jc w:val="both"/>
      </w:pPr>
      <w:r>
        <w:t>abstract class FilterAllCommunityTweetsRule(override val action: Action)</w:t>
      </w:r>
    </w:p>
    <w:p>
      <w:pPr>
        <w:jc w:val="both"/>
      </w:pPr>
      <w:r>
        <w:t xml:space="preserve">    extends RuleWithConstantAction(action, TweetIsCommunityTweet) {</w:t>
      </w:r>
    </w:p>
    <w:p>
      <w:pPr>
        <w:jc w:val="both"/>
      </w:pPr>
      <w:r>
        <w:t xml:space="preserve">  override def enabled: Seq[RuleParam[Boolean]] = Seq(CommunityTweetsEnabledParam)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DropAllCommunityTweetsRule extends FilterAllCommunityTweetsRule(Drop(Unspecified))</w:t>
      </w:r>
    </w:p>
    <w:p>
      <w:pPr>
        <w:jc w:val="both"/>
      </w:pPr>
      <w:r/>
    </w:p>
    <w:p>
      <w:pPr>
        <w:jc w:val="both"/>
      </w:pPr>
      <w:r>
        <w:t>object TombstoneAllCommunityTweetsRule</w:t>
      </w:r>
    </w:p>
    <w:p>
      <w:pPr>
        <w:jc w:val="both"/>
      </w:pPr>
      <w:r>
        <w:t xml:space="preserve">    extends FilterAllCommunityTweetsRule(Tombstone(Epitaph.Unavailable))</w:t>
      </w:r>
    </w:p>
    <w:p>
      <w:pPr>
        <w:jc w:val="both"/>
      </w:pPr>
      <w:r/>
    </w:p>
    <w:p>
      <w:pPr>
        <w:jc w:val="both"/>
      </w:pPr>
      <w:r>
        <w:t>object DropOuterCommunityTweetsRule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And(TweetIsCommunityTweet, Not(IsQuotedInnerTweet)))</w:t>
      </w:r>
    </w:p>
    <w:p>
      <w:pPr>
        <w:jc w:val="both"/>
      </w:pPr>
      <w:r/>
    </w:p>
    <w:p>
      <w:pPr>
        <w:jc w:val="both"/>
      </w:pPr>
      <w:r>
        <w:t>object DropAllHiddenCommunityTweetsRule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And(TweetIsCommunityTweet, CommunityTweetIsHidden))</w:t>
      </w:r>
    </w:p>
    <w:p>
      <w:pPr>
        <w:jc w:val="both"/>
      </w:pPr>
      <w:r/>
    </w:p>
    <w:p>
      <w:pPr>
        <w:jc w:val="both"/>
      </w:pPr>
      <w:r>
        <w:t>abstract class FilterHiddenCommunityTweetsRule(override val 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CommunityTweetIsHidden,</w:t>
      </w:r>
    </w:p>
    <w:p>
      <w:pPr>
        <w:jc w:val="both"/>
      </w:pPr>
      <w:r>
        <w:t xml:space="preserve">        Not(ViewerIsCommunityModerator)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>object DropHiddenCommunityTweetsRule</w:t>
      </w:r>
    </w:p>
    <w:p>
      <w:pPr>
        <w:jc w:val="both"/>
      </w:pPr>
      <w:r>
        <w:t xml:space="preserve">    extends FilterHiddenCommunityTweetsRule(Drop(CommunityTweetHidden))</w:t>
      </w:r>
    </w:p>
    <w:p>
      <w:pPr>
        <w:jc w:val="both"/>
      </w:pPr>
      <w:r/>
    </w:p>
    <w:p>
      <w:pPr>
        <w:jc w:val="both"/>
      </w:pPr>
      <w:r>
        <w:t>object TombstoneHiddenCommunityTweetsRule</w:t>
      </w:r>
    </w:p>
    <w:p>
      <w:pPr>
        <w:jc w:val="both"/>
      </w:pPr>
      <w:r>
        <w:t xml:space="preserve">    extends FilterHiddenCommunityTweetsRule(Tombstone(Epitaph.CommunityTweetHidden))</w:t>
      </w:r>
    </w:p>
    <w:p>
      <w:pPr>
        <w:jc w:val="both"/>
      </w:pPr>
      <w:r/>
    </w:p>
    <w:p>
      <w:pPr>
        <w:jc w:val="both"/>
      </w:pPr>
      <w:r>
        <w:t>object DropAllAuthorRemovedCommunityTweetsRule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And(TweetIsCommunityTweet, CommunityTweetAuthorIsRemoved))</w:t>
      </w:r>
    </w:p>
    <w:p>
      <w:pPr>
        <w:jc w:val="both"/>
      </w:pPr>
      <w:r/>
    </w:p>
    <w:p>
      <w:pPr>
        <w:jc w:val="both"/>
      </w:pPr>
      <w:r>
        <w:t>abstract class FilterAuthorRemovedCommunityTweetsRule(override val 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CommunityTweetAuthorIsRemoved,</w:t>
      </w:r>
    </w:p>
    <w:p>
      <w:pPr>
        <w:jc w:val="both"/>
      </w:pPr>
      <w:r>
        <w:t xml:space="preserve">        Not(ViewerIsCommunityModerator)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>object DropAuthorRemovedCommunityTweetsRule</w:t>
      </w:r>
    </w:p>
    <w:p>
      <w:pPr>
        <w:jc w:val="both"/>
      </w:pPr>
      <w:r>
        <w:t xml:space="preserve">    extends FilterAuthorRemovedCommunityTweetsRule(Drop(CommunityTweetAuthorRemoved))</w:t>
      </w:r>
    </w:p>
    <w:p>
      <w:pPr>
        <w:jc w:val="both"/>
      </w:pPr>
      <w:r/>
    </w:p>
    <w:p>
      <w:pPr>
        <w:jc w:val="both"/>
      </w:pPr>
      <w:r>
        <w:t>object TombstoneAuthorRemovedCommunityTweetsRule</w:t>
      </w:r>
    </w:p>
    <w:p>
      <w:pPr>
        <w:jc w:val="both"/>
      </w:pPr>
      <w:r>
        <w:t xml:space="preserve">    extends FilterAuthorRemovedCommunityTweetsRule(Tombstone(Epitaph.Unavailable))</w:t>
      </w:r>
    </w:p>
    <w:p>
      <w:pPr>
        <w:jc w:val="both"/>
      </w:pPr>
      <w:r/>
    </w:p>
    <w:p>
      <w:pPr>
        <w:jc w:val="both"/>
      </w:pPr>
      <w:r>
        <w:t>abstract class FilterProtectedCommunityTweetsRule(override val 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And(TweetIsCommunityTweet, ProtectedAuthor, NonAuthorViewer)) {</w:t>
      </w:r>
    </w:p>
    <w:p>
      <w:pPr>
        <w:jc w:val="both"/>
      </w:pPr>
      <w:r>
        <w:t xml:space="preserve">  override def enabled: Seq[RuleParam[Boolean]] = Seq(CommunityTweetDropProtectedRuleEnabledParam)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DropProtectedCommunityTweetsRule</w:t>
      </w:r>
    </w:p>
    <w:p>
      <w:pPr>
        <w:jc w:val="both"/>
      </w:pPr>
      <w:r>
        <w:t xml:space="preserve">    extends FilterProtectedCommunityTweetsRule(Drop(CommunityTweetHidden))</w:t>
      </w:r>
    </w:p>
    <w:p>
      <w:pPr>
        <w:jc w:val="both"/>
      </w:pPr>
      <w:r/>
    </w:p>
    <w:p>
      <w:pPr>
        <w:jc w:val="both"/>
      </w:pPr>
      <w:r>
        <w:t>object TombstoneProtectedCommunityTweetsRule</w:t>
      </w:r>
    </w:p>
    <w:p>
      <w:pPr>
        <w:jc w:val="both"/>
      </w:pPr>
      <w:r>
        <w:t xml:space="preserve">    extends FilterProtectedCommunityTweetsRule(Tombstone(Epitaph.Unavailable))</w:t>
      </w:r>
    </w:p>
    <w:p>
      <w:pPr>
        <w:jc w:val="both"/>
      </w:pPr>
      <w:r/>
    </w:p>
    <w:p>
      <w:pPr>
        <w:jc w:val="both"/>
      </w:pPr>
      <w:r>
        <w:t>abstract class CommunityTweetCommunityUnavailableLimitedActionsRule(</w:t>
      </w:r>
    </w:p>
    <w:p>
      <w:pPr>
        <w:jc w:val="both"/>
      </w:pPr>
      <w:r>
        <w:t xml:space="preserve">  reason: LimitedEngagementReason,</w:t>
      </w:r>
    </w:p>
    <w:p>
      <w:pPr>
        <w:jc w:val="both"/>
      </w:pPr>
      <w:r>
        <w:t xml:space="preserve">  condition: CommunityTweetCommunityUnavailable,</w:t>
      </w:r>
    </w:p>
    <w:p>
      <w:pPr>
        <w:jc w:val="both"/>
      </w:pPr>
      <w:r>
        <w:t>) extends RuleWithConstantAction(</w:t>
      </w:r>
    </w:p>
    <w:p>
      <w:pPr>
        <w:jc w:val="both"/>
      </w:pPr>
      <w:r>
        <w:t xml:space="preserve">      LimitedEngagements(reason),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Not(NonAuthorViewer),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CommunityTweetCommunityUnavailableLimitedActionsRulesEnabledParam)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CommunityTweetCommunityNotFoundLimitedActionsRule</w:t>
      </w:r>
    </w:p>
    <w:p>
      <w:pPr>
        <w:jc w:val="both"/>
      </w:pPr>
      <w:r>
        <w:t xml:space="preserve">    extends CommunityTweetCommunityUnavailableLimitedActionsRule(</w:t>
      </w:r>
    </w:p>
    <w:p>
      <w:pPr>
        <w:jc w:val="both"/>
      </w:pPr>
      <w:r>
        <w:t xml:space="preserve">      LimitedEngagementReason.CommunityTweetCommunityNotFound,</w:t>
      </w:r>
    </w:p>
    <w:p>
      <w:pPr>
        <w:jc w:val="both"/>
      </w:pPr>
      <w:r>
        <w:t xml:space="preserve">      CommunityTweetCommunityNotFound,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CommunityTweetCommunityDeletedLimitedActionsRule</w:t>
      </w:r>
    </w:p>
    <w:p>
      <w:pPr>
        <w:jc w:val="both"/>
      </w:pPr>
      <w:r>
        <w:t xml:space="preserve">    extends CommunityTweetCommunityUnavailableLimitedActionsRule(</w:t>
      </w:r>
    </w:p>
    <w:p>
      <w:pPr>
        <w:jc w:val="both"/>
      </w:pPr>
      <w:r>
        <w:t xml:space="preserve">      LimitedEngagementReason.CommunityTweetCommunityDeleted,</w:t>
      </w:r>
    </w:p>
    <w:p>
      <w:pPr>
        <w:jc w:val="both"/>
      </w:pPr>
      <w:r>
        <w:t xml:space="preserve">      CommunityTweetCommunityDeleted,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CommunityTweetCommunitySuspendedLimitedActionsRule</w:t>
      </w:r>
    </w:p>
    <w:p>
      <w:pPr>
        <w:jc w:val="both"/>
      </w:pPr>
      <w:r>
        <w:t xml:space="preserve">    extends CommunityTweetCommunityUnavailableLimitedActionsRule(</w:t>
      </w:r>
    </w:p>
    <w:p>
      <w:pPr>
        <w:jc w:val="both"/>
      </w:pPr>
      <w:r>
        <w:t xml:space="preserve">      LimitedEngagementReason.CommunityTweetCommunitySuspended,</w:t>
      </w:r>
    </w:p>
    <w:p>
      <w:pPr>
        <w:jc w:val="both"/>
      </w:pPr>
      <w:r>
        <w:t xml:space="preserve">      CommunityTweetCommunitySuspended,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CommunityTweetModeratedLimitedActionsRule(</w:t>
      </w:r>
    </w:p>
    <w:p>
      <w:pPr>
        <w:jc w:val="both"/>
      </w:pPr>
      <w:r>
        <w:t xml:space="preserve">  reason: LimitedEngagementReason,</w:t>
      </w:r>
    </w:p>
    <w:p>
      <w:pPr>
        <w:jc w:val="both"/>
      </w:pPr>
      <w:r>
        <w:t xml:space="preserve">  condition: CommunityTweetIsModerated,</w:t>
      </w:r>
    </w:p>
    <w:p>
      <w:pPr>
        <w:jc w:val="both"/>
      </w:pPr>
      <w:r>
        <w:t xml:space="preserve">  enabledParam: RuleParam[Boolean],</w:t>
      </w:r>
    </w:p>
    <w:p>
      <w:pPr>
        <w:jc w:val="both"/>
      </w:pPr>
      <w:r>
        <w:t>) extends RuleWithConstantAction(</w:t>
      </w:r>
    </w:p>
    <w:p>
      <w:pPr>
        <w:jc w:val="both"/>
      </w:pPr>
      <w:r>
        <w:t xml:space="preserve">      LimitedEngagements(reason),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condition,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Not(NonAuthorViewer),</w:t>
      </w:r>
    </w:p>
    <w:p>
      <w:pPr>
        <w:jc w:val="both"/>
      </w:pPr>
      <w:r>
        <w:t xml:space="preserve">          ViewerIsCommunityModerator,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override def enabled: Seq[RuleParam[Boolean]] = Seq(enabledParam)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CommunityTweetMemberRemovedLimitedActionsRule</w:t>
      </w:r>
    </w:p>
    <w:p>
      <w:pPr>
        <w:jc w:val="both"/>
      </w:pPr>
      <w:r>
        <w:t xml:space="preserve">    extends CommunityTweetModeratedLimitedActionsRule(</w:t>
      </w:r>
    </w:p>
    <w:p>
      <w:pPr>
        <w:jc w:val="both"/>
      </w:pPr>
      <w:r>
        <w:t xml:space="preserve">      LimitedEngagementReason.CommunityTweetMemberRemoved,</w:t>
      </w:r>
    </w:p>
    <w:p>
      <w:pPr>
        <w:jc w:val="both"/>
      </w:pPr>
      <w:r>
        <w:t xml:space="preserve">      CommunityTweetAuthorIsRemoved,</w:t>
      </w:r>
    </w:p>
    <w:p>
      <w:pPr>
        <w:jc w:val="both"/>
      </w:pPr>
      <w:r>
        <w:t xml:space="preserve">      CommunityTweetMemberRemovedLimitedActionsRulesEnabledParam,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CommunityTweetHiddenLimitedActionsRule</w:t>
      </w:r>
    </w:p>
    <w:p>
      <w:pPr>
        <w:jc w:val="both"/>
      </w:pPr>
      <w:r>
        <w:t xml:space="preserve">    extends CommunityTweetModeratedLimitedActionsRule(</w:t>
      </w:r>
    </w:p>
    <w:p>
      <w:pPr>
        <w:jc w:val="both"/>
      </w:pPr>
      <w:r>
        <w:t xml:space="preserve">      LimitedEngagementReason.CommunityTweetHidden,</w:t>
      </w:r>
    </w:p>
    <w:p>
      <w:pPr>
        <w:jc w:val="both"/>
      </w:pPr>
      <w:r>
        <w:t xml:space="preserve">      CommunityTweetIsHidden,</w:t>
      </w:r>
    </w:p>
    <w:p>
      <w:pPr>
        <w:jc w:val="both"/>
      </w:pPr>
      <w:r>
        <w:t xml:space="preserve">      CommunityTweetLimitedActionsRulesEnabledParam,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CommunityTweetLimitedActionsRule(</w:t>
      </w:r>
    </w:p>
    <w:p>
      <w:pPr>
        <w:jc w:val="both"/>
      </w:pPr>
      <w:r>
        <w:t xml:space="preserve">  reason: LimitedEngagementReason,</w:t>
      </w:r>
    </w:p>
    <w:p>
      <w:pPr>
        <w:jc w:val="both"/>
      </w:pPr>
      <w:r>
        <w:t xml:space="preserve">  condition: Condition,</w:t>
      </w:r>
    </w:p>
    <w:p>
      <w:pPr>
        <w:jc w:val="both"/>
      </w:pPr>
      <w:r>
        <w:t>) extends RuleWithConstantAction(</w:t>
      </w:r>
    </w:p>
    <w:p>
      <w:pPr>
        <w:jc w:val="both"/>
      </w:pPr>
      <w:r>
        <w:t xml:space="preserve">      LimitedEngagements(reason),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condition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override def enabled: Seq[RuleParam[Boolean]] = Seq(CommunityTweetLimitedActionsRulesEnabledParam)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CommunityTweetMemberLimitedActionsRule</w:t>
      </w:r>
    </w:p>
    <w:p>
      <w:pPr>
        <w:jc w:val="both"/>
      </w:pPr>
      <w:r>
        <w:t xml:space="preserve">    extends CommunityTweetLimitedActionsRule(</w:t>
      </w:r>
    </w:p>
    <w:p>
      <w:pPr>
        <w:jc w:val="both"/>
      </w:pPr>
      <w:r>
        <w:t xml:space="preserve">      LimitedEngagementReason.CommunityTweetMember,</w:t>
      </w:r>
    </w:p>
    <w:p>
      <w:pPr>
        <w:jc w:val="both"/>
      </w:pPr>
      <w:r>
        <w:t xml:space="preserve">      ViewerIsCommunityMember,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CommunityTweetNonMemberLimitedActionsRule</w:t>
      </w:r>
    </w:p>
    <w:p>
      <w:pPr>
        <w:jc w:val="both"/>
      </w:pPr>
      <w:r>
        <w:t xml:space="preserve">    extends CommunityTweetLimitedActionsRule(</w:t>
      </w:r>
    </w:p>
    <w:p>
      <w:pPr>
        <w:jc w:val="both"/>
      </w:pPr>
      <w:r>
        <w:t xml:space="preserve">      LimitedEngagementReason.CommunityTweetNonMember,</w:t>
      </w:r>
    </w:p>
    <w:p>
      <w:pPr>
        <w:jc w:val="both"/>
      </w:pPr>
      <w:r>
        <w:t xml:space="preserve">      Not(ViewerIsCommunityMember),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CommunityTweetNonMemberLimitedActionsRuleEnabledParam)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ReportedTweetInterstitialRule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Interstitial(Reason.ViewerReportedTweet),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Not(Retweet),</w:t>
      </w:r>
    </w:p>
    <w:p>
      <w:pPr>
        <w:jc w:val="both"/>
      </w:pPr>
      <w:r>
        <w:t xml:space="preserve">        ViewerReportsTweet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override def enabled: Seq[RuleParam[Boolean]] = Seq(EnableReportedTweetInterstitialRule)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ReportedTweetInterstitialSearchRule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Interstitial(Reason.ViewerReportedTweet),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Not(Retweet),</w:t>
      </w:r>
    </w:p>
    <w:p>
      <w:pPr>
        <w:jc w:val="both"/>
      </w:pPr>
      <w:r>
        <w:t xml:space="preserve">        ViewerReportsTweet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override def enabled: Seq[RuleParam[Boolean]] = Seq(EnableReportedTweetInterstitialSearchRule)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FilterExclusiveTweetContentRule(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additionalCondition: Condition = Condition.True)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additionalCondition,</w:t>
      </w:r>
    </w:p>
    <w:p>
      <w:pPr>
        <w:jc w:val="both"/>
      </w:pPr>
      <w:r>
        <w:t xml:space="preserve">        TweetIsExclusiveContent,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LoggedOutViewer,</w:t>
      </w:r>
    </w:p>
    <w:p>
      <w:pPr>
        <w:jc w:val="both"/>
      </w:pPr>
      <w:r>
        <w:t xml:space="preserve">          Not(</w:t>
      </w:r>
    </w:p>
    <w:p>
      <w:pPr>
        <w:jc w:val="both"/>
      </w:pPr>
      <w:r>
        <w:t xml:space="preserve">            Or(</w:t>
      </w:r>
    </w:p>
    <w:p>
      <w:pPr>
        <w:jc w:val="both"/>
      </w:pPr>
      <w:r>
        <w:t xml:space="preserve">              ViewerIsExclusiveTweetAuthor,</w:t>
      </w:r>
    </w:p>
    <w:p>
      <w:pPr>
        <w:jc w:val="both"/>
      </w:pPr>
      <w:r>
        <w:t xml:space="preserve">              ViewerSuperFollowsExclusiveTweetAuthor,</w:t>
      </w:r>
    </w:p>
    <w:p>
      <w:pPr>
        <w:jc w:val="both"/>
      </w:pPr>
      <w:r>
        <w:t xml:space="preserve">              And(</w:t>
      </w:r>
    </w:p>
    <w:p>
      <w:pPr>
        <w:jc w:val="both"/>
      </w:pPr>
      <w:r>
        <w:t xml:space="preserve">                Not(NonAuthorViewer),</w:t>
      </w:r>
    </w:p>
    <w:p>
      <w:pPr>
        <w:jc w:val="both"/>
      </w:pPr>
      <w:r>
        <w:t xml:space="preserve">                Not(Retweet)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Seq(EnableDropExclusiveTweetContentRule)</w:t>
      </w:r>
    </w:p>
    <w:p>
      <w:pPr>
        <w:jc w:val="both"/>
      </w:pPr>
      <w:r>
        <w:t xml:space="preserve">  override def enableFailClosed: Seq[RuleParam[Boolean]] = Seq(</w:t>
      </w:r>
    </w:p>
    <w:p>
      <w:pPr>
        <w:jc w:val="both"/>
      </w:pPr>
      <w:r>
        <w:t xml:space="preserve">    EnableDropExclusiveTweetContentRuleFailClosed)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DropExclusiveTweetContentRule</w:t>
      </w:r>
    </w:p>
    <w:p>
      <w:pPr>
        <w:jc w:val="both"/>
      </w:pPr>
      <w:r>
        <w:t xml:space="preserve">    extends FilterExclusiveTweetContentRule(Drop(Reason.ExclusiveTweet))</w:t>
      </w:r>
    </w:p>
    <w:p>
      <w:pPr>
        <w:jc w:val="both"/>
      </w:pPr>
      <w:r/>
    </w:p>
    <w:p>
      <w:pPr>
        <w:jc w:val="both"/>
      </w:pPr>
      <w:r>
        <w:t>object TombstoneExclusiveTweetContentRule</w:t>
      </w:r>
    </w:p>
    <w:p>
      <w:pPr>
        <w:jc w:val="both"/>
      </w:pPr>
      <w:r>
        <w:t xml:space="preserve">    extends FilterExclusiveTweetContentRule(Tombstone(Epitaph.SuperFollowsContent))</w:t>
      </w:r>
    </w:p>
    <w:p>
      <w:pPr>
        <w:jc w:val="both"/>
      </w:pPr>
      <w:r/>
    </w:p>
    <w:p>
      <w:pPr>
        <w:jc w:val="both"/>
      </w:pPr>
      <w:r>
        <w:t>object TombstoneExclusiveQuotedTweetContentRule</w:t>
      </w:r>
    </w:p>
    <w:p>
      <w:pPr>
        <w:jc w:val="both"/>
      </w:pPr>
      <w:r>
        <w:t xml:space="preserve">    extends FilterExclusiveTweetContentRule(</w:t>
      </w:r>
    </w:p>
    <w:p>
      <w:pPr>
        <w:jc w:val="both"/>
      </w:pPr>
      <w:r>
        <w:t xml:space="preserve">      Tombstone(Epitaph.SuperFollowsContent),</w:t>
      </w:r>
    </w:p>
    <w:p>
      <w:pPr>
        <w:jc w:val="both"/>
      </w:pPr>
      <w:r>
        <w:t xml:space="preserve">      IsQuotedInnerTweet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DropAllExclusiveTweetsRule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Drop(Reason.ExclusiveTweet),</w:t>
      </w:r>
    </w:p>
    <w:p>
      <w:pPr>
        <w:jc w:val="both"/>
      </w:pPr>
      <w:r>
        <w:t xml:space="preserve">      TweetIsExclusiveContent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Seq(EnableDropAllExclusiveTweetsRuleParam)</w:t>
      </w:r>
    </w:p>
    <w:p>
      <w:pPr>
        <w:jc w:val="both"/>
      </w:pPr>
      <w:r>
        <w:t xml:space="preserve">  override def enableFailClosed: Seq[RuleParam[Boolean]] = Seq(</w:t>
      </w:r>
    </w:p>
    <w:p>
      <w:pPr>
        <w:jc w:val="both"/>
      </w:pPr>
      <w:r>
        <w:t xml:space="preserve">    EnableDropAllExclusiveTweetsRuleFailClosedParam)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DropTweetsWithGeoRestrictedMediaRule</w:t>
      </w:r>
    </w:p>
    <w:p>
      <w:pPr>
        <w:jc w:val="both"/>
      </w:pPr>
      <w:r>
        <w:t xml:space="preserve">    extends RuleWithConstantAction(Drop(Unspecified), MediaRestrictedInViewerCountry)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EnableDropTweetsWithGeoRestrictedMediaRuleParam)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TrustedFriendsTweetLimitedEngagementsRule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LimitedEngagements(LimitedEngagementReason.TrustedFriendsTweet),</w:t>
      </w:r>
    </w:p>
    <w:p>
      <w:pPr>
        <w:jc w:val="both"/>
      </w:pPr>
      <w:r>
        <w:t xml:space="preserve">      TweetIsTrustedFriendsContent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TrustedFriendsTweetLimitedEngagementsRuleEnabledParam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DropAllTrustedFriendsTweetsRule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Drop(Reason.TrustedFriendsTweet),</w:t>
      </w:r>
    </w:p>
    <w:p>
      <w:pPr>
        <w:jc w:val="both"/>
      </w:pPr>
      <w:r>
        <w:t xml:space="preserve">      TweetIsTrustedFriendsContent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Seq(EnableDropAllTrustedFriendsTweetsRuleParam)</w:t>
      </w:r>
    </w:p>
    <w:p>
      <w:pPr>
        <w:jc w:val="both"/>
      </w:pPr>
      <w:r>
        <w:t xml:space="preserve">  override def enableFailClosed: Seq[RuleParam[Boolean]] = Seq(RuleParams.True)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DropAllCollabInvitationTweetsRule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TweetIsCollabInvitationContent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Seq(EnableDropAllCollabInvitationTweetsRuleParam)</w:t>
      </w:r>
    </w:p>
    <w:p>
      <w:pPr>
        <w:jc w:val="both"/>
      </w:pPr>
      <w:r>
        <w:t xml:space="preserve">  override def enableFailClosed: Seq[RuleParam[Boolean]] = Seq(RuleParams.True)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FilterTrustedFriendsTweetContentRule(action: Action)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TweetIsTrustedFriendsContent,</w:t>
      </w:r>
    </w:p>
    <w:p>
      <w:pPr>
        <w:jc w:val="both"/>
      </w:pPr>
      <w:r>
        <w:t xml:space="preserve">        Not(</w:t>
      </w:r>
    </w:p>
    <w:p>
      <w:pPr>
        <w:jc w:val="both"/>
      </w:pPr>
      <w:r>
        <w:t xml:space="preserve">          Or(</w:t>
      </w:r>
    </w:p>
    <w:p>
      <w:pPr>
        <w:jc w:val="both"/>
      </w:pPr>
      <w:r>
        <w:t xml:space="preserve">            ViewerIsTrustedFriendsTweetAuthor,</w:t>
      </w:r>
    </w:p>
    <w:p>
      <w:pPr>
        <w:jc w:val="both"/>
      </w:pPr>
      <w:r>
        <w:t xml:space="preserve">            ViewerIsTrustedFriend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Seq(EnableDropTrustedFriendsTweetContentRuleParam)</w:t>
      </w:r>
    </w:p>
    <w:p>
      <w:pPr>
        <w:jc w:val="both"/>
      </w:pPr>
      <w:r>
        <w:t xml:space="preserve">  override def enableFailClosed: Seq[RuleParam[Boolean]] = Seq(RuleParams.True)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DropTrustedFriendsTweetContentRule</w:t>
      </w:r>
    </w:p>
    <w:p>
      <w:pPr>
        <w:jc w:val="both"/>
      </w:pPr>
      <w:r>
        <w:t xml:space="preserve">    extends FilterTrustedFriendsTweetContentRule(Drop(Reason.TrustedFriendsTweet))</w:t>
      </w:r>
    </w:p>
    <w:p>
      <w:pPr>
        <w:jc w:val="both"/>
      </w:pPr>
      <w:r/>
    </w:p>
    <w:p>
      <w:pPr>
        <w:jc w:val="both"/>
      </w:pPr>
      <w:r>
        <w:t>object TombstoneTrustedFriendsTweetContentRule</w:t>
      </w:r>
    </w:p>
    <w:p>
      <w:pPr>
        <w:jc w:val="both"/>
      </w:pPr>
      <w:r>
        <w:t xml:space="preserve">    extends FilterTrustedFriendsTweetContentRule(Tombstone(Epitaph.Unavailable))</w:t>
      </w:r>
    </w:p>
    <w:p>
      <w:pPr>
        <w:jc w:val="both"/>
      </w:pPr>
      <w:r/>
    </w:p>
    <w:p>
      <w:pPr>
        <w:jc w:val="both"/>
      </w:pPr>
      <w:r>
        <w:t>object TweetNsfwUserAdminAvoidRule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Or(</w:t>
      </w:r>
    </w:p>
    <w:p>
      <w:pPr>
        <w:jc w:val="both"/>
      </w:pPr>
      <w:r>
        <w:t xml:space="preserve">        TweetHasNsfwUserAuthor,</w:t>
      </w:r>
    </w:p>
    <w:p>
      <w:pPr>
        <w:jc w:val="both"/>
      </w:pPr>
      <w:r>
        <w:t xml:space="preserve">        TweetHasNsfwAdminAuthor,</w:t>
      </w:r>
    </w:p>
    <w:p>
      <w:pPr>
        <w:jc w:val="both"/>
      </w:pPr>
      <w:r>
        <w:t xml:space="preserve">        NsfwUserAuthor,</w:t>
      </w:r>
    </w:p>
    <w:p>
      <w:pPr>
        <w:jc w:val="both"/>
      </w:pPr>
      <w:r>
        <w:t xml:space="preserve">        NsfwAdminAuthor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AvoidHighToxicityModelScoreRule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TweetHasLabelWithScoreAboveThresholdWithParam(</w:t>
      </w:r>
    </w:p>
    <w:p>
      <w:pPr>
        <w:jc w:val="both"/>
      </w:pPr>
      <w:r>
        <w:t xml:space="preserve">        TweetSafetyLabelType.HighToxicityScore,</w:t>
      </w:r>
    </w:p>
    <w:p>
      <w:pPr>
        <w:jc w:val="both"/>
      </w:pPr>
      <w:r>
        <w:t xml:space="preserve">        AdAvoidanceHighToxicityModelScoreThresholdParam)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AvoidReportedTweetModelScoreRule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TweetHasLabelWithScoreAboveThresholdWithParam(</w:t>
      </w:r>
    </w:p>
    <w:p>
      <w:pPr>
        <w:jc w:val="both"/>
      </w:pPr>
      <w:r>
        <w:t xml:space="preserve">        TweetSafetyLabelType.HighPReportedTweetScore,</w:t>
      </w:r>
    </w:p>
    <w:p>
      <w:pPr>
        <w:jc w:val="both"/>
      </w:pPr>
      <w:r>
        <w:t xml:space="preserve">        AdAvoidanceReportedTweetModelScoreThresholdParam)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TombstoneDeletedOuterTweetRule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Tombstone(Epitaph.Deleted),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Equals(FeatureTweetDeleteReason, TweetDeleteReason.Deleted),</w:t>
      </w:r>
    </w:p>
    <w:p>
      <w:pPr>
        <w:jc w:val="both"/>
      </w:pPr>
      <w:r>
        <w:t xml:space="preserve">        Not(IsQuotedInnerTweet)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TombstoneDeletedTweetRule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Tombstone(Epitaph.Deleted),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Equals(FeatureTweetDeleteReason, TweetDeleteReason.Deleted),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TombstoneDeletedQuotedTweetRule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Tombstone(Epitaph.Deleted),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Equals(FeatureTweetDeleteReason, TweetDeleteReason.Deleted),</w:t>
      </w:r>
    </w:p>
    <w:p>
      <w:pPr>
        <w:jc w:val="both"/>
      </w:pPr>
      <w:r>
        <w:t xml:space="preserve">        IsQuotedInnerTweet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TombstoneBounceDeletedTweetRule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Tombstone(Epitaph.BounceDeleted),</w:t>
      </w:r>
    </w:p>
    <w:p>
      <w:pPr>
        <w:jc w:val="both"/>
      </w:pPr>
      <w:r>
        <w:t xml:space="preserve">      Equals(FeatureTweetDeleteReason, TweetDeleteReason.BounceDeleted),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TombstoneBounceDeletedOuterTweetRule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Tombstone(Epitaph.BounceDeleted),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Equals(FeatureTweetDeleteReason, TweetDeleteReason.BounceDeleted),</w:t>
      </w:r>
    </w:p>
    <w:p>
      <w:pPr>
        <w:jc w:val="both"/>
      </w:pPr>
      <w:r>
        <w:t xml:space="preserve">        Not(IsQuotedInnerTweet)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TombstoneBounceDeletedQuotedTweetRule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Tombstone(Epitaph.BounceDeleted),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Equals(FeatureTweetDeleteReason, TweetDeleteReason.BounceDeleted),</w:t>
      </w:r>
    </w:p>
    <w:p>
      <w:pPr>
        <w:jc w:val="both"/>
      </w:pPr>
      <w:r>
        <w:t xml:space="preserve">        IsQuotedInnerTweet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Seq(EnableDeleteStateTweetRulesParam)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object DropStaleTweetsRule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Drop(StaleTweet),</w:t>
      </w:r>
    </w:p>
    <w:p>
      <w:pPr>
        <w:jc w:val="both"/>
      </w:pPr>
      <w:r>
        <w:t xml:space="preserve">      And(TweetIsStaleTweet, Not(IsQuotedInnerTweet), Not(Retweet), Not(IsSourceTweet))) {</w:t>
      </w:r>
    </w:p>
    <w:p>
      <w:pPr>
        <w:jc w:val="both"/>
      </w:pPr>
      <w:r>
        <w:t xml:space="preserve">  override def enabled: Seq[RuleParam[Boolean]] = Seq(EnableStaleTweetDropRuleParam)</w:t>
      </w:r>
    </w:p>
    <w:p>
      <w:pPr>
        <w:jc w:val="both"/>
      </w:pPr>
      <w:r>
        <w:t xml:space="preserve">  override def enableFailClosed: Seq[RuleParam[Boolean]] = Seq(</w:t>
      </w:r>
    </w:p>
    <w:p>
      <w:pPr>
        <w:jc w:val="both"/>
      </w:pPr>
      <w:r>
        <w:t xml:space="preserve">    EnableStaleTweetDropRuleFailClosedParam)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StaleTweetLimitedActionsRule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LimitedEngagements(LimitedEngagementReason.StaleTweet),</w:t>
      </w:r>
    </w:p>
    <w:p>
      <w:pPr>
        <w:jc w:val="both"/>
      </w:pPr>
      <w:r>
        <w:t xml:space="preserve">      TweetIsStaleTweet) {</w:t>
      </w:r>
    </w:p>
    <w:p>
      <w:pPr>
        <w:jc w:val="both"/>
      </w:pPr>
      <w:r>
        <w:t xml:space="preserve">  override def enabled: Seq[RuleParam[Boolean]] = Seq(StaleTweetLimitedActionsRulesEnabledParam)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