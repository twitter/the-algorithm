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com.twitter.visibility.rules.generators</w:t>
      </w:r>
    </w:p>
    <w:p>
      <w:pPr>
        <w:jc w:val="both"/>
      </w:pPr>
      <w:r/>
    </w:p>
    <w:p>
      <w:pPr>
        <w:jc w:val="both"/>
      </w:pPr>
      <w:r>
        <w:t>import com.twitter.visibility.models.SafetyLevel</w:t>
      </w:r>
    </w:p>
    <w:p>
      <w:pPr>
        <w:jc w:val="both"/>
      </w:pPr>
      <w:r>
        <w:t>import com.twitter.visibility.models.SafetyLevelGroup</w:t>
      </w:r>
    </w:p>
    <w:p>
      <w:pPr>
        <w:jc w:val="both"/>
      </w:pPr>
      <w:r>
        <w:t>import com.twitter.visibility.models.ViolationLevel</w:t>
      </w:r>
    </w:p>
    <w:p>
      <w:pPr>
        <w:jc w:val="both"/>
      </w:pPr>
      <w:r>
        <w:t>import com.twitter.visibility.rules.FreedomOfSpeechNotReachActions</w:t>
      </w:r>
    </w:p>
    <w:p>
      <w:pPr>
        <w:jc w:val="both"/>
      </w:pPr>
      <w:r>
        <w:t>import com.twitter.visibility.rules.FreedomOfSpeechNotReachRules</w:t>
      </w:r>
    </w:p>
    <w:p>
      <w:pPr>
        <w:jc w:val="both"/>
      </w:pPr>
      <w:r>
        <w:t>import com.twitter.visibility.rules.Rule</w:t>
      </w:r>
    </w:p>
    <w:p>
      <w:pPr>
        <w:jc w:val="both"/>
      </w:pPr>
      <w:r>
        <w:t>import com.twitter.visibility.rules.generators.TweetRuleGenerator.violationLevelPolicies</w:t>
      </w:r>
    </w:p>
    <w:p>
      <w:pPr>
        <w:jc w:val="both"/>
      </w:pPr>
      <w:r/>
    </w:p>
    <w:p>
      <w:pPr>
        <w:jc w:val="both"/>
      </w:pPr>
      <w:r>
        <w:t>object TweetRuleGenerator {</w:t>
      </w:r>
    </w:p>
    <w:p>
      <w:pPr>
        <w:jc w:val="both"/>
      </w:pPr>
      <w:r>
        <w:t xml:space="preserve">  private val level3LimitedActions: Seq[String] = Seq(</w:t>
      </w:r>
    </w:p>
    <w:p>
      <w:pPr>
        <w:jc w:val="both"/>
      </w:pPr>
      <w:r>
        <w:t xml:space="preserve">    "like",</w:t>
      </w:r>
    </w:p>
    <w:p>
      <w:pPr>
        <w:jc w:val="both"/>
      </w:pPr>
      <w:r>
        <w:t xml:space="preserve">    "reply",</w:t>
      </w:r>
    </w:p>
    <w:p>
      <w:pPr>
        <w:jc w:val="both"/>
      </w:pPr>
      <w:r>
        <w:t xml:space="preserve">    "retweet",</w:t>
      </w:r>
    </w:p>
    <w:p>
      <w:pPr>
        <w:jc w:val="both"/>
      </w:pPr>
      <w:r>
        <w:t xml:space="preserve">    "quote_tweet",</w:t>
      </w:r>
    </w:p>
    <w:p>
      <w:pPr>
        <w:jc w:val="both"/>
      </w:pPr>
      <w:r>
        <w:t xml:space="preserve">    "share_tweet_via",</w:t>
      </w:r>
    </w:p>
    <w:p>
      <w:pPr>
        <w:jc w:val="both"/>
      </w:pPr>
      <w:r>
        <w:t xml:space="preserve">    "add_to_bookmarks",</w:t>
      </w:r>
    </w:p>
    <w:p>
      <w:pPr>
        <w:jc w:val="both"/>
      </w:pPr>
      <w:r>
        <w:t xml:space="preserve">    "pin_to_profile",</w:t>
      </w:r>
    </w:p>
    <w:p>
      <w:pPr>
        <w:jc w:val="both"/>
      </w:pPr>
      <w:r>
        <w:t xml:space="preserve">    "copy_link",</w:t>
      </w:r>
    </w:p>
    <w:p>
      <w:pPr>
        <w:jc w:val="both"/>
      </w:pPr>
      <w:r>
        <w:t xml:space="preserve">    "send_via_dm")</w:t>
      </w:r>
    </w:p>
    <w:p>
      <w:pPr>
        <w:jc w:val="both"/>
      </w:pPr>
      <w:r>
        <w:t xml:space="preserve">  private val violationLevelPolicies: Map[</w:t>
      </w:r>
    </w:p>
    <w:p>
      <w:pPr>
        <w:jc w:val="both"/>
      </w:pPr>
      <w:r>
        <w:t xml:space="preserve">    ViolationLevel,</w:t>
      </w:r>
    </w:p>
    <w:p>
      <w:pPr>
        <w:jc w:val="both"/>
      </w:pPr>
      <w:r>
        <w:t xml:space="preserve">    Map[UserType, TweetVisibilityPolicy]</w:t>
      </w:r>
    </w:p>
    <w:p>
      <w:pPr>
        <w:jc w:val="both"/>
      </w:pPr>
      <w:r>
        <w:t xml:space="preserve">  ] = Map(</w:t>
      </w:r>
    </w:p>
    <w:p>
      <w:pPr>
        <w:jc w:val="both"/>
      </w:pPr>
      <w:r>
        <w:t xml:space="preserve">    ViolationLevel.Level1 -&gt; Map(</w:t>
      </w:r>
    </w:p>
    <w:p>
      <w:pPr>
        <w:jc w:val="both"/>
      </w:pPr>
      <w:r>
        <w:t xml:space="preserve">      UserType.Follower -&gt; TweetVisibilityPolicy</w:t>
      </w:r>
    </w:p>
    <w:p>
      <w:pPr>
        <w:jc w:val="both"/>
      </w:pPr>
      <w:r>
        <w:t xml:space="preserve">        .builder()</w:t>
      </w:r>
    </w:p>
    <w:p>
      <w:pPr>
        <w:jc w:val="both"/>
      </w:pPr>
      <w:r>
        <w:t xml:space="preserve">        .addGlobalRule(FreedomOfSpeechNotReachActions.SoftInterventionAvoidAction())</w:t>
      </w:r>
    </w:p>
    <w:p>
      <w:pPr>
        <w:jc w:val="both"/>
      </w:pPr>
      <w:r>
        <w:t xml:space="preserve">        .addSafetyLevelGroupRule(</w:t>
      </w:r>
    </w:p>
    <w:p>
      <w:pPr>
        <w:jc w:val="both"/>
      </w:pPr>
      <w:r>
        <w:t xml:space="preserve">          SafetyLevelGroup.Notifications,</w:t>
      </w:r>
    </w:p>
    <w:p>
      <w:pPr>
        <w:jc w:val="both"/>
      </w:pPr>
      <w:r>
        <w:t xml:space="preserve">          FreedomOfSpeechNotReachActions.DropAction())</w:t>
      </w:r>
    </w:p>
    <w:p>
      <w:pPr>
        <w:jc w:val="both"/>
      </w:pPr>
      <w:r>
        <w:t xml:space="preserve">        .addSafetyLevelGroupRule(</w:t>
      </w:r>
    </w:p>
    <w:p>
      <w:pPr>
        <w:jc w:val="both"/>
      </w:pPr>
      <w:r>
        <w:t xml:space="preserve">          SafetyLevelGroup.Recommendations,</w:t>
      </w:r>
    </w:p>
    <w:p>
      <w:pPr>
        <w:jc w:val="both"/>
      </w:pPr>
      <w:r>
        <w:t xml:space="preserve">          FreedomOfSpeechNotReachActions.DropAction())</w:t>
      </w:r>
    </w:p>
    <w:p>
      <w:pPr>
        <w:jc w:val="both"/>
      </w:pPr>
      <w:r>
        <w:t xml:space="preserve">        .addSafetyLevelGroupRule(</w:t>
      </w:r>
    </w:p>
    <w:p>
      <w:pPr>
        <w:jc w:val="both"/>
      </w:pPr>
      <w:r>
        <w:t xml:space="preserve">          SafetyLevelGroup.Search,</w:t>
      </w:r>
    </w:p>
    <w:p>
      <w:pPr>
        <w:jc w:val="both"/>
      </w:pPr>
      <w:r>
        <w:t xml:space="preserve">          FreedomOfSpeechNotReachActions.DropAction())</w:t>
      </w:r>
    </w:p>
    <w:p>
      <w:pPr>
        <w:jc w:val="both"/>
      </w:pPr>
      <w:r>
        <w:t xml:space="preserve">        .addSafetyLevelGroupRule(</w:t>
      </w:r>
    </w:p>
    <w:p>
      <w:pPr>
        <w:jc w:val="both"/>
      </w:pPr>
      <w:r>
        <w:t xml:space="preserve">          SafetyLevelGroup.TopicRecommendations,</w:t>
      </w:r>
    </w:p>
    <w:p>
      <w:pPr>
        <w:jc w:val="both"/>
      </w:pPr>
      <w:r>
        <w:t xml:space="preserve">          FreedomOfSpeechNotReachActions.DropAction())</w:t>
      </w:r>
    </w:p>
    <w:p>
      <w:pPr>
        <w:jc w:val="both"/>
      </w:pPr>
      <w:r>
        <w:t xml:space="preserve">        .addSafetyLevelRule(</w:t>
      </w:r>
    </w:p>
    <w:p>
      <w:pPr>
        <w:jc w:val="both"/>
      </w:pPr>
      <w:r>
        <w:t xml:space="preserve">          SafetyLevel.TimelineHomeRecommendations,</w:t>
      </w:r>
    </w:p>
    <w:p>
      <w:pPr>
        <w:jc w:val="both"/>
      </w:pPr>
      <w:r>
        <w:t xml:space="preserve">          FreedomOfSpeechNotReachActions.DropAction())</w:t>
      </w:r>
    </w:p>
    <w:p>
      <w:pPr>
        <w:jc w:val="both"/>
      </w:pPr>
      <w:r>
        <w:t xml:space="preserve">        .addSafetyLevelRule(</w:t>
      </w:r>
    </w:p>
    <w:p>
      <w:pPr>
        <w:jc w:val="both"/>
      </w:pPr>
      <w:r>
        <w:t xml:space="preserve">          SafetyLevel.TrendsRepresentativeTweet,</w:t>
      </w:r>
    </w:p>
    <w:p>
      <w:pPr>
        <w:jc w:val="both"/>
      </w:pPr>
      <w:r>
        <w:t xml:space="preserve">          FreedomOfSpeechNotReachActions.DropAction())</w:t>
      </w:r>
    </w:p>
    <w:p>
      <w:pPr>
        <w:jc w:val="both"/>
      </w:pPr>
      <w:r>
        <w:t xml:space="preserve">        .build,</w:t>
      </w:r>
    </w:p>
    <w:p>
      <w:pPr>
        <w:jc w:val="both"/>
      </w:pPr>
      <w:r>
        <w:t xml:space="preserve">      UserType.Author -&gt; TweetVisibilityPolicy</w:t>
      </w:r>
    </w:p>
    <w:p>
      <w:pPr>
        <w:jc w:val="both"/>
      </w:pPr>
      <w:r>
        <w:t xml:space="preserve">        .builder()</w:t>
      </w:r>
    </w:p>
    <w:p>
      <w:pPr>
        <w:jc w:val="both"/>
      </w:pPr>
      <w:r>
        <w:t xml:space="preserve">        .addGlobalRule(FreedomOfSpeechNotReachActions.AppealableAction())</w:t>
      </w:r>
    </w:p>
    <w:p>
      <w:pPr>
        <w:jc w:val="both"/>
      </w:pPr>
      <w:r>
        <w:t xml:space="preserve">        .build,</w:t>
      </w:r>
    </w:p>
    <w:p>
      <w:pPr>
        <w:jc w:val="both"/>
      </w:pPr>
      <w:r>
        <w:t xml:space="preserve">      UserType.Other -&gt; TweetVisibilityPolicy</w:t>
      </w:r>
    </w:p>
    <w:p>
      <w:pPr>
        <w:jc w:val="both"/>
      </w:pPr>
      <w:r>
        <w:t xml:space="preserve">        .builder()</w:t>
      </w:r>
    </w:p>
    <w:p>
      <w:pPr>
        <w:jc w:val="both"/>
      </w:pPr>
      <w:r>
        <w:t xml:space="preserve">        .addGlobalRule(FreedomOfSpeechNotReachActions.SoftInterventionAvoidAction())</w:t>
      </w:r>
    </w:p>
    <w:p>
      <w:pPr>
        <w:jc w:val="both"/>
      </w:pPr>
      <w:r>
        <w:t xml:space="preserve">        .addSafetyLevelGroupRule(</w:t>
      </w:r>
    </w:p>
    <w:p>
      <w:pPr>
        <w:jc w:val="both"/>
      </w:pPr>
      <w:r>
        <w:t xml:space="preserve">          SafetyLevelGroup.Notifications,</w:t>
      </w:r>
    </w:p>
    <w:p>
      <w:pPr>
        <w:jc w:val="both"/>
      </w:pPr>
      <w:r>
        <w:t xml:space="preserve">          FreedomOfSpeechNotReachActions.DropAction())</w:t>
      </w:r>
    </w:p>
    <w:p>
      <w:pPr>
        <w:jc w:val="both"/>
      </w:pPr>
      <w:r>
        <w:t xml:space="preserve">        .addSafetyLevelGroupRule(</w:t>
      </w:r>
    </w:p>
    <w:p>
      <w:pPr>
        <w:jc w:val="both"/>
      </w:pPr>
      <w:r>
        <w:t xml:space="preserve">          SafetyLevelGroup.Recommendations,</w:t>
      </w:r>
    </w:p>
    <w:p>
      <w:pPr>
        <w:jc w:val="both"/>
      </w:pPr>
      <w:r>
        <w:t xml:space="preserve">          FreedomOfSpeechNotReachActions.DropAction())</w:t>
      </w:r>
    </w:p>
    <w:p>
      <w:pPr>
        <w:jc w:val="both"/>
      </w:pPr>
      <w:r>
        <w:t xml:space="preserve">        .addSafetyLevelGroupRule(</w:t>
      </w:r>
    </w:p>
    <w:p>
      <w:pPr>
        <w:jc w:val="both"/>
      </w:pPr>
      <w:r>
        <w:t xml:space="preserve">          SafetyLevelGroup.TimelineHome,</w:t>
      </w:r>
    </w:p>
    <w:p>
      <w:pPr>
        <w:jc w:val="both"/>
      </w:pPr>
      <w:r>
        <w:t xml:space="preserve">          FreedomOfSpeechNotReachActions.DropAction())</w:t>
      </w:r>
    </w:p>
    <w:p>
      <w:pPr>
        <w:jc w:val="both"/>
      </w:pPr>
      <w:r>
        <w:t xml:space="preserve">        .addSafetyLevelGroupRule(</w:t>
      </w:r>
    </w:p>
    <w:p>
      <w:pPr>
        <w:jc w:val="both"/>
      </w:pPr>
      <w:r>
        <w:t xml:space="preserve">          SafetyLevelGroup.Search,</w:t>
      </w:r>
    </w:p>
    <w:p>
      <w:pPr>
        <w:jc w:val="both"/>
      </w:pPr>
      <w:r>
        <w:t xml:space="preserve">          FreedomOfSpeechNotReachActions.DropAction())</w:t>
      </w:r>
    </w:p>
    <w:p>
      <w:pPr>
        <w:jc w:val="both"/>
      </w:pPr>
      <w:r>
        <w:t xml:space="preserve">        .addSafetyLevelGroupRule(</w:t>
      </w:r>
    </w:p>
    <w:p>
      <w:pPr>
        <w:jc w:val="both"/>
      </w:pPr>
      <w:r>
        <w:t xml:space="preserve">          SafetyLevelGroup.TopicRecommendations,</w:t>
      </w:r>
    </w:p>
    <w:p>
      <w:pPr>
        <w:jc w:val="both"/>
      </w:pPr>
      <w:r>
        <w:t xml:space="preserve">          FreedomOfSpeechNotReachActions.DropAction())</w:t>
      </w:r>
    </w:p>
    <w:p>
      <w:pPr>
        <w:jc w:val="both"/>
      </w:pPr>
      <w:r>
        <w:t xml:space="preserve">        .addSafetyLevelRule(</w:t>
      </w:r>
    </w:p>
    <w:p>
      <w:pPr>
        <w:jc w:val="both"/>
      </w:pPr>
      <w:r>
        <w:t xml:space="preserve">          SafetyLevel.TrendsRepresentativeTweet,</w:t>
      </w:r>
    </w:p>
    <w:p>
      <w:pPr>
        <w:jc w:val="both"/>
      </w:pPr>
      <w:r>
        <w:t xml:space="preserve">          FreedomOfSpeechNotReachActions.DropAction())</w:t>
      </w:r>
    </w:p>
    <w:p>
      <w:pPr>
        <w:jc w:val="both"/>
      </w:pPr>
      <w:r>
        <w:t xml:space="preserve">        .addSafetyLevelRule(</w:t>
      </w:r>
    </w:p>
    <w:p>
      <w:pPr>
        <w:jc w:val="both"/>
      </w:pPr>
      <w:r>
        <w:t xml:space="preserve">          SafetyLevel.ConversationReply,</w:t>
      </w:r>
    </w:p>
    <w:p>
      <w:pPr>
        <w:jc w:val="both"/>
      </w:pPr>
      <w:r>
        <w:t xml:space="preserve">          FreedomOfSpeechNotReachActions.SoftInterventionAvoidAbusiveQualityReplyAction())</w:t>
      </w:r>
    </w:p>
    <w:p>
      <w:pPr>
        <w:jc w:val="both"/>
      </w:pPr>
      <w:r>
        <w:t xml:space="preserve">        .build,</w:t>
      </w:r>
    </w:p>
    <w:p>
      <w:pPr>
        <w:jc w:val="both"/>
      </w:pPr>
      <w:r>
        <w:t xml:space="preserve">    ),</w:t>
      </w:r>
    </w:p>
    <w:p>
      <w:pPr>
        <w:jc w:val="both"/>
      </w:pPr>
      <w:r>
        <w:t xml:space="preserve">    ViolationLevel.Level3 -&gt; Map(</w:t>
      </w:r>
    </w:p>
    <w:p>
      <w:pPr>
        <w:jc w:val="both"/>
      </w:pPr>
      <w:r>
        <w:t xml:space="preserve">      UserType.Follower -&gt; TweetVisibilityPolicy</w:t>
      </w:r>
    </w:p>
    <w:p>
      <w:pPr>
        <w:jc w:val="both"/>
      </w:pPr>
      <w:r>
        <w:t xml:space="preserve">        .builder()</w:t>
      </w:r>
    </w:p>
    <w:p>
      <w:pPr>
        <w:jc w:val="both"/>
      </w:pPr>
      <w:r>
        <w:t xml:space="preserve">        .addGlobalRule(FreedomOfSpeechNotReachActions.DropAction())</w:t>
      </w:r>
    </w:p>
    <w:p>
      <w:pPr>
        <w:jc w:val="both"/>
      </w:pPr>
      <w:r>
        <w:t xml:space="preserve">        .addSafetyLevelGroupRule(</w:t>
      </w:r>
    </w:p>
    <w:p>
      <w:pPr>
        <w:jc w:val="both"/>
      </w:pPr>
      <w:r>
        <w:t xml:space="preserve">          SafetyLevelGroup.TimelineProfile,</w:t>
      </w:r>
    </w:p>
    <w:p>
      <w:pPr>
        <w:jc w:val="both"/>
      </w:pPr>
      <w:r>
        <w:t xml:space="preserve">          FreedomOfSpeechNotReachActions.SoftInterventionAvoidLimitedEngagementsAction(</w:t>
      </w:r>
    </w:p>
    <w:p>
      <w:pPr>
        <w:jc w:val="both"/>
      </w:pPr>
      <w:r>
        <w:t xml:space="preserve">            limitedActionStrings = Some(level3LimitedActions))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  .addSafetyLevelGroupRule(</w:t>
      </w:r>
    </w:p>
    <w:p>
      <w:pPr>
        <w:jc w:val="both"/>
      </w:pPr>
      <w:r>
        <w:t xml:space="preserve">          SafetyLevelGroup.TweetDetails,</w:t>
      </w:r>
    </w:p>
    <w:p>
      <w:pPr>
        <w:jc w:val="both"/>
      </w:pPr>
      <w:r>
        <w:t xml:space="preserve">          FreedomOfSpeechNotReachActions.SoftInterventionAvoidLimitedEngagementsAction(</w:t>
      </w:r>
    </w:p>
    <w:p>
      <w:pPr>
        <w:jc w:val="both"/>
      </w:pPr>
      <w:r>
        <w:t xml:space="preserve">            limitedActionStrings = Some(level3LimitedActions))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  .addSafetyLevelRule(</w:t>
      </w:r>
    </w:p>
    <w:p>
      <w:pPr>
        <w:jc w:val="both"/>
      </w:pPr>
      <w:r>
        <w:t xml:space="preserve">          SafetyLevel.ConversationReply,</w:t>
      </w:r>
    </w:p>
    <w:p>
      <w:pPr>
        <w:jc w:val="both"/>
      </w:pPr>
      <w:r>
        <w:t xml:space="preserve">          FreedomOfSpeechNotReachActions.SoftInterventionAvoidLimitedEngagementsAction(</w:t>
      </w:r>
    </w:p>
    <w:p>
      <w:pPr>
        <w:jc w:val="both"/>
      </w:pPr>
      <w:r>
        <w:t xml:space="preserve">            limitedActionStrings = Some(level3LimitedActions))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  .addSafetyLevelRule(</w:t>
      </w:r>
    </w:p>
    <w:p>
      <w:pPr>
        <w:jc w:val="both"/>
      </w:pPr>
      <w:r>
        <w:t xml:space="preserve">          SafetyLevel.ConversationFocalTweet,</w:t>
      </w:r>
    </w:p>
    <w:p>
      <w:pPr>
        <w:jc w:val="both"/>
      </w:pPr>
      <w:r>
        <w:t xml:space="preserve">          FreedomOfSpeechNotReachActions.SoftInterventionAvoidLimitedEngagementsAction(</w:t>
      </w:r>
    </w:p>
    <w:p>
      <w:pPr>
        <w:jc w:val="both"/>
      </w:pPr>
      <w:r>
        <w:t xml:space="preserve">            limitedActionStrings = Some(level3LimitedActions))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  .build,</w:t>
      </w:r>
    </w:p>
    <w:p>
      <w:pPr>
        <w:jc w:val="both"/>
      </w:pPr>
      <w:r>
        <w:t xml:space="preserve">      UserType.Author -&gt; TweetVisibilityPolicy</w:t>
      </w:r>
    </w:p>
    <w:p>
      <w:pPr>
        <w:jc w:val="both"/>
      </w:pPr>
      <w:r>
        <w:t xml:space="preserve">        .builder()</w:t>
      </w:r>
    </w:p>
    <w:p>
      <w:pPr>
        <w:jc w:val="both"/>
      </w:pPr>
      <w:r>
        <w:t xml:space="preserve">        .addGlobalRule(</w:t>
      </w:r>
    </w:p>
    <w:p>
      <w:pPr>
        <w:jc w:val="both"/>
      </w:pPr>
      <w:r>
        <w:t xml:space="preserve">          FreedomOfSpeechNotReachActions.AppealableAvoidLimitedEngagementsAction(</w:t>
      </w:r>
    </w:p>
    <w:p>
      <w:pPr>
        <w:jc w:val="both"/>
      </w:pPr>
      <w:r>
        <w:t xml:space="preserve">            limitedActionStrings = Some(level3LimitedActions))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  .build,</w:t>
      </w:r>
    </w:p>
    <w:p>
      <w:pPr>
        <w:jc w:val="both"/>
      </w:pPr>
      <w:r>
        <w:t xml:space="preserve">      UserType.Other -&gt; TweetVisibilityPolicy</w:t>
      </w:r>
    </w:p>
    <w:p>
      <w:pPr>
        <w:jc w:val="both"/>
      </w:pPr>
      <w:r>
        <w:t xml:space="preserve">        .builder()</w:t>
      </w:r>
    </w:p>
    <w:p>
      <w:pPr>
        <w:jc w:val="both"/>
      </w:pPr>
      <w:r>
        <w:t xml:space="preserve">        .addGlobalRule(FreedomOfSpeechNotReachActions.DropAction())</w:t>
      </w:r>
    </w:p>
    <w:p>
      <w:pPr>
        <w:jc w:val="both"/>
      </w:pPr>
      <w:r>
        <w:t xml:space="preserve">        .addSafetyLevelGroupRule(</w:t>
      </w:r>
    </w:p>
    <w:p>
      <w:pPr>
        <w:jc w:val="both"/>
      </w:pPr>
      <w:r>
        <w:t xml:space="preserve">          SafetyLevelGroup.TimelineProfile,</w:t>
      </w:r>
    </w:p>
    <w:p>
      <w:pPr>
        <w:jc w:val="both"/>
      </w:pPr>
      <w:r>
        <w:t xml:space="preserve">          FreedomOfSpeechNotReachActions</w:t>
      </w:r>
    </w:p>
    <w:p>
      <w:pPr>
        <w:jc w:val="both"/>
      </w:pPr>
      <w:r>
        <w:t xml:space="preserve">            .InterstitialLimitedEngagementsAvoidAction(limitedActionStrings =</w:t>
      </w:r>
    </w:p>
    <w:p>
      <w:pPr>
        <w:jc w:val="both"/>
      </w:pPr>
      <w:r>
        <w:t xml:space="preserve">              Some(level3LimitedActions))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  .addSafetyLevelGroupRule(</w:t>
      </w:r>
    </w:p>
    <w:p>
      <w:pPr>
        <w:jc w:val="both"/>
      </w:pPr>
      <w:r>
        <w:t xml:space="preserve">          SafetyLevelGroup.TweetDetails,</w:t>
      </w:r>
    </w:p>
    <w:p>
      <w:pPr>
        <w:jc w:val="both"/>
      </w:pPr>
      <w:r>
        <w:t xml:space="preserve">          FreedomOfSpeechNotReachActions</w:t>
      </w:r>
    </w:p>
    <w:p>
      <w:pPr>
        <w:jc w:val="both"/>
      </w:pPr>
      <w:r>
        <w:t xml:space="preserve">            .InterstitialLimitedEngagementsAvoidAction(limitedActionStrings =</w:t>
      </w:r>
    </w:p>
    <w:p>
      <w:pPr>
        <w:jc w:val="both"/>
      </w:pPr>
      <w:r>
        <w:t xml:space="preserve">              Some(level3LimitedActions))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  .addSafetyLevelRule(</w:t>
      </w:r>
    </w:p>
    <w:p>
      <w:pPr>
        <w:jc w:val="both"/>
      </w:pPr>
      <w:r>
        <w:t xml:space="preserve">          SafetyLevel.ConversationReply,</w:t>
      </w:r>
    </w:p>
    <w:p>
      <w:pPr>
        <w:jc w:val="both"/>
      </w:pPr>
      <w:r>
        <w:t xml:space="preserve">          FreedomOfSpeechNotReachActions</w:t>
      </w:r>
    </w:p>
    <w:p>
      <w:pPr>
        <w:jc w:val="both"/>
      </w:pPr>
      <w:r>
        <w:t xml:space="preserve">            .InterstitialLimitedEngagementsAvoidAction(limitedActionStrings =</w:t>
      </w:r>
    </w:p>
    <w:p>
      <w:pPr>
        <w:jc w:val="both"/>
      </w:pPr>
      <w:r>
        <w:t xml:space="preserve">              Some(level3LimitedActions))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  .addSafetyLevelRule(</w:t>
      </w:r>
    </w:p>
    <w:p>
      <w:pPr>
        <w:jc w:val="both"/>
      </w:pPr>
      <w:r>
        <w:t xml:space="preserve">          SafetyLevel.ConversationFocalTweet,</w:t>
      </w:r>
    </w:p>
    <w:p>
      <w:pPr>
        <w:jc w:val="both"/>
      </w:pPr>
      <w:r>
        <w:t xml:space="preserve">          FreedomOfSpeechNotReachActions</w:t>
      </w:r>
    </w:p>
    <w:p>
      <w:pPr>
        <w:jc w:val="both"/>
      </w:pPr>
      <w:r>
        <w:t xml:space="preserve">            .InterstitialLimitedEngagementsAvoidAction(limitedActionStrings =</w:t>
      </w:r>
    </w:p>
    <w:p>
      <w:pPr>
        <w:jc w:val="both"/>
      </w:pPr>
      <w:r>
        <w:t xml:space="preserve">              Some(level3LimitedActions))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  .build,</w:t>
      </w:r>
    </w:p>
    <w:p>
      <w:pPr>
        <w:jc w:val="both"/>
      </w:pPr>
      <w:r>
        <w:t xml:space="preserve">    ),</w:t>
      </w:r>
    </w:p>
    <w:p>
      <w:pPr>
        <w:jc w:val="both"/>
      </w:pPr>
      <w:r>
        <w:t xml:space="preserve">  )</w:t>
      </w:r>
    </w:p>
    <w:p>
      <w:pPr>
        <w:jc w:val="both"/>
      </w:pPr>
      <w:r>
        <w:t>}</w:t>
      </w:r>
    </w:p>
    <w:p>
      <w:pPr>
        <w:jc w:val="both"/>
      </w:pPr>
      <w:r>
        <w:t>sealed trait UserType</w:t>
      </w:r>
    </w:p>
    <w:p>
      <w:pPr>
        <w:jc w:val="both"/>
      </w:pPr>
      <w:r>
        <w:t>object UserType {</w:t>
      </w:r>
    </w:p>
    <w:p>
      <w:pPr>
        <w:jc w:val="both"/>
      </w:pPr>
      <w:r>
        <w:t xml:space="preserve">  case object Author extends UserType</w:t>
      </w:r>
    </w:p>
    <w:p>
      <w:pPr>
        <w:jc w:val="both"/>
      </w:pPr>
      <w:r/>
    </w:p>
    <w:p>
      <w:pPr>
        <w:jc w:val="both"/>
      </w:pPr>
      <w:r>
        <w:t xml:space="preserve">  case object Follower extends UserType</w:t>
      </w:r>
    </w:p>
    <w:p>
      <w:pPr>
        <w:jc w:val="both"/>
      </w:pPr>
      <w:r/>
    </w:p>
    <w:p>
      <w:pPr>
        <w:jc w:val="both"/>
      </w:pPr>
      <w:r>
        <w:t xml:space="preserve">  case object Other extends UserType</w:t>
      </w:r>
    </w:p>
    <w:p>
      <w:pPr>
        <w:jc w:val="both"/>
      </w:pPr>
      <w:r>
        <w:t>}</w:t>
      </w:r>
    </w:p>
    <w:p>
      <w:pPr>
        <w:jc w:val="both"/>
      </w:pPr>
      <w:r>
        <w:t>class TweetRuleGenerator extends RuleGenerator {</w:t>
      </w:r>
    </w:p>
    <w:p>
      <w:pPr>
        <w:jc w:val="both"/>
      </w:pPr>
      <w:r/>
    </w:p>
    <w:p>
      <w:pPr>
        <w:jc w:val="both"/>
      </w:pPr>
      <w:r>
        <w:t xml:space="preserve">  private[rules] val tweetRulesForSurface: Map[SafetyLevel, Seq[Rule]] = generateTweetPolicies()</w:t>
      </w:r>
    </w:p>
    <w:p>
      <w:pPr>
        <w:jc w:val="both"/>
      </w:pPr>
      <w:r/>
    </w:p>
    <w:p>
      <w:pPr>
        <w:jc w:val="both"/>
      </w:pPr>
      <w:r>
        <w:t xml:space="preserve">  private[rules] def getViolationLevelPolicies = violationLevelPolicies</w:t>
      </w:r>
    </w:p>
    <w:p>
      <w:pPr>
        <w:jc w:val="both"/>
      </w:pPr>
      <w:r/>
    </w:p>
    <w:p>
      <w:pPr>
        <w:jc w:val="both"/>
      </w:pPr>
      <w:r>
        <w:t xml:space="preserve">  override def rulesForSurface(safetyLevel: SafetyLevel): Seq[Rule] =</w:t>
      </w:r>
    </w:p>
    <w:p>
      <w:pPr>
        <w:jc w:val="both"/>
      </w:pPr>
      <w:r>
        <w:t xml:space="preserve">    tweetRulesForSurface.getOrElse(safetyLevel, Seq())</w:t>
      </w:r>
    </w:p>
    <w:p>
      <w:pPr>
        <w:jc w:val="both"/>
      </w:pPr>
      <w:r/>
    </w:p>
    <w:p>
      <w:pPr>
        <w:jc w:val="both"/>
      </w:pPr>
      <w:r>
        <w:t xml:space="preserve">  private def generateRulesForPolicy(</w:t>
      </w:r>
    </w:p>
    <w:p>
      <w:pPr>
        <w:jc w:val="both"/>
      </w:pPr>
      <w:r>
        <w:t xml:space="preserve">    violationLevel: ViolationLevel,</w:t>
      </w:r>
    </w:p>
    <w:p>
      <w:pPr>
        <w:jc w:val="both"/>
      </w:pPr>
      <w:r>
        <w:t xml:space="preserve">    userType: UserType,</w:t>
      </w:r>
    </w:p>
    <w:p>
      <w:pPr>
        <w:jc w:val="both"/>
      </w:pPr>
      <w:r>
        <w:t xml:space="preserve">    tweetVisibilityPolicy: TweetVisibilityPolicy</w:t>
      </w:r>
    </w:p>
    <w:p>
      <w:pPr>
        <w:jc w:val="both"/>
      </w:pPr>
      <w:r>
        <w:t xml:space="preserve">  ): Seq[(SafetyLevel, Rule)] = {</w:t>
      </w:r>
    </w:p>
    <w:p>
      <w:pPr>
        <w:jc w:val="both"/>
      </w:pPr>
      <w:r>
        <w:t xml:space="preserve">    tweetVisibilityPolicy</w:t>
      </w:r>
    </w:p>
    <w:p>
      <w:pPr>
        <w:jc w:val="both"/>
      </w:pPr>
      <w:r>
        <w:t xml:space="preserve">      .getRules()</w:t>
      </w:r>
    </w:p>
    <w:p>
      <w:pPr>
        <w:jc w:val="both"/>
      </w:pPr>
      <w:r>
        <w:t xml:space="preserve">      .map {</w:t>
      </w:r>
    </w:p>
    <w:p>
      <w:pPr>
        <w:jc w:val="both"/>
      </w:pPr>
      <w:r>
        <w:t xml:space="preserve">        case (safetyLevel, actionBuilder) =&gt;</w:t>
      </w:r>
    </w:p>
    <w:p>
      <w:pPr>
        <w:jc w:val="both"/>
      </w:pPr>
      <w:r>
        <w:t xml:space="preserve">          safetyLevel -&gt; (userType match {</w:t>
      </w:r>
    </w:p>
    <w:p>
      <w:pPr>
        <w:jc w:val="both"/>
      </w:pPr>
      <w:r>
        <w:t xml:space="preserve">            case UserType.Author =&gt;</w:t>
      </w:r>
    </w:p>
    <w:p>
      <w:pPr>
        <w:jc w:val="both"/>
      </w:pPr>
      <w:r>
        <w:t xml:space="preserve">              FreedomOfSpeechNotReachRules.ViewerIsAuthorAndTweetHasViolationOfLevel(</w:t>
      </w:r>
    </w:p>
    <w:p>
      <w:pPr>
        <w:jc w:val="both"/>
      </w:pPr>
      <w:r>
        <w:t xml:space="preserve">                violationLevel = violationLevel,</w:t>
      </w:r>
    </w:p>
    <w:p>
      <w:pPr>
        <w:jc w:val="both"/>
      </w:pPr>
      <w:r>
        <w:t xml:space="preserve">                actionBuilder = actionBuilder.withViolationLevel(violationLevel = violationLevel))</w:t>
      </w:r>
    </w:p>
    <w:p>
      <w:pPr>
        <w:jc w:val="both"/>
      </w:pPr>
      <w:r>
        <w:t xml:space="preserve">            case UserType.Follower =&gt;</w:t>
      </w:r>
    </w:p>
    <w:p>
      <w:pPr>
        <w:jc w:val="both"/>
      </w:pPr>
      <w:r>
        <w:t xml:space="preserve">              FreedomOfSpeechNotReachRules.ViewerIsFollowerAndTweetHasViolationOfLevel(</w:t>
      </w:r>
    </w:p>
    <w:p>
      <w:pPr>
        <w:jc w:val="both"/>
      </w:pPr>
      <w:r>
        <w:t xml:space="preserve">                violationLevel = violationLevel,</w:t>
      </w:r>
    </w:p>
    <w:p>
      <w:pPr>
        <w:jc w:val="both"/>
      </w:pPr>
      <w:r>
        <w:t xml:space="preserve">                actionBuilder = actionBuilder.withViolationLevel(violationLevel = violationLevel))</w:t>
      </w:r>
    </w:p>
    <w:p>
      <w:pPr>
        <w:jc w:val="both"/>
      </w:pPr>
      <w:r>
        <w:t xml:space="preserve">            case UserType.Other =&gt;</w:t>
      </w:r>
    </w:p>
    <w:p>
      <w:pPr>
        <w:jc w:val="both"/>
      </w:pPr>
      <w:r>
        <w:t xml:space="preserve">              FreedomOfSpeechNotReachRules.ViewerIsNonFollowerNonAuthorAndTweetHasViolationOfLevel(</w:t>
      </w:r>
    </w:p>
    <w:p>
      <w:pPr>
        <w:jc w:val="both"/>
      </w:pPr>
      <w:r>
        <w:t xml:space="preserve">                violationLevel = violationLevel,</w:t>
      </w:r>
    </w:p>
    <w:p>
      <w:pPr>
        <w:jc w:val="both"/>
      </w:pPr>
      <w:r>
        <w:t xml:space="preserve">                actionBuilder = actionBuilder.withViolationLevel(violationLevel = violationLevel))</w:t>
      </w:r>
    </w:p>
    <w:p>
      <w:pPr>
        <w:jc w:val="both"/>
      </w:pPr>
      <w:r>
        <w:t xml:space="preserve">          })</w:t>
      </w:r>
    </w:p>
    <w:p>
      <w:pPr>
        <w:jc w:val="both"/>
      </w:pPr>
      <w:r>
        <w:t xml:space="preserve">      }.toSeq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generatePoliciesForViolationLevel(</w:t>
      </w:r>
    </w:p>
    <w:p>
      <w:pPr>
        <w:jc w:val="both"/>
      </w:pPr>
      <w:r>
        <w:t xml:space="preserve">    violationLevel: ViolationLevel</w:t>
      </w:r>
    </w:p>
    <w:p>
      <w:pPr>
        <w:jc w:val="both"/>
      </w:pPr>
      <w:r>
        <w:t xml:space="preserve">  ): Seq[(SafetyLevel, Rule)] = {</w:t>
      </w:r>
    </w:p>
    <w:p>
      <w:pPr>
        <w:jc w:val="both"/>
      </w:pPr>
      <w:r>
        <w:t xml:space="preserve">    getViolationLevelPolicies</w:t>
      </w:r>
    </w:p>
    <w:p>
      <w:pPr>
        <w:jc w:val="both"/>
      </w:pPr>
      <w:r>
        <w:t xml:space="preserve">      .get(violationLevel).map { policiesPerUserType =&gt;</w:t>
      </w:r>
    </w:p>
    <w:p>
      <w:pPr>
        <w:jc w:val="both"/>
      </w:pPr>
      <w:r>
        <w:t xml:space="preserve">        Seq(UserType.Author, UserType.Follower, UserType.Other).foldLeft(</w:t>
      </w:r>
    </w:p>
    <w:p>
      <w:pPr>
        <w:jc w:val="both"/>
      </w:pPr>
      <w:r>
        <w:t xml:space="preserve">          List.empty[(UserType, SafetyLevel, Rule)]) {</w:t>
      </w:r>
    </w:p>
    <w:p>
      <w:pPr>
        <w:jc w:val="both"/>
      </w:pPr>
      <w:r>
        <w:t xml:space="preserve">          case (rulesForAllUserTypes, userType) =&gt;</w:t>
      </w:r>
    </w:p>
    <w:p>
      <w:pPr>
        <w:jc w:val="both"/>
      </w:pPr>
      <w:r>
        <w:t xml:space="preserve">            rulesForAllUserTypes ++ generateRulesForPolicy(</w:t>
      </w:r>
    </w:p>
    <w:p>
      <w:pPr>
        <w:jc w:val="both"/>
      </w:pPr>
      <w:r>
        <w:t xml:space="preserve">              violationLevel = violationLevel,</w:t>
      </w:r>
    </w:p>
    <w:p>
      <w:pPr>
        <w:jc w:val="both"/>
      </w:pPr>
      <w:r>
        <w:t xml:space="preserve">              userType = userType,</w:t>
      </w:r>
    </w:p>
    <w:p>
      <w:pPr>
        <w:jc w:val="both"/>
      </w:pPr>
      <w:r>
        <w:t xml:space="preserve">              tweetVisibilityPolicy = policiesPerUserType(userType)).map {</w:t>
      </w:r>
    </w:p>
    <w:p>
      <w:pPr>
        <w:jc w:val="both"/>
      </w:pPr>
      <w:r>
        <w:t xml:space="preserve">              case (safetyLevel, rule) =&gt; (userType, safetyLevel, rule)</w:t>
      </w:r>
    </w:p>
    <w:p>
      <w:pPr>
        <w:jc w:val="both"/>
      </w:pPr>
      <w:r>
        <w:t xml:space="preserve">            }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.map(policy =&gt; optimizePolicy(policy = policy, violationLevel = violationLevel))</w:t>
      </w:r>
    </w:p>
    <w:p>
      <w:pPr>
        <w:jc w:val="both"/>
      </w:pPr>
      <w:r>
        <w:t xml:space="preserve">      .getOrElse(List())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injectFallbackRule(rules: Seq[Rule]): Seq[Rule] = {</w:t>
      </w:r>
    </w:p>
    <w:p>
      <w:pPr>
        <w:jc w:val="both"/>
      </w:pPr>
      <w:r>
        <w:t xml:space="preserve">    rules :+ FreedomOfSpeechNotReachRules.TweetHasViolationOfAnyLevelFallbackDropRule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optimizePolicy(</w:t>
      </w:r>
    </w:p>
    <w:p>
      <w:pPr>
        <w:jc w:val="both"/>
      </w:pPr>
      <w:r>
        <w:t xml:space="preserve">    policy: Seq[(UserType, SafetyLevel, Rule)],</w:t>
      </w:r>
    </w:p>
    <w:p>
      <w:pPr>
        <w:jc w:val="both"/>
      </w:pPr>
      <w:r>
        <w:t xml:space="preserve">    violationLevel: ViolationLevel</w:t>
      </w:r>
    </w:p>
    <w:p>
      <w:pPr>
        <w:jc w:val="both"/>
      </w:pPr>
      <w:r>
        <w:t xml:space="preserve">  ): Seq[(SafetyLevel, Rule)] = {</w:t>
      </w:r>
    </w:p>
    <w:p>
      <w:pPr>
        <w:jc w:val="both"/>
      </w:pPr>
      <w:r>
        <w:t xml:space="preserve">    val policiesByUserType = policy.groupBy { case (userType, _, _) =&gt; userType }.map {</w:t>
      </w:r>
    </w:p>
    <w:p>
      <w:pPr>
        <w:jc w:val="both"/>
      </w:pPr>
      <w:r>
        <w:t xml:space="preserve">      case (userType, aggregated) =&gt;</w:t>
      </w:r>
    </w:p>
    <w:p>
      <w:pPr>
        <w:jc w:val="both"/>
      </w:pPr>
      <w:r>
        <w:t xml:space="preserve">        (userType, aggregated.map { case (_, safetyLevel, rules) =&gt; (safetyLevel, rules) })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val followerPolicies = aggregateRulesBySafetyLevel(</w:t>
      </w:r>
    </w:p>
    <w:p>
      <w:pPr>
        <w:jc w:val="both"/>
      </w:pPr>
      <w:r>
        <w:t xml:space="preserve">      policiesByUserType.getOrElse(UserType.Follower, Seq()))</w:t>
      </w:r>
    </w:p>
    <w:p>
      <w:pPr>
        <w:jc w:val="both"/>
      </w:pPr>
      <w:r>
        <w:t xml:space="preserve">    val otherPolicies = aggregateRulesBySafetyLevel(</w:t>
      </w:r>
    </w:p>
    <w:p>
      <w:pPr>
        <w:jc w:val="both"/>
      </w:pPr>
      <w:r>
        <w:t xml:space="preserve">      policiesByUserType.getOrElse(UserType.Other, Seq()))</w:t>
      </w:r>
    </w:p>
    <w:p>
      <w:pPr>
        <w:jc w:val="both"/>
      </w:pPr>
      <w:r>
        <w:t xml:space="preserve">    policiesByUserType(UserType.Author) ++</w:t>
      </w:r>
    </w:p>
    <w:p>
      <w:pPr>
        <w:jc w:val="both"/>
      </w:pPr>
      <w:r>
        <w:t xml:space="preserve">      followerPolicies.collect {</w:t>
      </w:r>
    </w:p>
    <w:p>
      <w:pPr>
        <w:jc w:val="both"/>
      </w:pPr>
      <w:r>
        <w:t xml:space="preserve">        case (safetyLevel, rule) if !otherPolicies.contains(safetyLevel) =&gt;</w:t>
      </w:r>
    </w:p>
    <w:p>
      <w:pPr>
        <w:jc w:val="both"/>
      </w:pPr>
      <w:r>
        <w:t xml:space="preserve">          (safetyLevel, rule)</w:t>
      </w:r>
    </w:p>
    <w:p>
      <w:pPr>
        <w:jc w:val="both"/>
      </w:pPr>
      <w:r>
        <w:t xml:space="preserve">      } ++</w:t>
      </w:r>
    </w:p>
    <w:p>
      <w:pPr>
        <w:jc w:val="both"/>
      </w:pPr>
      <w:r>
        <w:t xml:space="preserve">      otherPolicies.collect {</w:t>
      </w:r>
    </w:p>
    <w:p>
      <w:pPr>
        <w:jc w:val="both"/>
      </w:pPr>
      <w:r>
        <w:t xml:space="preserve">        case (safetyLevel, rule) if !followerPolicies.contains(safetyLevel) =&gt;</w:t>
      </w:r>
    </w:p>
    <w:p>
      <w:pPr>
        <w:jc w:val="both"/>
      </w:pPr>
      <w:r>
        <w:t xml:space="preserve">          (safetyLevel, rule)</w:t>
      </w:r>
    </w:p>
    <w:p>
      <w:pPr>
        <w:jc w:val="both"/>
      </w:pPr>
      <w:r>
        <w:t xml:space="preserve">      } ++</w:t>
      </w:r>
    </w:p>
    <w:p>
      <w:pPr>
        <w:jc w:val="both"/>
      </w:pPr>
      <w:r>
        <w:t xml:space="preserve">      followerPolicies.keySet</w:t>
      </w:r>
    </w:p>
    <w:p>
      <w:pPr>
        <w:jc w:val="both"/>
      </w:pPr>
      <w:r>
        <w:t xml:space="preserve">        .intersect(otherPolicies.keySet).foldLeft(List.empty[(SafetyLevel, Rule)]) {</w:t>
      </w:r>
    </w:p>
    <w:p>
      <w:pPr>
        <w:jc w:val="both"/>
      </w:pPr>
      <w:r>
        <w:t xml:space="preserve">          case (aggr, safetyLevel)</w:t>
      </w:r>
    </w:p>
    <w:p>
      <w:pPr>
        <w:jc w:val="both"/>
      </w:pPr>
      <w:r>
        <w:t xml:space="preserve">              if followerPolicies(safetyLevel).actionBuilder == otherPolicies(</w:t>
      </w:r>
    </w:p>
    <w:p>
      <w:pPr>
        <w:jc w:val="both"/>
      </w:pPr>
      <w:r>
        <w:t xml:space="preserve">                safetyLevel).actionBuilder =&gt;</w:t>
      </w:r>
    </w:p>
    <w:p>
      <w:pPr>
        <w:jc w:val="both"/>
      </w:pPr>
      <w:r>
        <w:t xml:space="preserve">            (</w:t>
      </w:r>
    </w:p>
    <w:p>
      <w:pPr>
        <w:jc w:val="both"/>
      </w:pPr>
      <w:r>
        <w:t xml:space="preserve">              safetyLevel,</w:t>
      </w:r>
    </w:p>
    <w:p>
      <w:pPr>
        <w:jc w:val="both"/>
      </w:pPr>
      <w:r>
        <w:t xml:space="preserve">              FreedomOfSpeechNotReachRules.ViewerIsNonAuthorAndTweetHasViolationOfLevel(</w:t>
      </w:r>
    </w:p>
    <w:p>
      <w:pPr>
        <w:jc w:val="both"/>
      </w:pPr>
      <w:r>
        <w:t xml:space="preserve">                violationLevel = violationLevel,</w:t>
      </w:r>
    </w:p>
    <w:p>
      <w:pPr>
        <w:jc w:val="both"/>
      </w:pPr>
      <w:r>
        <w:t xml:space="preserve">                actionBuilder = followerPolicies(safetyLevel).actionBuilder</w:t>
      </w:r>
    </w:p>
    <w:p>
      <w:pPr>
        <w:jc w:val="both"/>
      </w:pPr>
      <w:r>
        <w:t xml:space="preserve">              )) :: aggr</w:t>
      </w:r>
    </w:p>
    <w:p>
      <w:pPr>
        <w:jc w:val="both"/>
      </w:pPr>
      <w:r>
        <w:t xml:space="preserve">          case (aggr, safetyLevel) =&gt;</w:t>
      </w:r>
    </w:p>
    <w:p>
      <w:pPr>
        <w:jc w:val="both"/>
      </w:pPr>
      <w:r>
        <w:t xml:space="preserve">            (safetyLevel, followerPolicies(safetyLevel)) ::</w:t>
      </w:r>
    </w:p>
    <w:p>
      <w:pPr>
        <w:jc w:val="both"/>
      </w:pPr>
      <w:r>
        <w:t xml:space="preserve">              (safetyLevel, otherPolicies(safetyLevel)) :: aggr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aggregateRulesBySafetyLevel(</w:t>
      </w:r>
    </w:p>
    <w:p>
      <w:pPr>
        <w:jc w:val="both"/>
      </w:pPr>
      <w:r>
        <w:t xml:space="preserve">    policy: Seq[(SafetyLevel, Rule)]</w:t>
      </w:r>
    </w:p>
    <w:p>
      <w:pPr>
        <w:jc w:val="both"/>
      </w:pPr>
      <w:r>
        <w:t xml:space="preserve">  ): Map[SafetyLevel, Rule] = {</w:t>
      </w:r>
    </w:p>
    <w:p>
      <w:pPr>
        <w:jc w:val="both"/>
      </w:pPr>
      <w:r>
        <w:t xml:space="preserve">    policy</w:t>
      </w:r>
    </w:p>
    <w:p>
      <w:pPr>
        <w:jc w:val="both"/>
      </w:pPr>
      <w:r>
        <w:t xml:space="preserve">      .groupBy {</w:t>
      </w:r>
    </w:p>
    <w:p>
      <w:pPr>
        <w:jc w:val="both"/>
      </w:pPr>
      <w:r>
        <w:t xml:space="preserve">        case (safetyLevel, _) =&gt; safetyLevel</w:t>
      </w:r>
    </w:p>
    <w:p>
      <w:pPr>
        <w:jc w:val="both"/>
      </w:pPr>
      <w:r>
        <w:t xml:space="preserve">      }.map {</w:t>
      </w:r>
    </w:p>
    <w:p>
      <w:pPr>
        <w:jc w:val="both"/>
      </w:pPr>
      <w:r>
        <w:t xml:space="preserve">        case (safetyLevel, Seq((_, rule))) =&gt;</w:t>
      </w:r>
    </w:p>
    <w:p>
      <w:pPr>
        <w:jc w:val="both"/>
      </w:pPr>
      <w:r>
        <w:t xml:space="preserve">          (safetyLevel, rule)</w:t>
      </w:r>
    </w:p>
    <w:p>
      <w:pPr>
        <w:jc w:val="both"/>
      </w:pPr>
      <w:r>
        <w:t xml:space="preserve">        case _ =&gt; throw new Exception("Policy optimization failure")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generateTweetPolicies(): Map[SafetyLevel, Seq[Rule]] = {</w:t>
      </w:r>
    </w:p>
    <w:p>
      <w:pPr>
        <w:jc w:val="both"/>
      </w:pPr>
      <w:r>
        <w:t xml:space="preserve">    Seq(ViolationLevel.Level4, ViolationLevel.Level3, ViolationLevel.Level2, ViolationLevel.Level1)</w:t>
      </w:r>
    </w:p>
    <w:p>
      <w:pPr>
        <w:jc w:val="both"/>
      </w:pPr>
      <w:r>
        <w:t xml:space="preserve">      .foldLeft(List.empty[(SafetyLevel, Rule)]) {</w:t>
      </w:r>
    </w:p>
    <w:p>
      <w:pPr>
        <w:jc w:val="both"/>
      </w:pPr>
      <w:r>
        <w:t xml:space="preserve">        case (rulesForAllViolationLevels, violationLevel) =&gt;</w:t>
      </w:r>
    </w:p>
    <w:p>
      <w:pPr>
        <w:jc w:val="both"/>
      </w:pPr>
      <w:r>
        <w:t xml:space="preserve">          rulesForAllViolationLevels ++</w:t>
      </w:r>
    </w:p>
    <w:p>
      <w:pPr>
        <w:jc w:val="both"/>
      </w:pPr>
      <w:r>
        <w:t xml:space="preserve">            generatePoliciesForViolationLevel(violationLevel)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.groupBy { case (safetyLevel, _) =&gt; safetyLevel }</w:t>
      </w:r>
    </w:p>
    <w:p>
      <w:pPr>
        <w:jc w:val="both"/>
      </w:pPr>
      <w:r>
        <w:t xml:space="preserve">      .map {</w:t>
      </w:r>
    </w:p>
    <w:p>
      <w:pPr>
        <w:jc w:val="both"/>
      </w:pPr>
      <w:r>
        <w:t xml:space="preserve">        case (safetyLevel, list) =&gt;</w:t>
      </w:r>
    </w:p>
    <w:p>
      <w:pPr>
        <w:jc w:val="both"/>
      </w:pPr>
      <w:r>
        <w:t xml:space="preserve">          (safetyLevel, injectFallbackRule(list.map { case (_, rule) =&gt; rule }))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