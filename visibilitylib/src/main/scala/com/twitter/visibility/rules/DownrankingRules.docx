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com.twitter.visibility.rules</w:t>
      </w:r>
    </w:p>
    <w:p>
      <w:pPr>
        <w:jc w:val="both"/>
      </w:pPr>
      <w:r/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com.twitter.visibility.common.ModelScoreThresholds</w:t>
      </w:r>
    </w:p>
    <w:p>
      <w:pPr>
        <w:jc w:val="both"/>
      </w:pPr>
      <w:r>
        <w:t>import com.twitter.visibility.configapi.configs.DeciderKey</w:t>
      </w:r>
    </w:p>
    <w:p>
      <w:pPr>
        <w:jc w:val="both"/>
      </w:pPr>
      <w:r>
        <w:t>import com.twitter.visibility.configapi.params.FSRuleParams.HighSpammyTweetContentScoreConvoDownrankAbusiveQualityThresholdParam</w:t>
      </w:r>
    </w:p>
    <w:p>
      <w:pPr>
        <w:jc w:val="both"/>
      </w:pPr>
      <w:r>
        <w:t>import com.twitter.visibility.configapi.params.RuleParams.EnableDownrankSpamReplySectioningRuleParam</w:t>
      </w:r>
    </w:p>
    <w:p>
      <w:pPr>
        <w:jc w:val="both"/>
      </w:pPr>
      <w:r>
        <w:t>import com.twitter.visibility.configapi.params.RuleParams.EnableNotGraduatedDownrankConvosAbusiveQualityRuleParam</w:t>
      </w:r>
    </w:p>
    <w:p>
      <w:pPr>
        <w:jc w:val="both"/>
      </w:pPr>
      <w:r>
        <w:t>import com.twitter.visibility.configapi.params.RuleParams.NotGraduatedUserLabelRuleHoldbackExperimentParam</w:t>
      </w:r>
    </w:p>
    <w:p>
      <w:pPr>
        <w:jc w:val="both"/>
      </w:pPr>
      <w:r>
        <w:t>import com.twitter.visibility.configapi.params.TimelineConversationsDownrankingSpecificParams._</w:t>
      </w:r>
    </w:p>
    <w:p>
      <w:pPr>
        <w:jc w:val="both"/>
      </w:pPr>
      <w:r>
        <w:t>import com.twitter.visibility.configapi.params.RuleParam</w:t>
      </w:r>
    </w:p>
    <w:p>
      <w:pPr>
        <w:jc w:val="both"/>
      </w:pPr>
      <w:r>
        <w:t>import com.twitter.visibility.models.TweetSafetyLabelType</w:t>
      </w:r>
    </w:p>
    <w:p>
      <w:pPr>
        <w:jc w:val="both"/>
      </w:pPr>
      <w:r>
        <w:t>import com.twitter.visibility.models.UserLabelValue</w:t>
      </w:r>
    </w:p>
    <w:p>
      <w:pPr>
        <w:jc w:val="both"/>
      </w:pPr>
      <w:r>
        <w:t>import com.twitter.visibility.rules.Condition._</w:t>
      </w:r>
    </w:p>
    <w:p>
      <w:pPr>
        <w:jc w:val="both"/>
      </w:pPr>
      <w:r>
        <w:t>import com.twitter.visibility.rules.RuleActionSourceBuilder.TweetSafetyLabelSourceBuilder</w:t>
      </w:r>
    </w:p>
    <w:p>
      <w:pPr>
        <w:jc w:val="both"/>
      </w:pPr>
      <w:r>
        <w:t>import com.twitter.visibility.rules.RuleActionSourceBuilder.UserSafetyLabelSourceBuilder</w:t>
      </w:r>
    </w:p>
    <w:p>
      <w:pPr>
        <w:jc w:val="both"/>
      </w:pPr>
      <w:r/>
    </w:p>
    <w:p>
      <w:pPr>
        <w:jc w:val="both"/>
      </w:pPr>
      <w:r>
        <w:t>object DownrankingRules {</w:t>
      </w:r>
    </w:p>
    <w:p>
      <w:pPr>
        <w:jc w:val="both"/>
      </w:pPr>
      <w:r/>
    </w:p>
    <w:p>
      <w:pPr>
        <w:jc w:val="both"/>
      </w:pPr>
      <w:r>
        <w:t xml:space="preserve">  val ToxicityScoreAboveDownrankAbusiveQualitySectionThresholdCondition: TweetHasLabelWithLanguageScoreAboveThreshold =</w:t>
      </w:r>
    </w:p>
    <w:p>
      <w:pPr>
        <w:jc w:val="both"/>
      </w:pPr>
      <w:r>
        <w:t xml:space="preserve">    TweetHasLabelWithLanguageScoreAboveThreshold(</w:t>
      </w:r>
    </w:p>
    <w:p>
      <w:pPr>
        <w:jc w:val="both"/>
      </w:pPr>
      <w:r>
        <w:t xml:space="preserve">      safetyLabel = TweetSafetyLabelType.HighToxicityScore,</w:t>
      </w:r>
    </w:p>
    <w:p>
      <w:pPr>
        <w:jc w:val="both"/>
      </w:pPr>
      <w:r>
        <w:t xml:space="preserve">      languagesToScoreThresholds = ModelScoreThresholds.ToxicityAbusiveQualityLanguagesToThresholds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ToxicityScoreAboveDownrankLowQualitySectionThresholdCondition: TweetHasLabelWithLanguageScoreAboveThreshold =</w:t>
      </w:r>
    </w:p>
    <w:p>
      <w:pPr>
        <w:jc w:val="both"/>
      </w:pPr>
      <w:r>
        <w:t xml:space="preserve">    TweetHasLabelWithLanguageScoreAboveThreshold(</w:t>
      </w:r>
    </w:p>
    <w:p>
      <w:pPr>
        <w:jc w:val="both"/>
      </w:pPr>
      <w:r>
        <w:t xml:space="preserve">      safetyLabel = TweetSafetyLabelType.HighToxicityScore,</w:t>
      </w:r>
    </w:p>
    <w:p>
      <w:pPr>
        <w:jc w:val="both"/>
      </w:pPr>
      <w:r>
        <w:t xml:space="preserve">      languagesToScoreThresholds = ModelScoreThresholds.ToxicityLowQualityLanguagesToThresholds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ToxicityScoreAboveDownrankHighQualitySectionThresholdCondition: TweetHasLabelWithLanguageScoreAboveThreshold =</w:t>
      </w:r>
    </w:p>
    <w:p>
      <w:pPr>
        <w:jc w:val="both"/>
      </w:pPr>
      <w:r>
        <w:t xml:space="preserve">    TweetHasLabelWithLanguageScoreAboveThreshold(</w:t>
      </w:r>
    </w:p>
    <w:p>
      <w:pPr>
        <w:jc w:val="both"/>
      </w:pPr>
      <w:r>
        <w:t xml:space="preserve">      safetyLabel = TweetSafetyLabelType.HighToxicityScore,</w:t>
      </w:r>
    </w:p>
    <w:p>
      <w:pPr>
        <w:jc w:val="both"/>
      </w:pPr>
      <w:r>
        <w:t xml:space="preserve">      languagesToScoreThresholds = ModelScoreThresholds.ToxicityHighQualityLanguagesToThresholds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HighSpammyTweetContentScoreConvoDownrankAbusiveQualityCondition: Condition =</w:t>
      </w:r>
    </w:p>
    <w:p>
      <w:pPr>
        <w:jc w:val="both"/>
      </w:pPr>
      <w:r>
        <w:t xml:space="preserve">    TweetHasLabelWithScoreAboveThresholdWithParam(</w:t>
      </w:r>
    </w:p>
    <w:p>
      <w:pPr>
        <w:jc w:val="both"/>
      </w:pPr>
      <w:r>
        <w:t xml:space="preserve">      TweetSafetyLabelType.HighSpammyTweetContentScore,</w:t>
      </w:r>
    </w:p>
    <w:p>
      <w:pPr>
        <w:jc w:val="both"/>
      </w:pPr>
      <w:r>
        <w:t xml:space="preserve">      HighSpammyTweetContentScoreConvoDownrankAbusiveQualityThresholdParam)</w:t>
      </w:r>
    </w:p>
    <w:p>
      <w:pPr>
        <w:jc w:val="both"/>
      </w:pPr>
      <w:r/>
    </w:p>
    <w:p>
      <w:pPr>
        <w:jc w:val="both"/>
      </w:pPr>
      <w:r>
        <w:t xml:space="preserve">  val HighCryptospamScoreConvoDownrankAbusiveQualityCondition: Condition =</w:t>
      </w:r>
    </w:p>
    <w:p>
      <w:pPr>
        <w:jc w:val="both"/>
      </w:pPr>
      <w:r>
        <w:t xml:space="preserve">    TweetHasLabel(TweetSafetyLabelType.HighCryptospamScore)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HighToxicityScoreDownrankHighQualitySectionRule</w:t>
      </w:r>
    </w:p>
    <w:p>
      <w:pPr>
        <w:jc w:val="both"/>
      </w:pPr>
      <w:r>
        <w:t xml:space="preserve">    extends ConditionWithNotInnerCircleOfFriendsRule(</w:t>
      </w:r>
    </w:p>
    <w:p>
      <w:pPr>
        <w:jc w:val="both"/>
      </w:pPr>
      <w:r>
        <w:t xml:space="preserve">      Downrank,</w:t>
      </w:r>
    </w:p>
    <w:p>
      <w:pPr>
        <w:jc w:val="both"/>
      </w:pPr>
      <w:r>
        <w:t xml:space="preserve">      DownrankingRules.ToxicityScoreAboveDownrankHighQualitySectionThresholdCondition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with DoesLogVerdictDecidered {</w:t>
      </w:r>
    </w:p>
    <w:p>
      <w:pPr>
        <w:jc w:val="both"/>
      </w:pPr>
      <w:r>
        <w:t xml:space="preserve">  override def actionSourceBuilder: Option[RuleActionSourceBuilder] = Some(</w:t>
      </w:r>
    </w:p>
    <w:p>
      <w:pPr>
        <w:jc w:val="both"/>
      </w:pPr>
      <w:r>
        <w:t xml:space="preserve">    TweetSafetyLabelSourceBuilder(TweetSafetyLabelType.HighToxicityScore))</w:t>
      </w:r>
    </w:p>
    <w:p>
      <w:pPr>
        <w:jc w:val="both"/>
      </w:pPr>
      <w:r/>
    </w:p>
    <w:p>
      <w:pPr>
        <w:jc w:val="both"/>
      </w:pPr>
      <w:r>
        <w:t xml:space="preserve">  override def verdictLogDeciderKey = DeciderKey.EnableDownlevelRuleVerdictLogging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HighToxicityScoreDownrankLowQualitySectionRule</w:t>
      </w:r>
    </w:p>
    <w:p>
      <w:pPr>
        <w:jc w:val="both"/>
      </w:pPr>
      <w:r>
        <w:t xml:space="preserve">    extends ConditionWithNotInnerCircleOfFriendsRule(</w:t>
      </w:r>
    </w:p>
    <w:p>
      <w:pPr>
        <w:jc w:val="both"/>
      </w:pPr>
      <w:r>
        <w:t xml:space="preserve">      ConversationSectionLowQuality,</w:t>
      </w:r>
    </w:p>
    <w:p>
      <w:pPr>
        <w:jc w:val="both"/>
      </w:pPr>
      <w:r>
        <w:t xml:space="preserve">      DownrankingRules.ToxicityScoreAboveDownrankLowQualitySectionThresholdCondition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with DoesLogVerdict {</w:t>
      </w:r>
    </w:p>
    <w:p>
      <w:pPr>
        <w:jc w:val="both"/>
      </w:pPr>
      <w:r>
        <w:t xml:space="preserve">  override def actionSourceBuilder: Option[RuleActionSourceBuilder] = Some(</w:t>
      </w:r>
    </w:p>
    <w:p>
      <w:pPr>
        <w:jc w:val="both"/>
      </w:pPr>
      <w:r>
        <w:t xml:space="preserve">    TweetSafetyLabelSourceBuilder(TweetSafetyLabelType.HighToxicityScore))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HighToxicityScoreDownrankAbusiveQualitySectionRule</w:t>
      </w:r>
    </w:p>
    <w:p>
      <w:pPr>
        <w:jc w:val="both"/>
      </w:pPr>
      <w:r>
        <w:t xml:space="preserve">    extends ConditionWithNotInnerCircleOfFriendsRule(</w:t>
      </w:r>
    </w:p>
    <w:p>
      <w:pPr>
        <w:jc w:val="both"/>
      </w:pPr>
      <w:r>
        <w:t xml:space="preserve">      ConversationSectionAbusiveQuality,</w:t>
      </w:r>
    </w:p>
    <w:p>
      <w:pPr>
        <w:jc w:val="both"/>
      </w:pPr>
      <w:r>
        <w:t xml:space="preserve">      DownrankingRules.ToxicityScoreAboveDownrankAbusiveQualitySectionThresholdCondition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with DoesLogVerdict {</w:t>
      </w:r>
    </w:p>
    <w:p>
      <w:pPr>
        <w:jc w:val="both"/>
      </w:pPr>
      <w:r>
        <w:t xml:space="preserve">  override def actionSourceBuilder: Option[RuleActionSourceBuilder] = Some(</w:t>
      </w:r>
    </w:p>
    <w:p>
      <w:pPr>
        <w:jc w:val="both"/>
      </w:pPr>
      <w:r>
        <w:t xml:space="preserve">    TweetSafetyLabelSourceBuilder(TweetSafetyLabelType.HighToxicityScore))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UntrustedUrlConversationsTweetLabelRule</w:t>
      </w:r>
    </w:p>
    <w:p>
      <w:pPr>
        <w:jc w:val="both"/>
      </w:pPr>
      <w:r>
        <w:t xml:space="preserve">    extends ConditionWithNotInnerCircleOfFriendsRule(</w:t>
      </w:r>
    </w:p>
    <w:p>
      <w:pPr>
        <w:jc w:val="both"/>
      </w:pPr>
      <w:r>
        <w:t xml:space="preserve">      ConversationSectionAbusiveQuality,</w:t>
      </w:r>
    </w:p>
    <w:p>
      <w:pPr>
        <w:jc w:val="both"/>
      </w:pPr>
      <w:r>
        <w:t xml:space="preserve">      TweetHasLabel(TweetSafetyLabelType.UntrustedUrl)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with DoesLogVerdictDecidered {</w:t>
      </w:r>
    </w:p>
    <w:p>
      <w:pPr>
        <w:jc w:val="both"/>
      </w:pPr>
      <w:r>
        <w:t xml:space="preserve">  override def actionSourceBuilder: Option[RuleActionSourceBuilder] = Some(</w:t>
      </w:r>
    </w:p>
    <w:p>
      <w:pPr>
        <w:jc w:val="both"/>
      </w:pPr>
      <w:r>
        <w:t xml:space="preserve">    TweetSafetyLabelSourceBuilder(TweetSafetyLabelType.UntrustedUrl))</w:t>
      </w:r>
    </w:p>
    <w:p>
      <w:pPr>
        <w:jc w:val="both"/>
      </w:pPr>
      <w:r>
        <w:t xml:space="preserve">  override def verdictLogDeciderKey = DeciderKey.EnableDownlevelRuleVerdictLogging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DownrankSpamReplyConversationsTweetLabelRule</w:t>
      </w:r>
    </w:p>
    <w:p>
      <w:pPr>
        <w:jc w:val="both"/>
      </w:pPr>
      <w:r>
        <w:t xml:space="preserve">    extends ConditionWithNotInnerCircleOfFriendsRule(</w:t>
      </w:r>
    </w:p>
    <w:p>
      <w:pPr>
        <w:jc w:val="both"/>
      </w:pPr>
      <w:r>
        <w:t xml:space="preserve">      ConversationSectionAbusiveQuality,</w:t>
      </w:r>
    </w:p>
    <w:p>
      <w:pPr>
        <w:jc w:val="both"/>
      </w:pPr>
      <w:r>
        <w:t xml:space="preserve">      TweetHasLabel(TweetSafetyLabelType.DownrankSpamReply)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with DoesLogVerdictDecidered {</w:t>
      </w:r>
    </w:p>
    <w:p>
      <w:pPr>
        <w:jc w:val="both"/>
      </w:pPr>
      <w:r/>
    </w:p>
    <w:p>
      <w:pPr>
        <w:jc w:val="both"/>
      </w:pPr>
      <w:r>
        <w:t xml:space="preserve">  override def enabled: Seq[RuleParam[Boolean]] =</w:t>
      </w:r>
    </w:p>
    <w:p>
      <w:pPr>
        <w:jc w:val="both"/>
      </w:pPr>
      <w:r>
        <w:t xml:space="preserve">    Seq(EnableDownrankSpamReplySectioningRuleParam)</w:t>
      </w:r>
    </w:p>
    <w:p>
      <w:pPr>
        <w:jc w:val="both"/>
      </w:pPr>
      <w:r/>
    </w:p>
    <w:p>
      <w:pPr>
        <w:jc w:val="both"/>
      </w:pPr>
      <w:r>
        <w:t xml:space="preserve">  override def actionSourceBuilder: Option[RuleActionSourceBuilder] = Some(</w:t>
      </w:r>
    </w:p>
    <w:p>
      <w:pPr>
        <w:jc w:val="both"/>
      </w:pPr>
      <w:r>
        <w:t xml:space="preserve">    TweetSafetyLabelSourceBuilder(TweetSafetyLabelType.DownrankSpamReply))</w:t>
      </w:r>
    </w:p>
    <w:p>
      <w:pPr>
        <w:jc w:val="both"/>
      </w:pPr>
      <w:r>
        <w:t xml:space="preserve">  override def verdictLogDeciderKey = DeciderKey.EnableDownlevelRuleVerdictLogging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DownrankSpamReplyConversationsAuthorLabelRule</w:t>
      </w:r>
    </w:p>
    <w:p>
      <w:pPr>
        <w:jc w:val="both"/>
      </w:pPr>
      <w:r>
        <w:t xml:space="preserve">    extends AuthorLabelWithNotInnerCircleOfFriendsRule(</w:t>
      </w:r>
    </w:p>
    <w:p>
      <w:pPr>
        <w:jc w:val="both"/>
      </w:pPr>
      <w:r>
        <w:t xml:space="preserve">      ConversationSectionAbusiveQuality,</w:t>
      </w:r>
    </w:p>
    <w:p>
      <w:pPr>
        <w:jc w:val="both"/>
      </w:pPr>
      <w:r>
        <w:t xml:space="preserve">      UserLabelValue.DownrankSpamReply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with DoesLogVerdictDecidered {</w:t>
      </w:r>
    </w:p>
    <w:p>
      <w:pPr>
        <w:jc w:val="both"/>
      </w:pPr>
      <w:r/>
    </w:p>
    <w:p>
      <w:pPr>
        <w:jc w:val="both"/>
      </w:pPr>
      <w:r>
        <w:t xml:space="preserve">  override def enabled: Seq[RuleParam[Boolean]] =</w:t>
      </w:r>
    </w:p>
    <w:p>
      <w:pPr>
        <w:jc w:val="both"/>
      </w:pPr>
      <w:r>
        <w:t xml:space="preserve">    Seq(EnableDownrankSpamReplySectioningRuleParam)</w:t>
      </w:r>
    </w:p>
    <w:p>
      <w:pPr>
        <w:jc w:val="both"/>
      </w:pPr>
      <w:r>
        <w:t xml:space="preserve">  override def verdictLogDeciderKey = DeciderKey.EnableDownlevelRuleVerdictLogging</w:t>
      </w:r>
    </w:p>
    <w:p>
      <w:pPr>
        <w:jc w:val="both"/>
      </w:pPr>
      <w:r/>
    </w:p>
    <w:p>
      <w:pPr>
        <w:jc w:val="both"/>
      </w:pPr>
      <w:r>
        <w:t xml:space="preserve">  override def actionSourceBuilder: Option[RuleActionSourceBuilder] = Some(</w:t>
      </w:r>
    </w:p>
    <w:p>
      <w:pPr>
        <w:jc w:val="both"/>
      </w:pPr>
      <w:r>
        <w:t xml:space="preserve">    UserSafetyLabelSourceBuilder(UserLabelValue.DownrankSpamReply))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NotGraduatedConversationsAuthorLabelRule</w:t>
      </w:r>
    </w:p>
    <w:p>
      <w:pPr>
        <w:jc w:val="both"/>
      </w:pPr>
      <w:r>
        <w:t xml:space="preserve">    extends AuthorLabelWithNotInnerCircleOfFriendsRule(</w:t>
      </w:r>
    </w:p>
    <w:p>
      <w:pPr>
        <w:jc w:val="both"/>
      </w:pPr>
      <w:r>
        <w:t xml:space="preserve">      ConversationSectionLowQuality,</w:t>
      </w:r>
    </w:p>
    <w:p>
      <w:pPr>
        <w:jc w:val="both"/>
      </w:pPr>
      <w:r>
        <w:t xml:space="preserve">      UserLabelValue.NotGraduated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with DoesLogVerdictDecidered {</w:t>
      </w:r>
    </w:p>
    <w:p>
      <w:pPr>
        <w:jc w:val="both"/>
      </w:pPr>
      <w:r/>
    </w:p>
    <w:p>
      <w:pPr>
        <w:jc w:val="both"/>
      </w:pPr>
      <w:r>
        <w:t xml:space="preserve">  override def enabled: Seq[RuleParam[Boolean]] =</w:t>
      </w:r>
    </w:p>
    <w:p>
      <w:pPr>
        <w:jc w:val="both"/>
      </w:pPr>
      <w:r>
        <w:t xml:space="preserve">    Seq(EnableNotGraduatedDownrankConvosAbusiveQualityRuleParam)</w:t>
      </w:r>
    </w:p>
    <w:p>
      <w:pPr>
        <w:jc w:val="both"/>
      </w:pPr>
      <w:r/>
    </w:p>
    <w:p>
      <w:pPr>
        <w:jc w:val="both"/>
      </w:pPr>
      <w:r>
        <w:t xml:space="preserve">  override def holdbacks: Seq[RuleParam[Boolean]] = Seq(</w:t>
      </w:r>
    </w:p>
    <w:p>
      <w:pPr>
        <w:jc w:val="both"/>
      </w:pPr>
      <w:r>
        <w:t xml:space="preserve">    NotGraduatedUserLabelRuleHoldbackExperimentParam)</w:t>
      </w:r>
    </w:p>
    <w:p>
      <w:pPr>
        <w:jc w:val="both"/>
      </w:pPr>
      <w:r/>
    </w:p>
    <w:p>
      <w:pPr>
        <w:jc w:val="both"/>
      </w:pPr>
      <w:r>
        <w:t xml:space="preserve">  override def verdictLogDeciderKey = DeciderKey.EnableDownlevelRuleVerdictLogging</w:t>
      </w:r>
    </w:p>
    <w:p>
      <w:pPr>
        <w:jc w:val="both"/>
      </w:pPr>
      <w:r>
        <w:t xml:space="preserve">  override def actionSourceBuilder: Option[RuleActionSourceBuilder] = Some(</w:t>
      </w:r>
    </w:p>
    <w:p>
      <w:pPr>
        <w:jc w:val="both"/>
      </w:pPr>
      <w:r>
        <w:t xml:space="preserve">    UserSafetyLabelSourceBuilder(UserLabelValue.NotGraduated))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HighProactiveTosScoreTweetLabelDownrankingRule</w:t>
      </w:r>
    </w:p>
    <w:p>
      <w:pPr>
        <w:jc w:val="both"/>
      </w:pPr>
      <w:r>
        <w:t xml:space="preserve">    extends ConditionWithNotInnerCircleOfFriendsRule(</w:t>
      </w:r>
    </w:p>
    <w:p>
      <w:pPr>
        <w:jc w:val="both"/>
      </w:pPr>
      <w:r>
        <w:t xml:space="preserve">      ConversationSectionAbusiveQuality,</w:t>
      </w:r>
    </w:p>
    <w:p>
      <w:pPr>
        <w:jc w:val="both"/>
      </w:pPr>
      <w:r>
        <w:t xml:space="preserve">      TweetHasLabel(TweetSafetyLabelType.HighProactiveTosScore)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with DoesLogVerdictDecidered {</w:t>
      </w:r>
    </w:p>
    <w:p>
      <w:pPr>
        <w:jc w:val="both"/>
      </w:pPr>
      <w:r>
        <w:t xml:space="preserve">  override def actionSourceBuilder: Option[RuleActionSourceBuilder] = Some(</w:t>
      </w:r>
    </w:p>
    <w:p>
      <w:pPr>
        <w:jc w:val="both"/>
      </w:pPr>
      <w:r>
        <w:t xml:space="preserve">    TweetSafetyLabelSourceBuilder(TweetSafetyLabelType.HighProactiveTosScore))</w:t>
      </w:r>
    </w:p>
    <w:p>
      <w:pPr>
        <w:jc w:val="both"/>
      </w:pPr>
      <w:r>
        <w:t xml:space="preserve">  override def verdictLogDeciderKey = DeciderKey.EnableDownlevelRuleVerdictLogging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HighPSpammyTweetScoreDownrankLowQualitySectionRule</w:t>
      </w:r>
    </w:p>
    <w:p>
      <w:pPr>
        <w:jc w:val="both"/>
      </w:pPr>
      <w:r>
        <w:t xml:space="preserve">    extends ConditionWithNotInnerCircleOfFriendsRule(</w:t>
      </w:r>
    </w:p>
    <w:p>
      <w:pPr>
        <w:jc w:val="both"/>
      </w:pPr>
      <w:r>
        <w:t xml:space="preserve">      action = ConversationSectionLowQuality,</w:t>
      </w:r>
    </w:p>
    <w:p>
      <w:pPr>
        <w:jc w:val="both"/>
      </w:pPr>
      <w:r>
        <w:t xml:space="preserve">      condition = TweetHasLabelWithScoreAboveThreshold(</w:t>
      </w:r>
    </w:p>
    <w:p>
      <w:pPr>
        <w:jc w:val="both"/>
      </w:pPr>
      <w:r>
        <w:t xml:space="preserve">        TweetSafetyLabelType.HighPSpammyTweetScore,</w:t>
      </w:r>
    </w:p>
    <w:p>
      <w:pPr>
        <w:jc w:val="both"/>
      </w:pPr>
      <w:r>
        <w:t xml:space="preserve">        ModelScoreThresholds.HighPSpammyTweetScoreThreshold)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with DoesLogVerdictDecidered {</w:t>
      </w:r>
    </w:p>
    <w:p>
      <w:pPr>
        <w:jc w:val="both"/>
      </w:pPr>
      <w:r>
        <w:t xml:space="preserve">  override def enabled: Seq[RuleParam[Boolean]] = Seq(</w:t>
      </w:r>
    </w:p>
    <w:p>
      <w:pPr>
        <w:jc w:val="both"/>
      </w:pPr>
      <w:r>
        <w:t xml:space="preserve">    EnablePSpammyTweetDownrankConvosLowQualityParam)</w:t>
      </w:r>
    </w:p>
    <w:p>
      <w:pPr>
        <w:jc w:val="both"/>
      </w:pPr>
      <w:r>
        <w:t xml:space="preserve">  override def actionSourceBuilder: Option[RuleActionSourceBuilder] = Some(</w:t>
      </w:r>
    </w:p>
    <w:p>
      <w:pPr>
        <w:jc w:val="both"/>
      </w:pPr>
      <w:r>
        <w:t xml:space="preserve">    TweetSafetyLabelSourceBuilder(TweetSafetyLabelType.HighPSpammyTweetScore))</w:t>
      </w:r>
    </w:p>
    <w:p>
      <w:pPr>
        <w:jc w:val="both"/>
      </w:pPr>
      <w:r>
        <w:t xml:space="preserve">  override def verdictLogDeciderKey: DeciderKey.Value =</w:t>
      </w:r>
    </w:p>
    <w:p>
      <w:pPr>
        <w:jc w:val="both"/>
      </w:pPr>
      <w:r>
        <w:t xml:space="preserve">    DeciderKey.EnableSpammyTweetRuleVerdictLogging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HighSpammyTweetContentScoreConvoDownrankAbusiveQualityRule</w:t>
      </w:r>
    </w:p>
    <w:p>
      <w:pPr>
        <w:jc w:val="both"/>
      </w:pPr>
      <w:r>
        <w:t xml:space="preserve">    extends ConditionWithNotInnerCircleOfFriendsRule(</w:t>
      </w:r>
    </w:p>
    <w:p>
      <w:pPr>
        <w:jc w:val="both"/>
      </w:pPr>
      <w:r>
        <w:t xml:space="preserve">      action = ConversationSectionAbusiveQuality,</w:t>
      </w:r>
    </w:p>
    <w:p>
      <w:pPr>
        <w:jc w:val="both"/>
      </w:pPr>
      <w:r>
        <w:t xml:space="preserve">      condition = And(</w:t>
      </w:r>
    </w:p>
    <w:p>
      <w:pPr>
        <w:jc w:val="both"/>
      </w:pPr>
      <w:r>
        <w:t xml:space="preserve">        Not(IsTweetInTweetLevelStcmHoldback),</w:t>
      </w:r>
    </w:p>
    <w:p>
      <w:pPr>
        <w:jc w:val="both"/>
      </w:pPr>
      <w:r>
        <w:t xml:space="preserve">        DownrankingRules.HighSpammyTweetContentScoreConvoDownrankAbusiveQualityCondition)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with DoesLogVerdictDecidered {</w:t>
      </w:r>
    </w:p>
    <w:p>
      <w:pPr>
        <w:jc w:val="both"/>
      </w:pPr>
      <w:r>
        <w:t xml:space="preserve">  override def isEnabled(params: Params): Boolean = {</w:t>
      </w:r>
    </w:p>
    <w:p>
      <w:pPr>
        <w:jc w:val="both"/>
      </w:pPr>
      <w:r>
        <w:t xml:space="preserve">    params(EnableHighSpammyTweetContentScoreConvoDownrankAbusiveQualityRuleParam)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override def actionSourceBuilder: Option[RuleActionSourceBuilder] = Some(</w:t>
      </w:r>
    </w:p>
    <w:p>
      <w:pPr>
        <w:jc w:val="both"/>
      </w:pPr>
      <w:r>
        <w:t xml:space="preserve">    TweetSafetyLabelSourceBuilder(TweetSafetyLabelType.HighSpammyTweetContentScore))</w:t>
      </w:r>
    </w:p>
    <w:p>
      <w:pPr>
        <w:jc w:val="both"/>
      </w:pPr>
      <w:r>
        <w:t xml:space="preserve">  override def verdictLogDeciderKey = DeciderKey.EnableDownlevelRuleVerdictLogging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HighCryptospamScoreConvoDownrankAbusiveQualityRule</w:t>
      </w:r>
    </w:p>
    <w:p>
      <w:pPr>
        <w:jc w:val="both"/>
      </w:pPr>
      <w:r>
        <w:t xml:space="preserve">    extends ConditionWithNotInnerCircleOfFriendsRule(</w:t>
      </w:r>
    </w:p>
    <w:p>
      <w:pPr>
        <w:jc w:val="both"/>
      </w:pPr>
      <w:r>
        <w:t xml:space="preserve">      action = ConversationSectionAbusiveQuality,</w:t>
      </w:r>
    </w:p>
    <w:p>
      <w:pPr>
        <w:jc w:val="both"/>
      </w:pPr>
      <w:r>
        <w:t xml:space="preserve">      condition = DownrankingRules.HighCryptospamScoreConvoDownrankAbusiveQualityCondition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with DoesLogVerdictDecidered {</w:t>
      </w:r>
    </w:p>
    <w:p>
      <w:pPr>
        <w:jc w:val="both"/>
      </w:pPr>
      <w:r>
        <w:t xml:space="preserve">  override def isEnabled(params: Params): Boolean = {</w:t>
      </w:r>
    </w:p>
    <w:p>
      <w:pPr>
        <w:jc w:val="both"/>
      </w:pPr>
      <w:r>
        <w:t xml:space="preserve">    params(EnableHighCryptospamScoreConvoDownrankAbusiveQualityRuleParam)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override def actionSourceBuilder: Option[RuleActionSourceBuilder] = Some(</w:t>
      </w:r>
    </w:p>
    <w:p>
      <w:pPr>
        <w:jc w:val="both"/>
      </w:pPr>
      <w:r>
        <w:t xml:space="preserve">    TweetSafetyLabelSourceBuilder(TweetSafetyLabelType.HighCryptospamScore))</w:t>
      </w:r>
    </w:p>
    <w:p>
      <w:pPr>
        <w:jc w:val="both"/>
      </w:pPr>
      <w:r>
        <w:t xml:space="preserve">  override def verdictLogDeciderKey = DeciderKey.EnableDownlevelRuleVerdictLogging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RitoActionedTweetDownrankLowQualitySectionRule</w:t>
      </w:r>
    </w:p>
    <w:p>
      <w:pPr>
        <w:jc w:val="both"/>
      </w:pPr>
      <w:r>
        <w:t xml:space="preserve">    extends ConditionWithNotInnerCircleOfFriendsRule(</w:t>
      </w:r>
    </w:p>
    <w:p>
      <w:pPr>
        <w:jc w:val="both"/>
      </w:pPr>
      <w:r>
        <w:t xml:space="preserve">      action = ConversationSectionLowQuality,</w:t>
      </w:r>
    </w:p>
    <w:p>
      <w:pPr>
        <w:jc w:val="both"/>
      </w:pPr>
      <w:r>
        <w:t xml:space="preserve">      condition = TweetHasLabel(TweetSafetyLabelType.RitoActionedTweet)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with DoesLogVerdictDecidered {</w:t>
      </w:r>
    </w:p>
    <w:p>
      <w:pPr>
        <w:jc w:val="both"/>
      </w:pPr>
      <w:r>
        <w:t xml:space="preserve">  override def enabled: Seq[RuleParam[Boolean]] = Seq(</w:t>
      </w:r>
    </w:p>
    <w:p>
      <w:pPr>
        <w:jc w:val="both"/>
      </w:pPr>
      <w:r>
        <w:t xml:space="preserve">    EnableRitoActionedTweetDownrankConvosLowQualityParam)</w:t>
      </w:r>
    </w:p>
    <w:p>
      <w:pPr>
        <w:jc w:val="both"/>
      </w:pPr>
      <w:r/>
    </w:p>
    <w:p>
      <w:pPr>
        <w:jc w:val="both"/>
      </w:pPr>
      <w:r>
        <w:t xml:space="preserve">  override def actionSourceBuilder: Option[RuleActionSourceBuilder] = Some(</w:t>
      </w:r>
    </w:p>
    <w:p>
      <w:pPr>
        <w:jc w:val="both"/>
      </w:pPr>
      <w:r>
        <w:t xml:space="preserve">    TweetSafetyLabelSourceBuilder(TweetSafetyLabelType.RitoActionedTweet))</w:t>
      </w:r>
    </w:p>
    <w:p>
      <w:pPr>
        <w:jc w:val="both"/>
      </w:pPr>
      <w:r>
        <w:t xml:space="preserve">  override def verdictLogDeciderKey = DeciderKey.EnableDownlevelRuleVerdictLogging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