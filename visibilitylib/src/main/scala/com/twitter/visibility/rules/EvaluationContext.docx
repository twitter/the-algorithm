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com.twitter.visibility.rules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com.twitter.servo.util.Gate</w:t>
      </w:r>
    </w:p>
    <w:p>
      <w:pPr>
        <w:jc w:val="both"/>
      </w:pPr>
      <w:r>
        <w:t>import com.twitter.timelines.configapi.HasParams</w:t>
      </w:r>
    </w:p>
    <w:p>
      <w:pPr>
        <w:jc w:val="both"/>
      </w:pPr>
      <w:r>
        <w:t>import com.twitter.timelines.configapi.Params</w:t>
      </w:r>
    </w:p>
    <w:p>
      <w:pPr>
        <w:jc w:val="both"/>
      </w:pPr>
      <w:r>
        <w:t>import com.twitter.visibility.configapi.VisibilityParams</w:t>
      </w:r>
    </w:p>
    <w:p>
      <w:pPr>
        <w:jc w:val="both"/>
      </w:pPr>
      <w:r>
        <w:t>import com.twitter.visibility.models.SafetyLevel</w:t>
      </w:r>
    </w:p>
    <w:p>
      <w:pPr>
        <w:jc w:val="both"/>
      </w:pPr>
      <w:r>
        <w:t>import com.twitter.visibility.models.UnitOfDiversion</w:t>
      </w:r>
    </w:p>
    <w:p>
      <w:pPr>
        <w:jc w:val="both"/>
      </w:pPr>
      <w:r>
        <w:t>import com.twitter.visibility.models.ViewerContext</w:t>
      </w:r>
    </w:p>
    <w:p>
      <w:pPr>
        <w:jc w:val="both"/>
      </w:pPr>
      <w:r/>
    </w:p>
    <w:p>
      <w:pPr>
        <w:jc w:val="both"/>
      </w:pPr>
      <w:r>
        <w:t>case class EvaluationContext(</w:t>
      </w:r>
    </w:p>
    <w:p>
      <w:pPr>
        <w:jc w:val="both"/>
      </w:pPr>
      <w:r>
        <w:t xml:space="preserve">  visibilityPolicy: VisibilityPolicy,</w:t>
      </w:r>
    </w:p>
    <w:p>
      <w:pPr>
        <w:jc w:val="both"/>
      </w:pPr>
      <w:r>
        <w:t xml:space="preserve">  params: Params,</w:t>
      </w:r>
    </w:p>
    <w:p>
      <w:pPr>
        <w:jc w:val="both"/>
      </w:pPr>
      <w:r>
        <w:t xml:space="preserve">  statsReceiver: StatsReceiver)</w:t>
      </w:r>
    </w:p>
    <w:p>
      <w:pPr>
        <w:jc w:val="both"/>
      </w:pPr>
      <w:r>
        <w:t xml:space="preserve">    extends HasParams {</w:t>
      </w:r>
    </w:p>
    <w:p>
      <w:pPr>
        <w:jc w:val="both"/>
      </w:pPr>
      <w:r/>
    </w:p>
    <w:p>
      <w:pPr>
        <w:jc w:val="both"/>
      </w:pPr>
      <w:r>
        <w:t xml:space="preserve">  def ruleEnabledInContext(rule: Rule): Boolean = {</w:t>
      </w:r>
    </w:p>
    <w:p>
      <w:pPr>
        <w:jc w:val="both"/>
      </w:pPr>
      <w:r>
        <w:t xml:space="preserve">    visibilityPolicy.policyRuleParams</w:t>
      </w:r>
    </w:p>
    <w:p>
      <w:pPr>
        <w:jc w:val="both"/>
      </w:pPr>
      <w:r>
        <w:t xml:space="preserve">      .get(rule)</w:t>
      </w:r>
    </w:p>
    <w:p>
      <w:pPr>
        <w:jc w:val="both"/>
      </w:pPr>
      <w:r>
        <w:t xml:space="preserve">      .filter(_.ruleParams.nonEmpty)</w:t>
      </w:r>
    </w:p>
    <w:p>
      <w:pPr>
        <w:jc w:val="both"/>
      </w:pPr>
      <w:r>
        <w:t xml:space="preserve">      .map(policyRuleParams =&gt; {</w:t>
      </w:r>
    </w:p>
    <w:p>
      <w:pPr>
        <w:jc w:val="both"/>
      </w:pPr>
      <w:r>
        <w:t xml:space="preserve">        (policyRuleParams.force || rule.enabled.forall(params(_))) &amp;&amp;</w:t>
      </w:r>
    </w:p>
    <w:p>
      <w:pPr>
        <w:jc w:val="both"/>
      </w:pPr>
      <w:r>
        <w:t xml:space="preserve">          policyRuleParams.ruleParams.forall(params(_))</w:t>
      </w:r>
    </w:p>
    <w:p>
      <w:pPr>
        <w:jc w:val="both"/>
      </w:pPr>
      <w:r>
        <w:t xml:space="preserve">      })</w:t>
      </w:r>
    </w:p>
    <w:p>
      <w:pPr>
        <w:jc w:val="both"/>
      </w:pPr>
      <w:r>
        <w:t xml:space="preserve">      .getOrElse(rule.isEnabled(params))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EvaluationContext {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safetyLevel: SafetyLevel,</w:t>
      </w:r>
    </w:p>
    <w:p>
      <w:pPr>
        <w:jc w:val="both"/>
      </w:pPr>
      <w:r>
        <w:t xml:space="preserve">    params: Params,</w:t>
      </w:r>
    </w:p>
    <w:p>
      <w:pPr>
        <w:jc w:val="both"/>
      </w:pPr>
      <w:r>
        <w:t xml:space="preserve">    statsReceiver: StatsReceiver</w:t>
      </w:r>
    </w:p>
    <w:p>
      <w:pPr>
        <w:jc w:val="both"/>
      </w:pPr>
      <w:r>
        <w:t xml:space="preserve">  ): EvaluationContext = {</w:t>
      </w:r>
    </w:p>
    <w:p>
      <w:pPr>
        <w:jc w:val="both"/>
      </w:pPr>
      <w:r>
        <w:t xml:space="preserve">    val visibilityPolicy = RuleBase.RuleMap(safetyLevel)</w:t>
      </w:r>
    </w:p>
    <w:p>
      <w:pPr>
        <w:jc w:val="both"/>
      </w:pPr>
      <w:r>
        <w:t xml:space="preserve">    new EvaluationContext(visibilityPolicy, params, statsReceiver)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class Builder(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  visibilityParams: VisibilityParams,</w:t>
      </w:r>
    </w:p>
    <w:p>
      <w:pPr>
        <w:jc w:val="both"/>
      </w:pPr>
      <w:r>
        <w:t xml:space="preserve">    viewerContext: ViewerContext,</w:t>
      </w:r>
    </w:p>
    <w:p>
      <w:pPr>
        <w:jc w:val="both"/>
      </w:pPr>
      <w:r>
        <w:t xml:space="preserve">    unitsOfDiversion: Seq[UnitOfDiversion] = Seq.empty,</w:t>
      </w:r>
    </w:p>
    <w:p>
      <w:pPr>
        <w:jc w:val="both"/>
      </w:pPr>
      <w:r>
        <w:t xml:space="preserve">    memoizeParams: Gate[Unit] = Gate.False,</w:t>
      </w:r>
    </w:p>
    <w:p>
      <w:pPr>
        <w:jc w:val="both"/>
      </w:pPr>
      <w:r>
        <w:t xml:space="preserve">  ) {</w:t>
      </w:r>
    </w:p>
    <w:p>
      <w:pPr>
        <w:jc w:val="both"/>
      </w:pPr>
      <w:r/>
    </w:p>
    <w:p>
      <w:pPr>
        <w:jc w:val="both"/>
      </w:pPr>
      <w:r>
        <w:t xml:space="preserve">    private[this] val emptyContentToUoDCounter =</w:t>
      </w:r>
    </w:p>
    <w:p>
      <w:pPr>
        <w:jc w:val="both"/>
      </w:pPr>
      <w:r>
        <w:t xml:space="preserve">      statsReceiver.counter("empty_content_id_to_unit_of_diversion")</w:t>
      </w:r>
    </w:p>
    <w:p>
      <w:pPr>
        <w:jc w:val="both"/>
      </w:pPr>
      <w:r/>
    </w:p>
    <w:p>
      <w:pPr>
        <w:jc w:val="both"/>
      </w:pPr>
      <w:r>
        <w:t xml:space="preserve">    def build(safetyLevel: SafetyLevel): EvaluationContext = {</w:t>
      </w:r>
    </w:p>
    <w:p>
      <w:pPr>
        <w:jc w:val="both"/>
      </w:pPr>
      <w:r>
        <w:t xml:space="preserve">      val policy = RuleBase.RuleMap(safetyLevel)</w:t>
      </w:r>
    </w:p>
    <w:p>
      <w:pPr>
        <w:jc w:val="both"/>
      </w:pPr>
      <w:r>
        <w:t xml:space="preserve">      val params = if (memoizeParams()) {</w:t>
      </w:r>
    </w:p>
    <w:p>
      <w:pPr>
        <w:jc w:val="both"/>
      </w:pPr>
      <w:r>
        <w:t xml:space="preserve">        visibilityParams.memoized(viewerContext, safetyLevel, unitsOfDiversion)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visibilityParams(viewerContext, safetyLevel, unitsOfDiversion)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new EvaluationContext(policy, params, statsReceiver)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def withUnitOfDiversion(unitOfDiversion: UnitOfDiversion*): Builder =</w:t>
      </w:r>
    </w:p>
    <w:p>
      <w:pPr>
        <w:jc w:val="both"/>
      </w:pPr>
      <w:r>
        <w:t xml:space="preserve">      this.copy(unitsOfDiversion = unitOfDiversion)</w:t>
      </w:r>
    </w:p>
    <w:p>
      <w:pPr>
        <w:jc w:val="both"/>
      </w:pPr>
      <w:r/>
    </w:p>
    <w:p>
      <w:pPr>
        <w:jc w:val="both"/>
      </w:pPr>
      <w:r>
        <w:t xml:space="preserve">    def withMemoizedParams(memoizeParams: Gate[Unit]) = this.copy(memoizeParams = memoizeParams)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