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com.twitter.visibility.features.Feature</w:t>
      </w:r>
    </w:p>
    <w:p>
      <w:pPr>
        <w:jc w:val="both"/>
      </w:pPr>
      <w:r>
        <w:t>import com.twitter.visibility.rules.State.FeatureFailed</w:t>
      </w:r>
    </w:p>
    <w:p>
      <w:pPr>
        <w:jc w:val="both"/>
      </w:pPr>
      <w:r>
        <w:t>import com.twitter.visibility.rules.State.MissingFeature</w:t>
      </w:r>
    </w:p>
    <w:p>
      <w:pPr>
        <w:jc w:val="both"/>
      </w:pPr>
      <w:r>
        <w:t>import com.twitter.visibility.rules.State.RuleFailed</w:t>
      </w:r>
    </w:p>
    <w:p>
      <w:pPr>
        <w:jc w:val="both"/>
      </w:pPr>
      <w:r/>
    </w:p>
    <w:p>
      <w:pPr>
        <w:jc w:val="both"/>
      </w:pPr>
      <w:r>
        <w:t>abstract class FailClosedException(message: String, state: State, ruleName: String)</w:t>
      </w:r>
    </w:p>
    <w:p>
      <w:pPr>
        <w:jc w:val="both"/>
      </w:pPr>
      <w:r>
        <w:t xml:space="preserve">    extends Exception(message) {</w:t>
      </w:r>
    </w:p>
    <w:p>
      <w:pPr>
        <w:jc w:val="both"/>
      </w:pPr>
      <w:r>
        <w:t xml:space="preserve">  def getState: State = {</w:t>
      </w:r>
    </w:p>
    <w:p>
      <w:pPr>
        <w:jc w:val="both"/>
      </w:pPr>
      <w:r>
        <w:t xml:space="preserve">    state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getRuleName: String = {</w:t>
      </w:r>
    </w:p>
    <w:p>
      <w:pPr>
        <w:jc w:val="both"/>
      </w:pPr>
      <w:r>
        <w:t xml:space="preserve">    ruleName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MissingFeaturesException(</w:t>
      </w:r>
    </w:p>
    <w:p>
      <w:pPr>
        <w:jc w:val="both"/>
      </w:pPr>
      <w:r>
        <w:t xml:space="preserve">  ruleName: String,</w:t>
      </w:r>
    </w:p>
    <w:p>
      <w:pPr>
        <w:jc w:val="both"/>
      </w:pPr>
      <w:r>
        <w:t xml:space="preserve">  missingFeatures: Set[Feature[_]])</w:t>
      </w:r>
    </w:p>
    <w:p>
      <w:pPr>
        <w:jc w:val="both"/>
      </w:pPr>
      <w:r>
        <w:t xml:space="preserve">    extends FailClosedException(</w:t>
      </w:r>
    </w:p>
    <w:p>
      <w:pPr>
        <w:jc w:val="both"/>
      </w:pPr>
      <w:r>
        <w:t xml:space="preserve">      s"A $ruleName rule evaluation has ${missingFeatures.size} missing features: ${missingFeatures</w:t>
      </w:r>
    </w:p>
    <w:p>
      <w:pPr>
        <w:jc w:val="both"/>
      </w:pPr>
      <w:r>
        <w:t xml:space="preserve">        .map(_.name)}",</w:t>
      </w:r>
    </w:p>
    <w:p>
      <w:pPr>
        <w:jc w:val="both"/>
      </w:pPr>
      <w:r>
        <w:t xml:space="preserve">      MissingFeature(missingFeatures),</w:t>
      </w:r>
    </w:p>
    <w:p>
      <w:pPr>
        <w:jc w:val="both"/>
      </w:pPr>
      <w:r>
        <w:t xml:space="preserve">      ruleName) {}</w:t>
      </w:r>
    </w:p>
    <w:p>
      <w:pPr>
        <w:jc w:val="both"/>
      </w:pPr>
      <w:r/>
    </w:p>
    <w:p>
      <w:pPr>
        <w:jc w:val="both"/>
      </w:pPr>
      <w:r>
        <w:t>case class FeaturesFailedException(</w:t>
      </w:r>
    </w:p>
    <w:p>
      <w:pPr>
        <w:jc w:val="both"/>
      </w:pPr>
      <w:r>
        <w:t xml:space="preserve">  ruleName: String,</w:t>
      </w:r>
    </w:p>
    <w:p>
      <w:pPr>
        <w:jc w:val="both"/>
      </w:pPr>
      <w:r>
        <w:t xml:space="preserve">  featureFailures: Map[Feature[_], Throwable])</w:t>
      </w:r>
    </w:p>
    <w:p>
      <w:pPr>
        <w:jc w:val="both"/>
      </w:pPr>
      <w:r>
        <w:t xml:space="preserve">    extends FailClosedException(</w:t>
      </w:r>
    </w:p>
    <w:p>
      <w:pPr>
        <w:jc w:val="both"/>
      </w:pPr>
      <w:r>
        <w:t xml:space="preserve">      s"A $ruleName rule evaluation has ${featureFailures.size} failed features: ${featureFailures.keys</w:t>
      </w:r>
    </w:p>
    <w:p>
      <w:pPr>
        <w:jc w:val="both"/>
      </w:pPr>
      <w:r>
        <w:t xml:space="preserve">        .map(_.name)}, ${featureFailures.values}",</w:t>
      </w:r>
    </w:p>
    <w:p>
      <w:pPr>
        <w:jc w:val="both"/>
      </w:pPr>
      <w:r>
        <w:t xml:space="preserve">      FeatureFailed(featureFailures),</w:t>
      </w:r>
    </w:p>
    <w:p>
      <w:pPr>
        <w:jc w:val="both"/>
      </w:pPr>
      <w:r>
        <w:t xml:space="preserve">      ruleName) {}</w:t>
      </w:r>
    </w:p>
    <w:p>
      <w:pPr>
        <w:jc w:val="both"/>
      </w:pPr>
      <w:r/>
    </w:p>
    <w:p>
      <w:pPr>
        <w:jc w:val="both"/>
      </w:pPr>
      <w:r>
        <w:t>case class RuleFailedException(ruleName: String, exception: Throwable)</w:t>
      </w:r>
    </w:p>
    <w:p>
      <w:pPr>
        <w:jc w:val="both"/>
      </w:pPr>
      <w:r>
        <w:t xml:space="preserve">    extends FailClosedException(</w:t>
      </w:r>
    </w:p>
    <w:p>
      <w:pPr>
        <w:jc w:val="both"/>
      </w:pPr>
      <w:r>
        <w:t xml:space="preserve">      s"A $ruleName rule evaluation failed to execute",</w:t>
      </w:r>
    </w:p>
    <w:p>
      <w:pPr>
        <w:jc w:val="both"/>
      </w:pPr>
      <w:r>
        <w:t xml:space="preserve">      RuleFailed(exception),</w:t>
      </w:r>
    </w:p>
    <w:p>
      <w:pPr>
        <w:jc w:val="both"/>
      </w:pPr>
      <w:r>
        <w:t xml:space="preserve">      ruleName) {}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