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com.twitter.visibility.rules</w:t>
      </w:r>
    </w:p>
    <w:p>
      <w:pPr>
        <w:jc w:val="both"/>
      </w:pPr>
      <w:r/>
    </w:p>
    <w:p>
      <w:pPr>
        <w:jc w:val="both"/>
      </w:pPr>
      <w:r>
        <w:t>import com.twitter.gizmoduck.thriftscala.MentionFilter.Following</w:t>
      </w:r>
    </w:p>
    <w:p>
      <w:pPr>
        <w:jc w:val="both"/>
      </w:pPr>
      <w:r>
        <w:t>import com.twitter.visibility.features.ViewerMentionFilter</w:t>
      </w:r>
    </w:p>
    <w:p>
      <w:pPr>
        <w:jc w:val="both"/>
      </w:pPr>
      <w:r>
        <w:t>import com.twitter.visibility.rules.Condition._</w:t>
      </w:r>
    </w:p>
    <w:p>
      <w:pPr>
        <w:jc w:val="both"/>
      </w:pPr>
      <w:r>
        <w:t>import com.twitter.visibility.rules.Reason.Unspecified</w:t>
      </w:r>
    </w:p>
    <w:p>
      <w:pPr>
        <w:jc w:val="both"/>
      </w:pPr>
      <w:r/>
    </w:p>
    <w:p>
      <w:pPr>
        <w:jc w:val="both"/>
      </w:pPr>
      <w:r>
        <w:t>object NoConfirmedEmailRule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NonAuthorViewer,</w:t>
      </w:r>
    </w:p>
    <w:p>
      <w:pPr>
        <w:jc w:val="both"/>
      </w:pPr>
      <w:r>
        <w:t xml:space="preserve">        Not(ViewerDoesFollowAuthor),</w:t>
      </w:r>
    </w:p>
    <w:p>
      <w:pPr>
        <w:jc w:val="both"/>
      </w:pPr>
      <w:r>
        <w:t xml:space="preserve">        ViewerFiltersNoConfirmedEmail,</w:t>
      </w:r>
    </w:p>
    <w:p>
      <w:pPr>
        <w:jc w:val="both"/>
      </w:pPr>
      <w:r>
        <w:t xml:space="preserve">        Not(AuthorHasConfirmedEmail)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NoConfirmedPhoneRule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NonAuthorViewer,</w:t>
      </w:r>
    </w:p>
    <w:p>
      <w:pPr>
        <w:jc w:val="both"/>
      </w:pPr>
      <w:r>
        <w:t xml:space="preserve">        Not(ViewerDoesFollowAuthor),</w:t>
      </w:r>
    </w:p>
    <w:p>
      <w:pPr>
        <w:jc w:val="both"/>
      </w:pPr>
      <w:r>
        <w:t xml:space="preserve">        ViewerFiltersNoConfirmedPhone,</w:t>
      </w:r>
    </w:p>
    <w:p>
      <w:pPr>
        <w:jc w:val="both"/>
      </w:pPr>
      <w:r>
        <w:t xml:space="preserve">        Not(AuthorHasVerifiedPhone)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NoDefaultProfileImageRule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NonAuthorViewer,</w:t>
      </w:r>
    </w:p>
    <w:p>
      <w:pPr>
        <w:jc w:val="both"/>
      </w:pPr>
      <w:r>
        <w:t xml:space="preserve">        Not(ViewerDoesFollowAuthor),</w:t>
      </w:r>
    </w:p>
    <w:p>
      <w:pPr>
        <w:jc w:val="both"/>
      </w:pPr>
      <w:r>
        <w:t xml:space="preserve">        ViewerFiltersDefaultProfileImage,</w:t>
      </w:r>
    </w:p>
    <w:p>
      <w:pPr>
        <w:jc w:val="both"/>
      </w:pPr>
      <w:r>
        <w:t xml:space="preserve">        AuthorHasDefaultProfileImage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NoNewUsersRule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NonAuthorViewer,</w:t>
      </w:r>
    </w:p>
    <w:p>
      <w:pPr>
        <w:jc w:val="both"/>
      </w:pPr>
      <w:r>
        <w:t xml:space="preserve">        Not(ViewerDoesFollowAuthor),</w:t>
      </w:r>
    </w:p>
    <w:p>
      <w:pPr>
        <w:jc w:val="both"/>
      </w:pPr>
      <w:r>
        <w:t xml:space="preserve">        AuthorIsNewAccount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NoNotFollowedByRule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NonAuthorViewer,</w:t>
      </w:r>
    </w:p>
    <w:p>
      <w:pPr>
        <w:jc w:val="both"/>
      </w:pPr>
      <w:r>
        <w:t xml:space="preserve">        Not(ViewerDoesFollowAuthor),</w:t>
      </w:r>
    </w:p>
    <w:p>
      <w:pPr>
        <w:jc w:val="both"/>
      </w:pPr>
      <w:r>
        <w:t xml:space="preserve">        ViewerFiltersNotFollowedBy,</w:t>
      </w:r>
    </w:p>
    <w:p>
      <w:pPr>
        <w:jc w:val="both"/>
      </w:pPr>
      <w:r>
        <w:t xml:space="preserve">        Not(AuthorDoesFollowViewer)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OnlyPeopleIFollowRule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NonAuthorViewer,</w:t>
      </w:r>
    </w:p>
    <w:p>
      <w:pPr>
        <w:jc w:val="both"/>
      </w:pPr>
      <w:r>
        <w:t xml:space="preserve">        Not(ViewerDoesFollowAuthor),</w:t>
      </w:r>
    </w:p>
    <w:p>
      <w:pPr>
        <w:jc w:val="both"/>
      </w:pPr>
      <w:r>
        <w:t xml:space="preserve">        Equals(ViewerMentionFilter, Following),</w:t>
      </w:r>
    </w:p>
    <w:p>
      <w:pPr>
        <w:jc w:val="both"/>
      </w:pPr>
      <w:r>
        <w:t xml:space="preserve">        Not(NotificationIsOnCommunityTweet)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