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com.twitter.visibility.rules.DmConversationRules._</w:t>
      </w:r>
    </w:p>
    <w:p>
      <w:pPr>
        <w:jc w:val="both"/>
      </w:pPr>
      <w:r>
        <w:t>import com.twitter.visibility.rules.DmEventRules._</w:t>
      </w:r>
    </w:p>
    <w:p>
      <w:pPr>
        <w:jc w:val="both"/>
      </w:pPr>
      <w:r>
        <w:t>import com.twitter.visibility.rules.PolicyLevelRuleParams.ruleParams</w:t>
      </w:r>
    </w:p>
    <w:p>
      <w:pPr>
        <w:jc w:val="both"/>
      </w:pPr>
      <w:r/>
    </w:p>
    <w:p>
      <w:pPr>
        <w:jc w:val="both"/>
      </w:pPr>
      <w:r>
        <w:t>object SensitiveMediaSettingsDirectMessagesBaseRules {</w:t>
      </w:r>
    </w:p>
    <w:p>
      <w:pPr>
        <w:jc w:val="both"/>
      </w:pPr>
      <w:r>
        <w:t xml:space="preserve">  val policyRuleParams = Map[Rule, PolicyLevelRuleParams](</w:t>
      </w:r>
    </w:p>
    <w:p>
      <w:pPr>
        <w:jc w:val="both"/>
      </w:pPr>
      <w:r>
        <w:t xml:space="preserve">    NsfwHighPrecisionInterstitialAllUsersTweetLabelRule -&gt; ruleParams(</w:t>
      </w:r>
    </w:p>
    <w:p>
      <w:pPr>
        <w:jc w:val="both"/>
      </w:pPr>
      <w:r>
        <w:t xml:space="preserve">      RuleParams.EnableLegacySensitiveMediaDirectMessagesRulesParam),</w:t>
      </w:r>
    </w:p>
    <w:p>
      <w:pPr>
        <w:jc w:val="both"/>
      </w:pPr>
      <w:r>
        <w:t xml:space="preserve">    GoreAndViolenceHighPrecisionAllUsersTweetLabelRule -&gt; ruleParams(</w:t>
      </w:r>
    </w:p>
    <w:p>
      <w:pPr>
        <w:jc w:val="both"/>
      </w:pPr>
      <w:r>
        <w:t xml:space="preserve">      RuleParams.EnableLegacySensitiveMediaDirectMessagesRulesParam),</w:t>
      </w:r>
    </w:p>
    <w:p>
      <w:pPr>
        <w:jc w:val="both"/>
      </w:pPr>
      <w:r>
        <w:t xml:space="preserve">    NsfwReportedHeuristicsAllUsersTweetLabelRule -&gt; ruleParams(</w:t>
      </w:r>
    </w:p>
    <w:p>
      <w:pPr>
        <w:jc w:val="both"/>
      </w:pPr>
      <w:r>
        <w:t xml:space="preserve">      RuleParams.EnableLegacySensitiveMediaDirectMessagesRulesParam),</w:t>
      </w:r>
    </w:p>
    <w:p>
      <w:pPr>
        <w:jc w:val="both"/>
      </w:pPr>
      <w:r>
        <w:t xml:space="preserve">    GoreAndViolenceReportedHeuristicsAllUsersTweetLabelRule -&gt; ruleParams(</w:t>
      </w:r>
    </w:p>
    <w:p>
      <w:pPr>
        <w:jc w:val="both"/>
      </w:pPr>
      <w:r>
        <w:t xml:space="preserve">      RuleParams.EnableLegacySensitiveMediaDirectMessagesRulesParam),</w:t>
      </w:r>
    </w:p>
    <w:p>
      <w:pPr>
        <w:jc w:val="both"/>
      </w:pPr>
      <w:r>
        <w:t xml:space="preserve">    NsfwCardImageAllUsersTweetLabelRule -&gt; ruleParams(</w:t>
      </w:r>
    </w:p>
    <w:p>
      <w:pPr>
        <w:jc w:val="both"/>
      </w:pPr>
      <w:r>
        <w:t xml:space="preserve">      RuleParams.EnableLegacySensitiveMediaDirectMessagesRulesParam)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DirectMessagesPolicy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TweetDetailPolicy.tweetRules.diff(LimitedEngagementBaseRules.tweetRules),</w:t>
      </w:r>
    </w:p>
    <w:p>
      <w:pPr>
        <w:jc w:val="both"/>
      </w:pPr>
      <w:r>
        <w:t xml:space="preserve">      dmRules = Seq(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ErasedAuthorRule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SensitiveMediaSettingsDirectMessagesBaseRules.policyRuleParams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DirectMessagesMutedUsersPolicy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Seq(SuspendedAuthorRule)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DirectMessagesSearchPolicy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dmConversationRules = Seq(</w:t>
      </w:r>
    </w:p>
    <w:p>
      <w:pPr>
        <w:jc w:val="both"/>
      </w:pPr>
      <w:r>
        <w:t xml:space="preserve">        DropDmConversationWithUndefinedConversationInfoRule,</w:t>
      </w:r>
    </w:p>
    <w:p>
      <w:pPr>
        <w:jc w:val="both"/>
      </w:pPr>
      <w:r>
        <w:t xml:space="preserve">        DropDmConversationWithUndefinedConversationTimelineRule,</w:t>
      </w:r>
    </w:p>
    <w:p>
      <w:pPr>
        <w:jc w:val="both"/>
      </w:pPr>
      <w:r>
        <w:t xml:space="preserve">        DropInaccessibleDmConversationRule,</w:t>
      </w:r>
    </w:p>
    <w:p>
      <w:pPr>
        <w:jc w:val="both"/>
      </w:pPr>
      <w:r>
        <w:t xml:space="preserve">        DropEmptyDmConversationRule,</w:t>
      </w:r>
    </w:p>
    <w:p>
      <w:pPr>
        <w:jc w:val="both"/>
      </w:pPr>
      <w:r>
        <w:t xml:space="preserve">        DropOneToOneDmConversationWithUnavailableParticipantsRule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dmEventRules = Seq(</w:t>
      </w:r>
    </w:p>
    <w:p>
      <w:pPr>
        <w:jc w:val="both"/>
      </w:pPr>
      <w:r>
        <w:t xml:space="preserve">        InaccessibleDmEventDropRule,</w:t>
      </w:r>
    </w:p>
    <w:p>
      <w:pPr>
        <w:jc w:val="both"/>
      </w:pPr>
      <w:r>
        <w:t xml:space="preserve">        HiddenAndDeletedDmEventDropRule,</w:t>
      </w:r>
    </w:p>
    <w:p>
      <w:pPr>
        <w:jc w:val="both"/>
      </w:pPr>
      <w:r>
        <w:t xml:space="preserve">        MessageCreateEventWithUnavailableSenderDropRule),</w:t>
      </w:r>
    </w:p>
    <w:p>
      <w:pPr>
        <w:jc w:val="both"/>
      </w:pPr>
      <w:r>
        <w:t xml:space="preserve">      userRules = Seq(ErasedAuthorRule, DeactivatedAuthorRule, SuspendedAuthorRule),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Seq(ViewerBlocksAuthorRule, ViewerMutesAuthorRule) ++ TweetDetailPolicy.tweetRules.diff(</w:t>
      </w:r>
    </w:p>
    <w:p>
      <w:pPr>
        <w:jc w:val="both"/>
      </w:pPr>
      <w:r>
        <w:t xml:space="preserve">          LimitedEngagementBaseRules.tweetRules),</w:t>
      </w:r>
    </w:p>
    <w:p>
      <w:pPr>
        <w:jc w:val="both"/>
      </w:pPr>
      <w:r>
        <w:t xml:space="preserve">      policyRuleParams = SensitiveMediaSettingsDirectMessagesBaseRules.policyRuleParams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DirectMessagesPinnedPolicy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dmConversationRules = Seq(</w:t>
      </w:r>
    </w:p>
    <w:p>
      <w:pPr>
        <w:jc w:val="both"/>
      </w:pPr>
      <w:r>
        <w:t xml:space="preserve">        DropDmConversationWithUndefinedConversationInfoRule,</w:t>
      </w:r>
    </w:p>
    <w:p>
      <w:pPr>
        <w:jc w:val="both"/>
      </w:pPr>
      <w:r>
        <w:t xml:space="preserve">        DropDmConversationWithUndefinedConversationTimelineRule,</w:t>
      </w:r>
    </w:p>
    <w:p>
      <w:pPr>
        <w:jc w:val="both"/>
      </w:pPr>
      <w:r>
        <w:t xml:space="preserve">        DropInaccessibleDmConversationRule,</w:t>
      </w:r>
    </w:p>
    <w:p>
      <w:pPr>
        <w:jc w:val="both"/>
      </w:pPr>
      <w:r>
        <w:t xml:space="preserve">        DropEmptyDmConversationRule,</w:t>
      </w:r>
    </w:p>
    <w:p>
      <w:pPr>
        <w:jc w:val="both"/>
      </w:pPr>
      <w:r>
        <w:t xml:space="preserve">        DropOneToOneDmConversationWithUnavailableParticipantsRule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dmEventRules = Seq(</w:t>
      </w:r>
    </w:p>
    <w:p>
      <w:pPr>
        <w:jc w:val="both"/>
      </w:pPr>
      <w:r>
        <w:t xml:space="preserve">        InaccessibleDmEventDropRule,</w:t>
      </w:r>
    </w:p>
    <w:p>
      <w:pPr>
        <w:jc w:val="both"/>
      </w:pPr>
      <w:r>
        <w:t xml:space="preserve">        HiddenAndDeletedDmEventDropRule,</w:t>
      </w:r>
    </w:p>
    <w:p>
      <w:pPr>
        <w:jc w:val="both"/>
      </w:pPr>
      <w:r>
        <w:t xml:space="preserve">        MessageCreateEventWithUnavailableSenderDropRule),</w:t>
      </w:r>
    </w:p>
    <w:p>
      <w:pPr>
        <w:jc w:val="both"/>
      </w:pPr>
      <w:r>
        <w:t xml:space="preserve">      userRules = Seq(ErasedAuthorRule, DeactivatedAuthorRule, SuspendedAuthorRule),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Seq(ViewerBlocksAuthorRule, ViewerMutesAuthorRule) ++ TweetDetailPolicy.tweetRules.diff(</w:t>
      </w:r>
    </w:p>
    <w:p>
      <w:pPr>
        <w:jc w:val="both"/>
      </w:pPr>
      <w:r>
        <w:t xml:space="preserve">          LimitedEngagementBaseRules.tweetRules),</w:t>
      </w:r>
    </w:p>
    <w:p>
      <w:pPr>
        <w:jc w:val="both"/>
      </w:pPr>
      <w:r>
        <w:t xml:space="preserve">      policyRuleParams = SensitiveMediaSettingsDirectMessagesBaseRules.policyRuleParams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DirectMessagesConversationListPolicy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dmConversationRules = Seq(</w:t>
      </w:r>
    </w:p>
    <w:p>
      <w:pPr>
        <w:jc w:val="both"/>
      </w:pPr>
      <w:r>
        <w:t xml:space="preserve">        DropDmConversationWithUndefinedConversationInfoRule,</w:t>
      </w:r>
    </w:p>
    <w:p>
      <w:pPr>
        <w:jc w:val="both"/>
      </w:pPr>
      <w:r>
        <w:t xml:space="preserve">        DropDmConversationWithUndefinedConversationTimelineRule,</w:t>
      </w:r>
    </w:p>
    <w:p>
      <w:pPr>
        <w:jc w:val="both"/>
      </w:pPr>
      <w:r>
        <w:t xml:space="preserve">        DropInaccessibleDmConversationRule,</w:t>
      </w:r>
    </w:p>
    <w:p>
      <w:pPr>
        <w:jc w:val="both"/>
      </w:pPr>
      <w:r>
        <w:t xml:space="preserve">        DropEmptyDmConversationRule,</w:t>
      </w:r>
    </w:p>
    <w:p>
      <w:pPr>
        <w:jc w:val="both"/>
      </w:pPr>
      <w:r>
        <w:t xml:space="preserve">        DropOneToOneDmConversationWithUnavailableParticipantsRule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Seq(ErasedAuthorRule, DeactivatedAuthorRule, SuspendedAuthorRule),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Seq(ViewerBlocksAuthorRule, ViewerMutesAuthorRule) ++ TweetDetailPolicy.tweetRules.diff(</w:t>
      </w:r>
    </w:p>
    <w:p>
      <w:pPr>
        <w:jc w:val="both"/>
      </w:pPr>
      <w:r>
        <w:t xml:space="preserve">          LimitedEngagementBaseRules.tweetRules),</w:t>
      </w:r>
    </w:p>
    <w:p>
      <w:pPr>
        <w:jc w:val="both"/>
      </w:pPr>
      <w:r>
        <w:t xml:space="preserve">      policyRuleParams = SensitiveMediaSettingsDirectMessagesBaseRules.policyRuleParams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DirectMessagesConversationTimelinePolicy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dmEventRules = Seq(</w:t>
      </w:r>
    </w:p>
    <w:p>
      <w:pPr>
        <w:jc w:val="both"/>
      </w:pPr>
      <w:r>
        <w:t xml:space="preserve">        InaccessibleDmEventDropRule,</w:t>
      </w:r>
    </w:p>
    <w:p>
      <w:pPr>
        <w:jc w:val="both"/>
      </w:pPr>
      <w:r>
        <w:t xml:space="preserve">        HiddenAndDeletedDmEventDropRule,</w:t>
      </w:r>
    </w:p>
    <w:p>
      <w:pPr>
        <w:jc w:val="both"/>
      </w:pPr>
      <w:r>
        <w:t xml:space="preserve">        MessageCreateEventWithUnavailableSenderDropRule),</w:t>
      </w:r>
    </w:p>
    <w:p>
      <w:pPr>
        <w:jc w:val="both"/>
      </w:pPr>
      <w:r>
        <w:t xml:space="preserve">      userRules = Seq(ErasedAuthorRule, DeactivatedAuthorRule, SuspendedAuthorRule),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Seq(ViewerBlocksAuthorRule, ViewerMutesAuthorRule) ++ TweetDetailPolicy.tweetRules.diff(</w:t>
      </w:r>
    </w:p>
    <w:p>
      <w:pPr>
        <w:jc w:val="both"/>
      </w:pPr>
      <w:r>
        <w:t xml:space="preserve">          LimitedEngagementBaseRules.tweetRules),</w:t>
      </w:r>
    </w:p>
    <w:p>
      <w:pPr>
        <w:jc w:val="both"/>
      </w:pPr>
      <w:r>
        <w:t xml:space="preserve">      policyRuleParams = SensitiveMediaSettingsDirectMessagesBaseRules.policyRuleParams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DirectMessagesInboxPolicy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dmConversationRules = Seq(</w:t>
      </w:r>
    </w:p>
    <w:p>
      <w:pPr>
        <w:jc w:val="both"/>
      </w:pPr>
      <w:r>
        <w:t xml:space="preserve">        DropDmConversationWithUndefinedConversationInfoRule,</w:t>
      </w:r>
    </w:p>
    <w:p>
      <w:pPr>
        <w:jc w:val="both"/>
      </w:pPr>
      <w:r>
        <w:t xml:space="preserve">        DropDmConversationWithUndefinedConversationTimelineRule,</w:t>
      </w:r>
    </w:p>
    <w:p>
      <w:pPr>
        <w:jc w:val="both"/>
      </w:pPr>
      <w:r>
        <w:t xml:space="preserve">        DropInaccessibleDmConversationRule,</w:t>
      </w:r>
    </w:p>
    <w:p>
      <w:pPr>
        <w:jc w:val="both"/>
      </w:pPr>
      <w:r>
        <w:t xml:space="preserve">        DropEmptyDmConversationRule,</w:t>
      </w:r>
    </w:p>
    <w:p>
      <w:pPr>
        <w:jc w:val="both"/>
      </w:pPr>
      <w:r>
        <w:t xml:space="preserve">        DropOneToOneDmConversationWithUnavailableParticipantsRule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dmEventRules = Seq(</w:t>
      </w:r>
    </w:p>
    <w:p>
      <w:pPr>
        <w:jc w:val="both"/>
      </w:pPr>
      <w:r>
        <w:t xml:space="preserve">        InaccessibleDmEventDropRule,</w:t>
      </w:r>
    </w:p>
    <w:p>
      <w:pPr>
        <w:jc w:val="both"/>
      </w:pPr>
      <w:r>
        <w:t xml:space="preserve">        HiddenAndDeletedDmEventDropRule,</w:t>
      </w:r>
    </w:p>
    <w:p>
      <w:pPr>
        <w:jc w:val="both"/>
      </w:pPr>
      <w:r>
        <w:t xml:space="preserve">        DmEventInOneToOneConversationWithUnavailableUserDropRule,</w:t>
      </w:r>
    </w:p>
    <w:p>
      <w:pPr>
        <w:jc w:val="both"/>
      </w:pPr>
      <w:r>
        <w:t xml:space="preserve">        MessageCreateEventWithUnavailableSenderDropRule,</w:t>
      </w:r>
    </w:p>
    <w:p>
      <w:pPr>
        <w:jc w:val="both"/>
      </w:pPr>
      <w:r>
        <w:t xml:space="preserve">        NonPerspectivalDmEventDropRule,</w:t>
      </w:r>
    </w:p>
    <w:p>
      <w:pPr>
        <w:jc w:val="both"/>
      </w:pPr>
      <w:r>
        <w:t xml:space="preserve">        WelcomeMessageCreateEventOnlyVisibleToRecipientDropRule,</w:t>
      </w:r>
    </w:p>
    <w:p>
      <w:pPr>
        <w:jc w:val="both"/>
      </w:pPr>
      <w:r>
        <w:t xml:space="preserve">        GroupEventInOneToOneConversationDropRule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Seq(ErasedAuthorRule, DeactivatedAuthorRule, SuspendedAuthorRule),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Seq(ViewerBlocksAuthorRule, ViewerMutesAuthorRule) ++ TweetDetailPolicy.tweetRules.diff(</w:t>
      </w:r>
    </w:p>
    <w:p>
      <w:pPr>
        <w:jc w:val="both"/>
      </w:pPr>
      <w:r>
        <w:t xml:space="preserve">          LimitedEngagementBaseRules.tweetRules),</w:t>
      </w:r>
    </w:p>
    <w:p>
      <w:pPr>
        <w:jc w:val="both"/>
      </w:pPr>
      <w:r>
        <w:t xml:space="preserve">      policyRuleParams = SensitiveMediaSettingsDirectMessagesBaseRules.policyRuleParams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