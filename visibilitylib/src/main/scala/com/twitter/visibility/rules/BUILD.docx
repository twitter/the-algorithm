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"3rdparty/jvm/com/squareup/okhttp:okhttp3",</w:t>
      </w:r>
    </w:p>
    <w:p>
      <w:pPr>
        <w:jc w:val="both"/>
      </w:pPr>
      <w:r>
        <w:t xml:space="preserve">        "abdecider/src/main/scala",</w:t>
      </w:r>
    </w:p>
    <w:p>
      <w:pPr>
        <w:jc w:val="both"/>
      </w:pPr>
      <w:r>
        <w:t xml:space="preserve">        "configapi/configapi-core",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"health-platform-manipulation/src/main/scala/com/twitter/health/platform_manipulation/stcm_tweet_holdback",</w:t>
      </w:r>
    </w:p>
    <w:p>
      <w:pPr>
        <w:jc w:val="both"/>
      </w:pPr>
      <w:r>
        <w:t xml:space="preserve">        "scribelib/marshallers/src/main/scala/com/twitter/scribelib/marshallers",</w:t>
      </w:r>
    </w:p>
    <w:p>
      <w:pPr>
        <w:jc w:val="both"/>
      </w:pPr>
      <w:r>
        <w:t xml:space="preserve">        "servo/decider/src/main/scala",</w:t>
      </w:r>
    </w:p>
    <w:p>
      <w:pPr>
        <w:jc w:val="both"/>
      </w:pPr>
      <w:r>
        <w:t xml:space="preserve">        "snowflake/src/main/scala/com/twitter/snowflake/id",</w:t>
      </w:r>
    </w:p>
    <w:p>
      <w:pPr>
        <w:jc w:val="both"/>
      </w:pPr>
      <w:r>
        <w:t xml:space="preserve">        "src/scala/com/twitter/takedown/util",</w:t>
      </w:r>
    </w:p>
    <w:p>
      <w:pPr>
        <w:jc w:val="both"/>
      </w:pPr>
      <w:r>
        <w:t xml:space="preserve">        "src/thrift/com/twitter/content-health/sensitivemediasettings:sensitivemediasettings-scala",</w:t>
      </w:r>
    </w:p>
    <w:p>
      <w:pPr>
        <w:jc w:val="both"/>
      </w:pPr>
      <w:r>
        <w:t xml:space="preserve">        "src/thrift/com/twitter/gizmoduck:user-thrift-scala",</w:t>
      </w:r>
    </w:p>
    <w:p>
      <w:pPr>
        <w:jc w:val="both"/>
      </w:pPr>
      <w:r>
        <w:t xml:space="preserve">        "src/thrift/com/twitter/search/common:constants-scala",</w:t>
      </w:r>
    </w:p>
    <w:p>
      <w:pPr>
        <w:jc w:val="both"/>
      </w:pPr>
      <w:r>
        <w:t xml:space="preserve">        "src/thrift/com/twitter/spam/rtf:safety-level-scala",</w:t>
      </w:r>
    </w:p>
    <w:p>
      <w:pPr>
        <w:jc w:val="both"/>
      </w:pPr>
      <w:r>
        <w:t xml:space="preserve">        "src/thrift/com/twitter/spam/rtf:safety-result-scala",</w:t>
      </w:r>
    </w:p>
    <w:p>
      <w:pPr>
        <w:jc w:val="both"/>
      </w:pPr>
      <w:r>
        <w:t xml:space="preserve">        "src/thrift/com/twitter/tweetypie:tweet-scala",</w:t>
      </w:r>
    </w:p>
    <w:p>
      <w:pPr>
        <w:jc w:val="both"/>
      </w:pPr>
      <w:r>
        <w:t xml:space="preserve">        "stitch/stitch-core/src/main/scala/com/twitter/stitch",</w:t>
      </w:r>
    </w:p>
    <w:p>
      <w:pPr>
        <w:jc w:val="both"/>
      </w:pPr>
      <w:r>
        <w:t xml:space="preserve">        "visibility/common/src/main/scala/com/twitter/visibility/common/actions",</w:t>
      </w:r>
    </w:p>
    <w:p>
      <w:pPr>
        <w:jc w:val="both"/>
      </w:pPr>
      <w:r>
        <w:t xml:space="preserve">        "visibility/common/src/main/scala/com/twitter/visibility/common/actions/converter/scala",</w:t>
      </w:r>
    </w:p>
    <w:p>
      <w:pPr>
        <w:jc w:val="both"/>
      </w:pPr>
      <w:r>
        <w:t xml:space="preserve">        "visibility/common/src/main/thrift/com/twitter/visibility:action-scala",</w:t>
      </w:r>
    </w:p>
    <w:p>
      <w:pPr>
        <w:jc w:val="both"/>
      </w:pPr>
      <w:r>
        <w:t xml:space="preserve">        "visibility/lib/src/main/scala/com/twitter/visibility/configapi",</w:t>
      </w:r>
    </w:p>
    <w:p>
      <w:pPr>
        <w:jc w:val="both"/>
      </w:pPr>
      <w:r>
        <w:t xml:space="preserve">        "visibility/lib/src/main/scala/com/twitter/visibility/configapi/configs",</w:t>
      </w:r>
    </w:p>
    <w:p>
      <w:pPr>
        <w:jc w:val="both"/>
      </w:pPr>
      <w:r>
        <w:t xml:space="preserve">        "visibility/lib/src/main/scala/com/twitter/visibility/configapi/params",</w:t>
      </w:r>
    </w:p>
    <w:p>
      <w:pPr>
        <w:jc w:val="both"/>
      </w:pPr>
      <w:r>
        <w:t xml:space="preserve">        "visibility/lib/src/main/scala/com/twitter/visibility/features",</w:t>
      </w:r>
    </w:p>
    <w:p>
      <w:pPr>
        <w:jc w:val="both"/>
      </w:pPr>
      <w:r>
        <w:t xml:space="preserve">        "visibility/lib/src/main/scala/com/twitter/visibility/models",</w:t>
      </w:r>
    </w:p>
    <w:p>
      <w:pPr>
        <w:jc w:val="both"/>
      </w:pPr>
      <w:r>
        <w:t xml:space="preserve">        "visibility/lib/src/main/scala/com/twitter/visibility/util",</w:t>
      </w:r>
    </w:p>
    <w:p>
      <w:pPr>
        <w:jc w:val="both"/>
      </w:pPr>
      <w:r>
        <w:t xml:space="preserve">        "visibility/lib/src/main/thrift/com/twitter/visibility/logging:vf-logging-scala",</w:t>
      </w:r>
    </w:p>
    <w:p>
      <w:pPr>
        <w:jc w:val="both"/>
      </w:pPr>
      <w:r>
        <w:t xml:space="preserve">        "visibility/lib/src/main/thrift/com/twitter/visibility/strato:vf-strato-scala",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