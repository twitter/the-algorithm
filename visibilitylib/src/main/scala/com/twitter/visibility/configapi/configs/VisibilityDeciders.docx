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com.twitter.visibility.configapi.configs</w:t>
      </w:r>
    </w:p>
    <w:p>
      <w:pPr>
        <w:jc w:val="both"/>
      </w:pPr>
      <w:r/>
    </w:p>
    <w:p>
      <w:pPr>
        <w:jc w:val="both"/>
      </w:pPr>
      <w:r>
        <w:t>import com.twitter.decider.Recipient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com.twitter.timelines.configapi.BaseRequestContext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com.twitter.timelines.configapi.WithGuestId</w:t>
      </w:r>
    </w:p>
    <w:p>
      <w:pPr>
        <w:jc w:val="both"/>
      </w:pPr>
      <w:r>
        <w:t>import com.twitter.timelines.configapi.WithUserId</w:t>
      </w:r>
    </w:p>
    <w:p>
      <w:pPr>
        <w:jc w:val="both"/>
      </w:pPr>
      <w:r>
        <w:t>import com.twitter.timelines.configapi.decider.DeciderSwitchOverrideValue</w:t>
      </w:r>
    </w:p>
    <w:p>
      <w:pPr>
        <w:jc w:val="both"/>
      </w:pPr>
      <w:r>
        <w:t>import com.twitter.timelines.configapi.decider.GuestRecipient</w:t>
      </w:r>
    </w:p>
    <w:p>
      <w:pPr>
        <w:jc w:val="both"/>
      </w:pPr>
      <w:r>
        <w:t>import com.twitter.timelines.configapi.decider.RecipientBuilder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com.twitter.visibility.configapi.params.TimelineConversationsDownrankingSpecificParams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com.twitter.visibility.models.SafetyLevel._</w:t>
      </w:r>
    </w:p>
    <w:p>
      <w:pPr>
        <w:jc w:val="both"/>
      </w:pPr>
      <w:r/>
    </w:p>
    <w:p>
      <w:pPr>
        <w:jc w:val="both"/>
      </w:pPr>
      <w:r>
        <w:t>private[visibility] object VisibilityDeciders {</w:t>
      </w:r>
    </w:p>
    <w:p>
      <w:pPr>
        <w:jc w:val="both"/>
      </w:pPr>
      <w:r>
        <w:t xml:space="preserve">  val SafetyLevelToDeciderMap: Map[SafetyLevel, DeciderKey.Value] = Map(</w:t>
      </w:r>
    </w:p>
    <w:p>
      <w:pPr>
        <w:jc w:val="both"/>
      </w:pPr>
      <w:r>
        <w:t xml:space="preserve">    AllSubscribedLists -&gt; DeciderKey.EnableAllSubscribedListsSafetyLevel,</w:t>
      </w:r>
    </w:p>
    <w:p>
      <w:pPr>
        <w:jc w:val="both"/>
      </w:pPr>
      <w:r>
        <w:t xml:space="preserve">    AccessInternalPromotedContent -&gt; DeciderKey.EnableAccessInternalPromotedContentSafetyLevel,</w:t>
      </w:r>
    </w:p>
    <w:p>
      <w:pPr>
        <w:jc w:val="both"/>
      </w:pPr>
      <w:r>
        <w:t xml:space="preserve">    AdsBusinessSettings -&gt; DeciderKey.EnableAdsBusinessSettingsSafetyLevel,</w:t>
      </w:r>
    </w:p>
    <w:p>
      <w:pPr>
        <w:jc w:val="both"/>
      </w:pPr>
      <w:r>
        <w:t xml:space="preserve">    AdsCampaign -&gt; DeciderKey.EnableAdsCampaignSafetyLevel,</w:t>
      </w:r>
    </w:p>
    <w:p>
      <w:pPr>
        <w:jc w:val="both"/>
      </w:pPr>
      <w:r>
        <w:t xml:space="preserve">    AdsManager -&gt; DeciderKey.EnableAdsManagerSafetyLevel,</w:t>
      </w:r>
    </w:p>
    <w:p>
      <w:pPr>
        <w:jc w:val="both"/>
      </w:pPr>
      <w:r>
        <w:t xml:space="preserve">    AdsReportingDashboard -&gt; DeciderKey.EnableAdsReportingDashboardSafetyLevel,</w:t>
      </w:r>
    </w:p>
    <w:p>
      <w:pPr>
        <w:jc w:val="both"/>
      </w:pPr>
      <w:r>
        <w:t xml:space="preserve">    Appeals -&gt; DeciderKey.EnableAppealsSafetyLevel,</w:t>
      </w:r>
    </w:p>
    <w:p>
      <w:pPr>
        <w:jc w:val="both"/>
      </w:pPr>
      <w:r>
        <w:t xml:space="preserve">    ArticleTweetTimeline -&gt; DeciderKey.EnableArticleTweetTimelineSafetyLevel,</w:t>
      </w:r>
    </w:p>
    <w:p>
      <w:pPr>
        <w:jc w:val="both"/>
      </w:pPr>
      <w:r>
        <w:t xml:space="preserve">    BaseQig -&gt; DeciderKey.EnableBaseQig,</w:t>
      </w:r>
    </w:p>
    <w:p>
      <w:pPr>
        <w:jc w:val="both"/>
      </w:pPr>
      <w:r>
        <w:t xml:space="preserve">    BirdwatchNoteAuthor -&gt; DeciderKey.EnableBirdwatchNoteAuthorSafetyLevel,</w:t>
      </w:r>
    </w:p>
    <w:p>
      <w:pPr>
        <w:jc w:val="both"/>
      </w:pPr>
      <w:r>
        <w:t xml:space="preserve">    BirdwatchNoteTweetsTimeline -&gt; DeciderKey.EnableBirdwatchNoteTweetsTimelineSafetyLevel,</w:t>
      </w:r>
    </w:p>
    <w:p>
      <w:pPr>
        <w:jc w:val="both"/>
      </w:pPr>
      <w:r>
        <w:t xml:space="preserve">    BirdwatchNeedsYourHelpNotifications -&gt; DeciderKey.EnableBirdwatchNeedsYourHelpNotificationsSafetyLevel,</w:t>
      </w:r>
    </w:p>
    <w:p>
      <w:pPr>
        <w:jc w:val="both"/>
      </w:pPr>
      <w:r>
        <w:t xml:space="preserve">    BlockMuteUsersTimeline -&gt; DeciderKey.EnableBlockMuteUsersTimelineSafetyLevel,</w:t>
      </w:r>
    </w:p>
    <w:p>
      <w:pPr>
        <w:jc w:val="both"/>
      </w:pPr>
      <w:r>
        <w:t xml:space="preserve">    BrandSafety -&gt; DeciderKey.EnableBrandSafetySafetyLevel,</w:t>
      </w:r>
    </w:p>
    <w:p>
      <w:pPr>
        <w:jc w:val="both"/>
      </w:pPr>
      <w:r>
        <w:t xml:space="preserve">    CardPollVoting -&gt; DeciderKey.EnableCardPollVotingSafetyLevel,</w:t>
      </w:r>
    </w:p>
    <w:p>
      <w:pPr>
        <w:jc w:val="both"/>
      </w:pPr>
      <w:r>
        <w:t xml:space="preserve">    CardsService -&gt; DeciderKey.EnableCardsServiceSafetyLevel,</w:t>
      </w:r>
    </w:p>
    <w:p>
      <w:pPr>
        <w:jc w:val="both"/>
      </w:pPr>
      <w:r>
        <w:t xml:space="preserve">    Communities -&gt; DeciderKey.EnableCommunitiesSafetyLevel,</w:t>
      </w:r>
    </w:p>
    <w:p>
      <w:pPr>
        <w:jc w:val="both"/>
      </w:pPr>
      <w:r>
        <w:t xml:space="preserve">    ContentControlToolInstall -&gt; DeciderKey.EnableContentControlToolInstallSafetyLevel,</w:t>
      </w:r>
    </w:p>
    <w:p>
      <w:pPr>
        <w:jc w:val="both"/>
      </w:pPr>
      <w:r>
        <w:t xml:space="preserve">    ConversationFocalPrehydration -&gt; DeciderKey.EnableConversationFocalPrehydrationSafetyLevel,</w:t>
      </w:r>
    </w:p>
    <w:p>
      <w:pPr>
        <w:jc w:val="both"/>
      </w:pPr>
      <w:r>
        <w:t xml:space="preserve">    ConversationFocalTweet -&gt; DeciderKey.EnableConversationFocalTweetSafetyLevel,</w:t>
      </w:r>
    </w:p>
    <w:p>
      <w:pPr>
        <w:jc w:val="both"/>
      </w:pPr>
      <w:r>
        <w:t xml:space="preserve">    ConversationInjectedTweet -&gt; DeciderKey.EnableConversationInjectedTweetSafetyLevel,</w:t>
      </w:r>
    </w:p>
    <w:p>
      <w:pPr>
        <w:jc w:val="both"/>
      </w:pPr>
      <w:r>
        <w:t xml:space="preserve">    ConversationReply -&gt; DeciderKey.EnableConversationReplySafetyLevel,</w:t>
      </w:r>
    </w:p>
    <w:p>
      <w:pPr>
        <w:jc w:val="both"/>
      </w:pPr>
      <w:r>
        <w:t xml:space="preserve">    CuratedTrendsRepresentativeTweet -&gt; DeciderKey.EnableCuratedTrendsRepresentativeTweet,</w:t>
      </w:r>
    </w:p>
    <w:p>
      <w:pPr>
        <w:jc w:val="both"/>
      </w:pPr>
      <w:r>
        <w:t xml:space="preserve">    CurationPolicyViolations -&gt; DeciderKey.EnableCurationPolicyViolations,</w:t>
      </w:r>
    </w:p>
    <w:p>
      <w:pPr>
        <w:jc w:val="both"/>
      </w:pPr>
      <w:r>
        <w:t xml:space="preserve">    DeprecatedSafetyLevel -&gt; DeciderKey.EnableDeprecatedSafetyLevelSafetyLevel,</w:t>
      </w:r>
    </w:p>
    <w:p>
      <w:pPr>
        <w:jc w:val="both"/>
      </w:pPr>
      <w:r>
        <w:t xml:space="preserve">    DevPlatformGetListTweets -&gt; DeciderKey.EnableDevPlatformGetListTweetsSafetyLevel,</w:t>
      </w:r>
    </w:p>
    <w:p>
      <w:pPr>
        <w:jc w:val="both"/>
      </w:pPr>
      <w:r>
        <w:t xml:space="preserve">    DesFollowingAndFollowersUserList -&gt; DeciderKey.EnableDesFollowingAndFollowersUserListSafetyLevel,</w:t>
      </w:r>
    </w:p>
    <w:p>
      <w:pPr>
        <w:jc w:val="both"/>
      </w:pPr>
      <w:r>
        <w:t xml:space="preserve">    DesHomeTimeline -&gt; DeciderKey.EnableDesHomeTimelineSafetyLevel,</w:t>
      </w:r>
    </w:p>
    <w:p>
      <w:pPr>
        <w:jc w:val="both"/>
      </w:pPr>
      <w:r>
        <w:t xml:space="preserve">    DesQuoteTweetTimeline -&gt; DeciderKey.EnableDesQuoteTweetTimelineSafetyLevel,</w:t>
      </w:r>
    </w:p>
    <w:p>
      <w:pPr>
        <w:jc w:val="both"/>
      </w:pPr>
      <w:r>
        <w:t xml:space="preserve">    DesRealtime -&gt; DeciderKey.EnableDesRealtimeSafetyLevel,</w:t>
      </w:r>
    </w:p>
    <w:p>
      <w:pPr>
        <w:jc w:val="both"/>
      </w:pPr>
      <w:r>
        <w:t xml:space="preserve">    DesRealtimeSpamEnrichment -&gt; DeciderKey.EnableDesRealtimeSpamEnrichmentSafetyLevel,</w:t>
      </w:r>
    </w:p>
    <w:p>
      <w:pPr>
        <w:jc w:val="both"/>
      </w:pPr>
      <w:r>
        <w:t xml:space="preserve">    DesRealtimeTweetFilter -&gt; DeciderKey.EnableDesRealtimeTweetFilterSafetyLevel,</w:t>
      </w:r>
    </w:p>
    <w:p>
      <w:pPr>
        <w:jc w:val="both"/>
      </w:pPr>
      <w:r>
        <w:t xml:space="preserve">    DesRetweetingUsers -&gt; DeciderKey.EnableDesRetweetingUsersSafetyLevel,</w:t>
      </w:r>
    </w:p>
    <w:p>
      <w:pPr>
        <w:jc w:val="both"/>
      </w:pPr>
      <w:r>
        <w:t xml:space="preserve">    DesTweetDetail -&gt; DeciderKey.EnableDesTweetDetailSafetyLevel,</w:t>
      </w:r>
    </w:p>
    <w:p>
      <w:pPr>
        <w:jc w:val="both"/>
      </w:pPr>
      <w:r>
        <w:t xml:space="preserve">    DesTweetLikingUsers -&gt; DeciderKey.EnableDesTweetLikingUsersSafetyLevel,</w:t>
      </w:r>
    </w:p>
    <w:p>
      <w:pPr>
        <w:jc w:val="both"/>
      </w:pPr>
      <w:r>
        <w:t xml:space="preserve">    DesUserBookmarks -&gt; DeciderKey.EnableDesUserBookmarksSafetyLevel,</w:t>
      </w:r>
    </w:p>
    <w:p>
      <w:pPr>
        <w:jc w:val="both"/>
      </w:pPr>
      <w:r>
        <w:t xml:space="preserve">    DesUserLikedTweets -&gt; DeciderKey.EnableDesUserLikedTweetsSafetyLevel,</w:t>
      </w:r>
    </w:p>
    <w:p>
      <w:pPr>
        <w:jc w:val="both"/>
      </w:pPr>
      <w:r>
        <w:t xml:space="preserve">    DesUserMentions -&gt; DeciderKey.EnableDesUserMentionsSafetyLevel,</w:t>
      </w:r>
    </w:p>
    <w:p>
      <w:pPr>
        <w:jc w:val="both"/>
      </w:pPr>
      <w:r>
        <w:t xml:space="preserve">    DesUserTweets -&gt; DeciderKey.EnableDesUserTweetsSafetyLevel,</w:t>
      </w:r>
    </w:p>
    <w:p>
      <w:pPr>
        <w:jc w:val="both"/>
      </w:pPr>
      <w:r>
        <w:t xml:space="preserve">    DevPlatformComplianceStream -&gt; DeciderKey.EnableDevPlatformComplianceStreamSafetyLevel,</w:t>
      </w:r>
    </w:p>
    <w:p>
      <w:pPr>
        <w:jc w:val="both"/>
      </w:pPr>
      <w:r>
        <w:t xml:space="preserve">    DirectMessages -&gt; DeciderKey.EnableDirectMessagesSafetyLevel,</w:t>
      </w:r>
    </w:p>
    <w:p>
      <w:pPr>
        <w:jc w:val="both"/>
      </w:pPr>
      <w:r>
        <w:t xml:space="preserve">    DirectMessagesConversationList -&gt; DeciderKey.EnableDirectMessagesConversationListSafetyLevel,</w:t>
      </w:r>
    </w:p>
    <w:p>
      <w:pPr>
        <w:jc w:val="both"/>
      </w:pPr>
      <w:r>
        <w:t xml:space="preserve">    DirectMessagesConversationTimeline -&gt; DeciderKey.EnableDirectMessagesConversationTimelineSafetyLevel,</w:t>
      </w:r>
    </w:p>
    <w:p>
      <w:pPr>
        <w:jc w:val="both"/>
      </w:pPr>
      <w:r>
        <w:t xml:space="preserve">    DirectMessagesInbox -&gt; DeciderKey.EnableDirectMessagesInboxSafetyLevel,</w:t>
      </w:r>
    </w:p>
    <w:p>
      <w:pPr>
        <w:jc w:val="both"/>
      </w:pPr>
      <w:r>
        <w:t xml:space="preserve">    DirectMessagesMutedUsers -&gt; DeciderKey.EnableDirectMessagesMutedUsersSafetyLevel,</w:t>
      </w:r>
    </w:p>
    <w:p>
      <w:pPr>
        <w:jc w:val="both"/>
      </w:pPr>
      <w:r>
        <w:t xml:space="preserve">    DirectMessagesPinned -&gt; DeciderKey.EnableDirectMessagesPinnedSafetyLevel,</w:t>
      </w:r>
    </w:p>
    <w:p>
      <w:pPr>
        <w:jc w:val="both"/>
      </w:pPr>
      <w:r>
        <w:t xml:space="preserve">    DirectMessagesSearch -&gt; DeciderKey.EnableDirectMessagesSearchSafetyLevel,</w:t>
      </w:r>
    </w:p>
    <w:p>
      <w:pPr>
        <w:jc w:val="both"/>
      </w:pPr>
      <w:r>
        <w:t xml:space="preserve">    EditHistoryTimeline -&gt; DeciderKey.EnableEditHistoryTimelineSafetyLevel,</w:t>
      </w:r>
    </w:p>
    <w:p>
      <w:pPr>
        <w:jc w:val="both"/>
      </w:pPr>
      <w:r>
        <w:t xml:space="preserve">    ElevatedQuoteTweetTimeline -&gt; DeciderKey.EnableElevatedQuoteTweetTimelineSafetyLevel,</w:t>
      </w:r>
    </w:p>
    <w:p>
      <w:pPr>
        <w:jc w:val="both"/>
      </w:pPr>
      <w:r>
        <w:t xml:space="preserve">    EmbeddedTweet -&gt; DeciderKey.EnableEmbeddedTweetSafetyLevel,</w:t>
      </w:r>
    </w:p>
    <w:p>
      <w:pPr>
        <w:jc w:val="both"/>
      </w:pPr>
      <w:r>
        <w:t xml:space="preserve">    EmbedsPublicInterestNotice -&gt; DeciderKey.EnableEmbedsPublicInterestNoticeSafetyLevel,</w:t>
      </w:r>
    </w:p>
    <w:p>
      <w:pPr>
        <w:jc w:val="both"/>
      </w:pPr>
      <w:r>
        <w:t xml:space="preserve">    EmbedTweetMarkup -&gt; DeciderKey.EnableEmbedTweetMarkupSafetyLevel,</w:t>
      </w:r>
    </w:p>
    <w:p>
      <w:pPr>
        <w:jc w:val="both"/>
      </w:pPr>
      <w:r>
        <w:t xml:space="preserve">    FilterAll -&gt; DeciderKey.EnableFilterAllSafetyLevel,</w:t>
      </w:r>
    </w:p>
    <w:p>
      <w:pPr>
        <w:jc w:val="both"/>
      </w:pPr>
      <w:r>
        <w:t xml:space="preserve">    FilterAllPlaceholder -&gt; DeciderKey.EnableFilterAllPlaceholderSafetyLevel,</w:t>
      </w:r>
    </w:p>
    <w:p>
      <w:pPr>
        <w:jc w:val="both"/>
      </w:pPr>
      <w:r>
        <w:t xml:space="preserve">    FilterNone -&gt; DeciderKey.EnableFilterNoneSafetyLevel,</w:t>
      </w:r>
    </w:p>
    <w:p>
      <w:pPr>
        <w:jc w:val="both"/>
      </w:pPr>
      <w:r>
        <w:t xml:space="preserve">    FilterDefault -&gt; DeciderKey.EnableFilterDefaultSafetyLevel,</w:t>
      </w:r>
    </w:p>
    <w:p>
      <w:pPr>
        <w:jc w:val="both"/>
      </w:pPr>
      <w:r>
        <w:t xml:space="preserve">    FollowedTopicsTimeline -&gt; DeciderKey.EnableFollowedTopicsTimelineSafetyLevel,</w:t>
      </w:r>
    </w:p>
    <w:p>
      <w:pPr>
        <w:jc w:val="both"/>
      </w:pPr>
      <w:r>
        <w:t xml:space="preserve">    FollowerConnections -&gt; DeciderKey.EnableFollowerConnectionsSafetyLevel,</w:t>
      </w:r>
    </w:p>
    <w:p>
      <w:pPr>
        <w:jc w:val="both"/>
      </w:pPr>
      <w:r>
        <w:t xml:space="preserve">    FollowingAndFollowersUserList -&gt; DeciderKey.EnableFollowingAndFollowersUserListSafetyLevel,</w:t>
      </w:r>
    </w:p>
    <w:p>
      <w:pPr>
        <w:jc w:val="both"/>
      </w:pPr>
      <w:r>
        <w:t xml:space="preserve">    ForDevelopmentOnly -&gt; DeciderKey.EnableForDevelopmentOnlySafetyLevel,</w:t>
      </w:r>
    </w:p>
    <w:p>
      <w:pPr>
        <w:jc w:val="both"/>
      </w:pPr>
      <w:r>
        <w:t xml:space="preserve">    FriendsFollowingList -&gt; DeciderKey.EnableFriendsFollowingListSafetyLevel,</w:t>
      </w:r>
    </w:p>
    <w:p>
      <w:pPr>
        <w:jc w:val="both"/>
      </w:pPr>
      <w:r>
        <w:t xml:space="preserve">    GraphqlDefault -&gt; DeciderKey.EnableGraphqlDefaultSafetyLevel,</w:t>
      </w:r>
    </w:p>
    <w:p>
      <w:pPr>
        <w:jc w:val="both"/>
      </w:pPr>
      <w:r>
        <w:t xml:space="preserve">    GryphonDecksAndColumns -&gt; DeciderKey.EnableGryphonDecksAndColumnsSafetyLevel,</w:t>
      </w:r>
    </w:p>
    <w:p>
      <w:pPr>
        <w:jc w:val="both"/>
      </w:pPr>
      <w:r>
        <w:t xml:space="preserve">    HumanizationNudge -&gt; DeciderKey.EnableHumanizationNudgeSafetyLevel,</w:t>
      </w:r>
    </w:p>
    <w:p>
      <w:pPr>
        <w:jc w:val="both"/>
      </w:pPr>
      <w:r>
        <w:t xml:space="preserve">    KitchenSinkDevelopment -&gt; DeciderKey.EnableKitchenSinkDevelopmentSafetyLevel,</w:t>
      </w:r>
    </w:p>
    <w:p>
      <w:pPr>
        <w:jc w:val="both"/>
      </w:pPr>
      <w:r>
        <w:t xml:space="preserve">    ListHeader -&gt; DeciderKey.EnableListHeaderSafetyLevel,</w:t>
      </w:r>
    </w:p>
    <w:p>
      <w:pPr>
        <w:jc w:val="both"/>
      </w:pPr>
      <w:r>
        <w:t xml:space="preserve">    ListMemberships -&gt; DeciderKey.EnableListMembershipsSafetyLevel,</w:t>
      </w:r>
    </w:p>
    <w:p>
      <w:pPr>
        <w:jc w:val="both"/>
      </w:pPr>
      <w:r>
        <w:t xml:space="preserve">    ListOwnerships -&gt; DeciderKey.EnableListOwnershipsSafetyLevel,</w:t>
      </w:r>
    </w:p>
    <w:p>
      <w:pPr>
        <w:jc w:val="both"/>
      </w:pPr>
      <w:r>
        <w:t xml:space="preserve">    ListRecommendations -&gt; DeciderKey.EnableListRecommendationsSafetyLevel,</w:t>
      </w:r>
    </w:p>
    <w:p>
      <w:pPr>
        <w:jc w:val="both"/>
      </w:pPr>
      <w:r>
        <w:t xml:space="preserve">    ListSearch -&gt; DeciderKey.EnableListSearchSafetyLevel,</w:t>
      </w:r>
    </w:p>
    <w:p>
      <w:pPr>
        <w:jc w:val="both"/>
      </w:pPr>
      <w:r>
        <w:t xml:space="preserve">    ListSubscriptions -&gt; DeciderKey.EnableListSubscriptionsSafetyLevel,</w:t>
      </w:r>
    </w:p>
    <w:p>
      <w:pPr>
        <w:jc w:val="both"/>
      </w:pPr>
      <w:r>
        <w:t xml:space="preserve">    LiveVideoTimeline -&gt; DeciderKey.EnableLiveVideoTimelineSafetyLevel,</w:t>
      </w:r>
    </w:p>
    <w:p>
      <w:pPr>
        <w:jc w:val="both"/>
      </w:pPr>
      <w:r>
        <w:t xml:space="preserve">    LivePipelineEngagementCounts -&gt; DeciderKey.EnableLivePipelineEngagementCountsSafetyLevel,</w:t>
      </w:r>
    </w:p>
    <w:p>
      <w:pPr>
        <w:jc w:val="both"/>
      </w:pPr>
      <w:r>
        <w:t xml:space="preserve">    MagicRecs -&gt; DeciderKey.EnableMagicRecsSafetyLevel,</w:t>
      </w:r>
    </w:p>
    <w:p>
      <w:pPr>
        <w:jc w:val="both"/>
      </w:pPr>
      <w:r>
        <w:t xml:space="preserve">    MagicRecsAggressive -&gt; DeciderKey.EnableMagicRecsAggressiveSafetyLevel,</w:t>
      </w:r>
    </w:p>
    <w:p>
      <w:pPr>
        <w:jc w:val="both"/>
      </w:pPr>
      <w:r>
        <w:t xml:space="preserve">    MagicRecsAggressiveV2 -&gt; DeciderKey.EnableMagicRecsAggressiveV2SafetyLevel,</w:t>
      </w:r>
    </w:p>
    <w:p>
      <w:pPr>
        <w:jc w:val="both"/>
      </w:pPr>
      <w:r>
        <w:t xml:space="preserve">    MagicRecsV2 -&gt; DeciderKey.EnableMagicRecsV2SafetyLevel,</w:t>
      </w:r>
    </w:p>
    <w:p>
      <w:pPr>
        <w:jc w:val="both"/>
      </w:pPr>
      <w:r>
        <w:t xml:space="preserve">    Minimal -&gt; DeciderKey.EnableMinimalSafetyLevel,</w:t>
      </w:r>
    </w:p>
    <w:p>
      <w:pPr>
        <w:jc w:val="both"/>
      </w:pPr>
      <w:r>
        <w:t xml:space="preserve">    ModeratedTweetsTimeline -&gt; DeciderKey.EnableModeratedTweetsTimelineSafetyLevel,</w:t>
      </w:r>
    </w:p>
    <w:p>
      <w:pPr>
        <w:jc w:val="both"/>
      </w:pPr>
      <w:r>
        <w:t xml:space="preserve">    Moments -&gt; DeciderKey.EnableMomentsSafetyLevel,</w:t>
      </w:r>
    </w:p>
    <w:p>
      <w:pPr>
        <w:jc w:val="both"/>
      </w:pPr>
      <w:r>
        <w:t xml:space="preserve">    NearbyTimeline -&gt; DeciderKey.EnableNearbyTimelineSafetyLevel,</w:t>
      </w:r>
    </w:p>
    <w:p>
      <w:pPr>
        <w:jc w:val="both"/>
      </w:pPr>
      <w:r>
        <w:t xml:space="preserve">    NewUserExperience -&gt; DeciderKey.EnableNewUserExperienceSafetyLevel,</w:t>
      </w:r>
    </w:p>
    <w:p>
      <w:pPr>
        <w:jc w:val="both"/>
      </w:pPr>
      <w:r>
        <w:t xml:space="preserve">    NotificationsIbis -&gt; DeciderKey.EnableNotificationsIbisSafetyLevel,</w:t>
      </w:r>
    </w:p>
    <w:p>
      <w:pPr>
        <w:jc w:val="both"/>
      </w:pPr>
      <w:r>
        <w:t xml:space="preserve">    NotificationsPlatform -&gt; DeciderKey.EnableNotificationsPlatformSafetyLevel,</w:t>
      </w:r>
    </w:p>
    <w:p>
      <w:pPr>
        <w:jc w:val="both"/>
      </w:pPr>
      <w:r>
        <w:t xml:space="preserve">    NotificationsPlatformPush -&gt; DeciderKey.EnableNotificationsPlatformPushSafetyLevel,</w:t>
      </w:r>
    </w:p>
    <w:p>
      <w:pPr>
        <w:jc w:val="both"/>
      </w:pPr>
      <w:r>
        <w:t xml:space="preserve">    NotificationsQig -&gt; DeciderKey.EnableNotificationsQig,</w:t>
      </w:r>
    </w:p>
    <w:p>
      <w:pPr>
        <w:jc w:val="both"/>
      </w:pPr>
      <w:r>
        <w:t xml:space="preserve">    NotificationsRead -&gt; DeciderKey.EnableNotificationsReadSafetyLevel,</w:t>
      </w:r>
    </w:p>
    <w:p>
      <w:pPr>
        <w:jc w:val="both"/>
      </w:pPr>
      <w:r>
        <w:t xml:space="preserve">    NotificationsTimelineDeviceFollow -&gt; DeciderKey.EnableNotificationsTimelineDeviceFollowSafetyLevel,</w:t>
      </w:r>
    </w:p>
    <w:p>
      <w:pPr>
        <w:jc w:val="both"/>
      </w:pPr>
      <w:r>
        <w:t xml:space="preserve">    NotificationsWrite -&gt; DeciderKey.EnableNotificationsWriteSafetyLevel,</w:t>
      </w:r>
    </w:p>
    <w:p>
      <w:pPr>
        <w:jc w:val="both"/>
      </w:pPr>
      <w:r>
        <w:t xml:space="preserve">    NotificationsWriterV2 -&gt; DeciderKey.EnableNotificationsWriterV2SafetyLevel,</w:t>
      </w:r>
    </w:p>
    <w:p>
      <w:pPr>
        <w:jc w:val="both"/>
      </w:pPr>
      <w:r>
        <w:t xml:space="preserve">    NotificationsWriterTweetHydrator -&gt; DeciderKey.EnableNotificationsWriterTweetHydratorSafetyLevel,</w:t>
      </w:r>
    </w:p>
    <w:p>
      <w:pPr>
        <w:jc w:val="both"/>
      </w:pPr>
      <w:r>
        <w:t xml:space="preserve">    ProfileMixerMedia -&gt; DeciderKey.EnableProfileMixeMediaSafetyLevel,</w:t>
      </w:r>
    </w:p>
    <w:p>
      <w:pPr>
        <w:jc w:val="both"/>
      </w:pPr>
      <w:r>
        <w:t xml:space="preserve">    ProfileMixerFavorites -&gt; DeciderKey.EnableProfileMixerFavoritesSafetyLevel,</w:t>
      </w:r>
    </w:p>
    <w:p>
      <w:pPr>
        <w:jc w:val="both"/>
      </w:pPr>
      <w:r>
        <w:t xml:space="preserve">    QuickPromoteTweetEligibility -&gt; DeciderKey.EnableQuickPromoteTweetEligibilitySafetyLevel,</w:t>
      </w:r>
    </w:p>
    <w:p>
      <w:pPr>
        <w:jc w:val="both"/>
      </w:pPr>
      <w:r>
        <w:t xml:space="preserve">    QuoteTweetTimeline -&gt; DeciderKey.EnableQuoteTweetTimelineSafetyLevel,</w:t>
      </w:r>
    </w:p>
    <w:p>
      <w:pPr>
        <w:jc w:val="both"/>
      </w:pPr>
      <w:r>
        <w:t xml:space="preserve">    QuotedTweetRules -&gt; DeciderKey.EnableQuotedTweetRulesSafetyLevel,</w:t>
      </w:r>
    </w:p>
    <w:p>
      <w:pPr>
        <w:jc w:val="both"/>
      </w:pPr>
      <w:r>
        <w:t xml:space="preserve">    Recommendations -&gt; DeciderKey.EnableRecommendationsSafetyLevel,</w:t>
      </w:r>
    </w:p>
    <w:p>
      <w:pPr>
        <w:jc w:val="both"/>
      </w:pPr>
      <w:r>
        <w:t xml:space="preserve">    RecosVideo -&gt; DeciderKey.EnableRecosVideoSafetyLevel,</w:t>
      </w:r>
    </w:p>
    <w:p>
      <w:pPr>
        <w:jc w:val="both"/>
      </w:pPr>
      <w:r>
        <w:t xml:space="preserve">    RecosWritePath -&gt; DeciderKey.EnableRecosWritePathSafetyLevel,</w:t>
      </w:r>
    </w:p>
    <w:p>
      <w:pPr>
        <w:jc w:val="both"/>
      </w:pPr>
      <w:r>
        <w:t xml:space="preserve">    RepliesGrouping -&gt; DeciderKey.EnableRepliesGroupingSafetyLevel,</w:t>
      </w:r>
    </w:p>
    <w:p>
      <w:pPr>
        <w:jc w:val="both"/>
      </w:pPr>
      <w:r>
        <w:t xml:space="preserve">    ReportCenter -&gt; DeciderKey.EnableReportCenterSafetyLevel,</w:t>
      </w:r>
    </w:p>
    <w:p>
      <w:pPr>
        <w:jc w:val="both"/>
      </w:pPr>
      <w:r>
        <w:t xml:space="preserve">    ReturningUserExperience -&gt; DeciderKey.EnableReturningUserExperienceSafetyLevel,</w:t>
      </w:r>
    </w:p>
    <w:p>
      <w:pPr>
        <w:jc w:val="both"/>
      </w:pPr>
      <w:r>
        <w:t xml:space="preserve">    ReturningUserExperienceFocalTweet -&gt; DeciderKey.EnableReturningUserExperienceFocalTweetSafetyLevel,</w:t>
      </w:r>
    </w:p>
    <w:p>
      <w:pPr>
        <w:jc w:val="both"/>
      </w:pPr>
      <w:r>
        <w:t xml:space="preserve">    Revenue -&gt; DeciderKey.EnableRevenueSafetyLevel,</w:t>
      </w:r>
    </w:p>
    <w:p>
      <w:pPr>
        <w:jc w:val="both"/>
      </w:pPr>
      <w:r>
        <w:t xml:space="preserve">    RitoActionedTweetTimeline -&gt; DeciderKey.EnableRitoActionedTweetTimelineSafetyLevel,</w:t>
      </w:r>
    </w:p>
    <w:p>
      <w:pPr>
        <w:jc w:val="both"/>
      </w:pPr>
      <w:r>
        <w:t xml:space="preserve">    SafeSearchMinimal -&gt; DeciderKey.EnableSafeSearchMinimalSafetyLevel,</w:t>
      </w:r>
    </w:p>
    <w:p>
      <w:pPr>
        <w:jc w:val="both"/>
      </w:pPr>
      <w:r>
        <w:t xml:space="preserve">    SafeSearchStrict -&gt; DeciderKey.EnableSafeSearchStrictSafetyLevel,</w:t>
      </w:r>
    </w:p>
    <w:p>
      <w:pPr>
        <w:jc w:val="both"/>
      </w:pPr>
      <w:r>
        <w:t xml:space="preserve">    SearchMixerSrpMinimal -&gt; DeciderKey.EnableSearchMixerSrpMinimalSafetyLevel,</w:t>
      </w:r>
    </w:p>
    <w:p>
      <w:pPr>
        <w:jc w:val="both"/>
      </w:pPr>
      <w:r>
        <w:t xml:space="preserve">    SearchMixerSrpStrict -&gt; DeciderKey.EnableSearchMixerSrpStrictSafetyLevel,</w:t>
      </w:r>
    </w:p>
    <w:p>
      <w:pPr>
        <w:jc w:val="both"/>
      </w:pPr>
      <w:r>
        <w:t xml:space="preserve">    SearchHydration -&gt; DeciderKey.EnableSearchHydration,</w:t>
      </w:r>
    </w:p>
    <w:p>
      <w:pPr>
        <w:jc w:val="both"/>
      </w:pPr>
      <w:r>
        <w:t xml:space="preserve">    SearchLatest -&gt; DeciderKey.EnableSearchLatest,</w:t>
      </w:r>
    </w:p>
    <w:p>
      <w:pPr>
        <w:jc w:val="both"/>
      </w:pPr>
      <w:r>
        <w:t xml:space="preserve">    SearchPeopleSrp -&gt; DeciderKey.EnableSearchPeopleSrp,</w:t>
      </w:r>
    </w:p>
    <w:p>
      <w:pPr>
        <w:jc w:val="both"/>
      </w:pPr>
      <w:r>
        <w:t xml:space="preserve">    SearchPeopleTypeahead -&gt; DeciderKey.EnableSearchPeopleTypeahead,</w:t>
      </w:r>
    </w:p>
    <w:p>
      <w:pPr>
        <w:jc w:val="both"/>
      </w:pPr>
      <w:r>
        <w:t xml:space="preserve">    SearchPhoto -&gt; DeciderKey.EnableSearchPhoto,</w:t>
      </w:r>
    </w:p>
    <w:p>
      <w:pPr>
        <w:jc w:val="both"/>
      </w:pPr>
      <w:r>
        <w:t xml:space="preserve">    SearchTrendTakeoverPromotedTweet -&gt; DeciderKey.EnableSearchTrendTakeoverPromotedTweet,</w:t>
      </w:r>
    </w:p>
    <w:p>
      <w:pPr>
        <w:jc w:val="both"/>
      </w:pPr>
      <w:r>
        <w:t xml:space="preserve">    SearchTop -&gt; DeciderKey.EnableSearchTop,</w:t>
      </w:r>
    </w:p>
    <w:p>
      <w:pPr>
        <w:jc w:val="both"/>
      </w:pPr>
      <w:r>
        <w:t xml:space="preserve">    SearchTopQig -&gt; DeciderKey.EnableSearchTopQig,</w:t>
      </w:r>
    </w:p>
    <w:p>
      <w:pPr>
        <w:jc w:val="both"/>
      </w:pPr>
      <w:r>
        <w:t xml:space="preserve">    SearchVideo -&gt; DeciderKey.EnableSearchVideo,</w:t>
      </w:r>
    </w:p>
    <w:p>
      <w:pPr>
        <w:jc w:val="both"/>
      </w:pPr>
      <w:r>
        <w:t xml:space="preserve">    SearchBlenderUserRules -&gt; DeciderKey.EnableSearchLatestUserRules,</w:t>
      </w:r>
    </w:p>
    <w:p>
      <w:pPr>
        <w:jc w:val="both"/>
      </w:pPr>
      <w:r>
        <w:t xml:space="preserve">    SearchLatestUserRules -&gt; DeciderKey.EnableSearchLatestUserRules,</w:t>
      </w:r>
    </w:p>
    <w:p>
      <w:pPr>
        <w:jc w:val="both"/>
      </w:pPr>
      <w:r>
        <w:t xml:space="preserve">    ShoppingManagerSpyMode -&gt; DeciderKey.EnableShoppingManagerSpyModeSafetyLevel,</w:t>
      </w:r>
    </w:p>
    <w:p>
      <w:pPr>
        <w:jc w:val="both"/>
      </w:pPr>
      <w:r>
        <w:t xml:space="preserve">    SignalsReactions -&gt; DeciderKey.EnableSignalsReactions,</w:t>
      </w:r>
    </w:p>
    <w:p>
      <w:pPr>
        <w:jc w:val="both"/>
      </w:pPr>
      <w:r>
        <w:t xml:space="preserve">    SignalsTweetReactingUsers -&gt; DeciderKey.EnableSignalsTweetReactingUsers,</w:t>
      </w:r>
    </w:p>
    <w:p>
      <w:pPr>
        <w:jc w:val="both"/>
      </w:pPr>
      <w:r>
        <w:t xml:space="preserve">    SocialProof -&gt; DeciderKey.EnableSocialProof,</w:t>
      </w:r>
    </w:p>
    <w:p>
      <w:pPr>
        <w:jc w:val="both"/>
      </w:pPr>
      <w:r>
        <w:t xml:space="preserve">    SoftInterventionPivot -&gt; DeciderKey.EnableSoftInterventionPivot,</w:t>
      </w:r>
    </w:p>
    <w:p>
      <w:pPr>
        <w:jc w:val="both"/>
      </w:pPr>
      <w:r>
        <w:t xml:space="preserve">    SpaceFleetline -&gt; DeciderKey.EnableSpaceFleetlineSafetyLevel,</w:t>
      </w:r>
    </w:p>
    <w:p>
      <w:pPr>
        <w:jc w:val="both"/>
      </w:pPr>
      <w:r>
        <w:t xml:space="preserve">    SpaceHomeTimelineUpranking -&gt; DeciderKey.EnableSpaceHomeTimelineUprankingSafetyLevel,</w:t>
      </w:r>
    </w:p>
    <w:p>
      <w:pPr>
        <w:jc w:val="both"/>
      </w:pPr>
      <w:r>
        <w:t xml:space="preserve">    SpaceJoinScreen -&gt; DeciderKey.EnableSpaceJoinScreenSafetyLevel,</w:t>
      </w:r>
    </w:p>
    <w:p>
      <w:pPr>
        <w:jc w:val="both"/>
      </w:pPr>
      <w:r>
        <w:t xml:space="preserve">    SpaceNotifications -&gt; DeciderKey.EnableSpaceNotificationsSafetyLevel,</w:t>
      </w:r>
    </w:p>
    <w:p>
      <w:pPr>
        <w:jc w:val="both"/>
      </w:pPr>
      <w:r>
        <w:t xml:space="preserve">    Spaces -&gt; DeciderKey.EnableSpacesSafetyLevel,</w:t>
      </w:r>
    </w:p>
    <w:p>
      <w:pPr>
        <w:jc w:val="both"/>
      </w:pPr>
      <w:r>
        <w:t xml:space="preserve">    SpacesParticipants -&gt; DeciderKey.EnableSpacesParticipantsSafetyLevel,</w:t>
      </w:r>
    </w:p>
    <w:p>
      <w:pPr>
        <w:jc w:val="both"/>
      </w:pPr>
      <w:r>
        <w:t xml:space="preserve">    SpacesSellerApplicationStatus -&gt; DeciderKey.EnableSpacesSellerApplicationStatus,</w:t>
      </w:r>
    </w:p>
    <w:p>
      <w:pPr>
        <w:jc w:val="both"/>
      </w:pPr>
      <w:r>
        <w:t xml:space="preserve">    SpacesSharing -&gt; DeciderKey.EnableSpacesSharingSafetyLevel,</w:t>
      </w:r>
    </w:p>
    <w:p>
      <w:pPr>
        <w:jc w:val="both"/>
      </w:pPr>
      <w:r>
        <w:t xml:space="preserve">    SpaceTweetAvatarHomeTimeline -&gt; DeciderKey.EnableSpaceTweetAvatarHomeTimelineSafetyLevel,</w:t>
      </w:r>
    </w:p>
    <w:p>
      <w:pPr>
        <w:jc w:val="both"/>
      </w:pPr>
      <w:r>
        <w:t xml:space="preserve">    StickersTimeline -&gt; DeciderKey.EnableStickersTimelineSafetyLevel,</w:t>
      </w:r>
    </w:p>
    <w:p>
      <w:pPr>
        <w:jc w:val="both"/>
      </w:pPr>
      <w:r>
        <w:t xml:space="preserve">    StratoExtLimitedEngagements -&gt; DeciderKey.EnableStratoExtLimitedEngagementsSafetyLevel,</w:t>
      </w:r>
    </w:p>
    <w:p>
      <w:pPr>
        <w:jc w:val="both"/>
      </w:pPr>
      <w:r>
        <w:t xml:space="preserve">    StreamServices -&gt; DeciderKey.EnableStreamServicesSafetyLevel,</w:t>
      </w:r>
    </w:p>
    <w:p>
      <w:pPr>
        <w:jc w:val="both"/>
      </w:pPr>
      <w:r>
        <w:t xml:space="preserve">    SuperFollowerConnections -&gt; DeciderKey.EnableSuperFollowerConnectionsSafetyLevel,</w:t>
      </w:r>
    </w:p>
    <w:p>
      <w:pPr>
        <w:jc w:val="both"/>
      </w:pPr>
      <w:r>
        <w:t xml:space="preserve">    SuperLike -&gt; DeciderKey.EnableSuperLikeSafetyLevel,</w:t>
      </w:r>
    </w:p>
    <w:p>
      <w:pPr>
        <w:jc w:val="both"/>
      </w:pPr>
      <w:r>
        <w:t xml:space="preserve">    Test -&gt; DeciderKey.EnableTestSafetyLevel,</w:t>
      </w:r>
    </w:p>
    <w:p>
      <w:pPr>
        <w:jc w:val="both"/>
      </w:pPr>
      <w:r>
        <w:t xml:space="preserve">    TimelineContentControls -&gt; DeciderKey.EnableTimelineContentControlsSafetyLevel,</w:t>
      </w:r>
    </w:p>
    <w:p>
      <w:pPr>
        <w:jc w:val="both"/>
      </w:pPr>
      <w:r>
        <w:t xml:space="preserve">    TimelineConversations -&gt; DeciderKey.EnableTimelineConversationsSafetyLevel,</w:t>
      </w:r>
    </w:p>
    <w:p>
      <w:pPr>
        <w:jc w:val="both"/>
      </w:pPr>
      <w:r>
        <w:t xml:space="preserve">    TimelineConversationsDownranking -&gt; DeciderKey.EnableTimelineConversationsDownrankingSafetyLevel,</w:t>
      </w:r>
    </w:p>
    <w:p>
      <w:pPr>
        <w:jc w:val="both"/>
      </w:pPr>
      <w:r>
        <w:t xml:space="preserve">    TimelineConversationsDownrankingMinimal -&gt; DeciderKey.EnableTimelineConversationsDownrankingMinimalSafetyLevel,</w:t>
      </w:r>
    </w:p>
    <w:p>
      <w:pPr>
        <w:jc w:val="both"/>
      </w:pPr>
      <w:r>
        <w:t xml:space="preserve">    TimelineFollowingActivity -&gt; DeciderKey.EnableTimelineFollowingActivitySafetyLevel,</w:t>
      </w:r>
    </w:p>
    <w:p>
      <w:pPr>
        <w:jc w:val="both"/>
      </w:pPr>
      <w:r>
        <w:t xml:space="preserve">    TimelineHome -&gt; DeciderKey.EnableTimelineHomeSafetyLevel,</w:t>
      </w:r>
    </w:p>
    <w:p>
      <w:pPr>
        <w:jc w:val="both"/>
      </w:pPr>
      <w:r>
        <w:t xml:space="preserve">    TimelineHomeCommunities -&gt; DeciderKey.EnableTimelineHomeCommunitiesSafetyLevel,</w:t>
      </w:r>
    </w:p>
    <w:p>
      <w:pPr>
        <w:jc w:val="both"/>
      </w:pPr>
      <w:r>
        <w:t xml:space="preserve">    TimelineHomeHydration -&gt; DeciderKey.EnableTimelineHomeHydrationSafetyLevel,</w:t>
      </w:r>
    </w:p>
    <w:p>
      <w:pPr>
        <w:jc w:val="both"/>
      </w:pPr>
      <w:r>
        <w:t xml:space="preserve">    TimelineHomePromotedHydration -&gt; DeciderKey.EnableTimelineHomePromotedHydrationSafetyLevel,</w:t>
      </w:r>
    </w:p>
    <w:p>
      <w:pPr>
        <w:jc w:val="both"/>
      </w:pPr>
      <w:r>
        <w:t xml:space="preserve">    TimelineHomeRecommendations -&gt; DeciderKey.EnableTimelineHomeRecommendationsSafetyLevel,</w:t>
      </w:r>
    </w:p>
    <w:p>
      <w:pPr>
        <w:jc w:val="both"/>
      </w:pPr>
      <w:r>
        <w:t xml:space="preserve">    TimelineHomeTopicFollowRecommendations -&gt; DeciderKey.EnableTimelineHomeTopicFollowRecommendationsSafetyLevel,</w:t>
      </w:r>
    </w:p>
    <w:p>
      <w:pPr>
        <w:jc w:val="both"/>
      </w:pPr>
      <w:r>
        <w:t xml:space="preserve">    TimelineScorer -&gt; DeciderKey.EnableTimelineScorerSafetyLevel,</w:t>
      </w:r>
    </w:p>
    <w:p>
      <w:pPr>
        <w:jc w:val="both"/>
      </w:pPr>
      <w:r>
        <w:t xml:space="preserve">    TopicsLandingPageTopicRecommendations -&gt; DeciderKey.EnableTopicsLandingPageTopicRecommendationsSafetyLevel,</w:t>
      </w:r>
    </w:p>
    <w:p>
      <w:pPr>
        <w:jc w:val="both"/>
      </w:pPr>
      <w:r>
        <w:t xml:space="preserve">    ExploreRecommendations -&gt; DeciderKey.EnableExploreRecommendationsSafetyLevel,</w:t>
      </w:r>
    </w:p>
    <w:p>
      <w:pPr>
        <w:jc w:val="both"/>
      </w:pPr>
      <w:r>
        <w:t xml:space="preserve">    TimelineInjection -&gt; DeciderKey.EnableTimelineInjectionSafetyLevel,</w:t>
      </w:r>
    </w:p>
    <w:p>
      <w:pPr>
        <w:jc w:val="both"/>
      </w:pPr>
      <w:r>
        <w:t xml:space="preserve">    TimelineMentions -&gt; DeciderKey.EnableTimelineMentionsSafetyLevel,</w:t>
      </w:r>
    </w:p>
    <w:p>
      <w:pPr>
        <w:jc w:val="both"/>
      </w:pPr>
      <w:r>
        <w:t xml:space="preserve">    TimelineModeratedTweetsHydration -&gt; DeciderKey.EnableTimelineModeratedTweetsHydrationSafetyLevel,</w:t>
      </w:r>
    </w:p>
    <w:p>
      <w:pPr>
        <w:jc w:val="both"/>
      </w:pPr>
      <w:r>
        <w:t xml:space="preserve">    TimelineHomeLatest -&gt; DeciderKey.EnableTimelineHomeLatestSafetyLevel,</w:t>
      </w:r>
    </w:p>
    <w:p>
      <w:pPr>
        <w:jc w:val="both"/>
      </w:pPr>
      <w:r>
        <w:t xml:space="preserve">    TimelineLikedBy -&gt; DeciderKey.EnableTimelineLikedBySafetyLevel,</w:t>
      </w:r>
    </w:p>
    <w:p>
      <w:pPr>
        <w:jc w:val="both"/>
      </w:pPr>
      <w:r>
        <w:t xml:space="preserve">    TimelineRetweetedBy -&gt; DeciderKey.EnableTimelineRetweetedBySafetyLevel,</w:t>
      </w:r>
    </w:p>
    <w:p>
      <w:pPr>
        <w:jc w:val="both"/>
      </w:pPr>
      <w:r>
        <w:t xml:space="preserve">    TimelineSuperLikedBy -&gt; DeciderKey.EnableTimelineSuperLikedBySafetyLevel,</w:t>
      </w:r>
    </w:p>
    <w:p>
      <w:pPr>
        <w:jc w:val="both"/>
      </w:pPr>
      <w:r>
        <w:t xml:space="preserve">    TimelineBookmark -&gt; DeciderKey.EnableTimelineBookmarkSafetyLevel,</w:t>
      </w:r>
    </w:p>
    <w:p>
      <w:pPr>
        <w:jc w:val="both"/>
      </w:pPr>
      <w:r>
        <w:t xml:space="preserve">    TimelineMedia -&gt; DeciderKey.EnableTimelineMediaSafetyLevel,</w:t>
      </w:r>
    </w:p>
    <w:p>
      <w:pPr>
        <w:jc w:val="both"/>
      </w:pPr>
      <w:r>
        <w:t xml:space="preserve">    TimelineReactiveBlending -&gt; DeciderKey.EnableTimelineReactiveBlendingSafetyLevel,</w:t>
      </w:r>
    </w:p>
    <w:p>
      <w:pPr>
        <w:jc w:val="both"/>
      </w:pPr>
      <w:r>
        <w:t xml:space="preserve">    TimelineFavorites -&gt; DeciderKey.EnableTimelineFavoritesSafetyLevel,</w:t>
      </w:r>
    </w:p>
    <w:p>
      <w:pPr>
        <w:jc w:val="both"/>
      </w:pPr>
      <w:r>
        <w:t xml:space="preserve">    TimelineFavoritesSelfView -&gt; DeciderKey.EnableSelfViewTimelineFavoritesSafetyLevel,</w:t>
      </w:r>
    </w:p>
    <w:p>
      <w:pPr>
        <w:jc w:val="both"/>
      </w:pPr>
      <w:r>
        <w:t xml:space="preserve">    TimelineLists -&gt; DeciderKey.EnableTimelineListsSafetyLevel,</w:t>
      </w:r>
    </w:p>
    <w:p>
      <w:pPr>
        <w:jc w:val="both"/>
      </w:pPr>
      <w:r>
        <w:t xml:space="preserve">    TimelineProfile -&gt; DeciderKey.EnableTimelineProfileSafetyLevel,</w:t>
      </w:r>
    </w:p>
    <w:p>
      <w:pPr>
        <w:jc w:val="both"/>
      </w:pPr>
      <w:r>
        <w:t xml:space="preserve">    TimelineProfileAll -&gt; DeciderKey.EnableTimelineProfileAllSafetyLevel,</w:t>
      </w:r>
    </w:p>
    <w:p>
      <w:pPr>
        <w:jc w:val="both"/>
      </w:pPr>
      <w:r>
        <w:t xml:space="preserve">    TimelineProfileSpaces -&gt; DeciderKey.EnableTimelineProfileSpacesSafetyLevel,</w:t>
      </w:r>
    </w:p>
    <w:p>
      <w:pPr>
        <w:jc w:val="both"/>
      </w:pPr>
      <w:r>
        <w:t xml:space="preserve">    TimelineProfileSuperFollows -&gt; DeciderKey.EnableTimelineProfileSuperFollowsSafetyLevel,</w:t>
      </w:r>
    </w:p>
    <w:p>
      <w:pPr>
        <w:jc w:val="both"/>
      </w:pPr>
      <w:r>
        <w:t xml:space="preserve">    TimelineFocalTweet -&gt; DeciderKey.EnableTweetTimelineFocalTweetSafetyLevel,</w:t>
      </w:r>
    </w:p>
    <w:p>
      <w:pPr>
        <w:jc w:val="both"/>
      </w:pPr>
      <w:r>
        <w:t xml:space="preserve">    TweetDetailWithInjectionsHydration -&gt; DeciderKey.EnableTweetDetailWithInjectionsHydrationSafetyLevel,</w:t>
      </w:r>
    </w:p>
    <w:p>
      <w:pPr>
        <w:jc w:val="both"/>
      </w:pPr>
      <w:r>
        <w:t xml:space="preserve">    Tombstoning -&gt; DeciderKey.EnableTombstoningSafetyLevel,</w:t>
      </w:r>
    </w:p>
    <w:p>
      <w:pPr>
        <w:jc w:val="both"/>
      </w:pPr>
      <w:r>
        <w:t xml:space="preserve">    TopicRecommendations -&gt; DeciderKey.EnableTopicRecommendationsSafetyLevel,</w:t>
      </w:r>
    </w:p>
    <w:p>
      <w:pPr>
        <w:jc w:val="both"/>
      </w:pPr>
      <w:r>
        <w:t xml:space="preserve">    TrendsRepresentativeTweet -&gt; DeciderKey.EnableTrendsRepresentativeTweetSafetyLevel,</w:t>
      </w:r>
    </w:p>
    <w:p>
      <w:pPr>
        <w:jc w:val="both"/>
      </w:pPr>
      <w:r>
        <w:t xml:space="preserve">    TrustedFriendsUserList -&gt; DeciderKey.EnableTrustedFriendsUserListSafetyLevel,</w:t>
      </w:r>
    </w:p>
    <w:p>
      <w:pPr>
        <w:jc w:val="both"/>
      </w:pPr>
      <w:r>
        <w:t xml:space="preserve">    TwitterDelegateUserList -&gt; DeciderKey.EnableTwitterDelegateUserListSafetyLevel,</w:t>
      </w:r>
    </w:p>
    <w:p>
      <w:pPr>
        <w:jc w:val="both"/>
      </w:pPr>
      <w:r>
        <w:t xml:space="preserve">    TweetDetail -&gt; DeciderKey.EnableTweetDetailSafetyLevel,</w:t>
      </w:r>
    </w:p>
    <w:p>
      <w:pPr>
        <w:jc w:val="both"/>
      </w:pPr>
      <w:r>
        <w:t xml:space="preserve">    TweetDetailNonToo -&gt; DeciderKey.EnableTweetDetailNonTooSafetyLevel,</w:t>
      </w:r>
    </w:p>
    <w:p>
      <w:pPr>
        <w:jc w:val="both"/>
      </w:pPr>
      <w:r>
        <w:t xml:space="preserve">    TweetEngagers -&gt; DeciderKey.EnableTweetEngagersSafetyLevel,</w:t>
      </w:r>
    </w:p>
    <w:p>
      <w:pPr>
        <w:jc w:val="both"/>
      </w:pPr>
      <w:r>
        <w:t xml:space="preserve">    TweetReplyNudge -&gt; DeciderKey.EnableTweetReplyNudgeSafetyLevel,</w:t>
      </w:r>
    </w:p>
    <w:p>
      <w:pPr>
        <w:jc w:val="both"/>
      </w:pPr>
      <w:r>
        <w:t xml:space="preserve">    TweetScopedTimeline -&gt; DeciderKey.EnableTweetScopedTimelineSafetyLevel,</w:t>
      </w:r>
    </w:p>
    <w:p>
      <w:pPr>
        <w:jc w:val="both"/>
      </w:pPr>
      <w:r>
        <w:t xml:space="preserve">    TweetWritesApi -&gt; DeciderKey.EnableTweetWritesApiSafetyLevel,</w:t>
      </w:r>
    </w:p>
    <w:p>
      <w:pPr>
        <w:jc w:val="both"/>
      </w:pPr>
      <w:r>
        <w:t xml:space="preserve">    TwitterArticleCompose -&gt; DeciderKey.EnableTwitterArticleComposeSafetyLevel,</w:t>
      </w:r>
    </w:p>
    <w:p>
      <w:pPr>
        <w:jc w:val="both"/>
      </w:pPr>
      <w:r>
        <w:t xml:space="preserve">    TwitterArticleProfileTab -&gt; DeciderKey.EnableTwitterArticleProfileTabSafetyLevel,</w:t>
      </w:r>
    </w:p>
    <w:p>
      <w:pPr>
        <w:jc w:val="both"/>
      </w:pPr>
      <w:r>
        <w:t xml:space="preserve">    TwitterArticleRead -&gt; DeciderKey.EnableTwitterArticleReadSafetyLevel,</w:t>
      </w:r>
    </w:p>
    <w:p>
      <w:pPr>
        <w:jc w:val="both"/>
      </w:pPr>
      <w:r>
        <w:t xml:space="preserve">    UserProfileHeader -&gt; DeciderKey.EnableUserProfileHeaderSafetyLevel,</w:t>
      </w:r>
    </w:p>
    <w:p>
      <w:pPr>
        <w:jc w:val="both"/>
      </w:pPr>
      <w:r>
        <w:t xml:space="preserve">    UserMilestoneRecommendation -&gt; DeciderKey.EnableUserMilestoneRecommendationSafetyLevel,</w:t>
      </w:r>
    </w:p>
    <w:p>
      <w:pPr>
        <w:jc w:val="both"/>
      </w:pPr>
      <w:r>
        <w:t xml:space="preserve">    UserScopedTimeline -&gt; DeciderKey.EnableUserScopedTimelineSafetyLevel,</w:t>
      </w:r>
    </w:p>
    <w:p>
      <w:pPr>
        <w:jc w:val="both"/>
      </w:pPr>
      <w:r>
        <w:t xml:space="preserve">    UserSearchSrp -&gt; DeciderKey.EnableUserSearchSrpSafetyLevel,</w:t>
      </w:r>
    </w:p>
    <w:p>
      <w:pPr>
        <w:jc w:val="both"/>
      </w:pPr>
      <w:r>
        <w:t xml:space="preserve">    UserSearchTypeahead -&gt; DeciderKey.EnableUserSearchTypeaheadSafetyLevel,</w:t>
      </w:r>
    </w:p>
    <w:p>
      <w:pPr>
        <w:jc w:val="both"/>
      </w:pPr>
      <w:r>
        <w:t xml:space="preserve">    UserSelfViewOnly -&gt; DeciderKey.EnableUserSelfViewOnlySafetyLevel,</w:t>
      </w:r>
    </w:p>
    <w:p>
      <w:pPr>
        <w:jc w:val="both"/>
      </w:pPr>
      <w:r>
        <w:t xml:space="preserve">    UserSettings -&gt; DeciderKey.EnableUserSettingsSafetyLevel,</w:t>
      </w:r>
    </w:p>
    <w:p>
      <w:pPr>
        <w:jc w:val="both"/>
      </w:pPr>
      <w:r>
        <w:t xml:space="preserve">    VideoAds -&gt; DeciderKey.EnableVideoAdsSafetyLevel,</w:t>
      </w:r>
    </w:p>
    <w:p>
      <w:pPr>
        <w:jc w:val="both"/>
      </w:pPr>
      <w:r>
        <w:t xml:space="preserve">    WritePathLimitedActionsEnforcement -&gt; DeciderKey.EnableWritePathLimitedActionsEnforcementSafetyLevel,</w:t>
      </w:r>
    </w:p>
    <w:p>
      <w:pPr>
        <w:jc w:val="both"/>
      </w:pPr>
      <w:r>
        <w:t xml:space="preserve">    ZipbirdConsumerArchives -&gt; DeciderKey.EnableZipbirdConsumerArchivesSafetyLevel,</w:t>
      </w:r>
    </w:p>
    <w:p>
      <w:pPr>
        <w:jc w:val="both"/>
      </w:pPr>
      <w:r>
        <w:t xml:space="preserve">    TweetAward -&gt; DeciderKey.EnableTweetAwardSafetyLevel,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BoolToDeciderMap: Map[Param[Boolean], DeciderKey.Value] = Map(</w:t>
      </w:r>
    </w:p>
    <w:p>
      <w:pPr>
        <w:jc w:val="both"/>
      </w:pPr>
      <w:r>
        <w:t xml:space="preserve">    RuleParams.TweetConversationControlEnabledParam -&gt;</w:t>
      </w:r>
    </w:p>
    <w:p>
      <w:pPr>
        <w:jc w:val="both"/>
      </w:pPr>
      <w:r>
        <w:t xml:space="preserve">      DeciderKey.EnableTweetConversationControlRules,</w:t>
      </w:r>
    </w:p>
    <w:p>
      <w:pPr>
        <w:jc w:val="both"/>
      </w:pPr>
      <w:r>
        <w:t xml:space="preserve">    RuleParams.CommunityTweetsEnabledParam -&gt;</w:t>
      </w:r>
    </w:p>
    <w:p>
      <w:pPr>
        <w:jc w:val="both"/>
      </w:pPr>
      <w:r>
        <w:t xml:space="preserve">      DeciderKey.EnableCommunityTweetsControlRules,</w:t>
      </w:r>
    </w:p>
    <w:p>
      <w:pPr>
        <w:jc w:val="both"/>
      </w:pPr>
      <w:r>
        <w:t xml:space="preserve">    RuleParams.DropCommunityTweetWithUndefinedCommunityRuleEnabledParam -&gt;</w:t>
      </w:r>
    </w:p>
    <w:p>
      <w:pPr>
        <w:jc w:val="both"/>
      </w:pPr>
      <w:r>
        <w:t xml:space="preserve">      DeciderKey.EnableDropCommunityTweetWithUndefinedCommunityRule,</w:t>
      </w:r>
    </w:p>
    <w:p>
      <w:pPr>
        <w:jc w:val="both"/>
      </w:pPr>
      <w:r>
        <w:t xml:space="preserve">    TimelineConversationsDownrankingSpecificParams.EnablePSpammyTweetDownrankConvosLowQualityParam -&gt;</w:t>
      </w:r>
    </w:p>
    <w:p>
      <w:pPr>
        <w:jc w:val="both"/>
      </w:pPr>
      <w:r>
        <w:t xml:space="preserve">      DeciderKey.EnablePSpammyTweetDownrankConvosLowQuality,</w:t>
      </w:r>
    </w:p>
    <w:p>
      <w:pPr>
        <w:jc w:val="both"/>
      </w:pPr>
      <w:r>
        <w:t xml:space="preserve">    RuleParams.EnableHighPSpammyTweetScoreSearchTweetLabelDropRuleParam -&gt;</w:t>
      </w:r>
    </w:p>
    <w:p>
      <w:pPr>
        <w:jc w:val="both"/>
      </w:pPr>
      <w:r>
        <w:t xml:space="preserve">      DeciderKey.EnableHighPSpammyTweetScoreSearchTweetLabelDropRule,</w:t>
      </w:r>
    </w:p>
    <w:p>
      <w:pPr>
        <w:jc w:val="both"/>
      </w:pPr>
      <w:r>
        <w:t xml:space="preserve">    TimelineConversationsDownrankingSpecificParams.EnableRitoActionedTweetDownrankConvosLowQualityParam -&gt;</w:t>
      </w:r>
    </w:p>
    <w:p>
      <w:pPr>
        <w:jc w:val="both"/>
      </w:pPr>
      <w:r>
        <w:t xml:space="preserve">      DeciderKey.EnableRitoActionedTweetDownrankConvosLowQuality,</w:t>
      </w:r>
    </w:p>
    <w:p>
      <w:pPr>
        <w:jc w:val="both"/>
      </w:pPr>
      <w:r>
        <w:t xml:space="preserve">    RuleParams.EnableSmyteSpamTweetRuleParam -&gt;</w:t>
      </w:r>
    </w:p>
    <w:p>
      <w:pPr>
        <w:jc w:val="both"/>
      </w:pPr>
      <w:r>
        <w:t xml:space="preserve">      DeciderKey.EnableSmyteSpamTweetRule,</w:t>
      </w:r>
    </w:p>
    <w:p>
      <w:pPr>
        <w:jc w:val="both"/>
      </w:pPr>
      <w:r>
        <w:t xml:space="preserve">    RuleParams.EnableHighSpammyTweetContentScoreSearchLatestTweetLabelDropRuleParam -&gt;</w:t>
      </w:r>
    </w:p>
    <w:p>
      <w:pPr>
        <w:jc w:val="both"/>
      </w:pPr>
      <w:r>
        <w:t xml:space="preserve">      DeciderKey.EnableHighSpammyTweetContentScoreSearchLatestTweetLabelDropRule,</w:t>
      </w:r>
    </w:p>
    <w:p>
      <w:pPr>
        <w:jc w:val="both"/>
      </w:pPr>
      <w:r>
        <w:t xml:space="preserve">    RuleParams.EnableHighSpammyTweetContentScoreSearchTopTweetLabelDropRuleParam -&gt;</w:t>
      </w:r>
    </w:p>
    <w:p>
      <w:pPr>
        <w:jc w:val="both"/>
      </w:pPr>
      <w:r>
        <w:t xml:space="preserve">      DeciderKey.EnableHighSpammyTweetContentScoreSearchTopTweetLabelDropRule,</w:t>
      </w:r>
    </w:p>
    <w:p>
      <w:pPr>
        <w:jc w:val="both"/>
      </w:pPr>
      <w:r>
        <w:t xml:space="preserve">    RuleParams.EnableHighSpammyTweetContentScoreTrendsTopTweetLabelDropRuleParam -&gt;</w:t>
      </w:r>
    </w:p>
    <w:p>
      <w:pPr>
        <w:jc w:val="both"/>
      </w:pPr>
      <w:r>
        <w:t xml:space="preserve">      DeciderKey.EnableHighSpammyTweetContentScoreTrendsTopTweetLabelDropRule,</w:t>
      </w:r>
    </w:p>
    <w:p>
      <w:pPr>
        <w:jc w:val="both"/>
      </w:pPr>
      <w:r>
        <w:t xml:space="preserve">    RuleParams.EnableHighSpammyTweetContentScoreTrendsLatestTweetLabelDropRuleParam -&gt;</w:t>
      </w:r>
    </w:p>
    <w:p>
      <w:pPr>
        <w:jc w:val="both"/>
      </w:pPr>
      <w:r>
        <w:t xml:space="preserve">      DeciderKey.EnableHighSpammyTweetContentScoreTrendsLatestTweetLabelDropRule,</w:t>
      </w:r>
    </w:p>
    <w:p>
      <w:pPr>
        <w:jc w:val="both"/>
      </w:pPr>
      <w:r>
        <w:t xml:space="preserve">    TimelineConversationsDownrankingSpecificParams.EnableHighSpammyTweetContentScoreConvoDownrankAbusiveQualityRuleParam -&gt;</w:t>
      </w:r>
    </w:p>
    <w:p>
      <w:pPr>
        <w:jc w:val="both"/>
      </w:pPr>
      <w:r>
        <w:t xml:space="preserve">      DeciderKey.EnableHighSpammyTweetContentScoreConvoDownrankAbusiveQualityRule,</w:t>
      </w:r>
    </w:p>
    <w:p>
      <w:pPr>
        <w:jc w:val="both"/>
      </w:pPr>
      <w:r>
        <w:t xml:space="preserve">    TimelineConversationsDownrankingSpecificParams.EnableHighCryptospamScoreConvoDownrankAbusiveQualityRuleParam -&gt;</w:t>
      </w:r>
    </w:p>
    <w:p>
      <w:pPr>
        <w:jc w:val="both"/>
      </w:pPr>
      <w:r>
        <w:t xml:space="preserve">      DeciderKey.EnableHighCryptospamScoreConvoDownrankAbusiveQualityRule,</w:t>
      </w:r>
    </w:p>
    <w:p>
      <w:pPr>
        <w:jc w:val="both"/>
      </w:pPr>
      <w:r>
        <w:t xml:space="preserve">    RuleParams.EnableGoreAndViolenceTopicHighRecallTweetLabelRule -&gt;</w:t>
      </w:r>
    </w:p>
    <w:p>
      <w:pPr>
        <w:jc w:val="both"/>
      </w:pPr>
      <w:r>
        <w:t xml:space="preserve">      DeciderKey.EnableGoreAndViolenceTopicHighRecallTweetLabelRule,</w:t>
      </w:r>
    </w:p>
    <w:p>
      <w:pPr>
        <w:jc w:val="both"/>
      </w:pPr>
      <w:r>
        <w:t xml:space="preserve">    RuleParams.EnableLimitRepliesFollowersConversationRule -&gt;</w:t>
      </w:r>
    </w:p>
    <w:p>
      <w:pPr>
        <w:jc w:val="both"/>
      </w:pPr>
      <w:r>
        <w:t xml:space="preserve">      DeciderKey.EnableLimitRepliesFollowersConversationRule,</w:t>
      </w:r>
    </w:p>
    <w:p>
      <w:pPr>
        <w:jc w:val="both"/>
      </w:pPr>
      <w:r>
        <w:t xml:space="preserve">    RuleParams.EnableSearchBasicBlockMuteRulesParam -&gt; DeciderKey.EnableSearchBasicBlockMuteRules,</w:t>
      </w:r>
    </w:p>
    <w:p>
      <w:pPr>
        <w:jc w:val="both"/>
      </w:pPr>
      <w:r>
        <w:t xml:space="preserve">    RuleParams.EnableBlinkBadDownrankingRuleParam -&gt;</w:t>
      </w:r>
    </w:p>
    <w:p>
      <w:pPr>
        <w:jc w:val="both"/>
      </w:pPr>
      <w:r>
        <w:t xml:space="preserve">      DeciderKey.EnableBlinkBadDownrankingRule,</w:t>
      </w:r>
    </w:p>
    <w:p>
      <w:pPr>
        <w:jc w:val="both"/>
      </w:pPr>
      <w:r>
        <w:t xml:space="preserve">    RuleParams.EnableBlinkWorstDownrankingRuleParam -&gt;</w:t>
      </w:r>
    </w:p>
    <w:p>
      <w:pPr>
        <w:jc w:val="both"/>
      </w:pPr>
      <w:r>
        <w:t xml:space="preserve">      DeciderKey.EnableBlinkWorstDownrankingRule,</w:t>
      </w:r>
    </w:p>
    <w:p>
      <w:pPr>
        <w:jc w:val="both"/>
      </w:pPr>
      <w:r>
        <w:t xml:space="preserve">    RuleParams.EnableCopypastaSpamDownrankConvosAbusiveQualityRule -&gt;</w:t>
      </w:r>
    </w:p>
    <w:p>
      <w:pPr>
        <w:jc w:val="both"/>
      </w:pPr>
      <w:r>
        <w:t xml:space="preserve">      DeciderKey.EnableCopypastaSpamDownrankConvosAbusiveQualityRule,</w:t>
      </w:r>
    </w:p>
    <w:p>
      <w:pPr>
        <w:jc w:val="both"/>
      </w:pPr>
      <w:r>
        <w:t xml:space="preserve">    RuleParams.EnableCopypastaSpamSearchDropRule -&gt;</w:t>
      </w:r>
    </w:p>
    <w:p>
      <w:pPr>
        <w:jc w:val="both"/>
      </w:pPr>
      <w:r>
        <w:t xml:space="preserve">      DeciderKey.EnableCopypastaSpamSearchDropRule,</w:t>
      </w:r>
    </w:p>
    <w:p>
      <w:pPr>
        <w:jc w:val="both"/>
      </w:pPr>
      <w:r>
        <w:t xml:space="preserve">    RuleParams.EnableSpammyUserModelTweetDropRuleParam -&gt;</w:t>
      </w:r>
    </w:p>
    <w:p>
      <w:pPr>
        <w:jc w:val="both"/>
      </w:pPr>
      <w:r>
        <w:t xml:space="preserve">      DeciderKey.EnableSpammyUserModelHighPrecisionDropTweetRule,</w:t>
      </w:r>
    </w:p>
    <w:p>
      <w:pPr>
        <w:jc w:val="both"/>
      </w:pPr>
      <w:r>
        <w:t xml:space="preserve">    RuleParams.EnableAvoidNsfwRulesParam -&gt;</w:t>
      </w:r>
    </w:p>
    <w:p>
      <w:pPr>
        <w:jc w:val="both"/>
      </w:pPr>
      <w:r>
        <w:t xml:space="preserve">      DeciderKey.EnableAvoidNsfwRules,</w:t>
      </w:r>
    </w:p>
    <w:p>
      <w:pPr>
        <w:jc w:val="both"/>
      </w:pPr>
      <w:r>
        <w:t xml:space="preserve">    RuleParams.EnableReportedTweetInterstitialRule -&gt;</w:t>
      </w:r>
    </w:p>
    <w:p>
      <w:pPr>
        <w:jc w:val="both"/>
      </w:pPr>
      <w:r>
        <w:t xml:space="preserve">      DeciderKey.EnableReportedTweetInterstitialRule,</w:t>
      </w:r>
    </w:p>
    <w:p>
      <w:pPr>
        <w:jc w:val="both"/>
      </w:pPr>
      <w:r>
        <w:t xml:space="preserve">    RuleParams.EnableReportedTweetInterstitialSearchRule -&gt;</w:t>
      </w:r>
    </w:p>
    <w:p>
      <w:pPr>
        <w:jc w:val="both"/>
      </w:pPr>
      <w:r>
        <w:t xml:space="preserve">      DeciderKey.EnableReportedTweetInterstitialSearchRule,</w:t>
      </w:r>
    </w:p>
    <w:p>
      <w:pPr>
        <w:jc w:val="both"/>
      </w:pPr>
      <w:r>
        <w:t xml:space="preserve">    RuleParams.EnableDropExclusiveTweetContentRule -&gt;</w:t>
      </w:r>
    </w:p>
    <w:p>
      <w:pPr>
        <w:jc w:val="both"/>
      </w:pPr>
      <w:r>
        <w:t xml:space="preserve">      DeciderKey.EnableDropExclusiveTweetContentRule,</w:t>
      </w:r>
    </w:p>
    <w:p>
      <w:pPr>
        <w:jc w:val="both"/>
      </w:pPr>
      <w:r>
        <w:t xml:space="preserve">    RuleParams.EnableDropExclusiveTweetContentRuleFailClosed -&gt;</w:t>
      </w:r>
    </w:p>
    <w:p>
      <w:pPr>
        <w:jc w:val="both"/>
      </w:pPr>
      <w:r>
        <w:t xml:space="preserve">      DeciderKey.EnableDropExclusiveTweetContentRuleFailClosed,</w:t>
      </w:r>
    </w:p>
    <w:p>
      <w:pPr>
        <w:jc w:val="both"/>
      </w:pPr>
      <w:r>
        <w:t xml:space="preserve">    RuleParams.EnableTombstoneExclusiveQtProfileTimelineParam -&gt;</w:t>
      </w:r>
    </w:p>
    <w:p>
      <w:pPr>
        <w:jc w:val="both"/>
      </w:pPr>
      <w:r>
        <w:t xml:space="preserve">      DeciderKey.EnableTombstoneExclusiveQtProfileTimelineParam,</w:t>
      </w:r>
    </w:p>
    <w:p>
      <w:pPr>
        <w:jc w:val="both"/>
      </w:pPr>
      <w:r>
        <w:t xml:space="preserve">    RuleParams.EnableDropAllExclusiveTweetsRuleParam -&gt; DeciderKey.EnableDropAllExclusiveTweetsRule,</w:t>
      </w:r>
    </w:p>
    <w:p>
      <w:pPr>
        <w:jc w:val="both"/>
      </w:pPr>
      <w:r>
        <w:t xml:space="preserve">    RuleParams.EnableDropAllExclusiveTweetsRuleFailClosedParam -&gt; DeciderKey.EnableDropAllExclusiveTweetsRuleFailClosed,</w:t>
      </w:r>
    </w:p>
    <w:p>
      <w:pPr>
        <w:jc w:val="both"/>
      </w:pPr>
      <w:r>
        <w:t xml:space="preserve">    RuleParams.EnableDownrankSpamReplySectioningRuleParam -&gt;</w:t>
      </w:r>
    </w:p>
    <w:p>
      <w:pPr>
        <w:jc w:val="both"/>
      </w:pPr>
      <w:r>
        <w:t xml:space="preserve">      DeciderKey.EnableDownrankSpamReplySectioningRule,</w:t>
      </w:r>
    </w:p>
    <w:p>
      <w:pPr>
        <w:jc w:val="both"/>
      </w:pPr>
      <w:r>
        <w:t xml:space="preserve">    RuleParams.EnableNsfwTextSectioningRuleParam -&gt;</w:t>
      </w:r>
    </w:p>
    <w:p>
      <w:pPr>
        <w:jc w:val="both"/>
      </w:pPr>
      <w:r>
        <w:t xml:space="preserve">      DeciderKey.EnableNsfwTextSectioningRule,</w:t>
      </w:r>
    </w:p>
    <w:p>
      <w:pPr>
        <w:jc w:val="both"/>
      </w:pPr>
      <w:r>
        <w:t xml:space="preserve">    RuleParams.EnableSearchIpiSafeSearchWithoutUserInQueryDropRule -&gt; DeciderKey.EnableSearchIpiSafeSearchWithoutUserInQueryDropRule,</w:t>
      </w:r>
    </w:p>
    <w:p>
      <w:pPr>
        <w:jc w:val="both"/>
      </w:pPr>
      <w:r>
        <w:t xml:space="preserve">    RuleParams.EnableTimelineHomePromotedTweetHealthEnforcementRules -&gt; DeciderKey.EnableTimelineHomePromotedTweetHealthEnforcementRules,</w:t>
      </w:r>
    </w:p>
    <w:p>
      <w:pPr>
        <w:jc w:val="both"/>
      </w:pPr>
      <w:r>
        <w:t xml:space="preserve">    RuleParams.EnableMutedKeywordFilteringSpaceTitleNotificationsRuleParam -&gt; DeciderKey.EnableMutedKeywordFilteringSpaceTitleNotificationsRule,</w:t>
      </w:r>
    </w:p>
    <w:p>
      <w:pPr>
        <w:jc w:val="both"/>
      </w:pPr>
      <w:r>
        <w:t xml:space="preserve">    RuleParams.EnableDropTweetsWithGeoRestrictedMediaRuleParam -&gt; DeciderKey.EnableDropTweetsWithGeoRestrictedMediaRule,</w:t>
      </w:r>
    </w:p>
    <w:p>
      <w:pPr>
        <w:jc w:val="both"/>
      </w:pPr>
      <w:r>
        <w:t xml:space="preserve">    RuleParams.EnableDropAllTrustedFriendsTweetsRuleParam -&gt; DeciderKey.EnableDropAllTrustedFriendsTweetsRule,</w:t>
      </w:r>
    </w:p>
    <w:p>
      <w:pPr>
        <w:jc w:val="both"/>
      </w:pPr>
      <w:r>
        <w:t xml:space="preserve">    RuleParams.EnableDropTrustedFriendsTweetContentRuleParam -&gt; DeciderKey.EnableDropTrustedFriendsTweetContentRule,</w:t>
      </w:r>
    </w:p>
    <w:p>
      <w:pPr>
        <w:jc w:val="both"/>
      </w:pPr>
      <w:r>
        <w:t xml:space="preserve">    RuleParams.EnableDropAllCollabInvitationTweetsRuleParam -&gt; DeciderKey.EnableDropCollabInvitationTweetsRule,</w:t>
      </w:r>
    </w:p>
    <w:p>
      <w:pPr>
        <w:jc w:val="both"/>
      </w:pPr>
      <w:r>
        <w:t xml:space="preserve">    RuleParams.EnableNsfwTextHighPrecisionDropRuleParam -&gt; DeciderKey.EnableNsfwTextHighPrecisionDropRule,</w:t>
      </w:r>
    </w:p>
    <w:p>
      <w:pPr>
        <w:jc w:val="both"/>
      </w:pPr>
      <w:r>
        <w:t xml:space="preserve">    RuleParams.EnableLikelyIvsUserLabelDropRule -&gt; DeciderKey.EnableLikelyIvsUserLabelDropRule,</w:t>
      </w:r>
    </w:p>
    <w:p>
      <w:pPr>
        <w:jc w:val="both"/>
      </w:pPr>
      <w:r>
        <w:t xml:space="preserve">    RuleParams.EnableCardUriRootDomainCardDenylistRule -&gt; DeciderKey.EnableCardUriRootDomainDenylistRule,</w:t>
      </w:r>
    </w:p>
    <w:p>
      <w:pPr>
        <w:jc w:val="both"/>
      </w:pPr>
      <w:r>
        <w:t xml:space="preserve">    RuleParams.EnableCommunityNonMemberPollCardRule -&gt; DeciderKey.EnableCommunityNonMemberPollCardRule,</w:t>
      </w:r>
    </w:p>
    <w:p>
      <w:pPr>
        <w:jc w:val="both"/>
      </w:pPr>
      <w:r>
        <w:t xml:space="preserve">    RuleParams.EnableCommunityNonMemberPollCardRuleFailClosed -&gt; DeciderKey.EnableCommunityNonMemberPollCardRuleFailClosed,</w:t>
      </w:r>
    </w:p>
    <w:p>
      <w:pPr>
        <w:jc w:val="both"/>
      </w:pPr>
      <w:r>
        <w:t xml:space="preserve">    RuleParams.EnableExperimentalNudgeEnabledParam -&gt; DeciderKey.EnableExperimentalNudgeLabelRule,</w:t>
      </w:r>
    </w:p>
    <w:p>
      <w:pPr>
        <w:jc w:val="both"/>
      </w:pPr>
      <w:r>
        <w:t xml:space="preserve">    RuleParams.NsfwHighPrecisionUserLabelAvoidTweetRuleEnabledParam -&gt; DeciderKey.NsfwHighPrecisionUserLabelAvoidTweetRuleEnabledParam,</w:t>
      </w:r>
    </w:p>
    <w:p>
      <w:pPr>
        <w:jc w:val="both"/>
      </w:pPr>
      <w:r>
        <w:t xml:space="preserve">    RuleParams.EnableNewAdAvoidanceRulesParam -&gt; DeciderKey.EnableNewAdAvoidanceRules,</w:t>
      </w:r>
    </w:p>
    <w:p>
      <w:pPr>
        <w:jc w:val="both"/>
      </w:pPr>
      <w:r>
        <w:t xml:space="preserve">    RuleParams.EnableNsfaHighRecallAdAvoidanceParam -&gt; DeciderKey.EnableNsfaHighRecallAdAvoidanceParam,</w:t>
      </w:r>
    </w:p>
    <w:p>
      <w:pPr>
        <w:jc w:val="both"/>
      </w:pPr>
      <w:r>
        <w:t xml:space="preserve">    RuleParams.EnableNsfaKeywordsHighPrecisionAdAvoidanceParam -&gt; DeciderKey.EnableNsfaKeywordsHighPrecisionAdAvoidanceParam,</w:t>
      </w:r>
    </w:p>
    <w:p>
      <w:pPr>
        <w:jc w:val="both"/>
      </w:pPr>
      <w:r>
        <w:t xml:space="preserve">    RuleParams.EnableStaleTweetDropRuleParam -&gt; DeciderKey.EnableStaleTweetDropRuleParam,</w:t>
      </w:r>
    </w:p>
    <w:p>
      <w:pPr>
        <w:jc w:val="both"/>
      </w:pPr>
      <w:r>
        <w:t xml:space="preserve">    RuleParams.EnableStaleTweetDropRuleFailClosedParam -&gt; DeciderKey.EnableStaleTweetDropRuleFailClosedParam,</w:t>
      </w:r>
    </w:p>
    <w:p>
      <w:pPr>
        <w:jc w:val="both"/>
      </w:pPr>
      <w:r>
        <w:t xml:space="preserve">    RuleParams.EnableDeleteStateTweetRulesParam -&gt; DeciderKey.EnableDeleteStateTweetRules,</w:t>
      </w:r>
    </w:p>
    <w:p>
      <w:pPr>
        <w:jc w:val="both"/>
      </w:pPr>
      <w:r>
        <w:t xml:space="preserve">    RuleParams.EnableSpacesSharingNsfwDropRulesParam -&gt; DeciderKey.EnableSpacesSharingNsfwDropRulesParam,</w:t>
      </w:r>
    </w:p>
    <w:p>
      <w:pPr>
        <w:jc w:val="both"/>
      </w:pPr>
      <w:r>
        <w:t xml:space="preserve">    RuleParams.EnableViewerIsSoftUserDropRuleParam -&gt; DeciderKey.EnableViewerIsSoftUserDropRuleParam,</w:t>
      </w:r>
    </w:p>
    <w:p>
      <w:pPr>
        <w:jc w:val="both"/>
      </w:pPr>
      <w:r>
        <w:t xml:space="preserve">    RuleParams.EnablePdnaQuotedTweetTombstoneRuleParam -&gt; DeciderKey.EnablePdnaQuotedTweetTombstoneRule,</w:t>
      </w:r>
    </w:p>
    <w:p>
      <w:pPr>
        <w:jc w:val="both"/>
      </w:pPr>
      <w:r>
        <w:t xml:space="preserve">    RuleParams.EnableSpamQuotedTweetTombstoneRuleParam -&gt; DeciderKey.EnableSpamQuotedTweetTombstoneRule,</w:t>
      </w:r>
    </w:p>
    <w:p>
      <w:pPr>
        <w:jc w:val="both"/>
      </w:pPr>
      <w:r>
        <w:t xml:space="preserve">    RuleParams.EnableNsfwHpQuotedTweetDropRuleParam -&gt; DeciderKey.EnableNsfwHpQuotedTweetDropRule,</w:t>
      </w:r>
    </w:p>
    <w:p>
      <w:pPr>
        <w:jc w:val="both"/>
      </w:pPr>
      <w:r>
        <w:t xml:space="preserve">    RuleParams.EnableNsfwHpQuotedTweetTombstoneRuleParam -&gt; DeciderKey.EnableNsfwHpQuotedTweetTombstoneRule,</w:t>
      </w:r>
    </w:p>
    <w:p>
      <w:pPr>
        <w:jc w:val="both"/>
      </w:pPr>
      <w:r>
        <w:t xml:space="preserve">    RuleParams.EnableInnerQuotedTweetViewerBlocksAuthorInterstitialRuleParam -&gt; DeciderKey.EnableInnerQuotedTweetViewerBlocksAuthorInterstitialRule,</w:t>
      </w:r>
    </w:p>
    <w:p>
      <w:pPr>
        <w:jc w:val="both"/>
      </w:pPr>
      <w:r>
        <w:t xml:space="preserve">    RuleParams.EnableInnerQuotedTweetViewerMutesAuthorInterstitialRuleParam -&gt; DeciderKey.EnableInnerQuotedTweetViewerMutesAuthorInterstitialRule,</w:t>
      </w:r>
    </w:p>
    <w:p>
      <w:pPr>
        <w:jc w:val="both"/>
      </w:pPr>
      <w:r>
        <w:t xml:space="preserve">    RuleParams.EnableToxicReplyFilteringConversationRulesParam -&gt; DeciderKey.VisibilityLibraryEnableToxicReplyFilterConversation,</w:t>
      </w:r>
    </w:p>
    <w:p>
      <w:pPr>
        <w:jc w:val="both"/>
      </w:pPr>
      <w:r>
        <w:t xml:space="preserve">    RuleParams.EnableToxicReplyFilteringNotificationsRulesParam -&gt; DeciderKey.VisibilityLibraryEnableToxicReplyFilterNotifications,</w:t>
      </w:r>
    </w:p>
    <w:p>
      <w:pPr>
        <w:jc w:val="both"/>
      </w:pPr>
      <w:r>
        <w:t xml:space="preserve">    RuleParams.EnableLegacySensitiveMediaHomeTimelineRulesParam -&gt; DeciderKey.EnableLegacySensitiveMediaRulesHomeTimeline,</w:t>
      </w:r>
    </w:p>
    <w:p>
      <w:pPr>
        <w:jc w:val="both"/>
      </w:pPr>
      <w:r>
        <w:t xml:space="preserve">    RuleParams.EnableNewSensitiveMediaSettingsInterstitialsHomeTimelineRulesParam -&gt; DeciderKey.EnableNewSensitiveMediaSettingsInterstitialRulesHomeTimeline,</w:t>
      </w:r>
    </w:p>
    <w:p>
      <w:pPr>
        <w:jc w:val="both"/>
      </w:pPr>
      <w:r>
        <w:t xml:space="preserve">    RuleParams.EnableLegacySensitiveMediaConversationRulesParam -&gt; DeciderKey.EnableLegacySensitiveMediaRulesConversation,</w:t>
      </w:r>
    </w:p>
    <w:p>
      <w:pPr>
        <w:jc w:val="both"/>
      </w:pPr>
      <w:r>
        <w:t xml:space="preserve">    RuleParams.EnableNewSensitiveMediaSettingsInterstitialsConversationRulesParam -&gt; DeciderKey.EnableNewSensitiveMediaSettingsInterstitialRulesConversation,</w:t>
      </w:r>
    </w:p>
    <w:p>
      <w:pPr>
        <w:jc w:val="both"/>
      </w:pPr>
      <w:r>
        <w:t xml:space="preserve">    RuleParams.EnableLegacySensitiveMediaProfileTimelineRulesParam -&gt; DeciderKey.EnableLegacySensitiveMediaRulesProfileTimeline,</w:t>
      </w:r>
    </w:p>
    <w:p>
      <w:pPr>
        <w:jc w:val="both"/>
      </w:pPr>
      <w:r>
        <w:t xml:space="preserve">    RuleParams.EnableNewSensitiveMediaSettingsInterstitialsProfileTimelineRulesParam -&gt; DeciderKey.EnableNewSensitiveMediaSettingsInterstitialRulesProfileTimeline,</w:t>
      </w:r>
    </w:p>
    <w:p>
      <w:pPr>
        <w:jc w:val="both"/>
      </w:pPr>
      <w:r>
        <w:t xml:space="preserve">    RuleParams.EnableLegacySensitiveMediaTweetDetailRulesParam -&gt; DeciderKey.EnableLegacySensitiveMediaRulesTweetDetail,</w:t>
      </w:r>
    </w:p>
    <w:p>
      <w:pPr>
        <w:jc w:val="both"/>
      </w:pPr>
      <w:r>
        <w:t xml:space="preserve">    RuleParams.EnableNewSensitiveMediaSettingsInterstitialsTweetDetailRulesParam -&gt; DeciderKey.EnableNewSensitiveMediaSettingsInterstitialRulesTweetDetail,</w:t>
      </w:r>
    </w:p>
    <w:p>
      <w:pPr>
        <w:jc w:val="both"/>
      </w:pPr>
      <w:r>
        <w:t xml:space="preserve">    RuleParams.EnableLegacySensitiveMediaDirectMessagesRulesParam -&gt; DeciderKey.EnableLegacySensitiveMediaRulesDirectMessages,</w:t>
      </w:r>
    </w:p>
    <w:p>
      <w:pPr>
        <w:jc w:val="both"/>
      </w:pPr>
      <w:r>
        <w:t xml:space="preserve">    RuleParams.EnableAbusiveBehaviorDropRuleParam -&gt; DeciderKey.EnableAbusiveBehaviorDropRule,</w:t>
      </w:r>
    </w:p>
    <w:p>
      <w:pPr>
        <w:jc w:val="both"/>
      </w:pPr>
      <w:r>
        <w:t xml:space="preserve">    RuleParams.EnableAbusiveBehaviorInterstitialRuleParam -&gt; DeciderKey.EnableAbusiveBehaviorInterstitialRule,</w:t>
      </w:r>
    </w:p>
    <w:p>
      <w:pPr>
        <w:jc w:val="both"/>
      </w:pPr>
      <w:r>
        <w:t xml:space="preserve">    RuleParams.EnableAbusiveBehaviorLimitedEngagementsRuleParam -&gt; DeciderKey.EnableAbusiveBehaviorLimitedEngagementsRule,</w:t>
      </w:r>
    </w:p>
    <w:p>
      <w:pPr>
        <w:jc w:val="both"/>
      </w:pPr>
      <w:r>
        <w:t xml:space="preserve">    RuleParams.EnableNotGraduatedDownrankConvosAbusiveQualityRuleParam -&gt; DeciderKey.EnableNotGraduatedDownrankConvosAbusiveQualityRule,</w:t>
      </w:r>
    </w:p>
    <w:p>
      <w:pPr>
        <w:jc w:val="both"/>
      </w:pPr>
      <w:r>
        <w:t xml:space="preserve">    RuleParams.EnableNotGraduatedSearchDropRuleParam -&gt; DeciderKey.EnableNotGraduatedSearchDropRule,</w:t>
      </w:r>
    </w:p>
    <w:p>
      <w:pPr>
        <w:jc w:val="both"/>
      </w:pPr>
      <w:r>
        <w:t xml:space="preserve">    RuleParams.EnableNotGraduatedDropRuleParam -&gt; DeciderKey.EnableNotGraduatedDropRule,</w:t>
      </w:r>
    </w:p>
    <w:p>
      <w:pPr>
        <w:jc w:val="both"/>
      </w:pPr>
      <w:r>
        <w:t xml:space="preserve">    RuleParams.EnableFosnrRuleParam -&gt; DeciderKey.EnableFosnrRules,</w:t>
      </w:r>
    </w:p>
    <w:p>
      <w:pPr>
        <w:jc w:val="both"/>
      </w:pPr>
      <w:r>
        <w:t xml:space="preserve">    RuleParams.EnableAuthorBlocksViewerDropRuleParam -&gt; DeciderKey.EnableAuthorBlocksViewerDropRule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config(</w:t>
      </w:r>
    </w:p>
    <w:p>
      <w:pPr>
        <w:jc w:val="both"/>
      </w:pPr>
      <w:r>
        <w:t xml:space="preserve">    deciderGateBuilder: DeciderGateBuilder,</w:t>
      </w:r>
    </w:p>
    <w:p>
      <w:pPr>
        <w:jc w:val="both"/>
      </w:pPr>
      <w:r>
        <w:t xml:space="preserve">    logger: Logger,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Config = {</w:t>
      </w:r>
    </w:p>
    <w:p>
      <w:pPr>
        <w:jc w:val="both"/>
      </w:pPr>
      <w:r/>
    </w:p>
    <w:p>
      <w:pPr>
        <w:jc w:val="both"/>
      </w:pPr>
      <w:r>
        <w:t xml:space="preserve">    object UserOrGuestOrRequest extends RecipientBuilder {</w:t>
      </w:r>
    </w:p>
    <w:p>
      <w:pPr>
        <w:jc w:val="both"/>
      </w:pPr>
      <w:r>
        <w:t xml:space="preserve">      private val scopedStats = statsReceiver.scope("decider_recipient")</w:t>
      </w:r>
    </w:p>
    <w:p>
      <w:pPr>
        <w:jc w:val="both"/>
      </w:pPr>
      <w:r>
        <w:t xml:space="preserve">      private val userIdDefinedCounter = scopedStats.counter("user_id_defined")</w:t>
      </w:r>
    </w:p>
    <w:p>
      <w:pPr>
        <w:jc w:val="both"/>
      </w:pPr>
      <w:r>
        <w:t xml:space="preserve">      private val userIdNotDefinedCounter = scopedStats.counter("user_id_undefined")</w:t>
      </w:r>
    </w:p>
    <w:p>
      <w:pPr>
        <w:jc w:val="both"/>
      </w:pPr>
      <w:r>
        <w:t xml:space="preserve">      private val guestIdDefinedCounter = scopedStats.counter("guest_id_defined")</w:t>
      </w:r>
    </w:p>
    <w:p>
      <w:pPr>
        <w:jc w:val="both"/>
      </w:pPr>
      <w:r>
        <w:t xml:space="preserve">      private val guestIdNotDefinedCounter = scopedStats.counter("guest_id_undefined")</w:t>
      </w:r>
    </w:p>
    <w:p>
      <w:pPr>
        <w:jc w:val="both"/>
      </w:pPr>
      <w:r>
        <w:t xml:space="preserve">      private val noIdCounter = scopedStats.counter("no_id_defined")</w:t>
      </w:r>
    </w:p>
    <w:p>
      <w:pPr>
        <w:jc w:val="both"/>
      </w:pPr>
      <w:r/>
    </w:p>
    <w:p>
      <w:pPr>
        <w:jc w:val="both"/>
      </w:pPr>
      <w:r>
        <w:t xml:space="preserve">      def apply(requestContext: BaseRequestContext): Option[Recipient] = requestContext match {</w:t>
      </w:r>
    </w:p>
    <w:p>
      <w:pPr>
        <w:jc w:val="both"/>
      </w:pPr>
      <w:r>
        <w:t xml:space="preserve">        case c: WithUserId if c.userId.isDefined =&gt;</w:t>
      </w:r>
    </w:p>
    <w:p>
      <w:pPr>
        <w:jc w:val="both"/>
      </w:pPr>
      <w:r>
        <w:t xml:space="preserve">          userIdDefinedCounter.incr()</w:t>
      </w:r>
    </w:p>
    <w:p>
      <w:pPr>
        <w:jc w:val="both"/>
      </w:pPr>
      <w:r>
        <w:t xml:space="preserve">          c.userId.map(SimpleRecipient)</w:t>
      </w:r>
    </w:p>
    <w:p>
      <w:pPr>
        <w:jc w:val="both"/>
      </w:pPr>
      <w:r>
        <w:t xml:space="preserve">        case c: WithGuestId if c.guestId.isDefined =&gt;</w:t>
      </w:r>
    </w:p>
    <w:p>
      <w:pPr>
        <w:jc w:val="both"/>
      </w:pPr>
      <w:r>
        <w:t xml:space="preserve">          guestIdDefinedCounter.incr()</w:t>
      </w:r>
    </w:p>
    <w:p>
      <w:pPr>
        <w:jc w:val="both"/>
      </w:pPr>
      <w:r>
        <w:t xml:space="preserve">          c.guestId.map(GuestRecipient)</w:t>
      </w:r>
    </w:p>
    <w:p>
      <w:pPr>
        <w:jc w:val="both"/>
      </w:pPr>
      <w:r>
        <w:t xml:space="preserve">        case c: WithGuestId =&gt;</w:t>
      </w:r>
    </w:p>
    <w:p>
      <w:pPr>
        <w:jc w:val="both"/>
      </w:pPr>
      <w:r>
        <w:t xml:space="preserve">          guestIdNotDefinedCounter.incr()</w:t>
      </w:r>
    </w:p>
    <w:p>
      <w:pPr>
        <w:jc w:val="both"/>
      </w:pPr>
      <w:r>
        <w:t xml:space="preserve">          RecipientBuilder.Request(c)</w:t>
      </w:r>
    </w:p>
    <w:p>
      <w:pPr>
        <w:jc w:val="both"/>
      </w:pPr>
      <w:r>
        <w:t xml:space="preserve">        case _: WithUserId =&gt;</w:t>
      </w:r>
    </w:p>
    <w:p>
      <w:pPr>
        <w:jc w:val="both"/>
      </w:pPr>
      <w:r>
        <w:t xml:space="preserve">          userIdNotDefinedCounter.incr()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logger.warning("Request Context with no user or guest id trait found: " + requestContext)</w:t>
      </w:r>
    </w:p>
    <w:p>
      <w:pPr>
        <w:jc w:val="both"/>
      </w:pPr>
      <w:r>
        <w:t xml:space="preserve">          noIdCounter.incr()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boolOverrides = BoolToDeciderMap.map {</w:t>
      </w:r>
    </w:p>
    <w:p>
      <w:pPr>
        <w:jc w:val="both"/>
      </w:pPr>
      <w:r>
        <w:t xml:space="preserve">      case (param, deciderKey) =&gt;</w:t>
      </w:r>
    </w:p>
    <w:p>
      <w:pPr>
        <w:jc w:val="both"/>
      </w:pPr>
      <w:r>
        <w:t xml:space="preserve">        param.optionalOverrideValue(</w:t>
      </w:r>
    </w:p>
    <w:p>
      <w:pPr>
        <w:jc w:val="both"/>
      </w:pPr>
      <w:r>
        <w:t xml:space="preserve">          DeciderSwitchOverrideValue(</w:t>
      </w:r>
    </w:p>
    <w:p>
      <w:pPr>
        <w:jc w:val="both"/>
      </w:pPr>
      <w:r>
        <w:t xml:space="preserve">            feature = deciderGateBuilder.keyToFeature(deciderKey),</w:t>
      </w:r>
    </w:p>
    <w:p>
      <w:pPr>
        <w:jc w:val="both"/>
      </w:pPr>
      <w:r>
        <w:t xml:space="preserve">            enabledValue = true,</w:t>
      </w:r>
    </w:p>
    <w:p>
      <w:pPr>
        <w:jc w:val="both"/>
      </w:pPr>
      <w:r>
        <w:t xml:space="preserve">            disabledValueOption = Some(false),</w:t>
      </w:r>
    </w:p>
    <w:p>
      <w:pPr>
        <w:jc w:val="both"/>
      </w:pPr>
      <w:r>
        <w:t xml:space="preserve">            recipientBuilder = UserOrGuestOrRequest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  val safetyLevelOverride = SafetyLevel.enabledParam.optionalOverrideValue(</w:t>
      </w:r>
    </w:p>
    <w:p>
      <w:pPr>
        <w:jc w:val="both"/>
      </w:pPr>
      <w:r>
        <w:t xml:space="preserve">      DeciderSwitchOverrideValue(</w:t>
      </w:r>
    </w:p>
    <w:p>
      <w:pPr>
        <w:jc w:val="both"/>
      </w:pPr>
      <w:r>
        <w:t xml:space="preserve">        feature = deciderGateBuilder.keyToFeature(SafetyLevelToDeciderMap(SafetyLevel)),</w:t>
      </w:r>
    </w:p>
    <w:p>
      <w:pPr>
        <w:jc w:val="both"/>
      </w:pPr>
      <w:r>
        <w:t xml:space="preserve">        enabledValue = true,</w:t>
      </w:r>
    </w:p>
    <w:p>
      <w:pPr>
        <w:jc w:val="both"/>
      </w:pPr>
      <w:r>
        <w:t xml:space="preserve">        recipientBuilder = UserOrGuestOrRequest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BaseConfigBuilder(boolOverrides :+ safetyLevelOverride).build("VisibilityDeciders")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