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com.twitter.visibility.configapi.configs</w:t>
      </w:r>
    </w:p>
    <w:p>
      <w:pPr>
        <w:jc w:val="both"/>
      </w:pPr>
      <w:r/>
    </w:p>
    <w:p>
      <w:pPr>
        <w:jc w:val="both"/>
      </w:pPr>
      <w:r>
        <w:t>import com.twitter.timelines.configapi.Config</w:t>
      </w:r>
    </w:p>
    <w:p>
      <w:pPr>
        <w:jc w:val="both"/>
      </w:pPr>
      <w:r>
        <w:t>import com.twitter.timelines.configapi.ExperimentConfigBuilder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com.twitter.visibility.configapi.params.VisibilityExperiment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/>
    </w:p>
    <w:p>
      <w:pPr>
        <w:jc w:val="both"/>
      </w:pPr>
      <w:r>
        <w:t>object ExperimentsHelper {</w:t>
      </w:r>
    </w:p>
    <w:p>
      <w:pPr>
        <w:jc w:val="both"/>
      </w:pPr>
      <w:r/>
    </w:p>
    <w:p>
      <w:pPr>
        <w:jc w:val="both"/>
      </w:pPr>
      <w:r>
        <w:t xml:space="preserve">  def mkABExperimentConfig(experiment: VisibilityExperiment, param: Param[Boolean]): Config = {</w:t>
      </w:r>
    </w:p>
    <w:p>
      <w:pPr>
        <w:jc w:val="both"/>
      </w:pPr>
      <w:r>
        <w:t xml:space="preserve">    ExperimentConfigBuilder(experiment)</w:t>
      </w:r>
    </w:p>
    <w:p>
      <w:pPr>
        <w:jc w:val="both"/>
      </w:pPr>
      <w:r>
        <w:t xml:space="preserve">      .addBucket(</w:t>
      </w:r>
    </w:p>
    <w:p>
      <w:pPr>
        <w:jc w:val="both"/>
      </w:pPr>
      <w:r>
        <w:t xml:space="preserve">        experiment.ControlBucket,</w:t>
      </w:r>
    </w:p>
    <w:p>
      <w:pPr>
        <w:jc w:val="both"/>
      </w:pPr>
      <w:r>
        <w:t xml:space="preserve">        param := true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.addBucket(</w:t>
      </w:r>
    </w:p>
    <w:p>
      <w:pPr>
        <w:jc w:val="both"/>
      </w:pPr>
      <w:r>
        <w:t xml:space="preserve">        experiment.TreatmentBucket,</w:t>
      </w:r>
    </w:p>
    <w:p>
      <w:pPr>
        <w:jc w:val="both"/>
      </w:pPr>
      <w:r>
        <w:t xml:space="preserve">        param := false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.build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mkABExperimentConfig(experiment: VisibilityExperiment, safetyLevel: SafetyLevel): Config =</w:t>
      </w:r>
    </w:p>
    <w:p>
      <w:pPr>
        <w:jc w:val="both"/>
      </w:pPr>
      <w:r>
        <w:t xml:space="preserve">    mkABExperimentConfig(experiment, safetyLevel.enabledParam)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