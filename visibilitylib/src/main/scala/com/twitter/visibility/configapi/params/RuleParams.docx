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com.twitter.visibility.configapi.params</w:t>
      </w:r>
    </w:p>
    <w:p>
      <w:pPr>
        <w:jc w:val="both"/>
      </w:pPr>
      <w:r/>
    </w:p>
    <w:p>
      <w:pPr>
        <w:jc w:val="both"/>
      </w:pPr>
      <w:r>
        <w:t>import com.twitter.timelines.configapi.EnumParam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abstract class RuleParam[T](override val default: T) extends Param(default) {</w:t>
      </w:r>
    </w:p>
    <w:p>
      <w:pPr>
        <w:jc w:val="both"/>
      </w:pPr>
      <w:r>
        <w:t xml:space="preserve">  override val statName: String = s"RuleParam/${this.getClass.getSimpleName}"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EnumRuleParam[T &lt;: Enumeration](override val default: T#Value, override val enum: T)</w:t>
      </w:r>
    </w:p>
    <w:p>
      <w:pPr>
        <w:jc w:val="both"/>
      </w:pPr>
      <w:r>
        <w:t xml:space="preserve">    extends EnumParam(default, enum) {</w:t>
      </w:r>
    </w:p>
    <w:p>
      <w:pPr>
        <w:jc w:val="both"/>
      </w:pPr>
      <w:r>
        <w:t xml:space="preserve">  override val statName: String = s"RuleParam/${this.getClass.getSimpleName}"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private[visibility] object RuleParams {</w:t>
      </w:r>
    </w:p>
    <w:p>
      <w:pPr>
        <w:jc w:val="both"/>
      </w:pPr>
      <w:r>
        <w:t xml:space="preserve">  object True extends RuleParam(true)</w:t>
      </w:r>
    </w:p>
    <w:p>
      <w:pPr>
        <w:jc w:val="both"/>
      </w:pPr>
      <w:r>
        <w:t xml:space="preserve">  object False extends RuleParam(false)</w:t>
      </w:r>
    </w:p>
    <w:p>
      <w:pPr>
        <w:jc w:val="both"/>
      </w:pPr>
      <w:r/>
    </w:p>
    <w:p>
      <w:pPr>
        <w:jc w:val="both"/>
      </w:pPr>
      <w:r>
        <w:t xml:space="preserve">  object TestHoldbackParam extends RuleParam(true)</w:t>
      </w:r>
    </w:p>
    <w:p>
      <w:pPr>
        <w:jc w:val="both"/>
      </w:pPr>
      <w:r/>
    </w:p>
    <w:p>
      <w:pPr>
        <w:jc w:val="both"/>
      </w:pPr>
      <w:r>
        <w:t xml:space="preserve">  object TweetConversationControlEnabledParam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EnableLimitRepliesFollowersConversationRule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CommunityTweetsEnabledParam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DropCommunityTweetWithUndefinedCommunityRuleEnabledParam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EnableHighPSpammyTweetScoreSearchTweetLabelDropRuleParam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EnableSmyteSpamTweetRuleParam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EnableHighSpammyTweetContentScoreSearchLatestTweetLabelDropRuleParam</w:t>
      </w:r>
    </w:p>
    <w:p>
      <w:pPr>
        <w:jc w:val="both"/>
      </w:pPr>
      <w:r>
        <w:t xml:space="preserve">      extends RuleParam(false)</w:t>
      </w:r>
    </w:p>
    <w:p>
      <w:pPr>
        <w:jc w:val="both"/>
      </w:pPr>
      <w:r/>
    </w:p>
    <w:p>
      <w:pPr>
        <w:jc w:val="both"/>
      </w:pPr>
      <w:r>
        <w:t xml:space="preserve">  object EnableHighSpammyTweetContentScoreSearchTopTweetLabelDropRuleParam extends RuleParam(false)</w:t>
      </w:r>
    </w:p>
    <w:p>
      <w:pPr>
        <w:jc w:val="both"/>
      </w:pPr>
      <w:r/>
    </w:p>
    <w:p>
      <w:pPr>
        <w:jc w:val="both"/>
      </w:pPr>
      <w:r>
        <w:t xml:space="preserve">  object NotGraduatedUserLabelRuleHoldbackExperimentParam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EnableGoreAndViolenceTopicHighRecallTweetLabelRule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EnableBlinkBadDownrankingRuleParam extends RuleParam(false)</w:t>
      </w:r>
    </w:p>
    <w:p>
      <w:pPr>
        <w:jc w:val="both"/>
      </w:pPr>
      <w:r>
        <w:t xml:space="preserve">  object EnableBlinkWorstDownrankingRuleParam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EnableHighSpammyTweetContentScoreTrendsTopTweetLabelDropRuleParam</w:t>
      </w:r>
    </w:p>
    <w:p>
      <w:pPr>
        <w:jc w:val="both"/>
      </w:pPr>
      <w:r>
        <w:t xml:space="preserve">     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EnableHighSpammyTweetContentScoreTrendsLatestTweetLabelDropRuleParam</w:t>
      </w:r>
    </w:p>
    <w:p>
      <w:pPr>
        <w:jc w:val="both"/>
      </w:pPr>
      <w:r>
        <w:t xml:space="preserve">     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EnableCopypastaSpamDownrankConvosAbusiveQualityRule extends RuleParam(default = false)</w:t>
      </w:r>
    </w:p>
    <w:p>
      <w:pPr>
        <w:jc w:val="both"/>
      </w:pPr>
      <w:r>
        <w:t xml:space="preserve">  object EnableCopypastaSpamSearchDropRule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EnableSpammyUserModelTweetDropRuleParam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EnableAvoidNsfwRulesParam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EnableReportedTweetInterstitialRule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EnableReportedTweetInterstitialSearchRule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EnableDropExclusiveTweetContentRule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EnableDropExclusiveTweetContentRuleFailClosed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EnableTombstoneExclusiveQtProfileTimelineParam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EnableDropAllExclusiveTweetsRuleParam extends RuleParam(false)</w:t>
      </w:r>
    </w:p>
    <w:p>
      <w:pPr>
        <w:jc w:val="both"/>
      </w:pPr>
      <w:r>
        <w:t xml:space="preserve">  object EnableDropAllExclusiveTweetsRuleFailClosedParam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EnableDownrankSpamReplySectioningRuleParam extends RuleParam(default = false)</w:t>
      </w:r>
    </w:p>
    <w:p>
      <w:pPr>
        <w:jc w:val="both"/>
      </w:pPr>
      <w:r>
        <w:t xml:space="preserve">  object EnableNsfwTextSectioningRuleParam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EnableSearchIpiSafeSearchWithoutUserInQueryDropRule extends RuleParam(false)</w:t>
      </w:r>
    </w:p>
    <w:p>
      <w:pPr>
        <w:jc w:val="both"/>
      </w:pPr>
      <w:r/>
    </w:p>
    <w:p>
      <w:pPr>
        <w:jc w:val="both"/>
      </w:pPr>
      <w:r>
        <w:t xml:space="preserve">  object PromotedTweetHealthEnforcementHoldback extends RuleParam(default = true)</w:t>
      </w:r>
    </w:p>
    <w:p>
      <w:pPr>
        <w:jc w:val="both"/>
      </w:pPr>
      <w:r>
        <w:t xml:space="preserve">  object EnableTimelineHomePromotedTweetHealthEnforcementRules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EnableMutedKeywordFilteringSpaceTitleNotificationsRuleParam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EnableDropTweetsWithGeoRestrictedMediaRuleParam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EnableDropAllTrustedFriendsTweetsRuleParam extends RuleParam(false)</w:t>
      </w:r>
    </w:p>
    <w:p>
      <w:pPr>
        <w:jc w:val="both"/>
      </w:pPr>
      <w:r>
        <w:t xml:space="preserve">  object EnableDropTrustedFriendsTweetContentRuleParam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EnableDropAllCollabInvitationTweetsRuleParam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EnableNsfwTextHighPrecisionDropRuleParam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EnableLikelyIvsUserLabelDropRule extends RuleParam(false)</w:t>
      </w:r>
    </w:p>
    <w:p>
      <w:pPr>
        <w:jc w:val="both"/>
      </w:pPr>
      <w:r/>
    </w:p>
    <w:p>
      <w:pPr>
        <w:jc w:val="both"/>
      </w:pPr>
      <w:r>
        <w:t xml:space="preserve">  object EnableCardUriRootDomainCardDenylistRule extends RuleParam(false)</w:t>
      </w:r>
    </w:p>
    <w:p>
      <w:pPr>
        <w:jc w:val="both"/>
      </w:pPr>
      <w:r>
        <w:t xml:space="preserve">  object EnableCommunityNonMemberPollCardRule extends RuleParam(false)</w:t>
      </w:r>
    </w:p>
    <w:p>
      <w:pPr>
        <w:jc w:val="both"/>
      </w:pPr>
      <w:r>
        <w:t xml:space="preserve">  object EnableCommunityNonMemberPollCardRuleFailClosed extends RuleParam(false)</w:t>
      </w:r>
    </w:p>
    <w:p>
      <w:pPr>
        <w:jc w:val="both"/>
      </w:pPr>
      <w:r/>
    </w:p>
    <w:p>
      <w:pPr>
        <w:jc w:val="both"/>
      </w:pPr>
      <w:r>
        <w:t xml:space="preserve">  object EnableExperimentalNudgeEnabledParam extends RuleParam(false)</w:t>
      </w:r>
    </w:p>
    <w:p>
      <w:pPr>
        <w:jc w:val="both"/>
      </w:pPr>
      <w:r/>
    </w:p>
    <w:p>
      <w:pPr>
        <w:jc w:val="both"/>
      </w:pPr>
      <w:r>
        <w:t xml:space="preserve">  object NsfwHighPrecisionUserLabelAvoidTweetRuleEnabledParam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EnableNewAdAvoidanceRulesParam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EnableNsfaHighRecallAdAvoidanceParam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EnableNsfaKeywordsHighPrecisionAdAvoidanceParam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EnableStaleTweetDropRuleParam extends RuleParam(false)</w:t>
      </w:r>
    </w:p>
    <w:p>
      <w:pPr>
        <w:jc w:val="both"/>
      </w:pPr>
      <w:r>
        <w:t xml:space="preserve">  object EnableStaleTweetDropRuleFailClosedParam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EnableDeleteStateTweetRulesParam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EnableSpacesSharingNsfwDropRulesParam extends RuleParam(default = true)</w:t>
      </w:r>
    </w:p>
    <w:p>
      <w:pPr>
        <w:jc w:val="both"/>
      </w:pPr>
      <w:r/>
    </w:p>
    <w:p>
      <w:pPr>
        <w:jc w:val="both"/>
      </w:pPr>
      <w:r>
        <w:t xml:space="preserve">  object EnableViewerIsSoftUserDropRuleParam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EnablePdnaQuotedTweetTombstoneRuleParam extends RuleParam(default = true)</w:t>
      </w:r>
    </w:p>
    <w:p>
      <w:pPr>
        <w:jc w:val="both"/>
      </w:pPr>
      <w:r>
        <w:t xml:space="preserve">  object EnableSpamQuotedTweetTombstoneRuleParam extends RuleParam(default = true)</w:t>
      </w:r>
    </w:p>
    <w:p>
      <w:pPr>
        <w:jc w:val="both"/>
      </w:pPr>
      <w:r/>
    </w:p>
    <w:p>
      <w:pPr>
        <w:jc w:val="both"/>
      </w:pPr>
      <w:r>
        <w:t xml:space="preserve">  object EnableNsfwHpQuotedTweetDropRuleParam extends RuleParam(default = false)</w:t>
      </w:r>
    </w:p>
    <w:p>
      <w:pPr>
        <w:jc w:val="both"/>
      </w:pPr>
      <w:r>
        <w:t xml:space="preserve">  object EnableNsfwHpQuotedTweetTombstoneRuleParam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EnableInnerQuotedTweetViewerBlocksAuthorInterstitialRuleParam</w:t>
      </w:r>
    </w:p>
    <w:p>
      <w:pPr>
        <w:jc w:val="both"/>
      </w:pPr>
      <w:r>
        <w:t xml:space="preserve">      extends RuleParam(default = false)</w:t>
      </w:r>
    </w:p>
    <w:p>
      <w:pPr>
        <w:jc w:val="both"/>
      </w:pPr>
      <w:r>
        <w:t xml:space="preserve">  object EnableInnerQuotedTweetViewerMutesAuthorInterstitialRuleParam</w:t>
      </w:r>
    </w:p>
    <w:p>
      <w:pPr>
        <w:jc w:val="both"/>
      </w:pPr>
      <w:r>
        <w:t xml:space="preserve">      extends RuleParam(default = false)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object EnableNewSensitiveMediaSettingsInterstitialsHomeTimelineRulesParam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EnableNewSensitiveMediaSettingsInterstitialsConversationRulesParam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EnableNewSensitiveMediaSettingsInterstitialsProfileTimelineRulesParam</w:t>
      </w:r>
    </w:p>
    <w:p>
      <w:pPr>
        <w:jc w:val="both"/>
      </w:pPr>
      <w:r>
        <w:t xml:space="preserve">      extends RuleParam(false)</w:t>
      </w:r>
    </w:p>
    <w:p>
      <w:pPr>
        <w:jc w:val="both"/>
      </w:pPr>
      <w:r/>
    </w:p>
    <w:p>
      <w:pPr>
        <w:jc w:val="both"/>
      </w:pPr>
      <w:r>
        <w:t xml:space="preserve">  object EnableNewSensitiveMediaSettingsInterstitialsTweetDetailRulesParam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EnableLegacySensitiveMediaHomeTimelineRulesParam extends RuleParam(true)</w:t>
      </w:r>
    </w:p>
    <w:p>
      <w:pPr>
        <w:jc w:val="both"/>
      </w:pPr>
      <w:r/>
    </w:p>
    <w:p>
      <w:pPr>
        <w:jc w:val="both"/>
      </w:pPr>
      <w:r>
        <w:t xml:space="preserve">  object EnableLegacySensitiveMediaConversationRulesParam extends RuleParam(true)</w:t>
      </w:r>
    </w:p>
    <w:p>
      <w:pPr>
        <w:jc w:val="both"/>
      </w:pPr>
      <w:r/>
    </w:p>
    <w:p>
      <w:pPr>
        <w:jc w:val="both"/>
      </w:pPr>
      <w:r>
        <w:t xml:space="preserve">  object EnableLegacySensitiveMediaProfileTimelineRulesParam extends RuleParam(true)</w:t>
      </w:r>
    </w:p>
    <w:p>
      <w:pPr>
        <w:jc w:val="both"/>
      </w:pPr>
      <w:r/>
    </w:p>
    <w:p>
      <w:pPr>
        <w:jc w:val="both"/>
      </w:pPr>
      <w:r>
        <w:t xml:space="preserve">  object EnableLegacySensitiveMediaTweetDetailRulesParam extends RuleParam(true)</w:t>
      </w:r>
    </w:p>
    <w:p>
      <w:pPr>
        <w:jc w:val="both"/>
      </w:pPr>
      <w:r/>
    </w:p>
    <w:p>
      <w:pPr>
        <w:jc w:val="both"/>
      </w:pPr>
      <w:r>
        <w:t xml:space="preserve">  object EnableLegacySensitiveMediaDirectMessagesRulesParam extends RuleParam(true)</w:t>
      </w:r>
    </w:p>
    <w:p>
      <w:pPr>
        <w:jc w:val="both"/>
      </w:pPr>
      <w:r/>
    </w:p>
    <w:p>
      <w:pPr>
        <w:jc w:val="both"/>
      </w:pPr>
      <w:r>
        <w:t xml:space="preserve">  object EnableToxicReplyFilteringConversationRulesParam extends RuleParam(false)</w:t>
      </w:r>
    </w:p>
    <w:p>
      <w:pPr>
        <w:jc w:val="both"/>
      </w:pPr>
      <w:r>
        <w:t xml:space="preserve">  object EnableToxicReplyFilteringNotificationsRulesParam extends RuleParam(false)</w:t>
      </w:r>
    </w:p>
    <w:p>
      <w:pPr>
        <w:jc w:val="both"/>
      </w:pPr>
      <w:r/>
    </w:p>
    <w:p>
      <w:pPr>
        <w:jc w:val="both"/>
      </w:pPr>
      <w:r>
        <w:t xml:space="preserve">  object EnableSearchQueryMatchesTweetAuthorConditionParam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EnableSearchBasicBlockMuteRulesParam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EnableAbusiveBehaviorDropRuleParam extends RuleParam(default = false)</w:t>
      </w:r>
    </w:p>
    <w:p>
      <w:pPr>
        <w:jc w:val="both"/>
      </w:pPr>
      <w:r>
        <w:t xml:space="preserve">  object EnableAbusiveBehaviorInterstitialRuleParam extends RuleParam(default = false)</w:t>
      </w:r>
    </w:p>
    <w:p>
      <w:pPr>
        <w:jc w:val="both"/>
      </w:pPr>
      <w:r>
        <w:t xml:space="preserve">  object EnableAbusiveBehaviorLimitedEngagementsRuleParam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EnableNotGraduatedDownrankConvosAbusiveQualityRuleParam extends RuleParam(default = false)</w:t>
      </w:r>
    </w:p>
    <w:p>
      <w:pPr>
        <w:jc w:val="both"/>
      </w:pPr>
      <w:r>
        <w:t xml:space="preserve">  object EnableNotGraduatedSearchDropRuleParam extends RuleParam(default = false)</w:t>
      </w:r>
    </w:p>
    <w:p>
      <w:pPr>
        <w:jc w:val="both"/>
      </w:pPr>
      <w:r>
        <w:t xml:space="preserve">  object EnableNotGraduatedDropRuleParam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EnableFosnrRuleParam extends RuleParam(default = false)</w:t>
      </w:r>
    </w:p>
    <w:p>
      <w:pPr>
        <w:jc w:val="both"/>
      </w:pPr>
      <w:r/>
    </w:p>
    <w:p>
      <w:pPr>
        <w:jc w:val="both"/>
      </w:pPr>
      <w:r>
        <w:t xml:space="preserve">  object EnableAuthorBlocksViewerDropRuleParam extends RuleParam(default =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