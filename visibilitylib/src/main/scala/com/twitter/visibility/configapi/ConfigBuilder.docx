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com.twitter.timelines.configapi.CompositeConfig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com.twitter.util.Memoize</w:t>
      </w:r>
    </w:p>
    <w:p>
      <w:pPr>
        <w:jc w:val="both"/>
      </w:pPr>
      <w:r>
        <w:t>import com.twitter.visibility.configapi.configs.VisibilityDeciders</w:t>
      </w:r>
    </w:p>
    <w:p>
      <w:pPr>
        <w:jc w:val="both"/>
      </w:pPr>
      <w:r>
        <w:t>import com.twitter.visibility.configapi.configs.VisibilityExperimentsConfig</w:t>
      </w:r>
    </w:p>
    <w:p>
      <w:pPr>
        <w:jc w:val="both"/>
      </w:pPr>
      <w:r>
        <w:t>import com.twitter.visibility.configapi.configs.VisibilityFeatureSwitches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/>
    </w:p>
    <w:p>
      <w:pPr>
        <w:jc w:val="both"/>
      </w:pPr>
      <w:r>
        <w:t>object ConfigBuilder {</w:t>
      </w:r>
    </w:p>
    <w:p>
      <w:pPr>
        <w:jc w:val="both"/>
      </w:pPr>
      <w:r/>
    </w:p>
    <w:p>
      <w:pPr>
        <w:jc w:val="both"/>
      </w:pPr>
      <w:r>
        <w:t xml:space="preserve">  def apply(statsReceiver: StatsReceiver, decider: Decider, logger: Logger): ConfigBuilder = {</w:t>
      </w:r>
    </w:p>
    <w:p>
      <w:pPr>
        <w:jc w:val="both"/>
      </w:pPr>
      <w:r>
        <w:t xml:space="preserve">    val deciderGateBuilder: DeciderGateBuilder =</w:t>
      </w:r>
    </w:p>
    <w:p>
      <w:pPr>
        <w:jc w:val="both"/>
      </w:pPr>
      <w:r>
        <w:t xml:space="preserve">      new DeciderGateBuilder(decider)</w:t>
      </w:r>
    </w:p>
    <w:p>
      <w:pPr>
        <w:jc w:val="both"/>
      </w:pPr>
      <w:r/>
    </w:p>
    <w:p>
      <w:pPr>
        <w:jc w:val="both"/>
      </w:pPr>
      <w:r>
        <w:t xml:space="preserve">    new ConfigBuilder(</w:t>
      </w:r>
    </w:p>
    <w:p>
      <w:pPr>
        <w:jc w:val="both"/>
      </w:pPr>
      <w:r>
        <w:t xml:space="preserve">      deciderGateBuilder,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logger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ConfigBuilder(</w:t>
      </w:r>
    </w:p>
    <w:p>
      <w:pPr>
        <w:jc w:val="both"/>
      </w:pPr>
      <w:r>
        <w:t xml:space="preserve">  deciderGateBuilder: DeciderGateBuilder,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logger: Logger) {</w:t>
      </w:r>
    </w:p>
    <w:p>
      <w:pPr>
        <w:jc w:val="both"/>
      </w:pPr>
      <w:r/>
    </w:p>
    <w:p>
      <w:pPr>
        <w:jc w:val="both"/>
      </w:pPr>
      <w:r>
        <w:t xml:space="preserve">  def buildMemoized: SafetyLevel =&gt; Config = Memoize(build)</w:t>
      </w:r>
    </w:p>
    <w:p>
      <w:pPr>
        <w:jc w:val="both"/>
      </w:pPr>
      <w:r/>
    </w:p>
    <w:p>
      <w:pPr>
        <w:jc w:val="both"/>
      </w:pPr>
      <w:r>
        <w:t xml:space="preserve">  def build(safetyLevel: SafetyLevel): Config = {</w:t>
      </w:r>
    </w:p>
    <w:p>
      <w:pPr>
        <w:jc w:val="both"/>
      </w:pPr>
      <w:r>
        <w:t xml:space="preserve">    new CompositeConfig(</w:t>
      </w:r>
    </w:p>
    <w:p>
      <w:pPr>
        <w:jc w:val="both"/>
      </w:pPr>
      <w:r>
        <w:t xml:space="preserve">      VisibilityExperimentsConfig.config(safetyLevel) :+</w:t>
      </w:r>
    </w:p>
    <w:p>
      <w:pPr>
        <w:jc w:val="both"/>
      </w:pPr>
      <w:r>
        <w:t xml:space="preserve">        VisibilityDeciders.config(deciderGateBuilder, logger, statsReceiver, safetyLevel) :+</w:t>
      </w:r>
    </w:p>
    <w:p>
      <w:pPr>
        <w:jc w:val="both"/>
      </w:pPr>
      <w:r>
        <w:t xml:space="preserve">        VisibilityFeatureSwitches.config(statsReceiver, logger)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