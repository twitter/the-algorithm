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com.twitter.visibility.configapi.configs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com.twitter.servo.gate.DeciderGate</w:t>
      </w:r>
    </w:p>
    <w:p>
      <w:pPr>
        <w:jc w:val="both"/>
      </w:pPr>
      <w:r>
        <w:t>import com.twitter.servo.util.Gate</w:t>
      </w:r>
    </w:p>
    <w:p>
      <w:pPr>
        <w:jc w:val="both"/>
      </w:pPr>
      <w:r/>
    </w:p>
    <w:p>
      <w:pPr>
        <w:jc w:val="both"/>
      </w:pPr>
      <w:r>
        <w:t>case class VisibilityDeciderGates(decider: Decider) {</w:t>
      </w:r>
    </w:p>
    <w:p>
      <w:pPr>
        <w:jc w:val="both"/>
      </w:pPr>
      <w:r>
        <w:t xml:space="preserve">  import DeciderKey._</w:t>
      </w:r>
    </w:p>
    <w:p>
      <w:pPr>
        <w:jc w:val="both"/>
      </w:pPr>
      <w:r/>
    </w:p>
    <w:p>
      <w:pPr>
        <w:jc w:val="both"/>
      </w:pPr>
      <w:r>
        <w:t xml:space="preserve">  private[this] def feature(deciderKey: Value) = decider.feature(deciderKey.toString)</w:t>
      </w:r>
    </w:p>
    <w:p>
      <w:pPr>
        <w:jc w:val="both"/>
      </w:pPr>
      <w:r/>
    </w:p>
    <w:p>
      <w:pPr>
        <w:jc w:val="both"/>
      </w:pPr>
      <w:r>
        <w:t xml:space="preserve">  val enableFetchTweetReportedPerspective: Gate[Unit] =</w:t>
      </w:r>
    </w:p>
    <w:p>
      <w:pPr>
        <w:jc w:val="both"/>
      </w:pPr>
      <w:r>
        <w:t xml:space="preserve">    DeciderGate.linear(feature(DeciderKey.EnableFetchTweetReportedPerspective))</w:t>
      </w:r>
    </w:p>
    <w:p>
      <w:pPr>
        <w:jc w:val="both"/>
      </w:pPr>
      <w:r>
        <w:t xml:space="preserve">  val enableFetchTweetMediaMetadata: Gate[Unit] =</w:t>
      </w:r>
    </w:p>
    <w:p>
      <w:pPr>
        <w:jc w:val="both"/>
      </w:pPr>
      <w:r>
        <w:t xml:space="preserve">    DeciderGate.linear(feature(DeciderKey.EnableFetchTweetMediaMetadata))</w:t>
      </w:r>
    </w:p>
    <w:p>
      <w:pPr>
        <w:jc w:val="both"/>
      </w:pPr>
      <w:r>
        <w:t xml:space="preserve">  val enableFollowCheckInMutedKeyword: Gate[Unit] =</w:t>
      </w:r>
    </w:p>
    <w:p>
      <w:pPr>
        <w:jc w:val="both"/>
      </w:pPr>
      <w:r>
        <w:t xml:space="preserve">    DeciderGate.linear(feature(DeciderKey.VisibilityLibraryEnableFollowCheckInMutedKeyword))</w:t>
      </w:r>
    </w:p>
    <w:p>
      <w:pPr>
        <w:jc w:val="both"/>
      </w:pPr>
      <w:r>
        <w:t xml:space="preserve">  val enableMediaInterstitialComposition: Gate[Unit] =</w:t>
      </w:r>
    </w:p>
    <w:p>
      <w:pPr>
        <w:jc w:val="both"/>
      </w:pPr>
      <w:r>
        <w:t xml:space="preserve">    DeciderGate.linear(feature(DeciderKey.VisibilityLibraryEnableMediaInterstitialComposition))</w:t>
      </w:r>
    </w:p>
    <w:p>
      <w:pPr>
        <w:jc w:val="both"/>
      </w:pPr>
      <w:r>
        <w:t xml:space="preserve">  val enableExperimentalRuleEngine: Gate[Unit] =</w:t>
      </w:r>
    </w:p>
    <w:p>
      <w:pPr>
        <w:jc w:val="both"/>
      </w:pPr>
      <w:r>
        <w:t xml:space="preserve">    DeciderGate.linear(feature(DeciderKey.EnableExperimentalRuleEngine))</w:t>
      </w:r>
    </w:p>
    <w:p>
      <w:pPr>
        <w:jc w:val="both"/>
      </w:pPr>
      <w:r/>
    </w:p>
    <w:p>
      <w:pPr>
        <w:jc w:val="both"/>
      </w:pPr>
      <w:r>
        <w:t xml:space="preserve">  val enableLocalizedInterstitialGenerator: Gate[Unit] =</w:t>
      </w:r>
    </w:p>
    <w:p>
      <w:pPr>
        <w:jc w:val="both"/>
      </w:pPr>
      <w:r>
        <w:t xml:space="preserve">    DeciderGate.linear(feature(DeciderKey.EnableLocalizedInterstitialGenerator))</w:t>
      </w:r>
    </w:p>
    <w:p>
      <w:pPr>
        <w:jc w:val="both"/>
      </w:pPr>
      <w:r/>
    </w:p>
    <w:p>
      <w:pPr>
        <w:jc w:val="both"/>
      </w:pPr>
      <w:r>
        <w:t xml:space="preserve">  val enableShortCircuitingTVL: Gate[Unit] =</w:t>
      </w:r>
    </w:p>
    <w:p>
      <w:pPr>
        <w:jc w:val="both"/>
      </w:pPr>
      <w:r>
        <w:t xml:space="preserve">    DeciderGate.linear(feature(EnableShortCircuitingFromTweetVisibilityLibrary))</w:t>
      </w:r>
    </w:p>
    <w:p>
      <w:pPr>
        <w:jc w:val="both"/>
      </w:pPr>
      <w:r>
        <w:t xml:space="preserve">  val enableVerdictLoggerTVL = DeciderGate.linear(</w:t>
      </w:r>
    </w:p>
    <w:p>
      <w:pPr>
        <w:jc w:val="both"/>
      </w:pPr>
      <w:r>
        <w:t xml:space="preserve">    feature(DeciderKey.EnableVerdictLoggerEventPublisherInstantiationFromTweetVisibilityLibrary))</w:t>
      </w:r>
    </w:p>
    <w:p>
      <w:pPr>
        <w:jc w:val="both"/>
      </w:pPr>
      <w:r>
        <w:t xml:space="preserve">  val enableVerdictScribingTVL =</w:t>
      </w:r>
    </w:p>
    <w:p>
      <w:pPr>
        <w:jc w:val="both"/>
      </w:pPr>
      <w:r>
        <w:t xml:space="preserve">    DeciderGate.linear(feature(DeciderKey.EnableVerdictScribingFromTweetVisibilityLibrary))</w:t>
      </w:r>
    </w:p>
    <w:p>
      <w:pPr>
        <w:jc w:val="both"/>
      </w:pPr>
      <w:r>
        <w:t xml:space="preserve">  val enableBackendLimitedActions =</w:t>
      </w:r>
    </w:p>
    <w:p>
      <w:pPr>
        <w:jc w:val="both"/>
      </w:pPr>
      <w:r>
        <w:t xml:space="preserve">    DeciderGate.linear(feature(DeciderKey.EnableBackendLimitedActions))</w:t>
      </w:r>
    </w:p>
    <w:p>
      <w:pPr>
        <w:jc w:val="both"/>
      </w:pPr>
      <w:r>
        <w:t xml:space="preserve">  val enableMemoizeSafetyLevelParams: Gate[Unit] =</w:t>
      </w:r>
    </w:p>
    <w:p>
      <w:pPr>
        <w:jc w:val="both"/>
      </w:pPr>
      <w:r>
        <w:t xml:space="preserve">    DeciderGate.linear(feature(DeciderKey.EnableMemoizeSafetyLevelParams))</w:t>
      </w:r>
    </w:p>
    <w:p>
      <w:pPr>
        <w:jc w:val="both"/>
      </w:pPr>
      <w:r/>
    </w:p>
    <w:p>
      <w:pPr>
        <w:jc w:val="both"/>
      </w:pPr>
      <w:r>
        <w:t xml:space="preserve">  val enableShortCircuitingBVL: Gate[Unit] =</w:t>
      </w:r>
    </w:p>
    <w:p>
      <w:pPr>
        <w:jc w:val="both"/>
      </w:pPr>
      <w:r>
        <w:t xml:space="preserve">    DeciderGate.linear(feature(EnableShortCircuitingFromBlenderVisibilityLibrary))</w:t>
      </w:r>
    </w:p>
    <w:p>
      <w:pPr>
        <w:jc w:val="both"/>
      </w:pPr>
      <w:r>
        <w:t xml:space="preserve">  val enableVerdictLoggerBVL = DeciderGate.linear(</w:t>
      </w:r>
    </w:p>
    <w:p>
      <w:pPr>
        <w:jc w:val="both"/>
      </w:pPr>
      <w:r>
        <w:t xml:space="preserve">    feature(DeciderKey.EnableVerdictLoggerEventPublisherInstantiationFromBlenderVisibilityLibrary))</w:t>
      </w:r>
    </w:p>
    <w:p>
      <w:pPr>
        <w:jc w:val="both"/>
      </w:pPr>
      <w:r>
        <w:t xml:space="preserve">  val enableVerdictScribingBVL =</w:t>
      </w:r>
    </w:p>
    <w:p>
      <w:pPr>
        <w:jc w:val="both"/>
      </w:pPr>
      <w:r>
        <w:t xml:space="preserve">    DeciderGate.linear(feature(DeciderKey.EnableVerdictScribingFromBlenderVisibilityLibrary))</w:t>
      </w:r>
    </w:p>
    <w:p>
      <w:pPr>
        <w:jc w:val="both"/>
      </w:pPr>
      <w:r/>
    </w:p>
    <w:p>
      <w:pPr>
        <w:jc w:val="both"/>
      </w:pPr>
      <w:r>
        <w:t xml:space="preserve">  val enableShortCircuitingSVL: Gate[Unit] =</w:t>
      </w:r>
    </w:p>
    <w:p>
      <w:pPr>
        <w:jc w:val="both"/>
      </w:pPr>
      <w:r>
        <w:t xml:space="preserve">    DeciderGate.linear(feature(EnableShortCircuitingFromSearchVisibilityLibrary))</w:t>
      </w:r>
    </w:p>
    <w:p>
      <w:pPr>
        <w:jc w:val="both"/>
      </w:pPr>
      <w:r>
        <w:t xml:space="preserve">  val enableVerdictLoggerSVL = DeciderGate.linear(</w:t>
      </w:r>
    </w:p>
    <w:p>
      <w:pPr>
        <w:jc w:val="both"/>
      </w:pPr>
      <w:r>
        <w:t xml:space="preserve">    feature(DeciderKey.EnableVerdictLoggerEventPublisherInstantiationFromSearchVisibilityLibrary))</w:t>
      </w:r>
    </w:p>
    <w:p>
      <w:pPr>
        <w:jc w:val="both"/>
      </w:pPr>
      <w:r>
        <w:t xml:space="preserve">  val enableVerdictScribingSVL =</w:t>
      </w:r>
    </w:p>
    <w:p>
      <w:pPr>
        <w:jc w:val="both"/>
      </w:pPr>
      <w:r>
        <w:t xml:space="preserve">    DeciderGate.linear(feature(DeciderKey.EnableVerdictScribingFromSearchVisibilityLibrary))</w:t>
      </w:r>
    </w:p>
    <w:p>
      <w:pPr>
        <w:jc w:val="both"/>
      </w:pPr>
      <w:r/>
    </w:p>
    <w:p>
      <w:pPr>
        <w:jc w:val="both"/>
      </w:pPr>
      <w:r>
        <w:t xml:space="preserve">  val enableShortCircuitingTCVL: Gate[Unit] =</w:t>
      </w:r>
    </w:p>
    <w:p>
      <w:pPr>
        <w:jc w:val="both"/>
      </w:pPr>
      <w:r>
        <w:t xml:space="preserve">    DeciderGate.linear(feature(EnableShortCircuitingFromTimelineConversationsVisibilityLibrary))</w:t>
      </w:r>
    </w:p>
    <w:p>
      <w:pPr>
        <w:jc w:val="both"/>
      </w:pPr>
      <w:r>
        <w:t xml:space="preserve">  val enableVerdictLoggerTCVL = DeciderGate.linear(feature(</w:t>
      </w:r>
    </w:p>
    <w:p>
      <w:pPr>
        <w:jc w:val="both"/>
      </w:pPr>
      <w:r>
        <w:t xml:space="preserve">    DeciderKey.EnableVerdictLoggerEventPublisherInstantiationFromTimelineConversationsVisibilityLibrary))</w:t>
      </w:r>
    </w:p>
    <w:p>
      <w:pPr>
        <w:jc w:val="both"/>
      </w:pPr>
      <w:r>
        <w:t xml:space="preserve">  val enableVerdictScribingTCVL =</w:t>
      </w:r>
    </w:p>
    <w:p>
      <w:pPr>
        <w:jc w:val="both"/>
      </w:pPr>
      <w:r>
        <w:t xml:space="preserve">    DeciderGate.linear(</w:t>
      </w:r>
    </w:p>
    <w:p>
      <w:pPr>
        <w:jc w:val="both"/>
      </w:pPr>
      <w:r>
        <w:t xml:space="preserve">      feature(DeciderKey.EnableVerdictScribingFromTimelineConversationsVisibilityLibrary))</w:t>
      </w:r>
    </w:p>
    <w:p>
      <w:pPr>
        <w:jc w:val="both"/>
      </w:pPr>
      <w:r/>
    </w:p>
    <w:p>
      <w:pPr>
        <w:jc w:val="both"/>
      </w:pPr>
      <w:r>
        <w:t xml:space="preserve">  val enableCardVisibilityLibraryCardUriParsing =</w:t>
      </w:r>
    </w:p>
    <w:p>
      <w:pPr>
        <w:jc w:val="both"/>
      </w:pPr>
      <w:r>
        <w:t xml:space="preserve">    DeciderGate.linear(feature(DeciderKey.EnableCardVisibilityLibraryCardUriParsing))</w:t>
      </w:r>
    </w:p>
    <w:p>
      <w:pPr>
        <w:jc w:val="both"/>
      </w:pPr>
      <w:r/>
    </w:p>
    <w:p>
      <w:pPr>
        <w:jc w:val="both"/>
      </w:pPr>
      <w:r>
        <w:t xml:space="preserve">  val enableConvosLocalizedInterstitial: Gate[Unit] =</w:t>
      </w:r>
    </w:p>
    <w:p>
      <w:pPr>
        <w:jc w:val="both"/>
      </w:pPr>
      <w:r>
        <w:t xml:space="preserve">    DeciderGate.linear(feature(DeciderKey.EnableConvosLocalizedInterstitial))</w:t>
      </w:r>
    </w:p>
    <w:p>
      <w:pPr>
        <w:jc w:val="both"/>
      </w:pPr>
      <w:r/>
    </w:p>
    <w:p>
      <w:pPr>
        <w:jc w:val="both"/>
      </w:pPr>
      <w:r>
        <w:t xml:space="preserve">  val enableConvosLegacyInterstitial: Gate[Unit] =</w:t>
      </w:r>
    </w:p>
    <w:p>
      <w:pPr>
        <w:jc w:val="both"/>
      </w:pPr>
      <w:r>
        <w:t xml:space="preserve">    DeciderGate.linear(feature(DeciderKey.EnableConvosLegacyInterstitial))</w:t>
      </w:r>
    </w:p>
    <w:p>
      <w:pPr>
        <w:jc w:val="both"/>
      </w:pPr>
      <w:r/>
    </w:p>
    <w:p>
      <w:pPr>
        <w:jc w:val="both"/>
      </w:pPr>
      <w:r>
        <w:t xml:space="preserve">  val disableLegacyInterstitialFilteredReason: Gate[Unit] =</w:t>
      </w:r>
    </w:p>
    <w:p>
      <w:pPr>
        <w:jc w:val="both"/>
      </w:pPr>
      <w:r>
        <w:t xml:space="preserve">    DeciderGate.linear(feature(DeciderKey.DisableLegacyInterstitialFilteredReason))</w:t>
      </w:r>
    </w:p>
    <w:p>
      <w:pPr>
        <w:jc w:val="both"/>
      </w:pPr>
      <w:r/>
    </w:p>
    <w:p>
      <w:pPr>
        <w:jc w:val="both"/>
      </w:pPr>
      <w:r>
        <w:t xml:space="preserve">  val enableLocalizedInterstitialInUserStateLibrary: Gate[Unit] =</w:t>
      </w:r>
    </w:p>
    <w:p>
      <w:pPr>
        <w:jc w:val="both"/>
      </w:pPr>
      <w:r>
        <w:t xml:space="preserve">    DeciderGate.linear(feature(DeciderKey.EnableLocalizedInterstitialInUserStateLib))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