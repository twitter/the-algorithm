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com.twitter.visibility.configapi</w:t>
      </w:r>
    </w:p>
    <w:p>
      <w:pPr>
        <w:jc w:val="both"/>
      </w:pPr>
      <w:r/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com.twitter.servo.util.MemoizingStatsReceiver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com.twitter.visibility.models.UnitOfDiversion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object VisibilityParams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log: Logger,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abDecider: LoggingABDecider,</w:t>
      </w:r>
    </w:p>
    <w:p>
      <w:pPr>
        <w:jc w:val="both"/>
      </w:pPr>
      <w:r>
        <w:t xml:space="preserve">    featureSwitches: FeatureSwitches</w:t>
      </w:r>
    </w:p>
    <w:p>
      <w:pPr>
        <w:jc w:val="both"/>
      </w:pPr>
      <w:r>
        <w:t xml:space="preserve">  ): VisibilityParams =</w:t>
      </w:r>
    </w:p>
    <w:p>
      <w:pPr>
        <w:jc w:val="both"/>
      </w:pPr>
      <w:r>
        <w:t xml:space="preserve">    new VisibilityParams(log, statsReceiver, decider, abDecider, featureSwitches)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VisibilityParams(</w:t>
      </w:r>
    </w:p>
    <w:p>
      <w:pPr>
        <w:jc w:val="both"/>
      </w:pPr>
      <w:r>
        <w:t xml:space="preserve">  log: Logger,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decider: Decider,</w:t>
      </w:r>
    </w:p>
    <w:p>
      <w:pPr>
        <w:jc w:val="both"/>
      </w:pPr>
      <w:r>
        <w:t xml:space="preserve">  abDecider: LoggingABDecider,</w:t>
      </w:r>
    </w:p>
    <w:p>
      <w:pPr>
        <w:jc w:val="both"/>
      </w:pPr>
      <w:r>
        <w:t xml:space="preserve">  featureSwitches: FeatureSwitches) {</w:t>
      </w:r>
    </w:p>
    <w:p>
      <w:pPr>
        <w:jc w:val="both"/>
      </w:pPr>
      <w:r/>
    </w:p>
    <w:p>
      <w:pPr>
        <w:jc w:val="both"/>
      </w:pPr>
      <w:r>
        <w:t xml:space="preserve">  private[this] val contextFactory = new VisibilityRequestContextFactory(</w:t>
      </w:r>
    </w:p>
    <w:p>
      <w:pPr>
        <w:jc w:val="both"/>
      </w:pPr>
      <w:r>
        <w:t xml:space="preserve">    abDecider,</w:t>
      </w:r>
    </w:p>
    <w:p>
      <w:pPr>
        <w:jc w:val="both"/>
      </w:pPr>
      <w:r>
        <w:t xml:space="preserve">    featureSwitches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configBuilder = ConfigBuilder(statsReceiver.scope("config"), decider, log)</w:t>
      </w:r>
    </w:p>
    <w:p>
      <w:pPr>
        <w:jc w:val="both"/>
      </w:pPr>
      <w:r/>
    </w:p>
    <w:p>
      <w:pPr>
        <w:jc w:val="both"/>
      </w:pPr>
      <w:r>
        <w:t xml:space="preserve">  private[this] val paramStats: MemoizingStatsReceiver = new MemoizingStatsReceiver(</w:t>
      </w:r>
    </w:p>
    <w:p>
      <w:pPr>
        <w:jc w:val="both"/>
      </w:pPr>
      <w:r>
        <w:t xml:space="preserve">    statsReceiver.scope("configapi_params"))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viewerContext: ViewerContext,</w:t>
      </w:r>
    </w:p>
    <w:p>
      <w:pPr>
        <w:jc w:val="both"/>
      </w:pPr>
      <w:r>
        <w:t xml:space="preserve">    safetyLevel: SafetyLevel,</w:t>
      </w:r>
    </w:p>
    <w:p>
      <w:pPr>
        <w:jc w:val="both"/>
      </w:pPr>
      <w:r>
        <w:t xml:space="preserve">    unitsOfDiversion: Seq[UnitOfDiversion] = Seq.empty</w:t>
      </w:r>
    </w:p>
    <w:p>
      <w:pPr>
        <w:jc w:val="both"/>
      </w:pPr>
      <w:r>
        <w:t xml:space="preserve">  ): Params = {</w:t>
      </w:r>
    </w:p>
    <w:p>
      <w:pPr>
        <w:jc w:val="both"/>
      </w:pPr>
      <w:r>
        <w:t xml:space="preserve">    val config = configBuilder.build(safetyLevel)</w:t>
      </w:r>
    </w:p>
    <w:p>
      <w:pPr>
        <w:jc w:val="both"/>
      </w:pPr>
      <w:r>
        <w:t xml:space="preserve">    val requestContext = contextFactory(viewerContext, safetyLevel, unitsOfDiversion)</w:t>
      </w:r>
    </w:p>
    <w:p>
      <w:pPr>
        <w:jc w:val="both"/>
      </w:pPr>
      <w:r>
        <w:t xml:space="preserve">    config.apply(requestContext, paramStats)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memoized(</w:t>
      </w:r>
    </w:p>
    <w:p>
      <w:pPr>
        <w:jc w:val="both"/>
      </w:pPr>
      <w:r>
        <w:t xml:space="preserve">    viewerContext: ViewerContext,</w:t>
      </w:r>
    </w:p>
    <w:p>
      <w:pPr>
        <w:jc w:val="both"/>
      </w:pPr>
      <w:r>
        <w:t xml:space="preserve">    safetyLevel: SafetyLevel,</w:t>
      </w:r>
    </w:p>
    <w:p>
      <w:pPr>
        <w:jc w:val="both"/>
      </w:pPr>
      <w:r>
        <w:t xml:space="preserve">    unitsOfDiversion: Seq[UnitOfDiversion] = Seq.empty</w:t>
      </w:r>
    </w:p>
    <w:p>
      <w:pPr>
        <w:jc w:val="both"/>
      </w:pPr>
      <w:r>
        <w:t xml:space="preserve">  ): Params = {</w:t>
      </w:r>
    </w:p>
    <w:p>
      <w:pPr>
        <w:jc w:val="both"/>
      </w:pPr>
      <w:r>
        <w:t xml:space="preserve">    val config = configBuilder.buildMemoized(safetyLevel)</w:t>
      </w:r>
    </w:p>
    <w:p>
      <w:pPr>
        <w:jc w:val="both"/>
      </w:pPr>
      <w:r>
        <w:t xml:space="preserve">    val requestContext = contextFactory(viewerContext, safetyLevel, unitsOfDiversion)</w:t>
      </w:r>
    </w:p>
    <w:p>
      <w:pPr>
        <w:jc w:val="both"/>
      </w:pPr>
      <w:r>
        <w:t xml:space="preserve">    config.apply(requestContext, paramStats)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