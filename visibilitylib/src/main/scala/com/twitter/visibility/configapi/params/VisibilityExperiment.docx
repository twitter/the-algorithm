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com.twitter.visibility.configapi.params</w:t>
      </w:r>
    </w:p>
    <w:p>
      <w:pPr>
        <w:jc w:val="both"/>
      </w:pPr>
      <w:r/>
    </w:p>
    <w:p>
      <w:pPr>
        <w:jc w:val="both"/>
      </w:pPr>
      <w:r>
        <w:t>import com.twitter.timelines.configapi.BucketName</w:t>
      </w:r>
    </w:p>
    <w:p>
      <w:pPr>
        <w:jc w:val="both"/>
      </w:pPr>
      <w:r>
        <w:t>import com.twitter.timelines.configapi.Experiment</w:t>
      </w:r>
    </w:p>
    <w:p>
      <w:pPr>
        <w:jc w:val="both"/>
      </w:pPr>
      <w:r>
        <w:t>import com.twitter.timelines.configapi.UseFeatureContext</w:t>
      </w:r>
    </w:p>
    <w:p>
      <w:pPr>
        <w:jc w:val="both"/>
      </w:pPr>
      <w:r/>
    </w:p>
    <w:p>
      <w:pPr>
        <w:jc w:val="both"/>
      </w:pPr>
      <w:r>
        <w:t>object VisibilityExperiment {</w:t>
      </w:r>
    </w:p>
    <w:p>
      <w:pPr>
        <w:jc w:val="both"/>
      </w:pPr>
      <w:r>
        <w:t xml:space="preserve">  val Control = "control"</w:t>
      </w:r>
    </w:p>
    <w:p>
      <w:pPr>
        <w:jc w:val="both"/>
      </w:pPr>
      <w:r>
        <w:t xml:space="preserve">  val Treatment = "treatment"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VisibilityExperiment(experimentKey: String)</w:t>
      </w:r>
    </w:p>
    <w:p>
      <w:pPr>
        <w:jc w:val="both"/>
      </w:pPr>
      <w:r>
        <w:t xml:space="preserve">    extends Experiment(experimentKey)</w:t>
      </w:r>
    </w:p>
    <w:p>
      <w:pPr>
        <w:jc w:val="both"/>
      </w:pPr>
      <w:r>
        <w:t xml:space="preserve">    with UseFeatureContext {</w:t>
      </w:r>
    </w:p>
    <w:p>
      <w:pPr>
        <w:jc w:val="both"/>
      </w:pPr>
      <w:r>
        <w:t xml:space="preserve">  val TreatmentBucket: String = VisibilityExperiment.Treatment</w:t>
      </w:r>
    </w:p>
    <w:p>
      <w:pPr>
        <w:jc w:val="both"/>
      </w:pPr>
      <w:r>
        <w:t xml:space="preserve">  override def experimentBuckets: Set[BucketName] = Set(TreatmentBucket)</w:t>
      </w:r>
    </w:p>
    <w:p>
      <w:pPr>
        <w:jc w:val="both"/>
      </w:pPr>
      <w:r>
        <w:t xml:space="preserve">  val ControlBucket: String = VisibilityExperiment.Control</w:t>
      </w:r>
    </w:p>
    <w:p>
      <w:pPr>
        <w:jc w:val="both"/>
      </w:pPr>
      <w:r>
        <w:t xml:space="preserve">  override def controlBuckets: Set[BucketName] = Set(ControlBucket)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