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com.twitter.visibility.configapi.params</w:t>
      </w:r>
    </w:p>
    <w:p>
      <w:pPr>
        <w:jc w:val="both"/>
      </w:pPr>
      <w:r/>
    </w:p>
    <w:p>
      <w:pPr>
        <w:jc w:val="both"/>
      </w:pPr>
      <w:r>
        <w:t>import com.twitter.timelines.configapi.Param</w:t>
      </w:r>
    </w:p>
    <w:p>
      <w:pPr>
        <w:jc w:val="both"/>
      </w:pPr>
      <w:r/>
    </w:p>
    <w:p>
      <w:pPr>
        <w:jc w:val="both"/>
      </w:pPr>
      <w:r>
        <w:t>abstract class SafetyLevelParam(override val default: Boolean) extends Param(default) {</w:t>
      </w:r>
    </w:p>
    <w:p>
      <w:pPr>
        <w:jc w:val="both"/>
      </w:pPr>
      <w:r>
        <w:t xml:space="preserve">  override val statName: String = s"SafetyLevelParam/${this.getClass.getSimpleName}"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private[visibility] object SafetyLevelParams {</w:t>
      </w:r>
    </w:p>
    <w:p>
      <w:pPr>
        <w:jc w:val="both"/>
      </w:pPr>
      <w:r>
        <w:t xml:space="preserve">  object EnableAccessInternalPromotedContentSafetyLevelParam extends SafetyLevelParam(false)</w:t>
      </w:r>
    </w:p>
    <w:p>
      <w:pPr>
        <w:jc w:val="both"/>
      </w:pPr>
      <w:r>
        <w:t xml:space="preserve">  object EnableAdsBusinessSettingsSafetyLevelParam extends SafetyLevelParam(false)</w:t>
      </w:r>
    </w:p>
    <w:p>
      <w:pPr>
        <w:jc w:val="both"/>
      </w:pPr>
      <w:r>
        <w:t xml:space="preserve">  object EnableAdsCampaignSafetyLevelParam extends SafetyLevelParam(false)</w:t>
      </w:r>
    </w:p>
    <w:p>
      <w:pPr>
        <w:jc w:val="both"/>
      </w:pPr>
      <w:r>
        <w:t xml:space="preserve">  object EnableAdsManagerSafetyLevelParam extends SafetyLevelParam(false)</w:t>
      </w:r>
    </w:p>
    <w:p>
      <w:pPr>
        <w:jc w:val="both"/>
      </w:pPr>
      <w:r>
        <w:t xml:space="preserve">  object EnableAdsReportingDashboardSafetyLevelParam extends SafetyLevelParam(false)</w:t>
      </w:r>
    </w:p>
    <w:p>
      <w:pPr>
        <w:jc w:val="both"/>
      </w:pPr>
      <w:r>
        <w:t xml:space="preserve">  object EnableAllSubscribedListsSafetyLevelParam extends SafetyLevelParam(false)</w:t>
      </w:r>
    </w:p>
    <w:p>
      <w:pPr>
        <w:jc w:val="both"/>
      </w:pPr>
      <w:r>
        <w:t xml:space="preserve">  object EnableAppealsSafetyLevelParam extends SafetyLevelParam(false)</w:t>
      </w:r>
    </w:p>
    <w:p>
      <w:pPr>
        <w:jc w:val="both"/>
      </w:pPr>
      <w:r>
        <w:t xml:space="preserve">  object EnableArticleTweetTimelineSafetyLevelParam extends SafetyLevelParam(false)</w:t>
      </w:r>
    </w:p>
    <w:p>
      <w:pPr>
        <w:jc w:val="both"/>
      </w:pPr>
      <w:r>
        <w:t xml:space="preserve">  object EnableBaseQigSafetyLevelParam extends SafetyLevelParam(false)</w:t>
      </w:r>
    </w:p>
    <w:p>
      <w:pPr>
        <w:jc w:val="both"/>
      </w:pPr>
      <w:r>
        <w:t xml:space="preserve">  object EnableBirdwatchNoteAuthorSafetyLevel extends SafetyLevelParam(false)</w:t>
      </w:r>
    </w:p>
    <w:p>
      <w:pPr>
        <w:jc w:val="both"/>
      </w:pPr>
      <w:r>
        <w:t xml:space="preserve">  object EnableBirdwatchNoteTweetsTimelineSafetyLevel extends SafetyLevelParam(false)</w:t>
      </w:r>
    </w:p>
    <w:p>
      <w:pPr>
        <w:jc w:val="both"/>
      </w:pPr>
      <w:r>
        <w:t xml:space="preserve">  object EnableBirdwatchNeedsYourHelpNotificationsSafetyLevel extends SafetyLevelParam(false)</w:t>
      </w:r>
    </w:p>
    <w:p>
      <w:pPr>
        <w:jc w:val="both"/>
      </w:pPr>
      <w:r>
        <w:t xml:space="preserve">  object EnableBlockMuteUsersTimelineSafetyLevelParam extends SafetyLevelParam(false)</w:t>
      </w:r>
    </w:p>
    <w:p>
      <w:pPr>
        <w:jc w:val="both"/>
      </w:pPr>
      <w:r>
        <w:t xml:space="preserve">  object EnableBrandSafetySafetyLevelParam extends SafetyLevelParam(false)</w:t>
      </w:r>
    </w:p>
    <w:p>
      <w:pPr>
        <w:jc w:val="both"/>
      </w:pPr>
      <w:r>
        <w:t xml:space="preserve">  object EnableCardPollVotingSafetyLevelParam extends SafetyLevelParam(false)</w:t>
      </w:r>
    </w:p>
    <w:p>
      <w:pPr>
        <w:jc w:val="both"/>
      </w:pPr>
      <w:r>
        <w:t xml:space="preserve">  object EnableCardsServiceSafetyLevelParam extends SafetyLevelParam(false)</w:t>
      </w:r>
    </w:p>
    <w:p>
      <w:pPr>
        <w:jc w:val="both"/>
      </w:pPr>
      <w:r>
        <w:t xml:space="preserve">  object EnableCommunitiesSafetyLevelParam extends SafetyLevelParam(false)</w:t>
      </w:r>
    </w:p>
    <w:p>
      <w:pPr>
        <w:jc w:val="both"/>
      </w:pPr>
      <w:r>
        <w:t xml:space="preserve">  object EnableContentControlToolInstallSafetyLevelParam extends SafetyLevelParam(false)</w:t>
      </w:r>
    </w:p>
    <w:p>
      <w:pPr>
        <w:jc w:val="both"/>
      </w:pPr>
      <w:r>
        <w:t xml:space="preserve">  object EnableConversationFocalPrehydrationSafetyLevelParam extends SafetyLevelParam(false)</w:t>
      </w:r>
    </w:p>
    <w:p>
      <w:pPr>
        <w:jc w:val="both"/>
      </w:pPr>
      <w:r>
        <w:t xml:space="preserve">  object EnableConversationFocalTweetSafetyLevelParam extends SafetyLevelParam(false)</w:t>
      </w:r>
    </w:p>
    <w:p>
      <w:pPr>
        <w:jc w:val="both"/>
      </w:pPr>
      <w:r>
        <w:t xml:space="preserve">  object EnableConversationInjectedTweetSafetyLevelParam extends SafetyLevelParam(false)</w:t>
      </w:r>
    </w:p>
    <w:p>
      <w:pPr>
        <w:jc w:val="both"/>
      </w:pPr>
      <w:r>
        <w:t xml:space="preserve">  object EnableConversationReplySafetyLevelParam extends SafetyLevelParam(false)</w:t>
      </w:r>
    </w:p>
    <w:p>
      <w:pPr>
        <w:jc w:val="both"/>
      </w:pPr>
      <w:r>
        <w:t xml:space="preserve">  object EnableCuratedTrendsRepresentativeTweet extends SafetyLevelParam(default = false)</w:t>
      </w:r>
    </w:p>
    <w:p>
      <w:pPr>
        <w:jc w:val="both"/>
      </w:pPr>
      <w:r>
        <w:t xml:space="preserve">  object EnableCurationPolicyViolations extends SafetyLevelParam(default = false)</w:t>
      </w:r>
    </w:p>
    <w:p>
      <w:pPr>
        <w:jc w:val="both"/>
      </w:pPr>
      <w:r>
        <w:t xml:space="preserve">  object EnableDevPlatformGetListTweetsSafetyLevelParam extends SafetyLevelParam(false)</w:t>
      </w:r>
    </w:p>
    <w:p>
      <w:pPr>
        <w:jc w:val="both"/>
      </w:pPr>
      <w:r>
        <w:t xml:space="preserve">  object EnableDESFollowingAndFollowersUserListSafetyLevelParam extends SafetyLevelParam(false)</w:t>
      </w:r>
    </w:p>
    <w:p>
      <w:pPr>
        <w:jc w:val="both"/>
      </w:pPr>
      <w:r>
        <w:t xml:space="preserve">  object EnableDESHomeTimelineSafetyLevelParam extends SafetyLevelParam(false)</w:t>
      </w:r>
    </w:p>
    <w:p>
      <w:pPr>
        <w:jc w:val="both"/>
      </w:pPr>
      <w:r>
        <w:t xml:space="preserve">  object EnableDESQuoteTweetTimelineSafetyLevelParam extends SafetyLevelParam(false)</w:t>
      </w:r>
    </w:p>
    <w:p>
      <w:pPr>
        <w:jc w:val="both"/>
      </w:pPr>
      <w:r>
        <w:t xml:space="preserve">  object EnableDESRealtimeSafetyLevelParam extends SafetyLevelParam(false)</w:t>
      </w:r>
    </w:p>
    <w:p>
      <w:pPr>
        <w:jc w:val="both"/>
      </w:pPr>
      <w:r>
        <w:t xml:space="preserve">  object EnableDESRealtimeSpamEnrichmentSafetyLevelParam extends SafetyLevelParam(false)</w:t>
      </w:r>
    </w:p>
    <w:p>
      <w:pPr>
        <w:jc w:val="both"/>
      </w:pPr>
      <w:r>
        <w:t xml:space="preserve">  object EnableDESRealtimeTweetFilterSafetyLevelParam extends SafetyLevelParam(false)</w:t>
      </w:r>
    </w:p>
    <w:p>
      <w:pPr>
        <w:jc w:val="both"/>
      </w:pPr>
      <w:r>
        <w:t xml:space="preserve">  object EnableDESRetweetingUsersSafetyLevelParam extends SafetyLevelParam(false)</w:t>
      </w:r>
    </w:p>
    <w:p>
      <w:pPr>
        <w:jc w:val="both"/>
      </w:pPr>
      <w:r>
        <w:t xml:space="preserve">  object EnableDesTweetDetailSafetyLevelParam extends SafetyLevelParam(false)</w:t>
      </w:r>
    </w:p>
    <w:p>
      <w:pPr>
        <w:jc w:val="both"/>
      </w:pPr>
      <w:r>
        <w:t xml:space="preserve">  object EnableDESTweetLikingUsersSafetyLevelParam extends SafetyLevelParam(false)</w:t>
      </w:r>
    </w:p>
    <w:p>
      <w:pPr>
        <w:jc w:val="both"/>
      </w:pPr>
      <w:r>
        <w:t xml:space="preserve">  object EnableDESUserBookmarksSafetyLevelParam extends SafetyLevelParam(false)</w:t>
      </w:r>
    </w:p>
    <w:p>
      <w:pPr>
        <w:jc w:val="both"/>
      </w:pPr>
      <w:r>
        <w:t xml:space="preserve">  object EnableDESUserLikedTweetSafetyLevelParam extends SafetyLevelParam(false)</w:t>
      </w:r>
    </w:p>
    <w:p>
      <w:pPr>
        <w:jc w:val="both"/>
      </w:pPr>
      <w:r>
        <w:t xml:space="preserve">  object EnableDESUserMentionsSafetyLevelParam extends SafetyLevelParam(false)</w:t>
      </w:r>
    </w:p>
    <w:p>
      <w:pPr>
        <w:jc w:val="both"/>
      </w:pPr>
      <w:r>
        <w:t xml:space="preserve">  object EnableDESUserTweetsSafetyLevelParam extends SafetyLevelParam(false)</w:t>
      </w:r>
    </w:p>
    <w:p>
      <w:pPr>
        <w:jc w:val="both"/>
      </w:pPr>
      <w:r>
        <w:t xml:space="preserve">  object EnableDevPlatformComplianceStreamSafetyLevelParam extends SafetyLevelParam(false)</w:t>
      </w:r>
    </w:p>
    <w:p>
      <w:pPr>
        <w:jc w:val="both"/>
      </w:pPr>
      <w:r>
        <w:t xml:space="preserve">  object EnableDirectMessagesSafetyLevelParam extends SafetyLevelParam(false)</w:t>
      </w:r>
    </w:p>
    <w:p>
      <w:pPr>
        <w:jc w:val="both"/>
      </w:pPr>
      <w:r>
        <w:t xml:space="preserve">  object EnableDirectMessagesConversationListSafetyLevelParam extends SafetyLevelParam(false)</w:t>
      </w:r>
    </w:p>
    <w:p>
      <w:pPr>
        <w:jc w:val="both"/>
      </w:pPr>
      <w:r>
        <w:t xml:space="preserve">  object EnableDirectMessagesConversationTimelineSafetyLevelParam extends SafetyLevelParam(false)</w:t>
      </w:r>
    </w:p>
    <w:p>
      <w:pPr>
        <w:jc w:val="both"/>
      </w:pPr>
      <w:r>
        <w:t xml:space="preserve">  object EnableDirectMessagesInboxSafetyLevelParam extends SafetyLevelParam(false)</w:t>
      </w:r>
    </w:p>
    <w:p>
      <w:pPr>
        <w:jc w:val="both"/>
      </w:pPr>
      <w:r>
        <w:t xml:space="preserve">  object EnableDirectMessagesMutedUsersSafetyLevelParam extends SafetyLevelParam(false)</w:t>
      </w:r>
    </w:p>
    <w:p>
      <w:pPr>
        <w:jc w:val="both"/>
      </w:pPr>
      <w:r>
        <w:t xml:space="preserve">  object EnableDirectMessagesPinnedSafetyLevelParam extends SafetyLevelParam(false)</w:t>
      </w:r>
    </w:p>
    <w:p>
      <w:pPr>
        <w:jc w:val="both"/>
      </w:pPr>
      <w:r>
        <w:t xml:space="preserve">  object EnableDirectMessagesSearchSafetyLevelParam extends SafetyLevelParam(false)</w:t>
      </w:r>
    </w:p>
    <w:p>
      <w:pPr>
        <w:jc w:val="both"/>
      </w:pPr>
      <w:r>
        <w:t xml:space="preserve">  object EnableEditHistoryTimelineSafetyLevelParam extends SafetyLevelParam(false)</w:t>
      </w:r>
    </w:p>
    <w:p>
      <w:pPr>
        <w:jc w:val="both"/>
      </w:pPr>
      <w:r>
        <w:t xml:space="preserve">  object EnableElevatedQuoteTweetTimelineSafetyLevelParam extends SafetyLevelParam(false)</w:t>
      </w:r>
    </w:p>
    <w:p>
      <w:pPr>
        <w:jc w:val="both"/>
      </w:pPr>
      <w:r>
        <w:t xml:space="preserve">  object EnableEmbeddedTweetSafetyLevelParam extends SafetyLevelParam(false)</w:t>
      </w:r>
    </w:p>
    <w:p>
      <w:pPr>
        <w:jc w:val="both"/>
      </w:pPr>
      <w:r>
        <w:t xml:space="preserve">  object EnableEmbedsPublicInterestNoticeSafetyLevelParam extends SafetyLevelParam(false)</w:t>
      </w:r>
    </w:p>
    <w:p>
      <w:pPr>
        <w:jc w:val="both"/>
      </w:pPr>
      <w:r>
        <w:t xml:space="preserve">  object EnableEmbedTweetMarkupSafetyLevelParam extends SafetyLevelParam(false)</w:t>
      </w:r>
    </w:p>
    <w:p>
      <w:pPr>
        <w:jc w:val="both"/>
      </w:pPr>
      <w:r>
        <w:t xml:space="preserve">  object EnableWritePathLimitedActionsEnforcementSafetyLevelParam extends SafetyLevelParam(false)</w:t>
      </w:r>
    </w:p>
    <w:p>
      <w:pPr>
        <w:jc w:val="both"/>
      </w:pPr>
      <w:r>
        <w:t xml:space="preserve">  object EnableFilterAllSafetyLevelParam extends SafetyLevelParam(false)</w:t>
      </w:r>
    </w:p>
    <w:p>
      <w:pPr>
        <w:jc w:val="both"/>
      </w:pPr>
      <w:r>
        <w:t xml:space="preserve">  object EnableFilterAllPlaceholderSafetyLevelParam extends SafetyLevelParam(false)</w:t>
      </w:r>
    </w:p>
    <w:p>
      <w:pPr>
        <w:jc w:val="both"/>
      </w:pPr>
      <w:r>
        <w:t xml:space="preserve">  object EnableFilterDefaultSafetyLevelParam extends SafetyLevelParam(false)</w:t>
      </w:r>
    </w:p>
    <w:p>
      <w:pPr>
        <w:jc w:val="both"/>
      </w:pPr>
      <w:r>
        <w:t xml:space="preserve">  object EnableFilterNoneSafetyLevelParam extends SafetyLevelParam(false)</w:t>
      </w:r>
    </w:p>
    <w:p>
      <w:pPr>
        <w:jc w:val="both"/>
      </w:pPr>
      <w:r>
        <w:t xml:space="preserve">  object EnableFollowedTopicsTimelineSafetyLevelParam extends SafetyLevelParam(false)</w:t>
      </w:r>
    </w:p>
    <w:p>
      <w:pPr>
        <w:jc w:val="both"/>
      </w:pPr>
      <w:r>
        <w:t xml:space="preserve">  object EnableFollowerConnectionsSafetyLevelParam extends SafetyLevelParam(false)</w:t>
      </w:r>
    </w:p>
    <w:p>
      <w:pPr>
        <w:jc w:val="both"/>
      </w:pPr>
      <w:r>
        <w:t xml:space="preserve">  object EnableFollowingAndFollowersUserListSafetyLevelParam extends SafetyLevelParam(false)</w:t>
      </w:r>
    </w:p>
    <w:p>
      <w:pPr>
        <w:jc w:val="both"/>
      </w:pPr>
      <w:r>
        <w:t xml:space="preserve">  object EnableForDevelopmentOnlySafetyLevelParam extends SafetyLevelParam(false)</w:t>
      </w:r>
    </w:p>
    <w:p>
      <w:pPr>
        <w:jc w:val="both"/>
      </w:pPr>
      <w:r>
        <w:t xml:space="preserve">  object EnableFriendsFollowingListSafetyLevelParam extends SafetyLevelParam(false)</w:t>
      </w:r>
    </w:p>
    <w:p>
      <w:pPr>
        <w:jc w:val="both"/>
      </w:pPr>
      <w:r>
        <w:t xml:space="preserve">  object EnableGraphqlDefaultSafetyLevelParam extends SafetyLevelParam(false)</w:t>
      </w:r>
    </w:p>
    <w:p>
      <w:pPr>
        <w:jc w:val="both"/>
      </w:pPr>
      <w:r>
        <w:t xml:space="preserve">  object EnableGryphonDecksAndColumnsSafetyLevelParam extends SafetyLevelParam(false)</w:t>
      </w:r>
    </w:p>
    <w:p>
      <w:pPr>
        <w:jc w:val="both"/>
      </w:pPr>
      <w:r>
        <w:t xml:space="preserve">  object EnableHumanizationNudgeSafetyLevelParam extends SafetyLevelParam(false)</w:t>
      </w:r>
    </w:p>
    <w:p>
      <w:pPr>
        <w:jc w:val="both"/>
      </w:pPr>
      <w:r>
        <w:t xml:space="preserve">  object EnableKitchenSinkDevelopmentSafetyLevelParam extends SafetyLevelParam(false)</w:t>
      </w:r>
    </w:p>
    <w:p>
      <w:pPr>
        <w:jc w:val="both"/>
      </w:pPr>
      <w:r>
        <w:t xml:space="preserve">  object EnableListHeaderSafetyLevelParam extends SafetyLevelParam(false)</w:t>
      </w:r>
    </w:p>
    <w:p>
      <w:pPr>
        <w:jc w:val="both"/>
      </w:pPr>
      <w:r>
        <w:t xml:space="preserve">  object EnableListMembershipsSafetyLevelParam extends SafetyLevelParam(false)</w:t>
      </w:r>
    </w:p>
    <w:p>
      <w:pPr>
        <w:jc w:val="both"/>
      </w:pPr>
      <w:r>
        <w:t xml:space="preserve">  object EnableListOwnershipsSafetyLevelParam extends SafetyLevelParam(false)</w:t>
      </w:r>
    </w:p>
    <w:p>
      <w:pPr>
        <w:jc w:val="both"/>
      </w:pPr>
      <w:r>
        <w:t xml:space="preserve">  object EnableListRecommendationsSafetyLevelParam extends SafetyLevelParam(false)</w:t>
      </w:r>
    </w:p>
    <w:p>
      <w:pPr>
        <w:jc w:val="both"/>
      </w:pPr>
      <w:r>
        <w:t xml:space="preserve">  object EnableListSearchSafetyLevelParam extends SafetyLevelParam(false)</w:t>
      </w:r>
    </w:p>
    <w:p>
      <w:pPr>
        <w:jc w:val="both"/>
      </w:pPr>
      <w:r>
        <w:t xml:space="preserve">  object EnableListSubscriptionsSafetyLevelParam extends SafetyLevelParam(false)</w:t>
      </w:r>
    </w:p>
    <w:p>
      <w:pPr>
        <w:jc w:val="both"/>
      </w:pPr>
      <w:r>
        <w:t xml:space="preserve">  object EnableLivePipelineEngagementCountsSafetyLevelParam extends SafetyLevelParam(false)</w:t>
      </w:r>
    </w:p>
    <w:p>
      <w:pPr>
        <w:jc w:val="both"/>
      </w:pPr>
      <w:r>
        <w:t xml:space="preserve">  object EnableLiveVideoTimelineSafetyLevelParam extends SafetyLevelParam(false)</w:t>
      </w:r>
    </w:p>
    <w:p>
      <w:pPr>
        <w:jc w:val="both"/>
      </w:pPr>
      <w:r>
        <w:t xml:space="preserve">  object EnableMagicRecsAggressiveSafetyLevelParam extends SafetyLevelParam(false)</w:t>
      </w:r>
    </w:p>
    <w:p>
      <w:pPr>
        <w:jc w:val="both"/>
      </w:pPr>
      <w:r>
        <w:t xml:space="preserve">  object EnableMagicRecsAggressiveV2SafetyLevelParam extends SafetyLevelParam(false)</w:t>
      </w:r>
    </w:p>
    <w:p>
      <w:pPr>
        <w:jc w:val="both"/>
      </w:pPr>
      <w:r>
        <w:t xml:space="preserve">  object EnableMagicRecsSafetyLevelParam extends SafetyLevelParam(false)</w:t>
      </w:r>
    </w:p>
    <w:p>
      <w:pPr>
        <w:jc w:val="both"/>
      </w:pPr>
      <w:r>
        <w:t xml:space="preserve">  object EnableMagicRecsV2SafetyLevelParam extends SafetyLevelParam(false)</w:t>
      </w:r>
    </w:p>
    <w:p>
      <w:pPr>
        <w:jc w:val="both"/>
      </w:pPr>
      <w:r>
        <w:t xml:space="preserve">  object EnableMinimalSafetyLevelParam extends SafetyLevelParam(false)</w:t>
      </w:r>
    </w:p>
    <w:p>
      <w:pPr>
        <w:jc w:val="both"/>
      </w:pPr>
      <w:r>
        <w:t xml:space="preserve">  object EnableModeratedTweetsTimelineSafetyLevelParam extends SafetyLevelParam(false)</w:t>
      </w:r>
    </w:p>
    <w:p>
      <w:pPr>
        <w:jc w:val="both"/>
      </w:pPr>
      <w:r>
        <w:t xml:space="preserve">  object EnableMomentsSafetyLevelParam extends SafetyLevelParam(false)</w:t>
      </w:r>
    </w:p>
    <w:p>
      <w:pPr>
        <w:jc w:val="both"/>
      </w:pPr>
      <w:r>
        <w:t xml:space="preserve">  object EnableNearbySafetyLevelParam extends SafetyLevelParam(false)</w:t>
      </w:r>
    </w:p>
    <w:p>
      <w:pPr>
        <w:jc w:val="both"/>
      </w:pPr>
      <w:r>
        <w:t xml:space="preserve">  object EnableNewUserExperienceSafetyLevelParam extends SafetyLevelParam(false)</w:t>
      </w:r>
    </w:p>
    <w:p>
      <w:pPr>
        <w:jc w:val="both"/>
      </w:pPr>
      <w:r>
        <w:t xml:space="preserve">  object EnableNotificationsIbisSafetyLevelParam extends SafetyLevelParam(false)</w:t>
      </w:r>
    </w:p>
    <w:p>
      <w:pPr>
        <w:jc w:val="both"/>
      </w:pPr>
      <w:r>
        <w:t xml:space="preserve">  object EnableNotificationsPlatformSafetyLevelParam extends SafetyLevelParam(false)</w:t>
      </w:r>
    </w:p>
    <w:p>
      <w:pPr>
        <w:jc w:val="both"/>
      </w:pPr>
      <w:r>
        <w:t xml:space="preserve">  object EnableNotificationsPlatformPushSafetyLevelParam extends SafetyLevelParam(false)</w:t>
      </w:r>
    </w:p>
    <w:p>
      <w:pPr>
        <w:jc w:val="both"/>
      </w:pPr>
      <w:r>
        <w:t xml:space="preserve">  object EnableNotificationsQigSafetyLevelParam extends SafetyLevelParam(false)</w:t>
      </w:r>
    </w:p>
    <w:p>
      <w:pPr>
        <w:jc w:val="both"/>
      </w:pPr>
      <w:r>
        <w:t xml:space="preserve">  object EnableNotificationsReadSafetyLevelParam extends SafetyLevelParam(false)</w:t>
      </w:r>
    </w:p>
    <w:p>
      <w:pPr>
        <w:jc w:val="both"/>
      </w:pPr>
      <w:r>
        <w:t xml:space="preserve">  object EnableNotificationsTimelineDeviceFollowSafetyLevelParam extends SafetyLevelParam(false)</w:t>
      </w:r>
    </w:p>
    <w:p>
      <w:pPr>
        <w:jc w:val="both"/>
      </w:pPr>
      <w:r>
        <w:t xml:space="preserve">  object EnableNotificationsWriteSafetyLevelParam extends SafetyLevelParam(false)</w:t>
      </w:r>
    </w:p>
    <w:p>
      <w:pPr>
        <w:jc w:val="both"/>
      </w:pPr>
      <w:r>
        <w:t xml:space="preserve">  object EnableNotificationsWriterTweetHydratorSafetyLevelParam extends SafetyLevelParam(false)</w:t>
      </w:r>
    </w:p>
    <w:p>
      <w:pPr>
        <w:jc w:val="both"/>
      </w:pPr>
      <w:r>
        <w:t xml:space="preserve">  object EnableNotificationsWriterV2SafetyLevelParam extends SafetyLevelParam(false)</w:t>
      </w:r>
    </w:p>
    <w:p>
      <w:pPr>
        <w:jc w:val="both"/>
      </w:pPr>
      <w:r>
        <w:t xml:space="preserve">  object EnableQuickPromoteTweetEligibilitySafetyLevelParam extends SafetyLevelParam(false)</w:t>
      </w:r>
    </w:p>
    <w:p>
      <w:pPr>
        <w:jc w:val="both"/>
      </w:pPr>
      <w:r>
        <w:t xml:space="preserve">  object EnableQuoteTweetTimelineSafetyLevelParam extends SafetyLevelParam(false)</w:t>
      </w:r>
    </w:p>
    <w:p>
      <w:pPr>
        <w:jc w:val="both"/>
      </w:pPr>
      <w:r>
        <w:t xml:space="preserve">  object EnableRecommendationsSafetyLevelParam extends SafetyLevelParam(false)</w:t>
      </w:r>
    </w:p>
    <w:p>
      <w:pPr>
        <w:jc w:val="both"/>
      </w:pPr>
      <w:r>
        <w:t xml:space="preserve">  object EnableRecommendationsWithoutNsfaSafetyLevelParam extends SafetyLevelParam(false)</w:t>
      </w:r>
    </w:p>
    <w:p>
      <w:pPr>
        <w:jc w:val="both"/>
      </w:pPr>
      <w:r>
        <w:t xml:space="preserve">  object EnableRecosVideoSafetyLevelParam extends SafetyLevelParam(false)</w:t>
      </w:r>
    </w:p>
    <w:p>
      <w:pPr>
        <w:jc w:val="both"/>
      </w:pPr>
      <w:r>
        <w:t xml:space="preserve">  object EnableRecosWritePathSafetyLevelParam extends SafetyLevelParam(false)</w:t>
      </w:r>
    </w:p>
    <w:p>
      <w:pPr>
        <w:jc w:val="both"/>
      </w:pPr>
      <w:r>
        <w:t xml:space="preserve">  object EnableRepliesGroupingSafetyLevelParam extends SafetyLevelParam(false)</w:t>
      </w:r>
    </w:p>
    <w:p>
      <w:pPr>
        <w:jc w:val="both"/>
      </w:pPr>
      <w:r>
        <w:t xml:space="preserve">  object EnableReportCenterSafetyLevelParam extends SafetyLevelParam(false)</w:t>
      </w:r>
    </w:p>
    <w:p>
      <w:pPr>
        <w:jc w:val="both"/>
      </w:pPr>
      <w:r>
        <w:t xml:space="preserve">  object EnableReturningUserExperienceFocalTweetSafetyLevelParam extends SafetyLevelParam(false)</w:t>
      </w:r>
    </w:p>
    <w:p>
      <w:pPr>
        <w:jc w:val="both"/>
      </w:pPr>
      <w:r>
        <w:t xml:space="preserve">  object EnableReturningUserExperienceSafetyLevelParam extends SafetyLevelParam(false)</w:t>
      </w:r>
    </w:p>
    <w:p>
      <w:pPr>
        <w:jc w:val="both"/>
      </w:pPr>
      <w:r>
        <w:t xml:space="preserve">  object EnableRevenueSafetyLevelParam extends SafetyLevelParam(false)</w:t>
      </w:r>
    </w:p>
    <w:p>
      <w:pPr>
        <w:jc w:val="both"/>
      </w:pPr>
      <w:r>
        <w:t xml:space="preserve">  object EnableRitoActionedTweetTimelineParam extends SafetyLevelParam(false)</w:t>
      </w:r>
    </w:p>
    <w:p>
      <w:pPr>
        <w:jc w:val="both"/>
      </w:pPr>
      <w:r>
        <w:t xml:space="preserve">  object EnableSafeSearchMinimalSafetyLevelParam extends SafetyLevelParam(false)</w:t>
      </w:r>
    </w:p>
    <w:p>
      <w:pPr>
        <w:jc w:val="both"/>
      </w:pPr>
      <w:r>
        <w:t xml:space="preserve">  object EnableSafeSearchStrictSafetyLevelParam extends SafetyLevelParam(false)</w:t>
      </w:r>
    </w:p>
    <w:p>
      <w:pPr>
        <w:jc w:val="both"/>
      </w:pPr>
      <w:r>
        <w:t xml:space="preserve">  object EnableSearchHydrationSafetyLevelParam extends SafetyLevelParam(false)</w:t>
      </w:r>
    </w:p>
    <w:p>
      <w:pPr>
        <w:jc w:val="both"/>
      </w:pPr>
      <w:r>
        <w:t xml:space="preserve">  object EnableSearchLatestSafetyLevelParam extends SafetyLevelParam(false)</w:t>
      </w:r>
    </w:p>
    <w:p>
      <w:pPr>
        <w:jc w:val="both"/>
      </w:pPr>
      <w:r>
        <w:t xml:space="preserve">  object EnableSearchTopSafetyLevelParam extends SafetyLevelParam(false)</w:t>
      </w:r>
    </w:p>
    <w:p>
      <w:pPr>
        <w:jc w:val="both"/>
      </w:pPr>
      <w:r>
        <w:t xml:space="preserve">  object EnableSearchTopQigSafetyLevelParam extends SafetyLevelParam(false)</w:t>
      </w:r>
    </w:p>
    <w:p>
      <w:pPr>
        <w:jc w:val="both"/>
      </w:pPr>
      <w:r>
        <w:t xml:space="preserve">  object EnableSearchPhotoSafetyLevelParam extends SafetyLevelParam(false)</w:t>
      </w:r>
    </w:p>
    <w:p>
      <w:pPr>
        <w:jc w:val="both"/>
      </w:pPr>
      <w:r>
        <w:t xml:space="preserve">  object SearchTrendTakeoverPromotedTweetSafetyLevelParam extends SafetyLevelParam(false)</w:t>
      </w:r>
    </w:p>
    <w:p>
      <w:pPr>
        <w:jc w:val="both"/>
      </w:pPr>
      <w:r>
        <w:t xml:space="preserve">  object EnableSearchVideoSafetyLevelParam extends SafetyLevelParam(false)</w:t>
      </w:r>
    </w:p>
    <w:p>
      <w:pPr>
        <w:jc w:val="both"/>
      </w:pPr>
      <w:r>
        <w:t xml:space="preserve">  object EnableSearchBlenderUserRulesSafetyLevelParam extends SafetyLevelParam(false)</w:t>
      </w:r>
    </w:p>
    <w:p>
      <w:pPr>
        <w:jc w:val="both"/>
      </w:pPr>
      <w:r>
        <w:t xml:space="preserve">  object EnableSearchLatestUserRulesSafetyLevelParam extends SafetyLevelParam(false)</w:t>
      </w:r>
    </w:p>
    <w:p>
      <w:pPr>
        <w:jc w:val="both"/>
      </w:pPr>
      <w:r>
        <w:t xml:space="preserve">  object EnableSearchPeopleSearchResultPageSafetyLevelParam extends SafetyLevelParam(false)</w:t>
      </w:r>
    </w:p>
    <w:p>
      <w:pPr>
        <w:jc w:val="both"/>
      </w:pPr>
      <w:r>
        <w:t xml:space="preserve">  object EnableSearchPeopleTypeaheadSafetyLevelParam extends SafetyLevelParam(false)</w:t>
      </w:r>
    </w:p>
    <w:p>
      <w:pPr>
        <w:jc w:val="both"/>
      </w:pPr>
      <w:r>
        <w:t xml:space="preserve">  object EnableUserSearchSrpSafetyLevelParam extends SafetyLevelParam(false)</w:t>
      </w:r>
    </w:p>
    <w:p>
      <w:pPr>
        <w:jc w:val="both"/>
      </w:pPr>
      <w:r>
        <w:t xml:space="preserve">  object EnableUserSearchTypeaheadSafetyLevelParam extends SafetyLevelParam(false)</w:t>
      </w:r>
    </w:p>
    <w:p>
      <w:pPr>
        <w:jc w:val="both"/>
      </w:pPr>
      <w:r>
        <w:t xml:space="preserve">  object EnableSearchMixerSrpMinimalSafetyLevelParam extends SafetyLevelParam(false)</w:t>
      </w:r>
    </w:p>
    <w:p>
      <w:pPr>
        <w:jc w:val="both"/>
      </w:pPr>
      <w:r>
        <w:t xml:space="preserve">  object EnableSearchMixerSrpStrictSafetyLevelParam extends SafetyLevelParam(false)</w:t>
      </w:r>
    </w:p>
    <w:p>
      <w:pPr>
        <w:jc w:val="both"/>
      </w:pPr>
      <w:r>
        <w:t xml:space="preserve">  object EnableShoppingManagerSpyModeSafetyLevelParam extends SafetyLevelParam(false)</w:t>
      </w:r>
    </w:p>
    <w:p>
      <w:pPr>
        <w:jc w:val="both"/>
      </w:pPr>
      <w:r>
        <w:t xml:space="preserve">  object EnableSignalsReactionsSafetyLevelParam extends SafetyLevelParam(false)</w:t>
      </w:r>
    </w:p>
    <w:p>
      <w:pPr>
        <w:jc w:val="both"/>
      </w:pPr>
      <w:r>
        <w:t xml:space="preserve">  object EnableSignalsTweetReactingUsersSafetyLevelParam extends SafetyLevelParam(false)</w:t>
      </w:r>
    </w:p>
    <w:p>
      <w:pPr>
        <w:jc w:val="both"/>
      </w:pPr>
      <w:r>
        <w:t xml:space="preserve">  object EnableSocialProofSafetyLevelParam extends SafetyLevelParam(false)</w:t>
      </w:r>
    </w:p>
    <w:p>
      <w:pPr>
        <w:jc w:val="both"/>
      </w:pPr>
      <w:r>
        <w:t xml:space="preserve">  object EnableSoftInterventionPivotSafetyLevelParam extends SafetyLevelParam(false)</w:t>
      </w:r>
    </w:p>
    <w:p>
      <w:pPr>
        <w:jc w:val="both"/>
      </w:pPr>
      <w:r>
        <w:t xml:space="preserve">  object EnableSpaceFleetlineSafetyLevelParam extends SafetyLevelParam(false)</w:t>
      </w:r>
    </w:p>
    <w:p>
      <w:pPr>
        <w:jc w:val="both"/>
      </w:pPr>
      <w:r>
        <w:t xml:space="preserve">  object EnableSpaceHomeTimelineUprankingSafetyLevelParam extends SafetyLevelParam(false)</w:t>
      </w:r>
    </w:p>
    <w:p>
      <w:pPr>
        <w:jc w:val="both"/>
      </w:pPr>
      <w:r>
        <w:t xml:space="preserve">  object EnableSpaceJoinScreenSafetyLevelParam extends SafetyLevelParam(false)</w:t>
      </w:r>
    </w:p>
    <w:p>
      <w:pPr>
        <w:jc w:val="both"/>
      </w:pPr>
      <w:r>
        <w:t xml:space="preserve">  object EnableSpaceNotificationsSafetyLevelParam extends SafetyLevelParam(false)</w:t>
      </w:r>
    </w:p>
    <w:p>
      <w:pPr>
        <w:jc w:val="both"/>
      </w:pPr>
      <w:r>
        <w:t xml:space="preserve">  object EnableSpacesSafetyLevelParam extends SafetyLevelParam(false)</w:t>
      </w:r>
    </w:p>
    <w:p>
      <w:pPr>
        <w:jc w:val="both"/>
      </w:pPr>
      <w:r>
        <w:t xml:space="preserve">  object EnableSpacesParticipantsSafetyLevelParam extends SafetyLevelParam(false)</w:t>
      </w:r>
    </w:p>
    <w:p>
      <w:pPr>
        <w:jc w:val="both"/>
      </w:pPr>
      <w:r>
        <w:t xml:space="preserve">  object EnableSpaceNotificationSafetyLevelParam extends SafetyLevelParam(false)</w:t>
      </w:r>
    </w:p>
    <w:p>
      <w:pPr>
        <w:jc w:val="both"/>
      </w:pPr>
      <w:r>
        <w:t xml:space="preserve">  object EnableSpacesSellerApplicationStatusSafetyLevelParam extends SafetyLevelParam(false)</w:t>
      </w:r>
    </w:p>
    <w:p>
      <w:pPr>
        <w:jc w:val="both"/>
      </w:pPr>
      <w:r>
        <w:t xml:space="preserve">  object EnableSpacesSharingSafetyLevelParam extends SafetyLevelParam(false)</w:t>
      </w:r>
    </w:p>
    <w:p>
      <w:pPr>
        <w:jc w:val="both"/>
      </w:pPr>
      <w:r>
        <w:t xml:space="preserve">  object EnableSpaceTweetAvatarHomeTimelineSafetyLevelParam extends SafetyLevelParam(false)</w:t>
      </w:r>
    </w:p>
    <w:p>
      <w:pPr>
        <w:jc w:val="both"/>
      </w:pPr>
      <w:r>
        <w:t xml:space="preserve">  object EnableStickersTimelineSafetyLevelParam extends SafetyLevelParam(false)</w:t>
      </w:r>
    </w:p>
    <w:p>
      <w:pPr>
        <w:jc w:val="both"/>
      </w:pPr>
      <w:r>
        <w:t xml:space="preserve">  object EnableStratoExtLimitedEngagementsSafetyLevelParam extends SafetyLevelParam(false)</w:t>
      </w:r>
    </w:p>
    <w:p>
      <w:pPr>
        <w:jc w:val="both"/>
      </w:pPr>
      <w:r>
        <w:t xml:space="preserve">  object EnableStreamServicesSafetyLevelParam extends SafetyLevelParam(false)</w:t>
      </w:r>
    </w:p>
    <w:p>
      <w:pPr>
        <w:jc w:val="both"/>
      </w:pPr>
      <w:r>
        <w:t xml:space="preserve">  object EnableSuperFollowerConnectionsSafetyLevelParam extends SafetyLevelParam(false)</w:t>
      </w:r>
    </w:p>
    <w:p>
      <w:pPr>
        <w:jc w:val="both"/>
      </w:pPr>
      <w:r>
        <w:t xml:space="preserve">  object EnableSuperLikeSafetyLevelParam extends SafetyLevelParam(false)</w:t>
      </w:r>
    </w:p>
    <w:p>
      <w:pPr>
        <w:jc w:val="both"/>
      </w:pPr>
      <w:r>
        <w:t xml:space="preserve">  object EnableTestSafetyLevelParam extends SafetyLevelParam(false)</w:t>
      </w:r>
    </w:p>
    <w:p>
      <w:pPr>
        <w:jc w:val="both"/>
      </w:pPr>
      <w:r>
        <w:t xml:space="preserve">  object EnableTimelineBookmarkSafetyLevelParam extends SafetyLevelParam(false)</w:t>
      </w:r>
    </w:p>
    <w:p>
      <w:pPr>
        <w:jc w:val="both"/>
      </w:pPr>
      <w:r>
        <w:t xml:space="preserve">  object EnableTimelineConversationsDownrankingSafetyLevelParam extends SafetyLevelParam(false)</w:t>
      </w:r>
    </w:p>
    <w:p>
      <w:pPr>
        <w:jc w:val="both"/>
      </w:pPr>
      <w:r>
        <w:t xml:space="preserve">  object EnableTimelineContentControlsSafetyLevelParam extends SafetyLevelParam(false)</w:t>
      </w:r>
    </w:p>
    <w:p>
      <w:pPr>
        <w:jc w:val="both"/>
      </w:pPr>
      <w:r>
        <w:t xml:space="preserve">  object EnableTimelineConversationsDownrankingMinimalSafetyLevelParam</w:t>
      </w:r>
    </w:p>
    <w:p>
      <w:pPr>
        <w:jc w:val="both"/>
      </w:pPr>
      <w:r>
        <w:t xml:space="preserve">      extends SafetyLevelParam(false)</w:t>
      </w:r>
    </w:p>
    <w:p>
      <w:pPr>
        <w:jc w:val="both"/>
      </w:pPr>
      <w:r>
        <w:t xml:space="preserve">  object EnableTimelineConversationsSafetyLevelParam extends SafetyLevelParam(false)</w:t>
      </w:r>
    </w:p>
    <w:p>
      <w:pPr>
        <w:jc w:val="both"/>
      </w:pPr>
      <w:r>
        <w:t xml:space="preserve">  object EnableTimelineFavoritesSafetyLevelParam extends SafetyLevelParam(false)</w:t>
      </w:r>
    </w:p>
    <w:p>
      <w:pPr>
        <w:jc w:val="both"/>
      </w:pPr>
      <w:r>
        <w:t xml:space="preserve">  object EnableTimelineFavoritesSelfViewSafetyLevelParam extends SafetyLevelParam(false)</w:t>
      </w:r>
    </w:p>
    <w:p>
      <w:pPr>
        <w:jc w:val="both"/>
      </w:pPr>
      <w:r>
        <w:t xml:space="preserve">  object EnableTimelineFocalTweetSafetyLevelParam extends SafetyLevelParam(false)</w:t>
      </w:r>
    </w:p>
    <w:p>
      <w:pPr>
        <w:jc w:val="both"/>
      </w:pPr>
      <w:r>
        <w:t xml:space="preserve">  object EnableTimelineFollowingActivitySafetyLevelParam extends SafetyLevelParam(false)</w:t>
      </w:r>
    </w:p>
    <w:p>
      <w:pPr>
        <w:jc w:val="both"/>
      </w:pPr>
      <w:r>
        <w:t xml:space="preserve">  object EnableTimelineHomeCommunitiesSafetyLevelParam extends SafetyLevelParam(false)</w:t>
      </w:r>
    </w:p>
    <w:p>
      <w:pPr>
        <w:jc w:val="both"/>
      </w:pPr>
      <w:r>
        <w:t xml:space="preserve">  object EnableTimelineHomeHydrationSafetyLevelParam extends SafetyLevelParam(false)</w:t>
      </w:r>
    </w:p>
    <w:p>
      <w:pPr>
        <w:jc w:val="both"/>
      </w:pPr>
      <w:r>
        <w:t xml:space="preserve">  object EnableTimelineHomeLatestSafetyLevelParam extends SafetyLevelParam(false)</w:t>
      </w:r>
    </w:p>
    <w:p>
      <w:pPr>
        <w:jc w:val="both"/>
      </w:pPr>
      <w:r>
        <w:t xml:space="preserve">  object EnableTimelineHomePromotedHydrationSafetyLevelParam extends SafetyLevelParam(false)</w:t>
      </w:r>
    </w:p>
    <w:p>
      <w:pPr>
        <w:jc w:val="both"/>
      </w:pPr>
      <w:r>
        <w:t xml:space="preserve">  object EnableTimelineHomeRecommendationsSafetyLevelParam extends SafetyLevelParam(false)</w:t>
      </w:r>
    </w:p>
    <w:p>
      <w:pPr>
        <w:jc w:val="both"/>
      </w:pPr>
      <w:r>
        <w:t xml:space="preserve">  object EnableTimelineHomeSafetyLevelParam extends SafetyLevelParam(false)</w:t>
      </w:r>
    </w:p>
    <w:p>
      <w:pPr>
        <w:jc w:val="both"/>
      </w:pPr>
      <w:r>
        <w:t xml:space="preserve">  object EnableTimelineHomeTopicFollowRecommendationsSafetyLevelParam</w:t>
      </w:r>
    </w:p>
    <w:p>
      <w:pPr>
        <w:jc w:val="both"/>
      </w:pPr>
      <w:r>
        <w:t xml:space="preserve">      extends SafetyLevelParam(false)</w:t>
      </w:r>
    </w:p>
    <w:p>
      <w:pPr>
        <w:jc w:val="both"/>
      </w:pPr>
      <w:r>
        <w:t xml:space="preserve">  object EnableTimelineScorerSafetyLevelParam extends SafetyLevelParam(false)</w:t>
      </w:r>
    </w:p>
    <w:p>
      <w:pPr>
        <w:jc w:val="both"/>
      </w:pPr>
      <w:r>
        <w:t xml:space="preserve">  object EnableTopicsLandingPageTopicRecommendationsSafetyLevelParam extends SafetyLevelParam(false)</w:t>
      </w:r>
    </w:p>
    <w:p>
      <w:pPr>
        <w:jc w:val="both"/>
      </w:pPr>
      <w:r>
        <w:t xml:space="preserve">  object EnableExploreRecommendationsSafetyLevelParam extends SafetyLevelParam(false)</w:t>
      </w:r>
    </w:p>
    <w:p>
      <w:pPr>
        <w:jc w:val="both"/>
      </w:pPr>
      <w:r>
        <w:t xml:space="preserve">  object EnableTimelineInjectionSafetyLevelParam extends SafetyLevelParam(false)</w:t>
      </w:r>
    </w:p>
    <w:p>
      <w:pPr>
        <w:jc w:val="both"/>
      </w:pPr>
      <w:r>
        <w:t xml:space="preserve">  object EnableTimelineLikedBySafetyLevelParam extends SafetyLevelParam(false)</w:t>
      </w:r>
    </w:p>
    <w:p>
      <w:pPr>
        <w:jc w:val="both"/>
      </w:pPr>
      <w:r>
        <w:t xml:space="preserve">  object EnableTimelineListsSafetyLevelParam extends SafetyLevelParam(false)</w:t>
      </w:r>
    </w:p>
    <w:p>
      <w:pPr>
        <w:jc w:val="both"/>
      </w:pPr>
      <w:r>
        <w:t xml:space="preserve">  object EnableTimelineMediaSafetyLevelParam extends SafetyLevelParam(false)</w:t>
      </w:r>
    </w:p>
    <w:p>
      <w:pPr>
        <w:jc w:val="both"/>
      </w:pPr>
      <w:r>
        <w:t xml:space="preserve">  object EnableTimelineMentionsSafetyLevelParam extends SafetyLevelParam(false)</w:t>
      </w:r>
    </w:p>
    <w:p>
      <w:pPr>
        <w:jc w:val="both"/>
      </w:pPr>
      <w:r>
        <w:t xml:space="preserve">  object EnableTimelineModeratedTweetsHydrationSafetyLevelParam extends SafetyLevelParam(false)</w:t>
      </w:r>
    </w:p>
    <w:p>
      <w:pPr>
        <w:jc w:val="both"/>
      </w:pPr>
      <w:r>
        <w:t xml:space="preserve">  object EnableTimelineProfileSafetyLevelParam extends SafetyLevelParam(false)</w:t>
      </w:r>
    </w:p>
    <w:p>
      <w:pPr>
        <w:jc w:val="both"/>
      </w:pPr>
      <w:r>
        <w:t xml:space="preserve">  object EnableTimelineProfileAllSafetyLevelParam extends SafetyLevelParam(false)</w:t>
      </w:r>
    </w:p>
    <w:p>
      <w:pPr>
        <w:jc w:val="both"/>
      </w:pPr>
      <w:r>
        <w:t xml:space="preserve">  object EnableTimelineProfileSpacesSafetyLevelParam extends SafetyLevelParam(false)</w:t>
      </w:r>
    </w:p>
    <w:p>
      <w:pPr>
        <w:jc w:val="both"/>
      </w:pPr>
      <w:r>
        <w:t xml:space="preserve">  object EnableTimelineProfileSuperFollowsSafetyLevelParam extends SafetyLevelParam(false)</w:t>
      </w:r>
    </w:p>
    <w:p>
      <w:pPr>
        <w:jc w:val="both"/>
      </w:pPr>
      <w:r>
        <w:t xml:space="preserve">  object EnableTimelineReactiveBlendingSafetyLevelParam extends SafetyLevelParam(false)</w:t>
      </w:r>
    </w:p>
    <w:p>
      <w:pPr>
        <w:jc w:val="both"/>
      </w:pPr>
      <w:r>
        <w:t xml:space="preserve">  object EnableTimelineRetweetedBySafetyLevelParam extends SafetyLevelParam(false)</w:t>
      </w:r>
    </w:p>
    <w:p>
      <w:pPr>
        <w:jc w:val="both"/>
      </w:pPr>
      <w:r>
        <w:t xml:space="preserve">  object EnableTimelineSuperLikedBySafetyLevelParam extends SafetyLevelParam(false)</w:t>
      </w:r>
    </w:p>
    <w:p>
      <w:pPr>
        <w:jc w:val="both"/>
      </w:pPr>
      <w:r>
        <w:t xml:space="preserve">  object EnableTombstoningSafetyLevelParam extends SafetyLevelParam(false)</w:t>
      </w:r>
    </w:p>
    <w:p>
      <w:pPr>
        <w:jc w:val="both"/>
      </w:pPr>
      <w:r>
        <w:t xml:space="preserve">  object EnableTopicRecommendationsSafetyLevelParam extends SafetyLevelParam(false)</w:t>
      </w:r>
    </w:p>
    <w:p>
      <w:pPr>
        <w:jc w:val="both"/>
      </w:pPr>
      <w:r>
        <w:t xml:space="preserve">  object EnableTrendsRepresentativeTweetSafetyLevelParam extends SafetyLevelParam(false)</w:t>
      </w:r>
    </w:p>
    <w:p>
      <w:pPr>
        <w:jc w:val="both"/>
      </w:pPr>
      <w:r>
        <w:t xml:space="preserve">  object EnableTrustedFriendsUserListSafetyLevelParam extends SafetyLevelParam(false)</w:t>
      </w:r>
    </w:p>
    <w:p>
      <w:pPr>
        <w:jc w:val="both"/>
      </w:pPr>
      <w:r>
        <w:t xml:space="preserve">  object EnableTwitterDelegateUserListSafetyLevelParam extends SafetyLevelParam(false)</w:t>
      </w:r>
    </w:p>
    <w:p>
      <w:pPr>
        <w:jc w:val="both"/>
      </w:pPr>
      <w:r>
        <w:t xml:space="preserve">  object EnableTweetDetailSafetyLevelParam extends SafetyLevelParam(false)</w:t>
      </w:r>
    </w:p>
    <w:p>
      <w:pPr>
        <w:jc w:val="both"/>
      </w:pPr>
      <w:r>
        <w:t xml:space="preserve">  object EnableTweetDetailNonTooSafetyLevelParam extends SafetyLevelParam(false)</w:t>
      </w:r>
    </w:p>
    <w:p>
      <w:pPr>
        <w:jc w:val="both"/>
      </w:pPr>
      <w:r>
        <w:t xml:space="preserve">  object EnableTweetDetailWithInjectionsHydrationSafetyLevelParam extends SafetyLevelParam(false)</w:t>
      </w:r>
    </w:p>
    <w:p>
      <w:pPr>
        <w:jc w:val="both"/>
      </w:pPr>
      <w:r>
        <w:t xml:space="preserve">  object EnableTweetEngagersSafetyLevelParam extends SafetyLevelParam(false)</w:t>
      </w:r>
    </w:p>
    <w:p>
      <w:pPr>
        <w:jc w:val="both"/>
      </w:pPr>
      <w:r>
        <w:t xml:space="preserve">  object EnableTweetReplyNudgeParam extends SafetyLevelParam(false)</w:t>
      </w:r>
    </w:p>
    <w:p>
      <w:pPr>
        <w:jc w:val="both"/>
      </w:pPr>
      <w:r>
        <w:t xml:space="preserve">  object EnableTweetScopedTimelineSafetyLevelParam extends SafetyLevelParam(false)</w:t>
      </w:r>
    </w:p>
    <w:p>
      <w:pPr>
        <w:jc w:val="both"/>
      </w:pPr>
      <w:r>
        <w:t xml:space="preserve">  object EnableTweetWritesApiSafetyLevelParam extends SafetyLevelParam(false)</w:t>
      </w:r>
    </w:p>
    <w:p>
      <w:pPr>
        <w:jc w:val="both"/>
      </w:pPr>
      <w:r>
        <w:t xml:space="preserve">  object EnableTwitterArticleComposeSafetyLevelParam extends SafetyLevelParam(false)</w:t>
      </w:r>
    </w:p>
    <w:p>
      <w:pPr>
        <w:jc w:val="both"/>
      </w:pPr>
      <w:r>
        <w:t xml:space="preserve">  object EnableTwitterArticleProfileTabSafetyLevelParam extends SafetyLevelParam(false)</w:t>
      </w:r>
    </w:p>
    <w:p>
      <w:pPr>
        <w:jc w:val="both"/>
      </w:pPr>
      <w:r>
        <w:t xml:space="preserve">  object EnableTwitterArticleReadSafetyLevelParam extends SafetyLevelParam(false)</w:t>
      </w:r>
    </w:p>
    <w:p>
      <w:pPr>
        <w:jc w:val="both"/>
      </w:pPr>
      <w:r>
        <w:t xml:space="preserve">  object EnableUserProfileHeaderSafetyLevelParam extends SafetyLevelParam(false)</w:t>
      </w:r>
    </w:p>
    <w:p>
      <w:pPr>
        <w:jc w:val="both"/>
      </w:pPr>
      <w:r>
        <w:t xml:space="preserve">  object EnableProfileMixerMediaSafetyLevelParam extends SafetyLevelParam(false)</w:t>
      </w:r>
    </w:p>
    <w:p>
      <w:pPr>
        <w:jc w:val="both"/>
      </w:pPr>
      <w:r>
        <w:t xml:space="preserve">  object EnableProfileMixerFavoritesSafetyLevelParam extends SafetyLevelParam(false)</w:t>
      </w:r>
    </w:p>
    <w:p>
      <w:pPr>
        <w:jc w:val="both"/>
      </w:pPr>
      <w:r>
        <w:t xml:space="preserve">  object EnableUserMilestoneRecommendationSafetyLevelParam extends SafetyLevelParam(false)</w:t>
      </w:r>
    </w:p>
    <w:p>
      <w:pPr>
        <w:jc w:val="both"/>
      </w:pPr>
      <w:r>
        <w:t xml:space="preserve">  object EnableUserScopedTimelineSafetyLevelParam extends SafetyLevelParam(false)</w:t>
      </w:r>
    </w:p>
    <w:p>
      <w:pPr>
        <w:jc w:val="both"/>
      </w:pPr>
      <w:r>
        <w:t xml:space="preserve">  object EnableUserSelfViewOnlySafetyLevelParam extends SafetyLevelParam(false)</w:t>
      </w:r>
    </w:p>
    <w:p>
      <w:pPr>
        <w:jc w:val="both"/>
      </w:pPr>
      <w:r>
        <w:t xml:space="preserve">  object EnableUserSettingsSafetyLevelParam extends SafetyLevelParam(false)</w:t>
      </w:r>
    </w:p>
    <w:p>
      <w:pPr>
        <w:jc w:val="both"/>
      </w:pPr>
      <w:r>
        <w:t xml:space="preserve">  object EnableVideoAdsSafetyLevelParam extends SafetyLevelParam(false)</w:t>
      </w:r>
    </w:p>
    <w:p>
      <w:pPr>
        <w:jc w:val="both"/>
      </w:pPr>
      <w:r>
        <w:t xml:space="preserve">  object EnableZipbirdConsumerArchivesSafetyLevelParam extends SafetyLevelParam(false)</w:t>
      </w:r>
    </w:p>
    <w:p>
      <w:pPr>
        <w:jc w:val="both"/>
      </w:pPr>
      <w:r>
        <w:t xml:space="preserve">  object EnableTweetAwardSafetyLevelParam extends SafetyLevelParam(false)</w:t>
      </w:r>
    </w:p>
    <w:p>
      <w:pPr>
        <w:jc w:val="both"/>
      </w:pPr>
      <w:r/>
    </w:p>
    <w:p>
      <w:pPr>
        <w:jc w:val="both"/>
      </w:pPr>
      <w:r>
        <w:t xml:space="preserve">  object EnableDeprecatedSafetyLevel extends SafetyLevelParam(true)</w:t>
      </w:r>
    </w:p>
    <w:p>
      <w:pPr>
        <w:jc w:val="both"/>
      </w:pPr>
      <w:r>
        <w:t xml:space="preserve">  object EnableQuotedTweetRulesParam extends SafetyLevelParam(true)</w:t>
      </w:r>
    </w:p>
    <w:p>
      <w:pPr>
        <w:jc w:val="both"/>
      </w:pPr>
      <w:r>
        <w:t xml:space="preserve">  object EnableUnsupportedSafetyLevel extends SafetyLevelParam(true)</w:t>
      </w:r>
    </w:p>
    <w:p>
      <w:pPr>
        <w:jc w:val="both"/>
      </w:pPr>
      <w:r>
        <w:t xml:space="preserve">  object EnableUnknownSafetyLevel$ extends SafetyLevelParam(true)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