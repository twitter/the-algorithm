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private[visibility] object DeciderKey extends DeciderKeyEnum {</w:t>
      </w:r>
    </w:p>
    <w:p>
      <w:pPr>
        <w:jc w:val="both"/>
      </w:pPr>
      <w:r/>
    </w:p>
    <w:p>
      <w:pPr>
        <w:jc w:val="both"/>
      </w:pPr>
      <w:r>
        <w:t xml:space="preserve">  val EnableAllSubscribedListsSafetyLevel: Value = Value(</w:t>
      </w:r>
    </w:p>
    <w:p>
      <w:pPr>
        <w:jc w:val="both"/>
      </w:pPr>
      <w:r>
        <w:t xml:space="preserve">    "visibility_library_enable_all_subscribed_lists_safety_level"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EnableAdsBusinessSettingsSafetyLevel: Value = Value(</w:t>
      </w:r>
    </w:p>
    <w:p>
      <w:pPr>
        <w:jc w:val="both"/>
      </w:pPr>
      <w:r>
        <w:t xml:space="preserve">    "visibility_library_enable_ads_business_settings_safety_level"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EnableAdsCampaignSafetyLevel: Value = Value(</w:t>
      </w:r>
    </w:p>
    <w:p>
      <w:pPr>
        <w:jc w:val="both"/>
      </w:pPr>
      <w:r>
        <w:t xml:space="preserve">    "visibility_library_enable_ads_campaign_safety_level"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EnableAdsManagerSafetyLevel: Value = Value(</w:t>
      </w:r>
    </w:p>
    <w:p>
      <w:pPr>
        <w:jc w:val="both"/>
      </w:pPr>
      <w:r>
        <w:t xml:space="preserve">    "visibility_library_enable_ads_manager_safety_level"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EnableAdsReportingDashboardSafetyLevel: Value = Value(</w:t>
      </w:r>
    </w:p>
    <w:p>
      <w:pPr>
        <w:jc w:val="both"/>
      </w:pPr>
      <w:r>
        <w:t xml:space="preserve">    "visibility_library_enable_ads_reporting_dashboard_safety_level"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EnableAppealsSafetyLevel: Value = Value(</w:t>
      </w:r>
    </w:p>
    <w:p>
      <w:pPr>
        <w:jc w:val="both"/>
      </w:pPr>
      <w:r>
        <w:t xml:space="preserve">    "visibility_library_enable_appeals_safety_level"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EnableArticleTweetTimelineSafetyLevel: Value = Value(</w:t>
      </w:r>
    </w:p>
    <w:p>
      <w:pPr>
        <w:jc w:val="both"/>
      </w:pPr>
      <w:r>
        <w:t xml:space="preserve">    "visibility_library_enable_article_tweet_timeline_safety_level"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EnableBaseQig: Value = Value(</w:t>
      </w:r>
    </w:p>
    <w:p>
      <w:pPr>
        <w:jc w:val="both"/>
      </w:pPr>
      <w:r>
        <w:t xml:space="preserve">    "visibility_library_enable_base_qig_safety_level"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EnableBirdwatchNoteAuthorSafetyLevel: Value = Value(</w:t>
      </w:r>
    </w:p>
    <w:p>
      <w:pPr>
        <w:jc w:val="both"/>
      </w:pPr>
      <w:r>
        <w:t xml:space="preserve">    "visibility_library_enable_birdwatch_note_author_safety_level"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EnableBirdwatchNoteTweetsTimelineSafetyLevel: Value = Value(</w:t>
      </w:r>
    </w:p>
    <w:p>
      <w:pPr>
        <w:jc w:val="both"/>
      </w:pPr>
      <w:r>
        <w:t xml:space="preserve">    "visibility_library_enable_birdwatch_note_tweets_timeline_safety_level"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EnableBirdwatchNeedsYourHelpNotificationsSafetyLevel: Value = Value(</w:t>
      </w:r>
    </w:p>
    <w:p>
      <w:pPr>
        <w:jc w:val="both"/>
      </w:pPr>
      <w:r>
        <w:t xml:space="preserve">    "visibility_library_enable_birdwatch_needs_your_help_notifications_safety_level"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EnableBlockMuteUsersTimelineSafetyLevel: Value = Value(</w:t>
      </w:r>
    </w:p>
    <w:p>
      <w:pPr>
        <w:jc w:val="both"/>
      </w:pPr>
      <w:r>
        <w:t xml:space="preserve">    "visibility_library_enable_block_mute_users_timeline_safety_level"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EnableBrandSafetySafetyLevel: Value = Value(</w:t>
      </w:r>
    </w:p>
    <w:p>
      <w:pPr>
        <w:jc w:val="both"/>
      </w:pPr>
      <w:r>
        <w:t xml:space="preserve">    "visibility_library_enable_brand_safety_safety_level"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EnableCardPollVotingSafetyLevel: Value = Value(</w:t>
      </w:r>
    </w:p>
    <w:p>
      <w:pPr>
        <w:jc w:val="both"/>
      </w:pPr>
      <w:r>
        <w:t xml:space="preserve">    "visibility_library_enable_card_poll_voting_safety_level"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EnableCardsServiceSafetyLevel: Value = Value(</w:t>
      </w:r>
    </w:p>
    <w:p>
      <w:pPr>
        <w:jc w:val="both"/>
      </w:pPr>
      <w:r>
        <w:t xml:space="preserve">    "visibility_library_enable_cards_service_safety_level"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EnableCommunitiesSafetyLevel: Value = Value(</w:t>
      </w:r>
    </w:p>
    <w:p>
      <w:pPr>
        <w:jc w:val="both"/>
      </w:pPr>
      <w:r>
        <w:t xml:space="preserve">    "visibility_library_enable_communities_safety_level"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EnableContentControlToolInstallSafetyLevel: Value = Value(</w:t>
      </w:r>
    </w:p>
    <w:p>
      <w:pPr>
        <w:jc w:val="both"/>
      </w:pPr>
      <w:r>
        <w:t xml:space="preserve">    "visibility_library_enable_content_control_tool_install_safety_level"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EnableConversationFocalPrehydrationSafetyLevel: Value = Value(</w:t>
      </w:r>
    </w:p>
    <w:p>
      <w:pPr>
        <w:jc w:val="both"/>
      </w:pPr>
      <w:r>
        <w:t xml:space="preserve">    "visibility_library_enable_conversation_focal_prehydration_safety_level"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EnableConversationFocalTweetSafetyLevel: Value = Value(</w:t>
      </w:r>
    </w:p>
    <w:p>
      <w:pPr>
        <w:jc w:val="both"/>
      </w:pPr>
      <w:r>
        <w:t xml:space="preserve">    "visibility_library_enable_conversation_focal_tweet_safety_level"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EnableConversationInjectedTweetSafetyLevel: Value = Value(</w:t>
      </w:r>
    </w:p>
    <w:p>
      <w:pPr>
        <w:jc w:val="both"/>
      </w:pPr>
      <w:r>
        <w:t xml:space="preserve">    "visibility_library_enable_conversation_injected_tweet_safety_level"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EnableConversationReplySafetyLevel: Value = Value(</w:t>
      </w:r>
    </w:p>
    <w:p>
      <w:pPr>
        <w:jc w:val="both"/>
      </w:pPr>
      <w:r>
        <w:t xml:space="preserve">    "visibility_library_enable_conversation_reply_safety_level"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EnableCuratedTrendsRepresentativeTweet: Value = Value(</w:t>
      </w:r>
    </w:p>
    <w:p>
      <w:pPr>
        <w:jc w:val="both"/>
      </w:pPr>
      <w:r>
        <w:t xml:space="preserve">    "visibility_library_curated_trends_representative_tweet"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EnableCurationPolicyViolations: Value = Value(</w:t>
      </w:r>
    </w:p>
    <w:p>
      <w:pPr>
        <w:jc w:val="both"/>
      </w:pPr>
      <w:r>
        <w:t xml:space="preserve">    "visibility_library_curation_policy_violations"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EnableDeprecatedSafetyLevelSafetyLevel: Value = Value(</w:t>
      </w:r>
    </w:p>
    <w:p>
      <w:pPr>
        <w:jc w:val="both"/>
      </w:pPr>
      <w:r>
        <w:t xml:space="preserve">    "visibility_library_enable_deprecated_safety_level_safety_level"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EnableDevPlatformGetListTweetsSafetyLevel: Value = Value(</w:t>
      </w:r>
    </w:p>
    <w:p>
      <w:pPr>
        <w:jc w:val="both"/>
      </w:pPr>
      <w:r>
        <w:t xml:space="preserve">    "visibility_library_enable_dev_platform_get_list_tweets_safety_level"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EnableDesFollowingAndFollowersUserListSafetyLevel: Value = Value(</w:t>
      </w:r>
    </w:p>
    <w:p>
      <w:pPr>
        <w:jc w:val="both"/>
      </w:pPr>
      <w:r>
        <w:t xml:space="preserve">    "visibility_library_enable_des_following_and_followers_user_list_safety_level"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EnableDesHomeTimelineSafetyLevel: Value = Value(</w:t>
      </w:r>
    </w:p>
    <w:p>
      <w:pPr>
        <w:jc w:val="both"/>
      </w:pPr>
      <w:r>
        <w:t xml:space="preserve">    "visibility_library_enable_des_home_timeline_safety_level"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EnableDesQuoteTweetTimelineSafetyLevel: Value = Value(</w:t>
      </w:r>
    </w:p>
    <w:p>
      <w:pPr>
        <w:jc w:val="both"/>
      </w:pPr>
      <w:r>
        <w:t xml:space="preserve">    "visibility_library_enable_des_quote_tweet_timeline_safety_level"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EnableDesRealtimeSafetyLevel: Value = Value(</w:t>
      </w:r>
    </w:p>
    <w:p>
      <w:pPr>
        <w:jc w:val="both"/>
      </w:pPr>
      <w:r>
        <w:t xml:space="preserve">    "visibility_library_enable_des_realtime_safety_level"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EnableDesRealtimeSpamEnrichmentSafetyLevel: Value = Value(</w:t>
      </w:r>
    </w:p>
    <w:p>
      <w:pPr>
        <w:jc w:val="both"/>
      </w:pPr>
      <w:r>
        <w:t xml:space="preserve">    "visibility_library_enable_des_realtime_spam_enrichment_safety_level"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EnableDesRealtimeTweetFilterSafetyLevel: Value = Value(</w:t>
      </w:r>
    </w:p>
    <w:p>
      <w:pPr>
        <w:jc w:val="both"/>
      </w:pPr>
      <w:r>
        <w:t xml:space="preserve">    "visibility_library_enable_des_realtime_tweet_filter_safety_level"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EnableDesRetweetingUsersSafetyLevel: Value = Value(</w:t>
      </w:r>
    </w:p>
    <w:p>
      <w:pPr>
        <w:jc w:val="both"/>
      </w:pPr>
      <w:r>
        <w:t xml:space="preserve">    "visibility_library_enable_des_retweeting_users_safety_level"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EnableDesTweetDetailSafetyLevel: Value = Value(</w:t>
      </w:r>
    </w:p>
    <w:p>
      <w:pPr>
        <w:jc w:val="both"/>
      </w:pPr>
      <w:r>
        <w:t xml:space="preserve">    "visibility_library_enable_des_tweet_detail_safety_level"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EnableDesTweetLikingUsersSafetyLevel: Value = Value(</w:t>
      </w:r>
    </w:p>
    <w:p>
      <w:pPr>
        <w:jc w:val="both"/>
      </w:pPr>
      <w:r>
        <w:t xml:space="preserve">    "visibility_library_enable_des_tweet_liking_users_safety_level"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EnableDesUserBookmarksSafetyLevel: Value = Value(</w:t>
      </w:r>
    </w:p>
    <w:p>
      <w:pPr>
        <w:jc w:val="both"/>
      </w:pPr>
      <w:r>
        <w:t xml:space="preserve">    "visibility_library_enable_des_user_bookmarks_safety_level"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EnableDesUserLikedTweetsSafetyLevel: Value = Value(</w:t>
      </w:r>
    </w:p>
    <w:p>
      <w:pPr>
        <w:jc w:val="both"/>
      </w:pPr>
      <w:r>
        <w:t xml:space="preserve">    "visibility_library_enable_des_user_liked_tweets_safety_level"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EnableDesUserMentionsSafetyLevel: Value = Value(</w:t>
      </w:r>
    </w:p>
    <w:p>
      <w:pPr>
        <w:jc w:val="both"/>
      </w:pPr>
      <w:r>
        <w:t xml:space="preserve">    "visibility_library_enable_des_user_mentions_safety_level"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EnableDesUserTweetsSafetyLevel: Value = Value(</w:t>
      </w:r>
    </w:p>
    <w:p>
      <w:pPr>
        <w:jc w:val="both"/>
      </w:pPr>
      <w:r>
        <w:t xml:space="preserve">    "visibility_library_enable_des_user_tweets_safety_level"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EnableDevPlatformComplianceStreamSafetyLevel: Value = Value(</w:t>
      </w:r>
    </w:p>
    <w:p>
      <w:pPr>
        <w:jc w:val="both"/>
      </w:pPr>
      <w:r>
        <w:t xml:space="preserve">    "visibility_library_enable_dev_platform_compliance_stream_safety_level"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EnableDirectMessagesSafetyLevel: Value = Value(</w:t>
      </w:r>
    </w:p>
    <w:p>
      <w:pPr>
        <w:jc w:val="both"/>
      </w:pPr>
      <w:r>
        <w:t xml:space="preserve">    "visibility_library_enable_direct_messages_safety_level"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EnableDirectMessagesConversationListSafetyLevel: Value = Value(</w:t>
      </w:r>
    </w:p>
    <w:p>
      <w:pPr>
        <w:jc w:val="both"/>
      </w:pPr>
      <w:r>
        <w:t xml:space="preserve">    "visibility_library_enable_direct_messages_conversation_list_safety_level"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EnableDirectMessagesConversationTimelineSafetyLevel: Value = Value(</w:t>
      </w:r>
    </w:p>
    <w:p>
      <w:pPr>
        <w:jc w:val="both"/>
      </w:pPr>
      <w:r>
        <w:t xml:space="preserve">    "visibility_library_enable_direct_messages_conversation_timeline_safety_level"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EnableDirectMessagesInboxSafetyLevel: Value = Value(</w:t>
      </w:r>
    </w:p>
    <w:p>
      <w:pPr>
        <w:jc w:val="both"/>
      </w:pPr>
      <w:r>
        <w:t xml:space="preserve">    "visibility_library_enable_direct_messages_inbox_safety_level"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EnableDirectMessagesMutedUsersSafetyLevel: Value = Value(</w:t>
      </w:r>
    </w:p>
    <w:p>
      <w:pPr>
        <w:jc w:val="both"/>
      </w:pPr>
      <w:r>
        <w:t xml:space="preserve">    "visibility_library_enable_direct_messages_muted_users_safety_level"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EnableDirectMessagesPinnedSafetyLevel: Value = Value(</w:t>
      </w:r>
    </w:p>
    <w:p>
      <w:pPr>
        <w:jc w:val="both"/>
      </w:pPr>
      <w:r>
        <w:t xml:space="preserve">    "visibility_library_enable_direct_messages_pinned_safety_level"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EnableDirectMessagesSearchSafetyLevel: Value = Value(</w:t>
      </w:r>
    </w:p>
    <w:p>
      <w:pPr>
        <w:jc w:val="both"/>
      </w:pPr>
      <w:r>
        <w:t xml:space="preserve">    "visibility_library_enable_direct_messages_search_safety_level"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EnableElevatedQuoteTweetTimelineSafetyLevel: Value = Value(</w:t>
      </w:r>
    </w:p>
    <w:p>
      <w:pPr>
        <w:jc w:val="both"/>
      </w:pPr>
      <w:r>
        <w:t xml:space="preserve">    "visibility_library_enable_elevated_quote_tweet_timeline_safety_level"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EnableEmbeddedTweetSafetyLevel: Value = Value(</w:t>
      </w:r>
    </w:p>
    <w:p>
      <w:pPr>
        <w:jc w:val="both"/>
      </w:pPr>
      <w:r>
        <w:t xml:space="preserve">    "visibility_library_enable_embedded_tweet_safety_level"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EnableEmbedsPublicInterestNoticeSafetyLevel: Value = Value(</w:t>
      </w:r>
    </w:p>
    <w:p>
      <w:pPr>
        <w:jc w:val="both"/>
      </w:pPr>
      <w:r>
        <w:t xml:space="preserve">    "visibility_library_enable_embeds_public_interest_notice_safety_level"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EnableEmbedTweetMarkupSafetyLevel: Value = Value(</w:t>
      </w:r>
    </w:p>
    <w:p>
      <w:pPr>
        <w:jc w:val="both"/>
      </w:pPr>
      <w:r>
        <w:t xml:space="preserve">    "visibility_library_enable_embed_tweet_markup_safety_level"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EnableWritePathLimitedActionsEnforcementSafetyLevel: Value = Value(</w:t>
      </w:r>
    </w:p>
    <w:p>
      <w:pPr>
        <w:jc w:val="both"/>
      </w:pPr>
      <w:r>
        <w:t xml:space="preserve">    "visibility_library_enable_write_path_limited_actions_enforcement_safety_level"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EnableFilterDefaultSafetyLevel: Value = Value(</w:t>
      </w:r>
    </w:p>
    <w:p>
      <w:pPr>
        <w:jc w:val="both"/>
      </w:pPr>
      <w:r>
        <w:t xml:space="preserve">    "visibility_library_enable_filter_default_safety_level"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EnableFilterNoneSafetyLevel: Value = Value(</w:t>
      </w:r>
    </w:p>
    <w:p>
      <w:pPr>
        <w:jc w:val="both"/>
      </w:pPr>
      <w:r>
        <w:t xml:space="preserve">    "visibility_library_enable_filter_none_safety_level"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EnableFilterAllSafetyLevel: Value = Value(</w:t>
      </w:r>
    </w:p>
    <w:p>
      <w:pPr>
        <w:jc w:val="both"/>
      </w:pPr>
      <w:r>
        <w:t xml:space="preserve">    "visibility_library_enable_filter_all_safety_level"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EnableFilterAllPlaceholderSafetyLevel: Value = Value(</w:t>
      </w:r>
    </w:p>
    <w:p>
      <w:pPr>
        <w:jc w:val="both"/>
      </w:pPr>
      <w:r>
        <w:t xml:space="preserve">    "visibility_library_enable_filter_all_placeholder_safety_level"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EnableFollowedTopicsTimelineSafetyLevel: Value = Value(</w:t>
      </w:r>
    </w:p>
    <w:p>
      <w:pPr>
        <w:jc w:val="both"/>
      </w:pPr>
      <w:r>
        <w:t xml:space="preserve">    "visibility_library_enable_followed_topics_timeline_safety_level"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EnableFollowerConnectionsSafetyLevel: Value = Value(</w:t>
      </w:r>
    </w:p>
    <w:p>
      <w:pPr>
        <w:jc w:val="both"/>
      </w:pPr>
      <w:r>
        <w:t xml:space="preserve">    "visibility_library_enable_follower_connections_safety_level"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EnableFollowingAndFollowersUserListSafetyLevel: Value = Value(</w:t>
      </w:r>
    </w:p>
    <w:p>
      <w:pPr>
        <w:jc w:val="both"/>
      </w:pPr>
      <w:r>
        <w:t xml:space="preserve">    "visibility_library_enable_following_and_followers_user_list_safety_level"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EnableForDevelopmentOnlySafetyLevel: Value = Value(</w:t>
      </w:r>
    </w:p>
    <w:p>
      <w:pPr>
        <w:jc w:val="both"/>
      </w:pPr>
      <w:r>
        <w:t xml:space="preserve">    "visibility_library_enable_for_development_only_safety_level"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EnableFriendsFollowingListSafetyLevel: Value = Value(</w:t>
      </w:r>
    </w:p>
    <w:p>
      <w:pPr>
        <w:jc w:val="both"/>
      </w:pPr>
      <w:r>
        <w:t xml:space="preserve">    "visibility_library_enable_friends_following_list_safety_level"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EnableGraphqlDefaultSafetyLevel: Value = Value(</w:t>
      </w:r>
    </w:p>
    <w:p>
      <w:pPr>
        <w:jc w:val="both"/>
      </w:pPr>
      <w:r>
        <w:t xml:space="preserve">    "visibility_library_enable_graphql_default_safety_level"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EnableGryphonDecksAndColumnsSafetyLevel: Value = Value(</w:t>
      </w:r>
    </w:p>
    <w:p>
      <w:pPr>
        <w:jc w:val="both"/>
      </w:pPr>
      <w:r>
        <w:t xml:space="preserve">    "visibility_library_enable_gryphon_decks_and_columns_safety_level"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EnableHumanizationNudgeSafetyLevel: Value = Value(</w:t>
      </w:r>
    </w:p>
    <w:p>
      <w:pPr>
        <w:jc w:val="both"/>
      </w:pPr>
      <w:r>
        <w:t xml:space="preserve">    "visibility_library_enable_humanization_nudge_safety_level"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EnableKitchenSinkDevelopmentSafetyLevel: Value = Value(</w:t>
      </w:r>
    </w:p>
    <w:p>
      <w:pPr>
        <w:jc w:val="both"/>
      </w:pPr>
      <w:r>
        <w:t xml:space="preserve">    "visibility_library_enable_kitchen_sink_development_safety_level"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EnableListHeaderSafetyLevel: Value = Value(</w:t>
      </w:r>
    </w:p>
    <w:p>
      <w:pPr>
        <w:jc w:val="both"/>
      </w:pPr>
      <w:r>
        <w:t xml:space="preserve">    "visibility_library_enable_list_header_safety_level"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EnableListMembershipsSafetyLevel: Value = Value(</w:t>
      </w:r>
    </w:p>
    <w:p>
      <w:pPr>
        <w:jc w:val="both"/>
      </w:pPr>
      <w:r>
        <w:t xml:space="preserve">    "visibility_library_enable_list_memberships_safety_level"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EnableListOwnershipsSafetyLevel: Value = Value(</w:t>
      </w:r>
    </w:p>
    <w:p>
      <w:pPr>
        <w:jc w:val="both"/>
      </w:pPr>
      <w:r>
        <w:t xml:space="preserve">    "visibility_library_enable_list_ownerships_safety_level"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EnableListRecommendationsSafetyLevel: Value = Value(</w:t>
      </w:r>
    </w:p>
    <w:p>
      <w:pPr>
        <w:jc w:val="both"/>
      </w:pPr>
      <w:r>
        <w:t xml:space="preserve">    "visibility_library_enable_list_recommendations_safety_level"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EnableListSearchSafetyLevel: Value = Value(</w:t>
      </w:r>
    </w:p>
    <w:p>
      <w:pPr>
        <w:jc w:val="both"/>
      </w:pPr>
      <w:r>
        <w:t xml:space="preserve">    "visibility_library_enable_list_search_safety_level"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EnableListSubscriptionsSafetyLevel: Value = Value(</w:t>
      </w:r>
    </w:p>
    <w:p>
      <w:pPr>
        <w:jc w:val="both"/>
      </w:pPr>
      <w:r>
        <w:t xml:space="preserve">    "visibility_library_enable_list_subscriptions_safety_level"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EnableLivePipelineEngagementCountsSafetyLevel: Value = Value(</w:t>
      </w:r>
    </w:p>
    <w:p>
      <w:pPr>
        <w:jc w:val="both"/>
      </w:pPr>
      <w:r>
        <w:t xml:space="preserve">    "visibility_library_enable_live_pipeline_engagement_counts_safety_level"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EnableLiveVideoTimelineSafetyLevel: Value = Value(</w:t>
      </w:r>
    </w:p>
    <w:p>
      <w:pPr>
        <w:jc w:val="both"/>
      </w:pPr>
      <w:r>
        <w:t xml:space="preserve">    "visibility_library_enable_live_video_timeline_safety_level"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EnableMagicRecsAggressiveSafetyLevel: Value = Value(</w:t>
      </w:r>
    </w:p>
    <w:p>
      <w:pPr>
        <w:jc w:val="both"/>
      </w:pPr>
      <w:r>
        <w:t xml:space="preserve">    "visibility_library_enable_magic_recs_aggressive_safety_level"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EnableMagicRecsAggressiveV2SafetyLevel: Value = Value(</w:t>
      </w:r>
    </w:p>
    <w:p>
      <w:pPr>
        <w:jc w:val="both"/>
      </w:pPr>
      <w:r>
        <w:t xml:space="preserve">    "visibility_library_enable_magic_recs_aggressive_v2_safety_level"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EnableMagicRecsSafetyLevel: Value = Value(</w:t>
      </w:r>
    </w:p>
    <w:p>
      <w:pPr>
        <w:jc w:val="both"/>
      </w:pPr>
      <w:r>
        <w:t xml:space="preserve">    "visibility_library_enable_magic_recs_safety_level"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EnableMagicRecsV2SafetyLevel: Value = Value(</w:t>
      </w:r>
    </w:p>
    <w:p>
      <w:pPr>
        <w:jc w:val="both"/>
      </w:pPr>
      <w:r>
        <w:t xml:space="preserve">    "visibility_library_enable_magic_recs_v2_safety_level"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EnableMinimalSafetyLevel: Value = Value(</w:t>
      </w:r>
    </w:p>
    <w:p>
      <w:pPr>
        <w:jc w:val="both"/>
      </w:pPr>
      <w:r>
        <w:t xml:space="preserve">    "visibility_library_enable_minimal_safety_level"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EnableModeratedTweetsTimelineSafetyLevel: Value = Value(</w:t>
      </w:r>
    </w:p>
    <w:p>
      <w:pPr>
        <w:jc w:val="both"/>
      </w:pPr>
      <w:r>
        <w:t xml:space="preserve">    "visibility_library_enable_moderated_tweets_timeline_safety_level"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EnableMomentsSafetyLevel: Value = Value(</w:t>
      </w:r>
    </w:p>
    <w:p>
      <w:pPr>
        <w:jc w:val="both"/>
      </w:pPr>
      <w:r>
        <w:t xml:space="preserve">    "visibility_library_enable_moments_safety_level"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EnableNearbyTimelineSafetyLevel: Value = Value(</w:t>
      </w:r>
    </w:p>
    <w:p>
      <w:pPr>
        <w:jc w:val="both"/>
      </w:pPr>
      <w:r>
        <w:t xml:space="preserve">    "visibility_library_enable_nearby_timeline_safety_level"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EnableNewUserExperienceSafetyLevel: Value = Value(</w:t>
      </w:r>
    </w:p>
    <w:p>
      <w:pPr>
        <w:jc w:val="both"/>
      </w:pPr>
      <w:r>
        <w:t xml:space="preserve">    "visibility_library_enable_new_user_experience_safety_level"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EnableNotificationsIbisSafetyLevel: Value = Value(</w:t>
      </w:r>
    </w:p>
    <w:p>
      <w:pPr>
        <w:jc w:val="both"/>
      </w:pPr>
      <w:r>
        <w:t xml:space="preserve">    "visibility_library_enable_notifications_ibis_safety_level"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EnableNotificationsPlatformSafetyLevel: Value = Value(</w:t>
      </w:r>
    </w:p>
    <w:p>
      <w:pPr>
        <w:jc w:val="both"/>
      </w:pPr>
      <w:r>
        <w:t xml:space="preserve">    "visibility_library_enable_notifications_platform_safety_level"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EnableNotificationsPlatformPushSafetyLevel: Value = Value(</w:t>
      </w:r>
    </w:p>
    <w:p>
      <w:pPr>
        <w:jc w:val="both"/>
      </w:pPr>
      <w:r>
        <w:t xml:space="preserve">    "visibility_library_enable_notifications_platform_push_safety_level"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EnableNotificationsReadSafetyLevel: Value = Value(</w:t>
      </w:r>
    </w:p>
    <w:p>
      <w:pPr>
        <w:jc w:val="both"/>
      </w:pPr>
      <w:r>
        <w:t xml:space="preserve">    "visibility_library_enable_notifications_read_safety_level"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EnableNotificationsTimelineDeviceFollowSafetyLevel: Value = Value(</w:t>
      </w:r>
    </w:p>
    <w:p>
      <w:pPr>
        <w:jc w:val="both"/>
      </w:pPr>
      <w:r>
        <w:t xml:space="preserve">    "visibility_library_enable_notifications_timeline_device_follow_safety_level"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EnableNotificationsWriteSafetyLevel: Value = Value(</w:t>
      </w:r>
    </w:p>
    <w:p>
      <w:pPr>
        <w:jc w:val="both"/>
      </w:pPr>
      <w:r>
        <w:t xml:space="preserve">    "visibility_library_enable_notifications_write_safety_level"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EnableNotificationsWriterV2SafetyLevel: Value = Value(</w:t>
      </w:r>
    </w:p>
    <w:p>
      <w:pPr>
        <w:jc w:val="both"/>
      </w:pPr>
      <w:r>
        <w:t xml:space="preserve">    "visibility_library_enable_notification_writer_v2_safety_level"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EnableNotificationsWriterTweetHydratorSafetyLevel: Value = Value(</w:t>
      </w:r>
    </w:p>
    <w:p>
      <w:pPr>
        <w:jc w:val="both"/>
      </w:pPr>
      <w:r>
        <w:t xml:space="preserve">    "visibility_library_enable_notifications_writer_tweet_hydrator_safety_level"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EnableQuickPromoteTweetEligibilitySafetyLevel: Value = Value(</w:t>
      </w:r>
    </w:p>
    <w:p>
      <w:pPr>
        <w:jc w:val="both"/>
      </w:pPr>
      <w:r>
        <w:t xml:space="preserve">    "visibility_library_enable_quick_promote_tweet_eligibility_safety_level"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EnableQuoteTweetTimelineSafetyLevel: Value = Value(</w:t>
      </w:r>
    </w:p>
    <w:p>
      <w:pPr>
        <w:jc w:val="both"/>
      </w:pPr>
      <w:r>
        <w:t xml:space="preserve">    "visibility_library_enable_quote_tweet_timeline_safety_level"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EnableQuotedTweetRulesSafetyLevel: Value = Value(</w:t>
      </w:r>
    </w:p>
    <w:p>
      <w:pPr>
        <w:jc w:val="both"/>
      </w:pPr>
      <w:r>
        <w:t xml:space="preserve">    "visibility_library_enable_quoted_tweet_rules_safety_level"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EnableRecommendationsSafetyLevel: Value = Value(</w:t>
      </w:r>
    </w:p>
    <w:p>
      <w:pPr>
        <w:jc w:val="both"/>
      </w:pPr>
      <w:r>
        <w:t xml:space="preserve">    "visibility_library_enable_recommendations_safety_level"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EnableRecosVideoSafetyLevel: Value = Value(</w:t>
      </w:r>
    </w:p>
    <w:p>
      <w:pPr>
        <w:jc w:val="both"/>
      </w:pPr>
      <w:r>
        <w:t xml:space="preserve">    "visibility_library_enable_recos_video_safety_level"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EnableRecosWritePathSafetyLevel: Value = Value(</w:t>
      </w:r>
    </w:p>
    <w:p>
      <w:pPr>
        <w:jc w:val="both"/>
      </w:pPr>
      <w:r>
        <w:t xml:space="preserve">    "visibility_library_enable_recos_write_path_safety_level"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EnableRepliesGroupingSafetyLevel: Value = Value(</w:t>
      </w:r>
    </w:p>
    <w:p>
      <w:pPr>
        <w:jc w:val="both"/>
      </w:pPr>
      <w:r>
        <w:t xml:space="preserve">    "visibility_library_enable_replies_grouping_safety_level"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EnableReportCenterSafetyLevel: Value = Value(</w:t>
      </w:r>
    </w:p>
    <w:p>
      <w:pPr>
        <w:jc w:val="both"/>
      </w:pPr>
      <w:r>
        <w:t xml:space="preserve">    "visibility_library_enable_report_center_safety_level"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EnableReturningUserExperienceSafetyLevel: Value = Value(</w:t>
      </w:r>
    </w:p>
    <w:p>
      <w:pPr>
        <w:jc w:val="both"/>
      </w:pPr>
      <w:r>
        <w:t xml:space="preserve">    "visibility_library_enable_returning_user_experience_safety_level"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EnableReturningUserExperienceFocalTweetSafetyLevel: Value = Value(</w:t>
      </w:r>
    </w:p>
    <w:p>
      <w:pPr>
        <w:jc w:val="both"/>
      </w:pPr>
      <w:r>
        <w:t xml:space="preserve">    "visibility_library_enable_returning_user_experience_focal_tweet_safety_level"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EnableRevenueSafetyLevel: Value = Value(</w:t>
      </w:r>
    </w:p>
    <w:p>
      <w:pPr>
        <w:jc w:val="both"/>
      </w:pPr>
      <w:r>
        <w:t xml:space="preserve">    "visibility_library_enable_revenue_safety_level"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EnableRitoActionedTweetTimelineSafetyLevel: Value = Value(</w:t>
      </w:r>
    </w:p>
    <w:p>
      <w:pPr>
        <w:jc w:val="both"/>
      </w:pPr>
      <w:r>
        <w:t xml:space="preserve">    "visibility_library_enable_rito_actioned_tweet_timeline_safety_level"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EnableSafeSearchMinimalSafetyLevel: Value = Value(</w:t>
      </w:r>
    </w:p>
    <w:p>
      <w:pPr>
        <w:jc w:val="both"/>
      </w:pPr>
      <w:r>
        <w:t xml:space="preserve">    "visibility_library_enable_safe_search_minimal_safety_level"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EnableSafeSearchStrictSafetyLevel: Value = Value(</w:t>
      </w:r>
    </w:p>
    <w:p>
      <w:pPr>
        <w:jc w:val="both"/>
      </w:pPr>
      <w:r>
        <w:t xml:space="preserve">    "visibility_library_enable_safe_search_strict_safety_level"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EnableAccessInternalPromotedContentSafetyLevel: Value = Value(</w:t>
      </w:r>
    </w:p>
    <w:p>
      <w:pPr>
        <w:jc w:val="both"/>
      </w:pPr>
      <w:r>
        <w:t xml:space="preserve">    "visibility_library_enable_access_internal_promoted_content_safety_level"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EnableSearchHydration: Value = Value(</w:t>
      </w:r>
    </w:p>
    <w:p>
      <w:pPr>
        <w:jc w:val="both"/>
      </w:pPr>
      <w:r>
        <w:t xml:space="preserve">    "visibility_library_enable_search_hydration_safety_level"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EnableSearchLatest: Value = Value(</w:t>
      </w:r>
    </w:p>
    <w:p>
      <w:pPr>
        <w:jc w:val="both"/>
      </w:pPr>
      <w:r>
        <w:t xml:space="preserve">    "visibility_library_enable_search_latest_safety_level"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EnableSearchMixerSrpMinimalSafetyLevel: Value = Value(</w:t>
      </w:r>
    </w:p>
    <w:p>
      <w:pPr>
        <w:jc w:val="both"/>
      </w:pPr>
      <w:r>
        <w:t xml:space="preserve">    "visibility_library_enable_search_mixer_srp_minimal_safety_level"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EnableSearchMixerSrpStrictSafetyLevel: Value = Value(</w:t>
      </w:r>
    </w:p>
    <w:p>
      <w:pPr>
        <w:jc w:val="both"/>
      </w:pPr>
      <w:r>
        <w:t xml:space="preserve">    "visibility_library_enable_search_mixer_srp_strict_safety_level"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EnableUserSearchSrpSafetyLevel: Value = Value(</w:t>
      </w:r>
    </w:p>
    <w:p>
      <w:pPr>
        <w:jc w:val="both"/>
      </w:pPr>
      <w:r>
        <w:t xml:space="preserve">    "visibility_library_enable_user_search_srp_safety_level"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EnableUserSearchTypeaheadSafetyLevel: Value = Value(</w:t>
      </w:r>
    </w:p>
    <w:p>
      <w:pPr>
        <w:jc w:val="both"/>
      </w:pPr>
      <w:r>
        <w:t xml:space="preserve">    "visibility_library_enable_user_search_typeahead_safety_level"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EnableSearchPeopleSrp: Value = Value(</w:t>
      </w:r>
    </w:p>
    <w:p>
      <w:pPr>
        <w:jc w:val="both"/>
      </w:pPr>
      <w:r>
        <w:t xml:space="preserve">    "visibility_library_enable_search_people_srp_safety_level"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EnableSearchPeopleTypeahead: Value = Value(</w:t>
      </w:r>
    </w:p>
    <w:p>
      <w:pPr>
        <w:jc w:val="both"/>
      </w:pPr>
      <w:r>
        <w:t xml:space="preserve">    "visibility_library_enable_search_people_typeahead_safety_level"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EnableSearchPhoto: Value = Value(</w:t>
      </w:r>
    </w:p>
    <w:p>
      <w:pPr>
        <w:jc w:val="both"/>
      </w:pPr>
      <w:r>
        <w:t xml:space="preserve">    "visibility_library_enable_search_photo_safety_level"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EnableSearchTop: Value = Value(</w:t>
      </w:r>
    </w:p>
    <w:p>
      <w:pPr>
        <w:jc w:val="both"/>
      </w:pPr>
      <w:r>
        <w:t xml:space="preserve">    "visibility_library_enable_search_top_safety_level"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EnableSearchTopQig: Value = Value(</w:t>
      </w:r>
    </w:p>
    <w:p>
      <w:pPr>
        <w:jc w:val="both"/>
      </w:pPr>
      <w:r>
        <w:t xml:space="preserve">    "visibility_library_enable_search_top_qig_safety_level"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EnableSearchTrendTakeoverPromotedTweet: Value = Value(</w:t>
      </w:r>
    </w:p>
    <w:p>
      <w:pPr>
        <w:jc w:val="both"/>
      </w:pPr>
      <w:r>
        <w:t xml:space="preserve">    "visibility_library_enable_search_trend_takeover_promoted_tweet_safety_level"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EnableSearchVideo: Value = Value(</w:t>
      </w:r>
    </w:p>
    <w:p>
      <w:pPr>
        <w:jc w:val="both"/>
      </w:pPr>
      <w:r>
        <w:t xml:space="preserve">    "visibility_library_enable_search_video_safety_level"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EnableSearchLatestUserRules: Value = Value(</w:t>
      </w:r>
    </w:p>
    <w:p>
      <w:pPr>
        <w:jc w:val="both"/>
      </w:pPr>
      <w:r>
        <w:t xml:space="preserve">    "visibility_library_enable_search_latest_user_rules_safety_level"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EnableShoppingManagerSpyModeSafetyLevel: Value = Value(</w:t>
      </w:r>
    </w:p>
    <w:p>
      <w:pPr>
        <w:jc w:val="both"/>
      </w:pPr>
      <w:r>
        <w:t xml:space="preserve">    "visibility_library_enable_shopping_manager_spy_mode_safety_level"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EnableSignalsReactions: Value = Value(</w:t>
      </w:r>
    </w:p>
    <w:p>
      <w:pPr>
        <w:jc w:val="both"/>
      </w:pPr>
      <w:r>
        <w:t xml:space="preserve">    "visibility_library_enable_signals_reactions_safety_level"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EnableSignalsTweetReactingUsers: Value = Value(</w:t>
      </w:r>
    </w:p>
    <w:p>
      <w:pPr>
        <w:jc w:val="both"/>
      </w:pPr>
      <w:r>
        <w:t xml:space="preserve">    "visibility_library_enable_signals_tweet_reacting_users_safety_level"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EnableSocialProof: Value = Value(</w:t>
      </w:r>
    </w:p>
    <w:p>
      <w:pPr>
        <w:jc w:val="both"/>
      </w:pPr>
      <w:r>
        <w:t xml:space="preserve">    "visibility_library_enable_social_proof_safety_level"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EnableSoftInterventionPivot: Value = Value(</w:t>
      </w:r>
    </w:p>
    <w:p>
      <w:pPr>
        <w:jc w:val="both"/>
      </w:pPr>
      <w:r>
        <w:t xml:space="preserve">    "visibility_library_enable_soft_intervention_pivot_safety_level"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EnableSpaceFleetlineSafetyLevel: Value = Value(</w:t>
      </w:r>
    </w:p>
    <w:p>
      <w:pPr>
        <w:jc w:val="both"/>
      </w:pPr>
      <w:r>
        <w:t xml:space="preserve">    "visibility_library_enable_space_fleetline_safety_level"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EnableSpaceHomeTimelineUprankingSafetyLevel: Value = Value(</w:t>
      </w:r>
    </w:p>
    <w:p>
      <w:pPr>
        <w:jc w:val="both"/>
      </w:pPr>
      <w:r>
        <w:t xml:space="preserve">    "visibility_library_enable_space_home_timeline_upranking_safety_level"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EnableSpaceJoinScreenSafetyLevel: Value = Value(</w:t>
      </w:r>
    </w:p>
    <w:p>
      <w:pPr>
        <w:jc w:val="both"/>
      </w:pPr>
      <w:r>
        <w:t xml:space="preserve">    "visibility_library_enable_space_join_screen_safety_level"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EnableSpaceNotificationsSafetyLevel: Value = Value(</w:t>
      </w:r>
    </w:p>
    <w:p>
      <w:pPr>
        <w:jc w:val="both"/>
      </w:pPr>
      <w:r>
        <w:t xml:space="preserve">    "visibility_library_enable_space_notifications_safety_level"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EnableSpacesSafetyLevel: Value = Value(</w:t>
      </w:r>
    </w:p>
    <w:p>
      <w:pPr>
        <w:jc w:val="both"/>
      </w:pPr>
      <w:r>
        <w:t xml:space="preserve">    "visibility_library_enable_spaces_safety_level"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EnableSpacesParticipantsSafetyLevel: Value = Value(</w:t>
      </w:r>
    </w:p>
    <w:p>
      <w:pPr>
        <w:jc w:val="both"/>
      </w:pPr>
      <w:r>
        <w:t xml:space="preserve">    "visibility_library_enable_spaces_participants_safety_level"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EnableSpacesSellerApplicationStatus: Value = Value(</w:t>
      </w:r>
    </w:p>
    <w:p>
      <w:pPr>
        <w:jc w:val="both"/>
      </w:pPr>
      <w:r>
        <w:t xml:space="preserve">    "visibility_library_enable_spaces_seller_application_status_safety_level"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EnableSpacesSharingSafetyLevel: Value = Value(</w:t>
      </w:r>
    </w:p>
    <w:p>
      <w:pPr>
        <w:jc w:val="both"/>
      </w:pPr>
      <w:r>
        <w:t xml:space="preserve">    "visibility_library_enable_spaces_sharing_safety_level"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EnableSpaceTweetAvatarHomeTimelineSafetyLevel: Value = Value(</w:t>
      </w:r>
    </w:p>
    <w:p>
      <w:pPr>
        <w:jc w:val="both"/>
      </w:pPr>
      <w:r>
        <w:t xml:space="preserve">    "visibility_library_enable_space_tweet_avatar_home_timeline_safety_level"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EnableStickersTimelineSafetyLevel: Value = Value(</w:t>
      </w:r>
    </w:p>
    <w:p>
      <w:pPr>
        <w:jc w:val="both"/>
      </w:pPr>
      <w:r>
        <w:t xml:space="preserve">    "visibility_library_enable_stickers_timeline_safety_level"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EnableStratoExtLimitedEngagementsSafetyLevel: Value = Value(</w:t>
      </w:r>
    </w:p>
    <w:p>
      <w:pPr>
        <w:jc w:val="both"/>
      </w:pPr>
      <w:r>
        <w:t xml:space="preserve">    "visibility_library_enable_strato_ext_limited_engagements_safety_level"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EnableStreamServicesSafetyLevel: Value = Value(</w:t>
      </w:r>
    </w:p>
    <w:p>
      <w:pPr>
        <w:jc w:val="both"/>
      </w:pPr>
      <w:r>
        <w:t xml:space="preserve">    "visibility_library_enable_stream_services_safety_level"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EnableTestSafetyLevel: Value = Value(</w:t>
      </w:r>
    </w:p>
    <w:p>
      <w:pPr>
        <w:jc w:val="both"/>
      </w:pPr>
      <w:r>
        <w:t xml:space="preserve">    "visibility_library_enable_test_safety_level"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EnableTimelineBookmarkSafetyLevel: Value = Value(</w:t>
      </w:r>
    </w:p>
    <w:p>
      <w:pPr>
        <w:jc w:val="both"/>
      </w:pPr>
      <w:r>
        <w:t xml:space="preserve">    "visibility_library_enable_timeline_bookmark_safety_level"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EnableTimelineContentControlsSafetyLevel: Value = Value(</w:t>
      </w:r>
    </w:p>
    <w:p>
      <w:pPr>
        <w:jc w:val="both"/>
      </w:pPr>
      <w:r>
        <w:t xml:space="preserve">    "visibility_library_enable_timeline_content_controls_safety_level"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EnableTimelineConversationsSafetyLevel: Value = Value(</w:t>
      </w:r>
    </w:p>
    <w:p>
      <w:pPr>
        <w:jc w:val="both"/>
      </w:pPr>
      <w:r>
        <w:t xml:space="preserve">    "visibility_library_enable_timeline_conversations_safety_level"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EnableTimelineConversationsDownrankingSafetyLevel: Value = Value(</w:t>
      </w:r>
    </w:p>
    <w:p>
      <w:pPr>
        <w:jc w:val="both"/>
      </w:pPr>
      <w:r>
        <w:t xml:space="preserve">    "visibility_library_enable_timeline_conversations_downranking_safety_level"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EnableTimelineConversationsDownrankingMinimalSafetyLevel: Value = Value(</w:t>
      </w:r>
    </w:p>
    <w:p>
      <w:pPr>
        <w:jc w:val="both"/>
      </w:pPr>
      <w:r>
        <w:t xml:space="preserve">    "visibility_library_enable_timeline_conversations_downranking_minimal_safety_level"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EnableTimelineFavoritesSafetyLevel: Value = Value(</w:t>
      </w:r>
    </w:p>
    <w:p>
      <w:pPr>
        <w:jc w:val="both"/>
      </w:pPr>
      <w:r>
        <w:t xml:space="preserve">    "visibility_library_enable_timeline_favorites_safety_level"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EnableSelfViewTimelineFavoritesSafetyLevel: Value = Value(</w:t>
      </w:r>
    </w:p>
    <w:p>
      <w:pPr>
        <w:jc w:val="both"/>
      </w:pPr>
      <w:r>
        <w:t xml:space="preserve">    "visibility_library_enable_self_view_timeline_favorites_safety_level"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EnableTweetTimelineFocalTweetSafetyLevel: Value = Value(</w:t>
      </w:r>
    </w:p>
    <w:p>
      <w:pPr>
        <w:jc w:val="both"/>
      </w:pPr>
      <w:r>
        <w:t xml:space="preserve">    "visibility_library_enable_timeline_focal_tweet_safety_level"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EnableTweetScopedTimelineSafetyLevel: Value = Value(</w:t>
      </w:r>
    </w:p>
    <w:p>
      <w:pPr>
        <w:jc w:val="both"/>
      </w:pPr>
      <w:r>
        <w:t xml:space="preserve">    "visibility_library_enable_tweet_scoped_timeline_safety_level"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EnableTimelineFollowingActivitySafetyLevel: Value = Value(</w:t>
      </w:r>
    </w:p>
    <w:p>
      <w:pPr>
        <w:jc w:val="both"/>
      </w:pPr>
      <w:r>
        <w:t xml:space="preserve">    "visibility_library_enable_timeline_following_activity_safety_level"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EnableTimelineHomeSafetyLevel: Value = Value(</w:t>
      </w:r>
    </w:p>
    <w:p>
      <w:pPr>
        <w:jc w:val="both"/>
      </w:pPr>
      <w:r>
        <w:t xml:space="preserve">    "visibility_library_enable_timeline_home_safety_level"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EnableTimelineHomeCommunitiesSafetyLevel: Value = Value(</w:t>
      </w:r>
    </w:p>
    <w:p>
      <w:pPr>
        <w:jc w:val="both"/>
      </w:pPr>
      <w:r>
        <w:t xml:space="preserve">    "visibility_library_enable_timeline_home_communities_safety_level"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EnableTimelineHomeHydrationSafetyLevel: Value = Value(</w:t>
      </w:r>
    </w:p>
    <w:p>
      <w:pPr>
        <w:jc w:val="both"/>
      </w:pPr>
      <w:r>
        <w:t xml:space="preserve">    "visibility_library_enable_timeline_home_hydration_safety_level"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EnableTimelineHomeLatestSafetyLevel: Value = Value(</w:t>
      </w:r>
    </w:p>
    <w:p>
      <w:pPr>
        <w:jc w:val="both"/>
      </w:pPr>
      <w:r>
        <w:t xml:space="preserve">    "visibility_library_enable_timeline_home_latest_safety_level"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EnableTimelineHomeRecommendationsSafetyLevel: Value = Value(</w:t>
      </w:r>
    </w:p>
    <w:p>
      <w:pPr>
        <w:jc w:val="both"/>
      </w:pPr>
      <w:r>
        <w:t xml:space="preserve">    "visibility_library_enable_timeline_home_recommendations_safety_level"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EnableTimelineHomeTopicFollowRecommendationsSafetyLevel: Value = Value(</w:t>
      </w:r>
    </w:p>
    <w:p>
      <w:pPr>
        <w:jc w:val="both"/>
      </w:pPr>
      <w:r>
        <w:t xml:space="preserve">    "visibility_library_enable_timeline_home_topic_follow_recommendations_safety_level"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EnableTimelineScorerSafetyLevel: Value = Value(</w:t>
      </w:r>
    </w:p>
    <w:p>
      <w:pPr>
        <w:jc w:val="both"/>
      </w:pPr>
      <w:r>
        <w:t xml:space="preserve">    "visibility_library_enable_timeline_scorer_safety_level"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EnableTopicsLandingPageTopicRecommendationsSafetyLevel: Value = Value(</w:t>
      </w:r>
    </w:p>
    <w:p>
      <w:pPr>
        <w:jc w:val="both"/>
      </w:pPr>
      <w:r>
        <w:t xml:space="preserve">    "visibility_library_enable_topics_landing_page_topic_recommendations_safety_level"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EnableExploreRecommendationsSafetyLevel: Value = Value(</w:t>
      </w:r>
    </w:p>
    <w:p>
      <w:pPr>
        <w:jc w:val="both"/>
      </w:pPr>
      <w:r>
        <w:t xml:space="preserve">    "visibility_library_enable_explore_recommendations_safety_level"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EnableTimelineInjectionSafetyLevel: Value = Value(</w:t>
      </w:r>
    </w:p>
    <w:p>
      <w:pPr>
        <w:jc w:val="both"/>
      </w:pPr>
      <w:r>
        <w:t xml:space="preserve">    "visibility_library_enable_timeline_injection_safety_level"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EnableTimelineLikedBySafetyLevel: Value = Value(</w:t>
      </w:r>
    </w:p>
    <w:p>
      <w:pPr>
        <w:jc w:val="both"/>
      </w:pPr>
      <w:r>
        <w:t xml:space="preserve">    "visibility_library_enable_timeline_liked_by_safety_level"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EnableTimelineListsSafetyLevel: Value = Value(</w:t>
      </w:r>
    </w:p>
    <w:p>
      <w:pPr>
        <w:jc w:val="both"/>
      </w:pPr>
      <w:r>
        <w:t xml:space="preserve">    "visibility_library_enable_timeline_lists_safety_level"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EnableTimelineMediaSafetyLevel: Value = Value(</w:t>
      </w:r>
    </w:p>
    <w:p>
      <w:pPr>
        <w:jc w:val="both"/>
      </w:pPr>
      <w:r>
        <w:t xml:space="preserve">    "visibility_library_enable_timeline_media_safety_level"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EnableTimelineMentionsSafetyLevel: Value = Value(</w:t>
      </w:r>
    </w:p>
    <w:p>
      <w:pPr>
        <w:jc w:val="both"/>
      </w:pPr>
      <w:r>
        <w:t xml:space="preserve">    "visibility_library_enable_timeline_mentions_safety_level"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EnableTimelineModeratedTweetsHydrationSafetyLevel: Value = Value(</w:t>
      </w:r>
    </w:p>
    <w:p>
      <w:pPr>
        <w:jc w:val="both"/>
      </w:pPr>
      <w:r>
        <w:t xml:space="preserve">    "visibility_library_enable_timeline_moderated_tweets_hydration_safety_level"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EnableTimelineProfileSafetyLevel: Value = Value(</w:t>
      </w:r>
    </w:p>
    <w:p>
      <w:pPr>
        <w:jc w:val="both"/>
      </w:pPr>
      <w:r>
        <w:t xml:space="preserve">    "visibility_library_enable_timeline_profile_safety_level"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EnableTimelineProfileAllSafetyLevel: Value = Value(</w:t>
      </w:r>
    </w:p>
    <w:p>
      <w:pPr>
        <w:jc w:val="both"/>
      </w:pPr>
      <w:r>
        <w:t xml:space="preserve">    "visibility_library_enable_timeline_profile_all_safety_level"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EnableTimelineProfileSpacesSafetyLevel: Value = Value(</w:t>
      </w:r>
    </w:p>
    <w:p>
      <w:pPr>
        <w:jc w:val="both"/>
      </w:pPr>
      <w:r>
        <w:t xml:space="preserve">    "visibility_library_enable_timeline_profile_spaces_safety_level")</w:t>
      </w:r>
    </w:p>
    <w:p>
      <w:pPr>
        <w:jc w:val="both"/>
      </w:pPr>
      <w:r>
        <w:t xml:space="preserve">  val EnableTimelineProfileSuperFollowsSafetyLevel: Value = Value(</w:t>
      </w:r>
    </w:p>
    <w:p>
      <w:pPr>
        <w:jc w:val="both"/>
      </w:pPr>
      <w:r>
        <w:t xml:space="preserve">    "visibility_library_enable_timeline_profile_super_follows_safety_level"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EnableTimelineReactiveBlendingSafetyLevel: Value = Value(</w:t>
      </w:r>
    </w:p>
    <w:p>
      <w:pPr>
        <w:jc w:val="both"/>
      </w:pPr>
      <w:r>
        <w:t xml:space="preserve">    "visibility_library_enable_timeline_reactive_blending_safety_level"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EnableTimelineRetweetedBySafetyLevel: Value = Value(</w:t>
      </w:r>
    </w:p>
    <w:p>
      <w:pPr>
        <w:jc w:val="both"/>
      </w:pPr>
      <w:r>
        <w:t xml:space="preserve">    "visibility_library_enable_timeline_retweeted_by_safety_level"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EnableTimelineSuperLikedBySafetyLevel: Value = Value(</w:t>
      </w:r>
    </w:p>
    <w:p>
      <w:pPr>
        <w:jc w:val="both"/>
      </w:pPr>
      <w:r>
        <w:t xml:space="preserve">    "visibility_library_enable_timeline_super_liked_by_safety_level"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EnableTombstoningSafetyLevel: Value = Value(</w:t>
      </w:r>
    </w:p>
    <w:p>
      <w:pPr>
        <w:jc w:val="both"/>
      </w:pPr>
      <w:r>
        <w:t xml:space="preserve">    "visibility_library_enable_tombstoning_safety_level"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EnableTopicRecommendationsSafetyLevel: Value = Value(</w:t>
      </w:r>
    </w:p>
    <w:p>
      <w:pPr>
        <w:jc w:val="both"/>
      </w:pPr>
      <w:r>
        <w:t xml:space="preserve">    "visibility_library_enable_topic_recommendations_safety_level"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EnableTrendsRepresentativeTweetSafetyLevel: Value = Value(</w:t>
      </w:r>
    </w:p>
    <w:p>
      <w:pPr>
        <w:jc w:val="both"/>
      </w:pPr>
      <w:r>
        <w:t xml:space="preserve">    "visibility_library_enable_trends_representative_tweet_safety_level"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EnableTrustedFriendsUserListSafetyLevel: Value = Value(</w:t>
      </w:r>
    </w:p>
    <w:p>
      <w:pPr>
        <w:jc w:val="both"/>
      </w:pPr>
      <w:r>
        <w:t xml:space="preserve">    "visibility_library_enable_trusted_friends_user_list_safety_level"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EnableTwitterDelegateUserListSafetyLevel: Value = Value(</w:t>
      </w:r>
    </w:p>
    <w:p>
      <w:pPr>
        <w:jc w:val="both"/>
      </w:pPr>
      <w:r>
        <w:t xml:space="preserve">    "visibility_library_enable_twitter_delegate_user_list_safety_level"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EnableTweetDetailSafetyLevel: Value = Value(</w:t>
      </w:r>
    </w:p>
    <w:p>
      <w:pPr>
        <w:jc w:val="both"/>
      </w:pPr>
      <w:r>
        <w:t xml:space="preserve">    "visibility_library_enable_tweet_detail_safety_level"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EnableTweetDetailNonTooSafetyLevel: Value = Value(</w:t>
      </w:r>
    </w:p>
    <w:p>
      <w:pPr>
        <w:jc w:val="both"/>
      </w:pPr>
      <w:r>
        <w:t xml:space="preserve">    "visibility_library_enable_tweet_detail_non_too_safety_level"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EnableTweetDetailWithInjectionsHydrationSafetyLevel: Value = Value(</w:t>
      </w:r>
    </w:p>
    <w:p>
      <w:pPr>
        <w:jc w:val="both"/>
      </w:pPr>
      <w:r>
        <w:t xml:space="preserve">    "visibility_library_enable_tweet_detail_with_injections_hydration_safety_level"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EnableTweetEngagersSafetyLevel: Value = Value(</w:t>
      </w:r>
    </w:p>
    <w:p>
      <w:pPr>
        <w:jc w:val="both"/>
      </w:pPr>
      <w:r>
        <w:t xml:space="preserve">    "visibility_library_enable_tweet_engagers_safety_level"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EnableTweetReplyNudgeSafetyLevel: Value = Value(</w:t>
      </w:r>
    </w:p>
    <w:p>
      <w:pPr>
        <w:jc w:val="both"/>
      </w:pPr>
      <w:r>
        <w:t xml:space="preserve">    "visibility_library_enable_tweet_reply_nudge_safety_level"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EnableTweetWritesApiSafetyLevel: Value = Value(</w:t>
      </w:r>
    </w:p>
    <w:p>
      <w:pPr>
        <w:jc w:val="both"/>
      </w:pPr>
      <w:r>
        <w:t xml:space="preserve">    "visibility_library_enable_tweet_writes_api_safety_level"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EnableTwitterArticleComposeSafetyLevel: Value = Value(</w:t>
      </w:r>
    </w:p>
    <w:p>
      <w:pPr>
        <w:jc w:val="both"/>
      </w:pPr>
      <w:r>
        <w:t xml:space="preserve">    "visibility_library_enable_twitter_article_compose_safety_level"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EnableTwitterArticleProfileTabSafetyLevel: Value = Value(</w:t>
      </w:r>
    </w:p>
    <w:p>
      <w:pPr>
        <w:jc w:val="both"/>
      </w:pPr>
      <w:r>
        <w:t xml:space="preserve">    "visibility_library_enable_twitter_article_profile_tab_safety_level"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EnableTwitterArticleReadSafetyLevel: Value = Value(</w:t>
      </w:r>
    </w:p>
    <w:p>
      <w:pPr>
        <w:jc w:val="both"/>
      </w:pPr>
      <w:r>
        <w:t xml:space="preserve">    "visibility_library_enable_twitter_article_read_safety_level"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EnableUserProfileHeaderSafetyLevel: Value = Value(</w:t>
      </w:r>
    </w:p>
    <w:p>
      <w:pPr>
        <w:jc w:val="both"/>
      </w:pPr>
      <w:r>
        <w:t xml:space="preserve">    "visibility_library_enable_user_profile_header_safety_level"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EnableUserMilestoneRecommendationSafetyLevel: Value = Value(</w:t>
      </w:r>
    </w:p>
    <w:p>
      <w:pPr>
        <w:jc w:val="both"/>
      </w:pPr>
      <w:r>
        <w:t xml:space="preserve">    "visibility_library_enable_user_milestone_recommendation_safety_level"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EnableUserScopedTimelineSafetyLevel: Value = Value(</w:t>
      </w:r>
    </w:p>
    <w:p>
      <w:pPr>
        <w:jc w:val="both"/>
      </w:pPr>
      <w:r>
        <w:t xml:space="preserve">    "visibility_library_enable_user_scoped_timeline_safety_level"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EnableUserSettingsSafetyLevel: Value = Value(</w:t>
      </w:r>
    </w:p>
    <w:p>
      <w:pPr>
        <w:jc w:val="both"/>
      </w:pPr>
      <w:r>
        <w:t xml:space="preserve">    "visibility_library_enable_user_settings_safety_level"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EnableVideoAdsSafetyLevel: Value = Value(</w:t>
      </w:r>
    </w:p>
    <w:p>
      <w:pPr>
        <w:jc w:val="both"/>
      </w:pPr>
      <w:r>
        <w:t xml:space="preserve">    "visibility_library_enable_video_ads_safety_level"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EnableTimelineHomePromotedHydrationSafetyLevel: Value = Value(</w:t>
      </w:r>
    </w:p>
    <w:p>
      <w:pPr>
        <w:jc w:val="both"/>
      </w:pPr>
      <w:r>
        <w:t xml:space="preserve">    "visibility_library_enable_timeline_home_promoted_hydration_safety_level"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EnableSuperFollowerConnectionsSafetyLevel: Value = Value(</w:t>
      </w:r>
    </w:p>
    <w:p>
      <w:pPr>
        <w:jc w:val="both"/>
      </w:pPr>
      <w:r>
        <w:t xml:space="preserve">    "visibility_library_enable_super_follower_connnections_safety_level"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EnableSuperLikeSafetyLevel: Value = Value(</w:t>
      </w:r>
    </w:p>
    <w:p>
      <w:pPr>
        <w:jc w:val="both"/>
      </w:pPr>
      <w:r>
        <w:t xml:space="preserve">    "visibility_library_enable_super_like_safety_level"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EnableZipbirdConsumerArchivesSafetyLevel: Value = Value(</w:t>
      </w:r>
    </w:p>
    <w:p>
      <w:pPr>
        <w:jc w:val="both"/>
      </w:pPr>
      <w:r>
        <w:t xml:space="preserve">    "visibility_library_enable_zipbird_consumer_archives_safety_level"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EnableTweetAwardSafetyLevel: Value = Value(</w:t>
      </w:r>
    </w:p>
    <w:p>
      <w:pPr>
        <w:jc w:val="both"/>
      </w:pPr>
      <w:r>
        <w:t xml:space="preserve">    "visibility_library_enable_tweet_award_safety_level"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EnableTweetConversationControlRules: Value = Value(</w:t>
      </w:r>
    </w:p>
    <w:p>
      <w:pPr>
        <w:jc w:val="both"/>
      </w:pPr>
      <w:r>
        <w:t xml:space="preserve">    "visibility_library_enable_conversation_control_rules"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EnableCommunityTweetsControlRules: Value = Value(</w:t>
      </w:r>
    </w:p>
    <w:p>
      <w:pPr>
        <w:jc w:val="both"/>
      </w:pPr>
      <w:r>
        <w:t xml:space="preserve">    "visibility_library_enable_community_tweets_rules"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EnableDropCommunityTweetWithUndefinedCommunityRule: Value = Value(</w:t>
      </w:r>
    </w:p>
    <w:p>
      <w:pPr>
        <w:jc w:val="both"/>
      </w:pPr>
      <w:r>
        <w:t xml:space="preserve">    "visibility_library_enable_drop_community_tweet_with_undefined_community_rule"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EnablePSpammyTweetDownrankConvosLowQuality: Value = Value(</w:t>
      </w:r>
    </w:p>
    <w:p>
      <w:pPr>
        <w:jc w:val="both"/>
      </w:pPr>
      <w:r>
        <w:t xml:space="preserve">    "visibility_library_enable_p_spammy_tweet_downrank_convos_low_quality"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EnableHighPSpammyTweetScoreSearchTweetLabelDropRule: Value = Value(</w:t>
      </w:r>
    </w:p>
    <w:p>
      <w:pPr>
        <w:jc w:val="both"/>
      </w:pPr>
      <w:r>
        <w:t xml:space="preserve">    "visibility_library_enable_high_p_spammy_tweet_score_search_tweet_label_drop_rule"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EnableRitoActionedTweetDownrankConvosLowQuality: Value = Value(</w:t>
      </w:r>
    </w:p>
    <w:p>
      <w:pPr>
        <w:jc w:val="both"/>
      </w:pPr>
      <w:r>
        <w:t xml:space="preserve">    "visibility_library_enable_rito_actioned_tweet_downrank_convos_low_quality"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EnableNewSensitiveMediaSettingsInterstitialRulesHomeTimeline: Value = Value(</w:t>
      </w:r>
    </w:p>
    <w:p>
      <w:pPr>
        <w:jc w:val="both"/>
      </w:pPr>
      <w:r>
        <w:t xml:space="preserve">    "visibility_library_enable_new_sensitive_media_settings_interstitial_rules_home_timeline")</w:t>
      </w:r>
    </w:p>
    <w:p>
      <w:pPr>
        <w:jc w:val="both"/>
      </w:pPr>
      <w:r/>
    </w:p>
    <w:p>
      <w:pPr>
        <w:jc w:val="both"/>
      </w:pPr>
      <w:r>
        <w:t xml:space="preserve">  val EnableLegacySensitiveMediaRulesHomeTimeline: Value = Value(</w:t>
      </w:r>
    </w:p>
    <w:p>
      <w:pPr>
        <w:jc w:val="both"/>
      </w:pPr>
      <w:r>
        <w:t xml:space="preserve">    "visibility_library_enable_legacy_sensitive_media_rules_home_timeline"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EnableNewSensitiveMediaSettingsInterstitialRulesConversation: Value = Value(</w:t>
      </w:r>
    </w:p>
    <w:p>
      <w:pPr>
        <w:jc w:val="both"/>
      </w:pPr>
      <w:r>
        <w:t xml:space="preserve">    "visibility_library_enable_new_sensitive_media_settings_interstitial_rules_conversation"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EnableLegacySensitiveMediaRulesConversation: Value = Value(</w:t>
      </w:r>
    </w:p>
    <w:p>
      <w:pPr>
        <w:jc w:val="both"/>
      </w:pPr>
      <w:r>
        <w:t xml:space="preserve">    "visibility_library_enable_legacy_sensitive_media_rules_conversation"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EnableNewSensitiveMediaSettingsInterstitialRulesProfileTimeline: Value = Value(</w:t>
      </w:r>
    </w:p>
    <w:p>
      <w:pPr>
        <w:jc w:val="both"/>
      </w:pPr>
      <w:r>
        <w:t xml:space="preserve">    "visibility_library_enable_new_sensitive_media_settings_interstitials_rules_profile_timeline"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EnableLegacySensitiveMediaRulesProfileTimeline: Value = Value(</w:t>
      </w:r>
    </w:p>
    <w:p>
      <w:pPr>
        <w:jc w:val="both"/>
      </w:pPr>
      <w:r>
        <w:t xml:space="preserve">    "visibility_library_enable_legacy_sensitive_media_rules_profile_timeline"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EnableNewSensitiveMediaSettingsInterstitialRulesTweetDetail: Value = Value(</w:t>
      </w:r>
    </w:p>
    <w:p>
      <w:pPr>
        <w:jc w:val="both"/>
      </w:pPr>
      <w:r>
        <w:t xml:space="preserve">    "visibility_library_enable_new_sensitive_media_settings_interstitials_rules_tweet_detail"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EnableLegacySensitiveMediaRulesTweetDetail: Value = Value(</w:t>
      </w:r>
    </w:p>
    <w:p>
      <w:pPr>
        <w:jc w:val="both"/>
      </w:pPr>
      <w:r>
        <w:t xml:space="preserve">    "visibility_library_enable_legacy_sensitive_media_rules_tweet_detail"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EnableLegacySensitiveMediaRulesDirectMessages: Value = Value(</w:t>
      </w:r>
    </w:p>
    <w:p>
      <w:pPr>
        <w:jc w:val="both"/>
      </w:pPr>
      <w:r>
        <w:t xml:space="preserve">    "visibility_library_enable_legacy_sensitive_media_rules_direct_messages"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VisibilityLibraryEnableToxicReplyFilterConversation: Value = Value(</w:t>
      </w:r>
    </w:p>
    <w:p>
      <w:pPr>
        <w:jc w:val="both"/>
      </w:pPr>
      <w:r>
        <w:t xml:space="preserve">    "visibility_library_enable_toxic_reply_filter_conversation"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VisibilityLibraryEnableToxicReplyFilterNotifications: Value = Value(</w:t>
      </w:r>
    </w:p>
    <w:p>
      <w:pPr>
        <w:jc w:val="both"/>
      </w:pPr>
      <w:r>
        <w:t xml:space="preserve">    "visibility_library_enable_toxic_reply_filter_notifications"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EnableSmyteSpamTweetRule: Value = Value(</w:t>
      </w:r>
    </w:p>
    <w:p>
      <w:pPr>
        <w:jc w:val="both"/>
      </w:pPr>
      <w:r>
        <w:t xml:space="preserve">    "visibility_library_enable_smyte_spam_tweet_rule"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EnableHighSpammyTweetContentScoreSearchLatestTweetLabelDropRule: Value = Value(</w:t>
      </w:r>
    </w:p>
    <w:p>
      <w:pPr>
        <w:jc w:val="both"/>
      </w:pPr>
      <w:r>
        <w:t xml:space="preserve">    "visibility_library_enable_high_spammy_tweet_content_score_search_latest_tweet_label_drop_rule"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EnableHighSpammyTweetContentScoreSearchTopTweetLabelDropRule: Value = Value(</w:t>
      </w:r>
    </w:p>
    <w:p>
      <w:pPr>
        <w:jc w:val="both"/>
      </w:pPr>
      <w:r>
        <w:t xml:space="preserve">    "visibility_library_enable_high_spammy_tweet_content_score_search_top_tweet_label_drop_rule"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EnableHighSpammyTweetContentScoreConvoDownrankAbusiveQualityRule: Value = Value(</w:t>
      </w:r>
    </w:p>
    <w:p>
      <w:pPr>
        <w:jc w:val="both"/>
      </w:pPr>
      <w:r>
        <w:t xml:space="preserve">    "visibility_library_enable_high_spammy_tweet_content_score_convo_downrank_abusive_quality_rule"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EnableHighCryptospamScoreConvoDownrankAbusiveQualityRule: Value = Value(</w:t>
      </w:r>
    </w:p>
    <w:p>
      <w:pPr>
        <w:jc w:val="both"/>
      </w:pPr>
      <w:r>
        <w:t xml:space="preserve">    "visibility_library_enable_high_cryptospam_score_convo_downrank_abusive_quality_rule"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EnableHighSpammyTweetContentScoreTrendsTopTweetLabelDropRule: Value = Value(</w:t>
      </w:r>
    </w:p>
    <w:p>
      <w:pPr>
        <w:jc w:val="both"/>
      </w:pPr>
      <w:r>
        <w:t xml:space="preserve">    "visibility_library_enable_high_spammy_tweet_content_score_trends_top_tweet_label_drop_rule"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EnableHighSpammyTweetContentScoreTrendsLatestTweetLabelDropRule: Value = Value(</w:t>
      </w:r>
    </w:p>
    <w:p>
      <w:pPr>
        <w:jc w:val="both"/>
      </w:pPr>
      <w:r>
        <w:t xml:space="preserve">    "visibility_library_enable_high_spammy_tweet_content_score_trends_latest_tweet_label_drop_rule"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EnableGoreAndViolenceTopicHighRecallTweetLabelRule: Value = Value(</w:t>
      </w:r>
    </w:p>
    <w:p>
      <w:pPr>
        <w:jc w:val="both"/>
      </w:pPr>
      <w:r>
        <w:t xml:space="preserve">    "visibility_library_enable_gore_and_violence_topic_high_recall_tweet_label_rule"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EnableLimitRepliesFollowersConversationRule: Value = Value(</w:t>
      </w:r>
    </w:p>
    <w:p>
      <w:pPr>
        <w:jc w:val="both"/>
      </w:pPr>
      <w:r>
        <w:t xml:space="preserve">    "visibility_library_enable_limit_replies_followers_conversation_rule"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EnableBlinkBadDownrankingRule: Value = Value(</w:t>
      </w:r>
    </w:p>
    <w:p>
      <w:pPr>
        <w:jc w:val="both"/>
      </w:pPr>
      <w:r>
        <w:t xml:space="preserve">    "visibility_library_enable_blink_bad_downranking_rule"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EnableBlinkWorstDownrankingRule: Value = Value(</w:t>
      </w:r>
    </w:p>
    <w:p>
      <w:pPr>
        <w:jc w:val="both"/>
      </w:pPr>
      <w:r>
        <w:t xml:space="preserve">    "visibility_library_enable_blink_worst_downranking_rule"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EnableCopypastaSpamDownrankConvosAbusiveQualityRule: Value = Value(</w:t>
      </w:r>
    </w:p>
    <w:p>
      <w:pPr>
        <w:jc w:val="both"/>
      </w:pPr>
      <w:r>
        <w:t xml:space="preserve">    "visibility_library_enable_copypasta_spam_downrank_convos_abusive_quality_rule"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EnableCopypastaSpamSearchDropRule: Value = Value(</w:t>
      </w:r>
    </w:p>
    <w:p>
      <w:pPr>
        <w:jc w:val="both"/>
      </w:pPr>
      <w:r>
        <w:t xml:space="preserve">    "visibility_library_enable_copypasta_spam_search_drop_rule"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EnableSpammyUserModelHighPrecisionDropTweetRule: Value = Value(</w:t>
      </w:r>
    </w:p>
    <w:p>
      <w:pPr>
        <w:jc w:val="both"/>
      </w:pPr>
      <w:r>
        <w:t xml:space="preserve">    "visibility_library_enable_spammy_user_model_high_precision_drop_tweet_rule"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EnableAvoidNsfwRules: Value = Value(</w:t>
      </w:r>
    </w:p>
    <w:p>
      <w:pPr>
        <w:jc w:val="both"/>
      </w:pPr>
      <w:r>
        <w:t xml:space="preserve">    "visibility_library_enable_avoid_nsfw_rules"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EnableReportedTweetInterstitialRule: Value = Value(</w:t>
      </w:r>
    </w:p>
    <w:p>
      <w:pPr>
        <w:jc w:val="both"/>
      </w:pPr>
      <w:r>
        <w:t xml:space="preserve">    "visibility_library_enable_reported_tweet_interstitial_rule"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EnableReportedTweetInterstitialSearchRule: Value = Value(</w:t>
      </w:r>
    </w:p>
    <w:p>
      <w:pPr>
        <w:jc w:val="both"/>
      </w:pPr>
      <w:r>
        <w:t xml:space="preserve">    "visibility_library_enable_reported_tweet_interstitial_search_rule"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EnableDropExclusiveTweetContentRule: Value = Value(</w:t>
      </w:r>
    </w:p>
    <w:p>
      <w:pPr>
        <w:jc w:val="both"/>
      </w:pPr>
      <w:r>
        <w:t xml:space="preserve">    "visibility_library_enable_drop_exclusive_tweet_content_rule"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EnableDropExclusiveTweetContentRuleFailClosed: Value = Value(</w:t>
      </w:r>
    </w:p>
    <w:p>
      <w:pPr>
        <w:jc w:val="both"/>
      </w:pPr>
      <w:r>
        <w:t xml:space="preserve">    "visibility_library_enable_drop_exclusive_tweet_content_rule_fail_closed"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EnableTombstoneExclusiveQtProfileTimelineParam: Value = Value(</w:t>
      </w:r>
    </w:p>
    <w:p>
      <w:pPr>
        <w:jc w:val="both"/>
      </w:pPr>
      <w:r>
        <w:t xml:space="preserve">    "visibility_library_enable_tombstone_exclusive_quoted_tweet_content_rule"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EnableDropAllExclusiveTweetsRule: Value = Value(</w:t>
      </w:r>
    </w:p>
    <w:p>
      <w:pPr>
        <w:jc w:val="both"/>
      </w:pPr>
      <w:r>
        <w:t xml:space="preserve">    "visibility_library_enable_drop_all_exclusive_tweets_rule"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EnableDropAllExclusiveTweetsRuleFailClosed: Value = Value(</w:t>
      </w:r>
    </w:p>
    <w:p>
      <w:pPr>
        <w:jc w:val="both"/>
      </w:pPr>
      <w:r>
        <w:t xml:space="preserve">    "visibility_library_enable_drop_all_exclusive_tweets_rule_fail_closed"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EnableDownrankSpamReplySectioningRule: Value = Value(</w:t>
      </w:r>
    </w:p>
    <w:p>
      <w:pPr>
        <w:jc w:val="both"/>
      </w:pPr>
      <w:r>
        <w:t xml:space="preserve">    "visibility_library_enable_downrank_spam_reply_sectioning_rule"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EnableNsfwTextSectioningRule: Value = Value(</w:t>
      </w:r>
    </w:p>
    <w:p>
      <w:pPr>
        <w:jc w:val="both"/>
      </w:pPr>
      <w:r>
        <w:t xml:space="preserve">    "visibility_library_enable_nsfw_text_sectioning_rule"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EnableNsfwAgeBasedMediaDropRules: Value = Value(</w:t>
      </w:r>
    </w:p>
    <w:p>
      <w:pPr>
        <w:jc w:val="both"/>
      </w:pPr>
      <w:r>
        <w:t xml:space="preserve">    "visibility_library_enable_nsfw_age_based_media_drop_rules"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EnableNsfwUnderageRules: Value = Value(</w:t>
      </w:r>
    </w:p>
    <w:p>
      <w:pPr>
        <w:jc w:val="both"/>
      </w:pPr>
      <w:r>
        <w:t xml:space="preserve">    "visibility_library_enable_nsfw_underage_rules"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EnableNsfwUnderageMediaRules: Value = Value(</w:t>
      </w:r>
    </w:p>
    <w:p>
      <w:pPr>
        <w:jc w:val="both"/>
      </w:pPr>
      <w:r>
        <w:t xml:space="preserve">    "visibility_library_enable_nsfw_underage_media_rules"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EnableNsfwMissingAgeRules: Value = Value(</w:t>
      </w:r>
    </w:p>
    <w:p>
      <w:pPr>
        <w:jc w:val="both"/>
      </w:pPr>
      <w:r>
        <w:t xml:space="preserve">    "visibility_library_enable_nsfw_missing_age_rules"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EnableNsfwMissingAgeMediaRules: Value = Value(</w:t>
      </w:r>
    </w:p>
    <w:p>
      <w:pPr>
        <w:jc w:val="both"/>
      </w:pPr>
      <w:r>
        <w:t xml:space="preserve">    "visibility_library_enable_nsfw_missing_age_media_rules"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EnableSearchIpiSafeSearchWithoutUserInQueryDropRule: Value = Value(</w:t>
      </w:r>
    </w:p>
    <w:p>
      <w:pPr>
        <w:jc w:val="both"/>
      </w:pPr>
      <w:r>
        <w:t xml:space="preserve">    "visibility_library_enable_search_ipi_safe_search_without_user_in_query_drop_rule"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EnableTimelineHomePromotedTweetHealthEnforcementRules: Value = Value(</w:t>
      </w:r>
    </w:p>
    <w:p>
      <w:pPr>
        <w:jc w:val="both"/>
      </w:pPr>
      <w:r>
        <w:t xml:space="preserve">    "visibility_library_enable_timeline_home_promoted_tweet_health_enforcement_rules"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EnableMutedKeywordFilteringSpaceTitleNotificationsRule: Value = Value(</w:t>
      </w:r>
    </w:p>
    <w:p>
      <w:pPr>
        <w:jc w:val="both"/>
      </w:pPr>
      <w:r>
        <w:t xml:space="preserve">    "visibility_library_enable_muted_keyword_filtering_space_title_notifications_rule"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EnableDropTweetsWithGeoRestrictedMediaRule: Value = Value(</w:t>
      </w:r>
    </w:p>
    <w:p>
      <w:pPr>
        <w:jc w:val="both"/>
      </w:pPr>
      <w:r>
        <w:t xml:space="preserve">    "visibility_library_enable_drop_tweets_with_georestricted_media_rule"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EnableDropAllTrustedFriendsTweetsRule: Value = Value(</w:t>
      </w:r>
    </w:p>
    <w:p>
      <w:pPr>
        <w:jc w:val="both"/>
      </w:pPr>
      <w:r>
        <w:t xml:space="preserve">    "visibility_library_enable_drop_all_trusted_friends_tweets_rule"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EnableDropTrustedFriendsTweetContentRule: Value = Value(</w:t>
      </w:r>
    </w:p>
    <w:p>
      <w:pPr>
        <w:jc w:val="both"/>
      </w:pPr>
      <w:r>
        <w:t xml:space="preserve">    "visibility_library_enable_drop_all_trusted_friends_tweet_content_rule"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EnableDropCollabInvitationTweetsRule: Value = Value(</w:t>
      </w:r>
    </w:p>
    <w:p>
      <w:pPr>
        <w:jc w:val="both"/>
      </w:pPr>
      <w:r>
        <w:t xml:space="preserve">    "visibility_library_enable_drop_all_collab_invitation_tweets_rule"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EnableFetchTweetReportedPerspective: Value = Value(</w:t>
      </w:r>
    </w:p>
    <w:p>
      <w:pPr>
        <w:jc w:val="both"/>
      </w:pPr>
      <w:r>
        <w:t xml:space="preserve">    "visibility_library_enable_fetch_tweet_reported_perspective"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EnableFetchTweetMediaMetadata: Value = Value(</w:t>
      </w:r>
    </w:p>
    <w:p>
      <w:pPr>
        <w:jc w:val="both"/>
      </w:pPr>
      <w:r>
        <w:t xml:space="preserve">    "visibility_library_enable_fetch_tweet_media_metadata"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VisibilityLibraryEnableFollowCheckInMutedKeyword: Value = Value(</w:t>
      </w:r>
    </w:p>
    <w:p>
      <w:pPr>
        <w:jc w:val="both"/>
      </w:pPr>
      <w:r>
        <w:t xml:space="preserve">    "visibility_library_enable_follow_check_in_mutedkeyword"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VisibilityLibraryEnableMediaInterstitialComposition: Value = Value(</w:t>
      </w:r>
    </w:p>
    <w:p>
      <w:pPr>
        <w:jc w:val="both"/>
      </w:pPr>
      <w:r>
        <w:t xml:space="preserve">    "visibility_library_enable_media_interstitial_composition"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EnableVerdictScribingFromTweetVisibilityLibrary: Value = Value(</w:t>
      </w:r>
    </w:p>
    <w:p>
      <w:pPr>
        <w:jc w:val="both"/>
      </w:pPr>
      <w:r>
        <w:t xml:space="preserve">    "visibility_library_enable_verdict_scribing_from_tweet_visibility_library"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EnableVerdictLoggerEventPublisherInstantiationFromTweetVisibilityLibrary: Value = Value(</w:t>
      </w:r>
    </w:p>
    <w:p>
      <w:pPr>
        <w:jc w:val="both"/>
      </w:pPr>
      <w:r>
        <w:t xml:space="preserve">    "visibility_library_enable_verdict_logger_event_publisher_instantiation_from_tweet_visibility_library"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EnableVerdictScribingFromTimelineConversationsVisibilityLibrary: Value = Value(</w:t>
      </w:r>
    </w:p>
    <w:p>
      <w:pPr>
        <w:jc w:val="both"/>
      </w:pPr>
      <w:r>
        <w:t xml:space="preserve">    "visibility_library_enable_verdict_scribing_from_timeline_conversations_visibility_library"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EnableVerdictLoggerEventPublisherInstantiationFromTimelineConversationsVisibilityLibrary: Value =</w:t>
      </w:r>
    </w:p>
    <w:p>
      <w:pPr>
        <w:jc w:val="both"/>
      </w:pPr>
      <w:r>
        <w:t xml:space="preserve">    Value(</w:t>
      </w:r>
    </w:p>
    <w:p>
      <w:pPr>
        <w:jc w:val="both"/>
      </w:pPr>
      <w:r>
        <w:t xml:space="preserve">      "visibility_library_enable_verdict_logger_event_publisher_instantiation_from_timeline_conversations_visibility_library"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EnableVerdictScribingFromBlenderVisibilityLibrary: Value = Value(</w:t>
      </w:r>
    </w:p>
    <w:p>
      <w:pPr>
        <w:jc w:val="both"/>
      </w:pPr>
      <w:r>
        <w:t xml:space="preserve">    "visibility_library_enable_verdict_scribing_from_blender_visibility_library"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EnableVerdictScribingFromSearchVisibilityLibrary: Value = Value(</w:t>
      </w:r>
    </w:p>
    <w:p>
      <w:pPr>
        <w:jc w:val="both"/>
      </w:pPr>
      <w:r>
        <w:t xml:space="preserve">    "visibility_library_enable_verdict_scribing_from_search_visibility_library"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EnableVerdictLoggerEventPublisherInstantiationFromBlenderVisibilityLibrary: Value = Value(</w:t>
      </w:r>
    </w:p>
    <w:p>
      <w:pPr>
        <w:jc w:val="both"/>
      </w:pPr>
      <w:r>
        <w:t xml:space="preserve">    "visibility_library_enable_verdict_logger_event_publisher_instantiation_from_blender_visibility_library"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EnableVerdictLoggerEventPublisherInstantiationFromSearchVisibilityLibrary: Value = Value(</w:t>
      </w:r>
    </w:p>
    <w:p>
      <w:pPr>
        <w:jc w:val="both"/>
      </w:pPr>
      <w:r>
        <w:t xml:space="preserve">    "visibility_library_enable_verdict_logger_event_publisher_instantiation_from_search_visibility_library"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EnableLocalizedTombstoneOnVisibilityResults: Value = Value(</w:t>
      </w:r>
    </w:p>
    <w:p>
      <w:pPr>
        <w:jc w:val="both"/>
      </w:pPr>
      <w:r>
        <w:t xml:space="preserve">    "visibility_library_enable_localized_tombstones_on_visibility_results"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EnableShortCircuitingFromTweetVisibilityLibrary: Value = Value(</w:t>
      </w:r>
    </w:p>
    <w:p>
      <w:pPr>
        <w:jc w:val="both"/>
      </w:pPr>
      <w:r>
        <w:t xml:space="preserve">    "visibility_library_enable_short_circuiting_from_tweet_visibility_library"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EnableShortCircuitingFromTimelineConversationsVisibilityLibrary: Value = Value(</w:t>
      </w:r>
    </w:p>
    <w:p>
      <w:pPr>
        <w:jc w:val="both"/>
      </w:pPr>
      <w:r>
        <w:t xml:space="preserve">    "visibility_library_enable_short_circuiting_from_timeline_conversations_visibility_library"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EnableShortCircuitingFromBlenderVisibilityLibrary: Value = Value(</w:t>
      </w:r>
    </w:p>
    <w:p>
      <w:pPr>
        <w:jc w:val="both"/>
      </w:pPr>
      <w:r>
        <w:t xml:space="preserve">    "visibility_library_enable_short_circuiting_from_blender_visibility_library"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EnableShortCircuitingFromSearchVisibilityLibrary: Value = Value(</w:t>
      </w:r>
    </w:p>
    <w:p>
      <w:pPr>
        <w:jc w:val="both"/>
      </w:pPr>
      <w:r>
        <w:t xml:space="preserve">    "visibility_library_enable_short_circuiting_from_search_visibility_library"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EnableNsfwTextHighPrecisionDropRule: Value = Value(</w:t>
      </w:r>
    </w:p>
    <w:p>
      <w:pPr>
        <w:jc w:val="both"/>
      </w:pPr>
      <w:r>
        <w:t xml:space="preserve">    "visibility_library_enable_nsfw_text_high_precision_drop_rule"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EnableSpammyTweetRuleVerdictLogging: Value = Value(</w:t>
      </w:r>
    </w:p>
    <w:p>
      <w:pPr>
        <w:jc w:val="both"/>
      </w:pPr>
      <w:r>
        <w:t xml:space="preserve">    "visibility_library_enable_spammy_tweet_rule_verdict_logging"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EnableDownlevelRuleVerdictLogging: Value = Value(</w:t>
      </w:r>
    </w:p>
    <w:p>
      <w:pPr>
        <w:jc w:val="both"/>
      </w:pPr>
      <w:r>
        <w:t xml:space="preserve">    "visibility_library_enable_downlevel_rule_verdict_logging"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EnableLikelyIvsUserLabelDropRule: Value = Value(</w:t>
      </w:r>
    </w:p>
    <w:p>
      <w:pPr>
        <w:jc w:val="both"/>
      </w:pPr>
      <w:r>
        <w:t xml:space="preserve">    "visibility_library_enable_likely_likely_ivs_user_label_drop_rule"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EnableCardVisibilityLibraryCardUriParsing: Value = Value(</w:t>
      </w:r>
    </w:p>
    <w:p>
      <w:pPr>
        <w:jc w:val="both"/>
      </w:pPr>
      <w:r>
        <w:t xml:space="preserve">    "visibility_library_enable_card_visibility_library_card_uri_parsing"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EnableCardUriRootDomainDenylistRule: Value = Value(</w:t>
      </w:r>
    </w:p>
    <w:p>
      <w:pPr>
        <w:jc w:val="both"/>
      </w:pPr>
      <w:r>
        <w:t xml:space="preserve">    "visibility_library_enable_card_uri_root_domain_deny_list_rule"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EnableCommunityNonMemberPollCardRule: Value = Value(</w:t>
      </w:r>
    </w:p>
    <w:p>
      <w:pPr>
        <w:jc w:val="both"/>
      </w:pPr>
      <w:r>
        <w:t xml:space="preserve">    "visibility_library_enable_community_non_member_poll_card_rule"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EnableCommunityNonMemberPollCardRuleFailClosed: Value = Value(</w:t>
      </w:r>
    </w:p>
    <w:p>
      <w:pPr>
        <w:jc w:val="both"/>
      </w:pPr>
      <w:r>
        <w:t xml:space="preserve">    "visibility_library_enable_community_non_member_poll_card_rule_fail_closed"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EnableExperimentalNudgeLabelRule: Value = Value(</w:t>
      </w:r>
    </w:p>
    <w:p>
      <w:pPr>
        <w:jc w:val="both"/>
      </w:pPr>
      <w:r>
        <w:t xml:space="preserve">    "visibility_library_enable_experimental_nudge_label_rule"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NsfwHighPrecisionUserLabelAvoidTweetRuleEnabledParam: Value = Value(</w:t>
      </w:r>
    </w:p>
    <w:p>
      <w:pPr>
        <w:jc w:val="both"/>
      </w:pPr>
      <w:r>
        <w:t xml:space="preserve">    "visibility_library_nsfw_high_precision_user_label_avoid_tweet_rule_enabled"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EnableUserSelfViewOnlySafetyLevel: Value = Value(</w:t>
      </w:r>
    </w:p>
    <w:p>
      <w:pPr>
        <w:jc w:val="both"/>
      </w:pPr>
      <w:r>
        <w:t xml:space="preserve">    "visibility_library_enable_user_self_view_only_safety_level"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EnableNewAdAvoidanceRules: Value = Value(</w:t>
      </w:r>
    </w:p>
    <w:p>
      <w:pPr>
        <w:jc w:val="both"/>
      </w:pPr>
      <w:r>
        <w:t xml:space="preserve">    "visibility_library_enable_new_ad_avoidance_rules"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EnableNsfaHighRecallAdAvoidanceParam: Value = Value(</w:t>
      </w:r>
    </w:p>
    <w:p>
      <w:pPr>
        <w:jc w:val="both"/>
      </w:pPr>
      <w:r>
        <w:t xml:space="preserve">    "visibility_library_enable_nsfa_high_recall_ad_avoidance_rules"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EnableNsfaKeywordsHighPrecisionAdAvoidanceParam: Value = Value(</w:t>
      </w:r>
    </w:p>
    <w:p>
      <w:pPr>
        <w:jc w:val="both"/>
      </w:pPr>
      <w:r>
        <w:t xml:space="preserve">    "visibility_library_enable_nsfa_keywords_high_precision_ad_avoidance_rules"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EnableStaleTweetDropRuleParam: Value = Value(</w:t>
      </w:r>
    </w:p>
    <w:p>
      <w:pPr>
        <w:jc w:val="both"/>
      </w:pPr>
      <w:r>
        <w:t xml:space="preserve">    "visibility_library_enable_stale_tweet_drop_rule"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EnableStaleTweetDropRuleFailClosedParam: Value = Value(</w:t>
      </w:r>
    </w:p>
    <w:p>
      <w:pPr>
        <w:jc w:val="both"/>
      </w:pPr>
      <w:r>
        <w:t xml:space="preserve">    "visibility_library_enable_stale_tweet_drop_rule_fail_closed"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EnableEditHistoryTimelineSafetyLevel: Value = Value(</w:t>
      </w:r>
    </w:p>
    <w:p>
      <w:pPr>
        <w:jc w:val="both"/>
      </w:pPr>
      <w:r>
        <w:t xml:space="preserve">    "visibility_library_enable_edit_history_timeline_safety_level"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EnableDeleteStateTweetRules: Value = Value(</w:t>
      </w:r>
    </w:p>
    <w:p>
      <w:pPr>
        <w:jc w:val="both"/>
      </w:pPr>
      <w:r>
        <w:t xml:space="preserve">    "visibility_library_enable_delete_state_tweet_rules"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EnableSpacesSharingNsfwDropRulesParam: Value = Value(</w:t>
      </w:r>
    </w:p>
    <w:p>
      <w:pPr>
        <w:jc w:val="both"/>
      </w:pPr>
      <w:r>
        <w:t xml:space="preserve">    "visibility_library_enable_spaces_sharing_nsfw_drop_rule"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EnableDropMediaLegalRulesParam: Value = Value(</w:t>
      </w:r>
    </w:p>
    <w:p>
      <w:pPr>
        <w:jc w:val="both"/>
      </w:pPr>
      <w:r>
        <w:t xml:space="preserve">    "visibility_library_enable_drop_media_legal_rules"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EnableTombstoneMediaLegalRulesParam: Value = Value(</w:t>
      </w:r>
    </w:p>
    <w:p>
      <w:pPr>
        <w:jc w:val="both"/>
      </w:pPr>
      <w:r>
        <w:t xml:space="preserve">    "visibility_library_enable_tombstone_media_legal_rules"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EnableInterstitialMediaLegalRulesParam: Value = Value(</w:t>
      </w:r>
    </w:p>
    <w:p>
      <w:pPr>
        <w:jc w:val="both"/>
      </w:pPr>
      <w:r>
        <w:t xml:space="preserve">    "visibility_library_enable_interstitial_media_legal_rules"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EnableViewerIsSoftUserDropRuleParam: Value = Value(</w:t>
      </w:r>
    </w:p>
    <w:p>
      <w:pPr>
        <w:jc w:val="both"/>
      </w:pPr>
      <w:r>
        <w:t xml:space="preserve">    "visibility_library_enable_viewer_is_soft_user_drop_rule"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EnableBackendLimitedActions: Value = Value(</w:t>
      </w:r>
    </w:p>
    <w:p>
      <w:pPr>
        <w:jc w:val="both"/>
      </w:pPr>
      <w:r>
        <w:t xml:space="preserve">    "visibility_library_enable_backend_limited_actions"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EnableNotificationsQig: Value = Value(</w:t>
      </w:r>
    </w:p>
    <w:p>
      <w:pPr>
        <w:jc w:val="both"/>
      </w:pPr>
      <w:r>
        <w:t xml:space="preserve">    "visibility_library_enable_notifications_qig_safety_level"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EnablePdnaQuotedTweetTombstoneRule: Value = Value(</w:t>
      </w:r>
    </w:p>
    <w:p>
      <w:pPr>
        <w:jc w:val="both"/>
      </w:pPr>
      <w:r>
        <w:t xml:space="preserve">    "visibility_library_enable_pdna_quoted_tweet_tombstone_rule"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EnableSpamQuotedTweetTombstoneRule: Value = Value(</w:t>
      </w:r>
    </w:p>
    <w:p>
      <w:pPr>
        <w:jc w:val="both"/>
      </w:pPr>
      <w:r>
        <w:t xml:space="preserve">    "visibility_library_enable_spam_quoted_tweet_tombstone_rule"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EnableNsfwHpQuotedTweetDropRule: Value = Value(</w:t>
      </w:r>
    </w:p>
    <w:p>
      <w:pPr>
        <w:jc w:val="both"/>
      </w:pPr>
      <w:r>
        <w:t xml:space="preserve">    "visibility_library_enable_nsfw_hp_quoted_tweet_drop_experiment_rule"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EnableNsfwHpQuotedTweetTombstoneRule: Value = Value(</w:t>
      </w:r>
    </w:p>
    <w:p>
      <w:pPr>
        <w:jc w:val="both"/>
      </w:pPr>
      <w:r>
        <w:t xml:space="preserve">    "visibility_library_enable_nsfw_hp_quoted_tweet_tombstone_experiment_rule"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EnableExperimentalRuleEngine: Value = Value(</w:t>
      </w:r>
    </w:p>
    <w:p>
      <w:pPr>
        <w:jc w:val="both"/>
      </w:pPr>
      <w:r>
        <w:t xml:space="preserve">    "visibility_library_enable_experimental_rule_engine"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EnableFosnrRules: Value = Value(</w:t>
      </w:r>
    </w:p>
    <w:p>
      <w:pPr>
        <w:jc w:val="both"/>
      </w:pPr>
      <w:r>
        <w:t xml:space="preserve">    "visibility_library_enable_fosnr_rules"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EnableInnerQuotedTweetViewerBlocksAuthorInterstitialRule: Value = Value(</w:t>
      </w:r>
    </w:p>
    <w:p>
      <w:pPr>
        <w:jc w:val="both"/>
      </w:pPr>
      <w:r>
        <w:t xml:space="preserve">    "visibility_library_enable_inner_quoted_tweet_viewer_blocks_author_interstitial_rule"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EnableInnerQuotedTweetViewerMutesAuthorInterstitialRule: Value = Value(</w:t>
      </w:r>
    </w:p>
    <w:p>
      <w:pPr>
        <w:jc w:val="both"/>
      </w:pPr>
      <w:r>
        <w:t xml:space="preserve">    "visibility_library_enable_inner_quoted_tweet_viewer_mutes_author_interstitial_rule"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EnableLocalizedInterstitialGenerator: Value = Value(</w:t>
      </w:r>
    </w:p>
    <w:p>
      <w:pPr>
        <w:jc w:val="both"/>
      </w:pPr>
      <w:r>
        <w:t xml:space="preserve">    "visibility_library_enable_localized_interstitial_generator"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EnableProfileMixeMediaSafetyLevel: Value = Value(</w:t>
      </w:r>
    </w:p>
    <w:p>
      <w:pPr>
        <w:jc w:val="both"/>
      </w:pPr>
      <w:r>
        <w:t xml:space="preserve">    "visibility_library_enable_profile_mixer_media_safety_level")</w:t>
      </w:r>
    </w:p>
    <w:p>
      <w:pPr>
        <w:jc w:val="both"/>
      </w:pPr>
      <w:r/>
    </w:p>
    <w:p>
      <w:pPr>
        <w:jc w:val="both"/>
      </w:pPr>
      <w:r>
        <w:t xml:space="preserve">  val EnableConvosLocalizedInterstitial: Value = Value(</w:t>
      </w:r>
    </w:p>
    <w:p>
      <w:pPr>
        <w:jc w:val="both"/>
      </w:pPr>
      <w:r>
        <w:t xml:space="preserve">    "visibility_library_convos_enable_localized_interstitial"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EnableConvosLegacyInterstitial: Value = Value(</w:t>
      </w:r>
    </w:p>
    <w:p>
      <w:pPr>
        <w:jc w:val="both"/>
      </w:pPr>
      <w:r>
        <w:t xml:space="preserve">    "visibility_library_convos_enable_legacy_interstitial"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DisableLegacyInterstitialFilteredReason: Value = Value(</w:t>
      </w:r>
    </w:p>
    <w:p>
      <w:pPr>
        <w:jc w:val="both"/>
      </w:pPr>
      <w:r>
        <w:t xml:space="preserve">    "visibility_library_disable_legacy_interstitial_filtered_reason"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EnableSearchBasicBlockMuteRules: Value = Value(</w:t>
      </w:r>
    </w:p>
    <w:p>
      <w:pPr>
        <w:jc w:val="both"/>
      </w:pPr>
      <w:r>
        <w:t xml:space="preserve">    "visibility_library_enable_search_basic_block_mute_rules"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EnableLocalizedInterstitialInUserStateLib: Value = Value(</w:t>
      </w:r>
    </w:p>
    <w:p>
      <w:pPr>
        <w:jc w:val="both"/>
      </w:pPr>
      <w:r>
        <w:t xml:space="preserve">    "visibility_library_enable_localized_interstitial_user_state_lib"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EnableProfileMixerFavoritesSafetyLevel: Value = Value(</w:t>
      </w:r>
    </w:p>
    <w:p>
      <w:pPr>
        <w:jc w:val="both"/>
      </w:pPr>
      <w:r>
        <w:t xml:space="preserve">    "visibility_library_enable_profile_mixer_favorites_safety_level")</w:t>
      </w:r>
    </w:p>
    <w:p>
      <w:pPr>
        <w:jc w:val="both"/>
      </w:pPr>
      <w:r/>
    </w:p>
    <w:p>
      <w:pPr>
        <w:jc w:val="both"/>
      </w:pPr>
      <w:r>
        <w:t xml:space="preserve">  val EnableAbusiveBehaviorDropRule: Value = Value(</w:t>
      </w:r>
    </w:p>
    <w:p>
      <w:pPr>
        <w:jc w:val="both"/>
      </w:pPr>
      <w:r>
        <w:t xml:space="preserve">    "visibility_library_enable_abusive_behavior_drop_rule"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EnableAbusiveBehaviorInterstitialRule: Value = Value(</w:t>
      </w:r>
    </w:p>
    <w:p>
      <w:pPr>
        <w:jc w:val="both"/>
      </w:pPr>
      <w:r>
        <w:t xml:space="preserve">    "visibility_library_enable_abusive_behavior_interstitial_rule"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EnableAbusiveBehaviorLimitedEngagementsRule: Value = Value(</w:t>
      </w:r>
    </w:p>
    <w:p>
      <w:pPr>
        <w:jc w:val="both"/>
      </w:pPr>
      <w:r>
        <w:t xml:space="preserve">    "visibility_library_enable_abusive_behavior_limited_engagements_rule"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EnableNotGraduatedDownrankConvosAbusiveQualityRule: Value = Value(</w:t>
      </w:r>
    </w:p>
    <w:p>
      <w:pPr>
        <w:jc w:val="both"/>
      </w:pPr>
      <w:r>
        <w:t xml:space="preserve">    "visibility_library_enable_not_graduated_downrank_convos_abusive_quality_rule"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EnableNotGraduatedSearchDropRule: Value = Value(</w:t>
      </w:r>
    </w:p>
    <w:p>
      <w:pPr>
        <w:jc w:val="both"/>
      </w:pPr>
      <w:r>
        <w:t xml:space="preserve">    "visibility_library_enable_not_graduated_search_drop_rule"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EnableNotGraduatedDropRule: Value = Value(</w:t>
      </w:r>
    </w:p>
    <w:p>
      <w:pPr>
        <w:jc w:val="both"/>
      </w:pPr>
      <w:r>
        <w:t xml:space="preserve">    "visibility_library_enable_not_graduated_drop_rule"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EnableMemoizeSafetyLevelParams: Value = Value(</w:t>
      </w:r>
    </w:p>
    <w:p>
      <w:pPr>
        <w:jc w:val="both"/>
      </w:pPr>
      <w:r>
        <w:t xml:space="preserve">    "visibility_library_enable_memoize_safety_level_params"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EnableAuthorBlocksViewerDropRule: Value = Value(</w:t>
      </w:r>
    </w:p>
    <w:p>
      <w:pPr>
        <w:jc w:val="both"/>
      </w:pPr>
      <w:r>
        <w:t xml:space="preserve">    "visibility_library_enable_author_blocks_viewer_drop_rule"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