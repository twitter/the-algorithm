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com.twitter.visibility.configapi.configs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com.twitter.visibility.configapi.params.FSEnumRuleParam</w:t>
      </w:r>
    </w:p>
    <w:p>
      <w:pPr>
        <w:jc w:val="both"/>
      </w:pPr>
      <w:r>
        <w:t>import com.twitter.visibility.configapi.params.FSRuleParams._</w:t>
      </w:r>
    </w:p>
    <w:p>
      <w:pPr>
        <w:jc w:val="both"/>
      </w:pPr>
      <w:r/>
    </w:p>
    <w:p>
      <w:pPr>
        <w:jc w:val="both"/>
      </w:pPr>
      <w:r>
        <w:t>private[visibility] object VisibilityFeatureSwitches {</w:t>
      </w:r>
    </w:p>
    <w:p>
      <w:pPr>
        <w:jc w:val="both"/>
      </w:pPr>
      <w:r/>
    </w:p>
    <w:p>
      <w:pPr>
        <w:jc w:val="both"/>
      </w:pPr>
      <w:r>
        <w:t xml:space="preserve">  val booleanFsOverrides: Seq[OptionalOverride[Boolean]] =</w:t>
      </w:r>
    </w:p>
    <w:p>
      <w:pPr>
        <w:jc w:val="both"/>
      </w:pPr>
      <w:r>
        <w:t xml:space="preserve">    FeatureSwitchOverrideUtil.getBooleanFSOverrides(</w:t>
      </w:r>
    </w:p>
    <w:p>
      <w:pPr>
        <w:jc w:val="both"/>
      </w:pPr>
      <w:r>
        <w:t xml:space="preserve">      AgeGatingAdultContentExperimentRuleEnabledParam,</w:t>
      </w:r>
    </w:p>
    <w:p>
      <w:pPr>
        <w:jc w:val="both"/>
      </w:pPr>
      <w:r>
        <w:t xml:space="preserve">      CommunityTweetCommunityUnavailableLimitedActionsRulesEnabledParam,</w:t>
      </w:r>
    </w:p>
    <w:p>
      <w:pPr>
        <w:jc w:val="both"/>
      </w:pPr>
      <w:r>
        <w:t xml:space="preserve">      CommunityTweetDropProtectedRuleEnabledParam,</w:t>
      </w:r>
    </w:p>
    <w:p>
      <w:pPr>
        <w:jc w:val="both"/>
      </w:pPr>
      <w:r>
        <w:t xml:space="preserve">      CommunityTweetDropRuleEnabledParam,</w:t>
      </w:r>
    </w:p>
    <w:p>
      <w:pPr>
        <w:jc w:val="both"/>
      </w:pPr>
      <w:r>
        <w:t xml:space="preserve">      CommunityTweetLimitedActionsRulesEnabledParam,</w:t>
      </w:r>
    </w:p>
    <w:p>
      <w:pPr>
        <w:jc w:val="both"/>
      </w:pPr>
      <w:r>
        <w:t xml:space="preserve">      CommunityTweetMemberRemovedLimitedActionsRulesEnabledParam,</w:t>
      </w:r>
    </w:p>
    <w:p>
      <w:pPr>
        <w:jc w:val="both"/>
      </w:pPr>
      <w:r>
        <w:t xml:space="preserve">      CommunityTweetNonMemberLimitedActionsRuleEnabledParam,</w:t>
      </w:r>
    </w:p>
    <w:p>
      <w:pPr>
        <w:jc w:val="both"/>
      </w:pPr>
      <w:r>
        <w:t xml:space="preserve">      NsfwAgeBasedDropRulesHoldbackParam,</w:t>
      </w:r>
    </w:p>
    <w:p>
      <w:pPr>
        <w:jc w:val="both"/>
      </w:pPr>
      <w:r>
        <w:t xml:space="preserve">      SkipTweetDetailLimitedEngagementRuleEnabledParam,</w:t>
      </w:r>
    </w:p>
    <w:p>
      <w:pPr>
        <w:jc w:val="both"/>
      </w:pPr>
      <w:r>
        <w:t xml:space="preserve">      StaleTweetLimitedActionsRulesEnabledParam,</w:t>
      </w:r>
    </w:p>
    <w:p>
      <w:pPr>
        <w:jc w:val="both"/>
      </w:pPr>
      <w:r>
        <w:t xml:space="preserve">      TrustedFriendsTweetLimitedEngagementsRuleEnabledParam,</w:t>
      </w:r>
    </w:p>
    <w:p>
      <w:pPr>
        <w:jc w:val="both"/>
      </w:pPr>
      <w:r>
        <w:t xml:space="preserve">      FosnrFallbackDropRulesEnabledParam,</w:t>
      </w:r>
    </w:p>
    <w:p>
      <w:pPr>
        <w:jc w:val="both"/>
      </w:pPr>
      <w:r>
        <w:t xml:space="preserve">      FosnrRulesEnabledParam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doubleFsOverrides: Seq[OptionalOverride[Double]] =</w:t>
      </w:r>
    </w:p>
    <w:p>
      <w:pPr>
        <w:jc w:val="both"/>
      </w:pPr>
      <w:r>
        <w:t xml:space="preserve">    FeatureSwitchOverrideUtil.getBoundedDoubleFSOverrides(</w:t>
      </w:r>
    </w:p>
    <w:p>
      <w:pPr>
        <w:jc w:val="both"/>
      </w:pPr>
      <w:r>
        <w:t xml:space="preserve">      HighSpammyTweetContentScoreSearchTopProdTweetLabelDropRuleThresholdParam,</w:t>
      </w:r>
    </w:p>
    <w:p>
      <w:pPr>
        <w:jc w:val="both"/>
      </w:pPr>
      <w:r>
        <w:t xml:space="preserve">      HighSpammyTweetContentScoreSearchLatestProdTweetLabelDropRuleThresholdParam,</w:t>
      </w:r>
    </w:p>
    <w:p>
      <w:pPr>
        <w:jc w:val="both"/>
      </w:pPr>
      <w:r>
        <w:t xml:space="preserve">      HighSpammyTweetContentScoreTrendTopTweetLabelDropRuleThresholdParam,</w:t>
      </w:r>
    </w:p>
    <w:p>
      <w:pPr>
        <w:jc w:val="both"/>
      </w:pPr>
      <w:r>
        <w:t xml:space="preserve">      HighSpammyTweetContentScoreTrendLatestTweetLabelDropRuleThresholdParam,</w:t>
      </w:r>
    </w:p>
    <w:p>
      <w:pPr>
        <w:jc w:val="both"/>
      </w:pPr>
      <w:r>
        <w:t xml:space="preserve">      HighSpammyTweetContentScoreConvoDownrankAbusiveQualityThresholdParam,</w:t>
      </w:r>
    </w:p>
    <w:p>
      <w:pPr>
        <w:jc w:val="both"/>
      </w:pPr>
      <w:r>
        <w:t xml:space="preserve">      HighToxicityModelScoreSpaceThresholdParam,</w:t>
      </w:r>
    </w:p>
    <w:p>
      <w:pPr>
        <w:jc w:val="both"/>
      </w:pPr>
      <w:r>
        <w:t xml:space="preserve">      AdAvoidanceHighToxicityModelScoreThresholdParam,</w:t>
      </w:r>
    </w:p>
    <w:p>
      <w:pPr>
        <w:jc w:val="both"/>
      </w:pPr>
      <w:r>
        <w:t xml:space="preserve">      AdAvoidanceReportedTweetModelScoreThresholdParam,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timeFsOverrides: Seq[OptionalOverride[Time]] =</w:t>
      </w:r>
    </w:p>
    <w:p>
      <w:pPr>
        <w:jc w:val="both"/>
      </w:pPr>
      <w:r>
        <w:t xml:space="preserve">    FeatureSwitchOverrideUtil.getTimeFromStringFSOverrides()</w:t>
      </w:r>
    </w:p>
    <w:p>
      <w:pPr>
        <w:jc w:val="both"/>
      </w:pPr>
      <w:r/>
    </w:p>
    <w:p>
      <w:pPr>
        <w:jc w:val="both"/>
      </w:pPr>
      <w:r>
        <w:t xml:space="preserve">  val stringSeqFeatureSwitchOverrides: Seq[OptionalOverride[Seq[String]]] =</w:t>
      </w:r>
    </w:p>
    <w:p>
      <w:pPr>
        <w:jc w:val="both"/>
      </w:pPr>
      <w:r>
        <w:t xml:space="preserve">    FeatureSwitchOverrideUtil.getStringSeqFSOverrides(</w:t>
      </w:r>
    </w:p>
    <w:p>
      <w:pPr>
        <w:jc w:val="both"/>
      </w:pPr>
      <w:r>
        <w:t xml:space="preserve">      CountrySpecificNsfwContentGatingCountriesParam,</w:t>
      </w:r>
    </w:p>
    <w:p>
      <w:pPr>
        <w:jc w:val="both"/>
      </w:pPr>
      <w:r>
        <w:t xml:space="preserve">      AgeGatingAdultContentExperimentCountriesParam,</w:t>
      </w:r>
    </w:p>
    <w:p>
      <w:pPr>
        <w:jc w:val="both"/>
      </w:pPr>
      <w:r>
        <w:t xml:space="preserve">      CardUriRootDomainDenyListParam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enumFsParams: Seq[FSEnumRuleParam[_ &lt;: Enumeration]] = Seq()</w:t>
      </w:r>
    </w:p>
    <w:p>
      <w:pPr>
        <w:jc w:val="both"/>
      </w:pPr>
      <w:r/>
    </w:p>
    <w:p>
      <w:pPr>
        <w:jc w:val="both"/>
      </w:pPr>
      <w:r>
        <w:t xml:space="preserve">  val mkOptionalEnumFsOverrides: (StatsReceiver, Logger) =&gt; Seq[OptionalOverride[_]] = {</w:t>
      </w:r>
    </w:p>
    <w:p>
      <w:pPr>
        <w:jc w:val="both"/>
      </w:pPr>
      <w:r>
        <w:t xml:space="preserve">    (statsReceiver: StatsReceiver, logger: Logger) =&gt;</w:t>
      </w:r>
    </w:p>
    <w:p>
      <w:pPr>
        <w:jc w:val="both"/>
      </w:pPr>
      <w:r>
        <w:t xml:space="preserve">      FeatureSwitchOverrideUtil.getEnumFSOverrides(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logger,</w:t>
      </w:r>
    </w:p>
    <w:p>
      <w:pPr>
        <w:jc w:val="both"/>
      </w:pPr>
      <w:r>
        <w:t xml:space="preserve">        enumFsParams: _*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overrides(statsReceiver: StatsReceiver, logger: Logger): Seq[OptionalOverride[_]] = {</w:t>
      </w:r>
    </w:p>
    <w:p>
      <w:pPr>
        <w:jc w:val="both"/>
      </w:pPr>
      <w:r>
        <w:t xml:space="preserve">    val enumOverrides = mkOptionalEnumFsOverrides(statsReceiver, logger)</w:t>
      </w:r>
    </w:p>
    <w:p>
      <w:pPr>
        <w:jc w:val="both"/>
      </w:pPr>
      <w:r>
        <w:t xml:space="preserve">    booleanFsOverrides ++</w:t>
      </w:r>
    </w:p>
    <w:p>
      <w:pPr>
        <w:jc w:val="both"/>
      </w:pPr>
      <w:r>
        <w:t xml:space="preserve">      doubleFsOverrides ++</w:t>
      </w:r>
    </w:p>
    <w:p>
      <w:pPr>
        <w:jc w:val="both"/>
      </w:pPr>
      <w:r>
        <w:t xml:space="preserve">      timeFsOverrides ++</w:t>
      </w:r>
    </w:p>
    <w:p>
      <w:pPr>
        <w:jc w:val="both"/>
      </w:pPr>
      <w:r>
        <w:t xml:space="preserve">      stringSeqFeatureSwitchOverrides ++</w:t>
      </w:r>
    </w:p>
    <w:p>
      <w:pPr>
        <w:jc w:val="both"/>
      </w:pPr>
      <w:r>
        <w:t xml:space="preserve">      enumOverrides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config(statsReceiver: StatsReceiver, logger: Logger): BaseConfig =</w:t>
      </w:r>
    </w:p>
    <w:p>
      <w:pPr>
        <w:jc w:val="both"/>
      </w:pPr>
      <w:r>
        <w:t xml:space="preserve">    BaseConfigBuilder(overrides(statsReceiver.scope("features_switches"), logger))</w:t>
      </w:r>
    </w:p>
    <w:p>
      <w:pPr>
        <w:jc w:val="both"/>
      </w:pPr>
      <w:r>
        <w:t xml:space="preserve">      .build("VisibilityFeatureSwitches")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