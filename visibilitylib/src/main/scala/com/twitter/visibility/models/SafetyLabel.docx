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com.twitter.spam.rtf.{thriftscala =&gt; s}</w:t>
      </w:r>
    </w:p>
    <w:p>
      <w:pPr>
        <w:jc w:val="both"/>
      </w:pPr>
      <w:r>
        <w:t>import com.twitter.visibility.safety_label_store.{thriftscala =&gt; store}</w:t>
      </w:r>
    </w:p>
    <w:p>
      <w:pPr>
        <w:jc w:val="both"/>
      </w:pPr>
      <w:r/>
    </w:p>
    <w:p>
      <w:pPr>
        <w:jc w:val="both"/>
      </w:pPr>
      <w:r>
        <w:t>case class SafetyLabel(</w:t>
      </w:r>
    </w:p>
    <w:p>
      <w:pPr>
        <w:jc w:val="both"/>
      </w:pPr>
      <w:r>
        <w:t xml:space="preserve">  score: Option[Double] = None,</w:t>
      </w:r>
    </w:p>
    <w:p>
      <w:pPr>
        <w:jc w:val="both"/>
      </w:pPr>
      <w:r>
        <w:t xml:space="preserve">  applicableUsers: Set[Long] = Set.empty,</w:t>
      </w:r>
    </w:p>
    <w:p>
      <w:pPr>
        <w:jc w:val="both"/>
      </w:pPr>
      <w:r>
        <w:t xml:space="preserve">  source: Option[LabelSource] = None,</w:t>
      </w:r>
    </w:p>
    <w:p>
      <w:pPr>
        <w:jc w:val="both"/>
      </w:pPr>
      <w:r>
        <w:t xml:space="preserve">  modelMetadata: Option[TweetModelMetadata] = None,</w:t>
      </w:r>
    </w:p>
    <w:p>
      <w:pPr>
        <w:jc w:val="both"/>
      </w:pPr>
      <w:r>
        <w:t xml:space="preserve">  createdAtMsec: Option[Long] = None,</w:t>
      </w:r>
    </w:p>
    <w:p>
      <w:pPr>
        <w:jc w:val="both"/>
      </w:pPr>
      <w:r>
        <w:t xml:space="preserve">  expiresAtMsec: Option[Long] = None,</w:t>
      </w:r>
    </w:p>
    <w:p>
      <w:pPr>
        <w:jc w:val="both"/>
      </w:pPr>
      <w:r>
        <w:t xml:space="preserve">  labelMetadata: Option[SafetyLabelMetadata] = None,</w:t>
      </w:r>
    </w:p>
    <w:p>
      <w:pPr>
        <w:jc w:val="both"/>
      </w:pPr>
      <w:r>
        <w:t xml:space="preserve">  applicableCountries: Option[Seq[String]] = None)</w:t>
      </w:r>
    </w:p>
    <w:p>
      <w:pPr>
        <w:jc w:val="both"/>
      </w:pPr>
      <w:r/>
    </w:p>
    <w:p>
      <w:pPr>
        <w:jc w:val="both"/>
      </w:pPr>
      <w:r>
        <w:t>object SafetyLabel {</w:t>
      </w:r>
    </w:p>
    <w:p>
      <w:pPr>
        <w:jc w:val="both"/>
      </w:pPr>
      <w:r>
        <w:t xml:space="preserve">  def fromThrift(safetyLabel: s.SafetyLabel): SafetyLabel = {</w:t>
      </w:r>
    </w:p>
    <w:p>
      <w:pPr>
        <w:jc w:val="both"/>
      </w:pPr>
      <w:r>
        <w:t xml:space="preserve">    SafetyLabel(</w:t>
      </w:r>
    </w:p>
    <w:p>
      <w:pPr>
        <w:jc w:val="both"/>
      </w:pPr>
      <w:r>
        <w:t xml:space="preserve">      score = safetyLabel.score,</w:t>
      </w:r>
    </w:p>
    <w:p>
      <w:pPr>
        <w:jc w:val="both"/>
      </w:pPr>
      <w:r>
        <w:t xml:space="preserve">      applicableUsers = safetyLabel.applicableUsers</w:t>
      </w:r>
    </w:p>
    <w:p>
      <w:pPr>
        <w:jc w:val="both"/>
      </w:pPr>
      <w:r>
        <w:t xml:space="preserve">        .map { perspectivalUsers =&gt;</w:t>
      </w:r>
    </w:p>
    <w:p>
      <w:pPr>
        <w:jc w:val="both"/>
      </w:pPr>
      <w:r>
        <w:t xml:space="preserve">          (perspectivalUsers map {</w:t>
      </w:r>
    </w:p>
    <w:p>
      <w:pPr>
        <w:jc w:val="both"/>
      </w:pPr>
      <w:r>
        <w:t xml:space="preserve">            _.userId</w:t>
      </w:r>
    </w:p>
    <w:p>
      <w:pPr>
        <w:jc w:val="both"/>
      </w:pPr>
      <w:r>
        <w:t xml:space="preserve">          }).toSet</w:t>
      </w:r>
    </w:p>
    <w:p>
      <w:pPr>
        <w:jc w:val="both"/>
      </w:pPr>
      <w:r>
        <w:t xml:space="preserve">        }.getOrElse(Set.empty),</w:t>
      </w:r>
    </w:p>
    <w:p>
      <w:pPr>
        <w:jc w:val="both"/>
      </w:pPr>
      <w:r>
        <w:t xml:space="preserve">      source = safetyLabel.source.flatMap(LabelSource.fromString),</w:t>
      </w:r>
    </w:p>
    <w:p>
      <w:pPr>
        <w:jc w:val="both"/>
      </w:pPr>
      <w:r>
        <w:t xml:space="preserve">      modelMetadata = safetyLabel.modelMetadata.flatMap(TweetModelMetadata.fromThrift),</w:t>
      </w:r>
    </w:p>
    <w:p>
      <w:pPr>
        <w:jc w:val="both"/>
      </w:pPr>
      <w:r>
        <w:t xml:space="preserve">      createdAtMsec = safetyLabel.createdAtMsec,</w:t>
      </w:r>
    </w:p>
    <w:p>
      <w:pPr>
        <w:jc w:val="both"/>
      </w:pPr>
      <w:r>
        <w:t xml:space="preserve">      expiresAtMsec = safetyLabel.expiresAtMsec,</w:t>
      </w:r>
    </w:p>
    <w:p>
      <w:pPr>
        <w:jc w:val="both"/>
      </w:pPr>
      <w:r>
        <w:t xml:space="preserve">      labelMetadata = safetyLabel.labelMetadata.map(SafetyLabelMetadata.fromThrift(_)),</w:t>
      </w:r>
    </w:p>
    <w:p>
      <w:pPr>
        <w:jc w:val="both"/>
      </w:pPr>
      <w:r>
        <w:t xml:space="preserve">      applicableCountries = safetyLabel.applicableCountries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toThrift(safetyLabel: SafetyLabel): s.SafetyLabel = {</w:t>
      </w:r>
    </w:p>
    <w:p>
      <w:pPr>
        <w:jc w:val="both"/>
      </w:pPr>
      <w:r>
        <w:t xml:space="preserve">    s.SafetyLabel(</w:t>
      </w:r>
    </w:p>
    <w:p>
      <w:pPr>
        <w:jc w:val="both"/>
      </w:pPr>
      <w:r>
        <w:t xml:space="preserve">      score = safetyLabel.score,</w:t>
      </w:r>
    </w:p>
    <w:p>
      <w:pPr>
        <w:jc w:val="both"/>
      </w:pPr>
      <w:r>
        <w:t xml:space="preserve">      applicableUsers = if (safetyLabel.applicableUsers.nonEmpty) {</w:t>
      </w:r>
    </w:p>
    <w:p>
      <w:pPr>
        <w:jc w:val="both"/>
      </w:pPr>
      <w:r>
        <w:t xml:space="preserve">        Some(safetyLabel.applicableUsers.toSeq.map {</w:t>
      </w:r>
    </w:p>
    <w:p>
      <w:pPr>
        <w:jc w:val="both"/>
      </w:pPr>
      <w:r>
        <w:t xml:space="preserve">          s.PerspectivalUser(_)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source = safetyLabel.source.map(_.name),</w:t>
      </w:r>
    </w:p>
    <w:p>
      <w:pPr>
        <w:jc w:val="both"/>
      </w:pPr>
      <w:r>
        <w:t xml:space="preserve">      modelMetadata = safetyLabel.modelMetadata.map(TweetModelMetadata.toThrift),</w:t>
      </w:r>
    </w:p>
    <w:p>
      <w:pPr>
        <w:jc w:val="both"/>
      </w:pPr>
      <w:r>
        <w:t xml:space="preserve">      createdAtMsec = safetyLabel.createdAtMsec,</w:t>
      </w:r>
    </w:p>
    <w:p>
      <w:pPr>
        <w:jc w:val="both"/>
      </w:pPr>
      <w:r>
        <w:t xml:space="preserve">      expiresAtMsec = safetyLabel.expiresAtMsec,</w:t>
      </w:r>
    </w:p>
    <w:p>
      <w:pPr>
        <w:jc w:val="both"/>
      </w:pPr>
      <w:r>
        <w:t xml:space="preserve">      labelMetadata = safetyLabel.labelMetadata.map(_.toThrift),</w:t>
      </w:r>
    </w:p>
    <w:p>
      <w:pPr>
        <w:jc w:val="both"/>
      </w:pPr>
      <w:r>
        <w:t xml:space="preserve">      applicableCountries = safetyLabel.applicableCountries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SafetyLabelWithType[EntitySafetyLabelType &lt;: SafetyLabelType] {</w:t>
      </w:r>
    </w:p>
    <w:p>
      <w:pPr>
        <w:jc w:val="both"/>
      </w:pPr>
      <w:r>
        <w:t xml:space="preserve">  val safetyLabelType: EntitySafetyLabelType</w:t>
      </w:r>
    </w:p>
    <w:p>
      <w:pPr>
        <w:jc w:val="both"/>
      </w:pPr>
      <w:r>
        <w:t xml:space="preserve">  val safetyLabel: SafetyLabel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MediaSafetyLabel(</w:t>
      </w:r>
    </w:p>
    <w:p>
      <w:pPr>
        <w:jc w:val="both"/>
      </w:pPr>
      <w:r>
        <w:t xml:space="preserve">  override val safetyLabelType: MediaSafetyLabelType,</w:t>
      </w:r>
    </w:p>
    <w:p>
      <w:pPr>
        <w:jc w:val="both"/>
      </w:pPr>
      <w:r>
        <w:t xml:space="preserve">  override val safetyLabel: SafetyLabel)</w:t>
      </w:r>
    </w:p>
    <w:p>
      <w:pPr>
        <w:jc w:val="both"/>
      </w:pPr>
      <w:r>
        <w:t xml:space="preserve">    extends SafetyLabelWithType[MediaSafetyLabelType] {</w:t>
      </w:r>
    </w:p>
    <w:p>
      <w:pPr>
        <w:jc w:val="both"/>
      </w:pPr>
      <w:r/>
    </w:p>
    <w:p>
      <w:pPr>
        <w:jc w:val="both"/>
      </w:pPr>
      <w:r>
        <w:t xml:space="preserve">  def fromThrift(</w:t>
      </w:r>
    </w:p>
    <w:p>
      <w:pPr>
        <w:jc w:val="both"/>
      </w:pPr>
      <w:r>
        <w:t xml:space="preserve">    thriftType: store.MediaSafetyLabelType,</w:t>
      </w:r>
    </w:p>
    <w:p>
      <w:pPr>
        <w:jc w:val="both"/>
      </w:pPr>
      <w:r>
        <w:t xml:space="preserve">    thriftLabel: s.SafetyLabel</w:t>
      </w:r>
    </w:p>
    <w:p>
      <w:pPr>
        <w:jc w:val="both"/>
      </w:pPr>
      <w:r>
        <w:t xml:space="preserve">  ): MediaSafetyLabel = {</w:t>
      </w:r>
    </w:p>
    <w:p>
      <w:pPr>
        <w:jc w:val="both"/>
      </w:pPr>
      <w:r>
        <w:t xml:space="preserve">    MediaSafetyLabel(</w:t>
      </w:r>
    </w:p>
    <w:p>
      <w:pPr>
        <w:jc w:val="both"/>
      </w:pPr>
      <w:r>
        <w:t xml:space="preserve">      MediaSafetyLabelType.fromThrift(thriftType),</w:t>
      </w:r>
    </w:p>
    <w:p>
      <w:pPr>
        <w:jc w:val="both"/>
      </w:pPr>
      <w:r>
        <w:t xml:space="preserve">      SafetyLabel.fromThrift(thriftLabel)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SpaceSafetyLabel(</w:t>
      </w:r>
    </w:p>
    <w:p>
      <w:pPr>
        <w:jc w:val="both"/>
      </w:pPr>
      <w:r>
        <w:t xml:space="preserve">  override val safetyLabelType: SpaceSafetyLabelType,</w:t>
      </w:r>
    </w:p>
    <w:p>
      <w:pPr>
        <w:jc w:val="both"/>
      </w:pPr>
      <w:r>
        <w:t xml:space="preserve">  override val safetyLabel: SafetyLabel)</w:t>
      </w:r>
    </w:p>
    <w:p>
      <w:pPr>
        <w:jc w:val="both"/>
      </w:pPr>
      <w:r>
        <w:t xml:space="preserve">    extends SafetyLabelWithType[SpaceSafetyLabelType] {</w:t>
      </w:r>
    </w:p>
    <w:p>
      <w:pPr>
        <w:jc w:val="both"/>
      </w:pPr>
      <w:r/>
    </w:p>
    <w:p>
      <w:pPr>
        <w:jc w:val="both"/>
      </w:pPr>
      <w:r>
        <w:t xml:space="preserve">  def fromThrift(</w:t>
      </w:r>
    </w:p>
    <w:p>
      <w:pPr>
        <w:jc w:val="both"/>
      </w:pPr>
      <w:r>
        <w:t xml:space="preserve">    thriftType: store.SpaceSafetyLabelType,</w:t>
      </w:r>
    </w:p>
    <w:p>
      <w:pPr>
        <w:jc w:val="both"/>
      </w:pPr>
      <w:r>
        <w:t xml:space="preserve">    thriftLabel: s.SafetyLabel</w:t>
      </w:r>
    </w:p>
    <w:p>
      <w:pPr>
        <w:jc w:val="both"/>
      </w:pPr>
      <w:r>
        <w:t xml:space="preserve">  ): SpaceSafetyLabel = {</w:t>
      </w:r>
    </w:p>
    <w:p>
      <w:pPr>
        <w:jc w:val="both"/>
      </w:pPr>
      <w:r>
        <w:t xml:space="preserve">    SpaceSafetyLabel(</w:t>
      </w:r>
    </w:p>
    <w:p>
      <w:pPr>
        <w:jc w:val="both"/>
      </w:pPr>
      <w:r>
        <w:t xml:space="preserve">      SpaceSafetyLabelType.fromThrift(thriftType),</w:t>
      </w:r>
    </w:p>
    <w:p>
      <w:pPr>
        <w:jc w:val="both"/>
      </w:pPr>
      <w:r>
        <w:t xml:space="preserve">      SafetyLabel.fromThrift(thriftLabel)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