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com.twitter.visibility.models</w:t>
      </w:r>
    </w:p>
    <w:p>
      <w:pPr>
        <w:jc w:val="both"/>
      </w:pPr>
      <w:r/>
    </w:p>
    <w:p>
      <w:pPr>
        <w:jc w:val="both"/>
      </w:pPr>
      <w:r>
        <w:t>import com.twitter.datatools.entityservice.entities.thriftscala.FleetInterstitial</w:t>
      </w:r>
    </w:p>
    <w:p>
      <w:pPr>
        <w:jc w:val="both"/>
      </w:pPr>
      <w:r>
        <w:t>import com.twitter.datatools.entityservice.entities.{thriftscala =&gt; t}</w:t>
      </w:r>
    </w:p>
    <w:p>
      <w:pPr>
        <w:jc w:val="both"/>
      </w:pPr>
      <w:r>
        <w:t>import com.twitter.escherbird.softintervention.thriftscala.MisinformationLocalizedPolicy</w:t>
      </w:r>
    </w:p>
    <w:p>
      <w:pPr>
        <w:jc w:val="both"/>
      </w:pPr>
      <w:r>
        <w:t>import com.twitter.escherbird.thriftscala.TweetEntityAnnotation</w:t>
      </w:r>
    </w:p>
    <w:p>
      <w:pPr>
        <w:jc w:val="both"/>
      </w:pPr>
      <w:r/>
    </w:p>
    <w:p>
      <w:pPr>
        <w:jc w:val="both"/>
      </w:pPr>
      <w:r>
        <w:t>case class MisinformationPolicy(</w:t>
      </w:r>
    </w:p>
    <w:p>
      <w:pPr>
        <w:jc w:val="both"/>
      </w:pPr>
      <w:r>
        <w:t xml:space="preserve">  semanticCoreAnnotation: SemanticCoreAnnotation,</w:t>
      </w:r>
    </w:p>
    <w:p>
      <w:pPr>
        <w:jc w:val="both"/>
      </w:pPr>
      <w:r>
        <w:t xml:space="preserve">  priority: Long = MisinformationPolicy.DefaultPriority,</w:t>
      </w:r>
    </w:p>
    <w:p>
      <w:pPr>
        <w:jc w:val="both"/>
      </w:pPr>
      <w:r>
        <w:t xml:space="preserve">  filteringLevel: Int = MisinformationPolicy.DefaultFilteringLevel,</w:t>
      </w:r>
    </w:p>
    <w:p>
      <w:pPr>
        <w:jc w:val="both"/>
      </w:pPr>
      <w:r>
        <w:t xml:space="preserve">  publishedState: PublishedState = MisinformationPolicy.DefaultPublishedState,</w:t>
      </w:r>
    </w:p>
    <w:p>
      <w:pPr>
        <w:jc w:val="both"/>
      </w:pPr>
      <w:r>
        <w:t xml:space="preserve">  engagementNudge: Boolean = MisinformationPolicy.DefaultEngagementNudge,</w:t>
      </w:r>
    </w:p>
    <w:p>
      <w:pPr>
        <w:jc w:val="both"/>
      </w:pPr>
      <w:r>
        <w:t xml:space="preserve">  suppressAutoplay: Boolean = MisinformationPolicy.DefaultSuppressAutoplay,</w:t>
      </w:r>
    </w:p>
    <w:p>
      <w:pPr>
        <w:jc w:val="both"/>
      </w:pPr>
      <w:r>
        <w:t xml:space="preserve">  warning: Option[String] = None,</w:t>
      </w:r>
    </w:p>
    <w:p>
      <w:pPr>
        <w:jc w:val="both"/>
      </w:pPr>
      <w:r>
        <w:t xml:space="preserve">  detailsUrl: Option[String] = None,</w:t>
      </w:r>
    </w:p>
    <w:p>
      <w:pPr>
        <w:jc w:val="both"/>
      </w:pPr>
      <w:r>
        <w:t xml:space="preserve">  displayType: Option[MisinfoPolicyDisplayType] = None,</w:t>
      </w:r>
    </w:p>
    <w:p>
      <w:pPr>
        <w:jc w:val="both"/>
      </w:pPr>
      <w:r>
        <w:t xml:space="preserve">  applicableCountries: Seq[String] = Seq.empty,</w:t>
      </w:r>
    </w:p>
    <w:p>
      <w:pPr>
        <w:jc w:val="both"/>
      </w:pPr>
      <w:r>
        <w:t xml:space="preserve">  fleetInterstitial: Option[FleetInterstitial] = None)</w:t>
      </w:r>
    </w:p>
    <w:p>
      <w:pPr>
        <w:jc w:val="both"/>
      </w:pPr>
      <w:r/>
    </w:p>
    <w:p>
      <w:pPr>
        <w:jc w:val="both"/>
      </w:pPr>
      <w:r>
        <w:t>object MisinformationPolicy {</w:t>
      </w:r>
    </w:p>
    <w:p>
      <w:pPr>
        <w:jc w:val="both"/>
      </w:pPr>
      <w:r>
        <w:t xml:space="preserve">  private val DefaultPriority = 0</w:t>
      </w:r>
    </w:p>
    <w:p>
      <w:pPr>
        <w:jc w:val="both"/>
      </w:pPr>
      <w:r>
        <w:t xml:space="preserve">  private val DefaultFilteringLevel = 1</w:t>
      </w:r>
    </w:p>
    <w:p>
      <w:pPr>
        <w:jc w:val="both"/>
      </w:pPr>
      <w:r>
        <w:t xml:space="preserve">  private val DefaultPublishedState = PublishedState.Published</w:t>
      </w:r>
    </w:p>
    <w:p>
      <w:pPr>
        <w:jc w:val="both"/>
      </w:pPr>
      <w:r>
        <w:t xml:space="preserve">  private val DefaultEngagementNudge = true</w:t>
      </w:r>
    </w:p>
    <w:p>
      <w:pPr>
        <w:jc w:val="both"/>
      </w:pPr>
      <w:r>
        <w:t xml:space="preserve">  private val DefaultSuppressAutoplay = true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annotation: TweetEntityAnnotation,</w:t>
      </w:r>
    </w:p>
    <w:p>
      <w:pPr>
        <w:jc w:val="both"/>
      </w:pPr>
      <w:r>
        <w:t xml:space="preserve">    misinformation: MisinformationLocalizedPolicy</w:t>
      </w:r>
    </w:p>
    <w:p>
      <w:pPr>
        <w:jc w:val="both"/>
      </w:pPr>
      <w:r>
        <w:t xml:space="preserve">  ): MisinformationPolicy = {</w:t>
      </w:r>
    </w:p>
    <w:p>
      <w:pPr>
        <w:jc w:val="both"/>
      </w:pPr>
      <w:r>
        <w:t xml:space="preserve">    MisinformationPolicy(</w:t>
      </w:r>
    </w:p>
    <w:p>
      <w:pPr>
        <w:jc w:val="both"/>
      </w:pPr>
      <w:r>
        <w:t xml:space="preserve">      semanticCoreAnnotation = SemanticCoreAnnotation(</w:t>
      </w:r>
    </w:p>
    <w:p>
      <w:pPr>
        <w:jc w:val="both"/>
      </w:pPr>
      <w:r>
        <w:t xml:space="preserve">        groupId = annotation.groupId,</w:t>
      </w:r>
    </w:p>
    <w:p>
      <w:pPr>
        <w:jc w:val="both"/>
      </w:pPr>
      <w:r>
        <w:t xml:space="preserve">        domainId = annotation.domainId,</w:t>
      </w:r>
    </w:p>
    <w:p>
      <w:pPr>
        <w:jc w:val="both"/>
      </w:pPr>
      <w:r>
        <w:t xml:space="preserve">        entityId = annotation.entityId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priority = misinformation.priority.getOrElse(DefaultPriority),</w:t>
      </w:r>
    </w:p>
    <w:p>
      <w:pPr>
        <w:jc w:val="both"/>
      </w:pPr>
      <w:r>
        <w:t xml:space="preserve">      filteringLevel = misinformation.filteringLevel.getOrElse(DefaultFilteringLevel),</w:t>
      </w:r>
    </w:p>
    <w:p>
      <w:pPr>
        <w:jc w:val="both"/>
      </w:pPr>
      <w:r>
        <w:t xml:space="preserve">      publishedState = misinformation.publishedState match {</w:t>
      </w:r>
    </w:p>
    <w:p>
      <w:pPr>
        <w:jc w:val="both"/>
      </w:pPr>
      <w:r>
        <w:t xml:space="preserve">        case Some(t.PublishedState.Draft) =&gt; PublishedState.Draft</w:t>
      </w:r>
    </w:p>
    <w:p>
      <w:pPr>
        <w:jc w:val="both"/>
      </w:pPr>
      <w:r>
        <w:t xml:space="preserve">        case Some(t.PublishedState.Dogfood) =&gt; PublishedState.Dogfood</w:t>
      </w:r>
    </w:p>
    <w:p>
      <w:pPr>
        <w:jc w:val="both"/>
      </w:pPr>
      <w:r>
        <w:t xml:space="preserve">        case Some(t.PublishedState.Published) =&gt; PublishedState.Published</w:t>
      </w:r>
    </w:p>
    <w:p>
      <w:pPr>
        <w:jc w:val="both"/>
      </w:pPr>
      <w:r>
        <w:t xml:space="preserve">        case _ =&gt; DefaultPublishedState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displayType = misinformation.displayType collect {</w:t>
      </w:r>
    </w:p>
    <w:p>
      <w:pPr>
        <w:jc w:val="both"/>
      </w:pPr>
      <w:r>
        <w:t xml:space="preserve">        case t.MisinformationDisplayType.GetTheLatest =&gt; MisinfoPolicyDisplayType.GetTheLatest</w:t>
      </w:r>
    </w:p>
    <w:p>
      <w:pPr>
        <w:jc w:val="both"/>
      </w:pPr>
      <w:r>
        <w:t xml:space="preserve">        case t.MisinformationDisplayType.StayInformed =&gt; MisinfoPolicyDisplayType.StayInformed</w:t>
      </w:r>
    </w:p>
    <w:p>
      <w:pPr>
        <w:jc w:val="both"/>
      </w:pPr>
      <w:r>
        <w:t xml:space="preserve">        case t.MisinformationDisplayType.Misleading =&gt; MisinfoPolicyDisplayType.Misleading</w:t>
      </w:r>
    </w:p>
    <w:p>
      <w:pPr>
        <w:jc w:val="both"/>
      </w:pPr>
      <w:r>
        <w:t xml:space="preserve">        case t.MisinformationDisplayType.GovernmentRequested =&gt;</w:t>
      </w:r>
    </w:p>
    <w:p>
      <w:pPr>
        <w:jc w:val="both"/>
      </w:pPr>
      <w:r>
        <w:t xml:space="preserve">          MisinfoPolicyDisplayType.GovernmentRequested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applicableCountries = misinformation.applicableCountries match {</w:t>
      </w:r>
    </w:p>
    <w:p>
      <w:pPr>
        <w:jc w:val="both"/>
      </w:pPr>
      <w:r>
        <w:t xml:space="preserve">        case Some(countries) =&gt; countries.map(countryCode =&gt; countryCode.toLowerCase)</w:t>
      </w:r>
    </w:p>
    <w:p>
      <w:pPr>
        <w:jc w:val="both"/>
      </w:pPr>
      <w:r>
        <w:t xml:space="preserve">        case _ =&gt; Seq.empty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fleetInterstitial = misinformation.fleetInterstitial,</w:t>
      </w:r>
    </w:p>
    <w:p>
      <w:pPr>
        <w:jc w:val="both"/>
      </w:pPr>
      <w:r>
        <w:t xml:space="preserve">      engagementNudge = misinformation.engagementNudge.getOrElse(DefaultEngagementNudge),</w:t>
      </w:r>
    </w:p>
    <w:p>
      <w:pPr>
        <w:jc w:val="both"/>
      </w:pPr>
      <w:r>
        <w:t xml:space="preserve">      suppressAutoplay = misinformation.suppressAutoplay.getOrElse(DefaultSuppressAutoplay),</w:t>
      </w:r>
    </w:p>
    <w:p>
      <w:pPr>
        <w:jc w:val="both"/>
      </w:pPr>
      <w:r>
        <w:t xml:space="preserve">      warning = misinformation.warning,</w:t>
      </w:r>
    </w:p>
    <w:p>
      <w:pPr>
        <w:jc w:val="both"/>
      </w:pPr>
      <w:r>
        <w:t xml:space="preserve">      detailsUrl = misinformation.detailsUrl,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MisinformationPolicyTransform {</w:t>
      </w:r>
    </w:p>
    <w:p>
      <w:pPr>
        <w:jc w:val="both"/>
      </w:pPr>
      <w:r>
        <w:t xml:space="preserve">  def apply(policies: Seq[MisinformationPolicy]): Seq[MisinformationPolicy]</w:t>
      </w:r>
    </w:p>
    <w:p>
      <w:pPr>
        <w:jc w:val="both"/>
      </w:pPr>
      <w:r>
        <w:t xml:space="preserve">  def andThen(transform: MisinformationPolicyTransform): MisinformationPolicyTransform =</w:t>
      </w:r>
    </w:p>
    <w:p>
      <w:pPr>
        <w:jc w:val="both"/>
      </w:pPr>
      <w:r>
        <w:t xml:space="preserve">    (policies: Seq[MisinformationPolicy]) =&gt; transform(this.apply(policies))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MisinformationPolicyTransform {</w:t>
      </w:r>
    </w:p>
    <w:p>
      <w:pPr>
        <w:jc w:val="both"/>
      </w:pPr>
      <w:r/>
    </w:p>
    <w:p>
      <w:pPr>
        <w:jc w:val="both"/>
      </w:pPr>
      <w:r>
        <w:t xml:space="preserve">  def prioritize: MisinformationPolicyTransform =</w:t>
      </w:r>
    </w:p>
    <w:p>
      <w:pPr>
        <w:jc w:val="both"/>
      </w:pPr>
      <w:r>
        <w:t xml:space="preserve">    (policies: Seq[MisinformationPolicy]) =&gt;</w:t>
      </w:r>
    </w:p>
    <w:p>
      <w:pPr>
        <w:jc w:val="both"/>
      </w:pPr>
      <w:r>
        <w:t xml:space="preserve">      policies</w:t>
      </w:r>
    </w:p>
    <w:p>
      <w:pPr>
        <w:jc w:val="both"/>
      </w:pPr>
      <w:r>
        <w:t xml:space="preserve">        .sortBy(p =&gt; p.filteringLevel)(Ordering[Int].reverse)</w:t>
      </w:r>
    </w:p>
    <w:p>
      <w:pPr>
        <w:jc w:val="both"/>
      </w:pPr>
      <w:r>
        <w:t xml:space="preserve">        .sortBy(p =&gt; p.priority)(Ordering[Long].reverse)</w:t>
      </w:r>
    </w:p>
    <w:p>
      <w:pPr>
        <w:jc w:val="both"/>
      </w:pPr>
      <w:r/>
    </w:p>
    <w:p>
      <w:pPr>
        <w:jc w:val="both"/>
      </w:pPr>
      <w:r>
        <w:t xml:space="preserve">  def filter(filters: Seq[MisinformationPolicy =&gt; Boolean]): MisinformationPolicyTransform =</w:t>
      </w:r>
    </w:p>
    <w:p>
      <w:pPr>
        <w:jc w:val="both"/>
      </w:pPr>
      <w:r>
        <w:t xml:space="preserve">    (policies: Seq[MisinformationPolicy]) =&gt;</w:t>
      </w:r>
    </w:p>
    <w:p>
      <w:pPr>
        <w:jc w:val="both"/>
      </w:pPr>
      <w:r>
        <w:t xml:space="preserve">      policies.filter { policy =&gt; filters.forall { filter =&gt; filter(policy) } }</w:t>
      </w:r>
    </w:p>
    <w:p>
      <w:pPr>
        <w:jc w:val="both"/>
      </w:pPr>
      <w:r/>
    </w:p>
    <w:p>
      <w:pPr>
        <w:jc w:val="both"/>
      </w:pPr>
      <w:r>
        <w:t xml:space="preserve">  def filterLevelAndState(</w:t>
      </w:r>
    </w:p>
    <w:p>
      <w:pPr>
        <w:jc w:val="both"/>
      </w:pPr>
      <w:r>
        <w:t xml:space="preserve">    filteringLevel: Int,</w:t>
      </w:r>
    </w:p>
    <w:p>
      <w:pPr>
        <w:jc w:val="both"/>
      </w:pPr>
      <w:r>
        <w:t xml:space="preserve">    publishedStates: Seq[PublishedState]</w:t>
      </w:r>
    </w:p>
    <w:p>
      <w:pPr>
        <w:jc w:val="both"/>
      </w:pPr>
      <w:r>
        <w:t xml:space="preserve">  ): MisinformationPolicyTransform =</w:t>
      </w:r>
    </w:p>
    <w:p>
      <w:pPr>
        <w:jc w:val="both"/>
      </w:pPr>
      <w:r>
        <w:t xml:space="preserve">    filter(</w:t>
      </w:r>
    </w:p>
    <w:p>
      <w:pPr>
        <w:jc w:val="both"/>
      </w:pPr>
      <w:r>
        <w:t xml:space="preserve">      Seq(</w:t>
      </w:r>
    </w:p>
    <w:p>
      <w:pPr>
        <w:jc w:val="both"/>
      </w:pPr>
      <w:r>
        <w:t xml:space="preserve">        hasFilteringLevelAtLeast(filteringLevel),</w:t>
      </w:r>
    </w:p>
    <w:p>
      <w:pPr>
        <w:jc w:val="both"/>
      </w:pPr>
      <w:r>
        <w:t xml:space="preserve">        hasPublishedStates(publishedStates)</w:t>
      </w:r>
    </w:p>
    <w:p>
      <w:pPr>
        <w:jc w:val="both"/>
      </w:pPr>
      <w:r>
        <w:t xml:space="preserve">      ))</w:t>
      </w:r>
    </w:p>
    <w:p>
      <w:pPr>
        <w:jc w:val="both"/>
      </w:pPr>
      <w:r/>
    </w:p>
    <w:p>
      <w:pPr>
        <w:jc w:val="both"/>
      </w:pPr>
      <w:r>
        <w:t xml:space="preserve">  def filterLevelAndStateAndLocalized(</w:t>
      </w:r>
    </w:p>
    <w:p>
      <w:pPr>
        <w:jc w:val="both"/>
      </w:pPr>
      <w:r>
        <w:t xml:space="preserve">    filteringLevel: Int,</w:t>
      </w:r>
    </w:p>
    <w:p>
      <w:pPr>
        <w:jc w:val="both"/>
      </w:pPr>
      <w:r>
        <w:t xml:space="preserve">    publishedStates: Seq[PublishedState]</w:t>
      </w:r>
    </w:p>
    <w:p>
      <w:pPr>
        <w:jc w:val="both"/>
      </w:pPr>
      <w:r>
        <w:t xml:space="preserve">  ): MisinformationPolicyTransform =</w:t>
      </w:r>
    </w:p>
    <w:p>
      <w:pPr>
        <w:jc w:val="both"/>
      </w:pPr>
      <w:r>
        <w:t xml:space="preserve">    filter(</w:t>
      </w:r>
    </w:p>
    <w:p>
      <w:pPr>
        <w:jc w:val="both"/>
      </w:pPr>
      <w:r>
        <w:t xml:space="preserve">      Seq(</w:t>
      </w:r>
    </w:p>
    <w:p>
      <w:pPr>
        <w:jc w:val="both"/>
      </w:pPr>
      <w:r>
        <w:t xml:space="preserve">        hasFilteringLevelAtLeast(filteringLevel),</w:t>
      </w:r>
    </w:p>
    <w:p>
      <w:pPr>
        <w:jc w:val="both"/>
      </w:pPr>
      <w:r>
        <w:t xml:space="preserve">        hasPublishedStates(publishedStates),</w:t>
      </w:r>
    </w:p>
    <w:p>
      <w:pPr>
        <w:jc w:val="both"/>
      </w:pPr>
      <w:r>
        <w:t xml:space="preserve">        hasNonEmptyLocalization,</w:t>
      </w:r>
    </w:p>
    <w:p>
      <w:pPr>
        <w:jc w:val="both"/>
      </w:pPr>
      <w:r>
        <w:t xml:space="preserve">      ))</w:t>
      </w:r>
    </w:p>
    <w:p>
      <w:pPr>
        <w:jc w:val="both"/>
      </w:pPr>
      <w:r/>
    </w:p>
    <w:p>
      <w:pPr>
        <w:jc w:val="both"/>
      </w:pPr>
      <w:r>
        <w:t xml:space="preserve">  def filterState(</w:t>
      </w:r>
    </w:p>
    <w:p>
      <w:pPr>
        <w:jc w:val="both"/>
      </w:pPr>
      <w:r>
        <w:t xml:space="preserve">    publishedStates: Seq[PublishedState]</w:t>
      </w:r>
    </w:p>
    <w:p>
      <w:pPr>
        <w:jc w:val="both"/>
      </w:pPr>
      <w:r>
        <w:t xml:space="preserve">  ): MisinformationPolicyTransform =</w:t>
      </w:r>
    </w:p>
    <w:p>
      <w:pPr>
        <w:jc w:val="both"/>
      </w:pPr>
      <w:r>
        <w:t xml:space="preserve">    filter(</w:t>
      </w:r>
    </w:p>
    <w:p>
      <w:pPr>
        <w:jc w:val="both"/>
      </w:pPr>
      <w:r>
        <w:t xml:space="preserve">      Seq(</w:t>
      </w:r>
    </w:p>
    <w:p>
      <w:pPr>
        <w:jc w:val="both"/>
      </w:pPr>
      <w:r>
        <w:t xml:space="preserve">        hasPublishedStates(publishedStates)</w:t>
      </w:r>
    </w:p>
    <w:p>
      <w:pPr>
        <w:jc w:val="both"/>
      </w:pPr>
      <w:r>
        <w:t xml:space="preserve">      ))</w:t>
      </w:r>
    </w:p>
    <w:p>
      <w:pPr>
        <w:jc w:val="both"/>
      </w:pPr>
      <w:r/>
    </w:p>
    <w:p>
      <w:pPr>
        <w:jc w:val="both"/>
      </w:pPr>
      <w:r>
        <w:t xml:space="preserve">  def filterStateAndLocalized(</w:t>
      </w:r>
    </w:p>
    <w:p>
      <w:pPr>
        <w:jc w:val="both"/>
      </w:pPr>
      <w:r>
        <w:t xml:space="preserve">    publishedStates: Seq[PublishedState]</w:t>
      </w:r>
    </w:p>
    <w:p>
      <w:pPr>
        <w:jc w:val="both"/>
      </w:pPr>
      <w:r>
        <w:t xml:space="preserve">  ): MisinformationPolicyTransform =</w:t>
      </w:r>
    </w:p>
    <w:p>
      <w:pPr>
        <w:jc w:val="both"/>
      </w:pPr>
      <w:r>
        <w:t xml:space="preserve">    filter(</w:t>
      </w:r>
    </w:p>
    <w:p>
      <w:pPr>
        <w:jc w:val="both"/>
      </w:pPr>
      <w:r>
        <w:t xml:space="preserve">      Seq(</w:t>
      </w:r>
    </w:p>
    <w:p>
      <w:pPr>
        <w:jc w:val="both"/>
      </w:pPr>
      <w:r>
        <w:t xml:space="preserve">        hasPublishedStates(publishedStates),</w:t>
      </w:r>
    </w:p>
    <w:p>
      <w:pPr>
        <w:jc w:val="both"/>
      </w:pPr>
      <w:r>
        <w:t xml:space="preserve">        hasNonEmptyLocalization,</w:t>
      </w:r>
    </w:p>
    <w:p>
      <w:pPr>
        <w:jc w:val="both"/>
      </w:pPr>
      <w:r>
        <w:t xml:space="preserve">      ))</w:t>
      </w:r>
    </w:p>
    <w:p>
      <w:pPr>
        <w:jc w:val="both"/>
      </w:pPr>
      <w:r/>
    </w:p>
    <w:p>
      <w:pPr>
        <w:jc w:val="both"/>
      </w:pPr>
      <w:r>
        <w:t xml:space="preserve">  def filterApplicableCountries(</w:t>
      </w:r>
    </w:p>
    <w:p>
      <w:pPr>
        <w:jc w:val="both"/>
      </w:pPr>
      <w:r>
        <w:t xml:space="preserve">    countryCode: Option[String],</w:t>
      </w:r>
    </w:p>
    <w:p>
      <w:pPr>
        <w:jc w:val="both"/>
      </w:pPr>
      <w:r>
        <w:t xml:space="preserve">  ): MisinformationPolicyTransform =</w:t>
      </w:r>
    </w:p>
    <w:p>
      <w:pPr>
        <w:jc w:val="both"/>
      </w:pPr>
      <w:r>
        <w:t xml:space="preserve">    filter(Seq(policyAppliesToCountry(countryCode)))</w:t>
      </w:r>
    </w:p>
    <w:p>
      <w:pPr>
        <w:jc w:val="both"/>
      </w:pPr>
      <w:r/>
    </w:p>
    <w:p>
      <w:pPr>
        <w:jc w:val="both"/>
      </w:pPr>
      <w:r>
        <w:t xml:space="preserve">  def filterOutGeoSpecific(): MisinformationPolicyTransform =</w:t>
      </w:r>
    </w:p>
    <w:p>
      <w:pPr>
        <w:jc w:val="both"/>
      </w:pPr>
      <w:r>
        <w:t xml:space="preserve">    filter(Seq(policyIsGlobal()))</w:t>
      </w:r>
    </w:p>
    <w:p>
      <w:pPr>
        <w:jc w:val="both"/>
      </w:pPr>
      <w:r/>
    </w:p>
    <w:p>
      <w:pPr>
        <w:jc w:val="both"/>
      </w:pPr>
      <w:r>
        <w:t xml:space="preserve">  def filterNonEngagementNudges(): MisinformationPolicyTransform =</w:t>
      </w:r>
    </w:p>
    <w:p>
      <w:pPr>
        <w:jc w:val="both"/>
      </w:pPr>
      <w:r>
        <w:t xml:space="preserve">    filter(</w:t>
      </w:r>
    </w:p>
    <w:p>
      <w:pPr>
        <w:jc w:val="both"/>
      </w:pPr>
      <w:r>
        <w:t xml:space="preserve">      Seq(</w:t>
      </w:r>
    </w:p>
    <w:p>
      <w:pPr>
        <w:jc w:val="both"/>
      </w:pPr>
      <w:r>
        <w:t xml:space="preserve">        hasEngagementNudge,</w:t>
      </w:r>
    </w:p>
    <w:p>
      <w:pPr>
        <w:jc w:val="both"/>
      </w:pPr>
      <w:r>
        <w:t xml:space="preserve">      ))</w:t>
      </w:r>
    </w:p>
    <w:p>
      <w:pPr>
        <w:jc w:val="both"/>
      </w:pPr>
      <w:r/>
    </w:p>
    <w:p>
      <w:pPr>
        <w:jc w:val="both"/>
      </w:pPr>
      <w:r>
        <w:t xml:space="preserve">  def policyAppliesToCountry(countryCode: Option[String]): MisinformationPolicy =&gt; Boolean =</w:t>
      </w:r>
    </w:p>
    <w:p>
      <w:pPr>
        <w:jc w:val="both"/>
      </w:pPr>
      <w:r>
        <w:t xml:space="preserve">    policy =&gt;</w:t>
      </w:r>
    </w:p>
    <w:p>
      <w:pPr>
        <w:jc w:val="both"/>
      </w:pPr>
      <w:r>
        <w:t xml:space="preserve">      policy.applicableCountries.isEmpty ||</w:t>
      </w:r>
    </w:p>
    <w:p>
      <w:pPr>
        <w:jc w:val="both"/>
      </w:pPr>
      <w:r>
        <w:t xml:space="preserve">        (countryCode.nonEmpty &amp;&amp; policy.applicableCountries.contains(countryCode.get))</w:t>
      </w:r>
    </w:p>
    <w:p>
      <w:pPr>
        <w:jc w:val="both"/>
      </w:pPr>
      <w:r/>
    </w:p>
    <w:p>
      <w:pPr>
        <w:jc w:val="both"/>
      </w:pPr>
      <w:r>
        <w:t xml:space="preserve">  def policyIsGlobal(): MisinformationPolicy =&gt; Boolean =</w:t>
      </w:r>
    </w:p>
    <w:p>
      <w:pPr>
        <w:jc w:val="both"/>
      </w:pPr>
      <w:r>
        <w:t xml:space="preserve">    policy =&gt; policy.applicableCountries.isEmpty</w:t>
      </w:r>
    </w:p>
    <w:p>
      <w:pPr>
        <w:jc w:val="both"/>
      </w:pPr>
      <w:r/>
    </w:p>
    <w:p>
      <w:pPr>
        <w:jc w:val="both"/>
      </w:pPr>
      <w:r>
        <w:t xml:space="preserve">  def hasFilteringLevelAtLeast(filteringLevel: Int): MisinformationPolicy =&gt; Boolean =</w:t>
      </w:r>
    </w:p>
    <w:p>
      <w:pPr>
        <w:jc w:val="both"/>
      </w:pPr>
      <w:r>
        <w:t xml:space="preserve">    _.filteringLevel &gt;= filteringLevel</w:t>
      </w:r>
    </w:p>
    <w:p>
      <w:pPr>
        <w:jc w:val="both"/>
      </w:pPr>
      <w:r/>
    </w:p>
    <w:p>
      <w:pPr>
        <w:jc w:val="both"/>
      </w:pPr>
      <w:r>
        <w:t xml:space="preserve">  def hasPublishedStates(</w:t>
      </w:r>
    </w:p>
    <w:p>
      <w:pPr>
        <w:jc w:val="both"/>
      </w:pPr>
      <w:r>
        <w:t xml:space="preserve">    publishedStates: Seq[PublishedState]</w:t>
      </w:r>
    </w:p>
    <w:p>
      <w:pPr>
        <w:jc w:val="both"/>
      </w:pPr>
      <w:r>
        <w:t xml:space="preserve">  ): MisinformationPolicy =&gt; Boolean =</w:t>
      </w:r>
    </w:p>
    <w:p>
      <w:pPr>
        <w:jc w:val="both"/>
      </w:pPr>
      <w:r>
        <w:t xml:space="preserve">    policy =&gt; publishedStates.contains(policy.publishedState)</w:t>
      </w:r>
    </w:p>
    <w:p>
      <w:pPr>
        <w:jc w:val="both"/>
      </w:pPr>
      <w:r/>
    </w:p>
    <w:p>
      <w:pPr>
        <w:jc w:val="both"/>
      </w:pPr>
      <w:r>
        <w:t xml:space="preserve">  def hasNonEmptyLocalization: MisinformationPolicy =&gt; Boolean =</w:t>
      </w:r>
    </w:p>
    <w:p>
      <w:pPr>
        <w:jc w:val="both"/>
      </w:pPr>
      <w:r>
        <w:t xml:space="preserve">    policy =&gt; policy.warning.nonEmpty &amp;&amp; policy.detailsUrl.nonEmpty</w:t>
      </w:r>
    </w:p>
    <w:p>
      <w:pPr>
        <w:jc w:val="both"/>
      </w:pPr>
      <w:r/>
    </w:p>
    <w:p>
      <w:pPr>
        <w:jc w:val="both"/>
      </w:pPr>
      <w:r>
        <w:t xml:space="preserve">  def hasEngagementNudge: MisinformationPolicy =&gt; Boolean =</w:t>
      </w:r>
    </w:p>
    <w:p>
      <w:pPr>
        <w:jc w:val="both"/>
      </w:pPr>
      <w:r>
        <w:t xml:space="preserve">    policy =&gt; policy.engagementNudge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sealed trait PublishedState</w:t>
      </w:r>
    </w:p>
    <w:p>
      <w:pPr>
        <w:jc w:val="both"/>
      </w:pPr>
      <w:r>
        <w:t>object PublishedState {</w:t>
      </w:r>
    </w:p>
    <w:p>
      <w:pPr>
        <w:jc w:val="both"/>
      </w:pPr>
      <w:r>
        <w:t xml:space="preserve">  case object Draft extends PublishedState</w:t>
      </w:r>
    </w:p>
    <w:p>
      <w:pPr>
        <w:jc w:val="both"/>
      </w:pPr>
      <w:r>
        <w:t xml:space="preserve">  case object Dogfood extends PublishedState</w:t>
      </w:r>
    </w:p>
    <w:p>
      <w:pPr>
        <w:jc w:val="both"/>
      </w:pPr>
      <w:r>
        <w:t xml:space="preserve">  case object Published extends PublishedState</w:t>
      </w:r>
    </w:p>
    <w:p>
      <w:pPr>
        <w:jc w:val="both"/>
      </w:pPr>
      <w:r/>
    </w:p>
    <w:p>
      <w:pPr>
        <w:jc w:val="both"/>
      </w:pPr>
      <w:r>
        <w:t xml:space="preserve">  val PublicPublishedStates = Seq(PublishedState.Published)</w:t>
      </w:r>
    </w:p>
    <w:p>
      <w:pPr>
        <w:jc w:val="both"/>
      </w:pPr>
      <w:r>
        <w:t xml:space="preserve">  val EmployeePublishedStates = Seq(PublishedState.Published, PublishedState.Dogfood)</w:t>
      </w:r>
    </w:p>
    <w:p>
      <w:pPr>
        <w:jc w:val="both"/>
      </w:pPr>
      <w:r>
        <w:t>}</w:t>
      </w:r>
    </w:p>
    <w:p>
      <w:pPr>
        <w:jc w:val="both"/>
      </w:pPr>
      <w:r>
        <w:t>sealed trait MisinfoPolicyDisplayType</w:t>
      </w:r>
    </w:p>
    <w:p>
      <w:pPr>
        <w:jc w:val="both"/>
      </w:pPr>
      <w:r>
        <w:t>object MisinfoPolicyDisplayType {</w:t>
      </w:r>
    </w:p>
    <w:p>
      <w:pPr>
        <w:jc w:val="both"/>
      </w:pPr>
      <w:r>
        <w:t xml:space="preserve">  case object GetTheLatest extends MisinfoPolicyDisplayType</w:t>
      </w:r>
    </w:p>
    <w:p>
      <w:pPr>
        <w:jc w:val="both"/>
      </w:pPr>
      <w:r>
        <w:t xml:space="preserve">  case object StayInformed extends MisinfoPolicyDisplayType</w:t>
      </w:r>
    </w:p>
    <w:p>
      <w:pPr>
        <w:jc w:val="both"/>
      </w:pPr>
      <w:r>
        <w:t xml:space="preserve">  case object Misleading extends MisinfoPolicyDisplayType</w:t>
      </w:r>
    </w:p>
    <w:p>
      <w:pPr>
        <w:jc w:val="both"/>
      </w:pPr>
      <w:r>
        <w:t xml:space="preserve">  case object GovernmentRequested extends MisinfoPolicyDisplayType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SemanticCoreMisinformation {</w:t>
      </w:r>
    </w:p>
    <w:p>
      <w:pPr>
        <w:jc w:val="both"/>
      </w:pPr>
      <w:r>
        <w:t xml:space="preserve">  val domainId: Long = 148L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