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com.twitter.gizmoduck.{thriftscala =&gt; t}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UserLabelValue extends SafetyLabelType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UserLabel(</w:t>
      </w:r>
    </w:p>
    <w:p>
      <w:pPr>
        <w:jc w:val="both"/>
      </w:pPr>
      <w:r>
        <w:t xml:space="preserve">  id: Long,</w:t>
      </w:r>
    </w:p>
    <w:p>
      <w:pPr>
        <w:jc w:val="both"/>
      </w:pPr>
      <w:r>
        <w:t xml:space="preserve">  createdAt: Time,</w:t>
      </w:r>
    </w:p>
    <w:p>
      <w:pPr>
        <w:jc w:val="both"/>
      </w:pPr>
      <w:r>
        <w:t xml:space="preserve">  createdBy: String,</w:t>
      </w:r>
    </w:p>
    <w:p>
      <w:pPr>
        <w:jc w:val="both"/>
      </w:pPr>
      <w:r>
        <w:t xml:space="preserve">  labelValue: UserLabelValue,</w:t>
      </w:r>
    </w:p>
    <w:p>
      <w:pPr>
        <w:jc w:val="both"/>
      </w:pPr>
      <w:r>
        <w:t xml:space="preserve">  source: Option[LabelSource] = None)</w:t>
      </w:r>
    </w:p>
    <w:p>
      <w:pPr>
        <w:jc w:val="both"/>
      </w:pPr>
      <w:r/>
    </w:p>
    <w:p>
      <w:pPr>
        <w:jc w:val="both"/>
      </w:pPr>
      <w:r>
        <w:t>object UserLabelValue extends SafetyLabelType {</w:t>
      </w:r>
    </w:p>
    <w:p>
      <w:pPr>
        <w:jc w:val="both"/>
      </w:pPr>
      <w:r/>
    </w:p>
    <w:p>
      <w:pPr>
        <w:jc w:val="both"/>
      </w:pPr>
      <w:r>
        <w:t xml:space="preserve">  private lazy val nameToValueMap: Map[String, UserLabelValue] =</w:t>
      </w:r>
    </w:p>
    <w:p>
      <w:pPr>
        <w:jc w:val="both"/>
      </w:pPr>
      <w:r>
        <w:t xml:space="preserve">    List.map(l =&gt; l.name.toLowerCase -&gt; l).toMap</w:t>
      </w:r>
    </w:p>
    <w:p>
      <w:pPr>
        <w:jc w:val="both"/>
      </w:pPr>
      <w:r>
        <w:t xml:space="preserve">  def fromName(name: String): Option[UserLabelValue] = nameToValueMap.get(name.toLowerCase)</w:t>
      </w:r>
    </w:p>
    <w:p>
      <w:pPr>
        <w:jc w:val="both"/>
      </w:pPr>
      <w:r/>
    </w:p>
    <w:p>
      <w:pPr>
        <w:jc w:val="both"/>
      </w:pPr>
      <w:r>
        <w:t xml:space="preserve">  private val UnknownThriftUserLabelValue =</w:t>
      </w:r>
    </w:p>
    <w:p>
      <w:pPr>
        <w:jc w:val="both"/>
      </w:pPr>
      <w:r>
        <w:t xml:space="preserve">    t.LabelValue.EnumUnknownLabelValue(UnknownEnumValue)</w:t>
      </w:r>
    </w:p>
    <w:p>
      <w:pPr>
        <w:jc w:val="both"/>
      </w:pPr>
      <w:r/>
    </w:p>
    <w:p>
      <w:pPr>
        <w:jc w:val="both"/>
      </w:pPr>
      <w:r>
        <w:t xml:space="preserve">  private lazy val thriftToModelMap: Map[t.LabelValue, UserLabelValue] = Map(</w:t>
      </w:r>
    </w:p>
    <w:p>
      <w:pPr>
        <w:jc w:val="both"/>
      </w:pPr>
      <w:r>
        <w:t xml:space="preserve">    t.LabelValue.Abusive -&gt; Abusive,</w:t>
      </w:r>
    </w:p>
    <w:p>
      <w:pPr>
        <w:jc w:val="both"/>
      </w:pPr>
      <w:r>
        <w:t xml:space="preserve">    t.LabelValue.AbusiveHighRecall -&gt; AbusiveHighRecall,</w:t>
      </w:r>
    </w:p>
    <w:p>
      <w:pPr>
        <w:jc w:val="both"/>
      </w:pPr>
      <w:r>
        <w:t xml:space="preserve">    t.LabelValue.AgathaSpamTopUser -&gt; AgathaSpamTopUser,</w:t>
      </w:r>
    </w:p>
    <w:p>
      <w:pPr>
        <w:jc w:val="both"/>
      </w:pPr>
      <w:r>
        <w:t xml:space="preserve">    t.LabelValue.BirdwatchDisabled -&gt; BirdwatchDisabled,</w:t>
      </w:r>
    </w:p>
    <w:p>
      <w:pPr>
        <w:jc w:val="both"/>
      </w:pPr>
      <w:r>
        <w:t xml:space="preserve">    t.LabelValue.BlinkBad -&gt; BlinkBad,</w:t>
      </w:r>
    </w:p>
    <w:p>
      <w:pPr>
        <w:jc w:val="both"/>
      </w:pPr>
      <w:r>
        <w:t xml:space="preserve">    t.LabelValue.BlinkQuestionable -&gt; BlinkQuestionable,</w:t>
      </w:r>
    </w:p>
    <w:p>
      <w:pPr>
        <w:jc w:val="both"/>
      </w:pPr>
      <w:r>
        <w:t xml:space="preserve">    t.LabelValue.BlinkWorst -&gt; BlinkWorst,</w:t>
      </w:r>
    </w:p>
    <w:p>
      <w:pPr>
        <w:jc w:val="both"/>
      </w:pPr>
      <w:r>
        <w:t xml:space="preserve">    t.LabelValue.Compromised -&gt; Compromised,</w:t>
      </w:r>
    </w:p>
    <w:p>
      <w:pPr>
        <w:jc w:val="both"/>
      </w:pPr>
      <w:r>
        <w:t xml:space="preserve">    t.LabelValue.DelayedRemediation -&gt; DelayedRemediation,</w:t>
      </w:r>
    </w:p>
    <w:p>
      <w:pPr>
        <w:jc w:val="both"/>
      </w:pPr>
      <w:r>
        <w:t xml:space="preserve">    t.LabelValue.DoNotCharge -&gt; DoNotCharge,</w:t>
      </w:r>
    </w:p>
    <w:p>
      <w:pPr>
        <w:jc w:val="both"/>
      </w:pPr>
      <w:r>
        <w:t xml:space="preserve">    t.LabelValue.DoNotAmplify -&gt; DoNotAmplify,</w:t>
      </w:r>
    </w:p>
    <w:p>
      <w:pPr>
        <w:jc w:val="both"/>
      </w:pPr>
      <w:r>
        <w:t xml:space="preserve">    t.LabelValue.DownrankSpamReply -&gt; DownrankSpamReply,</w:t>
      </w:r>
    </w:p>
    <w:p>
      <w:pPr>
        <w:jc w:val="both"/>
      </w:pPr>
      <w:r>
        <w:t xml:space="preserve">    t.LabelValue.DuplicateContent -&gt; DuplicateContent,</w:t>
      </w:r>
    </w:p>
    <w:p>
      <w:pPr>
        <w:jc w:val="both"/>
      </w:pPr>
      <w:r>
        <w:t xml:space="preserve">    t.LabelValue.EngagementSpammer -&gt; EngagementSpammer,</w:t>
      </w:r>
    </w:p>
    <w:p>
      <w:pPr>
        <w:jc w:val="both"/>
      </w:pPr>
      <w:r>
        <w:t xml:space="preserve">    t.LabelValue.EngagementSpammerHighRecall -&gt; EngagementSpammerHighRecall,</w:t>
      </w:r>
    </w:p>
    <w:p>
      <w:pPr>
        <w:jc w:val="both"/>
      </w:pPr>
      <w:r>
        <w:t xml:space="preserve">    t.LabelValue.ExperimentalPfmUser1 -&gt; ExperimentalPfmUser1,</w:t>
      </w:r>
    </w:p>
    <w:p>
      <w:pPr>
        <w:jc w:val="both"/>
      </w:pPr>
      <w:r>
        <w:t xml:space="preserve">    t.LabelValue.ExperimentalPfmUser2 -&gt; ExperimentalPfmUser2,</w:t>
      </w:r>
    </w:p>
    <w:p>
      <w:pPr>
        <w:jc w:val="both"/>
      </w:pPr>
      <w:r>
        <w:t xml:space="preserve">    t.LabelValue.ExperimentalPfmUser3 -&gt; ExperimentalPfmUser3,</w:t>
      </w:r>
    </w:p>
    <w:p>
      <w:pPr>
        <w:jc w:val="both"/>
      </w:pPr>
      <w:r>
        <w:t xml:space="preserve">    t.LabelValue.ExperimentalPfmUser4 -&gt; ExperimentalPfmUser4,</w:t>
      </w:r>
    </w:p>
    <w:p>
      <w:pPr>
        <w:jc w:val="both"/>
      </w:pPr>
      <w:r>
        <w:t xml:space="preserve">    t.LabelValue.ExperimentalSeh1 -&gt; ExperimentalSeh1,</w:t>
      </w:r>
    </w:p>
    <w:p>
      <w:pPr>
        <w:jc w:val="both"/>
      </w:pPr>
      <w:r>
        <w:t xml:space="preserve">    t.LabelValue.ExperimentalSeh2 -&gt; ExperimentalSeh2,</w:t>
      </w:r>
    </w:p>
    <w:p>
      <w:pPr>
        <w:jc w:val="both"/>
      </w:pPr>
      <w:r>
        <w:t xml:space="preserve">    t.LabelValue.ExperimentalSeh3 -&gt; ExperimentalSeh3,</w:t>
      </w:r>
    </w:p>
    <w:p>
      <w:pPr>
        <w:jc w:val="both"/>
      </w:pPr>
      <w:r>
        <w:t xml:space="preserve">    t.LabelValue.ExperimentalSehUser4 -&gt; ExperimentalSehUser4,</w:t>
      </w:r>
    </w:p>
    <w:p>
      <w:pPr>
        <w:jc w:val="both"/>
      </w:pPr>
      <w:r>
        <w:t xml:space="preserve">    t.LabelValue.ExperimentalSehUser5 -&gt; ExperimentalSehUser5,</w:t>
      </w:r>
    </w:p>
    <w:p>
      <w:pPr>
        <w:jc w:val="both"/>
      </w:pPr>
      <w:r>
        <w:t xml:space="preserve">    t.LabelValue.ExperimentalSensitiveIllegal1 -&gt; ExperimentalSensitiveIllegal1,</w:t>
      </w:r>
    </w:p>
    <w:p>
      <w:pPr>
        <w:jc w:val="both"/>
      </w:pPr>
      <w:r>
        <w:t xml:space="preserve">    t.LabelValue.ExperimentalSensitiveIllegal2 -&gt; ExperimentalSensitiveIllegal2,</w:t>
      </w:r>
    </w:p>
    <w:p>
      <w:pPr>
        <w:jc w:val="both"/>
      </w:pPr>
      <w:r>
        <w:t xml:space="preserve">    t.LabelValue.FakeSignupDeferredRemediation -&gt; FakeSignupDeferredRemediation,</w:t>
      </w:r>
    </w:p>
    <w:p>
      <w:pPr>
        <w:jc w:val="both"/>
      </w:pPr>
      <w:r>
        <w:t xml:space="preserve">    t.LabelValue.FakeSignupHoldback -&gt; FakeSignupHoldback,</w:t>
      </w:r>
    </w:p>
    <w:p>
      <w:pPr>
        <w:jc w:val="both"/>
      </w:pPr>
      <w:r>
        <w:t xml:space="preserve">    t.LabelValue.GoreAndViolenceHighPrecision -&gt; GoreAndViolenceHighPrecision,</w:t>
      </w:r>
    </w:p>
    <w:p>
      <w:pPr>
        <w:jc w:val="both"/>
      </w:pPr>
      <w:r>
        <w:t xml:space="preserve">    t.LabelValue.GoreAndViolenceReportedHeuristics -&gt; GoreAndViolenceReportedHeuristics,</w:t>
      </w:r>
    </w:p>
    <w:p>
      <w:pPr>
        <w:jc w:val="both"/>
      </w:pPr>
      <w:r>
        <w:t xml:space="preserve">    t.LabelValue.HealthExperimentation1 -&gt; HealthExperimentation1,</w:t>
      </w:r>
    </w:p>
    <w:p>
      <w:pPr>
        <w:jc w:val="both"/>
      </w:pPr>
      <w:r>
        <w:t xml:space="preserve">    t.LabelValue.HealthExperimentation2 -&gt; HealthExperimentation2,</w:t>
      </w:r>
    </w:p>
    <w:p>
      <w:pPr>
        <w:jc w:val="both"/>
      </w:pPr>
      <w:r>
        <w:t xml:space="preserve">    t.LabelValue.HighRiskVerification -&gt; HighRiskVerification,</w:t>
      </w:r>
    </w:p>
    <w:p>
      <w:pPr>
        <w:jc w:val="both"/>
      </w:pPr>
      <w:r>
        <w:t xml:space="preserve">    t.LabelValue.LikelyIvs -&gt; LikelyIvs,</w:t>
      </w:r>
    </w:p>
    <w:p>
      <w:pPr>
        <w:jc w:val="both"/>
      </w:pPr>
      <w:r>
        <w:t xml:space="preserve">    t.LabelValue.LiveLowQuality -&gt; LiveLowQuality,</w:t>
      </w:r>
    </w:p>
    <w:p>
      <w:pPr>
        <w:jc w:val="both"/>
      </w:pPr>
      <w:r>
        <w:t xml:space="preserve">    t.LabelValue.LowQuality -&gt; LowQuality,</w:t>
      </w:r>
    </w:p>
    <w:p>
      <w:pPr>
        <w:jc w:val="both"/>
      </w:pPr>
      <w:r>
        <w:t xml:space="preserve">    t.LabelValue.LowQualityHighRecall -&gt; LowQualityHighRecall,</w:t>
      </w:r>
    </w:p>
    <w:p>
      <w:pPr>
        <w:jc w:val="both"/>
      </w:pPr>
      <w:r>
        <w:t xml:space="preserve">    t.LabelValue.NotGraduated -&gt; NotGraduated,</w:t>
      </w:r>
    </w:p>
    <w:p>
      <w:pPr>
        <w:jc w:val="both"/>
      </w:pPr>
      <w:r>
        <w:t xml:space="preserve">    t.LabelValue.NotificationSpamHeuristics -&gt; NotificationSpamHeuristics,</w:t>
      </w:r>
    </w:p>
    <w:p>
      <w:pPr>
        <w:jc w:val="both"/>
      </w:pPr>
      <w:r>
        <w:t xml:space="preserve">    t.LabelValue.NsfwAvatarImage -&gt; NsfwAvatarImage,</w:t>
      </w:r>
    </w:p>
    <w:p>
      <w:pPr>
        <w:jc w:val="both"/>
      </w:pPr>
      <w:r>
        <w:t xml:space="preserve">    t.LabelValue.NsfwBannerImage -&gt; NsfwBannerImage,</w:t>
      </w:r>
    </w:p>
    <w:p>
      <w:pPr>
        <w:jc w:val="both"/>
      </w:pPr>
      <w:r>
        <w:t xml:space="preserve">    t.LabelValue.NsfwHighPrecision -&gt; NsfwHighPrecision,</w:t>
      </w:r>
    </w:p>
    <w:p>
      <w:pPr>
        <w:jc w:val="both"/>
      </w:pPr>
      <w:r>
        <w:t xml:space="preserve">    t.LabelValue.NsfwHighRecall -&gt; NsfwHighRecall,</w:t>
      </w:r>
    </w:p>
    <w:p>
      <w:pPr>
        <w:jc w:val="both"/>
      </w:pPr>
      <w:r>
        <w:t xml:space="preserve">    t.LabelValue.NsfwNearPerfect -&gt; NsfwNearPerfect,</w:t>
      </w:r>
    </w:p>
    <w:p>
      <w:pPr>
        <w:jc w:val="both"/>
      </w:pPr>
      <w:r>
        <w:t xml:space="preserve">    t.LabelValue.NsfwReportedHeuristics -&gt; NsfwReportedHeuristics,</w:t>
      </w:r>
    </w:p>
    <w:p>
      <w:pPr>
        <w:jc w:val="both"/>
      </w:pPr>
      <w:r>
        <w:t xml:space="preserve">    t.LabelValue.NsfwSensitive -&gt; NsfwSensitive,</w:t>
      </w:r>
    </w:p>
    <w:p>
      <w:pPr>
        <w:jc w:val="both"/>
      </w:pPr>
      <w:r>
        <w:t xml:space="preserve">    t.LabelValue.NsfwText -&gt; NsfwText,</w:t>
      </w:r>
    </w:p>
    <w:p>
      <w:pPr>
        <w:jc w:val="both"/>
      </w:pPr>
      <w:r>
        <w:t xml:space="preserve">    t.LabelValue.ReadOnly -&gt; ReadOnly,</w:t>
      </w:r>
    </w:p>
    <w:p>
      <w:pPr>
        <w:jc w:val="both"/>
      </w:pPr>
      <w:r>
        <w:t xml:space="preserve">    t.LabelValue.RecentAbuseStrike -&gt; RecentAbuseStrike,</w:t>
      </w:r>
    </w:p>
    <w:p>
      <w:pPr>
        <w:jc w:val="both"/>
      </w:pPr>
      <w:r>
        <w:t xml:space="preserve">    t.LabelValue.RecentMisinfoStrike -&gt; RecentMisinfoStrike,</w:t>
      </w:r>
    </w:p>
    <w:p>
      <w:pPr>
        <w:jc w:val="both"/>
      </w:pPr>
      <w:r>
        <w:t xml:space="preserve">    t.LabelValue.RecentProfileModification -&gt; RecentProfileModification,</w:t>
      </w:r>
    </w:p>
    <w:p>
      <w:pPr>
        <w:jc w:val="both"/>
      </w:pPr>
      <w:r>
        <w:t xml:space="preserve">    t.LabelValue.RecentSuspension -&gt; RecentSuspension,</w:t>
      </w:r>
    </w:p>
    <w:p>
      <w:pPr>
        <w:jc w:val="both"/>
      </w:pPr>
      <w:r>
        <w:t xml:space="preserve">    t.LabelValue.RecommendationsBlacklist -&gt; RecommendationsBlacklist,</w:t>
      </w:r>
    </w:p>
    <w:p>
      <w:pPr>
        <w:jc w:val="both"/>
      </w:pPr>
      <w:r>
        <w:t xml:space="preserve">    t.LabelValue.SearchBlacklist -&gt; SearchBlacklist,</w:t>
      </w:r>
    </w:p>
    <w:p>
      <w:pPr>
        <w:jc w:val="both"/>
      </w:pPr>
      <w:r>
        <w:t xml:space="preserve">    t.LabelValue.SoftReadOnly -&gt; SoftReadOnly,</w:t>
      </w:r>
    </w:p>
    <w:p>
      <w:pPr>
        <w:jc w:val="both"/>
      </w:pPr>
      <w:r>
        <w:t xml:space="preserve">    t.LabelValue.SpamHighRecall -&gt; SpamHighRecall,</w:t>
      </w:r>
    </w:p>
    <w:p>
      <w:pPr>
        <w:jc w:val="both"/>
      </w:pPr>
      <w:r>
        <w:t xml:space="preserve">    t.LabelValue.SpammyUserModelHighPrecision -&gt; SpammyUserModelHighPrecision,</w:t>
      </w:r>
    </w:p>
    <w:p>
      <w:pPr>
        <w:jc w:val="both"/>
      </w:pPr>
      <w:r>
        <w:t xml:space="preserve">    t.LabelValue.StateMediaAccount -&gt; StateMediaAccount,</w:t>
      </w:r>
    </w:p>
    <w:p>
      <w:pPr>
        <w:jc w:val="both"/>
      </w:pPr>
      <w:r>
        <w:t xml:space="preserve">    t.LabelValue.TsViolation -&gt; TsViolation,</w:t>
      </w:r>
    </w:p>
    <w:p>
      <w:pPr>
        <w:jc w:val="both"/>
      </w:pPr>
      <w:r>
        <w:t xml:space="preserve">    t.LabelValue.UnconfirmedEmailSignup -&gt; UnconfirmedEmailSignup,</w:t>
      </w:r>
    </w:p>
    <w:p>
      <w:pPr>
        <w:jc w:val="both"/>
      </w:pPr>
      <w:r>
        <w:t xml:space="preserve">    t.LabelValue.LegalOpsCase -&gt; LegalOpsCase,</w:t>
      </w:r>
    </w:p>
    <w:p>
      <w:pPr>
        <w:jc w:val="both"/>
      </w:pPr>
      <w:r>
        <w:t xml:space="preserve">    t.LabelValue.AutomationHighRecall -&gt; Deprecated,</w:t>
      </w:r>
    </w:p>
    <w:p>
      <w:pPr>
        <w:jc w:val="both"/>
      </w:pPr>
      <w:r>
        <w:t xml:space="preserve">    t.LabelValue.AutomationHighRecallHoldback -&gt; Deprecated,</w:t>
      </w:r>
    </w:p>
    <w:p>
      <w:pPr>
        <w:jc w:val="both"/>
      </w:pPr>
      <w:r>
        <w:t xml:space="preserve">    t.LabelValue.BouncerUserFiltered -&gt; Deprecated,</w:t>
      </w:r>
    </w:p>
    <w:p>
      <w:pPr>
        <w:jc w:val="both"/>
      </w:pPr>
      <w:r>
        <w:t xml:space="preserve">    t.LabelValue.DeprecatedListBannerPdna -&gt; Deprecated,</w:t>
      </w:r>
    </w:p>
    <w:p>
      <w:pPr>
        <w:jc w:val="both"/>
      </w:pPr>
      <w:r>
        <w:t xml:space="preserve">    t.LabelValue.DeprecatedMigration50 -&gt; Deprecated,</w:t>
      </w:r>
    </w:p>
    <w:p>
      <w:pPr>
        <w:jc w:val="both"/>
      </w:pPr>
      <w:r>
        <w:t xml:space="preserve">    t.LabelValue.DmSpammer -&gt; Deprecated,</w:t>
      </w:r>
    </w:p>
    <w:p>
      <w:pPr>
        <w:jc w:val="both"/>
      </w:pPr>
      <w:r>
        <w:t xml:space="preserve">    t.LabelValue.DuplicateContentHoldback -&gt; Deprecated,</w:t>
      </w:r>
    </w:p>
    <w:p>
      <w:pPr>
        <w:jc w:val="both"/>
      </w:pPr>
      <w:r>
        <w:t xml:space="preserve">    t.LabelValue.FakeAccountExperiment -&gt; Deprecated,</w:t>
      </w:r>
    </w:p>
    <w:p>
      <w:pPr>
        <w:jc w:val="both"/>
      </w:pPr>
      <w:r>
        <w:t xml:space="preserve">    t.LabelValue.FakeAccountReadonly -&gt; Deprecated,</w:t>
      </w:r>
    </w:p>
    <w:p>
      <w:pPr>
        <w:jc w:val="both"/>
      </w:pPr>
      <w:r>
        <w:t xml:space="preserve">    t.LabelValue.FakeAccountRecaptcha -&gt; Deprecated,</w:t>
      </w:r>
    </w:p>
    <w:p>
      <w:pPr>
        <w:jc w:val="both"/>
      </w:pPr>
      <w:r>
        <w:t xml:space="preserve">    t.LabelValue.FakeAccountSspc -&gt; Deprecated,</w:t>
      </w:r>
    </w:p>
    <w:p>
      <w:pPr>
        <w:jc w:val="both"/>
      </w:pPr>
      <w:r>
        <w:t xml:space="preserve">    t.LabelValue.FakeAccountVoiceReadonly -&gt; Deprecated,</w:t>
      </w:r>
    </w:p>
    <w:p>
      <w:pPr>
        <w:jc w:val="both"/>
      </w:pPr>
      <w:r>
        <w:t xml:space="preserve">    t.LabelValue.FakeEngagement -&gt; Deprecated,</w:t>
      </w:r>
    </w:p>
    <w:p>
      <w:pPr>
        <w:jc w:val="both"/>
      </w:pPr>
      <w:r>
        <w:t xml:space="preserve">    t.LabelValue.HasBeenSuspended -&gt; Deprecated,</w:t>
      </w:r>
    </w:p>
    <w:p>
      <w:pPr>
        <w:jc w:val="both"/>
      </w:pPr>
      <w:r>
        <w:t xml:space="preserve">    t.LabelValue.HighProfile -&gt; Deprecated,</w:t>
      </w:r>
    </w:p>
    <w:p>
      <w:pPr>
        <w:jc w:val="both"/>
      </w:pPr>
      <w:r>
        <w:t xml:space="preserve">    t.LabelValue.NotificationsSpike -&gt; Deprecated,</w:t>
      </w:r>
    </w:p>
    <w:p>
      <w:pPr>
        <w:jc w:val="both"/>
      </w:pPr>
      <w:r>
        <w:t xml:space="preserve">    t.LabelValue.NsfaProfileHighRecall -&gt; Deprecated,</w:t>
      </w:r>
    </w:p>
    <w:p>
      <w:pPr>
        <w:jc w:val="both"/>
      </w:pPr>
      <w:r>
        <w:t xml:space="preserve">    t.LabelValue.NsfwUserName -&gt; Deprecated,</w:t>
      </w:r>
    </w:p>
    <w:p>
      <w:pPr>
        <w:jc w:val="both"/>
      </w:pPr>
      <w:r>
        <w:t xml:space="preserve">    t.LabelValue.PotentiallyCompromised -&gt; Deprecated,</w:t>
      </w:r>
    </w:p>
    <w:p>
      <w:pPr>
        <w:jc w:val="both"/>
      </w:pPr>
      <w:r>
        <w:t xml:space="preserve">    t.LabelValue.ProfileAdsBlacklist -&gt; Deprecated,</w:t>
      </w:r>
    </w:p>
    <w:p>
      <w:pPr>
        <w:jc w:val="both"/>
      </w:pPr>
      <w:r>
        <w:t xml:space="preserve">    t.LabelValue.RatelimitDms -&gt; Deprecated,</w:t>
      </w:r>
    </w:p>
    <w:p>
      <w:pPr>
        <w:jc w:val="both"/>
      </w:pPr>
      <w:r>
        <w:t xml:space="preserve">    t.LabelValue.RatelimitFavorites -&gt; Deprecated,</w:t>
      </w:r>
    </w:p>
    <w:p>
      <w:pPr>
        <w:jc w:val="both"/>
      </w:pPr>
      <w:r>
        <w:t xml:space="preserve">    t.LabelValue.RatelimitFollows -&gt; Deprecated,</w:t>
      </w:r>
    </w:p>
    <w:p>
      <w:pPr>
        <w:jc w:val="both"/>
      </w:pPr>
      <w:r>
        <w:t xml:space="preserve">    t.LabelValue.RatelimitRetweets -&gt; Deprecated,</w:t>
      </w:r>
    </w:p>
    <w:p>
      <w:pPr>
        <w:jc w:val="both"/>
      </w:pPr>
      <w:r>
        <w:t xml:space="preserve">    t.LabelValue.RatelimitTweets -&gt; Deprecated,</w:t>
      </w:r>
    </w:p>
    <w:p>
      <w:pPr>
        <w:jc w:val="both"/>
      </w:pPr>
      <w:r>
        <w:t xml:space="preserve">    t.LabelValue.RecentCompromised -&gt; Deprecated,</w:t>
      </w:r>
    </w:p>
    <w:p>
      <w:pPr>
        <w:jc w:val="both"/>
      </w:pPr>
      <w:r>
        <w:t xml:space="preserve">    t.LabelValue.RevenueOnlyHsSignal -&gt; Deprecated,</w:t>
      </w:r>
    </w:p>
    <w:p>
      <w:pPr>
        <w:jc w:val="both"/>
      </w:pPr>
      <w:r>
        <w:t xml:space="preserve">    t.LabelValue.SearchBlacklistHoldback -&gt; Deprecated,</w:t>
      </w:r>
    </w:p>
    <w:p>
      <w:pPr>
        <w:jc w:val="both"/>
      </w:pPr>
      <w:r>
        <w:t xml:space="preserve">    t.LabelValue.SpamHighRecallHoldback -&gt; Deprecated,</w:t>
      </w:r>
    </w:p>
    <w:p>
      <w:pPr>
        <w:jc w:val="both"/>
      </w:pPr>
      <w:r>
        <w:t xml:space="preserve">    t.LabelValue.SpamRepeatOffender -&gt; Deprecated,</w:t>
      </w:r>
    </w:p>
    <w:p>
      <w:pPr>
        <w:jc w:val="both"/>
      </w:pPr>
      <w:r>
        <w:t xml:space="preserve">    t.LabelValue.SpammerExperiment -&gt; Deprecated,</w:t>
      </w:r>
    </w:p>
    <w:p>
      <w:pPr>
        <w:jc w:val="both"/>
      </w:pPr>
      <w:r>
        <w:t xml:space="preserve">    t.LabelValue.TrendBlacklist -&gt; Deprecated,</w:t>
      </w:r>
    </w:p>
    <w:p>
      <w:pPr>
        <w:jc w:val="both"/>
      </w:pPr>
      <w:r>
        <w:t xml:space="preserve">    t.LabelValue.VerifiedDeceptiveIdentity -&gt; Deprecated,</w:t>
      </w:r>
    </w:p>
    <w:p>
      <w:pPr>
        <w:jc w:val="both"/>
      </w:pPr>
      <w:r>
        <w:t xml:space="preserve">    t.LabelValue.BrandSafetyNsfaAggregate -&gt; Deprecated,</w:t>
      </w:r>
    </w:p>
    <w:p>
      <w:pPr>
        <w:jc w:val="both"/>
      </w:pPr>
      <w:r>
        <w:t xml:space="preserve">    t.LabelValue.Pcf -&gt; Deprecated,</w:t>
      </w:r>
    </w:p>
    <w:p>
      <w:pPr>
        <w:jc w:val="both"/>
      </w:pPr>
      <w:r>
        <w:t xml:space="preserve">    t.LabelValue.Reserved97 -&gt; Deprecated,</w:t>
      </w:r>
    </w:p>
    <w:p>
      <w:pPr>
        <w:jc w:val="both"/>
      </w:pPr>
      <w:r>
        <w:t xml:space="preserve">    t.LabelValue.Reserved98 -&gt; Deprecated,</w:t>
      </w:r>
    </w:p>
    <w:p>
      <w:pPr>
        <w:jc w:val="both"/>
      </w:pPr>
      <w:r>
        <w:t xml:space="preserve">    t.LabelValue.Reserved99 -&gt; Deprecated,</w:t>
      </w:r>
    </w:p>
    <w:p>
      <w:pPr>
        <w:jc w:val="both"/>
      </w:pPr>
      <w:r>
        <w:t xml:space="preserve">    t.LabelValue.Reserved100 -&gt; Deprecated,</w:t>
      </w:r>
    </w:p>
    <w:p>
      <w:pPr>
        <w:jc w:val="both"/>
      </w:pPr>
      <w:r>
        <w:t xml:space="preserve">    t.LabelValue.Reserved101 -&gt; Deprecated,</w:t>
      </w:r>
    </w:p>
    <w:p>
      <w:pPr>
        <w:jc w:val="both"/>
      </w:pPr>
      <w:r>
        <w:t xml:space="preserve">    t.LabelValue.Reserved102 -&gt; Deprecated,</w:t>
      </w:r>
    </w:p>
    <w:p>
      <w:pPr>
        <w:jc w:val="both"/>
      </w:pPr>
      <w:r>
        <w:t xml:space="preserve">    t.LabelValue.Reserved103 -&gt; Deprecated,</w:t>
      </w:r>
    </w:p>
    <w:p>
      <w:pPr>
        <w:jc w:val="both"/>
      </w:pPr>
      <w:r>
        <w:t xml:space="preserve">    t.LabelValue.Reserved104 -&gt; Deprecated,</w:t>
      </w:r>
    </w:p>
    <w:p>
      <w:pPr>
        <w:jc w:val="both"/>
      </w:pPr>
      <w:r>
        <w:t xml:space="preserve">    t.LabelValue.Reserved105 -&gt; Deprecated,</w:t>
      </w:r>
    </w:p>
    <w:p>
      <w:pPr>
        <w:jc w:val="both"/>
      </w:pPr>
      <w:r>
        <w:t xml:space="preserve">    t.LabelValue.Reserved106 -&gt; Deprecated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modelToThriftMap: Map[UserLabelValue, t.LabelValue] =</w:t>
      </w:r>
    </w:p>
    <w:p>
      <w:pPr>
        <w:jc w:val="both"/>
      </w:pPr>
      <w:r>
        <w:t xml:space="preserve">    (for ((k, v) &lt;- thriftToModelMap) yield (v, k)) ++ Map(</w:t>
      </w:r>
    </w:p>
    <w:p>
      <w:pPr>
        <w:jc w:val="both"/>
      </w:pPr>
      <w:r>
        <w:t xml:space="preserve">      Deprecated -&gt; t.LabelValue.EnumUnknownLabelValue(DeprecatedEnumValue),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case object Abusive extends UserLabelValue</w:t>
      </w:r>
    </w:p>
    <w:p>
      <w:pPr>
        <w:jc w:val="both"/>
      </w:pPr>
      <w:r>
        <w:t xml:space="preserve">  case object AbusiveHighRecall extends UserLabelValue</w:t>
      </w:r>
    </w:p>
    <w:p>
      <w:pPr>
        <w:jc w:val="both"/>
      </w:pPr>
      <w:r>
        <w:t xml:space="preserve">  case object AgathaSpamTopUser extends UserLabelValue</w:t>
      </w:r>
    </w:p>
    <w:p>
      <w:pPr>
        <w:jc w:val="both"/>
      </w:pPr>
      <w:r>
        <w:t xml:space="preserve">  case object BirdwatchDisabled extends UserLabelValue</w:t>
      </w:r>
    </w:p>
    <w:p>
      <w:pPr>
        <w:jc w:val="both"/>
      </w:pPr>
      <w:r>
        <w:t xml:space="preserve">  case object BlinkBad extends UserLabelValue</w:t>
      </w:r>
    </w:p>
    <w:p>
      <w:pPr>
        <w:jc w:val="both"/>
      </w:pPr>
      <w:r>
        <w:t xml:space="preserve">  case object BlinkQuestionable extends UserLabelValue</w:t>
      </w:r>
    </w:p>
    <w:p>
      <w:pPr>
        <w:jc w:val="both"/>
      </w:pPr>
      <w:r>
        <w:t xml:space="preserve">  case object BlinkWorst extends UserLabelValue</w:t>
      </w:r>
    </w:p>
    <w:p>
      <w:pPr>
        <w:jc w:val="both"/>
      </w:pPr>
      <w:r>
        <w:t xml:space="preserve">  case object Compromised extends UserLabelValue</w:t>
      </w:r>
    </w:p>
    <w:p>
      <w:pPr>
        <w:jc w:val="both"/>
      </w:pPr>
      <w:r>
        <w:t xml:space="preserve">  case object DelayedRemediation extends UserLabelValue</w:t>
      </w:r>
    </w:p>
    <w:p>
      <w:pPr>
        <w:jc w:val="both"/>
      </w:pPr>
      <w:r>
        <w:t xml:space="preserve">  case object DoNotAmplify extends UserLabelValue</w:t>
      </w:r>
    </w:p>
    <w:p>
      <w:pPr>
        <w:jc w:val="both"/>
      </w:pPr>
      <w:r>
        <w:t xml:space="preserve">  case object DoNotCharge extends UserLabelValue</w:t>
      </w:r>
    </w:p>
    <w:p>
      <w:pPr>
        <w:jc w:val="both"/>
      </w:pPr>
      <w:r>
        <w:t xml:space="preserve">  case object DownrankSpamReply extends UserLabelValue</w:t>
      </w:r>
    </w:p>
    <w:p>
      <w:pPr>
        <w:jc w:val="both"/>
      </w:pPr>
      <w:r>
        <w:t xml:space="preserve">  case object DuplicateContent extends UserLabelValue</w:t>
      </w:r>
    </w:p>
    <w:p>
      <w:pPr>
        <w:jc w:val="both"/>
      </w:pPr>
      <w:r>
        <w:t xml:space="preserve">  case object EngagementSpammer extends UserLabelValue</w:t>
      </w:r>
    </w:p>
    <w:p>
      <w:pPr>
        <w:jc w:val="both"/>
      </w:pPr>
      <w:r>
        <w:t xml:space="preserve">  case object EngagementSpammerHighRecall extends UserLabelValue</w:t>
      </w:r>
    </w:p>
    <w:p>
      <w:pPr>
        <w:jc w:val="both"/>
      </w:pPr>
      <w:r>
        <w:t xml:space="preserve">  case object ExperimentalPfmUser1 extends UserLabelValue</w:t>
      </w:r>
    </w:p>
    <w:p>
      <w:pPr>
        <w:jc w:val="both"/>
      </w:pPr>
      <w:r>
        <w:t xml:space="preserve">  case object ExperimentalPfmUser2 extends UserLabelValue</w:t>
      </w:r>
    </w:p>
    <w:p>
      <w:pPr>
        <w:jc w:val="both"/>
      </w:pPr>
      <w:r>
        <w:t xml:space="preserve">  case object ExperimentalPfmUser3 extends UserLabelValue</w:t>
      </w:r>
    </w:p>
    <w:p>
      <w:pPr>
        <w:jc w:val="both"/>
      </w:pPr>
      <w:r>
        <w:t xml:space="preserve">  case object ExperimentalPfmUser4 extends UserLabelValue</w:t>
      </w:r>
    </w:p>
    <w:p>
      <w:pPr>
        <w:jc w:val="both"/>
      </w:pPr>
      <w:r>
        <w:t xml:space="preserve">  case object ExperimentalSeh1 extends UserLabelValue</w:t>
      </w:r>
    </w:p>
    <w:p>
      <w:pPr>
        <w:jc w:val="both"/>
      </w:pPr>
      <w:r>
        <w:t xml:space="preserve">  case object ExperimentalSeh2 extends UserLabelValue</w:t>
      </w:r>
    </w:p>
    <w:p>
      <w:pPr>
        <w:jc w:val="both"/>
      </w:pPr>
      <w:r>
        <w:t xml:space="preserve">  case object ExperimentalSeh3 extends UserLabelValue</w:t>
      </w:r>
    </w:p>
    <w:p>
      <w:pPr>
        <w:jc w:val="both"/>
      </w:pPr>
      <w:r>
        <w:t xml:space="preserve">  case object ExperimentalSehUser4 extends UserLabelValue</w:t>
      </w:r>
    </w:p>
    <w:p>
      <w:pPr>
        <w:jc w:val="both"/>
      </w:pPr>
      <w:r>
        <w:t xml:space="preserve">  case object ExperimentalSehUser5 extends UserLabelValue</w:t>
      </w:r>
    </w:p>
    <w:p>
      <w:pPr>
        <w:jc w:val="both"/>
      </w:pPr>
      <w:r>
        <w:t xml:space="preserve">  case object ExperimentalSensitiveIllegal1 extends UserLabelValue</w:t>
      </w:r>
    </w:p>
    <w:p>
      <w:pPr>
        <w:jc w:val="both"/>
      </w:pPr>
      <w:r>
        <w:t xml:space="preserve">  case object ExperimentalSensitiveIllegal2 extends UserLabelValue</w:t>
      </w:r>
    </w:p>
    <w:p>
      <w:pPr>
        <w:jc w:val="both"/>
      </w:pPr>
      <w:r>
        <w:t xml:space="preserve">  case object FakeSignupDeferredRemediation extends UserLabelValue</w:t>
      </w:r>
    </w:p>
    <w:p>
      <w:pPr>
        <w:jc w:val="both"/>
      </w:pPr>
      <w:r>
        <w:t xml:space="preserve">  case object FakeSignupHoldback extends UserLabelValue</w:t>
      </w:r>
    </w:p>
    <w:p>
      <w:pPr>
        <w:jc w:val="both"/>
      </w:pPr>
      <w:r>
        <w:t xml:space="preserve">  case object GoreAndViolenceHighPrecision extends UserLabelValue</w:t>
      </w:r>
    </w:p>
    <w:p>
      <w:pPr>
        <w:jc w:val="both"/>
      </w:pPr>
      <w:r>
        <w:t xml:space="preserve">  case object GoreAndViolenceReportedHeuristics extends UserLabelValue</w:t>
      </w:r>
    </w:p>
    <w:p>
      <w:pPr>
        <w:jc w:val="both"/>
      </w:pPr>
      <w:r>
        <w:t xml:space="preserve">  case object HealthExperimentation1 extends UserLabelValue</w:t>
      </w:r>
    </w:p>
    <w:p>
      <w:pPr>
        <w:jc w:val="both"/>
      </w:pPr>
      <w:r>
        <w:t xml:space="preserve">  case object HealthExperimentation2 extends UserLabelValue</w:t>
      </w:r>
    </w:p>
    <w:p>
      <w:pPr>
        <w:jc w:val="both"/>
      </w:pPr>
      <w:r>
        <w:t xml:space="preserve">  case object HighRiskVerification extends UserLabelValue</w:t>
      </w:r>
    </w:p>
    <w:p>
      <w:pPr>
        <w:jc w:val="both"/>
      </w:pPr>
      <w:r>
        <w:t xml:space="preserve">  case object LegalOpsCase extends UserLabelValue</w:t>
      </w:r>
    </w:p>
    <w:p>
      <w:pPr>
        <w:jc w:val="both"/>
      </w:pPr>
      <w:r>
        <w:t xml:space="preserve">  case object LikelyIvs extends UserLabelValue</w:t>
      </w:r>
    </w:p>
    <w:p>
      <w:pPr>
        <w:jc w:val="both"/>
      </w:pPr>
      <w:r>
        <w:t xml:space="preserve">  case object LiveLowQuality extends UserLabelValue</w:t>
      </w:r>
    </w:p>
    <w:p>
      <w:pPr>
        <w:jc w:val="both"/>
      </w:pPr>
      <w:r>
        <w:t xml:space="preserve">  case object LowQuality extends UserLabelValue</w:t>
      </w:r>
    </w:p>
    <w:p>
      <w:pPr>
        <w:jc w:val="both"/>
      </w:pPr>
      <w:r>
        <w:t xml:space="preserve">  case object LowQualityHighRecall extends UserLabelValue</w:t>
      </w:r>
    </w:p>
    <w:p>
      <w:pPr>
        <w:jc w:val="both"/>
      </w:pPr>
      <w:r>
        <w:t xml:space="preserve">  case object NotificationSpamHeuristics extends UserLabelValue</w:t>
      </w:r>
    </w:p>
    <w:p>
      <w:pPr>
        <w:jc w:val="both"/>
      </w:pPr>
      <w:r>
        <w:t xml:space="preserve">  case object NotGraduated extends UserLabelValue</w:t>
      </w:r>
    </w:p>
    <w:p>
      <w:pPr>
        <w:jc w:val="both"/>
      </w:pPr>
      <w:r>
        <w:t xml:space="preserve">  case object NsfwAvatarImage extends UserLabelValue</w:t>
      </w:r>
    </w:p>
    <w:p>
      <w:pPr>
        <w:jc w:val="both"/>
      </w:pPr>
      <w:r>
        <w:t xml:space="preserve">  case object NsfwBannerImage extends UserLabelValue</w:t>
      </w:r>
    </w:p>
    <w:p>
      <w:pPr>
        <w:jc w:val="both"/>
      </w:pPr>
      <w:r>
        <w:t xml:space="preserve">  case object NsfwHighPrecision extends UserLabelValue</w:t>
      </w:r>
    </w:p>
    <w:p>
      <w:pPr>
        <w:jc w:val="both"/>
      </w:pPr>
      <w:r>
        <w:t xml:space="preserve">  case object NsfwHighRecall extends UserLabelValue</w:t>
      </w:r>
    </w:p>
    <w:p>
      <w:pPr>
        <w:jc w:val="both"/>
      </w:pPr>
      <w:r>
        <w:t xml:space="preserve">  case object NsfwNearPerfect extends UserLabelValue</w:t>
      </w:r>
    </w:p>
    <w:p>
      <w:pPr>
        <w:jc w:val="both"/>
      </w:pPr>
      <w:r>
        <w:t xml:space="preserve">  case object NsfwReportedHeuristics extends UserLabelValue</w:t>
      </w:r>
    </w:p>
    <w:p>
      <w:pPr>
        <w:jc w:val="both"/>
      </w:pPr>
      <w:r>
        <w:t xml:space="preserve">  case object NsfwSensitive extends UserLabelValue</w:t>
      </w:r>
    </w:p>
    <w:p>
      <w:pPr>
        <w:jc w:val="both"/>
      </w:pPr>
      <w:r>
        <w:t xml:space="preserve">  case object NsfwText extends UserLabelValue</w:t>
      </w:r>
    </w:p>
    <w:p>
      <w:pPr>
        <w:jc w:val="both"/>
      </w:pPr>
      <w:r>
        <w:t xml:space="preserve">  case object ReadOnly extends UserLabelValue</w:t>
      </w:r>
    </w:p>
    <w:p>
      <w:pPr>
        <w:jc w:val="both"/>
      </w:pPr>
      <w:r>
        <w:t xml:space="preserve">  case object RecentAbuseStrike extends UserLabelValue</w:t>
      </w:r>
    </w:p>
    <w:p>
      <w:pPr>
        <w:jc w:val="both"/>
      </w:pPr>
      <w:r>
        <w:t xml:space="preserve">  case object RecentProfileModification extends UserLabelValue</w:t>
      </w:r>
    </w:p>
    <w:p>
      <w:pPr>
        <w:jc w:val="both"/>
      </w:pPr>
      <w:r>
        <w:t xml:space="preserve">  case object RecentMisinfoStrike extends UserLabelValue</w:t>
      </w:r>
    </w:p>
    <w:p>
      <w:pPr>
        <w:jc w:val="both"/>
      </w:pPr>
      <w:r>
        <w:t xml:space="preserve">  case object RecentSuspension extends UserLabelValue</w:t>
      </w:r>
    </w:p>
    <w:p>
      <w:pPr>
        <w:jc w:val="both"/>
      </w:pPr>
      <w:r>
        <w:t xml:space="preserve">  case object RecommendationsBlacklist extends UserLabelValue</w:t>
      </w:r>
    </w:p>
    <w:p>
      <w:pPr>
        <w:jc w:val="both"/>
      </w:pPr>
      <w:r>
        <w:t xml:space="preserve">  case object SearchBlacklist extends UserLabelValue</w:t>
      </w:r>
    </w:p>
    <w:p>
      <w:pPr>
        <w:jc w:val="both"/>
      </w:pPr>
      <w:r>
        <w:t xml:space="preserve">  case object SoftReadOnly extends UserLabelValue</w:t>
      </w:r>
    </w:p>
    <w:p>
      <w:pPr>
        <w:jc w:val="both"/>
      </w:pPr>
      <w:r>
        <w:t xml:space="preserve">  case object SpamHighRecall extends UserLabelValue</w:t>
      </w:r>
    </w:p>
    <w:p>
      <w:pPr>
        <w:jc w:val="both"/>
      </w:pPr>
      <w:r>
        <w:t xml:space="preserve">  case object SpammyUserModelHighPrecision extends UserLabelValue</w:t>
      </w:r>
    </w:p>
    <w:p>
      <w:pPr>
        <w:jc w:val="both"/>
      </w:pPr>
      <w:r>
        <w:t xml:space="preserve">  case object StateMediaAccount extends UserLabelValue</w:t>
      </w:r>
    </w:p>
    <w:p>
      <w:pPr>
        <w:jc w:val="both"/>
      </w:pPr>
      <w:r>
        <w:t xml:space="preserve">  case object TsViolation extends UserLabelValue</w:t>
      </w:r>
    </w:p>
    <w:p>
      <w:pPr>
        <w:jc w:val="both"/>
      </w:pPr>
      <w:r>
        <w:t xml:space="preserve">  case object UnconfirmedEmailSignup extends UserLabelValue</w:t>
      </w:r>
    </w:p>
    <w:p>
      <w:pPr>
        <w:jc w:val="both"/>
      </w:pPr>
      <w:r/>
    </w:p>
    <w:p>
      <w:pPr>
        <w:jc w:val="both"/>
      </w:pPr>
      <w:r>
        <w:t xml:space="preserve">  case object Deprecated extends UserLabelValue</w:t>
      </w:r>
    </w:p>
    <w:p>
      <w:pPr>
        <w:jc w:val="both"/>
      </w:pPr>
      <w:r>
        <w:t xml:space="preserve">  case object Unknown extends UserLabelValue</w:t>
      </w:r>
    </w:p>
    <w:p>
      <w:pPr>
        <w:jc w:val="both"/>
      </w:pPr>
      <w:r/>
    </w:p>
    <w:p>
      <w:pPr>
        <w:jc w:val="both"/>
      </w:pPr>
      <w:r>
        <w:t xml:space="preserve">  def fromThrift(userLabelValue: t.LabelValue): UserLabelValue = {</w:t>
      </w:r>
    </w:p>
    <w:p>
      <w:pPr>
        <w:jc w:val="both"/>
      </w:pPr>
      <w:r>
        <w:t xml:space="preserve">    thriftToModelMap.get(userLabelValue) match {</w:t>
      </w:r>
    </w:p>
    <w:p>
      <w:pPr>
        <w:jc w:val="both"/>
      </w:pPr>
      <w:r>
        <w:t xml:space="preserve">      case Some(safetyLabelType) =&gt; safetyLabelType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userLabelValue match {</w:t>
      </w:r>
    </w:p>
    <w:p>
      <w:pPr>
        <w:jc w:val="both"/>
      </w:pPr>
      <w:r>
        <w:t xml:space="preserve">          case t.LabelValue.EnumUnknownLabelValue(DeprecatedEnumValue) =&gt; Deprecated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Unknown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toThrift(userLabelValue: UserLabelValue): t.LabelValue =</w:t>
      </w:r>
    </w:p>
    <w:p>
      <w:pPr>
        <w:jc w:val="both"/>
      </w:pPr>
      <w:r>
        <w:t xml:space="preserve">    modelToThriftMap.get((userLabelValue)).getOrElse(UnknownThriftUserLabelValue)</w:t>
      </w:r>
    </w:p>
    <w:p>
      <w:pPr>
        <w:jc w:val="both"/>
      </w:pPr>
      <w:r/>
    </w:p>
    <w:p>
      <w:pPr>
        <w:jc w:val="both"/>
      </w:pPr>
      <w:r>
        <w:t xml:space="preserve">  val List: List[UserLabelValue] = t.LabelValue.list.map(fromThrift)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UserLabel {</w:t>
      </w:r>
    </w:p>
    <w:p>
      <w:pPr>
        <w:jc w:val="both"/>
      </w:pPr>
      <w:r>
        <w:t xml:space="preserve">  def fromThrift(userLabel: t.Label): UserLabel = {</w:t>
      </w:r>
    </w:p>
    <w:p>
      <w:pPr>
        <w:jc w:val="both"/>
      </w:pPr>
      <w:r>
        <w:t xml:space="preserve">    UserLabel(</w:t>
      </w:r>
    </w:p>
    <w:p>
      <w:pPr>
        <w:jc w:val="both"/>
      </w:pPr>
      <w:r>
        <w:t xml:space="preserve">      userLabel.id,</w:t>
      </w:r>
    </w:p>
    <w:p>
      <w:pPr>
        <w:jc w:val="both"/>
      </w:pPr>
      <w:r>
        <w:t xml:space="preserve">      Time.fromMilliseconds(userLabel.createdAtMsec),</w:t>
      </w:r>
    </w:p>
    <w:p>
      <w:pPr>
        <w:jc w:val="both"/>
      </w:pPr>
      <w:r>
        <w:t xml:space="preserve">      userLabel.byUser,</w:t>
      </w:r>
    </w:p>
    <w:p>
      <w:pPr>
        <w:jc w:val="both"/>
      </w:pPr>
      <w:r>
        <w:t xml:space="preserve">      UserLabelValue.fromThrift(userLabel.labelValue),</w:t>
      </w:r>
    </w:p>
    <w:p>
      <w:pPr>
        <w:jc w:val="both"/>
      </w:pPr>
      <w:r>
        <w:t xml:space="preserve">      userLabel.source.flatMap(LabelSource.fromString)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toThrift(userLabel: UserLabel): t.Label = {</w:t>
      </w:r>
    </w:p>
    <w:p>
      <w:pPr>
        <w:jc w:val="both"/>
      </w:pPr>
      <w:r>
        <w:t xml:space="preserve">    t.Label(</w:t>
      </w:r>
    </w:p>
    <w:p>
      <w:pPr>
        <w:jc w:val="both"/>
      </w:pPr>
      <w:r>
        <w:t xml:space="preserve">      userLabel.id,</w:t>
      </w:r>
    </w:p>
    <w:p>
      <w:pPr>
        <w:jc w:val="both"/>
      </w:pPr>
      <w:r>
        <w:t xml:space="preserve">      UserLabelValue.toThrift(userLabel.labelValue),</w:t>
      </w:r>
    </w:p>
    <w:p>
      <w:pPr>
        <w:jc w:val="both"/>
      </w:pPr>
      <w:r>
        <w:t xml:space="preserve">      userLabel.createdAt.inMillis,</w:t>
      </w:r>
    </w:p>
    <w:p>
      <w:pPr>
        <w:jc w:val="both"/>
      </w:pPr>
      <w:r>
        <w:t xml:space="preserve">      byUser = userLabel.createdBy,</w:t>
      </w:r>
    </w:p>
    <w:p>
      <w:pPr>
        <w:jc w:val="both"/>
      </w:pPr>
      <w:r>
        <w:t xml:space="preserve">      source = userLabel.source.map(_.name)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