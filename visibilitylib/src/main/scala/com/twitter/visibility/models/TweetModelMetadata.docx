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com.twitter.spam.rtf.{thriftscala =&gt; s}</w:t>
      </w:r>
    </w:p>
    <w:p>
      <w:pPr>
        <w:jc w:val="both"/>
      </w:pPr>
      <w:r/>
    </w:p>
    <w:p>
      <w:pPr>
        <w:jc w:val="both"/>
      </w:pPr>
      <w:r>
        <w:t>case class TweetModelMetadata(</w:t>
      </w:r>
    </w:p>
    <w:p>
      <w:pPr>
        <w:jc w:val="both"/>
      </w:pPr>
      <w:r>
        <w:t xml:space="preserve">  version: Option[Int] = None,</w:t>
      </w:r>
    </w:p>
    <w:p>
      <w:pPr>
        <w:jc w:val="both"/>
      </w:pPr>
      <w:r>
        <w:t xml:space="preserve">  calibratedLanguage: Option[String] = None)</w:t>
      </w:r>
    </w:p>
    <w:p>
      <w:pPr>
        <w:jc w:val="both"/>
      </w:pPr>
      <w:r/>
    </w:p>
    <w:p>
      <w:pPr>
        <w:jc w:val="both"/>
      </w:pPr>
      <w:r>
        <w:t>object TweetModelMetadata {</w:t>
      </w:r>
    </w:p>
    <w:p>
      <w:pPr>
        <w:jc w:val="both"/>
      </w:pPr>
      <w:r/>
    </w:p>
    <w:p>
      <w:pPr>
        <w:jc w:val="both"/>
      </w:pPr>
      <w:r>
        <w:t xml:space="preserve">  def fromThrift(metadata: s.ModelMetadata): Option[TweetModelMetadata] = {</w:t>
      </w:r>
    </w:p>
    <w:p>
      <w:pPr>
        <w:jc w:val="both"/>
      </w:pPr>
      <w:r>
        <w:t xml:space="preserve">    metadata match {</w:t>
      </w:r>
    </w:p>
    <w:p>
      <w:pPr>
        <w:jc w:val="both"/>
      </w:pPr>
      <w:r>
        <w:t xml:space="preserve">      case s.ModelMetadata.ModelMetadataV1(s.ModelMetadataV1(version, calibratedLanguage)) =&gt;</w:t>
      </w:r>
    </w:p>
    <w:p>
      <w:pPr>
        <w:jc w:val="both"/>
      </w:pPr>
      <w:r>
        <w:t xml:space="preserve">        Some(TweetModelMetadata(version, calibratedLanguage))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toThrift(metadata: TweetModelMetadata): s.ModelMetadata = {</w:t>
      </w:r>
    </w:p>
    <w:p>
      <w:pPr>
        <w:jc w:val="both"/>
      </w:pPr>
      <w:r>
        <w:t xml:space="preserve">    s.ModelMetadata.ModelMetadataV1(</w:t>
      </w:r>
    </w:p>
    <w:p>
      <w:pPr>
        <w:jc w:val="both"/>
      </w:pPr>
      <w:r>
        <w:t xml:space="preserve">      s.ModelMetadataV1(metadata.version, metadata.calibratedLanguage))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