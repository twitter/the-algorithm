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import com.twitter.spam.rtf.thriftscala.{SafetyLevel =&gt; ThriftSafetyLevel}</w:t>
      </w:r>
    </w:p>
    <w:p>
      <w:pPr>
        <w:jc w:val="both"/>
      </w:pPr>
      <w:r>
        <w:t>import com.twitter.visibility.configapi.params.SafetyLevelParam</w:t>
      </w:r>
    </w:p>
    <w:p>
      <w:pPr>
        <w:jc w:val="both"/>
      </w:pPr>
      <w:r>
        <w:t>import com.twitter.visibility.configapi.params.SafetyLevelParams._</w:t>
      </w:r>
    </w:p>
    <w:p>
      <w:pPr>
        <w:jc w:val="both"/>
      </w:pPr>
      <w:r/>
    </w:p>
    <w:p>
      <w:pPr>
        <w:jc w:val="both"/>
      </w:pPr>
      <w:r>
        <w:t>sealed trait SafetyLevel {</w:t>
      </w:r>
    </w:p>
    <w:p>
      <w:pPr>
        <w:jc w:val="both"/>
      </w:pPr>
      <w:r>
        <w:t xml:space="preserve">  val name: String = this.getClass.getSimpleName.dropRight(1)</w:t>
      </w:r>
    </w:p>
    <w:p>
      <w:pPr>
        <w:jc w:val="both"/>
      </w:pPr>
      <w:r>
        <w:t xml:space="preserve">  def enabledParam: SafetyLevelParam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SafetyLevel {</w:t>
      </w:r>
    </w:p>
    <w:p>
      <w:pPr>
        <w:jc w:val="both"/>
      </w:pPr>
      <w:r>
        <w:t xml:space="preserve">  private lazy val nameToSafetyLevelMap: Map[String, SafetyLevel] =</w:t>
      </w:r>
    </w:p>
    <w:p>
      <w:pPr>
        <w:jc w:val="both"/>
      </w:pPr>
      <w:r>
        <w:t xml:space="preserve">    SafetyLevel.List.map(s =&gt; s.name.toLowerCase -&gt; s).toMap</w:t>
      </w:r>
    </w:p>
    <w:p>
      <w:pPr>
        <w:jc w:val="both"/>
      </w:pPr>
      <w:r>
        <w:t xml:space="preserve">  def fromName(name: String): Option[SafetyLevel] = {</w:t>
      </w:r>
    </w:p>
    <w:p>
      <w:pPr>
        <w:jc w:val="both"/>
      </w:pPr>
      <w:r>
        <w:t xml:space="preserve">    nameToSafetyLevelMap.get(name.toLowerCase)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DeprecatedEnumValue = -1</w:t>
      </w:r>
    </w:p>
    <w:p>
      <w:pPr>
        <w:jc w:val="both"/>
      </w:pPr>
      <w:r/>
    </w:p>
    <w:p>
      <w:pPr>
        <w:jc w:val="both"/>
      </w:pPr>
      <w:r>
        <w:t xml:space="preserve">  private lazy val thriftToModelMap: Map[ThriftSafetyLevel, SafetyLevel] = Map(</w:t>
      </w:r>
    </w:p>
    <w:p>
      <w:pPr>
        <w:jc w:val="both"/>
      </w:pPr>
      <w:r>
        <w:t xml:space="preserve">    ThriftSafetyLevel.AccessInternalPromotedContent -&gt; AccessInternalPromotedContent,</w:t>
      </w:r>
    </w:p>
    <w:p>
      <w:pPr>
        <w:jc w:val="both"/>
      </w:pPr>
      <w:r>
        <w:t xml:space="preserve">    ThriftSafetyLevel.AdsBusinessSettings -&gt; AdsBusinessSettings,</w:t>
      </w:r>
    </w:p>
    <w:p>
      <w:pPr>
        <w:jc w:val="both"/>
      </w:pPr>
      <w:r>
        <w:t xml:space="preserve">    ThriftSafetyLevel.AdsCampaign -&gt; AdsCampaign,</w:t>
      </w:r>
    </w:p>
    <w:p>
      <w:pPr>
        <w:jc w:val="both"/>
      </w:pPr>
      <w:r>
        <w:t xml:space="preserve">    ThriftSafetyLevel.AdsManager -&gt; AdsManager,</w:t>
      </w:r>
    </w:p>
    <w:p>
      <w:pPr>
        <w:jc w:val="both"/>
      </w:pPr>
      <w:r>
        <w:t xml:space="preserve">    ThriftSafetyLevel.AdsReportingDashboard -&gt; AdsReportingDashboard,</w:t>
      </w:r>
    </w:p>
    <w:p>
      <w:pPr>
        <w:jc w:val="both"/>
      </w:pPr>
      <w:r>
        <w:t xml:space="preserve">    ThriftSafetyLevel.AllSubscribedLists -&gt; AllSubscribedLists,</w:t>
      </w:r>
    </w:p>
    <w:p>
      <w:pPr>
        <w:jc w:val="both"/>
      </w:pPr>
      <w:r>
        <w:t xml:space="preserve">    ThriftSafetyLevel.Appeals -&gt; Appeals,</w:t>
      </w:r>
    </w:p>
    <w:p>
      <w:pPr>
        <w:jc w:val="both"/>
      </w:pPr>
      <w:r>
        <w:t xml:space="preserve">    ThriftSafetyLevel.ArticleTweetTimeline -&gt; ArticleTweetTimeline,</w:t>
      </w:r>
    </w:p>
    <w:p>
      <w:pPr>
        <w:jc w:val="both"/>
      </w:pPr>
      <w:r>
        <w:t xml:space="preserve">    ThriftSafetyLevel.BaseQig -&gt; BaseQig,</w:t>
      </w:r>
    </w:p>
    <w:p>
      <w:pPr>
        <w:jc w:val="both"/>
      </w:pPr>
      <w:r>
        <w:t xml:space="preserve">    ThriftSafetyLevel.BirdwatchNoteAuthor -&gt; BirdwatchNoteAuthor,</w:t>
      </w:r>
    </w:p>
    <w:p>
      <w:pPr>
        <w:jc w:val="both"/>
      </w:pPr>
      <w:r>
        <w:t xml:space="preserve">    ThriftSafetyLevel.BirdwatchNoteTweetsTimeline -&gt; BirdwatchNoteTweetsTimeline,</w:t>
      </w:r>
    </w:p>
    <w:p>
      <w:pPr>
        <w:jc w:val="both"/>
      </w:pPr>
      <w:r>
        <w:t xml:space="preserve">    ThriftSafetyLevel.BirdwatchNeedsYourHelpNotifications -&gt; BirdwatchNeedsYourHelpNotifications,</w:t>
      </w:r>
    </w:p>
    <w:p>
      <w:pPr>
        <w:jc w:val="both"/>
      </w:pPr>
      <w:r>
        <w:t xml:space="preserve">    ThriftSafetyLevel.BlockMuteUsersTimeline -&gt; BlockMuteUsersTimeline,</w:t>
      </w:r>
    </w:p>
    <w:p>
      <w:pPr>
        <w:jc w:val="both"/>
      </w:pPr>
      <w:r>
        <w:t xml:space="preserve">    ThriftSafetyLevel.BrandSafety -&gt; BrandSafety,</w:t>
      </w:r>
    </w:p>
    <w:p>
      <w:pPr>
        <w:jc w:val="both"/>
      </w:pPr>
      <w:r>
        <w:t xml:space="preserve">    ThriftSafetyLevel.CardPollVoting -&gt; CardPollVoting,</w:t>
      </w:r>
    </w:p>
    <w:p>
      <w:pPr>
        <w:jc w:val="both"/>
      </w:pPr>
      <w:r>
        <w:t xml:space="preserve">    ThriftSafetyLevel.CardsService -&gt; CardsService,</w:t>
      </w:r>
    </w:p>
    <w:p>
      <w:pPr>
        <w:jc w:val="both"/>
      </w:pPr>
      <w:r>
        <w:t xml:space="preserve">    ThriftSafetyLevel.Communities -&gt; Communities,</w:t>
      </w:r>
    </w:p>
    <w:p>
      <w:pPr>
        <w:jc w:val="both"/>
      </w:pPr>
      <w:r>
        <w:t xml:space="preserve">    ThriftSafetyLevel.ContentControlToolInstall -&gt; ContentControlToolInstall,</w:t>
      </w:r>
    </w:p>
    <w:p>
      <w:pPr>
        <w:jc w:val="both"/>
      </w:pPr>
      <w:r>
        <w:t xml:space="preserve">    ThriftSafetyLevel.ConversationFocalPrehydration -&gt; ConversationFocalPrehydration,</w:t>
      </w:r>
    </w:p>
    <w:p>
      <w:pPr>
        <w:jc w:val="both"/>
      </w:pPr>
      <w:r>
        <w:t xml:space="preserve">    ThriftSafetyLevel.ConversationFocalTweet -&gt; ConversationFocalTweet,</w:t>
      </w:r>
    </w:p>
    <w:p>
      <w:pPr>
        <w:jc w:val="both"/>
      </w:pPr>
      <w:r>
        <w:t xml:space="preserve">    ThriftSafetyLevel.ConversationInjectedTweet -&gt; ConversationInjectedTweet,</w:t>
      </w:r>
    </w:p>
    <w:p>
      <w:pPr>
        <w:jc w:val="both"/>
      </w:pPr>
      <w:r>
        <w:t xml:space="preserve">    ThriftSafetyLevel.ConversationReply -&gt; ConversationReply,</w:t>
      </w:r>
    </w:p>
    <w:p>
      <w:pPr>
        <w:jc w:val="both"/>
      </w:pPr>
      <w:r>
        <w:t xml:space="preserve">    ThriftSafetyLevel.CuratedTrendsRepresentativeTweet -&gt; CuratedTrendsRepresentativeTweet,</w:t>
      </w:r>
    </w:p>
    <w:p>
      <w:pPr>
        <w:jc w:val="both"/>
      </w:pPr>
      <w:r>
        <w:t xml:space="preserve">    ThriftSafetyLevel.CurationPolicyViolations -&gt; CurationPolicyViolations,</w:t>
      </w:r>
    </w:p>
    <w:p>
      <w:pPr>
        <w:jc w:val="both"/>
      </w:pPr>
      <w:r>
        <w:t xml:space="preserve">    ThriftSafetyLevel.DevPlatformGetListTweets -&gt; DevPlatformGetListTweets,</w:t>
      </w:r>
    </w:p>
    <w:p>
      <w:pPr>
        <w:jc w:val="both"/>
      </w:pPr>
      <w:r>
        <w:t xml:space="preserve">    ThriftSafetyLevel.DesFollowingAndFollowersUserList -&gt; DesFollowingAndFollowersUserList,</w:t>
      </w:r>
    </w:p>
    <w:p>
      <w:pPr>
        <w:jc w:val="both"/>
      </w:pPr>
      <w:r>
        <w:t xml:space="preserve">    ThriftSafetyLevel.DesHomeTimeline -&gt; DesHomeTimeline,</w:t>
      </w:r>
    </w:p>
    <w:p>
      <w:pPr>
        <w:jc w:val="both"/>
      </w:pPr>
      <w:r>
        <w:t xml:space="preserve">    ThriftSafetyLevel.DesQuoteTweetTimeline -&gt; DesQuoteTweetTimeline,</w:t>
      </w:r>
    </w:p>
    <w:p>
      <w:pPr>
        <w:jc w:val="both"/>
      </w:pPr>
      <w:r>
        <w:t xml:space="preserve">    ThriftSafetyLevel.DesRealtime -&gt; DesRealtime,</w:t>
      </w:r>
    </w:p>
    <w:p>
      <w:pPr>
        <w:jc w:val="both"/>
      </w:pPr>
      <w:r>
        <w:t xml:space="preserve">    ThriftSafetyLevel.DesRealtimeSpamEnrichment -&gt; DesRealtimeSpamEnrichment,</w:t>
      </w:r>
    </w:p>
    <w:p>
      <w:pPr>
        <w:jc w:val="both"/>
      </w:pPr>
      <w:r>
        <w:t xml:space="preserve">    ThriftSafetyLevel.DesRealtimeTweetFilter -&gt; DesRealtimeTweetFilter,</w:t>
      </w:r>
    </w:p>
    <w:p>
      <w:pPr>
        <w:jc w:val="both"/>
      </w:pPr>
      <w:r>
        <w:t xml:space="preserve">    ThriftSafetyLevel.DesRetweetingUsers -&gt; DesRetweetingUsers,</w:t>
      </w:r>
    </w:p>
    <w:p>
      <w:pPr>
        <w:jc w:val="both"/>
      </w:pPr>
      <w:r>
        <w:t xml:space="preserve">    ThriftSafetyLevel.DesTweetDetail -&gt; DesTweetDetail,</w:t>
      </w:r>
    </w:p>
    <w:p>
      <w:pPr>
        <w:jc w:val="both"/>
      </w:pPr>
      <w:r>
        <w:t xml:space="preserve">    ThriftSafetyLevel.DesTweetLikingUsers -&gt; DesTweetLikingUsers,</w:t>
      </w:r>
    </w:p>
    <w:p>
      <w:pPr>
        <w:jc w:val="both"/>
      </w:pPr>
      <w:r>
        <w:t xml:space="preserve">    ThriftSafetyLevel.DesUserBookmarks -&gt; DesUserBookmarks,</w:t>
      </w:r>
    </w:p>
    <w:p>
      <w:pPr>
        <w:jc w:val="both"/>
      </w:pPr>
      <w:r>
        <w:t xml:space="preserve">    ThriftSafetyLevel.DesUserLikedTweets -&gt; DesUserLikedTweets,</w:t>
      </w:r>
    </w:p>
    <w:p>
      <w:pPr>
        <w:jc w:val="both"/>
      </w:pPr>
      <w:r>
        <w:t xml:space="preserve">    ThriftSafetyLevel.DesUserMentions -&gt; DesUserMentions,</w:t>
      </w:r>
    </w:p>
    <w:p>
      <w:pPr>
        <w:jc w:val="both"/>
      </w:pPr>
      <w:r>
        <w:t xml:space="preserve">    ThriftSafetyLevel.DesUserTweets -&gt; DesUserTweets,</w:t>
      </w:r>
    </w:p>
    <w:p>
      <w:pPr>
        <w:jc w:val="both"/>
      </w:pPr>
      <w:r>
        <w:t xml:space="preserve">    ThriftSafetyLevel.DevPlatformComplianceStream -&gt; DevPlatformComplianceStream,</w:t>
      </w:r>
    </w:p>
    <w:p>
      <w:pPr>
        <w:jc w:val="both"/>
      </w:pPr>
      <w:r>
        <w:t xml:space="preserve">    ThriftSafetyLevel.DirectMessages -&gt; DirectMessages,</w:t>
      </w:r>
    </w:p>
    <w:p>
      <w:pPr>
        <w:jc w:val="both"/>
      </w:pPr>
      <w:r>
        <w:t xml:space="preserve">    ThriftSafetyLevel.DirectMessagesConversationList -&gt; DirectMessagesConversationList,</w:t>
      </w:r>
    </w:p>
    <w:p>
      <w:pPr>
        <w:jc w:val="both"/>
      </w:pPr>
      <w:r>
        <w:t xml:space="preserve">    ThriftSafetyLevel.DirectMessagesConversationTimeline -&gt; DirectMessagesConversationTimeline,</w:t>
      </w:r>
    </w:p>
    <w:p>
      <w:pPr>
        <w:jc w:val="both"/>
      </w:pPr>
      <w:r>
        <w:t xml:space="preserve">    ThriftSafetyLevel.DirectMessagesInbox -&gt; DirectMessagesInbox,</w:t>
      </w:r>
    </w:p>
    <w:p>
      <w:pPr>
        <w:jc w:val="both"/>
      </w:pPr>
      <w:r>
        <w:t xml:space="preserve">    ThriftSafetyLevel.DirectMessagesMutedUsers -&gt; DirectMessagesMutedUsers,</w:t>
      </w:r>
    </w:p>
    <w:p>
      <w:pPr>
        <w:jc w:val="both"/>
      </w:pPr>
      <w:r>
        <w:t xml:space="preserve">    ThriftSafetyLevel.DirectMessagesPinned -&gt; DirectMessagesPinned,</w:t>
      </w:r>
    </w:p>
    <w:p>
      <w:pPr>
        <w:jc w:val="both"/>
      </w:pPr>
      <w:r>
        <w:t xml:space="preserve">    ThriftSafetyLevel.DirectMessagesSearch -&gt; DirectMessagesSearch,</w:t>
      </w:r>
    </w:p>
    <w:p>
      <w:pPr>
        <w:jc w:val="both"/>
      </w:pPr>
      <w:r>
        <w:t xml:space="preserve">    ThriftSafetyLevel.EditHistoryTimeline -&gt; EditHistoryTimeline,</w:t>
      </w:r>
    </w:p>
    <w:p>
      <w:pPr>
        <w:jc w:val="both"/>
      </w:pPr>
      <w:r>
        <w:t xml:space="preserve">    ThriftSafetyLevel.ElevatedQuoteTweetTimeline -&gt; ElevatedQuoteTweetTimeline,</w:t>
      </w:r>
    </w:p>
    <w:p>
      <w:pPr>
        <w:jc w:val="both"/>
      </w:pPr>
      <w:r>
        <w:t xml:space="preserve">    ThriftSafetyLevel.EmbeddedTweet -&gt; EmbeddedTweet,</w:t>
      </w:r>
    </w:p>
    <w:p>
      <w:pPr>
        <w:jc w:val="both"/>
      </w:pPr>
      <w:r>
        <w:t xml:space="preserve">    ThriftSafetyLevel.EmbedsPublicInterestNotice -&gt; EmbedsPublicInterestNotice,</w:t>
      </w:r>
    </w:p>
    <w:p>
      <w:pPr>
        <w:jc w:val="both"/>
      </w:pPr>
      <w:r>
        <w:t xml:space="preserve">    ThriftSafetyLevel.EmbedTweetMarkup -&gt; EmbedTweetMarkup,</w:t>
      </w:r>
    </w:p>
    <w:p>
      <w:pPr>
        <w:jc w:val="both"/>
      </w:pPr>
      <w:r>
        <w:t xml:space="preserve">    ThriftSafetyLevel.ExploreRecommendations -&gt; ExploreRecommendations,</w:t>
      </w:r>
    </w:p>
    <w:p>
      <w:pPr>
        <w:jc w:val="both"/>
      </w:pPr>
      <w:r>
        <w:t xml:space="preserve">    ThriftSafetyLevel.WritePathLimitedActionsEnforcement -&gt; WritePathLimitedActionsEnforcement,</w:t>
      </w:r>
    </w:p>
    <w:p>
      <w:pPr>
        <w:jc w:val="both"/>
      </w:pPr>
      <w:r>
        <w:t xml:space="preserve">    ThriftSafetyLevel.FilterAll -&gt; FilterAll,</w:t>
      </w:r>
    </w:p>
    <w:p>
      <w:pPr>
        <w:jc w:val="both"/>
      </w:pPr>
      <w:r>
        <w:t xml:space="preserve">    ThriftSafetyLevel.FilterAllPlaceholder -&gt; FilterAllPlaceholder,</w:t>
      </w:r>
    </w:p>
    <w:p>
      <w:pPr>
        <w:jc w:val="both"/>
      </w:pPr>
      <w:r>
        <w:t xml:space="preserve">    ThriftSafetyLevel.FilterDefault -&gt; FilterDefault,</w:t>
      </w:r>
    </w:p>
    <w:p>
      <w:pPr>
        <w:jc w:val="both"/>
      </w:pPr>
      <w:r>
        <w:t xml:space="preserve">    ThriftSafetyLevel.FilterNone -&gt; FilterNone,</w:t>
      </w:r>
    </w:p>
    <w:p>
      <w:pPr>
        <w:jc w:val="both"/>
      </w:pPr>
      <w:r>
        <w:t xml:space="preserve">    ThriftSafetyLevel.FollowedTopicsTimeline -&gt; FollowedTopicsTimeline,</w:t>
      </w:r>
    </w:p>
    <w:p>
      <w:pPr>
        <w:jc w:val="both"/>
      </w:pPr>
      <w:r>
        <w:t xml:space="preserve">    ThriftSafetyLevel.FollowerConnections -&gt; FollowerConnections,</w:t>
      </w:r>
    </w:p>
    <w:p>
      <w:pPr>
        <w:jc w:val="both"/>
      </w:pPr>
      <w:r>
        <w:t xml:space="preserve">    ThriftSafetyLevel.FollowingAndFollowersUserList -&gt; FollowingAndFollowersUserList,</w:t>
      </w:r>
    </w:p>
    <w:p>
      <w:pPr>
        <w:jc w:val="both"/>
      </w:pPr>
      <w:r>
        <w:t xml:space="preserve">    ThriftSafetyLevel.ForDevelopmentOnly -&gt; ForDevelopmentOnly,</w:t>
      </w:r>
    </w:p>
    <w:p>
      <w:pPr>
        <w:jc w:val="both"/>
      </w:pPr>
      <w:r>
        <w:t xml:space="preserve">    ThriftSafetyLevel.FriendsFollowingList -&gt; FriendsFollowingList,</w:t>
      </w:r>
    </w:p>
    <w:p>
      <w:pPr>
        <w:jc w:val="both"/>
      </w:pPr>
      <w:r>
        <w:t xml:space="preserve">    ThriftSafetyLevel.GraphqlDefault -&gt; GraphqlDefault,</w:t>
      </w:r>
    </w:p>
    <w:p>
      <w:pPr>
        <w:jc w:val="both"/>
      </w:pPr>
      <w:r>
        <w:t xml:space="preserve">    ThriftSafetyLevel.HumanizationNudge -&gt; HumanizationNudge,</w:t>
      </w:r>
    </w:p>
    <w:p>
      <w:pPr>
        <w:jc w:val="both"/>
      </w:pPr>
      <w:r>
        <w:t xml:space="preserve">    ThriftSafetyLevel.KitchenSinkDevelopment -&gt; KitchenSinkDevelopment,</w:t>
      </w:r>
    </w:p>
    <w:p>
      <w:pPr>
        <w:jc w:val="both"/>
      </w:pPr>
      <w:r>
        <w:t xml:space="preserve">    ThriftSafetyLevel.ListHeader -&gt; ListHeader,</w:t>
      </w:r>
    </w:p>
    <w:p>
      <w:pPr>
        <w:jc w:val="both"/>
      </w:pPr>
      <w:r>
        <w:t xml:space="preserve">    ThriftSafetyLevel.ListMemberships -&gt; ListMemberships,</w:t>
      </w:r>
    </w:p>
    <w:p>
      <w:pPr>
        <w:jc w:val="both"/>
      </w:pPr>
      <w:r>
        <w:t xml:space="preserve">    ThriftSafetyLevel.ListOwnerships -&gt; ListOwnerships,</w:t>
      </w:r>
    </w:p>
    <w:p>
      <w:pPr>
        <w:jc w:val="both"/>
      </w:pPr>
      <w:r>
        <w:t xml:space="preserve">    ThriftSafetyLevel.ListRecommendations -&gt; ListRecommendations,</w:t>
      </w:r>
    </w:p>
    <w:p>
      <w:pPr>
        <w:jc w:val="both"/>
      </w:pPr>
      <w:r>
        <w:t xml:space="preserve">    ThriftSafetyLevel.ListSearch -&gt; ListSearch,</w:t>
      </w:r>
    </w:p>
    <w:p>
      <w:pPr>
        <w:jc w:val="both"/>
      </w:pPr>
      <w:r>
        <w:t xml:space="preserve">    ThriftSafetyLevel.ListSubscriptions -&gt; ListSubscriptions,</w:t>
      </w:r>
    </w:p>
    <w:p>
      <w:pPr>
        <w:jc w:val="both"/>
      </w:pPr>
      <w:r>
        <w:t xml:space="preserve">    ThriftSafetyLevel.LivePipelineEngagementCounts -&gt; LivePipelineEngagementCounts,</w:t>
      </w:r>
    </w:p>
    <w:p>
      <w:pPr>
        <w:jc w:val="both"/>
      </w:pPr>
      <w:r>
        <w:t xml:space="preserve">    ThriftSafetyLevel.LiveVideoTimeline -&gt; LiveVideoTimeline,</w:t>
      </w:r>
    </w:p>
    <w:p>
      <w:pPr>
        <w:jc w:val="both"/>
      </w:pPr>
      <w:r>
        <w:t xml:space="preserve">    ThriftSafetyLevel.MagicRecs -&gt; MagicRecs,</w:t>
      </w:r>
    </w:p>
    <w:p>
      <w:pPr>
        <w:jc w:val="both"/>
      </w:pPr>
      <w:r>
        <w:t xml:space="preserve">    ThriftSafetyLevel.MagicRecsV2 -&gt; MagicRecsV2,</w:t>
      </w:r>
    </w:p>
    <w:p>
      <w:pPr>
        <w:jc w:val="both"/>
      </w:pPr>
      <w:r>
        <w:t xml:space="preserve">    ThriftSafetyLevel.MagicRecsAggressive -&gt; MagicRecsAggressive,</w:t>
      </w:r>
    </w:p>
    <w:p>
      <w:pPr>
        <w:jc w:val="both"/>
      </w:pPr>
      <w:r>
        <w:t xml:space="preserve">    ThriftSafetyLevel.MagicRecsAggressiveV2 -&gt; MagicRecsAggressiveV2,</w:t>
      </w:r>
    </w:p>
    <w:p>
      <w:pPr>
        <w:jc w:val="both"/>
      </w:pPr>
      <w:r>
        <w:t xml:space="preserve">    ThriftSafetyLevel.Minimal -&gt; Minimal,</w:t>
      </w:r>
    </w:p>
    <w:p>
      <w:pPr>
        <w:jc w:val="both"/>
      </w:pPr>
      <w:r>
        <w:t xml:space="preserve">    ThriftSafetyLevel.ModeratedTweetsTimeline -&gt; ModeratedTweetsTimeline,</w:t>
      </w:r>
    </w:p>
    <w:p>
      <w:pPr>
        <w:jc w:val="both"/>
      </w:pPr>
      <w:r>
        <w:t xml:space="preserve">    ThriftSafetyLevel.Moments -&gt; Moments,</w:t>
      </w:r>
    </w:p>
    <w:p>
      <w:pPr>
        <w:jc w:val="both"/>
      </w:pPr>
      <w:r>
        <w:t xml:space="preserve">    ThriftSafetyLevel.NearbyTimeline -&gt; NearbyTimeline,</w:t>
      </w:r>
    </w:p>
    <w:p>
      <w:pPr>
        <w:jc w:val="both"/>
      </w:pPr>
      <w:r>
        <w:t xml:space="preserve">    ThriftSafetyLevel.NewUserExperience -&gt; NewUserExperience,</w:t>
      </w:r>
    </w:p>
    <w:p>
      <w:pPr>
        <w:jc w:val="both"/>
      </w:pPr>
      <w:r>
        <w:t xml:space="preserve">    ThriftSafetyLevel.NotificationsIbis -&gt; NotificationsIbis,</w:t>
      </w:r>
    </w:p>
    <w:p>
      <w:pPr>
        <w:jc w:val="both"/>
      </w:pPr>
      <w:r>
        <w:t xml:space="preserve">    ThriftSafetyLevel.NotificationsPlatform -&gt; NotificationsPlatform,</w:t>
      </w:r>
    </w:p>
    <w:p>
      <w:pPr>
        <w:jc w:val="both"/>
      </w:pPr>
      <w:r>
        <w:t xml:space="preserve">    ThriftSafetyLevel.NotificationsPlatformPush -&gt; NotificationsPlatformPush,</w:t>
      </w:r>
    </w:p>
    <w:p>
      <w:pPr>
        <w:jc w:val="both"/>
      </w:pPr>
      <w:r>
        <w:t xml:space="preserve">    ThriftSafetyLevel.NotificationsQig -&gt; NotificationsQig,</w:t>
      </w:r>
    </w:p>
    <w:p>
      <w:pPr>
        <w:jc w:val="both"/>
      </w:pPr>
      <w:r>
        <w:t xml:space="preserve">    ThriftSafetyLevel.NotificationsRead -&gt; NotificationsRead,</w:t>
      </w:r>
    </w:p>
    <w:p>
      <w:pPr>
        <w:jc w:val="both"/>
      </w:pPr>
      <w:r>
        <w:t xml:space="preserve">    ThriftSafetyLevel.NotificationsTimelineDeviceFollow -&gt; NotificationsTimelineDeviceFollow,</w:t>
      </w:r>
    </w:p>
    <w:p>
      <w:pPr>
        <w:jc w:val="both"/>
      </w:pPr>
      <w:r>
        <w:t xml:space="preserve">    ThriftSafetyLevel.NotificationsWrite -&gt; NotificationsWrite,</w:t>
      </w:r>
    </w:p>
    <w:p>
      <w:pPr>
        <w:jc w:val="both"/>
      </w:pPr>
      <w:r>
        <w:t xml:space="preserve">    ThriftSafetyLevel.NotificationsWriterTweetHydrator -&gt; NotificationsWriterTweetHydrator,</w:t>
      </w:r>
    </w:p>
    <w:p>
      <w:pPr>
        <w:jc w:val="both"/>
      </w:pPr>
      <w:r>
        <w:t xml:space="preserve">    ThriftSafetyLevel.NotificationsWriterV2 -&gt; NotificationsWriterV2,</w:t>
      </w:r>
    </w:p>
    <w:p>
      <w:pPr>
        <w:jc w:val="both"/>
      </w:pPr>
      <w:r>
        <w:t xml:space="preserve">    ThriftSafetyLevel.ProfileMixerMedia -&gt; ProfileMixerMedia,</w:t>
      </w:r>
    </w:p>
    <w:p>
      <w:pPr>
        <w:jc w:val="both"/>
      </w:pPr>
      <w:r>
        <w:t xml:space="preserve">    ThriftSafetyLevel.ProfileMixerFavorites -&gt; ProfileMixerFavorites,</w:t>
      </w:r>
    </w:p>
    <w:p>
      <w:pPr>
        <w:jc w:val="both"/>
      </w:pPr>
      <w:r>
        <w:t xml:space="preserve">    ThriftSafetyLevel.QuickPromoteTweetEligibility -&gt; QuickPromoteTweetEligibility,</w:t>
      </w:r>
    </w:p>
    <w:p>
      <w:pPr>
        <w:jc w:val="both"/>
      </w:pPr>
      <w:r>
        <w:t xml:space="preserve">    ThriftSafetyLevel.QuoteTweetTimeline -&gt; QuoteTweetTimeline,</w:t>
      </w:r>
    </w:p>
    <w:p>
      <w:pPr>
        <w:jc w:val="both"/>
      </w:pPr>
      <w:r>
        <w:t xml:space="preserve">    ThriftSafetyLevel.QuotedTweetRules -&gt; QuotedTweetRules,</w:t>
      </w:r>
    </w:p>
    <w:p>
      <w:pPr>
        <w:jc w:val="both"/>
      </w:pPr>
      <w:r>
        <w:t xml:space="preserve">    ThriftSafetyLevel.Recommendations -&gt; Recommendations,</w:t>
      </w:r>
    </w:p>
    <w:p>
      <w:pPr>
        <w:jc w:val="both"/>
      </w:pPr>
      <w:r>
        <w:t xml:space="preserve">    ThriftSafetyLevel.RecosVideo -&gt; RecosVideo,</w:t>
      </w:r>
    </w:p>
    <w:p>
      <w:pPr>
        <w:jc w:val="both"/>
      </w:pPr>
      <w:r>
        <w:t xml:space="preserve">    ThriftSafetyLevel.RecosWritePath -&gt; RecosWritePath,</w:t>
      </w:r>
    </w:p>
    <w:p>
      <w:pPr>
        <w:jc w:val="both"/>
      </w:pPr>
      <w:r>
        <w:t xml:space="preserve">    ThriftSafetyLevel.RepliesGrouping -&gt; RepliesGrouping,</w:t>
      </w:r>
    </w:p>
    <w:p>
      <w:pPr>
        <w:jc w:val="both"/>
      </w:pPr>
      <w:r>
        <w:t xml:space="preserve">    ThriftSafetyLevel.ReportCenter -&gt; ReportCenter,</w:t>
      </w:r>
    </w:p>
    <w:p>
      <w:pPr>
        <w:jc w:val="both"/>
      </w:pPr>
      <w:r>
        <w:t xml:space="preserve">    ThriftSafetyLevel.ReturningUserExperience -&gt; ReturningUserExperience,</w:t>
      </w:r>
    </w:p>
    <w:p>
      <w:pPr>
        <w:jc w:val="both"/>
      </w:pPr>
      <w:r>
        <w:t xml:space="preserve">    ThriftSafetyLevel.ReturningUserExperienceFocalTweet -&gt; ReturningUserExperienceFocalTweet,</w:t>
      </w:r>
    </w:p>
    <w:p>
      <w:pPr>
        <w:jc w:val="both"/>
      </w:pPr>
      <w:r>
        <w:t xml:space="preserve">    ThriftSafetyLevel.Revenue -&gt; Revenue,</w:t>
      </w:r>
    </w:p>
    <w:p>
      <w:pPr>
        <w:jc w:val="both"/>
      </w:pPr>
      <w:r>
        <w:t xml:space="preserve">    ThriftSafetyLevel.RitoActionedTweetTimeline -&gt; RitoActionedTweetTimeline,</w:t>
      </w:r>
    </w:p>
    <w:p>
      <w:pPr>
        <w:jc w:val="both"/>
      </w:pPr>
      <w:r>
        <w:t xml:space="preserve">    ThriftSafetyLevel.SafeSearchMinimal -&gt; SafeSearchMinimal,</w:t>
      </w:r>
    </w:p>
    <w:p>
      <w:pPr>
        <w:jc w:val="both"/>
      </w:pPr>
      <w:r>
        <w:t xml:space="preserve">    ThriftSafetyLevel.SafeSearchStrict -&gt; SafeSearchStrict,</w:t>
      </w:r>
    </w:p>
    <w:p>
      <w:pPr>
        <w:jc w:val="both"/>
      </w:pPr>
      <w:r>
        <w:t xml:space="preserve">    ThriftSafetyLevel.SearchHydration -&gt; SearchHydration,</w:t>
      </w:r>
    </w:p>
    <w:p>
      <w:pPr>
        <w:jc w:val="both"/>
      </w:pPr>
      <w:r>
        <w:t xml:space="preserve">    ThriftSafetyLevel.SearchLatest -&gt; SearchLatest,</w:t>
      </w:r>
    </w:p>
    <w:p>
      <w:pPr>
        <w:jc w:val="both"/>
      </w:pPr>
      <w:r>
        <w:t xml:space="preserve">    ThriftSafetyLevel.SearchTop -&gt; SearchTop,</w:t>
      </w:r>
    </w:p>
    <w:p>
      <w:pPr>
        <w:jc w:val="both"/>
      </w:pPr>
      <w:r>
        <w:t xml:space="preserve">    ThriftSafetyLevel.SearchTopQig -&gt; SearchTopQig,</w:t>
      </w:r>
    </w:p>
    <w:p>
      <w:pPr>
        <w:jc w:val="both"/>
      </w:pPr>
      <w:r>
        <w:t xml:space="preserve">    ThriftSafetyLevel.SearchMixerSrpMinimal -&gt; SearchMixerSrpMinimal,</w:t>
      </w:r>
    </w:p>
    <w:p>
      <w:pPr>
        <w:jc w:val="both"/>
      </w:pPr>
      <w:r>
        <w:t xml:space="preserve">    ThriftSafetyLevel.SearchMixerSrpStrict -&gt; SearchMixerSrpStrict,</w:t>
      </w:r>
    </w:p>
    <w:p>
      <w:pPr>
        <w:jc w:val="both"/>
      </w:pPr>
      <w:r>
        <w:t xml:space="preserve">    ThriftSafetyLevel.SearchPeopleSrp -&gt; SearchPeopleSrp,</w:t>
      </w:r>
    </w:p>
    <w:p>
      <w:pPr>
        <w:jc w:val="both"/>
      </w:pPr>
      <w:r>
        <w:t xml:space="preserve">    ThriftSafetyLevel.SearchPeopleTypeahead -&gt; SearchPeopleTypeahead,</w:t>
      </w:r>
    </w:p>
    <w:p>
      <w:pPr>
        <w:jc w:val="both"/>
      </w:pPr>
      <w:r>
        <w:t xml:space="preserve">    ThriftSafetyLevel.SearchPhoto -&gt; SearchPhoto,</w:t>
      </w:r>
    </w:p>
    <w:p>
      <w:pPr>
        <w:jc w:val="both"/>
      </w:pPr>
      <w:r>
        <w:t xml:space="preserve">    ThriftSafetyLevel.SearchTrendTakeoverPromotedTweet -&gt; SearchTrendTakeoverPromotedTweet,</w:t>
      </w:r>
    </w:p>
    <w:p>
      <w:pPr>
        <w:jc w:val="both"/>
      </w:pPr>
      <w:r>
        <w:t xml:space="preserve">    ThriftSafetyLevel.SearchVideo -&gt; SearchVideo,</w:t>
      </w:r>
    </w:p>
    <w:p>
      <w:pPr>
        <w:jc w:val="both"/>
      </w:pPr>
      <w:r>
        <w:t xml:space="preserve">    ThriftSafetyLevel.SearchBlenderUserRules -&gt; SearchBlenderUserRules,</w:t>
      </w:r>
    </w:p>
    <w:p>
      <w:pPr>
        <w:jc w:val="both"/>
      </w:pPr>
      <w:r>
        <w:t xml:space="preserve">    ThriftSafetyLevel.SearchLatestUserRules -&gt; SearchLatestUserRules,</w:t>
      </w:r>
    </w:p>
    <w:p>
      <w:pPr>
        <w:jc w:val="both"/>
      </w:pPr>
      <w:r>
        <w:t xml:space="preserve">    ThriftSafetyLevel.ShoppingManagerSpyMode -&gt; ShoppingManagerSpyMode,</w:t>
      </w:r>
    </w:p>
    <w:p>
      <w:pPr>
        <w:jc w:val="both"/>
      </w:pPr>
      <w:r>
        <w:t xml:space="preserve">    ThriftSafetyLevel.SignalsReactions -&gt; SignalsReactions,</w:t>
      </w:r>
    </w:p>
    <w:p>
      <w:pPr>
        <w:jc w:val="both"/>
      </w:pPr>
      <w:r>
        <w:t xml:space="preserve">    ThriftSafetyLevel.SignalsTweetReactingUsers -&gt; SignalsTweetReactingUsers,</w:t>
      </w:r>
    </w:p>
    <w:p>
      <w:pPr>
        <w:jc w:val="both"/>
      </w:pPr>
      <w:r>
        <w:t xml:space="preserve">    ThriftSafetyLevel.SocialProof -&gt; SocialProof,</w:t>
      </w:r>
    </w:p>
    <w:p>
      <w:pPr>
        <w:jc w:val="both"/>
      </w:pPr>
      <w:r>
        <w:t xml:space="preserve">    ThriftSafetyLevel.SoftInterventionPivot -&gt; SoftInterventionPivot,</w:t>
      </w:r>
    </w:p>
    <w:p>
      <w:pPr>
        <w:jc w:val="both"/>
      </w:pPr>
      <w:r>
        <w:t xml:space="preserve">    ThriftSafetyLevel.SpaceFleetline -&gt; SpaceFleetline,</w:t>
      </w:r>
    </w:p>
    <w:p>
      <w:pPr>
        <w:jc w:val="both"/>
      </w:pPr>
      <w:r>
        <w:t xml:space="preserve">    ThriftSafetyLevel.SpaceHomeTimelineUpranking -&gt; SpaceHomeTimelineUpranking,</w:t>
      </w:r>
    </w:p>
    <w:p>
      <w:pPr>
        <w:jc w:val="both"/>
      </w:pPr>
      <w:r>
        <w:t xml:space="preserve">    ThriftSafetyLevel.SpaceJoinScreen -&gt; SpaceJoinScreen,</w:t>
      </w:r>
    </w:p>
    <w:p>
      <w:pPr>
        <w:jc w:val="both"/>
      </w:pPr>
      <w:r>
        <w:t xml:space="preserve">    ThriftSafetyLevel.SpaceNotifications -&gt; SpaceNotifications,</w:t>
      </w:r>
    </w:p>
    <w:p>
      <w:pPr>
        <w:jc w:val="both"/>
      </w:pPr>
      <w:r>
        <w:t xml:space="preserve">    ThriftSafetyLevel.Spaces -&gt; Spaces,</w:t>
      </w:r>
    </w:p>
    <w:p>
      <w:pPr>
        <w:jc w:val="both"/>
      </w:pPr>
      <w:r>
        <w:t xml:space="preserve">    ThriftSafetyLevel.SpacesParticipants -&gt; SpacesParticipants,</w:t>
      </w:r>
    </w:p>
    <w:p>
      <w:pPr>
        <w:jc w:val="both"/>
      </w:pPr>
      <w:r>
        <w:t xml:space="preserve">    ThriftSafetyLevel.SpacesSellerApplicationStatus -&gt; SpacesSellerApplicationStatus,</w:t>
      </w:r>
    </w:p>
    <w:p>
      <w:pPr>
        <w:jc w:val="both"/>
      </w:pPr>
      <w:r>
        <w:t xml:space="preserve">    ThriftSafetyLevel.SpacesSharing -&gt; SpacesSharing,</w:t>
      </w:r>
    </w:p>
    <w:p>
      <w:pPr>
        <w:jc w:val="both"/>
      </w:pPr>
      <w:r>
        <w:t xml:space="preserve">    ThriftSafetyLevel.SpaceTweetAvatarHomeTimeline -&gt; SpaceTweetAvatarHomeTimeline,</w:t>
      </w:r>
    </w:p>
    <w:p>
      <w:pPr>
        <w:jc w:val="both"/>
      </w:pPr>
      <w:r>
        <w:t xml:space="preserve">    ThriftSafetyLevel.StickersTimeline -&gt; StickersTimeline,</w:t>
      </w:r>
    </w:p>
    <w:p>
      <w:pPr>
        <w:jc w:val="both"/>
      </w:pPr>
      <w:r>
        <w:t xml:space="preserve">    ThriftSafetyLevel.StratoExtLimitedEngagements -&gt; StratoExtLimitedEngagements,</w:t>
      </w:r>
    </w:p>
    <w:p>
      <w:pPr>
        <w:jc w:val="both"/>
      </w:pPr>
      <w:r>
        <w:t xml:space="preserve">    ThriftSafetyLevel.StreamServices -&gt; StreamServices,</w:t>
      </w:r>
    </w:p>
    <w:p>
      <w:pPr>
        <w:jc w:val="both"/>
      </w:pPr>
      <w:r>
        <w:t xml:space="preserve">    ThriftSafetyLevel.SuperFollowerConnections -&gt; SuperFollowerConnections,</w:t>
      </w:r>
    </w:p>
    <w:p>
      <w:pPr>
        <w:jc w:val="both"/>
      </w:pPr>
      <w:r>
        <w:t xml:space="preserve">    ThriftSafetyLevel.SuperLike -&gt; SuperLike,</w:t>
      </w:r>
    </w:p>
    <w:p>
      <w:pPr>
        <w:jc w:val="both"/>
      </w:pPr>
      <w:r>
        <w:t xml:space="preserve">    ThriftSafetyLevel.Test -&gt; Test,</w:t>
      </w:r>
    </w:p>
    <w:p>
      <w:pPr>
        <w:jc w:val="both"/>
      </w:pPr>
      <w:r>
        <w:t xml:space="preserve">    ThriftSafetyLevel.TimelineBookmark -&gt; TimelineBookmark,</w:t>
      </w:r>
    </w:p>
    <w:p>
      <w:pPr>
        <w:jc w:val="both"/>
      </w:pPr>
      <w:r>
        <w:t xml:space="preserve">    ThriftSafetyLevel.TimelineContentControls -&gt; TimelineContentControls,</w:t>
      </w:r>
    </w:p>
    <w:p>
      <w:pPr>
        <w:jc w:val="both"/>
      </w:pPr>
      <w:r>
        <w:t xml:space="preserve">    ThriftSafetyLevel.TimelineConversations -&gt; TimelineConversations,</w:t>
      </w:r>
    </w:p>
    <w:p>
      <w:pPr>
        <w:jc w:val="both"/>
      </w:pPr>
      <w:r>
        <w:t xml:space="preserve">    ThriftSafetyLevel.TimelineConversationsDownranking -&gt; TimelineConversationsDownranking,</w:t>
      </w:r>
    </w:p>
    <w:p>
      <w:pPr>
        <w:jc w:val="both"/>
      </w:pPr>
      <w:r>
        <w:t xml:space="preserve">    ThriftSafetyLevel.TimelineConversationsDownrankingMinimal -&gt; TimelineConversationsDownrankingMinimal,</w:t>
      </w:r>
    </w:p>
    <w:p>
      <w:pPr>
        <w:jc w:val="both"/>
      </w:pPr>
      <w:r>
        <w:t xml:space="preserve">    ThriftSafetyLevel.TimelineFavorites -&gt; TimelineFavorites,</w:t>
      </w:r>
    </w:p>
    <w:p>
      <w:pPr>
        <w:jc w:val="both"/>
      </w:pPr>
      <w:r>
        <w:t xml:space="preserve">    ThriftSafetyLevel.TimelineFavoritesSelfView -&gt; TimelineFavoritesSelfView,</w:t>
      </w:r>
    </w:p>
    <w:p>
      <w:pPr>
        <w:jc w:val="both"/>
      </w:pPr>
      <w:r>
        <w:t xml:space="preserve">    ThriftSafetyLevel.TimelineFocalTweet -&gt; TimelineFocalTweet,</w:t>
      </w:r>
    </w:p>
    <w:p>
      <w:pPr>
        <w:jc w:val="both"/>
      </w:pPr>
      <w:r>
        <w:t xml:space="preserve">    ThriftSafetyLevel.TimelineFollowingActivity -&gt; TimelineFollowingActivity,</w:t>
      </w:r>
    </w:p>
    <w:p>
      <w:pPr>
        <w:jc w:val="both"/>
      </w:pPr>
      <w:r>
        <w:t xml:space="preserve">    ThriftSafetyLevel.TimelineHome -&gt; TimelineHome,</w:t>
      </w:r>
    </w:p>
    <w:p>
      <w:pPr>
        <w:jc w:val="both"/>
      </w:pPr>
      <w:r>
        <w:t xml:space="preserve">    ThriftSafetyLevel.TimelineHomeCommunities -&gt; TimelineHomeCommunities,</w:t>
      </w:r>
    </w:p>
    <w:p>
      <w:pPr>
        <w:jc w:val="both"/>
      </w:pPr>
      <w:r>
        <w:t xml:space="preserve">    ThriftSafetyLevel.TimelineHomeHydration -&gt; TimelineHomeHydration,</w:t>
      </w:r>
    </w:p>
    <w:p>
      <w:pPr>
        <w:jc w:val="both"/>
      </w:pPr>
      <w:r>
        <w:t xml:space="preserve">    ThriftSafetyLevel.TimelineHomeLatest -&gt; TimelineHomeLatest,</w:t>
      </w:r>
    </w:p>
    <w:p>
      <w:pPr>
        <w:jc w:val="both"/>
      </w:pPr>
      <w:r>
        <w:t xml:space="preserve">    ThriftSafetyLevel.TimelineHomePromotedHydration -&gt; TimelineHomePromotedHydration,</w:t>
      </w:r>
    </w:p>
    <w:p>
      <w:pPr>
        <w:jc w:val="both"/>
      </w:pPr>
      <w:r>
        <w:t xml:space="preserve">    ThriftSafetyLevel.TimelineHomeRecommendations -&gt; TimelineHomeRecommendations,</w:t>
      </w:r>
    </w:p>
    <w:p>
      <w:pPr>
        <w:jc w:val="both"/>
      </w:pPr>
      <w:r>
        <w:t xml:space="preserve">    ThriftSafetyLevel.TimelineHomeTopicFollowRecommendations -&gt; TimelineHomeTopicFollowRecommendations,</w:t>
      </w:r>
    </w:p>
    <w:p>
      <w:pPr>
        <w:jc w:val="both"/>
      </w:pPr>
      <w:r>
        <w:t xml:space="preserve">    ThriftSafetyLevel.TimelineScorer -&gt; TimelineScorer,</w:t>
      </w:r>
    </w:p>
    <w:p>
      <w:pPr>
        <w:jc w:val="both"/>
      </w:pPr>
      <w:r>
        <w:t xml:space="preserve">    ThriftSafetyLevel.TimelineInjection -&gt; TimelineInjection,</w:t>
      </w:r>
    </w:p>
    <w:p>
      <w:pPr>
        <w:jc w:val="both"/>
      </w:pPr>
      <w:r>
        <w:t xml:space="preserve">    ThriftSafetyLevel.TimelineLikedBy -&gt; TimelineLikedBy,</w:t>
      </w:r>
    </w:p>
    <w:p>
      <w:pPr>
        <w:jc w:val="both"/>
      </w:pPr>
      <w:r>
        <w:t xml:space="preserve">    ThriftSafetyLevel.TimelineLists -&gt; TimelineLists,</w:t>
      </w:r>
    </w:p>
    <w:p>
      <w:pPr>
        <w:jc w:val="both"/>
      </w:pPr>
      <w:r>
        <w:t xml:space="preserve">    ThriftSafetyLevel.TimelineMedia -&gt; TimelineMedia,</w:t>
      </w:r>
    </w:p>
    <w:p>
      <w:pPr>
        <w:jc w:val="both"/>
      </w:pPr>
      <w:r>
        <w:t xml:space="preserve">    ThriftSafetyLevel.TimelineMentions -&gt; TimelineMentions,</w:t>
      </w:r>
    </w:p>
    <w:p>
      <w:pPr>
        <w:jc w:val="both"/>
      </w:pPr>
      <w:r>
        <w:t xml:space="preserve">    ThriftSafetyLevel.TimelineModeratedTweetsHydration -&gt; TimelineModeratedTweetsHydration,</w:t>
      </w:r>
    </w:p>
    <w:p>
      <w:pPr>
        <w:jc w:val="both"/>
      </w:pPr>
      <w:r>
        <w:t xml:space="preserve">    ThriftSafetyLevel.TimelineProfile -&gt; TimelineProfile,</w:t>
      </w:r>
    </w:p>
    <w:p>
      <w:pPr>
        <w:jc w:val="both"/>
      </w:pPr>
      <w:r>
        <w:t xml:space="preserve">    ThriftSafetyLevel.TimelineProfileAll -&gt; TimelineProfileAll,</w:t>
      </w:r>
    </w:p>
    <w:p>
      <w:pPr>
        <w:jc w:val="both"/>
      </w:pPr>
      <w:r>
        <w:t xml:space="preserve">    ThriftSafetyLevel.TimelineProfileSpaces -&gt; TimelineProfileSpaces,</w:t>
      </w:r>
    </w:p>
    <w:p>
      <w:pPr>
        <w:jc w:val="both"/>
      </w:pPr>
      <w:r>
        <w:t xml:space="preserve">    ThriftSafetyLevel.TimelineProfileSuperFollows -&gt; TimelineProfileSuperFollows,</w:t>
      </w:r>
    </w:p>
    <w:p>
      <w:pPr>
        <w:jc w:val="both"/>
      </w:pPr>
      <w:r>
        <w:t xml:space="preserve">    ThriftSafetyLevel.TimelineReactiveBlending -&gt; TimelineReactiveBlending,</w:t>
      </w:r>
    </w:p>
    <w:p>
      <w:pPr>
        <w:jc w:val="both"/>
      </w:pPr>
      <w:r>
        <w:t xml:space="preserve">    ThriftSafetyLevel.TimelineRetweetedBy -&gt; TimelineRetweetedBy,</w:t>
      </w:r>
    </w:p>
    <w:p>
      <w:pPr>
        <w:jc w:val="both"/>
      </w:pPr>
      <w:r>
        <w:t xml:space="preserve">    ThriftSafetyLevel.TimelineSuperLikedBy -&gt; TimelineSuperLikedBy,</w:t>
      </w:r>
    </w:p>
    <w:p>
      <w:pPr>
        <w:jc w:val="both"/>
      </w:pPr>
      <w:r>
        <w:t xml:space="preserve">    ThriftSafetyLevel.Tombstoning -&gt; Tombstoning,</w:t>
      </w:r>
    </w:p>
    <w:p>
      <w:pPr>
        <w:jc w:val="both"/>
      </w:pPr>
      <w:r>
        <w:t xml:space="preserve">    ThriftSafetyLevel.TopicRecommendations -&gt; TopicRecommendations,</w:t>
      </w:r>
    </w:p>
    <w:p>
      <w:pPr>
        <w:jc w:val="both"/>
      </w:pPr>
      <w:r>
        <w:t xml:space="preserve">    ThriftSafetyLevel.TopicsLandingPageTopicRecommendations -&gt; TopicsLandingPageTopicRecommendations,</w:t>
      </w:r>
    </w:p>
    <w:p>
      <w:pPr>
        <w:jc w:val="both"/>
      </w:pPr>
      <w:r>
        <w:t xml:space="preserve">    ThriftSafetyLevel.TrendsRepresentativeTweet -&gt; TrendsRepresentativeTweet,</w:t>
      </w:r>
    </w:p>
    <w:p>
      <w:pPr>
        <w:jc w:val="both"/>
      </w:pPr>
      <w:r>
        <w:t xml:space="preserve">    ThriftSafetyLevel.TrustedFriendsUserList -&gt; TrustedFriendsUserList,</w:t>
      </w:r>
    </w:p>
    <w:p>
      <w:pPr>
        <w:jc w:val="both"/>
      </w:pPr>
      <w:r>
        <w:t xml:space="preserve">    ThriftSafetyLevel.TwitterDelegateUserList -&gt; TwitterDelegateUserList,</w:t>
      </w:r>
    </w:p>
    <w:p>
      <w:pPr>
        <w:jc w:val="both"/>
      </w:pPr>
      <w:r>
        <w:t xml:space="preserve">    ThriftSafetyLevel.GryphonDecksAndColumns -&gt; GryphonDecksAndColumns,</w:t>
      </w:r>
    </w:p>
    <w:p>
      <w:pPr>
        <w:jc w:val="both"/>
      </w:pPr>
      <w:r>
        <w:t xml:space="preserve">    ThriftSafetyLevel.TweetDetail -&gt; TweetDetail,</w:t>
      </w:r>
    </w:p>
    <w:p>
      <w:pPr>
        <w:jc w:val="both"/>
      </w:pPr>
      <w:r>
        <w:t xml:space="preserve">    ThriftSafetyLevel.TweetDetailNonToo -&gt; TweetDetailNonToo,</w:t>
      </w:r>
    </w:p>
    <w:p>
      <w:pPr>
        <w:jc w:val="both"/>
      </w:pPr>
      <w:r>
        <w:t xml:space="preserve">    ThriftSafetyLevel.TweetDetailWithInjectionsHydration -&gt; TweetDetailWithInjectionsHydration,</w:t>
      </w:r>
    </w:p>
    <w:p>
      <w:pPr>
        <w:jc w:val="both"/>
      </w:pPr>
      <w:r>
        <w:t xml:space="preserve">    ThriftSafetyLevel.TweetEngagers -&gt; TweetEngagers,</w:t>
      </w:r>
    </w:p>
    <w:p>
      <w:pPr>
        <w:jc w:val="both"/>
      </w:pPr>
      <w:r>
        <w:t xml:space="preserve">    ThriftSafetyLevel.TweetReplyNudge -&gt; TweetReplyNudge,</w:t>
      </w:r>
    </w:p>
    <w:p>
      <w:pPr>
        <w:jc w:val="both"/>
      </w:pPr>
      <w:r>
        <w:t xml:space="preserve">    ThriftSafetyLevel.TweetScopedTimeline -&gt; TweetScopedTimeline,</w:t>
      </w:r>
    </w:p>
    <w:p>
      <w:pPr>
        <w:jc w:val="both"/>
      </w:pPr>
      <w:r>
        <w:t xml:space="preserve">    ThriftSafetyLevel.TweetWritesApi -&gt; TweetWritesApi,</w:t>
      </w:r>
    </w:p>
    <w:p>
      <w:pPr>
        <w:jc w:val="both"/>
      </w:pPr>
      <w:r>
        <w:t xml:space="preserve">    ThriftSafetyLevel.TwitterArticleCompose -&gt; TwitterArticleCompose,</w:t>
      </w:r>
    </w:p>
    <w:p>
      <w:pPr>
        <w:jc w:val="both"/>
      </w:pPr>
      <w:r>
        <w:t xml:space="preserve">    ThriftSafetyLevel.TwitterArticleProfileTab -&gt; TwitterArticleProfileTab,</w:t>
      </w:r>
    </w:p>
    <w:p>
      <w:pPr>
        <w:jc w:val="both"/>
      </w:pPr>
      <w:r>
        <w:t xml:space="preserve">    ThriftSafetyLevel.TwitterArticleRead -&gt; TwitterArticleRead,</w:t>
      </w:r>
    </w:p>
    <w:p>
      <w:pPr>
        <w:jc w:val="both"/>
      </w:pPr>
      <w:r>
        <w:t xml:space="preserve">    ThriftSafetyLevel.UserProfileHeader -&gt; UserProfileHeader,</w:t>
      </w:r>
    </w:p>
    <w:p>
      <w:pPr>
        <w:jc w:val="both"/>
      </w:pPr>
      <w:r>
        <w:t xml:space="preserve">    ThriftSafetyLevel.UserMilestoneRecommendation -&gt; UserMilestoneRecommendation,</w:t>
      </w:r>
    </w:p>
    <w:p>
      <w:pPr>
        <w:jc w:val="both"/>
      </w:pPr>
      <w:r>
        <w:t xml:space="preserve">    ThriftSafetyLevel.UserScopedTimeline -&gt; UserScopedTimeline,</w:t>
      </w:r>
    </w:p>
    <w:p>
      <w:pPr>
        <w:jc w:val="both"/>
      </w:pPr>
      <w:r>
        <w:t xml:space="preserve">    ThriftSafetyLevel.UserSearchSrp -&gt; UserSearchSrp,</w:t>
      </w:r>
    </w:p>
    <w:p>
      <w:pPr>
        <w:jc w:val="both"/>
      </w:pPr>
      <w:r>
        <w:t xml:space="preserve">    ThriftSafetyLevel.UserSearchTypeahead -&gt; UserSearchTypeahead,</w:t>
      </w:r>
    </w:p>
    <w:p>
      <w:pPr>
        <w:jc w:val="both"/>
      </w:pPr>
      <w:r>
        <w:t xml:space="preserve">    ThriftSafetyLevel.UserSelfViewOnly -&gt; UserSelfViewOnly,</w:t>
      </w:r>
    </w:p>
    <w:p>
      <w:pPr>
        <w:jc w:val="both"/>
      </w:pPr>
      <w:r>
        <w:t xml:space="preserve">    ThriftSafetyLevel.UserSettings -&gt; UserSettings,</w:t>
      </w:r>
    </w:p>
    <w:p>
      <w:pPr>
        <w:jc w:val="both"/>
      </w:pPr>
      <w:r>
        <w:t xml:space="preserve">    ThriftSafetyLevel.VideoAds -&gt; VideoAds,</w:t>
      </w:r>
    </w:p>
    <w:p>
      <w:pPr>
        <w:jc w:val="both"/>
      </w:pPr>
      <w:r>
        <w:t xml:space="preserve">    ThriftSafetyLevel.ZipbirdConsumerArchives -&gt; ZipbirdConsumerArchives,</w:t>
      </w:r>
    </w:p>
    <w:p>
      <w:pPr>
        <w:jc w:val="both"/>
      </w:pPr>
      <w:r>
        <w:t xml:space="preserve">    ThriftSafetyLevel.TweetAward -&gt; TweetAward,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lazy val modelToThriftMap: Map[SafetyLevel, ThriftSafetyLevel] =</w:t>
      </w:r>
    </w:p>
    <w:p>
      <w:pPr>
        <w:jc w:val="both"/>
      </w:pPr>
      <w:r>
        <w:t xml:space="preserve">    for ((k, v) &lt;- thriftToModelMap) yield (v, k)</w:t>
      </w:r>
    </w:p>
    <w:p>
      <w:pPr>
        <w:jc w:val="both"/>
      </w:pPr>
      <w:r/>
    </w:p>
    <w:p>
      <w:pPr>
        <w:jc w:val="both"/>
      </w:pPr>
      <w:r>
        <w:t xml:space="preserve">  case object AdsBusinessSettings extends SafetyLevel {</w:t>
      </w:r>
    </w:p>
    <w:p>
      <w:pPr>
        <w:jc w:val="both"/>
      </w:pPr>
      <w:r>
        <w:t xml:space="preserve">    override val enabledParam: SafetyLevelParam = EnableAdsBusinessSettingsSafetyLevelParam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AdsCampaign extends SafetyLevel {</w:t>
      </w:r>
    </w:p>
    <w:p>
      <w:pPr>
        <w:jc w:val="both"/>
      </w:pPr>
      <w:r>
        <w:t xml:space="preserve">    override val enabledParam: SafetyLevelParam = EnableAdsCampaignSafetyLevelParam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AdsManager extends SafetyLevel {</w:t>
      </w:r>
    </w:p>
    <w:p>
      <w:pPr>
        <w:jc w:val="both"/>
      </w:pPr>
      <w:r>
        <w:t xml:space="preserve">    override val enabledParam: SafetyLevelParam = EnableAdsManagerSafetyLevelParam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AdsReportingDashboard extends SafetyLevel {</w:t>
      </w:r>
    </w:p>
    <w:p>
      <w:pPr>
        <w:jc w:val="both"/>
      </w:pPr>
      <w:r>
        <w:t xml:space="preserve">    override val enabledParam: SafetyLevelParam = EnableAdsReportingDashboardSafetyLevelParam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AllSubscribedLists extends SafetyLevel {</w:t>
      </w:r>
    </w:p>
    <w:p>
      <w:pPr>
        <w:jc w:val="both"/>
      </w:pPr>
      <w:r>
        <w:t xml:space="preserve">    override val enabledParam: SafetyLevelParam = EnableAllSubscribedListsSafetyLevelParam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Appeals extends SafetyLevel {</w:t>
      </w:r>
    </w:p>
    <w:p>
      <w:pPr>
        <w:jc w:val="both"/>
      </w:pPr>
      <w:r>
        <w:t xml:space="preserve">    override val enabledParam: SafetyLevelParam = EnableAppealsSafetyLevelParam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ArticleTweetTimeline extends SafetyLevel {</w:t>
      </w:r>
    </w:p>
    <w:p>
      <w:pPr>
        <w:jc w:val="both"/>
      </w:pPr>
      <w:r>
        <w:t xml:space="preserve">    override val enabledParam: SafetyLevelParam = EnableArticleTweetTimelineSafetyLevelParam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BaseQig extends SafetyLevel {</w:t>
      </w:r>
    </w:p>
    <w:p>
      <w:pPr>
        <w:jc w:val="both"/>
      </w:pPr>
      <w:r>
        <w:t xml:space="preserve">    override val enabledParam: SafetyLevelParam = EnableBaseQigSafetyLevelParam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BirdwatchNoteAuthor extends SafetyLevel {</w:t>
      </w:r>
    </w:p>
    <w:p>
      <w:pPr>
        <w:jc w:val="both"/>
      </w:pPr>
      <w:r>
        <w:t xml:space="preserve">    override val enabledParam: SafetyLevelParam = EnableBirdwatchNoteAuthorSafetyLevel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BirdwatchNoteTweetsTimeline extends SafetyLevel {</w:t>
      </w:r>
    </w:p>
    <w:p>
      <w:pPr>
        <w:jc w:val="both"/>
      </w:pPr>
      <w:r>
        <w:t xml:space="preserve">    override val enabledParam: SafetyLevelParam = EnableBirdwatchNoteTweetsTimelineSafetyLevel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BirdwatchNeedsYourHelpNotifications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EnableBirdwatchNeedsYourHelpNotificationsSafetyLevel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BlockMuteUsersTimeline extends SafetyLevel {</w:t>
      </w:r>
    </w:p>
    <w:p>
      <w:pPr>
        <w:jc w:val="both"/>
      </w:pPr>
      <w:r>
        <w:t xml:space="preserve">    override val enabledParam: SafetyLevelParam = EnableBlockMuteUsersTimelineSafetyLevelParam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BrandSafety extends SafetyLevel {</w:t>
      </w:r>
    </w:p>
    <w:p>
      <w:pPr>
        <w:jc w:val="both"/>
      </w:pPr>
      <w:r>
        <w:t xml:space="preserve">    override val enabledParam: SafetyLevelParam = EnableBrandSafetySafetyLevelParam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CardPollVoting extends SafetyLevel {</w:t>
      </w:r>
    </w:p>
    <w:p>
      <w:pPr>
        <w:jc w:val="both"/>
      </w:pPr>
      <w:r>
        <w:t xml:space="preserve">    override val enabledParam: SafetyLevelParam = EnableCardPollVotingSafetyLevelParam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CardsService extends SafetyLevel {</w:t>
      </w:r>
    </w:p>
    <w:p>
      <w:pPr>
        <w:jc w:val="both"/>
      </w:pPr>
      <w:r>
        <w:t xml:space="preserve">    override val enabledParam: SafetyLevelParam = EnableCardsServiceSafetyLevelParam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Communities extends SafetyLevel {</w:t>
      </w:r>
    </w:p>
    <w:p>
      <w:pPr>
        <w:jc w:val="both"/>
      </w:pPr>
      <w:r>
        <w:t xml:space="preserve">    override val enabledParam: SafetyLevelParam = EnableCommunitiesSafetyLevelParam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ContentControlToolInstall extends SafetyLevel {</w:t>
      </w:r>
    </w:p>
    <w:p>
      <w:pPr>
        <w:jc w:val="both"/>
      </w:pPr>
      <w:r>
        <w:t xml:space="preserve">    override val enabledParam: SafetyLevelParam = EnableContentControlToolInstallSafetyLevelParam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ConversationFocalPrehydration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EnableConversationFocalPrehydrationSafetyLevelParam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ConversationFocalTweet extends SafetyLevel {</w:t>
      </w:r>
    </w:p>
    <w:p>
      <w:pPr>
        <w:jc w:val="both"/>
      </w:pPr>
      <w:r>
        <w:t xml:space="preserve">    override val enabledParam: SafetyLevelParam = EnableConversationFocalTweetSafetyLevelParam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ConversationInjectedTweet extends SafetyLevel {</w:t>
      </w:r>
    </w:p>
    <w:p>
      <w:pPr>
        <w:jc w:val="both"/>
      </w:pPr>
      <w:r>
        <w:t xml:space="preserve">    override val enabledParam: SafetyLevelParam = EnableConversationInjectedTweetSafetyLevelParam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ConversationReply extends SafetyLevel {</w:t>
      </w:r>
    </w:p>
    <w:p>
      <w:pPr>
        <w:jc w:val="both"/>
      </w:pPr>
      <w:r>
        <w:t xml:space="preserve">    override val enabledParam: SafetyLevelParam = EnableConversationReplySafetyLevelParam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AccessInternalPromotedContent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EnableAccessInternalPromotedContentSafetyLevelParam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CuratedTrendsRepresentativeTweet extends SafetyLevel {</w:t>
      </w:r>
    </w:p>
    <w:p>
      <w:pPr>
        <w:jc w:val="both"/>
      </w:pPr>
      <w:r>
        <w:t xml:space="preserve">    override val enabledParam: SafetyLevelParam = EnableCuratedTrendsRepresentativeTweet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CurationPolicyViolations extends SafetyLevel {</w:t>
      </w:r>
    </w:p>
    <w:p>
      <w:pPr>
        <w:jc w:val="both"/>
      </w:pPr>
      <w:r>
        <w:t xml:space="preserve">    override val enabledParam: SafetyLevelParam = EnableCurationPolicyViolations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DevPlatformGetListTweets extends SafetyLevel {</w:t>
      </w:r>
    </w:p>
    <w:p>
      <w:pPr>
        <w:jc w:val="both"/>
      </w:pPr>
      <w:r>
        <w:t xml:space="preserve">    override val enabledParam: SafetyLevelParam = EnableDevPlatformGetListTweetsSafetyLevelParam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DesFollowingAndFollowersUserList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EnableDESFollowingAndFollowersUserListSafetyLevelParam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DesHomeTimeline extends SafetyLevel {</w:t>
      </w:r>
    </w:p>
    <w:p>
      <w:pPr>
        <w:jc w:val="both"/>
      </w:pPr>
      <w:r>
        <w:t xml:space="preserve">    override val enabledParam: SafetyLevelParam = EnableDESHomeTimelineSafetyLevelParam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DesQuoteTweetTimeline extends SafetyLevel {</w:t>
      </w:r>
    </w:p>
    <w:p>
      <w:pPr>
        <w:jc w:val="both"/>
      </w:pPr>
      <w:r>
        <w:t xml:space="preserve">    override val enabledParam: SafetyLevelParam = EnableDESQuoteTweetTimelineSafetyLevelParam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DesRealtime extends SafetyLevel {</w:t>
      </w:r>
    </w:p>
    <w:p>
      <w:pPr>
        <w:jc w:val="both"/>
      </w:pPr>
      <w:r>
        <w:t xml:space="preserve">    override val enabledParam: SafetyLevelParam = EnableDESRealtimeSafetyLevelParam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DesRealtimeSpamEnrichment extends SafetyLevel {</w:t>
      </w:r>
    </w:p>
    <w:p>
      <w:pPr>
        <w:jc w:val="both"/>
      </w:pPr>
      <w:r>
        <w:t xml:space="preserve">    override val enabledParam: SafetyLevelParam = EnableDESRealtimeSpamEnrichmentSafetyLevelParam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DesRealtimeTweetFilter extends SafetyLevel {</w:t>
      </w:r>
    </w:p>
    <w:p>
      <w:pPr>
        <w:jc w:val="both"/>
      </w:pPr>
      <w:r>
        <w:t xml:space="preserve">    override val enabledParam: SafetyLevelParam = EnableDESRealtimeTweetFilterSafetyLevelParam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DesRetweetingUsers extends SafetyLevel {</w:t>
      </w:r>
    </w:p>
    <w:p>
      <w:pPr>
        <w:jc w:val="both"/>
      </w:pPr>
      <w:r>
        <w:t xml:space="preserve">    override val enabledParam: SafetyLevelParam = EnableDESRetweetingUsersSafetyLevelParam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DesTweetDetail extends SafetyLevel {</w:t>
      </w:r>
    </w:p>
    <w:p>
      <w:pPr>
        <w:jc w:val="both"/>
      </w:pPr>
      <w:r>
        <w:t xml:space="preserve">    override val enabledParam: SafetyLevelParam = EnableDesTweetDetailSafetyLevelParam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DesTweetLikingUsers extends SafetyLevel {</w:t>
      </w:r>
    </w:p>
    <w:p>
      <w:pPr>
        <w:jc w:val="both"/>
      </w:pPr>
      <w:r>
        <w:t xml:space="preserve">    override val enabledParam: SafetyLevelParam = EnableDESTweetLikingUsersSafetyLevelParam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DesUserBookmarks extends SafetyLevel {</w:t>
      </w:r>
    </w:p>
    <w:p>
      <w:pPr>
        <w:jc w:val="both"/>
      </w:pPr>
      <w:r>
        <w:t xml:space="preserve">    override val enabledParam: SafetyLevelParam = EnableDESUserBookmarksSafetyLevelParam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DesUserLikedTweets extends SafetyLevel {</w:t>
      </w:r>
    </w:p>
    <w:p>
      <w:pPr>
        <w:jc w:val="both"/>
      </w:pPr>
      <w:r>
        <w:t xml:space="preserve">    override val enabledParam: SafetyLevelParam = EnableDESUserLikedTweetSafetyLevelParam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DesUserMentions extends SafetyLevel {</w:t>
      </w:r>
    </w:p>
    <w:p>
      <w:pPr>
        <w:jc w:val="both"/>
      </w:pPr>
      <w:r>
        <w:t xml:space="preserve">    override val enabledParam: SafetyLevelParam = EnableDESUserMentionsSafetyLevelParam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DesUserTweets extends SafetyLevel {</w:t>
      </w:r>
    </w:p>
    <w:p>
      <w:pPr>
        <w:jc w:val="both"/>
      </w:pPr>
      <w:r>
        <w:t xml:space="preserve">    override val enabledParam: SafetyLevelParam = EnableDESUserTweetsSafetyLevelParam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DevPlatformComplianceStream extends SafetyLevel {</w:t>
      </w:r>
    </w:p>
    <w:p>
      <w:pPr>
        <w:jc w:val="both"/>
      </w:pPr>
      <w:r>
        <w:t xml:space="preserve">    override val enabledParam: SafetyLevelParam = EnableDevPlatformComplianceStreamSafetyLevelParam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DirectMessages extends SafetyLevel {</w:t>
      </w:r>
    </w:p>
    <w:p>
      <w:pPr>
        <w:jc w:val="both"/>
      </w:pPr>
      <w:r>
        <w:t xml:space="preserve">    override val enabledParam: SafetyLevelParam = EnableDirectMessagesSafetyLevelParam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DirectMessagesConversationList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EnableDirectMessagesConversationListSafetyLevelParam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DirectMessagesConversationTimeline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EnableDirectMessagesConversationTimelineSafetyLevelParam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DirectMessagesInbox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EnableDirectMessagesInboxSafetyLevelParam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DirectMessagesMutedUsers extends SafetyLevel {</w:t>
      </w:r>
    </w:p>
    <w:p>
      <w:pPr>
        <w:jc w:val="both"/>
      </w:pPr>
      <w:r>
        <w:t xml:space="preserve">    override val enabledParam: SafetyLevelParam = EnableDirectMessagesMutedUsersSafetyLevelParam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DirectMessagesPinned extends SafetyLevel {</w:t>
      </w:r>
    </w:p>
    <w:p>
      <w:pPr>
        <w:jc w:val="both"/>
      </w:pPr>
      <w:r>
        <w:t xml:space="preserve">    override val enabledParam: SafetyLevelParam = EnableDirectMessagesPinnedSafetyLevelParam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DirectMessagesSearch extends SafetyLevel {</w:t>
      </w:r>
    </w:p>
    <w:p>
      <w:pPr>
        <w:jc w:val="both"/>
      </w:pPr>
      <w:r>
        <w:t xml:space="preserve">    override val enabledParam: SafetyLevelParam = EnableDirectMessagesSearchSafetyLevelParam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EditHistoryTimeline extends SafetyLevel {</w:t>
      </w:r>
    </w:p>
    <w:p>
      <w:pPr>
        <w:jc w:val="both"/>
      </w:pPr>
      <w:r>
        <w:t xml:space="preserve">    override val enabledParam: SafetyLevelParam = EnableEditHistoryTimelineSafetyLevelParam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ElevatedQuoteTweetTimeline extends SafetyLevel {</w:t>
      </w:r>
    </w:p>
    <w:p>
      <w:pPr>
        <w:jc w:val="both"/>
      </w:pPr>
      <w:r>
        <w:t xml:space="preserve">    override val enabledParam: SafetyLevelParam = EnableElevatedQuoteTweetTimelineSafetyLevelParam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EmbeddedTweet extends SafetyLevel {</w:t>
      </w:r>
    </w:p>
    <w:p>
      <w:pPr>
        <w:jc w:val="both"/>
      </w:pPr>
      <w:r>
        <w:t xml:space="preserve">    override val enabledParam: SafetyLevelParam = EnableEmbeddedTweetSafetyLevelParam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EmbedsPublicInterestNotice extends SafetyLevel {</w:t>
      </w:r>
    </w:p>
    <w:p>
      <w:pPr>
        <w:jc w:val="both"/>
      </w:pPr>
      <w:r>
        <w:t xml:space="preserve">    override val enabledParam: SafetyLevelParam = EnableEmbedsPublicInterestNoticeSafetyLevelParam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EmbedTweetMarkup extends SafetyLevel {</w:t>
      </w:r>
    </w:p>
    <w:p>
      <w:pPr>
        <w:jc w:val="both"/>
      </w:pPr>
      <w:r>
        <w:t xml:space="preserve">    override def enabledParam: SafetyLevelParam = EnableEmbedTweetMarkupSafetyLevelParam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WritePathLimitedActionsEnforcement extends SafetyLevel {</w:t>
      </w:r>
    </w:p>
    <w:p>
      <w:pPr>
        <w:jc w:val="both"/>
      </w:pPr>
      <w:r>
        <w:t xml:space="preserve">    override def enabledParam: SafetyLevelParam =</w:t>
      </w:r>
    </w:p>
    <w:p>
      <w:pPr>
        <w:jc w:val="both"/>
      </w:pPr>
      <w:r>
        <w:t xml:space="preserve">      EnableWritePathLimitedActionsEnforcementSafetyLevelParam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FilterNone extends SafetyLevel {</w:t>
      </w:r>
    </w:p>
    <w:p>
      <w:pPr>
        <w:jc w:val="both"/>
      </w:pPr>
      <w:r>
        <w:t xml:space="preserve">    override val enabledParam: SafetyLevelParam = EnableFilterNoneSafetyLevelParam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FilterAll extends SafetyLevel {</w:t>
      </w:r>
    </w:p>
    <w:p>
      <w:pPr>
        <w:jc w:val="both"/>
      </w:pPr>
      <w:r>
        <w:t xml:space="preserve">    override val enabledParam: SafetyLevelParam = EnableFilterAllSafetyLevelParam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FilterAllPlaceholder extends SafetyLevel {</w:t>
      </w:r>
    </w:p>
    <w:p>
      <w:pPr>
        <w:jc w:val="both"/>
      </w:pPr>
      <w:r>
        <w:t xml:space="preserve">    override val enabledParam: SafetyLevelParam = EnableFilterDefaultSafetyLevelParam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FilterDefault extends SafetyLevel {</w:t>
      </w:r>
    </w:p>
    <w:p>
      <w:pPr>
        <w:jc w:val="both"/>
      </w:pPr>
      <w:r>
        <w:t xml:space="preserve">    override val enabledParam: SafetyLevelParam = EnableFilterDefaultSafetyLevelParam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FollowedTopicsTimeline extends SafetyLevel {</w:t>
      </w:r>
    </w:p>
    <w:p>
      <w:pPr>
        <w:jc w:val="both"/>
      </w:pPr>
      <w:r>
        <w:t xml:space="preserve">    override val enabledParam: SafetyLevelParam = EnableFollowedTopicsTimelineSafetyLevelParam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FollowerConnections extends SafetyLevel {</w:t>
      </w:r>
    </w:p>
    <w:p>
      <w:pPr>
        <w:jc w:val="both"/>
      </w:pPr>
      <w:r>
        <w:t xml:space="preserve">    override val enabledParam: SafetyLevelParam = EnableFollowerConnectionsSafetyLevelParam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FollowingAndFollowersUserList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EnableFollowingAndFollowersUserListSafetyLevelParam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ForDevelopmentOnly extends SafetyLevel {</w:t>
      </w:r>
    </w:p>
    <w:p>
      <w:pPr>
        <w:jc w:val="both"/>
      </w:pPr>
      <w:r>
        <w:t xml:space="preserve">    override val enabledParam: SafetyLevelParam = EnableForDevelopmentOnlySafetyLevelParam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FriendsFollowingList extends SafetyLevel {</w:t>
      </w:r>
    </w:p>
    <w:p>
      <w:pPr>
        <w:jc w:val="both"/>
      </w:pPr>
      <w:r>
        <w:t xml:space="preserve">    override val enabledParam: SafetyLevelParam = EnableFriendsFollowingListSafetyLevelParam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GraphqlDefault extends SafetyLevel {</w:t>
      </w:r>
    </w:p>
    <w:p>
      <w:pPr>
        <w:jc w:val="both"/>
      </w:pPr>
      <w:r>
        <w:t xml:space="preserve">    override val enabledParam: SafetyLevelParam = EnableGraphqlDefaultSafetyLevelParam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GryphonDecksAndColumns extends SafetyLevel {</w:t>
      </w:r>
    </w:p>
    <w:p>
      <w:pPr>
        <w:jc w:val="both"/>
      </w:pPr>
      <w:r>
        <w:t xml:space="preserve">    override val enabledParam: SafetyLevelParam = EnableGryphonDecksAndColumnsSafetyLevelParam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HumanizationNudge extends SafetyLevel {</w:t>
      </w:r>
    </w:p>
    <w:p>
      <w:pPr>
        <w:jc w:val="both"/>
      </w:pPr>
      <w:r>
        <w:t xml:space="preserve">    override val enabledParam: SafetyLevelParam = EnableHumanizationNudgeSafetyLevelParam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KitchenSinkDevelopment extends SafetyLevel {</w:t>
      </w:r>
    </w:p>
    <w:p>
      <w:pPr>
        <w:jc w:val="both"/>
      </w:pPr>
      <w:r>
        <w:t xml:space="preserve">    override val enabledParam: SafetyLevelParam = EnableKitchenSinkDevelopmentSafetyLevelParam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ListHeader extends SafetyLevel {</w:t>
      </w:r>
    </w:p>
    <w:p>
      <w:pPr>
        <w:jc w:val="both"/>
      </w:pPr>
      <w:r>
        <w:t xml:space="preserve">    override val enabledParam: SafetyLevelParam = EnableListHeaderSafetyLevelParam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ListMemberships extends SafetyLevel {</w:t>
      </w:r>
    </w:p>
    <w:p>
      <w:pPr>
        <w:jc w:val="both"/>
      </w:pPr>
      <w:r>
        <w:t xml:space="preserve">    override val enabledParam: SafetyLevelParam = EnableListMembershipsSafetyLevelParam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ListOwnerships extends SafetyLevel {</w:t>
      </w:r>
    </w:p>
    <w:p>
      <w:pPr>
        <w:jc w:val="both"/>
      </w:pPr>
      <w:r>
        <w:t xml:space="preserve">    override val enabledParam: SafetyLevelParam = EnableListOwnershipsSafetyLevelParam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ListRecommendations extends SafetyLevel {</w:t>
      </w:r>
    </w:p>
    <w:p>
      <w:pPr>
        <w:jc w:val="both"/>
      </w:pPr>
      <w:r>
        <w:t xml:space="preserve">    override val enabledParam: SafetyLevelParam = EnableListRecommendationsSafetyLevelParam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ListSearch extends SafetyLevel {</w:t>
      </w:r>
    </w:p>
    <w:p>
      <w:pPr>
        <w:jc w:val="both"/>
      </w:pPr>
      <w:r>
        <w:t xml:space="preserve">    override val enabledParam: SafetyLevelParam = EnableListSearchSafetyLevelParam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ListSubscriptions extends SafetyLevel {</w:t>
      </w:r>
    </w:p>
    <w:p>
      <w:pPr>
        <w:jc w:val="both"/>
      </w:pPr>
      <w:r>
        <w:t xml:space="preserve">    override val enabledParam: SafetyLevelParam = EnableListSubscriptionsSafetyLevelParam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LivePipelineEngagementCounts extends SafetyLevel {</w:t>
      </w:r>
    </w:p>
    <w:p>
      <w:pPr>
        <w:jc w:val="both"/>
      </w:pPr>
      <w:r>
        <w:t xml:space="preserve">    override val enabledParam: SafetyLevelParam = EnableLivePipelineEngagementCountsSafetyLevelParam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LiveVideoTimeline extends SafetyLevel {</w:t>
      </w:r>
    </w:p>
    <w:p>
      <w:pPr>
        <w:jc w:val="both"/>
      </w:pPr>
      <w:r>
        <w:t xml:space="preserve">    override val enabledParam: SafetyLevelParam = EnableLiveVideoTimelineSafetyLevelParam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MagicRecs extends SafetyLevel {</w:t>
      </w:r>
    </w:p>
    <w:p>
      <w:pPr>
        <w:jc w:val="both"/>
      </w:pPr>
      <w:r>
        <w:t xml:space="preserve">    override val enabledParam: SafetyLevelParam = EnableMagicRecsSafetyLevelParam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MagicRecsAggressive extends SafetyLevel {</w:t>
      </w:r>
    </w:p>
    <w:p>
      <w:pPr>
        <w:jc w:val="both"/>
      </w:pPr>
      <w:r>
        <w:t xml:space="preserve">    override val enabledParam: SafetyLevelParam = EnableMagicRecsAggressiveSafetyLevelParam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MagicRecsAggressiveV2 extends SafetyLevel {</w:t>
      </w:r>
    </w:p>
    <w:p>
      <w:pPr>
        <w:jc w:val="both"/>
      </w:pPr>
      <w:r>
        <w:t xml:space="preserve">    override val enabledParam: SafetyLevelParam = EnableMagicRecsAggressiveV2SafetyLevelParam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MagicRecsV2 extends SafetyLevel {</w:t>
      </w:r>
    </w:p>
    <w:p>
      <w:pPr>
        <w:jc w:val="both"/>
      </w:pPr>
      <w:r>
        <w:t xml:space="preserve">    override val enabledParam: SafetyLevelParam = EnableMagicRecsV2SafetyLevelParam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Minimal extends SafetyLevel {</w:t>
      </w:r>
    </w:p>
    <w:p>
      <w:pPr>
        <w:jc w:val="both"/>
      </w:pPr>
      <w:r>
        <w:t xml:space="preserve">    override val enabledParam: SafetyLevelParam = EnableMinimalSafetyLevelParam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ModeratedTweetsTimeline extends SafetyLevel {</w:t>
      </w:r>
    </w:p>
    <w:p>
      <w:pPr>
        <w:jc w:val="both"/>
      </w:pPr>
      <w:r>
        <w:t xml:space="preserve">    override val enabledParam: SafetyLevelParam = EnableModeratedTweetsTimelineSafetyLevelParam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Moments extends SafetyLevel {</w:t>
      </w:r>
    </w:p>
    <w:p>
      <w:pPr>
        <w:jc w:val="both"/>
      </w:pPr>
      <w:r>
        <w:t xml:space="preserve">    override val enabledParam: SafetyLevelParam = EnableMomentsSafetyLevelParam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NearbyTimeline extends SafetyLevel {</w:t>
      </w:r>
    </w:p>
    <w:p>
      <w:pPr>
        <w:jc w:val="both"/>
      </w:pPr>
      <w:r>
        <w:t xml:space="preserve">    override val enabledParam: SafetyLevelParam = EnableNearbySafetyLevelParam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NewUserExperience extends SafetyLevel {</w:t>
      </w:r>
    </w:p>
    <w:p>
      <w:pPr>
        <w:jc w:val="both"/>
      </w:pPr>
      <w:r>
        <w:t xml:space="preserve">    override val enabledParam: SafetyLevelParam = EnableNewUserExperienceSafetyLevelParam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NotificationsIbis extends SafetyLevel {</w:t>
      </w:r>
    </w:p>
    <w:p>
      <w:pPr>
        <w:jc w:val="both"/>
      </w:pPr>
      <w:r>
        <w:t xml:space="preserve">    override val enabledParam: SafetyLevelParam = EnableNotificationsIbisSafetyLevelParam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NotificationsPlatform extends SafetyLevel {</w:t>
      </w:r>
    </w:p>
    <w:p>
      <w:pPr>
        <w:jc w:val="both"/>
      </w:pPr>
      <w:r>
        <w:t xml:space="preserve">    override val enabledParam: SafetyLevelParam = EnableNotificationsPlatformSafetyLevelParam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NotificationsPlatformPush extends SafetyLevel {</w:t>
      </w:r>
    </w:p>
    <w:p>
      <w:pPr>
        <w:jc w:val="both"/>
      </w:pPr>
      <w:r>
        <w:t xml:space="preserve">    override val enabledParam: SafetyLevelParam = EnableNotificationsPlatformPushSafetyLevelParam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NotificationsQig extends SafetyLevel {</w:t>
      </w:r>
    </w:p>
    <w:p>
      <w:pPr>
        <w:jc w:val="both"/>
      </w:pPr>
      <w:r>
        <w:t xml:space="preserve">    override val enabledParam: SafetyLevelParam = EnableNotificationsQigSafetyLevelParam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NotificationsRead extends SafetyLevel {</w:t>
      </w:r>
    </w:p>
    <w:p>
      <w:pPr>
        <w:jc w:val="both"/>
      </w:pPr>
      <w:r>
        <w:t xml:space="preserve">    override val enabledParam: SafetyLevelParam = EnableNotificationsReadSafetyLevelParam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NotificationsTimelineDeviceFollow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EnableNotificationsTimelineDeviceFollowSafetyLevelParam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NotificationsWrite extends SafetyLevel {</w:t>
      </w:r>
    </w:p>
    <w:p>
      <w:pPr>
        <w:jc w:val="both"/>
      </w:pPr>
      <w:r>
        <w:t xml:space="preserve">    override val enabledParam: SafetyLevelParam = EnableNotificationsWriteSafetyLevelParam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NotificationsWriterV2 extends SafetyLevel {</w:t>
      </w:r>
    </w:p>
    <w:p>
      <w:pPr>
        <w:jc w:val="both"/>
      </w:pPr>
      <w:r>
        <w:t xml:space="preserve">    override val enabledParam: SafetyLevelParam = EnableNotificationsWriterV2SafetyLevelParam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NotificationsWriterTweetHydrator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EnableNotificationsWriterTweetHydratorSafetyLevelParam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ProfileMixerMedia extends SafetyLevel {</w:t>
      </w:r>
    </w:p>
    <w:p>
      <w:pPr>
        <w:jc w:val="both"/>
      </w:pPr>
      <w:r>
        <w:t xml:space="preserve">    override val enabledParam: SafetyLevelParam = EnableProfileMixerMediaSafetyLevelParam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ProfileMixerFavorites extends SafetyLevel {</w:t>
      </w:r>
    </w:p>
    <w:p>
      <w:pPr>
        <w:jc w:val="both"/>
      </w:pPr>
      <w:r>
        <w:t xml:space="preserve">    override val enabledParam: SafetyLevelParam = EnableProfileMixerFavoritesSafetyLevelParam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QuickPromoteTweetEligibility extends SafetyLevel {</w:t>
      </w:r>
    </w:p>
    <w:p>
      <w:pPr>
        <w:jc w:val="both"/>
      </w:pPr>
      <w:r>
        <w:t xml:space="preserve">    override val enabledParam: SafetyLevelParam = EnableQuickPromoteTweetEligibilitySafetyLevelParam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QuoteTweetTimeline extends SafetyLevel {</w:t>
      </w:r>
    </w:p>
    <w:p>
      <w:pPr>
        <w:jc w:val="both"/>
      </w:pPr>
      <w:r>
        <w:t xml:space="preserve">    override val enabledParam: SafetyLevelParam = EnableQuoteTweetTimelineSafetyLevelParam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QuotedTweetRules extends SafetyLevel {</w:t>
      </w:r>
    </w:p>
    <w:p>
      <w:pPr>
        <w:jc w:val="both"/>
      </w:pPr>
      <w:r>
        <w:t xml:space="preserve">    override val enabledParam: SafetyLevelParam = EnableQuotedTweetRulesParam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Recommendations extends SafetyLevel {</w:t>
      </w:r>
    </w:p>
    <w:p>
      <w:pPr>
        <w:jc w:val="both"/>
      </w:pPr>
      <w:r>
        <w:t xml:space="preserve">    override val enabledParam: SafetyLevelParam = EnableRecommendationsSafetyLevelParam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RecosVideo extends SafetyLevel {</w:t>
      </w:r>
    </w:p>
    <w:p>
      <w:pPr>
        <w:jc w:val="both"/>
      </w:pPr>
      <w:r>
        <w:t xml:space="preserve">    override val enabledParam: SafetyLevelParam = EnableRecosVideoSafetyLevelParam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RecosWritePath extends SafetyLevel {</w:t>
      </w:r>
    </w:p>
    <w:p>
      <w:pPr>
        <w:jc w:val="both"/>
      </w:pPr>
      <w:r>
        <w:t xml:space="preserve">    override val enabledParam: SafetyLevelParam = EnableRecosWritePathSafetyLevelParam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RepliesGrouping extends SafetyLevel {</w:t>
      </w:r>
    </w:p>
    <w:p>
      <w:pPr>
        <w:jc w:val="both"/>
      </w:pPr>
      <w:r>
        <w:t xml:space="preserve">    override val enabledParam: SafetyLevelParam = EnableRepliesGroupingSafetyLevelParam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ReportCenter extends SafetyLevel {</w:t>
      </w:r>
    </w:p>
    <w:p>
      <w:pPr>
        <w:jc w:val="both"/>
      </w:pPr>
      <w:r>
        <w:t xml:space="preserve">    override val enabledParam: SafetyLevelParam = EnableReportCenterSafetyLevelParam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ReturningUserExperience extends SafetyLevel {</w:t>
      </w:r>
    </w:p>
    <w:p>
      <w:pPr>
        <w:jc w:val="both"/>
      </w:pPr>
      <w:r>
        <w:t xml:space="preserve">    override val enabledParam: SafetyLevelParam = EnableReturningUserExperienceSafetyLevelParam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ReturningUserExperienceFocalTweet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EnableReturningUserExperienceFocalTweetSafetyLevelParam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Revenue extends SafetyLevel {</w:t>
      </w:r>
    </w:p>
    <w:p>
      <w:pPr>
        <w:jc w:val="both"/>
      </w:pPr>
      <w:r>
        <w:t xml:space="preserve">    override val enabledParam: SafetyLevelParam = EnableRevenueSafetyLevelParam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RitoActionedTweetTimeline extends SafetyLevel {</w:t>
      </w:r>
    </w:p>
    <w:p>
      <w:pPr>
        <w:jc w:val="both"/>
      </w:pPr>
      <w:r>
        <w:t xml:space="preserve">    override val enabledParam: SafetyLevelParam = EnableRitoActionedTweetTimelineParam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SafeSearchMinimal extends SafetyLevel {</w:t>
      </w:r>
    </w:p>
    <w:p>
      <w:pPr>
        <w:jc w:val="both"/>
      </w:pPr>
      <w:r>
        <w:t xml:space="preserve">    override val enabledParam: SafetyLevelParam = EnableSafeSearchMinimalSafetyLevelParam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SafeSearchStrict extends SafetyLevel {</w:t>
      </w:r>
    </w:p>
    <w:p>
      <w:pPr>
        <w:jc w:val="both"/>
      </w:pPr>
      <w:r>
        <w:t xml:space="preserve">    override val enabledParam: SafetyLevelParam = EnableSafeSearchStrictSafetyLevelParam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SearchHydration extends SafetyLevel {</w:t>
      </w:r>
    </w:p>
    <w:p>
      <w:pPr>
        <w:jc w:val="both"/>
      </w:pPr>
      <w:r>
        <w:t xml:space="preserve">    override val enabledParam: SafetyLevelParam = EnableSearchHydrationSafetyLevelParam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SearchLatest extends SafetyLevel {</w:t>
      </w:r>
    </w:p>
    <w:p>
      <w:pPr>
        <w:jc w:val="both"/>
      </w:pPr>
      <w:r>
        <w:t xml:space="preserve">    override val enabledParam: SafetyLevelParam = EnableSearchLatestSafetyLevelParam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SearchMixerSrpMinimal extends SafetyLevel {</w:t>
      </w:r>
    </w:p>
    <w:p>
      <w:pPr>
        <w:jc w:val="both"/>
      </w:pPr>
      <w:r>
        <w:t xml:space="preserve">    override val enabledParam: SafetyLevelParam = EnableSearchMixerSrpMinimalSafetyLevelParam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SearchMixerSrpStrict extends SafetyLevel {</w:t>
      </w:r>
    </w:p>
    <w:p>
      <w:pPr>
        <w:jc w:val="both"/>
      </w:pPr>
      <w:r>
        <w:t xml:space="preserve">    override val enabledParam: SafetyLevelParam = EnableSearchMixerSrpStrictSafetyLevelParam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SearchPeopleSrp extends SafetyLevel {</w:t>
      </w:r>
    </w:p>
    <w:p>
      <w:pPr>
        <w:jc w:val="both"/>
      </w:pPr>
      <w:r>
        <w:t xml:space="preserve">    override val enabledParam: SafetyLevelParam = EnableSearchPeopleSearchResultPageSafetyLevelParam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SearchPeopleTypeahead extends SafetyLevel {</w:t>
      </w:r>
    </w:p>
    <w:p>
      <w:pPr>
        <w:jc w:val="both"/>
      </w:pPr>
      <w:r>
        <w:t xml:space="preserve">    override val enabledParam: SafetyLevelParam = EnableSearchPeopleTypeaheadSafetyLevelParam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SearchPhoto extends SafetyLevel {</w:t>
      </w:r>
    </w:p>
    <w:p>
      <w:pPr>
        <w:jc w:val="both"/>
      </w:pPr>
      <w:r>
        <w:t xml:space="preserve">    override val enabledParam: SafetyLevelParam = EnableSearchPhotoSafetyLevelParam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ShoppingManagerSpyMode extends SafetyLevel {</w:t>
      </w:r>
    </w:p>
    <w:p>
      <w:pPr>
        <w:jc w:val="both"/>
      </w:pPr>
      <w:r>
        <w:t xml:space="preserve">    override val enabledParam: SafetyLevelParam = EnableShoppingManagerSpyModeSafetyLevelParam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StratoExtLimitedEngagements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EnableStratoExtLimitedEngagementsSafetyLevelParam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SearchTop extends SafetyLevel {</w:t>
      </w:r>
    </w:p>
    <w:p>
      <w:pPr>
        <w:jc w:val="both"/>
      </w:pPr>
      <w:r>
        <w:t xml:space="preserve">    override val enabledParam: SafetyLevelParam = EnableSearchTopSafetyLevelParam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SearchTopQig extends SafetyLevel {</w:t>
      </w:r>
    </w:p>
    <w:p>
      <w:pPr>
        <w:jc w:val="both"/>
      </w:pPr>
      <w:r>
        <w:t xml:space="preserve">    override val enabledParam: SafetyLevelParam = EnableSearchTopQigSafetyLevelParam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SearchTrendTakeoverPromotedTweet extends SafetyLevel {</w:t>
      </w:r>
    </w:p>
    <w:p>
      <w:pPr>
        <w:jc w:val="both"/>
      </w:pPr>
      <w:r>
        <w:t xml:space="preserve">    override val enabledParam: SafetyLevelParam = SearchTrendTakeoverPromotedTweetSafetyLevelParam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SearchVideo extends SafetyLevel {</w:t>
      </w:r>
    </w:p>
    <w:p>
      <w:pPr>
        <w:jc w:val="both"/>
      </w:pPr>
      <w:r>
        <w:t xml:space="preserve">    override val enabledParam: SafetyLevelParam = EnableSearchVideoSafetyLevelParam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SearchBlenderUserRules extends SafetyLevel {</w:t>
      </w:r>
    </w:p>
    <w:p>
      <w:pPr>
        <w:jc w:val="both"/>
      </w:pPr>
      <w:r>
        <w:t xml:space="preserve">    override val enabledParam: SafetyLevelParam = EnableSearchBlenderUserRulesSafetyLevelParam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SearchLatestUserRules extends SafetyLevel {</w:t>
      </w:r>
    </w:p>
    <w:p>
      <w:pPr>
        <w:jc w:val="both"/>
      </w:pPr>
      <w:r>
        <w:t xml:space="preserve">    override val enabledParam: SafetyLevelParam = EnableSearchLatestUserRulesSafetyLevelParam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SignalsReactions extends SafetyLevel {</w:t>
      </w:r>
    </w:p>
    <w:p>
      <w:pPr>
        <w:jc w:val="both"/>
      </w:pPr>
      <w:r>
        <w:t xml:space="preserve">    override val enabledParam: SafetyLevelParam = EnableSignalsReactionsSafetyLevelParam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SignalsTweetReactingUsers extends SafetyLevel {</w:t>
      </w:r>
    </w:p>
    <w:p>
      <w:pPr>
        <w:jc w:val="both"/>
      </w:pPr>
      <w:r>
        <w:t xml:space="preserve">    override val enabledParam: SafetyLevelParam = EnableSignalsTweetReactingUsersSafetyLevelParam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SocialProof extends SafetyLevel {</w:t>
      </w:r>
    </w:p>
    <w:p>
      <w:pPr>
        <w:jc w:val="both"/>
      </w:pPr>
      <w:r>
        <w:t xml:space="preserve">    override val enabledParam: SafetyLevelParam = EnableSocialProofSafetyLevelParam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SoftInterventionPivot extends SafetyLevel {</w:t>
      </w:r>
    </w:p>
    <w:p>
      <w:pPr>
        <w:jc w:val="both"/>
      </w:pPr>
      <w:r>
        <w:t xml:space="preserve">    override val enabledParam: SafetyLevelParam = EnableSoftInterventionPivotSafetyLevelParam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SpaceFleetline extends SafetyLevel {</w:t>
      </w:r>
    </w:p>
    <w:p>
      <w:pPr>
        <w:jc w:val="both"/>
      </w:pPr>
      <w:r>
        <w:t xml:space="preserve">    override val enabledParam: SafetyLevelParam = EnableSpaceFleetlineSafetyLevelParam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SpaceHomeTimelineUpranking extends SafetyLevel {</w:t>
      </w:r>
    </w:p>
    <w:p>
      <w:pPr>
        <w:jc w:val="both"/>
      </w:pPr>
      <w:r>
        <w:t xml:space="preserve">    override val enabledParam: SafetyLevelParam = EnableSpaceHomeTimelineUprankingSafetyLevelParam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SpaceJoinScreen extends SafetyLevel {</w:t>
      </w:r>
    </w:p>
    <w:p>
      <w:pPr>
        <w:jc w:val="both"/>
      </w:pPr>
      <w:r>
        <w:t xml:space="preserve">    override val enabledParam: SafetyLevelParam = EnableSpaceJoinScreenSafetyLevelParam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SpaceNotifications extends SafetyLevel {</w:t>
      </w:r>
    </w:p>
    <w:p>
      <w:pPr>
        <w:jc w:val="both"/>
      </w:pPr>
      <w:r>
        <w:t xml:space="preserve">    override val enabledParam: SafetyLevelParam = EnableSpaceNotificationSafetyLevelParam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Spaces extends SafetyLevel {</w:t>
      </w:r>
    </w:p>
    <w:p>
      <w:pPr>
        <w:jc w:val="both"/>
      </w:pPr>
      <w:r>
        <w:t xml:space="preserve">    override val enabledParam: SafetyLevelParam = EnableSpacesSafetyLevelParam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SpacesParticipants extends SafetyLevel {</w:t>
      </w:r>
    </w:p>
    <w:p>
      <w:pPr>
        <w:jc w:val="both"/>
      </w:pPr>
      <w:r>
        <w:t xml:space="preserve">    override val enabledParam: SafetyLevelParam = EnableSpacesParticipantsSafetyLevelParam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SpacesSellerApplicationStatus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EnableSpacesSellerApplicationStatusSafetyLevelParam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SpacesSharing extends SafetyLevel {</w:t>
      </w:r>
    </w:p>
    <w:p>
      <w:pPr>
        <w:jc w:val="both"/>
      </w:pPr>
      <w:r>
        <w:t xml:space="preserve">    override val enabledParam: SafetyLevelParam = EnableSpacesSharingSafetyLevelParam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SpaceTweetAvatarHomeTimeline extends SafetyLevel {</w:t>
      </w:r>
    </w:p>
    <w:p>
      <w:pPr>
        <w:jc w:val="both"/>
      </w:pPr>
      <w:r>
        <w:t xml:space="preserve">    override val enabledParam: SafetyLevelParam = EnableSpaceTweetAvatarHomeTimelineSafetyLevelParam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StickersTimeline extends SafetyLevel {</w:t>
      </w:r>
    </w:p>
    <w:p>
      <w:pPr>
        <w:jc w:val="both"/>
      </w:pPr>
      <w:r>
        <w:t xml:space="preserve">    override val enabledParam: SafetyLevelParam = EnableStickersTimelineSafetyLevelParam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StreamServices extends SafetyLevel {</w:t>
      </w:r>
    </w:p>
    <w:p>
      <w:pPr>
        <w:jc w:val="both"/>
      </w:pPr>
      <w:r>
        <w:t xml:space="preserve">    override val enabledParam: SafetyLevelParam = EnableStreamServicesSafetyLevelParam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SuperFollowerConnections extends SafetyLevel {</w:t>
      </w:r>
    </w:p>
    <w:p>
      <w:pPr>
        <w:jc w:val="both"/>
      </w:pPr>
      <w:r>
        <w:t xml:space="preserve">    override val enabledParam: SafetyLevelParam = EnableSuperFollowerConnectionsSafetyLevelParam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SuperLike extends SafetyLevel {</w:t>
      </w:r>
    </w:p>
    <w:p>
      <w:pPr>
        <w:jc w:val="both"/>
      </w:pPr>
      <w:r>
        <w:t xml:space="preserve">    override val enabledParam: SafetyLevelParam = EnableSuperLikeSafetyLevelParam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Test extends SafetyLevel {</w:t>
      </w:r>
    </w:p>
    <w:p>
      <w:pPr>
        <w:jc w:val="both"/>
      </w:pPr>
      <w:r>
        <w:t xml:space="preserve">    override val enabledParam: SafetyLevelParam = EnableTestSafetyLevelParam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TimelineConversations extends SafetyLevel {</w:t>
      </w:r>
    </w:p>
    <w:p>
      <w:pPr>
        <w:jc w:val="both"/>
      </w:pPr>
      <w:r>
        <w:t xml:space="preserve">    override val enabledParam: SafetyLevelParam = EnableTimelineConversationsSafetyLevelParam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TimelineConversationsDownranking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EnableTimelineConversationsDownrankingSafetyLevelParam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TimelineConversationsDownrankingMinimal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EnableTimelineConversationsDownrankingMinimalSafetyLevelParam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TimelineFollowingActivity extends SafetyLevel {</w:t>
      </w:r>
    </w:p>
    <w:p>
      <w:pPr>
        <w:jc w:val="both"/>
      </w:pPr>
      <w:r>
        <w:t xml:space="preserve">    override val enabledParam: SafetyLevelParam = EnableTimelineFollowingActivitySafetyLevelParam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TimelineHome extends SafetyLevel {</w:t>
      </w:r>
    </w:p>
    <w:p>
      <w:pPr>
        <w:jc w:val="both"/>
      </w:pPr>
      <w:r>
        <w:t xml:space="preserve">    override val enabledParam: SafetyLevelParam = EnableTimelineHomeSafetyLevelParam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TimelineHomeCommunities extends SafetyLevel {</w:t>
      </w:r>
    </w:p>
    <w:p>
      <w:pPr>
        <w:jc w:val="both"/>
      </w:pPr>
      <w:r>
        <w:t xml:space="preserve">    override val enabledParam: SafetyLevelParam = EnableTimelineHomeCommunitiesSafetyLevelParam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TimelineHomeHydration extends SafetyLevel {</w:t>
      </w:r>
    </w:p>
    <w:p>
      <w:pPr>
        <w:jc w:val="both"/>
      </w:pPr>
      <w:r>
        <w:t xml:space="preserve">    override val enabledParam: SafetyLevelParam = EnableTimelineHomeHydrationSafetyLevelParam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TimelineHomePromotedHydration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EnableTimelineHomePromotedHydrationSafetyLevelParam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TimelineHomeRecommendations extends SafetyLevel {</w:t>
      </w:r>
    </w:p>
    <w:p>
      <w:pPr>
        <w:jc w:val="both"/>
      </w:pPr>
      <w:r>
        <w:t xml:space="preserve">    override val enabledParam: SafetyLevelParam = EnableTimelineHomeRecommendationsSafetyLevelParam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TimelineHomeTopicFollowRecommendations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EnableTimelineHomeTopicFollowRecommendationsSafetyLevelParam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TimelineScorer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EnableTimelineScorerSafetyLevelParam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TopicsLandingPageTopicRecommendations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EnableTopicsLandingPageTopicRecommendationsSafetyLevelParam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ExploreRecommendations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EnableExploreRecommendationsSafetyLevelParam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TimelineModeratedTweetsHydration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EnableTimelineModeratedTweetsHydrationSafetyLevelParam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TimelineInjection extends SafetyLevel {</w:t>
      </w:r>
    </w:p>
    <w:p>
      <w:pPr>
        <w:jc w:val="both"/>
      </w:pPr>
      <w:r>
        <w:t xml:space="preserve">    override val enabledParam: SafetyLevelParam = EnableTimelineInjectionSafetyLevelParam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TimelineMentions extends SafetyLevel {</w:t>
      </w:r>
    </w:p>
    <w:p>
      <w:pPr>
        <w:jc w:val="both"/>
      </w:pPr>
      <w:r>
        <w:t xml:space="preserve">    override val enabledParam: SafetyLevelParam = EnableTimelineMentionsSafetyLevelParam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TimelineHomeLatest extends SafetyLevel {</w:t>
      </w:r>
    </w:p>
    <w:p>
      <w:pPr>
        <w:jc w:val="both"/>
      </w:pPr>
      <w:r>
        <w:t xml:space="preserve">    override val enabledParam: SafetyLevelParam = EnableTimelineHomeLatestSafetyLevelParam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TimelineLikedBy extends SafetyLevel {</w:t>
      </w:r>
    </w:p>
    <w:p>
      <w:pPr>
        <w:jc w:val="both"/>
      </w:pPr>
      <w:r>
        <w:t xml:space="preserve">    override val enabledParam: SafetyLevelParam = EnableTimelineLikedBySafetyLevelParam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TimelineRetweetedBy extends SafetyLevel {</w:t>
      </w:r>
    </w:p>
    <w:p>
      <w:pPr>
        <w:jc w:val="both"/>
      </w:pPr>
      <w:r>
        <w:t xml:space="preserve">    override val enabledParam: SafetyLevelParam = EnableTimelineRetweetedBySafetyLevelParam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TimelineSuperLikedBy extends SafetyLevel {</w:t>
      </w:r>
    </w:p>
    <w:p>
      <w:pPr>
        <w:jc w:val="both"/>
      </w:pPr>
      <w:r>
        <w:t xml:space="preserve">    override val enabledParam: SafetyLevelParam = EnableTimelineLikedBySafetyLevelParam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TimelineBookmark extends SafetyLevel {</w:t>
      </w:r>
    </w:p>
    <w:p>
      <w:pPr>
        <w:jc w:val="both"/>
      </w:pPr>
      <w:r>
        <w:t xml:space="preserve">    override val enabledParam: SafetyLevelParam = EnableTimelineBookmarkSafetyLevelParam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TimelineContentControls extends SafetyLevel {</w:t>
      </w:r>
    </w:p>
    <w:p>
      <w:pPr>
        <w:jc w:val="both"/>
      </w:pPr>
      <w:r>
        <w:t xml:space="preserve">    override val enabledParam: SafetyLevelParam = EnableTimelineContentControlsSafetyLevelParam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TimelineMedia extends SafetyLevel {</w:t>
      </w:r>
    </w:p>
    <w:p>
      <w:pPr>
        <w:jc w:val="both"/>
      </w:pPr>
      <w:r>
        <w:t xml:space="preserve">    override val enabledParam: SafetyLevelParam = EnableTimelineMediaSafetyLevelParam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TimelineReactiveBlending extends SafetyLevel {</w:t>
      </w:r>
    </w:p>
    <w:p>
      <w:pPr>
        <w:jc w:val="both"/>
      </w:pPr>
      <w:r>
        <w:t xml:space="preserve">    override val enabledParam: SafetyLevelParam = EnableTimelineReactiveBlendingSafetyLevelParam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TimelineFavorites extends SafetyLevel {</w:t>
      </w:r>
    </w:p>
    <w:p>
      <w:pPr>
        <w:jc w:val="both"/>
      </w:pPr>
      <w:r>
        <w:t xml:space="preserve">    override val enabledParam: SafetyLevelParam = EnableTimelineFavoritesSafetyLevelParam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TimelineFavoritesSelfView extends SafetyLevel {</w:t>
      </w:r>
    </w:p>
    <w:p>
      <w:pPr>
        <w:jc w:val="both"/>
      </w:pPr>
      <w:r>
        <w:t xml:space="preserve">    override val enabledParam: SafetyLevelParam = EnableTimelineFavoritesSelfViewSafetyLevelParam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TimelineLists extends SafetyLevel {</w:t>
      </w:r>
    </w:p>
    <w:p>
      <w:pPr>
        <w:jc w:val="both"/>
      </w:pPr>
      <w:r>
        <w:t xml:space="preserve">    override val enabledParam: SafetyLevelParam = EnableTimelineListsSafetyLevelParam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TimelineProfile extends SafetyLevel {</w:t>
      </w:r>
    </w:p>
    <w:p>
      <w:pPr>
        <w:jc w:val="both"/>
      </w:pPr>
      <w:r>
        <w:t xml:space="preserve">    override val enabledParam: SafetyLevelParam = EnableTimelineProfileSafetyLevelParam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TimelineProfileAll extends SafetyLevel {</w:t>
      </w:r>
    </w:p>
    <w:p>
      <w:pPr>
        <w:jc w:val="both"/>
      </w:pPr>
      <w:r>
        <w:t xml:space="preserve">    override val enabledParam: SafetyLevelParam = EnableTimelineProfileAllSafetyLevelParam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TimelineProfileSpaces extends SafetyLevel {</w:t>
      </w:r>
    </w:p>
    <w:p>
      <w:pPr>
        <w:jc w:val="both"/>
      </w:pPr>
      <w:r>
        <w:t xml:space="preserve">    override val enabledParam: SafetyLevelParam = EnableTimelineProfileSpacesSafetyLevelParam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TimelineProfileSuperFollows extends SafetyLevel {</w:t>
      </w:r>
    </w:p>
    <w:p>
      <w:pPr>
        <w:jc w:val="both"/>
      </w:pPr>
      <w:r>
        <w:t xml:space="preserve">    override val enabledParam: SafetyLevelParam = EnableTimelineProfileSuperFollowsSafetyLevelParam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TimelineFocalTweet extends SafetyLevel {</w:t>
      </w:r>
    </w:p>
    <w:p>
      <w:pPr>
        <w:jc w:val="both"/>
      </w:pPr>
      <w:r>
        <w:t xml:space="preserve">    override val enabledParam: SafetyLevelParam = EnableTimelineFocalTweetSafetyLevelParam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Tombstoning extends SafetyLevel {</w:t>
      </w:r>
    </w:p>
    <w:p>
      <w:pPr>
        <w:jc w:val="both"/>
      </w:pPr>
      <w:r>
        <w:t xml:space="preserve">    override val enabledParam: SafetyLevelParam = EnableTombstoningSafetyLevelParam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TopicRecommendations extends SafetyLevel {</w:t>
      </w:r>
    </w:p>
    <w:p>
      <w:pPr>
        <w:jc w:val="both"/>
      </w:pPr>
      <w:r>
        <w:t xml:space="preserve">    override val enabledParam: SafetyLevelParam = EnableTopicRecommendationsSafetyLevelParam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TrendsRepresentativeTweet extends SafetyLevel {</w:t>
      </w:r>
    </w:p>
    <w:p>
      <w:pPr>
        <w:jc w:val="both"/>
      </w:pPr>
      <w:r>
        <w:t xml:space="preserve">    override val enabledParam: SafetyLevelParam = EnableTrendsRepresentativeTweetSafetyLevelParam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TrustedFriendsUserList extends SafetyLevel {</w:t>
      </w:r>
    </w:p>
    <w:p>
      <w:pPr>
        <w:jc w:val="both"/>
      </w:pPr>
      <w:r>
        <w:t xml:space="preserve">    override val enabledParam: SafetyLevelParam = EnableTrustedFriendsUserListSafetyLevelParam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TwitterDelegateUserList extends SafetyLevel {</w:t>
      </w:r>
    </w:p>
    <w:p>
      <w:pPr>
        <w:jc w:val="both"/>
      </w:pPr>
      <w:r>
        <w:t xml:space="preserve">    override val enabledParam: SafetyLevelParam = EnableTwitterDelegateUserListSafetyLevelParam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TweetDetail extends SafetyLevel {</w:t>
      </w:r>
    </w:p>
    <w:p>
      <w:pPr>
        <w:jc w:val="both"/>
      </w:pPr>
      <w:r>
        <w:t xml:space="preserve">    override val enabledParam: SafetyLevelParam = EnableTweetDetailSafetyLevelParam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TweetDetailNonToo extends SafetyLevel {</w:t>
      </w:r>
    </w:p>
    <w:p>
      <w:pPr>
        <w:jc w:val="both"/>
      </w:pPr>
      <w:r>
        <w:t xml:space="preserve">    override val enabledParam: SafetyLevelParam = EnableTweetDetailNonTooSafetyLevelParam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TweetDetailWithInjectionsHydration extends SafetyLevel {</w:t>
      </w:r>
    </w:p>
    <w:p>
      <w:pPr>
        <w:jc w:val="both"/>
      </w:pPr>
      <w:r>
        <w:t xml:space="preserve">    override val enabledParam: SafetyLevelParam =</w:t>
      </w:r>
    </w:p>
    <w:p>
      <w:pPr>
        <w:jc w:val="both"/>
      </w:pPr>
      <w:r>
        <w:t xml:space="preserve">      EnableTweetDetailWithInjectionsHydrationSafetyLevelParam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TweetEngagers extends SafetyLevel {</w:t>
      </w:r>
    </w:p>
    <w:p>
      <w:pPr>
        <w:jc w:val="both"/>
      </w:pPr>
      <w:r>
        <w:t xml:space="preserve">    override val enabledParam: SafetyLevelParam = EnableTweetEngagersSafetyLevelParam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TweetReplyNudge extends SafetyLevel {</w:t>
      </w:r>
    </w:p>
    <w:p>
      <w:pPr>
        <w:jc w:val="both"/>
      </w:pPr>
      <w:r>
        <w:t xml:space="preserve">    override def enabledParam: SafetyLevelParam = EnableTweetReplyNudgeParam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TweetScopedTimeline extends SafetyLevel {</w:t>
      </w:r>
    </w:p>
    <w:p>
      <w:pPr>
        <w:jc w:val="both"/>
      </w:pPr>
      <w:r>
        <w:t xml:space="preserve">    override val enabledParam: SafetyLevelParam = EnableTweetScopedTimelineSafetyLevelParam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TweetWritesApi extends SafetyLevel {</w:t>
      </w:r>
    </w:p>
    <w:p>
      <w:pPr>
        <w:jc w:val="both"/>
      </w:pPr>
      <w:r>
        <w:t xml:space="preserve">    override val enabledParam: SafetyLevelParam = EnableTweetWritesApiSafetyLevelParam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TwitterArticleCompose extends SafetyLevel {</w:t>
      </w:r>
    </w:p>
    <w:p>
      <w:pPr>
        <w:jc w:val="both"/>
      </w:pPr>
      <w:r>
        <w:t xml:space="preserve">    override val enabledParam: SafetyLevelParam = EnableTwitterArticleComposeSafetyLevelParam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TwitterArticleProfileTab extends SafetyLevel {</w:t>
      </w:r>
    </w:p>
    <w:p>
      <w:pPr>
        <w:jc w:val="both"/>
      </w:pPr>
      <w:r>
        <w:t xml:space="preserve">    override val enabledParam: SafetyLevelParam = EnableTwitterArticleProfileTabSafetyLevelParam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TwitterArticleRead extends SafetyLevel {</w:t>
      </w:r>
    </w:p>
    <w:p>
      <w:pPr>
        <w:jc w:val="both"/>
      </w:pPr>
      <w:r>
        <w:t xml:space="preserve">    override val enabledParam: SafetyLevelParam = EnableTwitterArticleReadSafetyLevelParam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UserProfileHeader extends SafetyLevel {</w:t>
      </w:r>
    </w:p>
    <w:p>
      <w:pPr>
        <w:jc w:val="both"/>
      </w:pPr>
      <w:r>
        <w:t xml:space="preserve">    override val enabledParam: SafetyLevelParam = EnableUserProfileHeaderSafetyLevelParam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UserMilestoneRecommendation extends SafetyLevel {</w:t>
      </w:r>
    </w:p>
    <w:p>
      <w:pPr>
        <w:jc w:val="both"/>
      </w:pPr>
      <w:r>
        <w:t xml:space="preserve">    override val enabledParam: SafetyLevelParam = EnableUserMilestoneRecommendationSafetyLevelParam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UserScopedTimeline extends SafetyLevel {</w:t>
      </w:r>
    </w:p>
    <w:p>
      <w:pPr>
        <w:jc w:val="both"/>
      </w:pPr>
      <w:r>
        <w:t xml:space="preserve">    override val enabledParam: SafetyLevelParam = EnableUserScopedTimelineSafetyLevelParam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UserSearchSrp extends SafetyLevel {</w:t>
      </w:r>
    </w:p>
    <w:p>
      <w:pPr>
        <w:jc w:val="both"/>
      </w:pPr>
      <w:r>
        <w:t xml:space="preserve">    override val enabledParam: SafetyLevelParam = EnableUserSearchSrpSafetyLevelParam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UserSearchTypeahead extends SafetyLevel {</w:t>
      </w:r>
    </w:p>
    <w:p>
      <w:pPr>
        <w:jc w:val="both"/>
      </w:pPr>
      <w:r>
        <w:t xml:space="preserve">    override val enabledParam: SafetyLevelParam = EnableUserSearchTypeaheadSafetyLevelParam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UserSelfViewOnly extends SafetyLevel {</w:t>
      </w:r>
    </w:p>
    <w:p>
      <w:pPr>
        <w:jc w:val="both"/>
      </w:pPr>
      <w:r>
        <w:t xml:space="preserve">    override val enabledParam: SafetyLevelParam = EnableUserSelfViewOnlySafetyLevelParam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UserSettings extends SafetyLevel {</w:t>
      </w:r>
    </w:p>
    <w:p>
      <w:pPr>
        <w:jc w:val="both"/>
      </w:pPr>
      <w:r>
        <w:t xml:space="preserve">    override val enabledParam: SafetyLevelParam = EnableUserSettingsSafetyLevelParam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VideoAds extends SafetyLevel {</w:t>
      </w:r>
    </w:p>
    <w:p>
      <w:pPr>
        <w:jc w:val="both"/>
      </w:pPr>
      <w:r>
        <w:t xml:space="preserve">    override val enabledParam: SafetyLevelParam = EnableVideoAdsSafetyLevelParam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ZipbirdConsumerArchives extends SafetyLevel {</w:t>
      </w:r>
    </w:p>
    <w:p>
      <w:pPr>
        <w:jc w:val="both"/>
      </w:pPr>
      <w:r>
        <w:t xml:space="preserve">    override val enabledParam: SafetyLevelParam = EnableZipbirdConsumerArchivesSafetyLevelParam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TweetAward extends SafetyLevel {</w:t>
      </w:r>
    </w:p>
    <w:p>
      <w:pPr>
        <w:jc w:val="both"/>
      </w:pPr>
      <w:r>
        <w:t xml:space="preserve">    override val enabledParam: SafetyLevelParam = EnableTweetAwardSafetyLevelParam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DeprecatedSafetyLevel extends SafetyLevel {</w:t>
      </w:r>
    </w:p>
    <w:p>
      <w:pPr>
        <w:jc w:val="both"/>
      </w:pPr>
      <w:r>
        <w:t xml:space="preserve">    override val enabledParam: SafetyLevelParam = EnableDeprecatedSafetyLevel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def fromThrift(safetyLevel: ThriftSafetyLevel): SafetyLevel =</w:t>
      </w:r>
    </w:p>
    <w:p>
      <w:pPr>
        <w:jc w:val="both"/>
      </w:pPr>
      <w:r>
        <w:t xml:space="preserve">    thriftToModelMap.get(safetyLevel).getOrElse(DeprecatedSafetyLevel)</w:t>
      </w:r>
    </w:p>
    <w:p>
      <w:pPr>
        <w:jc w:val="both"/>
      </w:pPr>
      <w:r/>
    </w:p>
    <w:p>
      <w:pPr>
        <w:jc w:val="both"/>
      </w:pPr>
      <w:r>
        <w:t xml:space="preserve">  def toThrift(safetyLevel: SafetyLevel): ThriftSafetyLevel =</w:t>
      </w:r>
    </w:p>
    <w:p>
      <w:pPr>
        <w:jc w:val="both"/>
      </w:pPr>
      <w:r>
        <w:t xml:space="preserve">    modelToThriftMap</w:t>
      </w:r>
    </w:p>
    <w:p>
      <w:pPr>
        <w:jc w:val="both"/>
      </w:pPr>
      <w:r>
        <w:t xml:space="preserve">      .get(safetyLevel).getOrElse(ThriftSafetyLevel.EnumUnknownSafetyLevel(DeprecatedEnumValue))</w:t>
      </w:r>
    </w:p>
    <w:p>
      <w:pPr>
        <w:jc w:val="both"/>
      </w:pPr>
      <w:r/>
    </w:p>
    <w:p>
      <w:pPr>
        <w:jc w:val="both"/>
      </w:pPr>
      <w:r>
        <w:t xml:space="preserve">  val List: Seq[SafetyLevel] =</w:t>
      </w:r>
    </w:p>
    <w:p>
      <w:pPr>
        <w:jc w:val="both"/>
      </w:pPr>
      <w:r>
        <w:t xml:space="preserve">    ThriftSafetyLevel.list.map(fromThrift).filter(_ != DeprecatedSafetyLevel)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