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import com.twitter.tweetypie.thriftscala.Communities</w:t>
      </w:r>
    </w:p>
    <w:p>
      <w:pPr>
        <w:jc w:val="both"/>
      </w:pPr>
      <w:r>
        <w:t>import com.twitter.tweetypie.thriftscala.Tweet</w:t>
      </w:r>
    </w:p>
    <w:p>
      <w:pPr>
        <w:jc w:val="both"/>
      </w:pPr>
      <w:r/>
    </w:p>
    <w:p>
      <w:pPr>
        <w:jc w:val="both"/>
      </w:pPr>
      <w:r>
        <w:t>object CommunityTweet {</w:t>
      </w:r>
    </w:p>
    <w:p>
      <w:pPr>
        <w:jc w:val="both"/>
      </w:pPr>
      <w:r>
        <w:t xml:space="preserve">  def getCommunityId(communities: Communities): Option[CommunityId] =</w:t>
      </w:r>
    </w:p>
    <w:p>
      <w:pPr>
        <w:jc w:val="both"/>
      </w:pPr>
      <w:r>
        <w:t xml:space="preserve">    communities.communityIds.headOption</w:t>
      </w:r>
    </w:p>
    <w:p>
      <w:pPr>
        <w:jc w:val="both"/>
      </w:pPr>
      <w:r/>
    </w:p>
    <w:p>
      <w:pPr>
        <w:jc w:val="both"/>
      </w:pPr>
      <w:r>
        <w:t xml:space="preserve">  def getCommunityId(tweet: Tweet): Option[CommunityId] =</w:t>
      </w:r>
    </w:p>
    <w:p>
      <w:pPr>
        <w:jc w:val="both"/>
      </w:pPr>
      <w:r>
        <w:t xml:space="preserve">    tweet.communities.flatMap(getCommunityId)</w:t>
      </w:r>
    </w:p>
    <w:p>
      <w:pPr>
        <w:jc w:val="both"/>
      </w:pPr>
      <w:r/>
    </w:p>
    <w:p>
      <w:pPr>
        <w:jc w:val="both"/>
      </w:pPr>
      <w:r>
        <w:t xml:space="preserve">  def apply(tweet: Tweet): Option[CommunityTweet] =</w:t>
      </w:r>
    </w:p>
    <w:p>
      <w:pPr>
        <w:jc w:val="both"/>
      </w:pPr>
      <w:r>
        <w:t xml:space="preserve">    getCommunityId(tweet).map { communityId =&gt;</w:t>
      </w:r>
    </w:p>
    <w:p>
      <w:pPr>
        <w:jc w:val="both"/>
      </w:pPr>
      <w:r>
        <w:t xml:space="preserve">      val authorId = tweet.coreData.get.userId</w:t>
      </w:r>
    </w:p>
    <w:p>
      <w:pPr>
        <w:jc w:val="both"/>
      </w:pPr>
      <w:r>
        <w:t xml:space="preserve">      CommunityTweet(tweet, communityId, authorId)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CommunityTweet(</w:t>
      </w:r>
    </w:p>
    <w:p>
      <w:pPr>
        <w:jc w:val="both"/>
      </w:pPr>
      <w:r>
        <w:t xml:space="preserve">  tweet: Tweet,</w:t>
      </w:r>
    </w:p>
    <w:p>
      <w:pPr>
        <w:jc w:val="both"/>
      </w:pPr>
      <w:r>
        <w:t xml:space="preserve">  communityId: CommunityId,</w:t>
      </w:r>
    </w:p>
    <w:p>
      <w:pPr>
        <w:jc w:val="both"/>
      </w:pPr>
      <w:r>
        <w:t xml:space="preserve">  authorId: Long)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