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import com.twitter.context.TwitterContext</w:t>
      </w:r>
    </w:p>
    <w:p>
      <w:pPr>
        <w:jc w:val="both"/>
      </w:pPr>
      <w:r>
        <w:t>import com.twitter.context.thriftscala.Viewer</w:t>
      </w:r>
    </w:p>
    <w:p>
      <w:pPr>
        <w:jc w:val="both"/>
      </w:pPr>
      <w:r>
        <w:t>import com.twitter.featureswitches.{UserAgent =&gt; FSUserAgent}</w:t>
      </w:r>
    </w:p>
    <w:p>
      <w:pPr>
        <w:jc w:val="both"/>
      </w:pPr>
      <w:r>
        <w:t>import com.twitter.finatra.request.util.AddressUtils</w:t>
      </w:r>
    </w:p>
    <w:p>
      <w:pPr>
        <w:jc w:val="both"/>
      </w:pPr>
      <w:r/>
    </w:p>
    <w:p>
      <w:pPr>
        <w:jc w:val="both"/>
      </w:pPr>
      <w:r>
        <w:t>case class ViewerContext(</w:t>
      </w:r>
    </w:p>
    <w:p>
      <w:pPr>
        <w:jc w:val="both"/>
      </w:pPr>
      <w:r>
        <w:t xml:space="preserve">  userId: Option[Long] = None,</w:t>
      </w:r>
    </w:p>
    <w:p>
      <w:pPr>
        <w:jc w:val="both"/>
      </w:pPr>
      <w:r>
        <w:t xml:space="preserve">  guestId: Option[Long] = None,</w:t>
      </w:r>
    </w:p>
    <w:p>
      <w:pPr>
        <w:jc w:val="both"/>
      </w:pPr>
      <w:r>
        <w:t xml:space="preserve">  userAgentStr: Option[String] = None,</w:t>
      </w:r>
    </w:p>
    <w:p>
      <w:pPr>
        <w:jc w:val="both"/>
      </w:pPr>
      <w:r>
        <w:t xml:space="preserve">  clientApplicationId: Option[Long] = None,</w:t>
      </w:r>
    </w:p>
    <w:p>
      <w:pPr>
        <w:jc w:val="both"/>
      </w:pPr>
      <w:r>
        <w:t xml:space="preserve">  auditIp: String = "0.0.0.0",</w:t>
      </w:r>
    </w:p>
    <w:p>
      <w:pPr>
        <w:jc w:val="both"/>
      </w:pPr>
      <w:r>
        <w:t xml:space="preserve">  requestCountryCode: Option[String] = None,</w:t>
      </w:r>
    </w:p>
    <w:p>
      <w:pPr>
        <w:jc w:val="both"/>
      </w:pPr>
      <w:r>
        <w:t xml:space="preserve">  requestLanguageCode: Option[String] = None,</w:t>
      </w:r>
    </w:p>
    <w:p>
      <w:pPr>
        <w:jc w:val="both"/>
      </w:pPr>
      <w:r>
        <w:t xml:space="preserve">  deviceId: Option[String] = None,</w:t>
      </w:r>
    </w:p>
    <w:p>
      <w:pPr>
        <w:jc w:val="both"/>
      </w:pPr>
      <w:r>
        <w:t xml:space="preserve">  ipTags: Set[String] = Set.empty,</w:t>
      </w:r>
    </w:p>
    <w:p>
      <w:pPr>
        <w:jc w:val="both"/>
      </w:pPr>
      <w:r>
        <w:t xml:space="preserve">  isVerifiedCrawler: Boolean = false,</w:t>
      </w:r>
    </w:p>
    <w:p>
      <w:pPr>
        <w:jc w:val="both"/>
      </w:pPr>
      <w:r>
        <w:t xml:space="preserve">  userRoles: Option[Set[String]] = None) {</w:t>
      </w:r>
    </w:p>
    <w:p>
      <w:pPr>
        <w:jc w:val="both"/>
      </w:pPr>
      <w:r>
        <w:t xml:space="preserve">  val fsUserAgent: Option[FSUserAgent] = userAgentStr.flatMap(ua =&gt; FSUserAgent(userAgent = ua))</w:t>
      </w:r>
    </w:p>
    <w:p>
      <w:pPr>
        <w:jc w:val="both"/>
      </w:pPr>
      <w:r/>
    </w:p>
    <w:p>
      <w:pPr>
        <w:jc w:val="both"/>
      </w:pPr>
      <w:r>
        <w:t xml:space="preserve">  val isTwOffice: Boolean = ipTags.contains(AddressUtils.TwofficeIpTag)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ViewerContext {</w:t>
      </w:r>
    </w:p>
    <w:p>
      <w:pPr>
        <w:jc w:val="both"/>
      </w:pPr>
      <w:r>
        <w:t xml:space="preserve">  def fromContext: ViewerContext = viewerContext.getOrElse(ViewerContext())</w:t>
      </w:r>
    </w:p>
    <w:p>
      <w:pPr>
        <w:jc w:val="both"/>
      </w:pPr>
      <w:r/>
    </w:p>
    <w:p>
      <w:pPr>
        <w:jc w:val="both"/>
      </w:pPr>
      <w:r>
        <w:t xml:space="preserve">  def fromContextWithViewerIdFallback(viewerId: Option[Long]): ViewerContext =</w:t>
      </w:r>
    </w:p>
    <w:p>
      <w:pPr>
        <w:jc w:val="both"/>
      </w:pPr>
      <w:r>
        <w:t xml:space="preserve">    viewerContext</w:t>
      </w:r>
    </w:p>
    <w:p>
      <w:pPr>
        <w:jc w:val="both"/>
      </w:pPr>
      <w:r>
        <w:t xml:space="preserve">      .map { viewer =&gt;</w:t>
      </w:r>
    </w:p>
    <w:p>
      <w:pPr>
        <w:jc w:val="both"/>
      </w:pPr>
      <w:r>
        <w:t xml:space="preserve">        if (viewer.userId.isEmpty) {</w:t>
      </w:r>
    </w:p>
    <w:p>
      <w:pPr>
        <w:jc w:val="both"/>
      </w:pPr>
      <w:r>
        <w:t xml:space="preserve">          viewer.copy(userId = viewerId)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viewer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}.getOrElse(ViewerContext(viewerId))</w:t>
      </w:r>
    </w:p>
    <w:p>
      <w:pPr>
        <w:jc w:val="both"/>
      </w:pPr>
      <w:r/>
    </w:p>
    <w:p>
      <w:pPr>
        <w:jc w:val="both"/>
      </w:pPr>
      <w:r>
        <w:t xml:space="preserve">  private def viewerContext: Option[ViewerContext] =</w:t>
      </w:r>
    </w:p>
    <w:p>
      <w:pPr>
        <w:jc w:val="both"/>
      </w:pPr>
      <w:r>
        <w:t xml:space="preserve">    TwitterContext(TwitterContextPermit)().map(apply)</w:t>
      </w:r>
    </w:p>
    <w:p>
      <w:pPr>
        <w:jc w:val="both"/>
      </w:pPr>
      <w:r/>
    </w:p>
    <w:p>
      <w:pPr>
        <w:jc w:val="both"/>
      </w:pPr>
      <w:r>
        <w:t xml:space="preserve">  def apply(viewer: Viewer): ViewerContext = new ViewerContext(</w:t>
      </w:r>
    </w:p>
    <w:p>
      <w:pPr>
        <w:jc w:val="both"/>
      </w:pPr>
      <w:r>
        <w:t xml:space="preserve">    userId = viewer.userId,</w:t>
      </w:r>
    </w:p>
    <w:p>
      <w:pPr>
        <w:jc w:val="both"/>
      </w:pPr>
      <w:r>
        <w:t xml:space="preserve">    guestId = viewer.guestId,</w:t>
      </w:r>
    </w:p>
    <w:p>
      <w:pPr>
        <w:jc w:val="both"/>
      </w:pPr>
      <w:r>
        <w:t xml:space="preserve">    userAgentStr = viewer.userAgent,</w:t>
      </w:r>
    </w:p>
    <w:p>
      <w:pPr>
        <w:jc w:val="both"/>
      </w:pPr>
      <w:r>
        <w:t xml:space="preserve">    clientApplicationId = viewer.clientApplicationId,</w:t>
      </w:r>
    </w:p>
    <w:p>
      <w:pPr>
        <w:jc w:val="both"/>
      </w:pPr>
      <w:r>
        <w:t xml:space="preserve">    auditIp = viewer.auditIp.getOrElse("0.0.0.0"),</w:t>
      </w:r>
    </w:p>
    <w:p>
      <w:pPr>
        <w:jc w:val="both"/>
      </w:pPr>
      <w:r>
        <w:t xml:space="preserve">    requestCountryCode = viewer.requestCountryCode collect { case value =&gt; value.toLowerCase },</w:t>
      </w:r>
    </w:p>
    <w:p>
      <w:pPr>
        <w:jc w:val="both"/>
      </w:pPr>
      <w:r>
        <w:t xml:space="preserve">    requestLanguageCode = viewer.requestLanguageCode collect { case value =&gt; value.toLowerCase },</w:t>
      </w:r>
    </w:p>
    <w:p>
      <w:pPr>
        <w:jc w:val="both"/>
      </w:pPr>
      <w:r>
        <w:t xml:space="preserve">    deviceId = viewer.deviceId,</w:t>
      </w:r>
    </w:p>
    <w:p>
      <w:pPr>
        <w:jc w:val="both"/>
      </w:pPr>
      <w:r>
        <w:t xml:space="preserve">    ipTags = viewer.ipTags.toSet,</w:t>
      </w:r>
    </w:p>
    <w:p>
      <w:pPr>
        <w:jc w:val="both"/>
      </w:pPr>
      <w:r>
        <w:t xml:space="preserve">    isVerifiedCrawler = viewer.isVerifiedCrawler.getOrElse(false)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