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com.twitter.spam.rtf.thriftscala.SafetyResultReason</w:t>
      </w:r>
    </w:p>
    <w:p>
      <w:pPr>
        <w:jc w:val="both"/>
      </w:pPr>
      <w:r>
        <w:t>import java.util.regex.Pattern</w:t>
      </w:r>
    </w:p>
    <w:p>
      <w:pPr>
        <w:jc w:val="both"/>
      </w:pPr>
      <w:r/>
    </w:p>
    <w:p>
      <w:pPr>
        <w:jc w:val="both"/>
      </w:pPr>
      <w:r>
        <w:t>sealed trait LabelSource {</w:t>
      </w:r>
    </w:p>
    <w:p>
      <w:pPr>
        <w:jc w:val="both"/>
      </w:pPr>
      <w:r>
        <w:t xml:space="preserve">  val name: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LabelSource {</w:t>
      </w:r>
    </w:p>
    <w:p>
      <w:pPr>
        <w:jc w:val="both"/>
      </w:pPr>
      <w:r>
        <w:t xml:space="preserve">  val BotRulePrefix = "bot_id_"</w:t>
      </w:r>
    </w:p>
    <w:p>
      <w:pPr>
        <w:jc w:val="both"/>
      </w:pPr>
      <w:r>
        <w:t xml:space="preserve">  val AbusePrefix = "Abuse"</w:t>
      </w:r>
    </w:p>
    <w:p>
      <w:pPr>
        <w:jc w:val="both"/>
      </w:pPr>
      <w:r>
        <w:t xml:space="preserve">  val HSEPrefix = "hse"</w:t>
      </w:r>
    </w:p>
    <w:p>
      <w:pPr>
        <w:jc w:val="both"/>
      </w:pPr>
      <w:r>
        <w:t xml:space="preserve">  val AgentSourceNames = Set(</w:t>
      </w:r>
    </w:p>
    <w:p>
      <w:pPr>
        <w:jc w:val="both"/>
      </w:pPr>
      <w:r>
        <w:t xml:space="preserve">    SafetyResultReason.OneOff.name,</w:t>
      </w:r>
    </w:p>
    <w:p>
      <w:pPr>
        <w:jc w:val="both"/>
      </w:pPr>
      <w:r>
        <w:t xml:space="preserve">    SafetyResultReason.VotingMisinformation.name,</w:t>
      </w:r>
    </w:p>
    <w:p>
      <w:pPr>
        <w:jc w:val="both"/>
      </w:pPr>
      <w:r>
        <w:t xml:space="preserve">    SafetyResultReason.HackedMaterials.name,</w:t>
      </w:r>
    </w:p>
    <w:p>
      <w:pPr>
        <w:jc w:val="both"/>
      </w:pPr>
      <w:r>
        <w:t xml:space="preserve">    SafetyResultReason.Scams.name,</w:t>
      </w:r>
    </w:p>
    <w:p>
      <w:pPr>
        <w:jc w:val="both"/>
      </w:pPr>
      <w:r>
        <w:t xml:space="preserve">    SafetyResultReason.PlatformManipulation.name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Regex = "\\|"</w:t>
      </w:r>
    </w:p>
    <w:p>
      <w:pPr>
        <w:jc w:val="both"/>
      </w:pPr>
      <w:r>
        <w:t xml:space="preserve">  val pattern: Pattern = Pattern.compile(Regex)</w:t>
      </w:r>
    </w:p>
    <w:p>
      <w:pPr>
        <w:jc w:val="both"/>
      </w:pPr>
      <w:r/>
    </w:p>
    <w:p>
      <w:pPr>
        <w:jc w:val="both"/>
      </w:pPr>
      <w:r>
        <w:t xml:space="preserve">  def fromString(name: String): Option[LabelSource] = Some(name) collect {</w:t>
      </w:r>
    </w:p>
    <w:p>
      <w:pPr>
        <w:jc w:val="both"/>
      </w:pPr>
      <w:r>
        <w:t xml:space="preserve">    case _ if name.startsWith(BotRulePrefix) =&gt;</w:t>
      </w:r>
    </w:p>
    <w:p>
      <w:pPr>
        <w:jc w:val="both"/>
      </w:pPr>
      <w:r>
        <w:t xml:space="preserve">      BotMakerRule(name.substring(BotRulePrefix.length).toLong)</w:t>
      </w:r>
    </w:p>
    <w:p>
      <w:pPr>
        <w:jc w:val="both"/>
      </w:pPr>
      <w:r>
        <w:t xml:space="preserve">    case _ if name == "A" || name == "B" || name == "AB" =&gt;</w:t>
      </w:r>
    </w:p>
    <w:p>
      <w:pPr>
        <w:jc w:val="both"/>
      </w:pPr>
      <w:r>
        <w:t xml:space="preserve">      SmyteSource(name)</w:t>
      </w:r>
    </w:p>
    <w:p>
      <w:pPr>
        <w:jc w:val="both"/>
      </w:pPr>
      <w:r>
        <w:t xml:space="preserve">    case _ if name.startsWith(AbusePrefix) =&gt;</w:t>
      </w:r>
    </w:p>
    <w:p>
      <w:pPr>
        <w:jc w:val="both"/>
      </w:pPr>
      <w:r>
        <w:t xml:space="preserve">      AbuseSource(name)</w:t>
      </w:r>
    </w:p>
    <w:p>
      <w:pPr>
        <w:jc w:val="both"/>
      </w:pPr>
      <w:r>
        <w:t xml:space="preserve">    case _ if name.startsWith(HSEPrefix) =&gt;</w:t>
      </w:r>
    </w:p>
    <w:p>
      <w:pPr>
        <w:jc w:val="both"/>
      </w:pPr>
      <w:r>
        <w:t xml:space="preserve">      HSESource(name)</w:t>
      </w:r>
    </w:p>
    <w:p>
      <w:pPr>
        <w:jc w:val="both"/>
      </w:pPr>
      <w:r>
        <w:t xml:space="preserve">    case _ if AgentSourceNames.contains(name) =&gt;</w:t>
      </w:r>
    </w:p>
    <w:p>
      <w:pPr>
        <w:jc w:val="both"/>
      </w:pPr>
      <w:r>
        <w:t xml:space="preserve">      AgentSource(name)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StringSource(name)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parseStringSource(source: String): (String, Option[String]) = {</w:t>
      </w:r>
    </w:p>
    <w:p>
      <w:pPr>
        <w:jc w:val="both"/>
      </w:pPr>
      <w:r>
        <w:t xml:space="preserve">    pattern.split(source, 2) match {</w:t>
      </w:r>
    </w:p>
    <w:p>
      <w:pPr>
        <w:jc w:val="both"/>
      </w:pPr>
      <w:r>
        <w:t xml:space="preserve">      case Array(copy, "") =&gt; (copy, None)</w:t>
      </w:r>
    </w:p>
    <w:p>
      <w:pPr>
        <w:jc w:val="both"/>
      </w:pPr>
      <w:r>
        <w:t xml:space="preserve">      case Array(copy, link) =&gt; (copy, Some(link))</w:t>
      </w:r>
    </w:p>
    <w:p>
      <w:pPr>
        <w:jc w:val="both"/>
      </w:pPr>
      <w:r>
        <w:t xml:space="preserve">      case Array(copy) =&gt; (copy,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BotMakerRule(ruleId: Long) extends LabelSource {</w:t>
      </w:r>
    </w:p>
    <w:p>
      <w:pPr>
        <w:jc w:val="both"/>
      </w:pPr>
      <w:r>
        <w:t xml:space="preserve">    override lazy val name: String = s"${BotRulePrefix}${ruleId}"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SmyteSource(name: String) extends LabelSource</w:t>
      </w:r>
    </w:p>
    <w:p>
      <w:pPr>
        <w:jc w:val="both"/>
      </w:pPr>
      <w:r/>
    </w:p>
    <w:p>
      <w:pPr>
        <w:jc w:val="both"/>
      </w:pPr>
      <w:r>
        <w:t xml:space="preserve">  case class AbuseSource(name: String) extends LabelSource</w:t>
      </w:r>
    </w:p>
    <w:p>
      <w:pPr>
        <w:jc w:val="both"/>
      </w:pPr>
      <w:r/>
    </w:p>
    <w:p>
      <w:pPr>
        <w:jc w:val="both"/>
      </w:pPr>
      <w:r>
        <w:t xml:space="preserve">  case class AgentSource(name: String) extends LabelSource</w:t>
      </w:r>
    </w:p>
    <w:p>
      <w:pPr>
        <w:jc w:val="both"/>
      </w:pPr>
      <w:r/>
    </w:p>
    <w:p>
      <w:pPr>
        <w:jc w:val="both"/>
      </w:pPr>
      <w:r>
        <w:t xml:space="preserve">  case class HSESource(name: String) extends LabelSource</w:t>
      </w:r>
    </w:p>
    <w:p>
      <w:pPr>
        <w:jc w:val="both"/>
      </w:pPr>
      <w:r/>
    </w:p>
    <w:p>
      <w:pPr>
        <w:jc w:val="both"/>
      </w:pPr>
      <w:r>
        <w:t xml:space="preserve">  case class StringSource(name: String) extends LabelSource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