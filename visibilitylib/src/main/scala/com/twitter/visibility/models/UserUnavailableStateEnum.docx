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com.twitter.visibility.models</w:t>
      </w:r>
    </w:p>
    <w:p>
      <w:pPr>
        <w:jc w:val="both"/>
      </w:pPr>
      <w:r/>
    </w:p>
    <w:p>
      <w:pPr>
        <w:jc w:val="both"/>
      </w:pPr>
      <w:r>
        <w:t>import com.twitter.visibility.thriftscala.UserVisibilityResult</w:t>
      </w:r>
    </w:p>
    <w:p>
      <w:pPr>
        <w:jc w:val="both"/>
      </w:pPr>
      <w:r>
        <w:t>import com.twitter.visibility.util.NamingUtils</w:t>
      </w:r>
    </w:p>
    <w:p>
      <w:pPr>
        <w:jc w:val="both"/>
      </w:pPr>
      <w:r/>
    </w:p>
    <w:p>
      <w:pPr>
        <w:jc w:val="both"/>
      </w:pPr>
      <w:r>
        <w:t>sealed trait UserUnavailableStateEnum {</w:t>
      </w:r>
    </w:p>
    <w:p>
      <w:pPr>
        <w:jc w:val="both"/>
      </w:pPr>
      <w:r>
        <w:t xml:space="preserve">  lazy val name: String = NamingUtils.getFriendlyName(this)</w:t>
      </w:r>
    </w:p>
    <w:p>
      <w:pPr>
        <w:jc w:val="both"/>
      </w:pPr>
      <w:r>
        <w:t>}</w:t>
      </w:r>
    </w:p>
    <w:p>
      <w:pPr>
        <w:jc w:val="both"/>
      </w:pPr>
      <w:r>
        <w:t>object UserUnavailableStateEnum {</w:t>
      </w:r>
    </w:p>
    <w:p>
      <w:pPr>
        <w:jc w:val="both"/>
      </w:pPr>
      <w:r>
        <w:t xml:space="preserve">  case object Deleted extends UserUnavailableStateEnum</w:t>
      </w:r>
    </w:p>
    <w:p>
      <w:pPr>
        <w:jc w:val="both"/>
      </w:pPr>
      <w:r>
        <w:t xml:space="preserve">  case object BounceDeleted extends UserUnavailableStateEnum</w:t>
      </w:r>
    </w:p>
    <w:p>
      <w:pPr>
        <w:jc w:val="both"/>
      </w:pPr>
      <w:r>
        <w:t xml:space="preserve">  case object Deactivated extends UserUnavailableStateEnum</w:t>
      </w:r>
    </w:p>
    <w:p>
      <w:pPr>
        <w:jc w:val="both"/>
      </w:pPr>
      <w:r>
        <w:t xml:space="preserve">  case object Offboarded extends UserUnavailableStateEnum</w:t>
      </w:r>
    </w:p>
    <w:p>
      <w:pPr>
        <w:jc w:val="both"/>
      </w:pPr>
      <w:r>
        <w:t xml:space="preserve">  case object Erased extends UserUnavailableStateEnum</w:t>
      </w:r>
    </w:p>
    <w:p>
      <w:pPr>
        <w:jc w:val="both"/>
      </w:pPr>
      <w:r>
        <w:t xml:space="preserve">  case object Suspended extends UserUnavailableStateEnum</w:t>
      </w:r>
    </w:p>
    <w:p>
      <w:pPr>
        <w:jc w:val="both"/>
      </w:pPr>
      <w:r>
        <w:t xml:space="preserve">  case object Protected extends UserUnavailableStateEnum</w:t>
      </w:r>
    </w:p>
    <w:p>
      <w:pPr>
        <w:jc w:val="both"/>
      </w:pPr>
      <w:r>
        <w:t xml:space="preserve">  case object AuthorBlocksViewer extends UserUnavailableStateEnum</w:t>
      </w:r>
    </w:p>
    <w:p>
      <w:pPr>
        <w:jc w:val="both"/>
      </w:pPr>
      <w:r>
        <w:t xml:space="preserve">  case object ViewerBlocksAuthor extends UserUnavailableStateEnum</w:t>
      </w:r>
    </w:p>
    <w:p>
      <w:pPr>
        <w:jc w:val="both"/>
      </w:pPr>
      <w:r>
        <w:t xml:space="preserve">  case object ViewerMutesAuthor extends UserUnavailableStateEnum</w:t>
      </w:r>
    </w:p>
    <w:p>
      <w:pPr>
        <w:jc w:val="both"/>
      </w:pPr>
      <w:r>
        <w:t xml:space="preserve">  case class Filtered(result: UserVisibilityResult) extends UserUnavailableStateEnum</w:t>
      </w:r>
    </w:p>
    <w:p>
      <w:pPr>
        <w:jc w:val="both"/>
      </w:pPr>
      <w:r>
        <w:t xml:space="preserve">  case object Unavailable extends UserUnavailableStateEnum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