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com.twitter.visibility.safety_label_store.{thriftscala =&gt; s}</w:t>
      </w:r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sealed trait SpaceSafetyLabelType extends SafetyLabelType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SpaceSafetyLabelType extends SafetyLabelType {</w:t>
      </w:r>
    </w:p>
    <w:p>
      <w:pPr>
        <w:jc w:val="both"/>
      </w:pPr>
      <w:r/>
    </w:p>
    <w:p>
      <w:pPr>
        <w:jc w:val="both"/>
      </w:pPr>
      <w:r>
        <w:t xml:space="preserve">  val List: List[SpaceSafetyLabelType] = s.SpaceSafetyLabelType.list.map(fromThrift)</w:t>
      </w:r>
    </w:p>
    <w:p>
      <w:pPr>
        <w:jc w:val="both"/>
      </w:pPr>
      <w:r/>
    </w:p>
    <w:p>
      <w:pPr>
        <w:jc w:val="both"/>
      </w:pPr>
      <w:r>
        <w:t xml:space="preserve">  val ActiveLabels: List[SpaceSafetyLabelType] = List.filter { labelType =&gt;</w:t>
      </w:r>
    </w:p>
    <w:p>
      <w:pPr>
        <w:jc w:val="both"/>
      </w:pPr>
      <w:r>
        <w:t xml:space="preserve">    labelType != Unknown &amp;&amp; labelType != Deprecated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nameToValueMap: Map[String, SpaceSafetyLabelType] =</w:t>
      </w:r>
    </w:p>
    <w:p>
      <w:pPr>
        <w:jc w:val="both"/>
      </w:pPr>
      <w:r>
        <w:t xml:space="preserve">    List.map(l =&gt; l.name.toLowerCase -&gt; l).toMap</w:t>
      </w:r>
    </w:p>
    <w:p>
      <w:pPr>
        <w:jc w:val="both"/>
      </w:pPr>
      <w:r>
        <w:t xml:space="preserve">  def fromName(name: String): Option[SpaceSafetyLabelType] = nameToValueMap.get(name.toLowerCase)</w:t>
      </w:r>
    </w:p>
    <w:p>
      <w:pPr>
        <w:jc w:val="both"/>
      </w:pPr>
      <w:r/>
    </w:p>
    <w:p>
      <w:pPr>
        <w:jc w:val="both"/>
      </w:pPr>
      <w:r>
        <w:t xml:space="preserve">  private val UnknownThriftSafetyLabelType =</w:t>
      </w:r>
    </w:p>
    <w:p>
      <w:pPr>
        <w:jc w:val="both"/>
      </w:pPr>
      <w:r>
        <w:t xml:space="preserve">    s.SpaceSafetyLabelType.EnumUnknownSpaceSafetyLabelType(UnknownEnumValue)</w:t>
      </w:r>
    </w:p>
    <w:p>
      <w:pPr>
        <w:jc w:val="both"/>
      </w:pPr>
      <w:r/>
    </w:p>
    <w:p>
      <w:pPr>
        <w:jc w:val="both"/>
      </w:pPr>
      <w:r>
        <w:t xml:space="preserve">  private lazy val thriftToModelMap: Map[s.SpaceSafetyLabelType, SpaceSafetyLabelType] = Map(</w:t>
      </w:r>
    </w:p>
    <w:p>
      <w:pPr>
        <w:jc w:val="both"/>
      </w:pPr>
      <w:r>
        <w:t xml:space="preserve">    s.SpaceSafetyLabelType.DoNotAmplify -&gt; DoNotAmplify,</w:t>
      </w:r>
    </w:p>
    <w:p>
      <w:pPr>
        <w:jc w:val="both"/>
      </w:pPr>
      <w:r>
        <w:t xml:space="preserve">    s.SpaceSafetyLabelType.CoordinatedHarmfulActivityHighRecall -&gt; CoordinatedHarmfulActivityHighRecall,</w:t>
      </w:r>
    </w:p>
    <w:p>
      <w:pPr>
        <w:jc w:val="both"/>
      </w:pPr>
      <w:r>
        <w:t xml:space="preserve">    s.SpaceSafetyLabelType.UntrustedUrl -&gt; UntrustedUrl,</w:t>
      </w:r>
    </w:p>
    <w:p>
      <w:pPr>
        <w:jc w:val="both"/>
      </w:pPr>
      <w:r>
        <w:t xml:space="preserve">    s.SpaceSafetyLabelType.MisleadingHighRecall -&gt; MisleadingHighRecall,</w:t>
      </w:r>
    </w:p>
    <w:p>
      <w:pPr>
        <w:jc w:val="both"/>
      </w:pPr>
      <w:r>
        <w:t xml:space="preserve">    s.SpaceSafetyLabelType.NsfwHighPrecision -&gt; NsfwHighPrecision,</w:t>
      </w:r>
    </w:p>
    <w:p>
      <w:pPr>
        <w:jc w:val="both"/>
      </w:pPr>
      <w:r>
        <w:t xml:space="preserve">    s.SpaceSafetyLabelType.NsfwHighRecall -&gt; NsfwHighRecall,</w:t>
      </w:r>
    </w:p>
    <w:p>
      <w:pPr>
        <w:jc w:val="both"/>
      </w:pPr>
      <w:r>
        <w:t xml:space="preserve">    s.SpaceSafetyLabelType.CivicIntegrityMisinfo -&gt; CivicIntegrityMisinfo,</w:t>
      </w:r>
    </w:p>
    <w:p>
      <w:pPr>
        <w:jc w:val="both"/>
      </w:pPr>
      <w:r>
        <w:t xml:space="preserve">    s.SpaceSafetyLabelType.MedicalMisinfo -&gt; MedicalMisinfo,</w:t>
      </w:r>
    </w:p>
    <w:p>
      <w:pPr>
        <w:jc w:val="both"/>
      </w:pPr>
      <w:r>
        <w:t xml:space="preserve">    s.SpaceSafetyLabelType.GenericMisinfo -&gt; GenericMisinfo,</w:t>
      </w:r>
    </w:p>
    <w:p>
      <w:pPr>
        <w:jc w:val="both"/>
      </w:pPr>
      <w:r>
        <w:t xml:space="preserve">    s.SpaceSafetyLabelType.DmcaWithheld -&gt; DmcaWithheld,</w:t>
      </w:r>
    </w:p>
    <w:p>
      <w:pPr>
        <w:jc w:val="both"/>
      </w:pPr>
      <w:r>
        <w:t xml:space="preserve">    s.SpaceSafetyLabelType.HatefulHighRecall -&gt; HatefulHighRecall,</w:t>
      </w:r>
    </w:p>
    <w:p>
      <w:pPr>
        <w:jc w:val="both"/>
      </w:pPr>
      <w:r>
        <w:t xml:space="preserve">    s.SpaceSafetyLabelType.ViolenceHighRecall -&gt; ViolenceHighRecall,</w:t>
      </w:r>
    </w:p>
    <w:p>
      <w:pPr>
        <w:jc w:val="both"/>
      </w:pPr>
      <w:r>
        <w:t xml:space="preserve">    s.SpaceSafetyLabelType.HighToxicityModelScore -&gt; HighToxicityModelScore,</w:t>
      </w:r>
    </w:p>
    <w:p>
      <w:pPr>
        <w:jc w:val="both"/>
      </w:pPr>
      <w:r>
        <w:t xml:space="preserve">    s.SpaceSafetyLabelType.DeprecatedSpaceSafetyLabel14 -&gt; Deprecated,</w:t>
      </w:r>
    </w:p>
    <w:p>
      <w:pPr>
        <w:jc w:val="both"/>
      </w:pPr>
      <w:r>
        <w:t xml:space="preserve">    s.SpaceSafetyLabelType.DeprecatedSpaceSafetyLabel15 -&gt; Deprecated,</w:t>
      </w:r>
    </w:p>
    <w:p>
      <w:pPr>
        <w:jc w:val="both"/>
      </w:pPr>
      <w:r>
        <w:t xml:space="preserve">    s.SpaceSafetyLabelType.Reserved16 -&gt; Deprecated,</w:t>
      </w:r>
    </w:p>
    <w:p>
      <w:pPr>
        <w:jc w:val="both"/>
      </w:pPr>
      <w:r>
        <w:t xml:space="preserve">    s.SpaceSafetyLabelType.Reserved17 -&gt; Deprecated,</w:t>
      </w:r>
    </w:p>
    <w:p>
      <w:pPr>
        <w:jc w:val="both"/>
      </w:pPr>
      <w:r>
        <w:t xml:space="preserve">    s.SpaceSafetyLabelType.Reserved18 -&gt; Deprecated,</w:t>
      </w:r>
    </w:p>
    <w:p>
      <w:pPr>
        <w:jc w:val="both"/>
      </w:pPr>
      <w:r>
        <w:t xml:space="preserve">    s.SpaceSafetyLabelType.Reserved19 -&gt; Deprecated,</w:t>
      </w:r>
    </w:p>
    <w:p>
      <w:pPr>
        <w:jc w:val="both"/>
      </w:pPr>
      <w:r>
        <w:t xml:space="preserve">    s.SpaceSafetyLabelType.Reserved20 -&gt; Deprecated,</w:t>
      </w:r>
    </w:p>
    <w:p>
      <w:pPr>
        <w:jc w:val="both"/>
      </w:pPr>
      <w:r>
        <w:t xml:space="preserve">    s.SpaceSafetyLabelType.Reserved21 -&gt; Deprecated,</w:t>
      </w:r>
    </w:p>
    <w:p>
      <w:pPr>
        <w:jc w:val="both"/>
      </w:pPr>
      <w:r>
        <w:t xml:space="preserve">    s.SpaceSafetyLabelType.Reserved22 -&gt; Deprecated,</w:t>
      </w:r>
    </w:p>
    <w:p>
      <w:pPr>
        <w:jc w:val="both"/>
      </w:pPr>
      <w:r>
        <w:t xml:space="preserve">    s.SpaceSafetyLabelType.Reserved23 -&gt; Deprecated,</w:t>
      </w:r>
    </w:p>
    <w:p>
      <w:pPr>
        <w:jc w:val="both"/>
      </w:pPr>
      <w:r>
        <w:t xml:space="preserve">    s.SpaceSafetyLabelType.Reserved24 -&gt; Deprecated,</w:t>
      </w:r>
    </w:p>
    <w:p>
      <w:pPr>
        <w:jc w:val="both"/>
      </w:pPr>
      <w:r>
        <w:t xml:space="preserve">    s.SpaceSafetyLabelType.Reserved25 -&gt; Deprecated,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modelToThriftMap: Map[SpaceSafetyLabelType, s.SpaceSafetyLabelType] =</w:t>
      </w:r>
    </w:p>
    <w:p>
      <w:pPr>
        <w:jc w:val="both"/>
      </w:pPr>
      <w:r>
        <w:t xml:space="preserve">    (for ((k, v) &lt;- thriftToModelMap) yield (v, k)) ++ Map(</w:t>
      </w:r>
    </w:p>
    <w:p>
      <w:pPr>
        <w:jc w:val="both"/>
      </w:pPr>
      <w:r>
        <w:t xml:space="preserve">      Deprecated -&gt; s.SpaceSafetyLabelType.EnumUnknownSpaceSafetyLabelType(DeprecatedEnumValue),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case object DoNotAmplify extends SpaceSafetyLabelType</w:t>
      </w:r>
    </w:p>
    <w:p>
      <w:pPr>
        <w:jc w:val="both"/>
      </w:pPr>
      <w:r>
        <w:t xml:space="preserve">  case object CoordinatedHarmfulActivityHighRecall extends SpaceSafetyLabelType</w:t>
      </w:r>
    </w:p>
    <w:p>
      <w:pPr>
        <w:jc w:val="both"/>
      </w:pPr>
      <w:r>
        <w:t xml:space="preserve">  case object UntrustedUrl extends SpaceSafetyLabelType</w:t>
      </w:r>
    </w:p>
    <w:p>
      <w:pPr>
        <w:jc w:val="both"/>
      </w:pPr>
      <w:r>
        <w:t xml:space="preserve">  case object MisleadingHighRecall extends SpaceSafetyLabelType</w:t>
      </w:r>
    </w:p>
    <w:p>
      <w:pPr>
        <w:jc w:val="both"/>
      </w:pPr>
      <w:r>
        <w:t xml:space="preserve">  case object NsfwHighPrecision extends SpaceSafetyLabelType</w:t>
      </w:r>
    </w:p>
    <w:p>
      <w:pPr>
        <w:jc w:val="both"/>
      </w:pPr>
      <w:r>
        <w:t xml:space="preserve">  case object NsfwHighRecall extends SpaceSafetyLabelType</w:t>
      </w:r>
    </w:p>
    <w:p>
      <w:pPr>
        <w:jc w:val="both"/>
      </w:pPr>
      <w:r>
        <w:t xml:space="preserve">  case object CivicIntegrityMisinfo extends SpaceSafetyLabelType</w:t>
      </w:r>
    </w:p>
    <w:p>
      <w:pPr>
        <w:jc w:val="both"/>
      </w:pPr>
      <w:r>
        <w:t xml:space="preserve">  case object MedicalMisinfo extends SpaceSafetyLabelType</w:t>
      </w:r>
    </w:p>
    <w:p>
      <w:pPr>
        <w:jc w:val="both"/>
      </w:pPr>
      <w:r>
        <w:t xml:space="preserve">  case object GenericMisinfo extends SpaceSafetyLabelType</w:t>
      </w:r>
    </w:p>
    <w:p>
      <w:pPr>
        <w:jc w:val="both"/>
      </w:pPr>
      <w:r>
        <w:t xml:space="preserve">  case object DmcaWithheld extends SpaceSafetyLabelType</w:t>
      </w:r>
    </w:p>
    <w:p>
      <w:pPr>
        <w:jc w:val="both"/>
      </w:pPr>
      <w:r>
        <w:t xml:space="preserve">  case object HatefulHighRecall extends SpaceSafetyLabelType</w:t>
      </w:r>
    </w:p>
    <w:p>
      <w:pPr>
        <w:jc w:val="both"/>
      </w:pPr>
      <w:r>
        <w:t xml:space="preserve">  case object ViolenceHighRecall extends SpaceSafetyLabelType</w:t>
      </w:r>
    </w:p>
    <w:p>
      <w:pPr>
        <w:jc w:val="both"/>
      </w:pPr>
      <w:r>
        <w:t xml:space="preserve">  case object HighToxicityModelScore extends SpaceSafetyLabelType</w:t>
      </w:r>
    </w:p>
    <w:p>
      <w:pPr>
        <w:jc w:val="both"/>
      </w:pPr>
      <w:r/>
    </w:p>
    <w:p>
      <w:pPr>
        <w:jc w:val="both"/>
      </w:pPr>
      <w:r>
        <w:t xml:space="preserve">  case object Deprecated extends SpaceSafetyLabelType</w:t>
      </w:r>
    </w:p>
    <w:p>
      <w:pPr>
        <w:jc w:val="both"/>
      </w:pPr>
      <w:r>
        <w:t xml:space="preserve">  case object Unknown extends SpaceSafetyLabelType</w:t>
      </w:r>
    </w:p>
    <w:p>
      <w:pPr>
        <w:jc w:val="both"/>
      </w:pPr>
      <w:r/>
    </w:p>
    <w:p>
      <w:pPr>
        <w:jc w:val="both"/>
      </w:pPr>
      <w:r>
        <w:t xml:space="preserve">  def fromThrift(safetyLabelType: s.SpaceSafetyLabelType): SpaceSafetyLabelType =</w:t>
      </w:r>
    </w:p>
    <w:p>
      <w:pPr>
        <w:jc w:val="both"/>
      </w:pPr>
      <w:r>
        <w:t xml:space="preserve">    thriftToModelMap.get(safetyLabelType) match {</w:t>
      </w:r>
    </w:p>
    <w:p>
      <w:pPr>
        <w:jc w:val="both"/>
      </w:pPr>
      <w:r>
        <w:t xml:space="preserve">      case Some(spaceSafetyLabelType) =&gt; spaceSafetyLabelType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safetyLabelType match {</w:t>
      </w:r>
    </w:p>
    <w:p>
      <w:pPr>
        <w:jc w:val="both"/>
      </w:pPr>
      <w:r>
        <w:t xml:space="preserve">          case s.SpaceSafetyLabelType.EnumUnknownSpaceSafetyLabelType(DeprecatedEnumValue) =&gt;</w:t>
      </w:r>
    </w:p>
    <w:p>
      <w:pPr>
        <w:jc w:val="both"/>
      </w:pPr>
      <w:r>
        <w:t xml:space="preserve">            Deprecated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Unknown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toThrift(safetyLabelType: SpaceSafetyLabelType): s.SpaceSafetyLabelType = {</w:t>
      </w:r>
    </w:p>
    <w:p>
      <w:pPr>
        <w:jc w:val="both"/>
      </w:pPr>
      <w:r>
        <w:t xml:space="preserve">    modelToThriftMap</w:t>
      </w:r>
    </w:p>
    <w:p>
      <w:pPr>
        <w:jc w:val="both"/>
      </w:pPr>
      <w:r>
        <w:t xml:space="preserve">      .get(safetyLabelType).getOrElse(UnknownThriftSafetyLabelType)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