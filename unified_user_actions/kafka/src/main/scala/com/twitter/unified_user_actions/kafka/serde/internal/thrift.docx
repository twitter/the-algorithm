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</w:t>
      </w:r>
    </w:p>
    <w:p>
      <w:pPr>
        <w:jc w:val="both"/>
      </w:pPr>
      <w:r>
        <w:t xml:space="preserve"> * Copyright 2021 Twitter, Inc.</w:t>
      </w:r>
    </w:p>
    <w:p>
      <w:pPr>
        <w:jc w:val="both"/>
      </w:pPr>
      <w:r>
        <w:t xml:space="preserve"> * SPDX-License-Identifier: Apache-2.0</w:t>
      </w:r>
    </w:p>
    <w:p>
      <w:pPr>
        <w:jc w:val="both"/>
      </w:pPr>
      <w:r>
        <w:t xml:space="preserve"> */</w:t>
      </w:r>
    </w:p>
    <w:p>
      <w:pPr>
        <w:jc w:val="both"/>
      </w:pPr>
      <w:r>
        <w:t>package com.twitter.unified_user_actions.kafka.serde.internal</w:t>
      </w:r>
    </w:p>
    <w:p>
      <w:pPr>
        <w:jc w:val="both"/>
      </w:pPr>
      <w:r/>
    </w:p>
    <w:p>
      <w:pPr>
        <w:jc w:val="both"/>
      </w:pPr>
      <w:r>
        <w:t>import com.google.common.util.concurrent.RateLimiter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java.util</w:t>
      </w:r>
    </w:p>
    <w:p>
      <w:pPr>
        <w:jc w:val="both"/>
      </w:pPr>
      <w:r>
        <w:t>import com.twitter.scrooge.CompactThriftSerializer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com.twitter.scrooge.ThriftStructSerializer</w:t>
      </w:r>
    </w:p>
    <w:p>
      <w:pPr>
        <w:jc w:val="both"/>
      </w:pPr>
      <w:r>
        <w:t>import org.apache.kafka.common.serialization.Deserializer</w:t>
      </w:r>
    </w:p>
    <w:p>
      <w:pPr>
        <w:jc w:val="both"/>
      </w:pPr>
      <w:r>
        <w:t>import org.apache.kafka.common.serialization.Serde</w:t>
      </w:r>
    </w:p>
    <w:p>
      <w:pPr>
        <w:jc w:val="both"/>
      </w:pPr>
      <w:r>
        <w:t>import org.apache.kafka.common.serialization.Serializer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/>
    </w:p>
    <w:p>
      <w:pPr>
        <w:jc w:val="both"/>
      </w:pPr>
      <w:r>
        <w:t>abstract class AbstractScroogeSerDe[T &lt;: ThriftStruct: Manifest](nullCounter: Counter)</w:t>
      </w:r>
    </w:p>
    <w:p>
      <w:pPr>
        <w:jc w:val="both"/>
      </w:pPr>
      <w:r>
        <w:t xml:space="preserve">    extends Serde[T]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rateLimiter = RateLimiter.create(1.0) // at most 1 log message per second</w:t>
      </w:r>
    </w:p>
    <w:p>
      <w:pPr>
        <w:jc w:val="both"/>
      </w:pPr>
      <w:r/>
    </w:p>
    <w:p>
      <w:pPr>
        <w:jc w:val="both"/>
      </w:pPr>
      <w:r>
        <w:t xml:space="preserve">  private def rateLimitedLogError(e: Exception): Unit =</w:t>
      </w:r>
    </w:p>
    <w:p>
      <w:pPr>
        <w:jc w:val="both"/>
      </w:pPr>
      <w:r>
        <w:t xml:space="preserve">    if (rateLimiter.tryAcquire()) {</w:t>
      </w:r>
    </w:p>
    <w:p>
      <w:pPr>
        <w:jc w:val="both"/>
      </w:pPr>
      <w:r>
        <w:t xml:space="preserve">      logger.error(e.getMessage, 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private[kafka] val thriftStructSerializer: ThriftStructSerializer[T] = {</w:t>
      </w:r>
    </w:p>
    <w:p>
      <w:pPr>
        <w:jc w:val="both"/>
      </w:pPr>
      <w:r>
        <w:t xml:space="preserve">    val clazz = manifest.runtimeClass.asInstanceOf[Class[T]]</w:t>
      </w:r>
    </w:p>
    <w:p>
      <w:pPr>
        <w:jc w:val="both"/>
      </w:pPr>
      <w:r>
        <w:t xml:space="preserve">    val codec = ThriftStructCodec.forStructClass(clazz)</w:t>
      </w:r>
    </w:p>
    <w:p>
      <w:pPr>
        <w:jc w:val="both"/>
      </w:pPr>
      <w:r/>
    </w:p>
    <w:p>
      <w:pPr>
        <w:jc w:val="both"/>
      </w:pPr>
      <w:r>
        <w:t xml:space="preserve">    constructThriftStructSerializer(clazz, codec)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_deserializer = new Deserializer[T] {</w:t>
      </w:r>
    </w:p>
    <w:p>
      <w:pPr>
        <w:jc w:val="both"/>
      </w:pPr>
      <w:r>
        <w:t xml:space="preserve">    override def configure(configs: util.Map[String, _], isKey: Boolean): Unit = {}</w:t>
      </w:r>
    </w:p>
    <w:p>
      <w:pPr>
        <w:jc w:val="both"/>
      </w:pPr>
      <w:r/>
    </w:p>
    <w:p>
      <w:pPr>
        <w:jc w:val="both"/>
      </w:pPr>
      <w:r>
        <w:t xml:space="preserve">    override def close(): Unit = {}</w:t>
      </w:r>
    </w:p>
    <w:p>
      <w:pPr>
        <w:jc w:val="both"/>
      </w:pPr>
      <w:r/>
    </w:p>
    <w:p>
      <w:pPr>
        <w:jc w:val="both"/>
      </w:pPr>
      <w:r>
        <w:t xml:space="preserve">    override def deserialize(topic: String, data: Array[Byte]): T = {</w:t>
      </w:r>
    </w:p>
    <w:p>
      <w:pPr>
        <w:jc w:val="both"/>
      </w:pPr>
      <w:r>
        <w:t xml:space="preserve">      if (data == null) {</w:t>
      </w:r>
    </w:p>
    <w:p>
      <w:pPr>
        <w:jc w:val="both"/>
      </w:pPr>
      <w:r>
        <w:t xml:space="preserve">        null.asInstanceOf[T]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thriftStructSerializer.fromBytes(data)</w:t>
      </w:r>
    </w:p>
    <w:p>
      <w:pPr>
        <w:jc w:val="both"/>
      </w:pPr>
      <w:r>
        <w:t xml:space="preserve">        } catch {</w:t>
      </w:r>
    </w:p>
    <w:p>
      <w:pPr>
        <w:jc w:val="both"/>
      </w:pPr>
      <w:r>
        <w:t xml:space="preserve">          case e: Exception =&gt;</w:t>
      </w:r>
    </w:p>
    <w:p>
      <w:pPr>
        <w:jc w:val="both"/>
      </w:pPr>
      <w:r>
        <w:t xml:space="preserve">            nullCounter.incr()</w:t>
      </w:r>
    </w:p>
    <w:p>
      <w:pPr>
        <w:jc w:val="both"/>
      </w:pPr>
      <w:r>
        <w:t xml:space="preserve">            rateLimitedLogError(e)</w:t>
      </w:r>
    </w:p>
    <w:p>
      <w:pPr>
        <w:jc w:val="both"/>
      </w:pPr>
      <w:r>
        <w:t xml:space="preserve">            null.asInstanceOf[T]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_serializer = new Serializer[T] {</w:t>
      </w:r>
    </w:p>
    <w:p>
      <w:pPr>
        <w:jc w:val="both"/>
      </w:pPr>
      <w:r>
        <w:t xml:space="preserve">    override def configure(configs: util.Map[String, _], isKey: Boolean): Unit = {}</w:t>
      </w:r>
    </w:p>
    <w:p>
      <w:pPr>
        <w:jc w:val="both"/>
      </w:pPr>
      <w:r/>
    </w:p>
    <w:p>
      <w:pPr>
        <w:jc w:val="both"/>
      </w:pPr>
      <w:r>
        <w:t xml:space="preserve">    override def serialize(topic: String, data: T): Array[Byte] = {</w:t>
      </w:r>
    </w:p>
    <w:p>
      <w:pPr>
        <w:jc w:val="both"/>
      </w:pPr>
      <w:r>
        <w:t xml:space="preserve">      if (data == null) {</w:t>
      </w:r>
    </w:p>
    <w:p>
      <w:pPr>
        <w:jc w:val="both"/>
      </w:pPr>
      <w:r>
        <w:t xml:space="preserve">        null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thriftStructSerializer.toBytes(data)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close(): Unit = {}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Public */</w:t>
      </w:r>
    </w:p>
    <w:p>
      <w:pPr>
        <w:jc w:val="both"/>
      </w:pPr>
      <w:r/>
    </w:p>
    <w:p>
      <w:pPr>
        <w:jc w:val="both"/>
      </w:pPr>
      <w:r>
        <w:t xml:space="preserve">  override def configure(configs: util.Map[String, _], isKey: Boolean): Unit = {}</w:t>
      </w:r>
    </w:p>
    <w:p>
      <w:pPr>
        <w:jc w:val="both"/>
      </w:pPr>
      <w:r/>
    </w:p>
    <w:p>
      <w:pPr>
        <w:jc w:val="both"/>
      </w:pPr>
      <w:r>
        <w:t xml:space="preserve">  override def close(): Unit = {}</w:t>
      </w:r>
    </w:p>
    <w:p>
      <w:pPr>
        <w:jc w:val="both"/>
      </w:pPr>
      <w:r/>
    </w:p>
    <w:p>
      <w:pPr>
        <w:jc w:val="both"/>
      </w:pPr>
      <w:r>
        <w:t xml:space="preserve">  override def deserializer: Deserializer[T] = {</w:t>
      </w:r>
    </w:p>
    <w:p>
      <w:pPr>
        <w:jc w:val="both"/>
      </w:pPr>
      <w:r>
        <w:t xml:space="preserve">    _deserializer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serializer: Serializer[T] = {</w:t>
      </w:r>
    </w:p>
    <w:p>
      <w:pPr>
        <w:jc w:val="both"/>
      </w:pPr>
      <w:r>
        <w:t xml:space="preserve">    _serializer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should implement this method and provide a concrete ThriftStructSerializer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constructThriftStructSerializer(</w:t>
      </w:r>
    </w:p>
    <w:p>
      <w:pPr>
        <w:jc w:val="both"/>
      </w:pPr>
      <w:r>
        <w:t xml:space="preserve">    thriftStructClass: Class[T],</w:t>
      </w:r>
    </w:p>
    <w:p>
      <w:pPr>
        <w:jc w:val="both"/>
      </w:pPr>
      <w:r>
        <w:t xml:space="preserve">    thriftStructCodec: ThriftStructCodec[T]</w:t>
      </w:r>
    </w:p>
    <w:p>
      <w:pPr>
        <w:jc w:val="both"/>
      </w:pPr>
      <w:r>
        <w:t xml:space="preserve">  ): ThriftStructSerializer[T]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ThriftSerDe[T &lt;: ThriftStruct: Manifest](nullCounter: Counter = NullStatsReceiver.NullCounter)</w:t>
      </w:r>
    </w:p>
    <w:p>
      <w:pPr>
        <w:jc w:val="both"/>
      </w:pPr>
      <w:r>
        <w:t xml:space="preserve">    extends AbstractScroogeSerDe[T](nullCounter = nullCounter) {</w:t>
      </w:r>
    </w:p>
    <w:p>
      <w:pPr>
        <w:jc w:val="both"/>
      </w:pPr>
      <w:r>
        <w:t xml:space="preserve">  protected[this] override def constructThriftStructSerializer(</w:t>
      </w:r>
    </w:p>
    <w:p>
      <w:pPr>
        <w:jc w:val="both"/>
      </w:pPr>
      <w:r>
        <w:t xml:space="preserve">    thriftStructClass: Class[T],</w:t>
      </w:r>
    </w:p>
    <w:p>
      <w:pPr>
        <w:jc w:val="both"/>
      </w:pPr>
      <w:r>
        <w:t xml:space="preserve">    thriftStructCodec: ThriftStructCodec[T]</w:t>
      </w:r>
    </w:p>
    <w:p>
      <w:pPr>
        <w:jc w:val="both"/>
      </w:pPr>
      <w:r>
        <w:t xml:space="preserve">  ): ThriftStructSerializer[T] = {</w:t>
      </w:r>
    </w:p>
    <w:p>
      <w:pPr>
        <w:jc w:val="both"/>
      </w:pPr>
      <w:r>
        <w:t xml:space="preserve">    new ThriftStructSerializer[T] {</w:t>
      </w:r>
    </w:p>
    <w:p>
      <w:pPr>
        <w:jc w:val="both"/>
      </w:pPr>
      <w:r>
        <w:t xml:space="preserve">      override val protocolFactory = new TBinaryProtocol.Factory</w:t>
      </w:r>
    </w:p>
    <w:p>
      <w:pPr>
        <w:jc w:val="both"/>
      </w:pPr>
      <w:r>
        <w:t xml:space="preserve">      override def codec: ThriftStructCodec[T] = thriftStructCodec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CompactThriftSerDe[T &lt;: ThriftStruct: Manifest](</w:t>
      </w:r>
    </w:p>
    <w:p>
      <w:pPr>
        <w:jc w:val="both"/>
      </w:pPr>
      <w:r>
        <w:t xml:space="preserve">  nullCounter: Counter = NullStatsReceiver.NullCounter)</w:t>
      </w:r>
    </w:p>
    <w:p>
      <w:pPr>
        <w:jc w:val="both"/>
      </w:pPr>
      <w:r>
        <w:t xml:space="preserve">    extends AbstractScroogeSerDe[T](nullCounter = nullCounter) {</w:t>
      </w:r>
    </w:p>
    <w:p>
      <w:pPr>
        <w:jc w:val="both"/>
      </w:pPr>
      <w:r>
        <w:t xml:space="preserve">  override protected[this] def constructThriftStructSerializer(</w:t>
      </w:r>
    </w:p>
    <w:p>
      <w:pPr>
        <w:jc w:val="both"/>
      </w:pPr>
      <w:r>
        <w:t xml:space="preserve">    thriftStructClass: Class[T],</w:t>
      </w:r>
    </w:p>
    <w:p>
      <w:pPr>
        <w:jc w:val="both"/>
      </w:pPr>
      <w:r>
        <w:t xml:space="preserve">    thriftStructCodec: ThriftStructCodec[T]</w:t>
      </w:r>
    </w:p>
    <w:p>
      <w:pPr>
        <w:jc w:val="both"/>
      </w:pPr>
      <w:r>
        <w:t xml:space="preserve">  ): ThriftStructSerializer[T] = {</w:t>
      </w:r>
    </w:p>
    <w:p>
      <w:pPr>
        <w:jc w:val="both"/>
      </w:pPr>
      <w:r>
        <w:t xml:space="preserve">    new CompactThriftSerializer[T] {</w:t>
      </w:r>
    </w:p>
    <w:p>
      <w:pPr>
        <w:jc w:val="both"/>
      </w:pPr>
      <w:r>
        <w:t xml:space="preserve">      override def codec: ThriftStructCodec[T] = thriftStructCodec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