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["**/*.scala"],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"kafka/finagle-kafka/finatra-kafka/src/main/java",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"kafka/libs/src/main/scala/com/twitter/kafka/client/headers",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    "util/util-thrift",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