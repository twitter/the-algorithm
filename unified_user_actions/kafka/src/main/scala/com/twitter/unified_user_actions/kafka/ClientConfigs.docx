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com.twitter.unified_user_actions.kafka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com.twitter.conversions.StorageUnitOps._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com.twitter.util.StorageUnit</w:t>
      </w:r>
    </w:p>
    <w:p>
      <w:pPr>
        <w:jc w:val="both"/>
      </w:pPr>
      <w:r>
        <w:t>import org.apache.kafka.common.record.CompressionType</w:t>
      </w:r>
    </w:p>
    <w:p>
      <w:pPr>
        <w:jc w:val="both"/>
      </w:pPr>
      <w:r/>
    </w:p>
    <w:p>
      <w:pPr>
        <w:jc w:val="both"/>
      </w:pPr>
      <w:r>
        <w:t>object ClientConfigs {</w:t>
      </w:r>
    </w:p>
    <w:p>
      <w:pPr>
        <w:jc w:val="both"/>
      </w:pPr>
      <w:r>
        <w:t xml:space="preserve">  final val kafkaBootstrapServerConfig = "kafka.bootstrap.servers"</w:t>
      </w:r>
    </w:p>
    <w:p>
      <w:pPr>
        <w:jc w:val="both"/>
      </w:pPr>
      <w:r>
        <w:t xml:space="preserve">  final val kafkaBootstrapServerHelp: String =</w:t>
      </w:r>
    </w:p>
    <w:p>
      <w:pPr>
        <w:jc w:val="both"/>
      </w:pPr>
      <w:r>
        <w:t xml:space="preserve">    """Kafka servers list. It is usually a WilyNs name at Twitter</w:t>
      </w:r>
    </w:p>
    <w:p>
      <w:pPr>
        <w:jc w:val="both"/>
      </w:pPr>
      <w:r>
        <w:t xml:space="preserve">    """.stripMargin</w:t>
      </w:r>
    </w:p>
    <w:p>
      <w:pPr>
        <w:jc w:val="both"/>
      </w:pPr>
      <w:r/>
    </w:p>
    <w:p>
      <w:pPr>
        <w:jc w:val="both"/>
      </w:pPr>
      <w:r>
        <w:t xml:space="preserve">  final val kafkaBootstrapServerRemoteDestConfig = "kafka.bootstrap.servers.remote.dest"</w:t>
      </w:r>
    </w:p>
    <w:p>
      <w:pPr>
        <w:jc w:val="both"/>
      </w:pPr>
      <w:r>
        <w:t xml:space="preserve">  final val kafkaBootstrapServerRemoteDestHelp: String =</w:t>
      </w:r>
    </w:p>
    <w:p>
      <w:pPr>
        <w:jc w:val="both"/>
      </w:pPr>
      <w:r>
        <w:t xml:space="preserve">    """Destination Kafka servers, if the sink cluster is different from the source cluster,</w:t>
      </w:r>
    </w:p>
    <w:p>
      <w:pPr>
        <w:jc w:val="both"/>
      </w:pPr>
      <w:r>
        <w:t xml:space="preserve">      |i.e., read from one cluster and output to another cluster</w:t>
      </w:r>
    </w:p>
    <w:p>
      <w:pPr>
        <w:jc w:val="both"/>
      </w:pPr>
      <w:r>
        <w:t xml:space="preserve">    """.stripMargin</w:t>
      </w:r>
    </w:p>
    <w:p>
      <w:pPr>
        <w:jc w:val="both"/>
      </w:pPr>
      <w:r/>
    </w:p>
    <w:p>
      <w:pPr>
        <w:jc w:val="both"/>
      </w:pPr>
      <w:r>
        <w:t xml:space="preserve">  final val kafkaApplicationIdConfig = "kafka.application.id"</w:t>
      </w:r>
    </w:p>
    <w:p>
      <w:pPr>
        <w:jc w:val="both"/>
      </w:pPr>
      <w:r>
        <w:t xml:space="preserve">  final val kafkaApplicationIdHelp: String =</w:t>
      </w:r>
    </w:p>
    <w:p>
      <w:pPr>
        <w:jc w:val="both"/>
      </w:pPr>
      <w:r>
        <w:t xml:space="preserve">    """An identifier for the Kafka application. Must be unique within the Kafka cluster</w:t>
      </w:r>
    </w:p>
    <w:p>
      <w:pPr>
        <w:jc w:val="both"/>
      </w:pPr>
      <w:r>
        <w:t xml:space="preserve">    """.stripMargin</w:t>
      </w:r>
    </w:p>
    <w:p>
      <w:pPr>
        <w:jc w:val="both"/>
      </w:pPr>
      <w:r/>
    </w:p>
    <w:p>
      <w:pPr>
        <w:jc w:val="both"/>
      </w:pPr>
      <w:r>
        <w:t xml:space="preserve">  // Processor in general</w:t>
      </w:r>
    </w:p>
    <w:p>
      <w:pPr>
        <w:jc w:val="both"/>
      </w:pPr>
      <w:r>
        <w:t xml:space="preserve">  final val enableTrustStore = "kafka.trust.store.enable"</w:t>
      </w:r>
    </w:p>
    <w:p>
      <w:pPr>
        <w:jc w:val="both"/>
      </w:pPr>
      <w:r>
        <w:t xml:space="preserve">  final val enableTrustStoreDefault = true</w:t>
      </w:r>
    </w:p>
    <w:p>
      <w:pPr>
        <w:jc w:val="both"/>
      </w:pPr>
      <w:r>
        <w:t xml:space="preserve">  final val enableTrustStoreHelp = "Whether to enable trust store location"</w:t>
      </w:r>
    </w:p>
    <w:p>
      <w:pPr>
        <w:jc w:val="both"/>
      </w:pPr>
      <w:r/>
    </w:p>
    <w:p>
      <w:pPr>
        <w:jc w:val="both"/>
      </w:pPr>
      <w:r>
        <w:t xml:space="preserve">  final val trustStoreLocationConfig = "kafka.trust.store.location"</w:t>
      </w:r>
    </w:p>
    <w:p>
      <w:pPr>
        <w:jc w:val="both"/>
      </w:pPr>
      <w:r>
        <w:t xml:space="preserve">  final val trustStoreLocationDefault = "/etc/tw_truststore/messaging/kafka/client.truststore.jks"</w:t>
      </w:r>
    </w:p>
    <w:p>
      <w:pPr>
        <w:jc w:val="both"/>
      </w:pPr>
      <w:r>
        <w:t xml:space="preserve">  final val trustStoreLocationHelp = "trust store location"</w:t>
      </w:r>
    </w:p>
    <w:p>
      <w:pPr>
        <w:jc w:val="both"/>
      </w:pPr>
      <w:r/>
    </w:p>
    <w:p>
      <w:pPr>
        <w:jc w:val="both"/>
      </w:pPr>
      <w:r>
        <w:t xml:space="preserve">  final val kafkaMaxPendingRequestsConfig = "kafka.max.pending.requests"</w:t>
      </w:r>
    </w:p>
    <w:p>
      <w:pPr>
        <w:jc w:val="both"/>
      </w:pPr>
      <w:r>
        <w:t xml:space="preserve">  final val kafkaMaxPendingRequestsHelp = "the maximum number of concurrent pending requests."</w:t>
      </w:r>
    </w:p>
    <w:p>
      <w:pPr>
        <w:jc w:val="both"/>
      </w:pPr>
      <w:r/>
    </w:p>
    <w:p>
      <w:pPr>
        <w:jc w:val="both"/>
      </w:pPr>
      <w:r>
        <w:t xml:space="preserve">  final val kafkaWorkerThreadsConfig = "kafka.worker.threads"</w:t>
      </w:r>
    </w:p>
    <w:p>
      <w:pPr>
        <w:jc w:val="both"/>
      </w:pPr>
      <w:r>
        <w:t xml:space="preserve">  final val kafkaWorkerThreadsHelp =</w:t>
      </w:r>
    </w:p>
    <w:p>
      <w:pPr>
        <w:jc w:val="both"/>
      </w:pPr>
      <w:r>
        <w:t xml:space="preserve">    """This has meaning that is dependent on the value of {@link usePerPartitionThreadPool} -</w:t>
      </w:r>
    </w:p>
    <w:p>
      <w:pPr>
        <w:jc w:val="both"/>
      </w:pPr>
      <w:r>
        <w:t xml:space="preserve">      | if that is false, this is the number of parallel worker threads that will execute the processor function.</w:t>
      </w:r>
    </w:p>
    <w:p>
      <w:pPr>
        <w:jc w:val="both"/>
      </w:pPr>
      <w:r>
        <w:t xml:space="preserve">      | if that is true, this is the number of parallel worker threads for each partition. So the total number of</w:t>
      </w:r>
    </w:p>
    <w:p>
      <w:pPr>
        <w:jc w:val="both"/>
      </w:pPr>
      <w:r>
        <w:t xml:space="preserve">      | threads will be {@link workerThreads} * number_of_partitions.</w:t>
      </w:r>
    </w:p>
    <w:p>
      <w:pPr>
        <w:jc w:val="both"/>
      </w:pPr>
      <w:r>
        <w:t xml:space="preserve">      |""".stripMargin</w:t>
      </w:r>
    </w:p>
    <w:p>
      <w:pPr>
        <w:jc w:val="both"/>
      </w:pPr>
      <w:r/>
    </w:p>
    <w:p>
      <w:pPr>
        <w:jc w:val="both"/>
      </w:pPr>
      <w:r>
        <w:t xml:space="preserve">  final val retriesConfig = "kafka.retries"</w:t>
      </w:r>
    </w:p>
    <w:p>
      <w:pPr>
        <w:jc w:val="both"/>
      </w:pPr>
      <w:r>
        <w:t xml:space="preserve">  final val retriesDefault = 300</w:t>
      </w:r>
    </w:p>
    <w:p>
      <w:pPr>
        <w:jc w:val="both"/>
      </w:pPr>
      <w:r>
        <w:t xml:space="preserve">  final val retriesHelp: String =</w:t>
      </w:r>
    </w:p>
    <w:p>
      <w:pPr>
        <w:jc w:val="both"/>
      </w:pPr>
      <w:r>
        <w:t xml:space="preserve">    """Setting a value greater than zero will cause the client to resend any request that fails</w:t>
      </w:r>
    </w:p>
    <w:p>
      <w:pPr>
        <w:jc w:val="both"/>
      </w:pPr>
      <w:r>
        <w:t xml:space="preserve">      |with a potentially transient error</w:t>
      </w:r>
    </w:p>
    <w:p>
      <w:pPr>
        <w:jc w:val="both"/>
      </w:pPr>
      <w:r>
        <w:t xml:space="preserve">    """.stripMargin</w:t>
      </w:r>
    </w:p>
    <w:p>
      <w:pPr>
        <w:jc w:val="both"/>
      </w:pPr>
      <w:r/>
    </w:p>
    <w:p>
      <w:pPr>
        <w:jc w:val="both"/>
      </w:pPr>
      <w:r>
        <w:t xml:space="preserve">  final val retryBackoffConfig = "kafka.retry.backoff"</w:t>
      </w:r>
    </w:p>
    <w:p>
      <w:pPr>
        <w:jc w:val="both"/>
      </w:pPr>
      <w:r>
        <w:t xml:space="preserve">  final val retryBackoffDefault: Duration = 1.seconds</w:t>
      </w:r>
    </w:p>
    <w:p>
      <w:pPr>
        <w:jc w:val="both"/>
      </w:pPr>
      <w:r>
        <w:t xml:space="preserve">  final val retryBackoffHelp: String =</w:t>
      </w:r>
    </w:p>
    <w:p>
      <w:pPr>
        <w:jc w:val="both"/>
      </w:pPr>
      <w:r>
        <w:t xml:space="preserve">    """The amount of time to wait before attempting to retry a failed request to a given topic</w:t>
      </w:r>
    </w:p>
    <w:p>
      <w:pPr>
        <w:jc w:val="both"/>
      </w:pPr>
      <w:r>
        <w:t xml:space="preserve">      |partition. This avoids repeatedly sending requests in a tight loop under some failure</w:t>
      </w:r>
    </w:p>
    <w:p>
      <w:pPr>
        <w:jc w:val="both"/>
      </w:pPr>
      <w:r>
        <w:t xml:space="preserve">      |scenarios</w:t>
      </w:r>
    </w:p>
    <w:p>
      <w:pPr>
        <w:jc w:val="both"/>
      </w:pPr>
      <w:r>
        <w:t xml:space="preserve">    """.stripMargin</w:t>
      </w:r>
    </w:p>
    <w:p>
      <w:pPr>
        <w:jc w:val="both"/>
      </w:pPr>
      <w:r/>
    </w:p>
    <w:p>
      <w:pPr>
        <w:jc w:val="both"/>
      </w:pPr>
      <w:r>
        <w:t xml:space="preserve">  // Kafka Producer</w:t>
      </w:r>
    </w:p>
    <w:p>
      <w:pPr>
        <w:jc w:val="both"/>
      </w:pPr>
      <w:r>
        <w:t xml:space="preserve">  final val producerClientIdConfig = "kafka.producer.client.id"</w:t>
      </w:r>
    </w:p>
    <w:p>
      <w:pPr>
        <w:jc w:val="both"/>
      </w:pPr>
      <w:r>
        <w:t xml:space="preserve">  final val producerClientIdHelp: String =</w:t>
      </w:r>
    </w:p>
    <w:p>
      <w:pPr>
        <w:jc w:val="both"/>
      </w:pPr>
      <w:r>
        <w:t xml:space="preserve">    """The client id of the Kafka producer, required for producers.</w:t>
      </w:r>
    </w:p>
    <w:p>
      <w:pPr>
        <w:jc w:val="both"/>
      </w:pPr>
      <w:r>
        <w:t xml:space="preserve">    """.stripMargin</w:t>
      </w:r>
    </w:p>
    <w:p>
      <w:pPr>
        <w:jc w:val="both"/>
      </w:pPr>
      <w:r/>
    </w:p>
    <w:p>
      <w:pPr>
        <w:jc w:val="both"/>
      </w:pPr>
      <w:r>
        <w:t xml:space="preserve">  final val producerIdempotenceConfig = "kafka.producer.idempotence"</w:t>
      </w:r>
    </w:p>
    <w:p>
      <w:pPr>
        <w:jc w:val="both"/>
      </w:pPr>
      <w:r>
        <w:t xml:space="preserve">  final val producerIdempotenceDefault: Boolean = false</w:t>
      </w:r>
    </w:p>
    <w:p>
      <w:pPr>
        <w:jc w:val="both"/>
      </w:pPr>
      <w:r>
        <w:t xml:space="preserve">  final val producerIdempotenceHelp: String =</w:t>
      </w:r>
    </w:p>
    <w:p>
      <w:pPr>
        <w:jc w:val="both"/>
      </w:pPr>
      <w:r>
        <w:t xml:space="preserve">    """"retries due to broker failures, etc., may write duplicates of the retried message in the</w:t>
      </w:r>
    </w:p>
    <w:p>
      <w:pPr>
        <w:jc w:val="both"/>
      </w:pPr>
      <w:r>
        <w:t xml:space="preserve">       stream. Note that enabling idempotence requires</w:t>
      </w:r>
    </w:p>
    <w:p>
      <w:pPr>
        <w:jc w:val="both"/>
      </w:pPr>
      <w:r>
        <w:t xml:space="preserve">       &lt;code&gt; MAX_IN_FLIGHT_REQUESTS_PER_CONNECTION &lt;/code&gt; to be less than or equal to 5,</w:t>
      </w:r>
    </w:p>
    <w:p>
      <w:pPr>
        <w:jc w:val="both"/>
      </w:pPr>
      <w:r>
        <w:t xml:space="preserve">       &lt;code&gt; RETRIES_CONFIG &lt;/code&gt; to be greater than 0 and &lt;code&gt; ACKS_CONFIG &lt;/code&gt;</w:t>
      </w:r>
    </w:p>
    <w:p>
      <w:pPr>
        <w:jc w:val="both"/>
      </w:pPr>
      <w:r>
        <w:t xml:space="preserve">       must be 'all'. If these values are not explicitly set by the user, suitable values will be</w:t>
      </w:r>
    </w:p>
    <w:p>
      <w:pPr>
        <w:jc w:val="both"/>
      </w:pPr>
      <w:r>
        <w:t xml:space="preserve">       chosen. If incompatible values are set, a &lt;code&gt;ConfigException&lt;/code&gt; will be thrown.</w:t>
      </w:r>
    </w:p>
    <w:p>
      <w:pPr>
        <w:jc w:val="both"/>
      </w:pPr>
      <w:r>
        <w:t xml:space="preserve">    """.stripMargin</w:t>
      </w:r>
    </w:p>
    <w:p>
      <w:pPr>
        <w:jc w:val="both"/>
      </w:pPr>
      <w:r/>
    </w:p>
    <w:p>
      <w:pPr>
        <w:jc w:val="both"/>
      </w:pPr>
      <w:r>
        <w:t xml:space="preserve">  final val producerBatchSizeConfig = "kafka.producer.batch.size"</w:t>
      </w:r>
    </w:p>
    <w:p>
      <w:pPr>
        <w:jc w:val="both"/>
      </w:pPr>
      <w:r>
        <w:t xml:space="preserve">  final val producerBatchSizeDefault: StorageUnit = 512.kilobytes</w:t>
      </w:r>
    </w:p>
    <w:p>
      <w:pPr>
        <w:jc w:val="both"/>
      </w:pPr>
      <w:r>
        <w:t xml:space="preserve">  final val producerBatchSizeHelp: String =</w:t>
      </w:r>
    </w:p>
    <w:p>
      <w:pPr>
        <w:jc w:val="both"/>
      </w:pPr>
      <w:r>
        <w:t xml:space="preserve">    """The producer will attempt to batch records together into fewer requests whenever multiple</w:t>
      </w:r>
    </w:p>
    <w:p>
      <w:pPr>
        <w:jc w:val="both"/>
      </w:pPr>
      <w:r>
        <w:t xml:space="preserve">      |records are being sent to the same partition. This helps performance on both the client and</w:t>
      </w:r>
    </w:p>
    <w:p>
      <w:pPr>
        <w:jc w:val="both"/>
      </w:pPr>
      <w:r>
        <w:t xml:space="preserve">      |the server. This configuration controls the default batch size in bytes.</w:t>
      </w:r>
    </w:p>
    <w:p>
      <w:pPr>
        <w:jc w:val="both"/>
      </w:pPr>
      <w:r>
        <w:t xml:space="preserve">      |No attempt will be made to batch records larger than this size.</w:t>
      </w:r>
    </w:p>
    <w:p>
      <w:pPr>
        <w:jc w:val="both"/>
      </w:pPr>
      <w:r>
        <w:t xml:space="preserve">      |Requests sent to brokers will contain multiple batches, one for each partition with data</w:t>
      </w:r>
    </w:p>
    <w:p>
      <w:pPr>
        <w:jc w:val="both"/>
      </w:pPr>
      <w:r>
        <w:t xml:space="preserve">      |available to be sent. A small batch size will make batching less common and may reduce</w:t>
      </w:r>
    </w:p>
    <w:p>
      <w:pPr>
        <w:jc w:val="both"/>
      </w:pPr>
      <w:r>
        <w:t xml:space="preserve">      |throughput (a batch size of zero will disable batching entirely).</w:t>
      </w:r>
    </w:p>
    <w:p>
      <w:pPr>
        <w:jc w:val="both"/>
      </w:pPr>
      <w:r>
        <w:t xml:space="preserve">      |A very large batch size may use memory a bit more wastefully as we will always allocate a</w:t>
      </w:r>
    </w:p>
    <w:p>
      <w:pPr>
        <w:jc w:val="both"/>
      </w:pPr>
      <w:r>
        <w:t xml:space="preserve">      |buffer of the specified batch size in anticipation of additional records.</w:t>
      </w:r>
    </w:p>
    <w:p>
      <w:pPr>
        <w:jc w:val="both"/>
      </w:pPr>
      <w:r>
        <w:t xml:space="preserve">    """.stripMargin</w:t>
      </w:r>
    </w:p>
    <w:p>
      <w:pPr>
        <w:jc w:val="both"/>
      </w:pPr>
      <w:r/>
    </w:p>
    <w:p>
      <w:pPr>
        <w:jc w:val="both"/>
      </w:pPr>
      <w:r>
        <w:t xml:space="preserve">  final val producerBufferMemConfig = "kafka.producer.buffer.mem"</w:t>
      </w:r>
    </w:p>
    <w:p>
      <w:pPr>
        <w:jc w:val="both"/>
      </w:pPr>
      <w:r>
        <w:t xml:space="preserve">  final val producerBufferMemDefault: StorageUnit = 256.megabytes</w:t>
      </w:r>
    </w:p>
    <w:p>
      <w:pPr>
        <w:jc w:val="both"/>
      </w:pPr>
      <w:r>
        <w:t xml:space="preserve">  final val producerBufferMemHelp: String =</w:t>
      </w:r>
    </w:p>
    <w:p>
      <w:pPr>
        <w:jc w:val="both"/>
      </w:pPr>
      <w:r>
        <w:t xml:space="preserve">    """The total bytes of memory the producer can use to buffer records waiting to be sent to the</w:t>
      </w:r>
    </w:p>
    <w:p>
      <w:pPr>
        <w:jc w:val="both"/>
      </w:pPr>
      <w:r>
        <w:t xml:space="preserve">      |server. If records are sent faster than they can be delivered to the server the producer</w:t>
      </w:r>
    </w:p>
    <w:p>
      <w:pPr>
        <w:jc w:val="both"/>
      </w:pPr>
      <w:r>
        <w:t xml:space="preserve">      |will block for MAX_BLOCK_MS_CONFIG after which it will throw an exception.</w:t>
      </w:r>
    </w:p>
    <w:p>
      <w:pPr>
        <w:jc w:val="both"/>
      </w:pPr>
      <w:r>
        <w:t xml:space="preserve">      |This setting should correspond roughly to the total memory the producer will use, but is not</w:t>
      </w:r>
    </w:p>
    <w:p>
      <w:pPr>
        <w:jc w:val="both"/>
      </w:pPr>
      <w:r>
        <w:t xml:space="preserve">      |a hard bound since not all memory the producer uses is used for buffering.</w:t>
      </w:r>
    </w:p>
    <w:p>
      <w:pPr>
        <w:jc w:val="both"/>
      </w:pPr>
      <w:r>
        <w:t xml:space="preserve">      |Some additional memory will be used for compression (if compression is enabled) as well as</w:t>
      </w:r>
    </w:p>
    <w:p>
      <w:pPr>
        <w:jc w:val="both"/>
      </w:pPr>
      <w:r>
        <w:t xml:space="preserve">      |for maintaining in-flight requests.</w:t>
      </w:r>
    </w:p>
    <w:p>
      <w:pPr>
        <w:jc w:val="both"/>
      </w:pPr>
      <w:r>
        <w:t xml:space="preserve">    """.stripMargin</w:t>
      </w:r>
    </w:p>
    <w:p>
      <w:pPr>
        <w:jc w:val="both"/>
      </w:pPr>
      <w:r/>
    </w:p>
    <w:p>
      <w:pPr>
        <w:jc w:val="both"/>
      </w:pPr>
      <w:r>
        <w:t xml:space="preserve">  final val producerLingerConfig = "kafka.producer.linger"</w:t>
      </w:r>
    </w:p>
    <w:p>
      <w:pPr>
        <w:jc w:val="both"/>
      </w:pPr>
      <w:r>
        <w:t xml:space="preserve">  final val producerLingerDefault: Duration = 100.milliseconds</w:t>
      </w:r>
    </w:p>
    <w:p>
      <w:pPr>
        <w:jc w:val="both"/>
      </w:pPr>
      <w:r>
        <w:t xml:space="preserve">  final val producerLingerHelp: String =</w:t>
      </w:r>
    </w:p>
    <w:p>
      <w:pPr>
        <w:jc w:val="both"/>
      </w:pPr>
      <w:r>
        <w:t xml:space="preserve">    """The producer groups together any records that arrive in between request transmissions into</w:t>
      </w:r>
    </w:p>
    <w:p>
      <w:pPr>
        <w:jc w:val="both"/>
      </w:pPr>
      <w:r>
        <w:t xml:space="preserve">      |a single batched request. "Normally this occurs only under load when records arrive faster</w:t>
      </w:r>
    </w:p>
    <w:p>
      <w:pPr>
        <w:jc w:val="both"/>
      </w:pPr>
      <w:r>
        <w:t xml:space="preserve">      |than they can be sent out. However in some circumstances the client may want to reduce the</w:t>
      </w:r>
    </w:p>
    <w:p>
      <w:pPr>
        <w:jc w:val="both"/>
      </w:pPr>
      <w:r>
        <w:t xml:space="preserve">      |number of requests even under moderate load. This setting accomplishes this by adding a</w:t>
      </w:r>
    </w:p>
    <w:p>
      <w:pPr>
        <w:jc w:val="both"/>
      </w:pPr>
      <w:r>
        <w:t xml:space="preserve">      |small amount of artificial delay&amp;mdash;that is, rather than immediately sending out a record</w:t>
      </w:r>
    </w:p>
    <w:p>
      <w:pPr>
        <w:jc w:val="both"/>
      </w:pPr>
      <w:r>
        <w:t xml:space="preserve">      |the producer will wait for up to the given delay to allow other records to be sent so that</w:t>
      </w:r>
    </w:p>
    <w:p>
      <w:pPr>
        <w:jc w:val="both"/>
      </w:pPr>
      <w:r>
        <w:t xml:space="preserve">      |the sends can be batched together. This can be thought of as analogous to Nagle's algorithm</w:t>
      </w:r>
    </w:p>
    <w:p>
      <w:pPr>
        <w:jc w:val="both"/>
      </w:pPr>
      <w:r>
        <w:t xml:space="preserve">      |in TCP. This setting gives the upper bound on the delay for batching: once we get</w:t>
      </w:r>
    </w:p>
    <w:p>
      <w:pPr>
        <w:jc w:val="both"/>
      </w:pPr>
      <w:r>
        <w:t xml:space="preserve">      |BATCH_SIZE_CONFIG worth of records for a partition it will be sent immediately regardless</w:t>
      </w:r>
    </w:p>
    <w:p>
      <w:pPr>
        <w:jc w:val="both"/>
      </w:pPr>
      <w:r>
        <w:t xml:space="preserve">      |of this setting, however if we have fewer than this many bytes accumulated for this</w:t>
      </w:r>
    </w:p>
    <w:p>
      <w:pPr>
        <w:jc w:val="both"/>
      </w:pPr>
      <w:r>
        <w:t xml:space="preserve">      |partition we will 'linger' for the specified time waiting for more records to show up.</w:t>
      </w:r>
    </w:p>
    <w:p>
      <w:pPr>
        <w:jc w:val="both"/>
      </w:pPr>
      <w:r>
        <w:t xml:space="preserve">      |This setting defaults to 0 (i.e. no delay). Setting LINGER_MS_CONFIG=5, for example,</w:t>
      </w:r>
    </w:p>
    <w:p>
      <w:pPr>
        <w:jc w:val="both"/>
      </w:pPr>
      <w:r>
        <w:t xml:space="preserve">      |would have the effect of reducing the number of requests sent but would add up to 5ms of</w:t>
      </w:r>
    </w:p>
    <w:p>
      <w:pPr>
        <w:jc w:val="both"/>
      </w:pPr>
      <w:r>
        <w:t xml:space="preserve">      |latency to records sent in the absence of load.</w:t>
      </w:r>
    </w:p>
    <w:p>
      <w:pPr>
        <w:jc w:val="both"/>
      </w:pPr>
      <w:r>
        <w:t xml:space="preserve">    """.stripMargin</w:t>
      </w:r>
    </w:p>
    <w:p>
      <w:pPr>
        <w:jc w:val="both"/>
      </w:pPr>
      <w:r/>
    </w:p>
    <w:p>
      <w:pPr>
        <w:jc w:val="both"/>
      </w:pPr>
      <w:r>
        <w:t xml:space="preserve">  final val producerRequestTimeoutConfig = "kafka.producer.request.timeout"</w:t>
      </w:r>
    </w:p>
    <w:p>
      <w:pPr>
        <w:jc w:val="both"/>
      </w:pPr>
      <w:r>
        <w:t xml:space="preserve">  final val producerRequestTimeoutDefault: Duration = 30.seconds</w:t>
      </w:r>
    </w:p>
    <w:p>
      <w:pPr>
        <w:jc w:val="both"/>
      </w:pPr>
      <w:r>
        <w:t xml:space="preserve">  final val producerRequestTimeoutHelp: String =</w:t>
      </w:r>
    </w:p>
    <w:p>
      <w:pPr>
        <w:jc w:val="both"/>
      </w:pPr>
      <w:r>
        <w:t xml:space="preserve">    """"The configuration controls the maximum amount of time the client will wait</w:t>
      </w:r>
    </w:p>
    <w:p>
      <w:pPr>
        <w:jc w:val="both"/>
      </w:pPr>
      <w:r>
        <w:t xml:space="preserve">      |for the response of a request. If the response is not received before the timeout</w:t>
      </w:r>
    </w:p>
    <w:p>
      <w:pPr>
        <w:jc w:val="both"/>
      </w:pPr>
      <w:r>
        <w:t xml:space="preserve">      |elapses the client will resend the request if necessary or fail the request if</w:t>
      </w:r>
    </w:p>
    <w:p>
      <w:pPr>
        <w:jc w:val="both"/>
      </w:pPr>
      <w:r>
        <w:t xml:space="preserve">      |retries are exhausted.</w:t>
      </w:r>
    </w:p>
    <w:p>
      <w:pPr>
        <w:jc w:val="both"/>
      </w:pPr>
      <w:r>
        <w:t xml:space="preserve">    """.stripMargin</w:t>
      </w:r>
    </w:p>
    <w:p>
      <w:pPr>
        <w:jc w:val="both"/>
      </w:pPr>
      <w:r/>
    </w:p>
    <w:p>
      <w:pPr>
        <w:jc w:val="both"/>
      </w:pPr>
      <w:r>
        <w:t xml:space="preserve">  final val compressionConfig = "kafka.producer.compression.type"</w:t>
      </w:r>
    </w:p>
    <w:p>
      <w:pPr>
        <w:jc w:val="both"/>
      </w:pPr>
      <w:r>
        <w:t xml:space="preserve">  final val compressionDefault: CompressionTypeFlag = CompressionTypeFlag(CompressionType.NONE)</w:t>
      </w:r>
    </w:p>
    <w:p>
      <w:pPr>
        <w:jc w:val="both"/>
      </w:pPr>
      <w:r>
        <w:t xml:space="preserve">  final val compressionHelp = "Producer compression type"</w:t>
      </w:r>
    </w:p>
    <w:p>
      <w:pPr>
        <w:jc w:val="both"/>
      </w:pPr>
      <w:r/>
    </w:p>
    <w:p>
      <w:pPr>
        <w:jc w:val="both"/>
      </w:pPr>
      <w:r>
        <w:t xml:space="preserve">  // Kafka Consumer</w:t>
      </w:r>
    </w:p>
    <w:p>
      <w:pPr>
        <w:jc w:val="both"/>
      </w:pPr>
      <w:r>
        <w:t xml:space="preserve">  final val kafkaGroupIdConfig = "kafka.group.id"</w:t>
      </w:r>
    </w:p>
    <w:p>
      <w:pPr>
        <w:jc w:val="both"/>
      </w:pPr>
      <w:r>
        <w:t xml:space="preserve">  final val kafkaGroupIdHelp: String =</w:t>
      </w:r>
    </w:p>
    <w:p>
      <w:pPr>
        <w:jc w:val="both"/>
      </w:pPr>
      <w:r>
        <w:t xml:space="preserve">    """The group identifier for the Kafka consumer</w:t>
      </w:r>
    </w:p>
    <w:p>
      <w:pPr>
        <w:jc w:val="both"/>
      </w:pPr>
      <w:r>
        <w:t xml:space="preserve">    """.stripMargin</w:t>
      </w:r>
    </w:p>
    <w:p>
      <w:pPr>
        <w:jc w:val="both"/>
      </w:pPr>
      <w:r/>
    </w:p>
    <w:p>
      <w:pPr>
        <w:jc w:val="both"/>
      </w:pPr>
      <w:r>
        <w:t xml:space="preserve">  final val kafkaCommitIntervalConfig = "kafka.commit.interval"</w:t>
      </w:r>
    </w:p>
    <w:p>
      <w:pPr>
        <w:jc w:val="both"/>
      </w:pPr>
      <w:r>
        <w:t xml:space="preserve">  final val kafkaCommitIntervalDefault: Duration = 10.seconds</w:t>
      </w:r>
    </w:p>
    <w:p>
      <w:pPr>
        <w:jc w:val="both"/>
      </w:pPr>
      <w:r>
        <w:t xml:space="preserve">  final val kafkaCommitIntervalHelp: String =</w:t>
      </w:r>
    </w:p>
    <w:p>
      <w:pPr>
        <w:jc w:val="both"/>
      </w:pPr>
      <w:r>
        <w:t xml:space="preserve">    """The frequency with which to save the position of the processor.</w:t>
      </w:r>
    </w:p>
    <w:p>
      <w:pPr>
        <w:jc w:val="both"/>
      </w:pPr>
      <w:r>
        <w:t xml:space="preserve">    """.stripMargin</w:t>
      </w:r>
    </w:p>
    <w:p>
      <w:pPr>
        <w:jc w:val="both"/>
      </w:pPr>
      <w:r/>
    </w:p>
    <w:p>
      <w:pPr>
        <w:jc w:val="both"/>
      </w:pPr>
      <w:r>
        <w:t xml:space="preserve">  final val consumerMaxPollRecordsConfig = "kafka.max.poll.records"</w:t>
      </w:r>
    </w:p>
    <w:p>
      <w:pPr>
        <w:jc w:val="both"/>
      </w:pPr>
      <w:r>
        <w:t xml:space="preserve">  final val consumerMaxPollRecordsDefault: Int = 1000</w:t>
      </w:r>
    </w:p>
    <w:p>
      <w:pPr>
        <w:jc w:val="both"/>
      </w:pPr>
      <w:r>
        <w:t xml:space="preserve">  final val consumerMaxPollRecordsHelp: String =</w:t>
      </w:r>
    </w:p>
    <w:p>
      <w:pPr>
        <w:jc w:val="both"/>
      </w:pPr>
      <w:r>
        <w:t xml:space="preserve">    """The maximum number of records returned in a single call to poll()</w:t>
      </w:r>
    </w:p>
    <w:p>
      <w:pPr>
        <w:jc w:val="both"/>
      </w:pPr>
      <w:r>
        <w:t xml:space="preserve">    """.stripMargin</w:t>
      </w:r>
    </w:p>
    <w:p>
      <w:pPr>
        <w:jc w:val="both"/>
      </w:pPr>
      <w:r/>
    </w:p>
    <w:p>
      <w:pPr>
        <w:jc w:val="both"/>
      </w:pPr>
      <w:r>
        <w:t xml:space="preserve">  final val consumerMaxPollIntervalConfig = "kafka.max.poll.interval"</w:t>
      </w:r>
    </w:p>
    <w:p>
      <w:pPr>
        <w:jc w:val="both"/>
      </w:pPr>
      <w:r>
        <w:t xml:space="preserve">  final val consumerMaxPollIntervalDefault: Duration = 5.minutes</w:t>
      </w:r>
    </w:p>
    <w:p>
      <w:pPr>
        <w:jc w:val="both"/>
      </w:pPr>
      <w:r>
        <w:t xml:space="preserve">  final val consumerMaxPollIntervalHelp: String =</w:t>
      </w:r>
    </w:p>
    <w:p>
      <w:pPr>
        <w:jc w:val="both"/>
      </w:pPr>
      <w:r>
        <w:t xml:space="preserve">    """The maximum delay between invocations of poll() when using consumer group management.</w:t>
      </w:r>
    </w:p>
    <w:p>
      <w:pPr>
        <w:jc w:val="both"/>
      </w:pPr>
      <w:r>
        <w:t xml:space="preserve">       This places an upper bound on the amount of time that the consumer can be idle before fetching more records.</w:t>
      </w:r>
    </w:p>
    <w:p>
      <w:pPr>
        <w:jc w:val="both"/>
      </w:pPr>
      <w:r>
        <w:t xml:space="preserve">       If poll() is not called before expiration of this timeout, then the consumer is considered failed and the group</w:t>
      </w:r>
    </w:p>
    <w:p>
      <w:pPr>
        <w:jc w:val="both"/>
      </w:pPr>
      <w:r>
        <w:t xml:space="preserve">       will rebalance in order to reassign the partitions to another member.</w:t>
      </w:r>
    </w:p>
    <w:p>
      <w:pPr>
        <w:jc w:val="both"/>
      </w:pPr>
      <w:r>
        <w:t xml:space="preserve">    """.stripMargin</w:t>
      </w:r>
    </w:p>
    <w:p>
      <w:pPr>
        <w:jc w:val="both"/>
      </w:pPr>
      <w:r/>
    </w:p>
    <w:p>
      <w:pPr>
        <w:jc w:val="both"/>
      </w:pPr>
      <w:r>
        <w:t xml:space="preserve">  final val consumerSessionTimeoutConfig = "kafka.session.timeout"</w:t>
      </w:r>
    </w:p>
    <w:p>
      <w:pPr>
        <w:jc w:val="both"/>
      </w:pPr>
      <w:r>
        <w:t xml:space="preserve">  final val consumerSessionTimeoutDefault: Duration = 1.minute</w:t>
      </w:r>
    </w:p>
    <w:p>
      <w:pPr>
        <w:jc w:val="both"/>
      </w:pPr>
      <w:r>
        <w:t xml:space="preserve">  final val consumerSessionTimeoutHelp: String =</w:t>
      </w:r>
    </w:p>
    <w:p>
      <w:pPr>
        <w:jc w:val="both"/>
      </w:pPr>
      <w:r>
        <w:t xml:space="preserve">    """The timeout used to detect client failures when using Kafka's group management facility.</w:t>
      </w:r>
    </w:p>
    <w:p>
      <w:pPr>
        <w:jc w:val="both"/>
      </w:pPr>
      <w:r>
        <w:t xml:space="preserve">       The client sends periodic heartbeats to indicate its liveness to the broker.</w:t>
      </w:r>
    </w:p>
    <w:p>
      <w:pPr>
        <w:jc w:val="both"/>
      </w:pPr>
      <w:r>
        <w:t xml:space="preserve">       If no heartbeats are received by the broker before the expiration of this session timeout, then the broker</w:t>
      </w:r>
    </w:p>
    <w:p>
      <w:pPr>
        <w:jc w:val="both"/>
      </w:pPr>
      <w:r>
        <w:t xml:space="preserve">       will remove this client from the group and initiate a rebalance. Note that the value must be in the allowable</w:t>
      </w:r>
    </w:p>
    <w:p>
      <w:pPr>
        <w:jc w:val="both"/>
      </w:pPr>
      <w:r>
        <w:t xml:space="preserve">       range as configured in the broker configuration by group.min.session.timeout.ms and group.max.session.timeout.ms.</w:t>
      </w:r>
    </w:p>
    <w:p>
      <w:pPr>
        <w:jc w:val="both"/>
      </w:pPr>
      <w:r>
        <w:t xml:space="preserve">    """.stripMargin</w:t>
      </w:r>
    </w:p>
    <w:p>
      <w:pPr>
        <w:jc w:val="both"/>
      </w:pPr>
      <w:r/>
    </w:p>
    <w:p>
      <w:pPr>
        <w:jc w:val="both"/>
      </w:pPr>
      <w:r>
        <w:t xml:space="preserve">  final val consumerFetchMinConfig = "kafka.consumer.fetch.min"</w:t>
      </w:r>
    </w:p>
    <w:p>
      <w:pPr>
        <w:jc w:val="both"/>
      </w:pPr>
      <w:r>
        <w:t xml:space="preserve">  final val consumerFetchMinDefault: StorageUnit = 1.kilobyte</w:t>
      </w:r>
    </w:p>
    <w:p>
      <w:pPr>
        <w:jc w:val="both"/>
      </w:pPr>
      <w:r>
        <w:t xml:space="preserve">  final val consumerFetchMinHelp: String =</w:t>
      </w:r>
    </w:p>
    <w:p>
      <w:pPr>
        <w:jc w:val="both"/>
      </w:pPr>
      <w:r>
        <w:t xml:space="preserve">    """The minimum amount of data the server should return for a fetch request. If insufficient</w:t>
      </w:r>
    </w:p>
    <w:p>
      <w:pPr>
        <w:jc w:val="both"/>
      </w:pPr>
      <w:r>
        <w:t xml:space="preserve">      |data is available the request will wait for that much data to accumulate before answering</w:t>
      </w:r>
    </w:p>
    <w:p>
      <w:pPr>
        <w:jc w:val="both"/>
      </w:pPr>
      <w:r>
        <w:t xml:space="preserve">      |the request. The default setting of 1 byte means that fetch requests are answered as soon</w:t>
      </w:r>
    </w:p>
    <w:p>
      <w:pPr>
        <w:jc w:val="both"/>
      </w:pPr>
      <w:r>
        <w:t xml:space="preserve">      |as a single byte of data is available or the fetch request times out waiting for data to</w:t>
      </w:r>
    </w:p>
    <w:p>
      <w:pPr>
        <w:jc w:val="both"/>
      </w:pPr>
      <w:r>
        <w:t xml:space="preserve">      |arrive. Setting this to something greater than 1 will cause the server to wait for larger</w:t>
      </w:r>
    </w:p>
    <w:p>
      <w:pPr>
        <w:jc w:val="both"/>
      </w:pPr>
      <w:r>
        <w:t xml:space="preserve">      |amounts of data to accumulate which can improve server throughput a bit at the cost of</w:t>
      </w:r>
    </w:p>
    <w:p>
      <w:pPr>
        <w:jc w:val="both"/>
      </w:pPr>
      <w:r>
        <w:t xml:space="preserve">      |some additional latency.</w:t>
      </w:r>
    </w:p>
    <w:p>
      <w:pPr>
        <w:jc w:val="both"/>
      </w:pPr>
      <w:r>
        <w:t xml:space="preserve">    """.stripMargin</w:t>
      </w:r>
    </w:p>
    <w:p>
      <w:pPr>
        <w:jc w:val="both"/>
      </w:pPr>
      <w:r/>
    </w:p>
    <w:p>
      <w:pPr>
        <w:jc w:val="both"/>
      </w:pPr>
      <w:r>
        <w:t xml:space="preserve">  final val consumerFetchMaxConfig = "kafka.consumer.fetch.max"</w:t>
      </w:r>
    </w:p>
    <w:p>
      <w:pPr>
        <w:jc w:val="both"/>
      </w:pPr>
      <w:r>
        <w:t xml:space="preserve">  final val consumerFetchMaxDefault: StorageUnit = 1.megabytes</w:t>
      </w:r>
    </w:p>
    <w:p>
      <w:pPr>
        <w:jc w:val="both"/>
      </w:pPr>
      <w:r>
        <w:t xml:space="preserve">  final val consumerFetchMaxHelp: String =</w:t>
      </w:r>
    </w:p>
    <w:p>
      <w:pPr>
        <w:jc w:val="both"/>
      </w:pPr>
      <w:r>
        <w:t xml:space="preserve">    """The maximum amount of data the server should return for a fetch request. Records are</w:t>
      </w:r>
    </w:p>
    <w:p>
      <w:pPr>
        <w:jc w:val="both"/>
      </w:pPr>
      <w:r>
        <w:t xml:space="preserve">      |fetched in batches by the consumer, and if the first record batch in the first non-empty</w:t>
      </w:r>
    </w:p>
    <w:p>
      <w:pPr>
        <w:jc w:val="both"/>
      </w:pPr>
      <w:r>
        <w:t xml:space="preserve">      |partition of the fetch is larger than this value, the record batch will still be returned</w:t>
      </w:r>
    </w:p>
    <w:p>
      <w:pPr>
        <w:jc w:val="both"/>
      </w:pPr>
      <w:r>
        <w:t xml:space="preserve">      |to ensure that the consumer can make progress. As such, this is not a absolute maximum.</w:t>
      </w:r>
    </w:p>
    <w:p>
      <w:pPr>
        <w:jc w:val="both"/>
      </w:pPr>
      <w:r>
        <w:t xml:space="preserve">      |The maximum record batch size accepted by the broker is defined via message.max.bytes</w:t>
      </w:r>
    </w:p>
    <w:p>
      <w:pPr>
        <w:jc w:val="both"/>
      </w:pPr>
      <w:r>
        <w:t xml:space="preserve">      |(broker config) or max.message.bytes (topic config).</w:t>
      </w:r>
    </w:p>
    <w:p>
      <w:pPr>
        <w:jc w:val="both"/>
      </w:pPr>
      <w:r>
        <w:t xml:space="preserve">      |Note that the consumer performs multiple fetches in parallel.</w:t>
      </w:r>
    </w:p>
    <w:p>
      <w:pPr>
        <w:jc w:val="both"/>
      </w:pPr>
      <w:r>
        <w:t xml:space="preserve">    """.stripMargin</w:t>
      </w:r>
    </w:p>
    <w:p>
      <w:pPr>
        <w:jc w:val="both"/>
      </w:pPr>
      <w:r/>
    </w:p>
    <w:p>
      <w:pPr>
        <w:jc w:val="both"/>
      </w:pPr>
      <w:r>
        <w:t xml:space="preserve">  final val consumerReceiveBufferSizeConfig = "kafka.consumer.receive.buffer.size"</w:t>
      </w:r>
    </w:p>
    <w:p>
      <w:pPr>
        <w:jc w:val="both"/>
      </w:pPr>
      <w:r>
        <w:t xml:space="preserve">  final val consumerReceiveBufferSizeDefault: StorageUnit = 1.megabytes</w:t>
      </w:r>
    </w:p>
    <w:p>
      <w:pPr>
        <w:jc w:val="both"/>
      </w:pPr>
      <w:r>
        <w:t xml:space="preserve">  final val consumerReceiveBufferSizeHelp: String =</w:t>
      </w:r>
    </w:p>
    <w:p>
      <w:pPr>
        <w:jc w:val="both"/>
      </w:pPr>
      <w:r>
        <w:t xml:space="preserve">    """The size of the TCP receive buffer (SO_RCVBUF) to use when reading data.</w:t>
      </w:r>
    </w:p>
    <w:p>
      <w:pPr>
        <w:jc w:val="both"/>
      </w:pPr>
      <w:r>
        <w:t xml:space="preserve">      |If the value is -1, the OS default will be used.</w:t>
      </w:r>
    </w:p>
    <w:p>
      <w:pPr>
        <w:jc w:val="both"/>
      </w:pPr>
      <w:r>
        <w:t xml:space="preserve">    """.stripMargin</w:t>
      </w:r>
    </w:p>
    <w:p>
      <w:pPr>
        <w:jc w:val="both"/>
      </w:pPr>
      <w:r/>
    </w:p>
    <w:p>
      <w:pPr>
        <w:jc w:val="both"/>
      </w:pPr>
      <w:r>
        <w:t xml:space="preserve">  final val consumerApiTimeoutConfig = "kafka.consumer.api.timeout"</w:t>
      </w:r>
    </w:p>
    <w:p>
      <w:pPr>
        <w:jc w:val="both"/>
      </w:pPr>
      <w:r>
        <w:t xml:space="preserve">  final val consumerApiTimeoutDefault: Duration = 120.seconds</w:t>
      </w:r>
    </w:p>
    <w:p>
      <w:pPr>
        <w:jc w:val="both"/>
      </w:pPr>
      <w:r>
        <w:t xml:space="preserve">  final val consumerApiTimeoutHelp: String =</w:t>
      </w:r>
    </w:p>
    <w:p>
      <w:pPr>
        <w:jc w:val="both"/>
      </w:pPr>
      <w:r>
        <w:t xml:space="preserve">    """Specifies the timeout (in milliseconds) for consumer APIs that could block.</w:t>
      </w:r>
    </w:p>
    <w:p>
      <w:pPr>
        <w:jc w:val="both"/>
      </w:pPr>
      <w:r>
        <w:t xml:space="preserve">      |This configuration is used as the default timeout for all consumer operations that do</w:t>
      </w:r>
    </w:p>
    <w:p>
      <w:pPr>
        <w:jc w:val="both"/>
      </w:pPr>
      <w:r>
        <w:t xml:space="preserve">      |not explicitly accept a &lt;code&gt;timeout&lt;/code&gt; parameter.";</w:t>
      </w:r>
    </w:p>
    <w:p>
      <w:pPr>
        <w:jc w:val="both"/>
      </w:pPr>
      <w:r>
        <w:t xml:space="preserve">    """.stripMargin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