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Console appender for local debugging and testing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&lt;appender name="STDOUT" class="com.twitter.unified_user_actions.kafka.serde.TestLogAppender"&gt;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&lt;pattern&gt;%d{HH:mm:ss.SSS} [%thread] %-5level %logger{50} - %msg%n&lt;/pattern&gt;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&lt;root level="DEBUG"&gt;</w:t>
      </w:r>
    </w:p>
    <w:p>
      <w:pPr>
        <w:jc w:val="both"/>
      </w:pPr>
      <w:r>
        <w:t xml:space="preserve">        &lt;appender-ref ref="STDOUT"/&gt;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level="info"/&gt;</w:t>
      </w:r>
    </w:p>
    <w:p>
      <w:pPr>
        <w:jc w:val="both"/>
      </w:pPr>
      <w:r>
        <w:t xml:space="preserve">    &lt;logger name="com.twitter.zookeeper.client.internal" level="warn"/&gt;</w:t>
      </w:r>
    </w:p>
    <w:p>
      <w:pPr>
        <w:jc w:val="both"/>
      </w:pPr>
      <w:r>
        <w:t xml:space="preserve">    &lt;logger name="com.twitter.zookeeper.client.internal.ClientCnxnSocket" level="error"/&gt;</w:t>
      </w:r>
    </w:p>
    <w:p>
      <w:pPr>
        <w:jc w:val="both"/>
      </w:pPr>
      <w:r>
        <w:t xml:space="preserve">    &lt;logger name="com.twitter.logging.ScribeHandler" level="warn"/&gt;</w:t>
      </w:r>
    </w:p>
    <w:p>
      <w:pPr>
        <w:jc w:val="both"/>
      </w:pPr>
      <w:r>
        <w:t xml:space="preserve">    &lt;logger name="com.twitter.finatra" level="info"/&gt;</w:t>
      </w:r>
    </w:p>
    <w:p>
      <w:pPr>
        <w:jc w:val="both"/>
      </w:pPr>
      <w:r/>
    </w:p>
    <w:p>
      <w:pPr>
        <w:jc w:val="both"/>
      </w:pPr>
      <w:r>
        <w:t xml:space="preserve">    &lt;logger name="org.apache.kafka" level="info"/&gt;</w:t>
      </w:r>
    </w:p>
    <w:p>
      <w:pPr>
        <w:jc w:val="both"/>
      </w:pPr>
      <w:r>
        <w:t xml:space="preserve">    &lt;logger name="org.apache.kafka.clients" level="info"/&gt;</w:t>
      </w:r>
    </w:p>
    <w:p>
      <w:pPr>
        <w:jc w:val="both"/>
      </w:pPr>
      <w:r>
        <w:t xml:space="preserve">    &lt;logger name="org.apache.kafka.clients.NetworkClient" level="warn"/&gt;</w:t>
      </w:r>
    </w:p>
    <w:p>
      <w:pPr>
        <w:jc w:val="both"/>
      </w:pPr>
      <w:r>
        <w:t xml:space="preserve">    &lt;logger name="org.apache.kafka.clients.consumer.internals" level="info"/&gt;</w:t>
      </w:r>
    </w:p>
    <w:p>
      <w:pPr>
        <w:jc w:val="both"/>
      </w:pPr>
      <w:r>
        <w:t xml:space="preserve">    &lt;logger name="org.apache.kafka.common.network" level="warn" /&gt;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