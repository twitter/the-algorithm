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com.twitter.unified_user_actions.kafka.serde</w:t>
      </w:r>
    </w:p>
    <w:p>
      <w:pPr>
        <w:jc w:val="both"/>
      </w:pPr>
      <w:r/>
    </w:p>
    <w:p>
      <w:pPr>
        <w:jc w:val="both"/>
      </w:pPr>
      <w:r>
        <w:t>import com.twitter.finagle.stats.InMemoryStatsReceiver</w:t>
      </w:r>
    </w:p>
    <w:p>
      <w:pPr>
        <w:jc w:val="both"/>
      </w:pPr>
      <w:r>
        <w:t>import com.twitter.inject.Test</w:t>
      </w:r>
    </w:p>
    <w:p>
      <w:pPr>
        <w:jc w:val="both"/>
      </w:pPr>
      <w:r>
        <w:t>import com.twitter.unified_user_actions.thriftscala._</w:t>
      </w:r>
    </w:p>
    <w:p>
      <w:pPr>
        <w:jc w:val="both"/>
      </w:pPr>
      <w:r/>
    </w:p>
    <w:p>
      <w:pPr>
        <w:jc w:val="both"/>
      </w:pPr>
      <w:r>
        <w:t>class NullableScalaSerdesSpec extends Test {</w:t>
      </w:r>
    </w:p>
    <w:p>
      <w:pPr>
        <w:jc w:val="both"/>
      </w:pPr>
      <w:r>
        <w:t xml:space="preserve">  val counter = (new InMemoryStatsReceiver).counter("nullCounts")</w:t>
      </w:r>
    </w:p>
    <w:p>
      <w:pPr>
        <w:jc w:val="both"/>
      </w:pPr>
      <w:r>
        <w:t xml:space="preserve">  val nullableDeserializer = NullableScalaSerdes.Thrift[UnifiedUserActionSpec](counter).deserializer</w:t>
      </w:r>
    </w:p>
    <w:p>
      <w:pPr>
        <w:jc w:val="both"/>
      </w:pPr>
      <w:r>
        <w:t xml:space="preserve">  val serializer = NullableScalaSerdes.Thrift[UnifiedUserActionSpec]().serializer</w:t>
      </w:r>
    </w:p>
    <w:p>
      <w:pPr>
        <w:jc w:val="both"/>
      </w:pPr>
      <w:r>
        <w:t xml:space="preserve">  val uua = UnifiedUserActionSpec(</w:t>
      </w:r>
    </w:p>
    <w:p>
      <w:pPr>
        <w:jc w:val="both"/>
      </w:pPr>
      <w:r>
        <w:t xml:space="preserve">    userId = 1L,</w:t>
      </w:r>
    </w:p>
    <w:p>
      <w:pPr>
        <w:jc w:val="both"/>
      </w:pPr>
      <w:r>
        <w:t xml:space="preserve">    payload = Some("test"),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test("serde") {</w:t>
      </w:r>
    </w:p>
    <w:p>
      <w:pPr>
        <w:jc w:val="both"/>
      </w:pPr>
      <w:r>
        <w:t xml:space="preserve">    nullableDeserializer.deserialize("", serializer.serialize("", uua)) should be(uua)</w:t>
      </w:r>
    </w:p>
    <w:p>
      <w:pPr>
        <w:jc w:val="both"/>
      </w:pPr>
      <w:r>
        <w:t xml:space="preserve">    nullableDeserializer.deserialize("", "Whatever".getBytes) should be(</w:t>
      </w:r>
    </w:p>
    <w:p>
      <w:pPr>
        <w:jc w:val="both"/>
      </w:pPr>
      <w:r>
        <w:t xml:space="preserve">      null.asInstanceOf[UnifiedUserActionSpec])</w:t>
      </w:r>
    </w:p>
    <w:p>
      <w:pPr>
        <w:jc w:val="both"/>
      </w:pPr>
      <w:r>
        <w:t xml:space="preserve">    counter.apply() should equal(1)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test("rate limited logger when there's an exception") {</w:t>
      </w:r>
    </w:p>
    <w:p>
      <w:pPr>
        <w:jc w:val="both"/>
      </w:pPr>
      <w:r>
        <w:t xml:space="preserve">    for (_ &lt;- 1 to 10) {</w:t>
      </w:r>
    </w:p>
    <w:p>
      <w:pPr>
        <w:jc w:val="both"/>
      </w:pPr>
      <w:r>
        <w:t xml:space="preserve">      nullableDeserializer.deserialize("", "Whatever".getBytes) should be(</w:t>
      </w:r>
    </w:p>
    <w:p>
      <w:pPr>
        <w:jc w:val="both"/>
      </w:pPr>
      <w:r>
        <w:t xml:space="preserve">        null.asInstanceOf[UnifiedUserActionSpec])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TestLogAppender.events.size should (be(1) or be(2))</w:t>
      </w:r>
    </w:p>
    <w:p>
      <w:pPr>
        <w:jc w:val="both"/>
      </w:pPr>
      <w:r>
        <w:t xml:space="preserve">    counter.apply() should equal(11)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