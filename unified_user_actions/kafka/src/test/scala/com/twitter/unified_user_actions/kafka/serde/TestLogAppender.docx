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com.twitter.unified_user_actions.kafka.serde</w:t>
      </w:r>
    </w:p>
    <w:p>
      <w:pPr>
        <w:jc w:val="both"/>
      </w:pPr>
      <w:r/>
    </w:p>
    <w:p>
      <w:pPr>
        <w:jc w:val="both"/>
      </w:pPr>
      <w:r>
        <w:t>import ch.qos.logback.classic.spi.ILoggingEvent</w:t>
      </w:r>
    </w:p>
    <w:p>
      <w:pPr>
        <w:jc w:val="both"/>
      </w:pPr>
      <w:r>
        <w:t>import ch.qos.logback.core.AppenderBase</w:t>
      </w:r>
    </w:p>
    <w:p>
      <w:pPr>
        <w:jc w:val="both"/>
      </w:pPr>
      <w:r>
        <w:t>import scala.collection.mutable.ArrayBuffer</w:t>
      </w:r>
    </w:p>
    <w:p>
      <w:pPr>
        <w:jc w:val="both"/>
      </w:pPr>
      <w:r/>
    </w:p>
    <w:p>
      <w:pPr>
        <w:jc w:val="both"/>
      </w:pPr>
      <w:r>
        <w:t>class TestLogAppender extends AppenderBase[ILoggingEvent] {</w:t>
      </w:r>
    </w:p>
    <w:p>
      <w:pPr>
        <w:jc w:val="both"/>
      </w:pPr>
      <w:r>
        <w:t xml:space="preserve">  import TestLogAppender._</w:t>
      </w:r>
    </w:p>
    <w:p>
      <w:pPr>
        <w:jc w:val="both"/>
      </w:pPr>
      <w:r/>
    </w:p>
    <w:p>
      <w:pPr>
        <w:jc w:val="both"/>
      </w:pPr>
      <w:r>
        <w:t xml:space="preserve">  override def append(eventObject: ILoggingEvent): Unit =</w:t>
      </w:r>
    </w:p>
    <w:p>
      <w:pPr>
        <w:jc w:val="both"/>
      </w:pPr>
      <w:r>
        <w:t xml:space="preserve">    recordLog(eventObject)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TestLogAppender {</w:t>
      </w:r>
    </w:p>
    <w:p>
      <w:pPr>
        <w:jc w:val="both"/>
      </w:pPr>
      <w:r>
        <w:t xml:space="preserve">  val events: ArrayBuffer[ILoggingEvent] = ArrayBuffer()</w:t>
      </w:r>
    </w:p>
    <w:p>
      <w:pPr>
        <w:jc w:val="both"/>
      </w:pPr>
      <w:r/>
    </w:p>
    <w:p>
      <w:pPr>
        <w:jc w:val="both"/>
      </w:pPr>
      <w:r>
        <w:t xml:space="preserve">  def recordLog(event: ILoggingEvent): Unit =</w:t>
      </w:r>
    </w:p>
    <w:p>
      <w:pPr>
        <w:jc w:val="both"/>
      </w:pPr>
      <w:r>
        <w:t xml:space="preserve">    events += event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