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"uua-kill-staging-services",</w:t>
      </w:r>
    </w:p>
    <w:p>
      <w:pPr>
        <w:jc w:val="both"/>
      </w:pPr>
      <w:r>
        <w:t xml:space="preserve">  "config-files": [],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1"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[],</w:t>
      </w:r>
    </w:p>
    <w:p>
      <w:pPr>
        <w:jc w:val="both"/>
      </w:pPr>
      <w:r>
        <w:t xml:space="preserve">    "steps": []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"script",</w:t>
      </w:r>
    </w:p>
    <w:p>
      <w:pPr>
        <w:jc w:val="both"/>
      </w:pPr>
      <w:r>
        <w:t xml:space="preserve">      "name": "uua-kill-staging-services",</w:t>
      </w:r>
    </w:p>
    <w:p>
      <w:pPr>
        <w:jc w:val="both"/>
      </w:pPr>
      <w:r>
        <w:t xml:space="preserve">      "keytab": "/var/lib/tss/keys/fluffy/keytabs/client/discode.keytab",</w:t>
      </w:r>
    </w:p>
    <w:p>
      <w:pPr>
        <w:jc w:val="both"/>
      </w:pPr>
      <w:r>
        <w:t xml:space="preserve">      "repository": "source",</w:t>
      </w:r>
    </w:p>
    <w:p>
      <w:pPr>
        <w:jc w:val="both"/>
      </w:pPr>
      <w:r>
        <w:t xml:space="preserve">      "command": "bash unified_user_actions/scripts/kill_staging.sh",</w:t>
      </w:r>
    </w:p>
    <w:p>
      <w:pPr>
        <w:jc w:val="both"/>
      </w:pPr>
      <w:r>
        <w:t xml:space="preserve">      "dependencies": [{</w:t>
      </w:r>
    </w:p>
    <w:p>
      <w:pPr>
        <w:jc w:val="both"/>
      </w:pPr>
      <w:r>
        <w:t xml:space="preserve">         "version": "latest",</w:t>
      </w:r>
    </w:p>
    <w:p>
      <w:pPr>
        <w:jc w:val="both"/>
      </w:pPr>
      <w:r>
        <w:t xml:space="preserve">         "role": "aurora",</w:t>
      </w:r>
    </w:p>
    <w:p>
      <w:pPr>
        <w:jc w:val="both"/>
      </w:pPr>
      <w:r>
        <w:t xml:space="preserve">         "name": "aurora"</w:t>
      </w:r>
    </w:p>
    <w:p>
      <w:pPr>
        <w:jc w:val="both"/>
      </w:pPr>
      <w:r>
        <w:t xml:space="preserve">      }],</w:t>
      </w:r>
    </w:p>
    <w:p>
      <w:pPr>
        <w:jc w:val="both"/>
      </w:pPr>
      <w:r>
        <w:t xml:space="preserve">      "timeout": "10.minutes"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{</w:t>
      </w:r>
    </w:p>
    <w:p>
      <w:pPr>
        <w:jc w:val="both"/>
      </w:pPr>
      <w:r>
        <w:t xml:space="preserve">     "type": "SLACK",</w:t>
      </w:r>
    </w:p>
    <w:p>
      <w:pPr>
        <w:jc w:val="both"/>
      </w:pPr>
      <w:r>
        <w:t xml:space="preserve">     "recipients": [</w:t>
      </w:r>
    </w:p>
    <w:p>
      <w:pPr>
        <w:jc w:val="both"/>
      </w:pPr>
      <w:r>
        <w:t xml:space="preserve">       {</w:t>
      </w:r>
    </w:p>
    <w:p>
      <w:pPr>
        <w:jc w:val="both"/>
      </w:pPr>
      <w:r>
        <w:t xml:space="preserve">         "to": "unified_user_actions_dev"</w:t>
      </w:r>
    </w:p>
    <w:p>
      <w:pPr>
        <w:jc w:val="both"/>
      </w:pPr>
      <w:r>
        <w:t xml:space="preserve">       }</w:t>
      </w:r>
    </w:p>
    <w:p>
      <w:pPr>
        <w:jc w:val="both"/>
      </w:pPr>
      <w:r>
        <w:t xml:space="preserve">     ],</w:t>
      </w:r>
    </w:p>
    <w:p>
      <w:pPr>
        <w:jc w:val="both"/>
      </w:pPr>
      <w:r>
        <w:t xml:space="preserve">     "events": ["WORKFLOW_SUCCESS"]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{</w:t>
      </w:r>
    </w:p>
    <w:p>
      <w:pPr>
        <w:jc w:val="both"/>
      </w:pPr>
      <w:r>
        <w:t xml:space="preserve">     "type": "SLACK",</w:t>
      </w:r>
    </w:p>
    <w:p>
      <w:pPr>
        <w:jc w:val="both"/>
      </w:pPr>
      <w:r>
        <w:t xml:space="preserve">     "recipients": [{</w:t>
      </w:r>
    </w:p>
    <w:p>
      <w:pPr>
        <w:jc w:val="both"/>
      </w:pPr>
      <w:r>
        <w:t xml:space="preserve">       "to": "unified_user_actions_dev"</w:t>
      </w:r>
    </w:p>
    <w:p>
      <w:pPr>
        <w:jc w:val="both"/>
      </w:pPr>
      <w:r>
        <w:t xml:space="preserve">     }],</w:t>
      </w:r>
    </w:p>
    <w:p>
      <w:pPr>
        <w:jc w:val="both"/>
      </w:pPr>
      <w:r>
        <w:t xml:space="preserve">     "events": ["*FAILED"]</w:t>
      </w:r>
    </w:p>
    <w:p>
      <w:pPr>
        <w:jc w:val="both"/>
      </w:pPr>
      <w:r>
        <w:t xml:space="preserve">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