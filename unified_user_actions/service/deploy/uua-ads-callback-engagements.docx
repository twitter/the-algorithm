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os</w:t>
      </w:r>
    </w:p>
    <w:p>
      <w:pPr>
        <w:jc w:val="both"/>
      </w:pPr>
      <w:r>
        <w:t>import itertools</w:t>
      </w:r>
    </w:p>
    <w:p>
      <w:pPr>
        <w:jc w:val="both"/>
      </w:pPr>
      <w:r>
        <w:t>import subprocess</w:t>
      </w:r>
    </w:p>
    <w:p>
      <w:pPr>
        <w:jc w:val="both"/>
      </w:pPr>
      <w:r>
        <w:t>import math</w:t>
      </w:r>
    </w:p>
    <w:p>
      <w:pPr>
        <w:jc w:val="both"/>
      </w:pPr>
      <w:r/>
    </w:p>
    <w:p>
      <w:pPr>
        <w:jc w:val="both"/>
      </w:pPr>
      <w:r>
        <w:t>SERVICE_NAME = 'uua-ads-callback-engagements'</w:t>
      </w:r>
    </w:p>
    <w:p>
      <w:pPr>
        <w:jc w:val="both"/>
      </w:pPr>
      <w:r/>
    </w:p>
    <w:p>
      <w:pPr>
        <w:jc w:val="both"/>
      </w:pPr>
      <w:r>
        <w:t>CPU_NUM = 3</w:t>
      </w:r>
    </w:p>
    <w:p>
      <w:pPr>
        <w:jc w:val="both"/>
      </w:pPr>
      <w:r>
        <w:t>HEAP_SIZE = 3 * GB</w:t>
      </w:r>
    </w:p>
    <w:p>
      <w:pPr>
        <w:jc w:val="both"/>
      </w:pPr>
      <w:r>
        <w:t>RAM_SIZE = HEAP_SIZE + 1 * GB</w:t>
      </w:r>
    </w:p>
    <w:p>
      <w:pPr>
        <w:jc w:val="both"/>
      </w:pPr>
      <w:r>
        <w:t># We make disk size larger than HEAP so that if we ever need to do a heap dump, it will fit on disk.</w:t>
      </w:r>
    </w:p>
    <w:p>
      <w:pPr>
        <w:jc w:val="both"/>
      </w:pPr>
      <w:r>
        <w:t>DISK_SIZE = HEAP_SIZE + 2 * GB</w:t>
      </w:r>
    </w:p>
    <w:p>
      <w:pPr>
        <w:jc w:val="both"/>
      </w:pPr>
      <w:r/>
    </w:p>
    <w:p>
      <w:pPr>
        <w:jc w:val="both"/>
      </w:pPr>
      <w:r>
        <w:t>class Profile(Struct):</w:t>
      </w:r>
    </w:p>
    <w:p>
      <w:pPr>
        <w:jc w:val="both"/>
      </w:pPr>
      <w:r>
        <w:t xml:space="preserve">  package = Default(String, SERVICE_NAME)</w:t>
      </w:r>
    </w:p>
    <w:p>
      <w:pPr>
        <w:jc w:val="both"/>
      </w:pPr>
      <w:r>
        <w:t xml:space="preserve">  cmdline_flags = Default(String, '')</w:t>
      </w:r>
    </w:p>
    <w:p>
      <w:pPr>
        <w:jc w:val="both"/>
      </w:pPr>
      <w:r>
        <w:t xml:space="preserve">  log_level = Default(String, 'INFO')</w:t>
      </w:r>
    </w:p>
    <w:p>
      <w:pPr>
        <w:jc w:val="both"/>
      </w:pPr>
      <w:r>
        <w:t xml:space="preserve">  instances = Default(Integer, 50)</w:t>
      </w:r>
    </w:p>
    <w:p>
      <w:pPr>
        <w:jc w:val="both"/>
      </w:pPr>
      <w:r>
        <w:t xml:space="preserve">  kafka_bootstrap_servers = Default(String, '/s/kafka/ads-callback-1:kafka-tls')</w:t>
      </w:r>
    </w:p>
    <w:p>
      <w:pPr>
        <w:jc w:val="both"/>
      </w:pPr>
      <w:r>
        <w:t xml:space="preserve">  kafka_bootstrap_servers_remote_dest = Default(String, '/s/kafka/bluebird-1:kafka-tls')</w:t>
      </w:r>
    </w:p>
    <w:p>
      <w:pPr>
        <w:jc w:val="both"/>
      </w:pPr>
      <w:r>
        <w:t xml:space="preserve">  source_topic = Default(String, 'ads_spend_prod')</w:t>
      </w:r>
    </w:p>
    <w:p>
      <w:pPr>
        <w:jc w:val="both"/>
      </w:pPr>
      <w:r>
        <w:t xml:space="preserve">  sink_topics = Default(String, 'unified_user_actions,unified_user_actions_engagements')</w:t>
      </w:r>
    </w:p>
    <w:p>
      <w:pPr>
        <w:jc w:val="both"/>
      </w:pPr>
      <w:r>
        <w:t xml:space="preserve">  decider_overlay = Default(String, '')</w:t>
      </w:r>
    </w:p>
    <w:p>
      <w:pPr>
        <w:jc w:val="both"/>
      </w:pPr>
      <w:r/>
    </w:p>
    <w:p>
      <w:pPr>
        <w:jc w:val="both"/>
      </w:pPr>
      <w:r>
        <w:t>resources = Resources(</w:t>
      </w:r>
    </w:p>
    <w:p>
      <w:pPr>
        <w:jc w:val="both"/>
      </w:pPr>
      <w:r>
        <w:t xml:space="preserve">  cpu = CPU_NUM,</w:t>
      </w:r>
    </w:p>
    <w:p>
      <w:pPr>
        <w:jc w:val="both"/>
      </w:pPr>
      <w:r>
        <w:t xml:space="preserve">  ram = RAM_SIZE,</w:t>
      </w:r>
    </w:p>
    <w:p>
      <w:pPr>
        <w:jc w:val="both"/>
      </w:pPr>
      <w:r>
        <w:t xml:space="preserve">  disk = DISK_SIZE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install = Packer.install(</w:t>
      </w:r>
    </w:p>
    <w:p>
      <w:pPr>
        <w:jc w:val="both"/>
      </w:pPr>
      <w:r>
        <w:t xml:space="preserve">  name = '{{profile.package}}',</w:t>
      </w:r>
    </w:p>
    <w:p>
      <w:pPr>
        <w:jc w:val="both"/>
      </w:pPr>
      <w:r>
        <w:t xml:space="preserve">  version = Workflows.package_version()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async_profiler_install = Packer.install(</w:t>
      </w:r>
    </w:p>
    <w:p>
      <w:pPr>
        <w:jc w:val="both"/>
      </w:pPr>
      <w:r>
        <w:t xml:space="preserve">  name = 'async-profiler',</w:t>
      </w:r>
    </w:p>
    <w:p>
      <w:pPr>
        <w:jc w:val="both"/>
      </w:pPr>
      <w:r>
        <w:t xml:space="preserve">  role = 'csl-perf',</w:t>
      </w:r>
    </w:p>
    <w:p>
      <w:pPr>
        <w:jc w:val="both"/>
      </w:pPr>
      <w:r>
        <w:t xml:space="preserve">  version = 'latest'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setup_jaas_config = Process(</w:t>
      </w:r>
    </w:p>
    <w:p>
      <w:pPr>
        <w:jc w:val="both"/>
      </w:pPr>
      <w:r>
        <w:t xml:space="preserve">    name           = 'setup_jaas_config',</w:t>
      </w:r>
    </w:p>
    <w:p>
      <w:pPr>
        <w:jc w:val="both"/>
      </w:pPr>
      <w:r>
        <w:t xml:space="preserve">    cmdline        = '''</w:t>
      </w:r>
    </w:p>
    <w:p>
      <w:pPr>
        <w:jc w:val="both"/>
      </w:pPr>
      <w:r>
        <w:t xml:space="preserve">    mkdir -p jaas_config</w:t>
      </w:r>
    </w:p>
    <w:p>
      <w:pPr>
        <w:jc w:val="both"/>
      </w:pPr>
      <w:r>
        <w:t xml:space="preserve">    echo "KafkaClient {</w:t>
      </w:r>
    </w:p>
    <w:p>
      <w:pPr>
        <w:jc w:val="both"/>
      </w:pPr>
      <w:r>
        <w:t xml:space="preserve">      com.sun.security.auth.module.Krb5LoginModule required</w:t>
      </w:r>
    </w:p>
    <w:p>
      <w:pPr>
        <w:jc w:val="both"/>
      </w:pPr>
      <w:r>
        <w:t xml:space="preserve">      principal=\\"discode@TWITTER.BIZ\\"</w:t>
      </w:r>
    </w:p>
    <w:p>
      <w:pPr>
        <w:jc w:val="both"/>
      </w:pPr>
      <w:r>
        <w:t xml:space="preserve">      useKeyTab=true</w:t>
      </w:r>
    </w:p>
    <w:p>
      <w:pPr>
        <w:jc w:val="both"/>
      </w:pPr>
      <w:r>
        <w:t xml:space="preserve">      storeKey=true</w:t>
      </w:r>
    </w:p>
    <w:p>
      <w:pPr>
        <w:jc w:val="both"/>
      </w:pPr>
      <w:r>
        <w:t xml:space="preserve">      keyTab=\\"/var/lib/tss/keys/fluffy/keytabs/client/discode.keytab\\"</w:t>
      </w:r>
    </w:p>
    <w:p>
      <w:pPr>
        <w:jc w:val="both"/>
      </w:pPr>
      <w:r>
        <w:t xml:space="preserve">      doNotPrompt=true;</w:t>
      </w:r>
    </w:p>
    <w:p>
      <w:pPr>
        <w:jc w:val="both"/>
      </w:pPr>
      <w:r>
        <w:t xml:space="preserve">  };" &gt;&gt; jaas_config/jaas.conf</w:t>
      </w:r>
    </w:p>
    <w:p>
      <w:pPr>
        <w:jc w:val="both"/>
      </w:pPr>
      <w:r>
        <w:t xml:space="preserve">  '''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main = JVMProcess(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jvm = Java11(</w:t>
      </w:r>
    </w:p>
    <w:p>
      <w:pPr>
        <w:jc w:val="both"/>
      </w:pPr>
      <w:r>
        <w:t xml:space="preserve">   heap                     = HEAP_SIZE,</w:t>
      </w:r>
    </w:p>
    <w:p>
      <w:pPr>
        <w:jc w:val="both"/>
      </w:pPr>
      <w:r>
        <w:t xml:space="preserve">   extra_jvm_flags =</w:t>
      </w:r>
    </w:p>
    <w:p>
      <w:pPr>
        <w:jc w:val="both"/>
      </w:pPr>
      <w:r>
        <w:t xml:space="preserve">      '-Djava.net.preferIPv4Stack=true'</w:t>
      </w:r>
    </w:p>
    <w:p>
      <w:pPr>
        <w:jc w:val="both"/>
      </w:pPr>
      <w:r/>
    </w:p>
    <w:p>
      <w:pPr>
        <w:jc w:val="both"/>
      </w:pPr>
      <w:r>
        <w:t xml:space="preserve">      ' -XX:+UseNUMA'</w:t>
      </w:r>
    </w:p>
    <w:p>
      <w:pPr>
        <w:jc w:val="both"/>
      </w:pPr>
      <w:r>
        <w:t xml:space="preserve">      ' -XX:+AggressiveOpts'</w:t>
      </w:r>
    </w:p>
    <w:p>
      <w:pPr>
        <w:jc w:val="both"/>
      </w:pPr>
      <w:r>
        <w:t xml:space="preserve">      ' -XX:+PerfDisableSharedMem' # http://www.evanjones.ca/jvm-mmap-pause.html</w:t>
      </w:r>
    </w:p>
    <w:p>
      <w:pPr>
        <w:jc w:val="both"/>
      </w:pPr>
      <w:r/>
    </w:p>
    <w:p>
      <w:pPr>
        <w:jc w:val="both"/>
      </w:pPr>
      <w:r>
        <w:t xml:space="preserve">      ' -Dlog_level={{profile.log_level}}'</w:t>
      </w:r>
    </w:p>
    <w:p>
      <w:pPr>
        <w:jc w:val="both"/>
      </w:pPr>
      <w:r>
        <w:t xml:space="preserve">      ' -Dlog.access.output=access.log'</w:t>
      </w:r>
    </w:p>
    <w:p>
      <w:pPr>
        <w:jc w:val="both"/>
      </w:pPr>
      <w:r>
        <w:t xml:space="preserve">      ' -Dlog.service.output={{name}}.log'</w:t>
      </w:r>
    </w:p>
    <w:p>
      <w:pPr>
        <w:jc w:val="both"/>
      </w:pPr>
      <w:r>
        <w:t xml:space="preserve">      ' -Djava.security.auth.login.config=jaas_config/jaas.conf'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arguments =</w:t>
      </w:r>
    </w:p>
    <w:p>
      <w:pPr>
        <w:jc w:val="both"/>
      </w:pPr>
      <w:r>
        <w:t xml:space="preserve">    '-jar {{name}}-bin.jar'</w:t>
      </w:r>
    </w:p>
    <w:p>
      <w:pPr>
        <w:jc w:val="both"/>
      </w:pPr>
      <w:r>
        <w:t xml:space="preserve">    ' -admin.port=:{{thermos.ports[health]}}'</w:t>
      </w:r>
    </w:p>
    <w:p>
      <w:pPr>
        <w:jc w:val="both"/>
      </w:pPr>
      <w:r>
        <w:t xml:space="preserve">    ' -kafka.bootstrap.servers={{profile.kafka_bootstrap_servers}}'</w:t>
      </w:r>
    </w:p>
    <w:p>
      <w:pPr>
        <w:jc w:val="both"/>
      </w:pPr>
      <w:r>
        <w:t xml:space="preserve">    ' -kafka.bootstrap.servers.remote.dest={{profile.kafka_bootstrap_servers_remote_dest}}'</w:t>
      </w:r>
    </w:p>
    <w:p>
      <w:pPr>
        <w:jc w:val="both"/>
      </w:pPr>
      <w:r>
        <w:t xml:space="preserve">    ' -kafka.group.id={{name}}-{{environment}}'</w:t>
      </w:r>
    </w:p>
    <w:p>
      <w:pPr>
        <w:jc w:val="both"/>
      </w:pPr>
      <w:r>
        <w:t xml:space="preserve">    ' -kafka.producer.client.id={{name}}-{{environment}}'</w:t>
      </w:r>
    </w:p>
    <w:p>
      <w:pPr>
        <w:jc w:val="both"/>
      </w:pPr>
      <w:r>
        <w:t xml:space="preserve">    ' -kafka.max.pending.requests=10000'</w:t>
      </w:r>
    </w:p>
    <w:p>
      <w:pPr>
        <w:jc w:val="both"/>
      </w:pPr>
      <w:r>
        <w:t xml:space="preserve">    ' -kafka.consumer.fetch.max=1.megabytes'</w:t>
      </w:r>
    </w:p>
    <w:p>
      <w:pPr>
        <w:jc w:val="both"/>
      </w:pPr>
      <w:r>
        <w:t xml:space="preserve">    ' -kafka.producer.batch.size=16.kilobytes'</w:t>
      </w:r>
    </w:p>
    <w:p>
      <w:pPr>
        <w:jc w:val="both"/>
      </w:pPr>
      <w:r>
        <w:t xml:space="preserve">    ' -kafka.producer.buffer.mem=128.megabytes'</w:t>
      </w:r>
    </w:p>
    <w:p>
      <w:pPr>
        <w:jc w:val="both"/>
      </w:pPr>
      <w:r>
        <w:t xml:space="preserve">    ' -kafka.producer.linger=50.milliseconds'</w:t>
      </w:r>
    </w:p>
    <w:p>
      <w:pPr>
        <w:jc w:val="both"/>
      </w:pPr>
      <w:r>
        <w:t xml:space="preserve">    ' -kafka.producer.request.timeout=30.seconds'</w:t>
      </w:r>
    </w:p>
    <w:p>
      <w:pPr>
        <w:jc w:val="both"/>
      </w:pPr>
      <w:r>
        <w:t xml:space="preserve">    ' -kafka.producer.compression.type=lz4'</w:t>
      </w:r>
    </w:p>
    <w:p>
      <w:pPr>
        <w:jc w:val="both"/>
      </w:pPr>
      <w:r>
        <w:t xml:space="preserve">    ' -kafka.worker.threads=5'</w:t>
      </w:r>
    </w:p>
    <w:p>
      <w:pPr>
        <w:jc w:val="both"/>
      </w:pPr>
      <w:r>
        <w:t xml:space="preserve">    ' -kafka.source.topic={{profile.source_topic}}'</w:t>
      </w:r>
    </w:p>
    <w:p>
      <w:pPr>
        <w:jc w:val="both"/>
      </w:pPr>
      <w:r>
        <w:t xml:space="preserve">    ' -kafka.sink.topics={{profile.sink_topics}}'</w:t>
      </w:r>
    </w:p>
    <w:p>
      <w:pPr>
        <w:jc w:val="both"/>
      </w:pPr>
      <w:r>
        <w:t xml:space="preserve">    ' -decider.base=decider.yml'</w:t>
      </w:r>
    </w:p>
    <w:p>
      <w:pPr>
        <w:jc w:val="both"/>
      </w:pPr>
      <w:r>
        <w:t xml:space="preserve">    ' -decider.overlay={{profile.decider_overlay}}'</w:t>
      </w:r>
    </w:p>
    <w:p>
      <w:pPr>
        <w:jc w:val="both"/>
      </w:pPr>
      <w:r>
        <w:t xml:space="preserve">    ' -cluster={{cluster}}'</w:t>
      </w:r>
    </w:p>
    <w:p>
      <w:pPr>
        <w:jc w:val="both"/>
      </w:pPr>
      <w:r>
        <w:t xml:space="preserve">    ' {{profile.cmdline_flags}}',</w:t>
      </w:r>
    </w:p>
    <w:p>
      <w:pPr>
        <w:jc w:val="both"/>
      </w:pPr>
      <w:r>
        <w:t xml:space="preserve">  resources = resources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stats = Stats(</w:t>
      </w:r>
    </w:p>
    <w:p>
      <w:pPr>
        <w:jc w:val="both"/>
      </w:pPr>
      <w:r>
        <w:t xml:space="preserve">  library = 'metrics',</w:t>
      </w:r>
    </w:p>
    <w:p>
      <w:pPr>
        <w:jc w:val="both"/>
      </w:pPr>
      <w:r>
        <w:t xml:space="preserve">  port = 'admin'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job_template = Service(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role = 'discode',</w:t>
      </w:r>
    </w:p>
    <w:p>
      <w:pPr>
        <w:jc w:val="both"/>
      </w:pPr>
      <w:r>
        <w:t xml:space="preserve">  instances = '{{profile.instances}}',</w:t>
      </w:r>
    </w:p>
    <w:p>
      <w:pPr>
        <w:jc w:val="both"/>
      </w:pPr>
      <w:r>
        <w:t xml:space="preserve">  contact = 'disco-data-eng@twitter.com',</w:t>
      </w:r>
    </w:p>
    <w:p>
      <w:pPr>
        <w:jc w:val="both"/>
      </w:pPr>
      <w:r>
        <w:t xml:space="preserve">  constraints = {'rack': 'limit:1', 'host': 'limit:1'},</w:t>
      </w:r>
    </w:p>
    <w:p>
      <w:pPr>
        <w:jc w:val="both"/>
      </w:pPr>
      <w:r>
        <w:t xml:space="preserve">  announce = Announcer(</w:t>
      </w:r>
    </w:p>
    <w:p>
      <w:pPr>
        <w:jc w:val="both"/>
      </w:pPr>
      <w:r>
        <w:t xml:space="preserve">    primary_port = 'health',</w:t>
      </w:r>
    </w:p>
    <w:p>
      <w:pPr>
        <w:jc w:val="both"/>
      </w:pPr>
      <w:r>
        <w:t xml:space="preserve">    portmap = {'aurora': 'health', 'admin': 'health'}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task = Task(</w:t>
      </w:r>
    </w:p>
    <w:p>
      <w:pPr>
        <w:jc w:val="both"/>
      </w:pPr>
      <w:r>
        <w:t xml:space="preserve">    resources = resources,</w:t>
      </w:r>
    </w:p>
    <w:p>
      <w:pPr>
        <w:jc w:val="both"/>
      </w:pPr>
      <w:r>
        <w:t xml:space="preserve">    name = SERVICE_NAME,</w:t>
      </w:r>
    </w:p>
    <w:p>
      <w:pPr>
        <w:jc w:val="both"/>
      </w:pPr>
      <w:r>
        <w:t xml:space="preserve">    processes = [async_profiler_install, install, setup_jaas_config, main, stats],</w:t>
      </w:r>
    </w:p>
    <w:p>
      <w:pPr>
        <w:jc w:val="both"/>
      </w:pPr>
      <w:r>
        <w:t xml:space="preserve">    constraints = order(async_profiler_install, install, setup_jaas_config, main)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health_check_config         = HealthCheckConfig(</w:t>
      </w:r>
    </w:p>
    <w:p>
      <w:pPr>
        <w:jc w:val="both"/>
      </w:pPr>
      <w:r>
        <w:t xml:space="preserve">    initial_interval_secs     = 100,</w:t>
      </w:r>
    </w:p>
    <w:p>
      <w:pPr>
        <w:jc w:val="both"/>
      </w:pPr>
      <w:r>
        <w:t xml:space="preserve">    interval_secs             = 60,</w:t>
      </w:r>
    </w:p>
    <w:p>
      <w:pPr>
        <w:jc w:val="both"/>
      </w:pPr>
      <w:r>
        <w:t xml:space="preserve">    timeout_secs              = 60,</w:t>
      </w:r>
    </w:p>
    <w:p>
      <w:pPr>
        <w:jc w:val="both"/>
      </w:pPr>
      <w:r>
        <w:t xml:space="preserve">    max_consecutive_failures  = 4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update_config               = UpdateConfig(</w:t>
      </w:r>
    </w:p>
    <w:p>
      <w:pPr>
        <w:jc w:val="both"/>
      </w:pPr>
      <w:r>
        <w:t xml:space="preserve">    batch_size                = 50,</w:t>
      </w:r>
    </w:p>
    <w:p>
      <w:pPr>
        <w:jc w:val="both"/>
      </w:pPr>
      <w:r>
        <w:t xml:space="preserve">    watch_secs                = 90,</w:t>
      </w:r>
    </w:p>
    <w:p>
      <w:pPr>
        <w:jc w:val="both"/>
      </w:pPr>
      <w:r>
        <w:t xml:space="preserve">    max_per_shard_failures    = 3,</w:t>
      </w:r>
    </w:p>
    <w:p>
      <w:pPr>
        <w:jc w:val="both"/>
      </w:pPr>
      <w:r>
        <w:t xml:space="preserve">    max_total_failures        = 0,</w:t>
      </w:r>
    </w:p>
    <w:p>
      <w:pPr>
        <w:jc w:val="both"/>
      </w:pPr>
      <w:r>
        <w:t xml:space="preserve">    rollback_on_failure       = False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PRODUCTION = Profile(</w:t>
      </w:r>
    </w:p>
    <w:p>
      <w:pPr>
        <w:jc w:val="both"/>
      </w:pPr>
      <w:r>
        <w:t xml:space="preserve">  # go/uua-decider</w:t>
      </w:r>
    </w:p>
    <w:p>
      <w:pPr>
        <w:jc w:val="both"/>
      </w:pPr>
      <w:r>
        <w:t xml:space="preserve">  decider_overlay = '/usr/local/config/overlays/discode-default/UnifiedUserActions/prod/{{cluster}}/decider_overlay.yml'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STAGING = Profile(</w:t>
      </w:r>
    </w:p>
    <w:p>
      <w:pPr>
        <w:jc w:val="both"/>
      </w:pPr>
      <w:r>
        <w:t xml:space="preserve">  package = SERVICE_NAME+'-staging',</w:t>
      </w:r>
    </w:p>
    <w:p>
      <w:pPr>
        <w:jc w:val="both"/>
      </w:pPr>
      <w:r>
        <w:t xml:space="preserve">  cmdline_flags = '',</w:t>
      </w:r>
    </w:p>
    <w:p>
      <w:pPr>
        <w:jc w:val="both"/>
      </w:pPr>
      <w:r>
        <w:t xml:space="preserve">  kafka_bootstrap_servers_remote_dest = '/s/kafka/custdevel:kafka-tls',</w:t>
      </w:r>
    </w:p>
    <w:p>
      <w:pPr>
        <w:jc w:val="both"/>
      </w:pPr>
      <w:r>
        <w:t xml:space="preserve">  decider_overlay = '/usr/local/config/overlays/discode-default/UnifiedUserActions/staging/{{cluster}}/decider_overlay.yml' # go/uua-decider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DEVEL = STAGING(</w:t>
      </w:r>
    </w:p>
    <w:p>
      <w:pPr>
        <w:jc w:val="both"/>
      </w:pPr>
      <w:r>
        <w:t xml:space="preserve">  log_level = 'DEBUG',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prod_job = job_template(</w:t>
      </w:r>
    </w:p>
    <w:p>
      <w:pPr>
        <w:jc w:val="both"/>
      </w:pPr>
      <w:r>
        <w:t xml:space="preserve">  tier = 'preferred',</w:t>
      </w:r>
    </w:p>
    <w:p>
      <w:pPr>
        <w:jc w:val="both"/>
      </w:pPr>
      <w:r>
        <w:t xml:space="preserve">  environment = 'prod',</w:t>
      </w:r>
    </w:p>
    <w:p>
      <w:pPr>
        <w:jc w:val="both"/>
      </w:pPr>
      <w:r>
        <w:t>).bind(profile = PRODUCTION)</w:t>
      </w:r>
    </w:p>
    <w:p>
      <w:pPr>
        <w:jc w:val="both"/>
      </w:pPr>
      <w:r/>
    </w:p>
    <w:p>
      <w:pPr>
        <w:jc w:val="both"/>
      </w:pPr>
      <w:r>
        <w:t>staging_job = job_template(</w:t>
      </w:r>
    </w:p>
    <w:p>
      <w:pPr>
        <w:jc w:val="both"/>
      </w:pPr>
      <w:r>
        <w:t xml:space="preserve">  environment = 'staging'</w:t>
      </w:r>
    </w:p>
    <w:p>
      <w:pPr>
        <w:jc w:val="both"/>
      </w:pPr>
      <w:r>
        <w:t>).bind(profile = STAGING)</w:t>
      </w:r>
    </w:p>
    <w:p>
      <w:pPr>
        <w:jc w:val="both"/>
      </w:pPr>
      <w:r/>
    </w:p>
    <w:p>
      <w:pPr>
        <w:jc w:val="both"/>
      </w:pPr>
      <w:r>
        <w:t>devel_job = job_template(</w:t>
      </w:r>
    </w:p>
    <w:p>
      <w:pPr>
        <w:jc w:val="both"/>
      </w:pPr>
      <w:r>
        <w:t xml:space="preserve">  environment = 'devel'</w:t>
      </w:r>
    </w:p>
    <w:p>
      <w:pPr>
        <w:jc w:val="both"/>
      </w:pPr>
      <w:r>
        <w:t>).bind(profile = DEVEL)</w:t>
      </w:r>
    </w:p>
    <w:p>
      <w:pPr>
        <w:jc w:val="both"/>
      </w:pPr>
      <w:r/>
    </w:p>
    <w:p>
      <w:pPr>
        <w:jc w:val="both"/>
      </w:pPr>
      <w:r>
        <w:t>jobs = []</w:t>
      </w:r>
    </w:p>
    <w:p>
      <w:pPr>
        <w:jc w:val="both"/>
      </w:pPr>
      <w:r>
        <w:t>for cluster in ['atla', 'pdxa']:</w:t>
      </w:r>
    </w:p>
    <w:p>
      <w:pPr>
        <w:jc w:val="both"/>
      </w:pPr>
      <w:r>
        <w:t xml:space="preserve">  jobs.append(prod_job(cluster = cluster))</w:t>
      </w:r>
    </w:p>
    <w:p>
      <w:pPr>
        <w:jc w:val="both"/>
      </w:pPr>
      <w:r>
        <w:t xml:space="preserve">  jobs.append(staging_job(cluster = cluster))</w:t>
      </w:r>
    </w:p>
    <w:p>
      <w:pPr>
        <w:jc w:val="both"/>
      </w:pPr>
      <w:r>
        <w:t xml:space="preserve">  jobs.append(devel_job(cluster = cluster))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