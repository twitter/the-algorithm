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'rekey-uua-iesource'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250)</w:t>
      </w:r>
    </w:p>
    <w:p>
      <w:pPr>
        <w:jc w:val="both"/>
      </w:pPr>
      <w:r>
        <w:t xml:space="preserve">  kafka_bootstrap_servers = Default(String, '/s/kafka/cdm-1:kafka-tls')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'interaction_events')</w:t>
      </w:r>
    </w:p>
    <w:p>
      <w:pPr>
        <w:jc w:val="both"/>
      </w:pPr>
      <w:r>
        <w:t xml:space="preserve">  sink_topics = Default(String, 'uua_keyed')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-kafka.group.id={{name}}-{{environment}}-{{cluster}}'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-kafka.producer.linger=50.milliseconds'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'/srv#/devel/local/kafka/ingestion-1:kafka-tls',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p>
      <w:pPr>
        <w:jc w:val="both"/>
      </w:pPr>
      <w:r>
        <w:t>### pdxa right now doesn't have InteractionEvents topic</w:t>
      </w:r>
    </w:p>
    <w:p>
      <w:pPr>
        <w:jc w:val="both"/>
      </w:pPr>
      <w:r>
        <w:t>PRODUCTION_PDXA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'/usr/local/config/overlays/discode-default/UnifiedUserActions/prod/{{cluster}}/decider_overlay.yml',</w:t>
      </w:r>
    </w:p>
    <w:p>
      <w:pPr>
        <w:jc w:val="both"/>
      </w:pPr>
      <w:r>
        <w:t xml:space="preserve">  kafka_bootstrap_servers = '/srv#/prod/atla/kafka/cdm-1:kafka-tls'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STAGING_PDXA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 = '/srv#/prod/atla/kafka/cdm-1:kafka-tls',</w:t>
      </w:r>
    </w:p>
    <w:p>
      <w:pPr>
        <w:jc w:val="both"/>
      </w:pPr>
      <w:r>
        <w:t xml:space="preserve">  kafka_bootstrap_servers_remote_dest = '/srv#/devel/local/kafka/ingestion-1:kafka-tls',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DEVEL_PDXA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 xml:space="preserve">  kafka_bootstrap_servers = '/srv#/prod/atla/kafka/cdm-1:kafka-tls'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prod_job_pdxa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PRODUCTION_PDXA)</w:t>
      </w:r>
    </w:p>
    <w:p>
      <w:pPr>
        <w:jc w:val="both"/>
      </w:pPr>
      <w:r/>
    </w:p>
    <w:p>
      <w:pPr>
        <w:jc w:val="both"/>
      </w:pPr>
      <w:r>
        <w:t>staging_job_pdxa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STAGING_PDXA)</w:t>
      </w:r>
    </w:p>
    <w:p>
      <w:pPr>
        <w:jc w:val="both"/>
      </w:pPr>
      <w:r/>
    </w:p>
    <w:p>
      <w:pPr>
        <w:jc w:val="both"/>
      </w:pPr>
      <w:r>
        <w:t>devel_job_pdxa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DEVEL_PDXA)</w:t>
      </w:r>
    </w:p>
    <w:p>
      <w:pPr>
        <w:jc w:val="both"/>
      </w:pPr>
      <w:r/>
    </w:p>
    <w:p>
      <w:pPr>
        <w:jc w:val="both"/>
      </w:pPr>
      <w:r>
        <w:t>jobs.append(prod_job_pdxa(cluster = 'pdxa'))</w:t>
      </w:r>
    </w:p>
    <w:p>
      <w:pPr>
        <w:jc w:val="both"/>
      </w:pPr>
      <w:r>
        <w:t>jobs.append(staging_job_pdxa(cluster = 'pdxa'))</w:t>
      </w:r>
    </w:p>
    <w:p>
      <w:pPr>
        <w:jc w:val="both"/>
      </w:pPr>
      <w:r>
        <w:t>jobs.append(devel_job_pdxa(cluster = 'pdxa'))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