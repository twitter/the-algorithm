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{</w:t>
      </w:r>
    </w:p>
    <w:p>
      <w:pPr>
        <w:jc w:val="both"/>
      </w:pPr>
      <w:r>
        <w:t xml:space="preserve">  "role": "discode",</w:t>
      </w:r>
    </w:p>
    <w:p>
      <w:pPr>
        <w:jc w:val="both"/>
      </w:pPr>
      <w:r>
        <w:t xml:space="preserve">  "name": "rekey-uua-prod",</w:t>
      </w:r>
    </w:p>
    <w:p>
      <w:pPr>
        <w:jc w:val="both"/>
      </w:pPr>
      <w:r>
        <w:t xml:space="preserve">  "config-files": [</w:t>
      </w:r>
    </w:p>
    <w:p>
      <w:pPr>
        <w:jc w:val="both"/>
      </w:pPr>
      <w:r>
        <w:t xml:space="preserve">    "rekey-uua.aurora"</w:t>
      </w:r>
    </w:p>
    <w:p>
      <w:pPr>
        <w:jc w:val="both"/>
      </w:pPr>
      <w:r>
        <w:t xml:space="preserve">  ],</w:t>
      </w:r>
    </w:p>
    <w:p>
      <w:pPr>
        <w:jc w:val="both"/>
      </w:pPr>
      <w:r>
        <w:t xml:space="preserve">  "build": {</w:t>
      </w:r>
    </w:p>
    <w:p>
      <w:pPr>
        <w:jc w:val="both"/>
      </w:pPr>
      <w:r>
        <w:t xml:space="preserve">    "play": true,</w:t>
      </w:r>
    </w:p>
    <w:p>
      <w:pPr>
        <w:jc w:val="both"/>
      </w:pPr>
      <w:r>
        <w:t xml:space="preserve">    "trigger": {</w:t>
      </w:r>
    </w:p>
    <w:p>
      <w:pPr>
        <w:jc w:val="both"/>
      </w:pPr>
      <w:r>
        <w:t xml:space="preserve">      "cron-schedule": "0 17 * * 2"</w:t>
      </w:r>
    </w:p>
    <w:p>
      <w:pPr>
        <w:jc w:val="both"/>
      </w:pPr>
      <w:r>
        <w:t xml:space="preserve">    },</w:t>
      </w:r>
    </w:p>
    <w:p>
      <w:pPr>
        <w:jc w:val="both"/>
      </w:pPr>
      <w:r>
        <w:t xml:space="preserve">    "dependencies": [</w:t>
      </w:r>
    </w:p>
    <w:p>
      <w:pPr>
        <w:jc w:val="both"/>
      </w:pPr>
      <w:r>
        <w:t xml:space="preserve">      {</w:t>
      </w:r>
    </w:p>
    <w:p>
      <w:pPr>
        <w:jc w:val="both"/>
      </w:pPr>
      <w:r>
        <w:t xml:space="preserve">        "role": "packer",</w:t>
      </w:r>
    </w:p>
    <w:p>
      <w:pPr>
        <w:jc w:val="both"/>
      </w:pPr>
      <w:r>
        <w:t xml:space="preserve">        "name": "packer-client-no-pex",</w:t>
      </w:r>
    </w:p>
    <w:p>
      <w:pPr>
        <w:jc w:val="both"/>
      </w:pPr>
      <w:r>
        <w:t xml:space="preserve">        "version": "latest"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"steps": [</w:t>
      </w:r>
    </w:p>
    <w:p>
      <w:pPr>
        <w:jc w:val="both"/>
      </w:pPr>
      <w:r>
        <w:t xml:space="preserve">      {</w:t>
      </w:r>
    </w:p>
    <w:p>
      <w:pPr>
        <w:jc w:val="both"/>
      </w:pPr>
      <w:r>
        <w:t xml:space="preserve">        "type": "bazel-bundle",</w:t>
      </w:r>
    </w:p>
    <w:p>
      <w:pPr>
        <w:jc w:val="both"/>
      </w:pPr>
      <w:r>
        <w:t xml:space="preserve">        "name": "bundle",</w:t>
      </w:r>
    </w:p>
    <w:p>
      <w:pPr>
        <w:jc w:val="both"/>
      </w:pPr>
      <w:r>
        <w:t xml:space="preserve">        "target": "unified_user_actions/service/src/main/scala:rekey-uua"</w:t>
      </w:r>
    </w:p>
    <w:p>
      <w:pPr>
        <w:jc w:val="both"/>
      </w:pPr>
      <w:r>
        <w:t xml:space="preserve">      },</w:t>
      </w:r>
    </w:p>
    <w:p>
      <w:pPr>
        <w:jc w:val="both"/>
      </w:pPr>
      <w:r>
        <w:t xml:space="preserve">      {</w:t>
      </w:r>
    </w:p>
    <w:p>
      <w:pPr>
        <w:jc w:val="both"/>
      </w:pPr>
      <w:r>
        <w:t xml:space="preserve">        "type": "packer",</w:t>
      </w:r>
    </w:p>
    <w:p>
      <w:pPr>
        <w:jc w:val="both"/>
      </w:pPr>
      <w:r>
        <w:t xml:space="preserve">        "name": "rekey-uua",</w:t>
      </w:r>
    </w:p>
    <w:p>
      <w:pPr>
        <w:jc w:val="both"/>
      </w:pPr>
      <w:r>
        <w:t xml:space="preserve">        "artifact": "./dist/rekey-uua.zip"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]</w:t>
      </w:r>
    </w:p>
    <w:p>
      <w:pPr>
        <w:jc w:val="both"/>
      </w:pPr>
      <w:r>
        <w:t xml:space="preserve">  },</w:t>
      </w:r>
    </w:p>
    <w:p>
      <w:pPr>
        <w:jc w:val="both"/>
      </w:pPr>
      <w:r>
        <w:t xml:space="preserve">  "targets": [</w:t>
      </w:r>
    </w:p>
    <w:p>
      <w:pPr>
        <w:jc w:val="both"/>
      </w:pPr>
      <w:r>
        <w:t xml:space="preserve">    {</w:t>
      </w:r>
    </w:p>
    <w:p>
      <w:pPr>
        <w:jc w:val="both"/>
      </w:pPr>
      <w:r>
        <w:t xml:space="preserve">      "type": "group",</w:t>
      </w:r>
    </w:p>
    <w:p>
      <w:pPr>
        <w:jc w:val="both"/>
      </w:pPr>
      <w:r>
        <w:t xml:space="preserve">      "name": "prod",</w:t>
      </w:r>
    </w:p>
    <w:p>
      <w:pPr>
        <w:jc w:val="both"/>
      </w:pPr>
      <w:r>
        <w:t xml:space="preserve">      "targets": [</w:t>
      </w:r>
    </w:p>
    <w:p>
      <w:pPr>
        <w:jc w:val="both"/>
      </w:pPr>
      <w:r>
        <w:t xml:space="preserve">        {</w:t>
      </w:r>
    </w:p>
    <w:p>
      <w:pPr>
        <w:jc w:val="both"/>
      </w:pPr>
      <w:r>
        <w:t xml:space="preserve">          "name": "rekey-uua-prod-atla",</w:t>
      </w:r>
    </w:p>
    <w:p>
      <w:pPr>
        <w:jc w:val="both"/>
      </w:pPr>
      <w:r>
        <w:t xml:space="preserve">          "key": "atla/discode/prod/rekey-uua"</w:t>
      </w:r>
    </w:p>
    <w:p>
      <w:pPr>
        <w:jc w:val="both"/>
      </w:pPr>
      <w:r>
        <w:t xml:space="preserve">        },</w:t>
      </w:r>
    </w:p>
    <w:p>
      <w:pPr>
        <w:jc w:val="both"/>
      </w:pPr>
      <w:r>
        <w:t xml:space="preserve">        {</w:t>
      </w:r>
    </w:p>
    <w:p>
      <w:pPr>
        <w:jc w:val="both"/>
      </w:pPr>
      <w:r>
        <w:t xml:space="preserve">          "name": "rekey-uua-prod-pdxa",</w:t>
      </w:r>
    </w:p>
    <w:p>
      <w:pPr>
        <w:jc w:val="both"/>
      </w:pPr>
      <w:r>
        <w:t xml:space="preserve">          "key": "pdxa/discode/prod/rekey-uua"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]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],</w:t>
      </w:r>
    </w:p>
    <w:p>
      <w:pPr>
        <w:jc w:val="both"/>
      </w:pPr>
      <w:r>
        <w:t xml:space="preserve">  "subscriptions": [</w:t>
      </w:r>
    </w:p>
    <w:p>
      <w:pPr>
        <w:jc w:val="both"/>
      </w:pPr>
      <w:r>
        <w:t xml:space="preserve">   {</w:t>
      </w:r>
    </w:p>
    <w:p>
      <w:pPr>
        <w:jc w:val="both"/>
      </w:pPr>
      <w:r>
        <w:t xml:space="preserve">     "type": "SLACK",</w:t>
      </w:r>
    </w:p>
    <w:p>
      <w:pPr>
        <w:jc w:val="both"/>
      </w:pPr>
      <w:r>
        <w:t xml:space="preserve">     "recipients": [</w:t>
      </w:r>
    </w:p>
    <w:p>
      <w:pPr>
        <w:jc w:val="both"/>
      </w:pPr>
      <w:r>
        <w:t xml:space="preserve">       {</w:t>
      </w:r>
    </w:p>
    <w:p>
      <w:pPr>
        <w:jc w:val="both"/>
      </w:pPr>
      <w:r>
        <w:t xml:space="preserve">         "to": "discode-oncall"</w:t>
      </w:r>
    </w:p>
    <w:p>
      <w:pPr>
        <w:jc w:val="both"/>
      </w:pPr>
      <w:r>
        <w:t xml:space="preserve">       }</w:t>
      </w:r>
    </w:p>
    <w:p>
      <w:pPr>
        <w:jc w:val="both"/>
      </w:pPr>
      <w:r>
        <w:t xml:space="preserve">     ],</w:t>
      </w:r>
    </w:p>
    <w:p>
      <w:pPr>
        <w:jc w:val="both"/>
      </w:pPr>
      <w:r>
        <w:t xml:space="preserve">     "events": ["WORKFLOW_SUCCESS"]</w:t>
      </w:r>
    </w:p>
    <w:p>
      <w:pPr>
        <w:jc w:val="both"/>
      </w:pPr>
      <w:r>
        <w:t xml:space="preserve">   },</w:t>
      </w:r>
    </w:p>
    <w:p>
      <w:pPr>
        <w:jc w:val="both"/>
      </w:pPr>
      <w:r>
        <w:t xml:space="preserve">   {</w:t>
      </w:r>
    </w:p>
    <w:p>
      <w:pPr>
        <w:jc w:val="both"/>
      </w:pPr>
      <w:r>
        <w:t xml:space="preserve">     "type": "SLACK",</w:t>
      </w:r>
    </w:p>
    <w:p>
      <w:pPr>
        <w:jc w:val="both"/>
      </w:pPr>
      <w:r>
        <w:t xml:space="preserve">     "recipients": [{</w:t>
      </w:r>
    </w:p>
    <w:p>
      <w:pPr>
        <w:jc w:val="both"/>
      </w:pPr>
      <w:r>
        <w:t xml:space="preserve">       "to": "discode-oncall"</w:t>
      </w:r>
    </w:p>
    <w:p>
      <w:pPr>
        <w:jc w:val="both"/>
      </w:pPr>
      <w:r>
        <w:t xml:space="preserve">     }],</w:t>
      </w:r>
    </w:p>
    <w:p>
      <w:pPr>
        <w:jc w:val="both"/>
      </w:pPr>
      <w:r>
        <w:t xml:space="preserve">     "events": ["*FAILED"]</w:t>
      </w:r>
    </w:p>
    <w:p>
      <w:pPr>
        <w:jc w:val="both"/>
      </w:pPr>
      <w:r>
        <w:t xml:space="preserve">   }</w:t>
      </w:r>
    </w:p>
    <w:p>
      <w:pPr>
        <w:jc w:val="both"/>
      </w:pPr>
      <w:r>
        <w:t xml:space="preserve">  ]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