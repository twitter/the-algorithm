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"uua-tls-favs-bin",</w:t>
      </w:r>
    </w:p>
    <w:p>
      <w:pPr>
        <w:jc w:val="both"/>
      </w:pPr>
      <w:r>
        <w:t xml:space="preserve">    basename = "uua-tls-favs-bin",</w:t>
      </w:r>
    </w:p>
    <w:p>
      <w:pPr>
        <w:jc w:val="both"/>
      </w:pPr>
      <w:r>
        <w:t xml:space="preserve">    main = "com.twitter.unified_user_actions.service.TlsFavsServiceMain",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"unified_user_actions/service/src/main/scala/com/twitter/unified_user_actions/service:tls-favs",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"uua-tls-favs",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":uua-tls-favs-bin",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"uua-client-event-bin",</w:t>
      </w:r>
    </w:p>
    <w:p>
      <w:pPr>
        <w:jc w:val="both"/>
      </w:pPr>
      <w:r>
        <w:t xml:space="preserve">    basename = "uua-client-event-bin",</w:t>
      </w:r>
    </w:p>
    <w:p>
      <w:pPr>
        <w:jc w:val="both"/>
      </w:pPr>
      <w:r>
        <w:t xml:space="preserve">    main = "com.twitter.unified_user_actions.service.ClientEventServiceMain",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"unified_user_actions/service/src/main/scala/com/twitter/unified_user_actions/service:client-event",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"uua-client-event",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":uua-client-event-bin",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"uua-tweetypie-event-bin",</w:t>
      </w:r>
    </w:p>
    <w:p>
      <w:pPr>
        <w:jc w:val="both"/>
      </w:pPr>
      <w:r>
        <w:t xml:space="preserve">    basename = "uua-tweetypie-event-bin",</w:t>
      </w:r>
    </w:p>
    <w:p>
      <w:pPr>
        <w:jc w:val="both"/>
      </w:pPr>
      <w:r>
        <w:t xml:space="preserve">    main = "com.twitter.unified_user_actions.service.TweetypieEventServiceMain",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"unified_user_actions/service/src/main/scala/com/twitter/unified_user_actions/service:tweetypie-event",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"uua-tweetypie-event",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":uua-tweetypie-event-bin",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"uua-social-graph-bin",</w:t>
      </w:r>
    </w:p>
    <w:p>
      <w:pPr>
        <w:jc w:val="both"/>
      </w:pPr>
      <w:r>
        <w:t xml:space="preserve">    basename = "uua-social-graph-bin",</w:t>
      </w:r>
    </w:p>
    <w:p>
      <w:pPr>
        <w:jc w:val="both"/>
      </w:pPr>
      <w:r>
        <w:t xml:space="preserve">    main = "com.twitter.unified_user_actions.service.SocialGraphServiceMain",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"unified_user_actions/service/src/main/scala/com/twitter/unified_user_actions/service:social-graph-event",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"uua-social-graph",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":uua-social-graph-bin",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"uua-email-notification-event-bin",</w:t>
      </w:r>
    </w:p>
    <w:p>
      <w:pPr>
        <w:jc w:val="both"/>
      </w:pPr>
      <w:r>
        <w:t xml:space="preserve">    basename = "uua-email-notification-event-bin",</w:t>
      </w:r>
    </w:p>
    <w:p>
      <w:pPr>
        <w:jc w:val="both"/>
      </w:pPr>
      <w:r>
        <w:t xml:space="preserve">    main = "com.twitter.unified_user_actions.service.EmailNotificationEventServiceMain",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"unified_user_actions/service/src/main/scala/com/twitter/unified_user_actions/service:email-notification-event",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"uua-email-notification-event",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":uua-email-notification-event-bin",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"uua-user-modification-bin",</w:t>
      </w:r>
    </w:p>
    <w:p>
      <w:pPr>
        <w:jc w:val="both"/>
      </w:pPr>
      <w:r>
        <w:t xml:space="preserve">    basename = "uua-user-modification-bin",</w:t>
      </w:r>
    </w:p>
    <w:p>
      <w:pPr>
        <w:jc w:val="both"/>
      </w:pPr>
      <w:r>
        <w:t xml:space="preserve">    main = "com.twitter.unified_user_actions.service.UserModificationServiceMain",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"unified_user_actions/service/src/main/scala/com/twitter/unified_user_actions/service:user-modification-event",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"uua-user-modification",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":uua-user-modification-bin",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"uua-ads-callback-engagements-bin",</w:t>
      </w:r>
    </w:p>
    <w:p>
      <w:pPr>
        <w:jc w:val="both"/>
      </w:pPr>
      <w:r>
        <w:t xml:space="preserve">    basename = "uua-ads-callback-engagements-bin",</w:t>
      </w:r>
    </w:p>
    <w:p>
      <w:pPr>
        <w:jc w:val="both"/>
      </w:pPr>
      <w:r>
        <w:t xml:space="preserve">    main = "com.twitter.unified_user_actions.service.AdsCallbackEngagementsServiceMain",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"unified_user_actions/service/src/main/scala/com/twitter/unified_user_actions/service:ads-callback-engagements",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"uua-ads-callback-engagements",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":uua-ads-callback-engagements-bin",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"uua-favorite-archival-events-bin",</w:t>
      </w:r>
    </w:p>
    <w:p>
      <w:pPr>
        <w:jc w:val="both"/>
      </w:pPr>
      <w:r>
        <w:t xml:space="preserve">    basename = "uua-favorite-archival-events-bin",</w:t>
      </w:r>
    </w:p>
    <w:p>
      <w:pPr>
        <w:jc w:val="both"/>
      </w:pPr>
      <w:r>
        <w:t xml:space="preserve">    main = "com.twitter.unified_user_actions.service.FavoriteArchivalEventsServiceMain",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"unified_user_actions/service/src/main/scala/com/twitter/unified_user_actions/service:favorite-archival-events",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"uua-favorite-archival-events",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":uua-favorite-archival-events-bin",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"uua-retweet-archival-events-bin",</w:t>
      </w:r>
    </w:p>
    <w:p>
      <w:pPr>
        <w:jc w:val="both"/>
      </w:pPr>
      <w:r>
        <w:t xml:space="preserve">    basename = "uua-retweet-archival-events-bin",</w:t>
      </w:r>
    </w:p>
    <w:p>
      <w:pPr>
        <w:jc w:val="both"/>
      </w:pPr>
      <w:r>
        <w:t xml:space="preserve">    main = "com.twitter.unified_user_actions.service.RetweetArchivalEventsServiceMain",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"unified_user_actions/service/src/main/scala/com/twitter/unified_user_actions/service:retweet-archival-events",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"uua-retweet-archival-events",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":uua-retweet-archival-events-bin",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"rekey-uua-bin",</w:t>
      </w:r>
    </w:p>
    <w:p>
      <w:pPr>
        <w:jc w:val="both"/>
      </w:pPr>
      <w:r>
        <w:t xml:space="preserve">    basename = "rekey-uua-bin",</w:t>
      </w:r>
    </w:p>
    <w:p>
      <w:pPr>
        <w:jc w:val="both"/>
      </w:pPr>
      <w:r>
        <w:t xml:space="preserve">    main = "com.twitter.unified_user_actions.service.RekeyUuaServiceMain",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"unified_user_actions/service/src/main/scala/com/twitter/unified_user_actions/service:rekey-uua",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"rekey-uua",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":rekey-uua-bin",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"rekey-uua-iesource-bin",</w:t>
      </w:r>
    </w:p>
    <w:p>
      <w:pPr>
        <w:jc w:val="both"/>
      </w:pPr>
      <w:r>
        <w:t xml:space="preserve">    basename = "rekey-uua-iesource-bin",</w:t>
      </w:r>
    </w:p>
    <w:p>
      <w:pPr>
        <w:jc w:val="both"/>
      </w:pPr>
      <w:r>
        <w:t xml:space="preserve">    main = "com.twitter.unified_user_actions.service.RekeyUuaIesourceServiceMain",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"unified_user_actions/service/src/main/scala/com/twitter/unified_user_actions/service:rekey-uua-iesource",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"rekey-uua-iesource",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":rekey-uua-iesource-bin",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"uua-enrichment-planner-bin",</w:t>
      </w:r>
    </w:p>
    <w:p>
      <w:pPr>
        <w:jc w:val="both"/>
      </w:pPr>
      <w:r>
        <w:t xml:space="preserve">    basename = "uua-enrichment-planner-bin",</w:t>
      </w:r>
    </w:p>
    <w:p>
      <w:pPr>
        <w:jc w:val="both"/>
      </w:pPr>
      <w:r>
        <w:t xml:space="preserve">    main = "com.twitter.unified_user_actions.service.EnrichmentPlannerServiceMain",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"unified_user_actions/service/src/main/scala/com/twitter/unified_user_actions/service:enrichment-planner",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"uua-enrichment-planner",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":uua-enrichment-planner-bin",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"uua-enricher-bin",</w:t>
      </w:r>
    </w:p>
    <w:p>
      <w:pPr>
        <w:jc w:val="both"/>
      </w:pPr>
      <w:r>
        <w:t xml:space="preserve">    basename = "uua-enricher-bin",</w:t>
      </w:r>
    </w:p>
    <w:p>
      <w:pPr>
        <w:jc w:val="both"/>
      </w:pPr>
      <w:r>
        <w:t xml:space="preserve">    main = "com.twitter.unified_user_actions.service.EnricherServiceMain",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    "unified_user_actions/service/src/main/resources",</w:t>
      </w:r>
    </w:p>
    <w:p>
      <w:pPr>
        <w:jc w:val="both"/>
      </w:pPr>
      <w:r>
        <w:t xml:space="preserve">        "unified_user_actions/service/src/main/scala/com/twitter/unified_user_actions/service:enricher",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"uua-enricher",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":uua-enricher-bin",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["**/*"],</w:t>
      </w:r>
    </w:p>
    <w:p>
      <w:pPr>
        <w:jc w:val="both"/>
      </w:pPr>
      <w:r>
        <w:t xml:space="preserve">            owning_target = "unified_user_actions/service/src/main/resources:files",</w:t>
      </w:r>
    </w:p>
    <w:p>
      <w:pPr>
        <w:jc w:val="both"/>
      </w:pPr>
      <w:r>
        <w:t xml:space="preserve">            rel_path = "unified_user_actions/service/src/main/resources",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