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"decider-utils",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"DeciderUtils.scala",</w:t>
      </w:r>
    </w:p>
    <w:p>
      <w:pPr>
        <w:jc w:val="both"/>
      </w:pPr>
      <w:r>
        <w:t xml:space="preserve">        "TopicsMapping.scala",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"base",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"FlagsModule.scala",</w:t>
      </w:r>
    </w:p>
    <w:p>
      <w:pPr>
        <w:jc w:val="both"/>
      </w:pPr>
      <w:r>
        <w:t xml:space="preserve">        "KafkaProcessorProvider.scala",</w:t>
      </w:r>
    </w:p>
    <w:p>
      <w:pPr>
        <w:jc w:val="both"/>
      </w:pPr>
      <w:r>
        <w:t xml:space="preserve">        "ZoneFiltering.scala",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":decider-utils",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"finatra-internal/kafka/src/main/scala/com/twitter/finatra/kafka/consumers",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"unified_user_actions/adapter/src/main/scala/com/twitter/unified_user_actions/adapter:base",</w:t>
      </w:r>
    </w:p>
    <w:p>
      <w:pPr>
        <w:jc w:val="both"/>
      </w:pPr>
      <w:r>
        <w:t xml:space="preserve">        "unified_user_actions/kafka/src/main/scala/com/twitter/unified_user_actions/kafka",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"tls-favs",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"FlagsModule.scala",</w:t>
      </w:r>
    </w:p>
    <w:p>
      <w:pPr>
        <w:jc w:val="both"/>
      </w:pPr>
      <w:r>
        <w:t xml:space="preserve">        "KafkaProcessorProvider.scala",</w:t>
      </w:r>
    </w:p>
    <w:p>
      <w:pPr>
        <w:jc w:val="both"/>
      </w:pPr>
      <w:r>
        <w:t xml:space="preserve">        "KafkaProcessorTlsFavsModule.scala",</w:t>
      </w:r>
    </w:p>
    <w:p>
      <w:pPr>
        <w:jc w:val="both"/>
      </w:pPr>
      <w:r>
        <w:t xml:space="preserve">        "ZoneFiltering.scala",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":decider-utils",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"finatra-internal/kafka/src/main/scala/com/twitter/finatra/kafka/consumers",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"unified_user_actions/adapter/src/main/scala/com/twitter/unified_user_actions/adapter/tls_favs_event",</w:t>
      </w:r>
    </w:p>
    <w:p>
      <w:pPr>
        <w:jc w:val="both"/>
      </w:pPr>
      <w:r>
        <w:t xml:space="preserve">        "unified_user_actions/kafka/src/main/scala/com/twitter/unified_user_actions/kafka",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"client-event",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"FlagsModule.scala",</w:t>
      </w:r>
    </w:p>
    <w:p>
      <w:pPr>
        <w:jc w:val="both"/>
      </w:pPr>
      <w:r>
        <w:t xml:space="preserve">        "KafkaProcessorClientEventModule.scala",</w:t>
      </w:r>
    </w:p>
    <w:p>
      <w:pPr>
        <w:jc w:val="both"/>
      </w:pPr>
      <w:r>
        <w:t xml:space="preserve">        "KafkaProcessorProvider.scala",</w:t>
      </w:r>
    </w:p>
    <w:p>
      <w:pPr>
        <w:jc w:val="both"/>
      </w:pPr>
      <w:r>
        <w:t xml:space="preserve">        "TopicsMapping.scala",</w:t>
      </w:r>
    </w:p>
    <w:p>
      <w:pPr>
        <w:jc w:val="both"/>
      </w:pPr>
      <w:r>
        <w:t xml:space="preserve">        "ZoneFiltering.scala",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":decider-utils",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"finatra-internal/kafka/src/main/scala/com/twitter/finatra/kafka/consumers",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"unified_user_actions/adapter/src/main/scala/com/twitter/unified_user_actions/adapter/client_event",</w:t>
      </w:r>
    </w:p>
    <w:p>
      <w:pPr>
        <w:jc w:val="both"/>
      </w:pPr>
      <w:r>
        <w:t xml:space="preserve">        "unified_user_actions/kafka/src/main/scala/com/twitter/unified_user_actions/kafka",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"tweetypie-event",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"FlagsModule.scala",</w:t>
      </w:r>
    </w:p>
    <w:p>
      <w:pPr>
        <w:jc w:val="both"/>
      </w:pPr>
      <w:r>
        <w:t xml:space="preserve">        "KafkaProcessorProvider.scala",</w:t>
      </w:r>
    </w:p>
    <w:p>
      <w:pPr>
        <w:jc w:val="both"/>
      </w:pPr>
      <w:r>
        <w:t xml:space="preserve">        "KafkaProcessorTweetypieEventModule.scala",</w:t>
      </w:r>
    </w:p>
    <w:p>
      <w:pPr>
        <w:jc w:val="both"/>
      </w:pPr>
      <w:r>
        <w:t xml:space="preserve">        "ZoneFiltering.scala",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":decider-utils",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"finatra-internal/kafka/src/main/scala/com/twitter/finatra/kafka/consumers",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"unified_user_actions/adapter/src/main/scala/com/twitter/unified_user_actions/adapter/tweetypie_event",</w:t>
      </w:r>
    </w:p>
    <w:p>
      <w:pPr>
        <w:jc w:val="both"/>
      </w:pPr>
      <w:r>
        <w:t xml:space="preserve">        "unified_user_actions/kafka/src/main/scala/com/twitter/unified_user_actions/kafka",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"social-graph-event",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"FlagsModule.scala",</w:t>
      </w:r>
    </w:p>
    <w:p>
      <w:pPr>
        <w:jc w:val="both"/>
      </w:pPr>
      <w:r>
        <w:t xml:space="preserve">        "KafkaProcessorProvider.scala",</w:t>
      </w:r>
    </w:p>
    <w:p>
      <w:pPr>
        <w:jc w:val="both"/>
      </w:pPr>
      <w:r>
        <w:t xml:space="preserve">        "KafkaProcessorSocialGraphModule.scala",</w:t>
      </w:r>
    </w:p>
    <w:p>
      <w:pPr>
        <w:jc w:val="both"/>
      </w:pPr>
      <w:r>
        <w:t xml:space="preserve">        "ZoneFiltering.scala",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":decider-utils",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"finatra-internal/kafka/src/main/scala/com/twitter/finatra/kafka/consumers",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"unified_user_actions/adapter/src/main/scala/com/twitter/unified_user_actions/adapter/social_graph_event",</w:t>
      </w:r>
    </w:p>
    <w:p>
      <w:pPr>
        <w:jc w:val="both"/>
      </w:pPr>
      <w:r>
        <w:t xml:space="preserve">        "unified_user_actions/kafka/src/main/scala/com/twitter/unified_user_actions/kafka",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"email-notification-event",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"FlagsModule.scala",</w:t>
      </w:r>
    </w:p>
    <w:p>
      <w:pPr>
        <w:jc w:val="both"/>
      </w:pPr>
      <w:r>
        <w:t xml:space="preserve">        "KafkaProcessorEmailNotificationEventModule.scala",</w:t>
      </w:r>
    </w:p>
    <w:p>
      <w:pPr>
        <w:jc w:val="both"/>
      </w:pPr>
      <w:r>
        <w:t xml:space="preserve">        "KafkaProcessorProvider.scala",</w:t>
      </w:r>
    </w:p>
    <w:p>
      <w:pPr>
        <w:jc w:val="both"/>
      </w:pPr>
      <w:r>
        <w:t xml:space="preserve">        "ZoneFiltering.scala",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":decider-utils",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"finatra-internal/kafka/src/main/scala/com/twitter/finatra/kafka/consumers",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"unified_user_actions/adapter/src/main/scala/com/twitter/unified_user_actions/adapter/email_notification_event",</w:t>
      </w:r>
    </w:p>
    <w:p>
      <w:pPr>
        <w:jc w:val="both"/>
      </w:pPr>
      <w:r>
        <w:t xml:space="preserve">        "unified_user_actions/kafka/src/main/scala/com/twitter/unified_user_actions/kafka",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"user-modification-event",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"FlagsModule.scala",</w:t>
      </w:r>
    </w:p>
    <w:p>
      <w:pPr>
        <w:jc w:val="both"/>
      </w:pPr>
      <w:r>
        <w:t xml:space="preserve">        "KafkaProcessorProvider.scala",</w:t>
      </w:r>
    </w:p>
    <w:p>
      <w:pPr>
        <w:jc w:val="both"/>
      </w:pPr>
      <w:r>
        <w:t xml:space="preserve">        "KafkaProcessorUserModificationModule.scala",</w:t>
      </w:r>
    </w:p>
    <w:p>
      <w:pPr>
        <w:jc w:val="both"/>
      </w:pPr>
      <w:r>
        <w:t xml:space="preserve">        "ZoneFiltering.scala",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":decider-utils",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"finatra-internal/kafka/src/main/scala/com/twitter/finatra/kafka/consumers",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"unified_user_actions/adapter/src/main/scala/com/twitter/unified_user_actions/adapter/user_modification_event",</w:t>
      </w:r>
    </w:p>
    <w:p>
      <w:pPr>
        <w:jc w:val="both"/>
      </w:pPr>
      <w:r>
        <w:t xml:space="preserve">        "unified_user_actions/kafka/src/main/scala/com/twitter/unified_user_actions/kafka",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"ads-callback-engagements",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"FlagsModule.scala",</w:t>
      </w:r>
    </w:p>
    <w:p>
      <w:pPr>
        <w:jc w:val="both"/>
      </w:pPr>
      <w:r>
        <w:t xml:space="preserve">        "KafkaProcessorAdsCallbackEngagementsModule.scala",</w:t>
      </w:r>
    </w:p>
    <w:p>
      <w:pPr>
        <w:jc w:val="both"/>
      </w:pPr>
      <w:r>
        <w:t xml:space="preserve">        "KafkaProcessorProvider.scala",</w:t>
      </w:r>
    </w:p>
    <w:p>
      <w:pPr>
        <w:jc w:val="both"/>
      </w:pPr>
      <w:r>
        <w:t xml:space="preserve">        "ZoneFiltering.scala",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":decider-utils",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"finatra-internal/kafka/src/main/scala/com/twitter/finatra/kafka/consumers",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"unified_user_actions/adapter/src/main/scala/com/twitter/unified_user_actions/adapter/ads_callback_engagements",</w:t>
      </w:r>
    </w:p>
    <w:p>
      <w:pPr>
        <w:jc w:val="both"/>
      </w:pPr>
      <w:r>
        <w:t xml:space="preserve">        "unified_user_actions/kafka/src/main/scala/com/twitter/unified_user_actions/kafka",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"favorite-archival-events",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"FlagsModule.scala",</w:t>
      </w:r>
    </w:p>
    <w:p>
      <w:pPr>
        <w:jc w:val="both"/>
      </w:pPr>
      <w:r>
        <w:t xml:space="preserve">        "KafkaProcessorFavoriteArchivalEventsModule.scala",</w:t>
      </w:r>
    </w:p>
    <w:p>
      <w:pPr>
        <w:jc w:val="both"/>
      </w:pPr>
      <w:r>
        <w:t xml:space="preserve">        "KafkaProcessorProvider.scala",</w:t>
      </w:r>
    </w:p>
    <w:p>
      <w:pPr>
        <w:jc w:val="both"/>
      </w:pPr>
      <w:r>
        <w:t xml:space="preserve">        "ZoneFiltering.scala",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":decider-utils",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"finatra-internal/kafka/src/main/scala/com/twitter/finatra/kafka/consumers",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"unified_user_actions/adapter/src/main/scala/com/twitter/unified_user_actions/adapter/favorite_archival_events",</w:t>
      </w:r>
    </w:p>
    <w:p>
      <w:pPr>
        <w:jc w:val="both"/>
      </w:pPr>
      <w:r>
        <w:t xml:space="preserve">        "unified_user_actions/kafka/src/main/scala/com/twitter/unified_user_actions/kafka",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"retweet-archival-events",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"FlagsModule.scala",</w:t>
      </w:r>
    </w:p>
    <w:p>
      <w:pPr>
        <w:jc w:val="both"/>
      </w:pPr>
      <w:r>
        <w:t xml:space="preserve">        "KafkaProcessorProvider.scala",</w:t>
      </w:r>
    </w:p>
    <w:p>
      <w:pPr>
        <w:jc w:val="both"/>
      </w:pPr>
      <w:r>
        <w:t xml:space="preserve">        "KafkaProcessorRetweetArchivalEventsModule.scala",</w:t>
      </w:r>
    </w:p>
    <w:p>
      <w:pPr>
        <w:jc w:val="both"/>
      </w:pPr>
      <w:r>
        <w:t xml:space="preserve">        "ZoneFiltering.scala",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":decider-utils",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"finatra-internal/kafka/src/main/scala/com/twitter/finatra/kafka/consumers",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"unified_user_actions/adapter/src/main/scala/com/twitter/unified_user_actions/adapter/retweet_archival_events",</w:t>
      </w:r>
    </w:p>
    <w:p>
      <w:pPr>
        <w:jc w:val="both"/>
      </w:pPr>
      <w:r>
        <w:t xml:space="preserve">        "unified_user_actions/kafka/src/main/scala/com/twitter/unified_user_actions/kafka",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"rekey-uua",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"FlagsModule.scala",</w:t>
      </w:r>
    </w:p>
    <w:p>
      <w:pPr>
        <w:jc w:val="both"/>
      </w:pPr>
      <w:r>
        <w:t xml:space="preserve">        "KafkaProcessorProvider.scala",</w:t>
      </w:r>
    </w:p>
    <w:p>
      <w:pPr>
        <w:jc w:val="both"/>
      </w:pPr>
      <w:r>
        <w:t xml:space="preserve">        "KafkaProcessorRekeyUuaModule.scala",</w:t>
      </w:r>
    </w:p>
    <w:p>
      <w:pPr>
        <w:jc w:val="both"/>
      </w:pPr>
      <w:r>
        <w:t xml:space="preserve">        "ZoneFiltering.scala",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":decider-utils",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"finatra-internal/kafka/src/main/scala/com/twitter/finatra/kafka/consumers",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"unified_user_actions/adapter/src/main/scala/com/twitter/unified_user_actions/adapter/uua_aggregates",</w:t>
      </w:r>
    </w:p>
    <w:p>
      <w:pPr>
        <w:jc w:val="both"/>
      </w:pPr>
      <w:r>
        <w:t xml:space="preserve">        "unified_user_actions/kafka/src/main/scala/com/twitter/unified_user_actions/kafka",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"rekey-uua-iesource",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"FlagsModule.scala",</w:t>
      </w:r>
    </w:p>
    <w:p>
      <w:pPr>
        <w:jc w:val="both"/>
      </w:pPr>
      <w:r>
        <w:t xml:space="preserve">        "KafkaProcessorProvider.scala",</w:t>
      </w:r>
    </w:p>
    <w:p>
      <w:pPr>
        <w:jc w:val="both"/>
      </w:pPr>
      <w:r>
        <w:t xml:space="preserve">        "KafkaProcessorRekeyUuaIesourceModule.scala",</w:t>
      </w:r>
    </w:p>
    <w:p>
      <w:pPr>
        <w:jc w:val="both"/>
      </w:pPr>
      <w:r>
        <w:t xml:space="preserve">        "ZoneFiltering.scala",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":decider-utils",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"finatra-internal/kafka/src/main/scala/com/twitter/finatra/kafka/consumers",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"unified_user_actions/adapter/src/main/scala/com/twitter/unified_user_actions/adapter/uua_aggregates",</w:t>
      </w:r>
    </w:p>
    <w:p>
      <w:pPr>
        <w:jc w:val="both"/>
      </w:pPr>
      <w:r>
        <w:t xml:space="preserve">        "unified_user_actions/kafka/src/main/scala/com/twitter/unified_user_actions/kafka",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"graphql-client",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"ClientIdModule.scala",</w:t>
      </w:r>
    </w:p>
    <w:p>
      <w:pPr>
        <w:jc w:val="both"/>
      </w:pPr>
      <w:r>
        <w:t xml:space="preserve">        "GraphqlClientProviderModule.scala",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"finagle-internal/mtls/src/main/scala/com/twitter/finagle/mtls/client",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"graphql/thrift/src/main/thrift/com/twitter/graphql:graphql-scala",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"cache",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"CacheModule.scala",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"featureswitches/dynmap/src/main/scala/com/twitter/dynmap:dynmap-core",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"finatra/inject/inject-modules/src/main/scala/com/twitter/inject/modules",</w:t>
      </w:r>
    </w:p>
    <w:p>
      <w:pPr>
        <w:jc w:val="both"/>
      </w:pPr>
      <w:r>
        <w:t xml:space="preserve">        "graphql/thrift/src/main/thrift/com/twitter/graphql:graphql-scala",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"unified_user_actions/enricher/src/main/scala/com/twitter/unified_user_actions/enricher/hcache",</w:t>
      </w:r>
    </w:p>
    <w:p>
      <w:pPr>
        <w:jc w:val="both"/>
      </w:pPr>
      <w:r>
        <w:t xml:space="preserve">        "unified_user_actions/enricher/src/main/thrift/com/twitter/unified_user_actions/enricher/internal:internal-scala",</w:t>
      </w:r>
    </w:p>
    <w:p>
      <w:pPr>
        <w:jc w:val="both"/>
      </w:pPr>
      <w:r>
        <w:t xml:space="preserve">        "util/util-cache-guava/src/main/scala",</w:t>
      </w:r>
    </w:p>
    <w:p>
      <w:pPr>
        <w:jc w:val="both"/>
      </w:pPr>
      <w:r>
        <w:t xml:space="preserve">        "util/util-cache/src/main/scala",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