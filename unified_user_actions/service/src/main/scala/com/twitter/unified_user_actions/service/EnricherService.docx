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com.twitter.conversions.StorageUnitOps._</w:t>
      </w:r>
    </w:p>
    <w:p>
      <w:pPr>
        <w:jc w:val="both"/>
      </w:pPr>
      <w:r>
        <w:t>import com.twitter.dynmap.DynMap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com.twitter.finatra.kafka.domain.AckMode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com.twitter.finatra.kafkastreams.config.KafkaStreamsConfig</w:t>
      </w:r>
    </w:p>
    <w:p>
      <w:pPr>
        <w:jc w:val="both"/>
      </w:pPr>
      <w:r>
        <w:t>import com.twitter.finatra.kafkastreams.config.SecureKafkaStreamsConfig</w:t>
      </w:r>
    </w:p>
    <w:p>
      <w:pPr>
        <w:jc w:val="both"/>
      </w:pPr>
      <w:r>
        <w:t>import com.twitter.finatra.kafkastreams.partitioning.StaticPartitioning</w:t>
      </w:r>
    </w:p>
    <w:p>
      <w:pPr>
        <w:jc w:val="both"/>
      </w:pPr>
      <w:r>
        <w:t>import com.twitter.finatra.mtls.modules.ServiceIdentifierModule</w:t>
      </w:r>
    </w:p>
    <w:p>
      <w:pPr>
        <w:jc w:val="both"/>
      </w:pPr>
      <w:r>
        <w:t>import com.twitter.finatra.kafkastreams.dsl.FinatraDslFlatMapAsync</w:t>
      </w:r>
    </w:p>
    <w:p>
      <w:pPr>
        <w:jc w:val="both"/>
      </w:pPr>
      <w:r>
        <w:t>import com.twitter.graphql.thriftscala.GraphqlExecutionService</w:t>
      </w:r>
    </w:p>
    <w:p>
      <w:pPr>
        <w:jc w:val="both"/>
      </w:pPr>
      <w:r>
        <w:t>import com.twitter.logging.Logging</w:t>
      </w:r>
    </w:p>
    <w:p>
      <w:pPr>
        <w:jc w:val="both"/>
      </w:pPr>
      <w:r>
        <w:t>import com.twitter.unified_user_actions.enricher.driver.EnrichmentDriver</w:t>
      </w:r>
    </w:p>
    <w:p>
      <w:pPr>
        <w:jc w:val="both"/>
      </w:pPr>
      <w:r>
        <w:t>import com.twitter.unified_user_actions.enricher.hcache.LocalCache</w:t>
      </w:r>
    </w:p>
    <w:p>
      <w:pPr>
        <w:jc w:val="both"/>
      </w:pPr>
      <w:r>
        <w:t>import com.twitter.unified_user_actions.enricher.hydrator.DefaultHydrator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com.twitter.unified_user_actions.enricher.partitioner.DefaultPartitioner</w:t>
      </w:r>
    </w:p>
    <w:p>
      <w:pPr>
        <w:jc w:val="both"/>
      </w:pPr>
      <w:r>
        <w:t>import com.twitter.unified_user_actions.service.module.CacheModule</w:t>
      </w:r>
    </w:p>
    <w:p>
      <w:pPr>
        <w:jc w:val="both"/>
      </w:pPr>
      <w:r>
        <w:t>import com.twitter.unified_user_actions.service.module.ClientIdModule</w:t>
      </w:r>
    </w:p>
    <w:p>
      <w:pPr>
        <w:jc w:val="both"/>
      </w:pPr>
      <w:r>
        <w:t>import com.twitter.unified_user_actions.service.module.GraphqlClientProviderModule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>
        <w:t>import org.apache.kafka.streams.StreamsBuilder</w:t>
      </w:r>
    </w:p>
    <w:p>
      <w:pPr>
        <w:jc w:val="both"/>
      </w:pPr>
      <w:r>
        <w:t>import org.apache.kafka.streams.processor.RecordContext</w:t>
      </w:r>
    </w:p>
    <w:p>
      <w:pPr>
        <w:jc w:val="both"/>
      </w:pPr>
      <w:r>
        <w:t>import org.apache.kafka.streams.processor.TopicNameExtractor</w:t>
      </w:r>
    </w:p>
    <w:p>
      <w:pPr>
        <w:jc w:val="both"/>
      </w:pPr>
      <w:r>
        <w:t>import org.apache.kafka.streams.scala.kstream.Consumed</w:t>
      </w:r>
    </w:p>
    <w:p>
      <w:pPr>
        <w:jc w:val="both"/>
      </w:pPr>
      <w:r>
        <w:t>import org.apache.kafka.streams.scala.kstream.Produced</w:t>
      </w:r>
    </w:p>
    <w:p>
      <w:pPr>
        <w:jc w:val="both"/>
      </w:pPr>
      <w:r>
        <w:t>import com.twitter.unified_user_actions.enricher.driver.EnrichmentPlanUtils._</w:t>
      </w:r>
    </w:p>
    <w:p>
      <w:pPr>
        <w:jc w:val="both"/>
      </w:pPr>
      <w:r/>
    </w:p>
    <w:p>
      <w:pPr>
        <w:jc w:val="both"/>
      </w:pPr>
      <w:r>
        <w:t>object EnricherServiceMain extends EnricherService</w:t>
      </w:r>
    </w:p>
    <w:p>
      <w:pPr>
        <w:jc w:val="both"/>
      </w:pPr>
      <w:r/>
    </w:p>
    <w:p>
      <w:pPr>
        <w:jc w:val="both"/>
      </w:pPr>
      <w:r>
        <w:t>class EnricherService</w:t>
      </w:r>
    </w:p>
    <w:p>
      <w:pPr>
        <w:jc w:val="both"/>
      </w:pPr>
      <w:r>
        <w:t xml:space="preserve">    extends FinatraDslFlatMapAsync</w:t>
      </w:r>
    </w:p>
    <w:p>
      <w:pPr>
        <w:jc w:val="both"/>
      </w:pPr>
      <w:r>
        <w:t xml:space="preserve">    with StaticPartitioning</w:t>
      </w:r>
    </w:p>
    <w:p>
      <w:pPr>
        <w:jc w:val="both"/>
      </w:pPr>
      <w:r>
        <w:t xml:space="preserve">    with SecureKafkaStreamsConfig</w:t>
      </w:r>
    </w:p>
    <w:p>
      <w:pPr>
        <w:jc w:val="both"/>
      </w:pPr>
      <w:r>
        <w:t xml:space="preserve">    with Logging {</w:t>
      </w:r>
    </w:p>
    <w:p>
      <w:pPr>
        <w:jc w:val="both"/>
      </w:pPr>
      <w:r>
        <w:t xml:space="preserve">  val InputTopic = "unified_user_actions_keyed_dev"</w:t>
      </w:r>
    </w:p>
    <w:p>
      <w:pPr>
        <w:jc w:val="both"/>
      </w:pPr>
      <w:r>
        <w:t xml:space="preserve">  val OutputTopic = "unified_user_actions_enriched"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CacheModule,</w:t>
      </w:r>
    </w:p>
    <w:p>
      <w:pPr>
        <w:jc w:val="both"/>
      </w:pPr>
      <w:r>
        <w:t xml:space="preserve">    ClientIdModule,</w:t>
      </w:r>
    </w:p>
    <w:p>
      <w:pPr>
        <w:jc w:val="both"/>
      </w:pPr>
      <w:r>
        <w:t xml:space="preserve">    GraphqlClientProviderModule,</w:t>
      </w:r>
    </w:p>
    <w:p>
      <w:pPr>
        <w:jc w:val="both"/>
      </w:pPr>
      <w:r>
        <w:t xml:space="preserve">    ServiceIdentifierModule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configureKafkaStreams(builder: StreamsBuilder): Unit = {</w:t>
      </w:r>
    </w:p>
    <w:p>
      <w:pPr>
        <w:jc w:val="both"/>
      </w:pPr>
      <w:r>
        <w:t xml:space="preserve">    val graphqlClient = injector.instance[GraphqlExecutionService.FinagledClient]</w:t>
      </w:r>
    </w:p>
    <w:p>
      <w:pPr>
        <w:jc w:val="both"/>
      </w:pPr>
      <w:r>
        <w:t xml:space="preserve">    val localCache = injector.instance[LocalCache[EnrichmentKey, DynMap]]</w:t>
      </w:r>
    </w:p>
    <w:p>
      <w:pPr>
        <w:jc w:val="both"/>
      </w:pPr>
      <w:r>
        <w:t xml:space="preserve">    val statsReceiver = injector.instance[StatsReceiver]</w:t>
      </w:r>
    </w:p>
    <w:p>
      <w:pPr>
        <w:jc w:val="both"/>
      </w:pPr>
      <w:r>
        <w:t xml:space="preserve">    val driver = new EnrichmentDriver(</w:t>
      </w:r>
    </w:p>
    <w:p>
      <w:pPr>
        <w:jc w:val="both"/>
      </w:pPr>
      <w:r>
        <w:t xml:space="preserve">      finalOutputTopic = Some(OutputTopic),</w:t>
      </w:r>
    </w:p>
    <w:p>
      <w:pPr>
        <w:jc w:val="both"/>
      </w:pPr>
      <w:r>
        <w:t xml:space="preserve">      partitionedTopic = InputTopic,</w:t>
      </w:r>
    </w:p>
    <w:p>
      <w:pPr>
        <w:jc w:val="both"/>
      </w:pPr>
      <w:r>
        <w:t xml:space="preserve">      hydrator = new DefaultHydrator(</w:t>
      </w:r>
    </w:p>
    <w:p>
      <w:pPr>
        <w:jc w:val="both"/>
      </w:pPr>
      <w:r>
        <w:t xml:space="preserve">        cache = localCache,</w:t>
      </w:r>
    </w:p>
    <w:p>
      <w:pPr>
        <w:jc w:val="both"/>
      </w:pPr>
      <w:r>
        <w:t xml:space="preserve">        graphqlClient = graphqlClient,</w:t>
      </w:r>
    </w:p>
    <w:p>
      <w:pPr>
        <w:jc w:val="both"/>
      </w:pPr>
      <w:r>
        <w:t xml:space="preserve">        scopedStatsReceiver = statsReceiver.scope("DefaultHydrator")),</w:t>
      </w:r>
    </w:p>
    <w:p>
      <w:pPr>
        <w:jc w:val="both"/>
      </w:pPr>
      <w:r>
        <w:t xml:space="preserve">      partitioner = new DefaultPartitioner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kstream = builder.asScala</w:t>
      </w:r>
    </w:p>
    <w:p>
      <w:pPr>
        <w:jc w:val="both"/>
      </w:pPr>
      <w:r>
        <w:t xml:space="preserve">      .stream(InputTopic)(</w:t>
      </w:r>
    </w:p>
    <w:p>
      <w:pPr>
        <w:jc w:val="both"/>
      </w:pPr>
      <w:r>
        <w:t xml:space="preserve">        Consumed.`with`(ScalaSerdes.Thrift[EnrichmentKey], ScalaSerdes.Thrift[EnrichmentEnvelop]))</w:t>
      </w:r>
    </w:p>
    <w:p>
      <w:pPr>
        <w:jc w:val="both"/>
      </w:pPr>
      <w:r>
        <w:t xml:space="preserve">      .flatMapAsync[EnrichmentKey, EnrichmentEnvelop](</w:t>
      </w:r>
    </w:p>
    <w:p>
      <w:pPr>
        <w:jc w:val="both"/>
      </w:pPr>
      <w:r>
        <w:t xml:space="preserve">        commitInterval = 5.seconds,</w:t>
      </w:r>
    </w:p>
    <w:p>
      <w:pPr>
        <w:jc w:val="both"/>
      </w:pPr>
      <w:r>
        <w:t xml:space="preserve">        numWorkers = 10000</w:t>
      </w:r>
    </w:p>
    <w:p>
      <w:pPr>
        <w:jc w:val="both"/>
      </w:pPr>
      <w:r>
        <w:t xml:space="preserve">      ) { (enrichmentKey: EnrichmentKey, enrichmentEnvelop: EnrichmentEnvelop) =&gt;</w:t>
      </w:r>
    </w:p>
    <w:p>
      <w:pPr>
        <w:jc w:val="both"/>
      </w:pPr>
      <w:r>
        <w:t xml:space="preserve">        driver</w:t>
      </w:r>
    </w:p>
    <w:p>
      <w:pPr>
        <w:jc w:val="both"/>
      </w:pPr>
      <w:r>
        <w:t xml:space="preserve">          .execute(Some(enrichmentKey), Future.value(enrichmentEnvelop))</w:t>
      </w:r>
    </w:p>
    <w:p>
      <w:pPr>
        <w:jc w:val="both"/>
      </w:pPr>
      <w:r>
        <w:t xml:space="preserve">          .map(tuple =&gt; tuple._1.map(key =&gt; (key, tuple._2)).seq)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topicExtractor: TopicNameExtractor[EnrichmentKey, EnrichmentEnvelop] =</w:t>
      </w:r>
    </w:p>
    <w:p>
      <w:pPr>
        <w:jc w:val="both"/>
      </w:pPr>
      <w:r>
        <w:t xml:space="preserve">      (_: EnrichmentKey, envelop: EnrichmentEnvelop, _: RecordContext) =&gt;</w:t>
      </w:r>
    </w:p>
    <w:p>
      <w:pPr>
        <w:jc w:val="both"/>
      </w:pPr>
      <w:r>
        <w:t xml:space="preserve">        envelop.plan.getLastCompletedStage.outputTopic.getOrElse(</w:t>
      </w:r>
    </w:p>
    <w:p>
      <w:pPr>
        <w:jc w:val="both"/>
      </w:pPr>
      <w:r>
        <w:t xml:space="preserve">          throw new IllegalStateException("Missing output topic in the last completed stage"))</w:t>
      </w:r>
    </w:p>
    <w:p>
      <w:pPr>
        <w:jc w:val="both"/>
      </w:pPr>
      <w:r/>
    </w:p>
    <w:p>
      <w:pPr>
        <w:jc w:val="both"/>
      </w:pPr>
      <w:r>
        <w:t xml:space="preserve">    kstream.to(topicExtractor)(</w:t>
      </w:r>
    </w:p>
    <w:p>
      <w:pPr>
        <w:jc w:val="both"/>
      </w:pPr>
      <w:r>
        <w:t xml:space="preserve">      Produced.`with`(ScalaSerdes.Thrift[EnrichmentKey], ScalaSerdes.Thrift[EnrichmentEnvelop]))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streamsProperties(config: KafkaStreamsConfig): KafkaStreamsConfig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.streamsProperties(config)</w:t>
      </w:r>
    </w:p>
    <w:p>
      <w:pPr>
        <w:jc w:val="both"/>
      </w:pPr>
      <w:r>
        <w:t xml:space="preserve">      .consumer.groupId(KafkaGroupId(applicationId()))</w:t>
      </w:r>
    </w:p>
    <w:p>
      <w:pPr>
        <w:jc w:val="both"/>
      </w:pPr>
      <w:r>
        <w:t xml:space="preserve">      .consumer.clientId(s"${applicationId()}-consumer")</w:t>
      </w:r>
    </w:p>
    <w:p>
      <w:pPr>
        <w:jc w:val="both"/>
      </w:pPr>
      <w:r>
        <w:t xml:space="preserve">      .consumer.requestTimeout(30.seconds)</w:t>
      </w:r>
    </w:p>
    <w:p>
      <w:pPr>
        <w:jc w:val="both"/>
      </w:pPr>
      <w:r>
        <w:t xml:space="preserve">      .consumer.sessionTimeout(30.seconds)</w:t>
      </w:r>
    </w:p>
    <w:p>
      <w:pPr>
        <w:jc w:val="both"/>
      </w:pPr>
      <w:r>
        <w:t xml:space="preserve">      .consumer.fetchMin(1.megabyte)</w:t>
      </w:r>
    </w:p>
    <w:p>
      <w:pPr>
        <w:jc w:val="both"/>
      </w:pPr>
      <w:r>
        <w:t xml:space="preserve">      .consumer.fetchMax(5.megabytes)</w:t>
      </w:r>
    </w:p>
    <w:p>
      <w:pPr>
        <w:jc w:val="both"/>
      </w:pPr>
      <w:r>
        <w:t xml:space="preserve">      .consumer.receiveBuffer(32.megabytes)</w:t>
      </w:r>
    </w:p>
    <w:p>
      <w:pPr>
        <w:jc w:val="both"/>
      </w:pPr>
      <w:r>
        <w:t xml:space="preserve">      .consumer.maxPollInterval(1.minute)</w:t>
      </w:r>
    </w:p>
    <w:p>
      <w:pPr>
        <w:jc w:val="both"/>
      </w:pPr>
      <w:r>
        <w:t xml:space="preserve">      .consumer.maxPollRecords(50000)</w:t>
      </w:r>
    </w:p>
    <w:p>
      <w:pPr>
        <w:jc w:val="both"/>
      </w:pPr>
      <w:r>
        <w:t xml:space="preserve">      .producer.clientId(s"${applicationId()}-producer")</w:t>
      </w:r>
    </w:p>
    <w:p>
      <w:pPr>
        <w:jc w:val="both"/>
      </w:pPr>
      <w:r>
        <w:t xml:space="preserve">      .producer.batchSize(16.kilobytes)</w:t>
      </w:r>
    </w:p>
    <w:p>
      <w:pPr>
        <w:jc w:val="both"/>
      </w:pPr>
      <w:r>
        <w:t xml:space="preserve">      .producer.bufferMemorySize(256.megabyte)</w:t>
      </w:r>
    </w:p>
    <w:p>
      <w:pPr>
        <w:jc w:val="both"/>
      </w:pPr>
      <w:r>
        <w:t xml:space="preserve">      .producer.requestTimeout(30.seconds)</w:t>
      </w:r>
    </w:p>
    <w:p>
      <w:pPr>
        <w:jc w:val="both"/>
      </w:pPr>
      <w:r>
        <w:t xml:space="preserve">      .producer.compressionType(CompressionType.LZ4)</w:t>
      </w:r>
    </w:p>
    <w:p>
      <w:pPr>
        <w:jc w:val="both"/>
      </w:pPr>
      <w:r>
        <w:t xml:space="preserve">      .producer.ackMode(AckMode.ALL)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