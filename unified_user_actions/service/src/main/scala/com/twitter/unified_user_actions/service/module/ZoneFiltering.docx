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com.twitter.unified_user_actions.service.module</w:t>
      </w:r>
    </w:p>
    <w:p>
      <w:pPr>
        <w:jc w:val="both"/>
      </w:pPr>
      <w:r/>
    </w:p>
    <w:p>
      <w:pPr>
        <w:jc w:val="both"/>
      </w:pPr>
      <w:r>
        <w:t>import com.twitter.kafka.client.headers.ATLA</w:t>
      </w:r>
    </w:p>
    <w:p>
      <w:pPr>
        <w:jc w:val="both"/>
      </w:pPr>
      <w:r>
        <w:t>import com.twitter.kafka.client.headers.Implicits._</w:t>
      </w:r>
    </w:p>
    <w:p>
      <w:pPr>
        <w:jc w:val="both"/>
      </w:pPr>
      <w:r>
        <w:t>import com.twitter.kafka.client.headers.PDXA</w:t>
      </w:r>
    </w:p>
    <w:p>
      <w:pPr>
        <w:jc w:val="both"/>
      </w:pPr>
      <w:r>
        <w:t>import com.twitter.kafka.client.headers.Zone</w:t>
      </w:r>
    </w:p>
    <w:p>
      <w:pPr>
        <w:jc w:val="both"/>
      </w:pPr>
      <w:r>
        <w:t>import org.apache.kafka.clients.consumer.ConsumerRecord</w:t>
      </w:r>
    </w:p>
    <w:p>
      <w:pPr>
        <w:jc w:val="both"/>
      </w:pPr>
      <w:r/>
    </w:p>
    <w:p>
      <w:pPr>
        <w:jc w:val="both"/>
      </w:pPr>
      <w:r>
        <w:t>object ZoneFiltering {</w:t>
      </w:r>
    </w:p>
    <w:p>
      <w:pPr>
        <w:jc w:val="both"/>
      </w:pPr>
      <w:r>
        <w:t xml:space="preserve">  def zoneMapping(zone: String): Zone = zone.toLowerCase match {</w:t>
      </w:r>
    </w:p>
    <w:p>
      <w:pPr>
        <w:jc w:val="both"/>
      </w:pPr>
      <w:r>
        <w:t xml:space="preserve">    case "atla" =&gt; ATLA</w:t>
      </w:r>
    </w:p>
    <w:p>
      <w:pPr>
        <w:jc w:val="both"/>
      </w:pPr>
      <w:r>
        <w:t xml:space="preserve">    case "pdxa" =&gt; PDXA</w:t>
      </w:r>
    </w:p>
    <w:p>
      <w:pPr>
        <w:jc w:val="both"/>
      </w:pPr>
      <w:r>
        <w:t xml:space="preserve">    case _ =&gt;</w:t>
      </w:r>
    </w:p>
    <w:p>
      <w:pPr>
        <w:jc w:val="both"/>
      </w:pPr>
      <w:r>
        <w:t xml:space="preserve">      throw new IllegalArgumentException(</w:t>
      </w:r>
    </w:p>
    <w:p>
      <w:pPr>
        <w:jc w:val="both"/>
      </w:pPr>
      <w:r>
        <w:t xml:space="preserve">        s"zone must be provided and must be one of [atla,pdxa], provided $zone")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localDCFiltering[K, V](event: ConsumerRecord[K, V], localZone: Zone): Boolean =</w:t>
      </w:r>
    </w:p>
    <w:p>
      <w:pPr>
        <w:jc w:val="both"/>
      </w:pPr>
      <w:r>
        <w:t xml:space="preserve">    event.headers().isLocalZone(localZone)</w:t>
      </w:r>
    </w:p>
    <w:p>
      <w:pPr>
        <w:jc w:val="both"/>
      </w:pPr>
      <w:r/>
    </w:p>
    <w:p>
      <w:pPr>
        <w:jc w:val="both"/>
      </w:pPr>
      <w:r>
        <w:t xml:space="preserve">  def noFiltering[K, V](event: ConsumerRecord[K, V], localZone: Zone): Boolean = true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