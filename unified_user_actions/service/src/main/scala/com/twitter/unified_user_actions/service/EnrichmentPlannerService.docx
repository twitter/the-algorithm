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com.twitter.conversions.StorageUnitOps._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com.twitter.finatra.kafka.domain.KafkaTopic</w:t>
      </w:r>
    </w:p>
    <w:p>
      <w:pPr>
        <w:jc w:val="both"/>
      </w:pPr>
      <w:r>
        <w:t>import com.twitter.finatra.kafka.producers.FinagleKafkaProducerConfig</w:t>
      </w:r>
    </w:p>
    <w:p>
      <w:pPr>
        <w:jc w:val="both"/>
      </w:pPr>
      <w:r>
        <w:t>import com.twitter.finatra.kafka.producers.KafkaProducerConfig</w:t>
      </w:r>
    </w:p>
    <w:p>
      <w:pPr>
        <w:jc w:val="both"/>
      </w:pPr>
      <w:r>
        <w:t>import com.twitter.finatra.kafka.producers.TwitterKafkaProducerConfig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com.twitter.finatra.kafkastreams.config.KafkaStreamsConfig</w:t>
      </w:r>
    </w:p>
    <w:p>
      <w:pPr>
        <w:jc w:val="both"/>
      </w:pPr>
      <w:r>
        <w:t>import com.twitter.finatra.kafkastreams.config.SecureKafkaStreamsConfig</w:t>
      </w:r>
    </w:p>
    <w:p>
      <w:pPr>
        <w:jc w:val="both"/>
      </w:pPr>
      <w:r>
        <w:t>import com.twitter.finatra.kafkastreams.dsl.FinatraDslToCluster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com.twitter.unified_user_actions.enricher.driver.EnrichmentDriver</w:t>
      </w:r>
    </w:p>
    <w:p>
      <w:pPr>
        <w:jc w:val="both"/>
      </w:pPr>
      <w:r>
        <w:t>import com.twitter.unified_user_actions.enricher.hydrator.NoopHydrator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com.twitter.unified_user_actions.enricher.internal.thriftscala.EnrichmentInstruction.NotificationTweetEnrichment</w:t>
      </w:r>
    </w:p>
    <w:p>
      <w:pPr>
        <w:jc w:val="both"/>
      </w:pPr>
      <w:r>
        <w:t>import com.twitter.unified_user_actions.enricher.internal.thriftscala.EnrichmentInstruction.TweetEnrichment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com.twitter.unified_user_actions.enricher.internal.thriftscala.EnrichmentPlan</w:t>
      </w:r>
    </w:p>
    <w:p>
      <w:pPr>
        <w:jc w:val="both"/>
      </w:pPr>
      <w:r>
        <w:t>import com.twitter.unified_user_actions.enricher.internal.thriftscala.EnrichmentStage</w:t>
      </w:r>
    </w:p>
    <w:p>
      <w:pPr>
        <w:jc w:val="both"/>
      </w:pPr>
      <w:r>
        <w:t>import com.twitter.unified_user_actions.enricher.internal.thriftscala.EnrichmentStageStatus</w:t>
      </w:r>
    </w:p>
    <w:p>
      <w:pPr>
        <w:jc w:val="both"/>
      </w:pPr>
      <w:r>
        <w:t>import com.twitter.unified_user_actions.enricher.internal.thriftscala.EnrichmentStageType</w:t>
      </w:r>
    </w:p>
    <w:p>
      <w:pPr>
        <w:jc w:val="both"/>
      </w:pPr>
      <w:r>
        <w:t>import com.twitter.unified_user_actions.enricher.partitioner.DefaultPartitioner</w:t>
      </w:r>
    </w:p>
    <w:p>
      <w:pPr>
        <w:jc w:val="both"/>
      </w:pPr>
      <w:r>
        <w:t>import com.twitter.unified_user_actions.enricher.partitioner.DefaultPartitioner.NullKey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org.apache.kafka.streams.StreamsBuilder</w:t>
      </w:r>
    </w:p>
    <w:p>
      <w:pPr>
        <w:jc w:val="both"/>
      </w:pPr>
      <w:r>
        <w:t>import org.apache.kafka.streams.scala.kstream.Consumed</w:t>
      </w:r>
    </w:p>
    <w:p>
      <w:pPr>
        <w:jc w:val="both"/>
      </w:pPr>
      <w:r>
        <w:t>import org.apache.kafka.streams.scala.kstream.KStream</w:t>
      </w:r>
    </w:p>
    <w:p>
      <w:pPr>
        <w:jc w:val="both"/>
      </w:pPr>
      <w:r>
        <w:t>import org.apache.kafka.streams.scala.kstream.Produced</w:t>
      </w:r>
    </w:p>
    <w:p>
      <w:pPr>
        <w:jc w:val="both"/>
      </w:pPr>
      <w:r>
        <w:t>object EnrichmentPlannerServiceMain extends EnrichmentPlannerService {</w:t>
      </w:r>
    </w:p>
    <w:p>
      <w:pPr>
        <w:jc w:val="both"/>
      </w:pPr>
      <w:r>
        <w:t xml:space="preserve">  val ApplicationId = "uua-enrichment-planner"</w:t>
      </w:r>
    </w:p>
    <w:p>
      <w:pPr>
        <w:jc w:val="both"/>
      </w:pPr>
      <w:r>
        <w:t xml:space="preserve">  val InputTopic = "unified_user_actions"</w:t>
      </w:r>
    </w:p>
    <w:p>
      <w:pPr>
        <w:jc w:val="both"/>
      </w:pPr>
      <w:r>
        <w:t xml:space="preserve">  val OutputPartitionedTopic = "unified_user_actions_keyed_dev"</w:t>
      </w:r>
    </w:p>
    <w:p>
      <w:pPr>
        <w:jc w:val="both"/>
      </w:pPr>
      <w:r>
        <w:t xml:space="preserve">  val SamplingDecider = "EnrichmentPlannerSampling"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service is the first step (planner) of the UUA Enrichment process.</w:t>
      </w:r>
    </w:p>
    <w:p>
      <w:pPr>
        <w:jc w:val="both"/>
      </w:pPr>
      <w:r>
        <w:t xml:space="preserve"> * It does the following:</w:t>
      </w:r>
    </w:p>
    <w:p>
      <w:pPr>
        <w:jc w:val="both"/>
      </w:pPr>
      <w:r>
        <w:t xml:space="preserve"> * 1. Read Prod UUA topic unified_user_actions from the Prod cluster and write to (see below) either Prod cluster (prod) or Dev cluster (dev/staging)</w:t>
      </w:r>
    </w:p>
    <w:p>
      <w:pPr>
        <w:jc w:val="both"/>
      </w:pPr>
      <w:r>
        <w:t xml:space="preserve"> * 2. For the write, it optionally randomly downsample the events when publishing, controlled by a Decider</w:t>
      </w:r>
    </w:p>
    <w:p>
      <w:pPr>
        <w:jc w:val="both"/>
      </w:pPr>
      <w:r>
        <w:t xml:space="preserve"> * 3. The output's key would be the first step of the repartitioning, most likely the EnrichmentKey of the Tweet type.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EnrichmentPlannerService extends FinatraDslToCluster with SecureKafkaStreamsConfig {</w:t>
      </w:r>
    </w:p>
    <w:p>
      <w:pPr>
        <w:jc w:val="both"/>
      </w:pPr>
      <w:r>
        <w:t xml:space="preserve">  import EnrichmentPlannerServiceMain._</w:t>
      </w:r>
    </w:p>
    <w:p>
      <w:pPr>
        <w:jc w:val="both"/>
      </w:pPr>
      <w:r/>
    </w:p>
    <w:p>
      <w:pPr>
        <w:jc w:val="both"/>
      </w:pPr>
      <w:r>
        <w:t xml:space="preserve">  val kafkaOutputCluster: Flag[String] = flag(</w:t>
      </w:r>
    </w:p>
    <w:p>
      <w:pPr>
        <w:jc w:val="both"/>
      </w:pPr>
      <w:r>
        <w:t xml:space="preserve">    name = "kafka.output.server",</w:t>
      </w:r>
    </w:p>
    <w:p>
      <w:pPr>
        <w:jc w:val="both"/>
      </w:pPr>
      <w:r>
        <w:t xml:space="preserve">    default = "",</w:t>
      </w:r>
    </w:p>
    <w:p>
      <w:pPr>
        <w:jc w:val="both"/>
      </w:pPr>
      <w:r>
        <w:t xml:space="preserve">    help =</w:t>
      </w:r>
    </w:p>
    <w:p>
      <w:pPr>
        <w:jc w:val="both"/>
      </w:pPr>
      <w:r>
        <w:t xml:space="preserve">      """The output Kafka cluster.</w:t>
      </w:r>
    </w:p>
    <w:p>
      <w:pPr>
        <w:jc w:val="both"/>
      </w:pPr>
      <w:r>
        <w:t xml:space="preserve">        |This is needed since we read from a cluster and potentially output to a different cluster.</w:t>
      </w:r>
    </w:p>
    <w:p>
      <w:pPr>
        <w:jc w:val="both"/>
      </w:pPr>
      <w:r>
        <w:t xml:space="preserve">        |""".stripMargin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kafkaOutputEnableTls: Flag[Boolean] = flag(</w:t>
      </w:r>
    </w:p>
    <w:p>
      <w:pPr>
        <w:jc w:val="both"/>
      </w:pPr>
      <w:r>
        <w:t xml:space="preserve">    name = "kafka.output.enable.tls",</w:t>
      </w:r>
    </w:p>
    <w:p>
      <w:pPr>
        <w:jc w:val="both"/>
      </w:pPr>
      <w:r>
        <w:t xml:space="preserve">    default = true,</w:t>
      </w:r>
    </w:p>
    <w:p>
      <w:pPr>
        <w:jc w:val="both"/>
      </w:pPr>
      <w:r>
        <w:t xml:space="preserve">    help = ""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modules: Seq[TwitterModule] = Seq(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configureKafkaStreams(builder: StreamsBuilder): Unit = {</w:t>
      </w:r>
    </w:p>
    <w:p>
      <w:pPr>
        <w:jc w:val="both"/>
      </w:pPr>
      <w:r>
        <w:t xml:space="preserve">    val decider = injector.instance[Decider]</w:t>
      </w:r>
    </w:p>
    <w:p>
      <w:pPr>
        <w:jc w:val="both"/>
      </w:pPr>
      <w:r>
        <w:t xml:space="preserve">    val driver = new EnrichmentDriver(</w:t>
      </w:r>
    </w:p>
    <w:p>
      <w:pPr>
        <w:jc w:val="both"/>
      </w:pPr>
      <w:r>
        <w:t xml:space="preserve">      finalOutputTopic = NoopHydrator.OutputTopic,</w:t>
      </w:r>
    </w:p>
    <w:p>
      <w:pPr>
        <w:jc w:val="both"/>
      </w:pPr>
      <w:r>
        <w:t xml:space="preserve">      partitionedTopic = OutputPartitionedTopic,</w:t>
      </w:r>
    </w:p>
    <w:p>
      <w:pPr>
        <w:jc w:val="both"/>
      </w:pPr>
      <w:r>
        <w:t xml:space="preserve">      hydrator = new NoopHydrator,</w:t>
      </w:r>
    </w:p>
    <w:p>
      <w:pPr>
        <w:jc w:val="both"/>
      </w:pPr>
      <w:r>
        <w:t xml:space="preserve">      partitioner = new DefaultPartitioner)</w:t>
      </w:r>
    </w:p>
    <w:p>
      <w:pPr>
        <w:jc w:val="both"/>
      </w:pPr>
      <w:r/>
    </w:p>
    <w:p>
      <w:pPr>
        <w:jc w:val="both"/>
      </w:pPr>
      <w:r>
        <w:t xml:space="preserve">    val builderWithoutOutput = builder.asScala</w:t>
      </w:r>
    </w:p>
    <w:p>
      <w:pPr>
        <w:jc w:val="both"/>
      </w:pPr>
      <w:r>
        <w:t xml:space="preserve">      .stream(InputTopic)(Consumed.`with`(UnKeyedSerde, ScalaSerdes.Thrift[UnifiedUserAction]))</w:t>
      </w:r>
    </w:p>
    <w:p>
      <w:pPr>
        <w:jc w:val="both"/>
      </w:pPr>
      <w:r>
        <w:t xml:space="preserve">      // this maps and filters out the nil envelop before further processing</w:t>
      </w:r>
    </w:p>
    <w:p>
      <w:pPr>
        <w:jc w:val="both"/>
      </w:pPr>
      <w:r>
        <w:t xml:space="preserve">      .flatMapValues { uua =&gt;</w:t>
      </w:r>
    </w:p>
    <w:p>
      <w:pPr>
        <w:jc w:val="both"/>
      </w:pPr>
      <w:r>
        <w:t xml:space="preserve">        (uua.item match {</w:t>
      </w:r>
    </w:p>
    <w:p>
      <w:pPr>
        <w:jc w:val="both"/>
      </w:pPr>
      <w:r>
        <w:t xml:space="preserve">          case Item.TweetInfo(_) =&gt;</w:t>
      </w:r>
    </w:p>
    <w:p>
      <w:pPr>
        <w:jc w:val="both"/>
      </w:pPr>
      <w:r>
        <w:t xml:space="preserve">            Some(EnrichmentEnvelop(</w:t>
      </w:r>
    </w:p>
    <w:p>
      <w:pPr>
        <w:jc w:val="both"/>
      </w:pPr>
      <w:r>
        <w:t xml:space="preserve">              envelopId = uua.hashCode.toLong,</w:t>
      </w:r>
    </w:p>
    <w:p>
      <w:pPr>
        <w:jc w:val="both"/>
      </w:pPr>
      <w:r>
        <w:t xml:space="preserve">              uua = uua,</w:t>
      </w:r>
    </w:p>
    <w:p>
      <w:pPr>
        <w:jc w:val="both"/>
      </w:pPr>
      <w:r>
        <w:t xml:space="preserve">              plan = EnrichmentPlan(Seq(</w:t>
      </w:r>
    </w:p>
    <w:p>
      <w:pPr>
        <w:jc w:val="both"/>
      </w:pPr>
      <w:r>
        <w:t xml:space="preserve">                EnrichmentStage(</w:t>
      </w:r>
    </w:p>
    <w:p>
      <w:pPr>
        <w:jc w:val="both"/>
      </w:pPr>
      <w:r>
        <w:t xml:space="preserve">                  status = EnrichmentStageStatus.Initialized,</w:t>
      </w:r>
    </w:p>
    <w:p>
      <w:pPr>
        <w:jc w:val="both"/>
      </w:pPr>
      <w:r>
        <w:t xml:space="preserve">                  stageType = EnrichmentStageType.Repartition,</w:t>
      </w:r>
    </w:p>
    <w:p>
      <w:pPr>
        <w:jc w:val="both"/>
      </w:pPr>
      <w:r>
        <w:t xml:space="preserve">                  instructions = Seq(TweetEnrichment)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EnrichmentStage(</w:t>
      </w:r>
    </w:p>
    <w:p>
      <w:pPr>
        <w:jc w:val="both"/>
      </w:pPr>
      <w:r>
        <w:t xml:space="preserve">                  status = EnrichmentStageStatus.Initialized,</w:t>
      </w:r>
    </w:p>
    <w:p>
      <w:pPr>
        <w:jc w:val="both"/>
      </w:pPr>
      <w:r>
        <w:t xml:space="preserve">                  stageType = EnrichmentStageType.Hydration,</w:t>
      </w:r>
    </w:p>
    <w:p>
      <w:pPr>
        <w:jc w:val="both"/>
      </w:pPr>
      <w:r>
        <w:t xml:space="preserve">                  instructions = Seq(TweetEnrichment)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case Item.NotificationInfo(_) =&gt;</w:t>
      </w:r>
    </w:p>
    <w:p>
      <w:pPr>
        <w:jc w:val="both"/>
      </w:pPr>
      <w:r>
        <w:t xml:space="preserve">            Some(EnrichmentEnvelop(</w:t>
      </w:r>
    </w:p>
    <w:p>
      <w:pPr>
        <w:jc w:val="both"/>
      </w:pPr>
      <w:r>
        <w:t xml:space="preserve">              envelopId = uua.hashCode.toLong,</w:t>
      </w:r>
    </w:p>
    <w:p>
      <w:pPr>
        <w:jc w:val="both"/>
      </w:pPr>
      <w:r>
        <w:t xml:space="preserve">              uua = uua,</w:t>
      </w:r>
    </w:p>
    <w:p>
      <w:pPr>
        <w:jc w:val="both"/>
      </w:pPr>
      <w:r>
        <w:t xml:space="preserve">              plan = EnrichmentPlan(Seq(</w:t>
      </w:r>
    </w:p>
    <w:p>
      <w:pPr>
        <w:jc w:val="both"/>
      </w:pPr>
      <w:r>
        <w:t xml:space="preserve">                EnrichmentStage(</w:t>
      </w:r>
    </w:p>
    <w:p>
      <w:pPr>
        <w:jc w:val="both"/>
      </w:pPr>
      <w:r>
        <w:t xml:space="preserve">                  status = EnrichmentStageStatus.Initialized,</w:t>
      </w:r>
    </w:p>
    <w:p>
      <w:pPr>
        <w:jc w:val="both"/>
      </w:pPr>
      <w:r>
        <w:t xml:space="preserve">                  stageType = EnrichmentStageType.Repartition,</w:t>
      </w:r>
    </w:p>
    <w:p>
      <w:pPr>
        <w:jc w:val="both"/>
      </w:pPr>
      <w:r>
        <w:t xml:space="preserve">                  instructions = Seq(NotificationTweetEnrichment)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EnrichmentStage(</w:t>
      </w:r>
    </w:p>
    <w:p>
      <w:pPr>
        <w:jc w:val="both"/>
      </w:pPr>
      <w:r>
        <w:t xml:space="preserve">                  status = EnrichmentStageStatus.Initialized,</w:t>
      </w:r>
    </w:p>
    <w:p>
      <w:pPr>
        <w:jc w:val="both"/>
      </w:pPr>
      <w:r>
        <w:t xml:space="preserve">                  stageType = EnrichmentStageType.Hydration,</w:t>
      </w:r>
    </w:p>
    <w:p>
      <w:pPr>
        <w:jc w:val="both"/>
      </w:pPr>
      <w:r>
        <w:t xml:space="preserve">                  instructions = Seq(NotificationTweetEnrichment)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}).seq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execute our driver logics</w:t>
      </w:r>
    </w:p>
    <w:p>
      <w:pPr>
        <w:jc w:val="both"/>
      </w:pPr>
      <w:r>
        <w:t xml:space="preserve">      .flatMap((_: UnKeyed, envelop: EnrichmentEnvelop) =&gt; {</w:t>
      </w:r>
    </w:p>
    <w:p>
      <w:pPr>
        <w:jc w:val="both"/>
      </w:pPr>
      <w:r>
        <w:t xml:space="preserve">        // flatMap and Await.result is used here because our driver interface allows for</w:t>
      </w:r>
    </w:p>
    <w:p>
      <w:pPr>
        <w:jc w:val="both"/>
      </w:pPr>
      <w:r>
        <w:t xml:space="preserve">        // both synchronous (repartition logic) and async operations (hydration logic), but in here</w:t>
      </w:r>
    </w:p>
    <w:p>
      <w:pPr>
        <w:jc w:val="both"/>
      </w:pPr>
      <w:r>
        <w:t xml:space="preserve">        // we purely just need to repartition synchronously, and thus the flatMap + Await.result</w:t>
      </w:r>
    </w:p>
    <w:p>
      <w:pPr>
        <w:jc w:val="both"/>
      </w:pPr>
      <w:r>
        <w:t xml:space="preserve">        // is used to simplify and make testing much easier.</w:t>
      </w:r>
    </w:p>
    <w:p>
      <w:pPr>
        <w:jc w:val="both"/>
      </w:pPr>
      <w:r>
        <w:t xml:space="preserve">        val (keyOpt, value) = Await.result(driver.execute(NullKey, Future.value(envelop)))</w:t>
      </w:r>
    </w:p>
    <w:p>
      <w:pPr>
        <w:jc w:val="both"/>
      </w:pPr>
      <w:r>
        <w:t xml:space="preserve">        keyOpt.map(key =&gt; (key, value)).seq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// then finally we sample based on the output keys</w:t>
      </w:r>
    </w:p>
    <w:p>
      <w:pPr>
        <w:jc w:val="both"/>
      </w:pPr>
      <w:r>
        <w:t xml:space="preserve">      .filter((key, _) =&gt;</w:t>
      </w:r>
    </w:p>
    <w:p>
      <w:pPr>
        <w:jc w:val="both"/>
      </w:pPr>
      <w:r>
        <w:t xml:space="preserve">        decider.isAvailable(feature = SamplingDecider, Some(SimpleRecipient(key.id))))</w:t>
      </w:r>
    </w:p>
    <w:p>
      <w:pPr>
        <w:jc w:val="both"/>
      </w:pPr>
      <w:r/>
    </w:p>
    <w:p>
      <w:pPr>
        <w:jc w:val="both"/>
      </w:pPr>
      <w:r>
        <w:t xml:space="preserve">    configureOutput(builderWithoutOutput)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configureOutput(kstream: KStream[EnrichmentKey, EnrichmentEnvelop]): Unit = {</w:t>
      </w:r>
    </w:p>
    <w:p>
      <w:pPr>
        <w:jc w:val="both"/>
      </w:pPr>
      <w:r>
        <w:t xml:space="preserve">    if (kafkaOutputCluster().nonEmpty &amp;&amp; kafkaOutputCluster() != bootstrapServer()) {</w:t>
      </w:r>
    </w:p>
    <w:p>
      <w:pPr>
        <w:jc w:val="both"/>
      </w:pPr>
      <w:r>
        <w:t xml:space="preserve">      kstream.toCluster(</w:t>
      </w:r>
    </w:p>
    <w:p>
      <w:pPr>
        <w:jc w:val="both"/>
      </w:pPr>
      <w:r>
        <w:t xml:space="preserve">        cluster = kafkaOutputCluster(),</w:t>
      </w:r>
    </w:p>
    <w:p>
      <w:pPr>
        <w:jc w:val="both"/>
      </w:pPr>
      <w:r>
        <w:t xml:space="preserve">        topic = KafkaTopic(OutputPartitionedTopic),</w:t>
      </w:r>
    </w:p>
    <w:p>
      <w:pPr>
        <w:jc w:val="both"/>
      </w:pPr>
      <w:r>
        <w:t xml:space="preserve">        clientId = s"$ApplicationId-output-producer",</w:t>
      </w:r>
    </w:p>
    <w:p>
      <w:pPr>
        <w:jc w:val="both"/>
      </w:pPr>
      <w:r>
        <w:t xml:space="preserve">        kafkaProducerConfig =</w:t>
      </w:r>
    </w:p>
    <w:p>
      <w:pPr>
        <w:jc w:val="both"/>
      </w:pPr>
      <w:r>
        <w:t xml:space="preserve">          if (kafkaOutputEnableTls())</w:t>
      </w:r>
    </w:p>
    <w:p>
      <w:pPr>
        <w:jc w:val="both"/>
      </w:pPr>
      <w:r>
        <w:t xml:space="preserve">            FinagleKafkaProducerConfig[EnrichmentKey, EnrichmentEnvelop](kafkaProducerConfig =</w:t>
      </w:r>
    </w:p>
    <w:p>
      <w:pPr>
        <w:jc w:val="both"/>
      </w:pPr>
      <w:r>
        <w:t xml:space="preserve">              KafkaProducerConfig(TwitterKafkaProducerConfig().requestTimeout(1.minute).configMap))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FinagleKafkaProducerConfig[EnrichmentKey, EnrichmentEnvelop](</w:t>
      </w:r>
    </w:p>
    <w:p>
      <w:pPr>
        <w:jc w:val="both"/>
      </w:pPr>
      <w:r>
        <w:t xml:space="preserve">              kafkaProducerConfig = KafkaProducerConfig()</w:t>
      </w:r>
    </w:p>
    <w:p>
      <w:pPr>
        <w:jc w:val="both"/>
      </w:pPr>
      <w:r>
        <w:t xml:space="preserve">                .requestTimeout(1.minute)),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commitInterval = 15.seconds</w:t>
      </w:r>
    </w:p>
    <w:p>
      <w:pPr>
        <w:jc w:val="both"/>
      </w:pPr>
      <w:r>
        <w:t xml:space="preserve">      )(Produced.`with`(ScalaSerdes.Thrift[EnrichmentKey], ScalaSerdes.Thrift[EnrichmentEnvelop]))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kstream.to(OutputPartitionedTopic)(</w:t>
      </w:r>
    </w:p>
    <w:p>
      <w:pPr>
        <w:jc w:val="both"/>
      </w:pPr>
      <w:r>
        <w:t xml:space="preserve">        Produced.`with`(ScalaSerdes.Thrift[EnrichmentKey], ScalaSerdes.Thrift[EnrichmentEnvelop]))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streamsProperties(config: KafkaStreamsConfig): KafkaStreamsConfig = {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.streamsProperties(config)</w:t>
      </w:r>
    </w:p>
    <w:p>
      <w:pPr>
        <w:jc w:val="both"/>
      </w:pPr>
      <w:r>
        <w:t xml:space="preserve">      .consumer.groupId(KafkaGroupId(ApplicationId))</w:t>
      </w:r>
    </w:p>
    <w:p>
      <w:pPr>
        <w:jc w:val="both"/>
      </w:pPr>
      <w:r>
        <w:t xml:space="preserve">      .consumer.clientId(s"$ApplicationId-consumer")</w:t>
      </w:r>
    </w:p>
    <w:p>
      <w:pPr>
        <w:jc w:val="both"/>
      </w:pPr>
      <w:r>
        <w:t xml:space="preserve">      .consumer.requestTimeout(30.seconds)</w:t>
      </w:r>
    </w:p>
    <w:p>
      <w:pPr>
        <w:jc w:val="both"/>
      </w:pPr>
      <w:r>
        <w:t xml:space="preserve">      .consumer.sessionTimeout(30.seconds)</w:t>
      </w:r>
    </w:p>
    <w:p>
      <w:pPr>
        <w:jc w:val="both"/>
      </w:pPr>
      <w:r>
        <w:t xml:space="preserve">      .consumer.fetchMin(1.megabyte)</w:t>
      </w:r>
    </w:p>
    <w:p>
      <w:pPr>
        <w:jc w:val="both"/>
      </w:pPr>
      <w:r>
        <w:t xml:space="preserve">      .consumer.fetchMax(5.megabyte)</w:t>
      </w:r>
    </w:p>
    <w:p>
      <w:pPr>
        <w:jc w:val="both"/>
      </w:pPr>
      <w:r>
        <w:t xml:space="preserve">      .consumer.receiveBuffer(32.megabytes)</w:t>
      </w:r>
    </w:p>
    <w:p>
      <w:pPr>
        <w:jc w:val="both"/>
      </w:pPr>
      <w:r>
        <w:t xml:space="preserve">      .consumer.maxPollInterval(1.minute)</w:t>
      </w:r>
    </w:p>
    <w:p>
      <w:pPr>
        <w:jc w:val="both"/>
      </w:pPr>
      <w:r>
        <w:t xml:space="preserve">      .consumer.maxPollRecords(50000)</w:t>
      </w:r>
    </w:p>
    <w:p>
      <w:pPr>
        <w:jc w:val="both"/>
      </w:pPr>
      <w:r>
        <w:t xml:space="preserve">      .producer.clientId(s"$ApplicationId-producer")</w:t>
      </w:r>
    </w:p>
    <w:p>
      <w:pPr>
        <w:jc w:val="both"/>
      </w:pPr>
      <w:r>
        <w:t xml:space="preserve">      .producer.batchSize(16.kilobytes)</w:t>
      </w:r>
    </w:p>
    <w:p>
      <w:pPr>
        <w:jc w:val="both"/>
      </w:pPr>
      <w:r>
        <w:t xml:space="preserve">      .producer.bufferMemorySize(256.megabyte)</w:t>
      </w:r>
    </w:p>
    <w:p>
      <w:pPr>
        <w:jc w:val="both"/>
      </w:pPr>
      <w:r>
        <w:t xml:space="preserve">      .producer.requestTimeout(30.seconds)</w:t>
      </w:r>
    </w:p>
    <w:p>
      <w:pPr>
        <w:jc w:val="both"/>
      </w:pPr>
      <w:r>
        <w:t xml:space="preserve">      .producer.compressionType(CompressionType.LZ4)</w:t>
      </w:r>
    </w:p>
    <w:p>
      <w:pPr>
        <w:jc w:val="both"/>
      </w:pPr>
      <w:r>
        <w:t xml:space="preserve">      .producer.ackMode(AckMode.ALL)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