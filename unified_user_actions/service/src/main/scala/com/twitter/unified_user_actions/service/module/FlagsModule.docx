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com.twitter.unified_user_actions.service.module</w:t>
      </w:r>
    </w:p>
    <w:p>
      <w:pPr>
        <w:jc w:val="both"/>
      </w:pPr>
      <w:r/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com.twitter.unified_user_actions.kafka.ClientConfigs</w:t>
      </w:r>
    </w:p>
    <w:p>
      <w:pPr>
        <w:jc w:val="both"/>
      </w:pPr>
      <w:r>
        <w:t>import com.twitter.unified_user_actions.kafka.CompressionTypeFlag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com.twitter.util.StorageUnit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object FlagsModule extends TwitterModule with Logging {</w:t>
      </w:r>
    </w:p>
    <w:p>
      <w:pPr>
        <w:jc w:val="both"/>
      </w:pPr>
      <w:r>
        <w:t xml:space="preserve">  // Twitter</w:t>
      </w:r>
    </w:p>
    <w:p>
      <w:pPr>
        <w:jc w:val="both"/>
      </w:pPr>
      <w:r>
        <w:t xml:space="preserve">  final val cluster = "cluster"</w:t>
      </w:r>
    </w:p>
    <w:p>
      <w:pPr>
        <w:jc w:val="both"/>
      </w:pPr>
      <w:r/>
    </w:p>
    <w:p>
      <w:pPr>
        <w:jc w:val="both"/>
      </w:pPr>
      <w:r>
        <w:t xml:space="preserve">  // Required</w:t>
      </w:r>
    </w:p>
    <w:p>
      <w:pPr>
        <w:jc w:val="both"/>
      </w:pPr>
      <w:r>
        <w:t xml:space="preserve">  final val kafkaSourceCluster = ClientConfigs.kafkaBootstrapServerConfig</w:t>
      </w:r>
    </w:p>
    <w:p>
      <w:pPr>
        <w:jc w:val="both"/>
      </w:pPr>
      <w:r>
        <w:t xml:space="preserve">  final val kafkaDestCluster = ClientConfigs.kafkaBootstrapServerRemoteDestConfig</w:t>
      </w:r>
    </w:p>
    <w:p>
      <w:pPr>
        <w:jc w:val="both"/>
      </w:pPr>
      <w:r>
        <w:t xml:space="preserve">  final val kafkaSourceTopic = "kafka.source.topic"</w:t>
      </w:r>
    </w:p>
    <w:p>
      <w:pPr>
        <w:jc w:val="both"/>
      </w:pPr>
      <w:r>
        <w:t xml:space="preserve">  final val kafkaSinkTopics = "kafka.sink.topics"</w:t>
      </w:r>
    </w:p>
    <w:p>
      <w:pPr>
        <w:jc w:val="both"/>
      </w:pPr>
      <w:r>
        <w:t xml:space="preserve">  final val kafkaGroupId = ClientConfigs.kafkaGroupIdConfig</w:t>
      </w:r>
    </w:p>
    <w:p>
      <w:pPr>
        <w:jc w:val="both"/>
      </w:pPr>
      <w:r>
        <w:t xml:space="preserve">  final val kafkaProducerClientId = ClientConfigs.producerClientIdConfig</w:t>
      </w:r>
    </w:p>
    <w:p>
      <w:pPr>
        <w:jc w:val="both"/>
      </w:pPr>
      <w:r>
        <w:t xml:space="preserve">  final val kafkaMaxPendingRequests = ClientConfigs.kafkaMaxPendingRequestsConfig</w:t>
      </w:r>
    </w:p>
    <w:p>
      <w:pPr>
        <w:jc w:val="both"/>
      </w:pPr>
      <w:r>
        <w:t xml:space="preserve">  final val kafkaWorkerThreads = ClientConfigs.kafkaWorkerThreadsConfig</w:t>
      </w:r>
    </w:p>
    <w:p>
      <w:pPr>
        <w:jc w:val="both"/>
      </w:pPr>
      <w:r/>
    </w:p>
    <w:p>
      <w:pPr>
        <w:jc w:val="both"/>
      </w:pPr>
      <w:r>
        <w:t xml:space="preserve">  // Optional</w:t>
      </w:r>
    </w:p>
    <w:p>
      <w:pPr>
        <w:jc w:val="both"/>
      </w:pPr>
      <w:r>
        <w:t xml:space="preserve">  /// Authentication</w:t>
      </w:r>
    </w:p>
    <w:p>
      <w:pPr>
        <w:jc w:val="both"/>
      </w:pPr>
      <w:r>
        <w:t xml:space="preserve">  final val enableTrustStore = ClientConfigs.enableTrustStore</w:t>
      </w:r>
    </w:p>
    <w:p>
      <w:pPr>
        <w:jc w:val="both"/>
      </w:pPr>
      <w:r>
        <w:t xml:space="preserve">  final val trustStoreLocation = ClientConfigs.trustStoreLocationConfig</w:t>
      </w:r>
    </w:p>
    <w:p>
      <w:pPr>
        <w:jc w:val="both"/>
      </w:pPr>
      <w:r/>
    </w:p>
    <w:p>
      <w:pPr>
        <w:jc w:val="both"/>
      </w:pPr>
      <w:r>
        <w:t xml:space="preserve">  /// Consumer</w:t>
      </w:r>
    </w:p>
    <w:p>
      <w:pPr>
        <w:jc w:val="both"/>
      </w:pPr>
      <w:r>
        <w:t xml:space="preserve">  final val commitInterval = ClientConfigs.kafkaCommitIntervalConfig</w:t>
      </w:r>
    </w:p>
    <w:p>
      <w:pPr>
        <w:jc w:val="both"/>
      </w:pPr>
      <w:r>
        <w:t xml:space="preserve">  final val maxPollRecords = ClientConfigs.consumerMaxPollRecordsConfig</w:t>
      </w:r>
    </w:p>
    <w:p>
      <w:pPr>
        <w:jc w:val="both"/>
      </w:pPr>
      <w:r>
        <w:t xml:space="preserve">  final val maxPollInterval = ClientConfigs.consumerMaxPollIntervalConfig</w:t>
      </w:r>
    </w:p>
    <w:p>
      <w:pPr>
        <w:jc w:val="both"/>
      </w:pPr>
      <w:r>
        <w:t xml:space="preserve">  final val sessionTimeout = ClientConfigs.consumerSessionTimeoutConfig</w:t>
      </w:r>
    </w:p>
    <w:p>
      <w:pPr>
        <w:jc w:val="both"/>
      </w:pPr>
      <w:r>
        <w:t xml:space="preserve">  final val fetchMax = ClientConfigs.consumerFetchMaxConfig</w:t>
      </w:r>
    </w:p>
    <w:p>
      <w:pPr>
        <w:jc w:val="both"/>
      </w:pPr>
      <w:r>
        <w:t xml:space="preserve">  final val fetchMin = ClientConfigs.consumerFetchMinConfig</w:t>
      </w:r>
    </w:p>
    <w:p>
      <w:pPr>
        <w:jc w:val="both"/>
      </w:pPr>
      <w:r>
        <w:t xml:space="preserve">  final val receiveBuffer = ClientConfigs.consumerReceiveBufferSizeConfig</w:t>
      </w:r>
    </w:p>
    <w:p>
      <w:pPr>
        <w:jc w:val="both"/>
      </w:pPr>
      <w:r>
        <w:t xml:space="preserve">  /// Producer</w:t>
      </w:r>
    </w:p>
    <w:p>
      <w:pPr>
        <w:jc w:val="both"/>
      </w:pPr>
      <w:r>
        <w:t xml:space="preserve">  final val batchSize = ClientConfigs.producerBatchSizeConfig</w:t>
      </w:r>
    </w:p>
    <w:p>
      <w:pPr>
        <w:jc w:val="both"/>
      </w:pPr>
      <w:r>
        <w:t xml:space="preserve">  final val linger = ClientConfigs.producerLingerConfig</w:t>
      </w:r>
    </w:p>
    <w:p>
      <w:pPr>
        <w:jc w:val="both"/>
      </w:pPr>
      <w:r>
        <w:t xml:space="preserve">  final val bufferMem = ClientConfigs.producerBufferMemConfig</w:t>
      </w:r>
    </w:p>
    <w:p>
      <w:pPr>
        <w:jc w:val="both"/>
      </w:pPr>
      <w:r>
        <w:t xml:space="preserve">  final val compressionType = ClientConfigs.compressionConfig</w:t>
      </w:r>
    </w:p>
    <w:p>
      <w:pPr>
        <w:jc w:val="both"/>
      </w:pPr>
      <w:r>
        <w:t xml:space="preserve">  final val retries = ClientConfigs.retriesConfig</w:t>
      </w:r>
    </w:p>
    <w:p>
      <w:pPr>
        <w:jc w:val="both"/>
      </w:pPr>
      <w:r>
        <w:t xml:space="preserve">  final val retryBackoff = ClientConfigs.retryBackoffConfig</w:t>
      </w:r>
    </w:p>
    <w:p>
      <w:pPr>
        <w:jc w:val="both"/>
      </w:pPr>
      <w:r>
        <w:t xml:space="preserve">  final val requestTimeout = ClientConfigs.producerRequestTimeoutConfig</w:t>
      </w:r>
    </w:p>
    <w:p>
      <w:pPr>
        <w:jc w:val="both"/>
      </w:pPr>
      <w:r/>
    </w:p>
    <w:p>
      <w:pPr>
        <w:jc w:val="both"/>
      </w:pPr>
      <w:r>
        <w:t xml:space="preserve">  // Twitter</w:t>
      </w:r>
    </w:p>
    <w:p>
      <w:pPr>
        <w:jc w:val="both"/>
      </w:pPr>
      <w:r>
        <w:t xml:space="preserve">  flag[String](</w:t>
      </w:r>
    </w:p>
    <w:p>
      <w:pPr>
        <w:jc w:val="both"/>
      </w:pPr>
      <w:r>
        <w:t xml:space="preserve">    name = cluster,</w:t>
      </w:r>
    </w:p>
    <w:p>
      <w:pPr>
        <w:jc w:val="both"/>
      </w:pPr>
      <w:r>
        <w:t xml:space="preserve">    help = "The zone (or DC) that this service runs, used to potentially filter events"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Required</w:t>
      </w:r>
    </w:p>
    <w:p>
      <w:pPr>
        <w:jc w:val="both"/>
      </w:pPr>
      <w:r>
        <w:t xml:space="preserve">  flag[String](</w:t>
      </w:r>
    </w:p>
    <w:p>
      <w:pPr>
        <w:jc w:val="both"/>
      </w:pPr>
      <w:r>
        <w:t xml:space="preserve">    name = kafkaSourceCluster,</w:t>
      </w:r>
    </w:p>
    <w:p>
      <w:pPr>
        <w:jc w:val="both"/>
      </w:pPr>
      <w:r>
        <w:t xml:space="preserve">    help = ClientConfigs.kafkaBootstrapServerHelp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flag[String](</w:t>
      </w:r>
    </w:p>
    <w:p>
      <w:pPr>
        <w:jc w:val="both"/>
      </w:pPr>
      <w:r>
        <w:t xml:space="preserve">    name = kafkaDestCluster,</w:t>
      </w:r>
    </w:p>
    <w:p>
      <w:pPr>
        <w:jc w:val="both"/>
      </w:pPr>
      <w:r>
        <w:t xml:space="preserve">    help = ClientConfigs.kafkaBootstrapServerRemoteDestHelp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flag[String](</w:t>
      </w:r>
    </w:p>
    <w:p>
      <w:pPr>
        <w:jc w:val="both"/>
      </w:pPr>
      <w:r>
        <w:t xml:space="preserve">    name = kafkaSourceTopic,</w:t>
      </w:r>
    </w:p>
    <w:p>
      <w:pPr>
        <w:jc w:val="both"/>
      </w:pPr>
      <w:r>
        <w:t xml:space="preserve">    help = "Name of the source Kafka topic"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flag[Seq[String]](</w:t>
      </w:r>
    </w:p>
    <w:p>
      <w:pPr>
        <w:jc w:val="both"/>
      </w:pPr>
      <w:r>
        <w:t xml:space="preserve">    name = kafkaSinkTopics,</w:t>
      </w:r>
    </w:p>
    <w:p>
      <w:pPr>
        <w:jc w:val="both"/>
      </w:pPr>
      <w:r>
        <w:t xml:space="preserve">    help = "A list of sink Kafka topics, separated by comma (,)"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flag[String](</w:t>
      </w:r>
    </w:p>
    <w:p>
      <w:pPr>
        <w:jc w:val="both"/>
      </w:pPr>
      <w:r>
        <w:t xml:space="preserve">    name = kafkaGroupId,</w:t>
      </w:r>
    </w:p>
    <w:p>
      <w:pPr>
        <w:jc w:val="both"/>
      </w:pPr>
      <w:r>
        <w:t xml:space="preserve">    help = ClientConfigs.kafkaGroupIdHelp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flag[String](</w:t>
      </w:r>
    </w:p>
    <w:p>
      <w:pPr>
        <w:jc w:val="both"/>
      </w:pPr>
      <w:r>
        <w:t xml:space="preserve">    name = kafkaProducerClientId,</w:t>
      </w:r>
    </w:p>
    <w:p>
      <w:pPr>
        <w:jc w:val="both"/>
      </w:pPr>
      <w:r>
        <w:t xml:space="preserve">    help = ClientConfigs.producerClientIdHelp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flag[Int](</w:t>
      </w:r>
    </w:p>
    <w:p>
      <w:pPr>
        <w:jc w:val="both"/>
      </w:pPr>
      <w:r>
        <w:t xml:space="preserve">    name = kafkaMaxPendingRequests,</w:t>
      </w:r>
    </w:p>
    <w:p>
      <w:pPr>
        <w:jc w:val="both"/>
      </w:pPr>
      <w:r>
        <w:t xml:space="preserve">    help = ClientConfigs.kafkaMaxPendingRequestsHelp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flag[Int](</w:t>
      </w:r>
    </w:p>
    <w:p>
      <w:pPr>
        <w:jc w:val="both"/>
      </w:pPr>
      <w:r>
        <w:t xml:space="preserve">    name = kafkaWorkerThreads,</w:t>
      </w:r>
    </w:p>
    <w:p>
      <w:pPr>
        <w:jc w:val="both"/>
      </w:pPr>
      <w:r>
        <w:t xml:space="preserve">    help = ClientConfigs.kafkaWorkerThreadsHelp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Optional</w:t>
      </w:r>
    </w:p>
    <w:p>
      <w:pPr>
        <w:jc w:val="both"/>
      </w:pPr>
      <w:r>
        <w:t xml:space="preserve">  /// Authentication</w:t>
      </w:r>
    </w:p>
    <w:p>
      <w:pPr>
        <w:jc w:val="both"/>
      </w:pPr>
      <w:r>
        <w:t xml:space="preserve">  flag[Boolean](</w:t>
      </w:r>
    </w:p>
    <w:p>
      <w:pPr>
        <w:jc w:val="both"/>
      </w:pPr>
      <w:r>
        <w:t xml:space="preserve">    name = enableTrustStore,</w:t>
      </w:r>
    </w:p>
    <w:p>
      <w:pPr>
        <w:jc w:val="both"/>
      </w:pPr>
      <w:r>
        <w:t xml:space="preserve">    default = ClientConfigs.enableTrustStoreDefault,</w:t>
      </w:r>
    </w:p>
    <w:p>
      <w:pPr>
        <w:jc w:val="both"/>
      </w:pPr>
      <w:r>
        <w:t xml:space="preserve">    help = ClientConfigs.enableTrustStoreHelp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flag[String](</w:t>
      </w:r>
    </w:p>
    <w:p>
      <w:pPr>
        <w:jc w:val="both"/>
      </w:pPr>
      <w:r>
        <w:t xml:space="preserve">    name = trustStoreLocation,</w:t>
      </w:r>
    </w:p>
    <w:p>
      <w:pPr>
        <w:jc w:val="both"/>
      </w:pPr>
      <w:r>
        <w:t xml:space="preserve">    default = ClientConfigs.trustStoreLocationDefault,</w:t>
      </w:r>
    </w:p>
    <w:p>
      <w:pPr>
        <w:jc w:val="both"/>
      </w:pPr>
      <w:r>
        <w:t xml:space="preserve">    help = ClientConfigs.trustStoreLocationHelp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/// Consumer</w:t>
      </w:r>
    </w:p>
    <w:p>
      <w:pPr>
        <w:jc w:val="both"/>
      </w:pPr>
      <w:r>
        <w:t xml:space="preserve">  flag[Duration](</w:t>
      </w:r>
    </w:p>
    <w:p>
      <w:pPr>
        <w:jc w:val="both"/>
      </w:pPr>
      <w:r>
        <w:t xml:space="preserve">    name = commitInterval,</w:t>
      </w:r>
    </w:p>
    <w:p>
      <w:pPr>
        <w:jc w:val="both"/>
      </w:pPr>
      <w:r>
        <w:t xml:space="preserve">    default = ClientConfigs.kafkaCommitIntervalDefault,</w:t>
      </w:r>
    </w:p>
    <w:p>
      <w:pPr>
        <w:jc w:val="both"/>
      </w:pPr>
      <w:r>
        <w:t xml:space="preserve">    help = ClientConfigs.kafkaCommitIntervalHelp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flag[Int](</w:t>
      </w:r>
    </w:p>
    <w:p>
      <w:pPr>
        <w:jc w:val="both"/>
      </w:pPr>
      <w:r>
        <w:t xml:space="preserve">    name = maxPollRecords,</w:t>
      </w:r>
    </w:p>
    <w:p>
      <w:pPr>
        <w:jc w:val="both"/>
      </w:pPr>
      <w:r>
        <w:t xml:space="preserve">    default = ClientConfigs.consumerMaxPollRecordsDefault,</w:t>
      </w:r>
    </w:p>
    <w:p>
      <w:pPr>
        <w:jc w:val="both"/>
      </w:pPr>
      <w:r>
        <w:t xml:space="preserve">    help = ClientConfigs.consumerMaxPollRecordsHelp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flag[Duration](</w:t>
      </w:r>
    </w:p>
    <w:p>
      <w:pPr>
        <w:jc w:val="both"/>
      </w:pPr>
      <w:r>
        <w:t xml:space="preserve">    name = maxPollInterval,</w:t>
      </w:r>
    </w:p>
    <w:p>
      <w:pPr>
        <w:jc w:val="both"/>
      </w:pPr>
      <w:r>
        <w:t xml:space="preserve">    default = ClientConfigs.consumerMaxPollIntervalDefault,</w:t>
      </w:r>
    </w:p>
    <w:p>
      <w:pPr>
        <w:jc w:val="both"/>
      </w:pPr>
      <w:r>
        <w:t xml:space="preserve">    help = ClientConfigs.consumerMaxPollIntervalHelp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flag[Duration](</w:t>
      </w:r>
    </w:p>
    <w:p>
      <w:pPr>
        <w:jc w:val="both"/>
      </w:pPr>
      <w:r>
        <w:t xml:space="preserve">    name = sessionTimeout,</w:t>
      </w:r>
    </w:p>
    <w:p>
      <w:pPr>
        <w:jc w:val="both"/>
      </w:pPr>
      <w:r>
        <w:t xml:space="preserve">    default = ClientConfigs.consumerSessionTimeoutDefault,</w:t>
      </w:r>
    </w:p>
    <w:p>
      <w:pPr>
        <w:jc w:val="both"/>
      </w:pPr>
      <w:r>
        <w:t xml:space="preserve">    help = ClientConfigs.consumerSessionTimeoutHelp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flag[StorageUnit](</w:t>
      </w:r>
    </w:p>
    <w:p>
      <w:pPr>
        <w:jc w:val="both"/>
      </w:pPr>
      <w:r>
        <w:t xml:space="preserve">    name = fetchMax,</w:t>
      </w:r>
    </w:p>
    <w:p>
      <w:pPr>
        <w:jc w:val="both"/>
      </w:pPr>
      <w:r>
        <w:t xml:space="preserve">    default = ClientConfigs.consumerFetchMaxDefault,</w:t>
      </w:r>
    </w:p>
    <w:p>
      <w:pPr>
        <w:jc w:val="both"/>
      </w:pPr>
      <w:r>
        <w:t xml:space="preserve">    help = ClientConfigs.consumerFetchMaxHelp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flag[StorageUnit](</w:t>
      </w:r>
    </w:p>
    <w:p>
      <w:pPr>
        <w:jc w:val="both"/>
      </w:pPr>
      <w:r>
        <w:t xml:space="preserve">    name = fetchMin,</w:t>
      </w:r>
    </w:p>
    <w:p>
      <w:pPr>
        <w:jc w:val="both"/>
      </w:pPr>
      <w:r>
        <w:t xml:space="preserve">    default = ClientConfigs.consumerFetchMinDefault,</w:t>
      </w:r>
    </w:p>
    <w:p>
      <w:pPr>
        <w:jc w:val="both"/>
      </w:pPr>
      <w:r>
        <w:t xml:space="preserve">    help = ClientConfigs.consumerFetchMinHelp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flag[StorageUnit](</w:t>
      </w:r>
    </w:p>
    <w:p>
      <w:pPr>
        <w:jc w:val="both"/>
      </w:pPr>
      <w:r>
        <w:t xml:space="preserve">    name = receiveBuffer,</w:t>
      </w:r>
    </w:p>
    <w:p>
      <w:pPr>
        <w:jc w:val="both"/>
      </w:pPr>
      <w:r>
        <w:t xml:space="preserve">    default = ClientConfigs.consumerReceiveBufferSizeDefault,</w:t>
      </w:r>
    </w:p>
    <w:p>
      <w:pPr>
        <w:jc w:val="both"/>
      </w:pPr>
      <w:r>
        <w:t xml:space="preserve">    help = ClientConfigs.consumerReceiveBufferSizeHelp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/// Producer</w:t>
      </w:r>
    </w:p>
    <w:p>
      <w:pPr>
        <w:jc w:val="both"/>
      </w:pPr>
      <w:r>
        <w:t xml:space="preserve">  flag[StorageUnit](</w:t>
      </w:r>
    </w:p>
    <w:p>
      <w:pPr>
        <w:jc w:val="both"/>
      </w:pPr>
      <w:r>
        <w:t xml:space="preserve">    name = batchSize,</w:t>
      </w:r>
    </w:p>
    <w:p>
      <w:pPr>
        <w:jc w:val="both"/>
      </w:pPr>
      <w:r>
        <w:t xml:space="preserve">    default = ClientConfigs.producerBatchSizeDefault,</w:t>
      </w:r>
    </w:p>
    <w:p>
      <w:pPr>
        <w:jc w:val="both"/>
      </w:pPr>
      <w:r>
        <w:t xml:space="preserve">    help = ClientConfigs.producerBatchSizeHelp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flag[Duration](</w:t>
      </w:r>
    </w:p>
    <w:p>
      <w:pPr>
        <w:jc w:val="both"/>
      </w:pPr>
      <w:r>
        <w:t xml:space="preserve">    name = linger,</w:t>
      </w:r>
    </w:p>
    <w:p>
      <w:pPr>
        <w:jc w:val="both"/>
      </w:pPr>
      <w:r>
        <w:t xml:space="preserve">    default = ClientConfigs.producerLingerDefault,</w:t>
      </w:r>
    </w:p>
    <w:p>
      <w:pPr>
        <w:jc w:val="both"/>
      </w:pPr>
      <w:r>
        <w:t xml:space="preserve">    help = ClientConfigs.producerLingerHelp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flag[StorageUnit](</w:t>
      </w:r>
    </w:p>
    <w:p>
      <w:pPr>
        <w:jc w:val="both"/>
      </w:pPr>
      <w:r>
        <w:t xml:space="preserve">    name = bufferMem,</w:t>
      </w:r>
    </w:p>
    <w:p>
      <w:pPr>
        <w:jc w:val="both"/>
      </w:pPr>
      <w:r>
        <w:t xml:space="preserve">    default = ClientConfigs.producerBufferMemDefault,</w:t>
      </w:r>
    </w:p>
    <w:p>
      <w:pPr>
        <w:jc w:val="both"/>
      </w:pPr>
      <w:r>
        <w:t xml:space="preserve">    help = ClientConfigs.producerBufferMemHelp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flag[CompressionTypeFlag](</w:t>
      </w:r>
    </w:p>
    <w:p>
      <w:pPr>
        <w:jc w:val="both"/>
      </w:pPr>
      <w:r>
        <w:t xml:space="preserve">    name = compressionType,</w:t>
      </w:r>
    </w:p>
    <w:p>
      <w:pPr>
        <w:jc w:val="both"/>
      </w:pPr>
      <w:r>
        <w:t xml:space="preserve">    default = ClientConfigs.compressionDefault,</w:t>
      </w:r>
    </w:p>
    <w:p>
      <w:pPr>
        <w:jc w:val="both"/>
      </w:pPr>
      <w:r>
        <w:t xml:space="preserve">    help = ClientConfigs.compressionHelp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flag[Int](</w:t>
      </w:r>
    </w:p>
    <w:p>
      <w:pPr>
        <w:jc w:val="both"/>
      </w:pPr>
      <w:r>
        <w:t xml:space="preserve">    name = retries,</w:t>
      </w:r>
    </w:p>
    <w:p>
      <w:pPr>
        <w:jc w:val="both"/>
      </w:pPr>
      <w:r>
        <w:t xml:space="preserve">    default = ClientConfigs.retriesDefault,</w:t>
      </w:r>
    </w:p>
    <w:p>
      <w:pPr>
        <w:jc w:val="both"/>
      </w:pPr>
      <w:r>
        <w:t xml:space="preserve">    help = ClientConfigs.retriesHelp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flag[Duration](</w:t>
      </w:r>
    </w:p>
    <w:p>
      <w:pPr>
        <w:jc w:val="both"/>
      </w:pPr>
      <w:r>
        <w:t xml:space="preserve">    name = retryBackoff,</w:t>
      </w:r>
    </w:p>
    <w:p>
      <w:pPr>
        <w:jc w:val="both"/>
      </w:pPr>
      <w:r>
        <w:t xml:space="preserve">    default = ClientConfigs.retryBackoffDefault,</w:t>
      </w:r>
    </w:p>
    <w:p>
      <w:pPr>
        <w:jc w:val="both"/>
      </w:pPr>
      <w:r>
        <w:t xml:space="preserve">    help = ClientConfigs.retryBackoffHelp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flag[Duration](</w:t>
      </w:r>
    </w:p>
    <w:p>
      <w:pPr>
        <w:jc w:val="both"/>
      </w:pPr>
      <w:r>
        <w:t xml:space="preserve">    name = requestTimeout,</w:t>
      </w:r>
    </w:p>
    <w:p>
      <w:pPr>
        <w:jc w:val="both"/>
      </w:pPr>
      <w:r>
        <w:t xml:space="preserve">    default = ClientConfigs.producerRequestTimeoutDefault,</w:t>
      </w:r>
    </w:p>
    <w:p>
      <w:pPr>
        <w:jc w:val="both"/>
      </w:pPr>
      <w:r>
        <w:t xml:space="preserve">    help = ClientConfigs.producerRequestTimeoutHelp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