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&lt;configuration&gt;</w:t>
      </w:r>
    </w:p>
    <w:p>
      <w:pPr>
        <w:jc w:val="both"/>
      </w:pPr>
      <w:r>
        <w:t xml:space="preserve">    &lt;!-- ===================================================== --&gt;</w:t>
      </w:r>
    </w:p>
    <w:p>
      <w:pPr>
        <w:jc w:val="both"/>
      </w:pPr>
      <w:r>
        <w:t xml:space="preserve">    &lt;!-- Console appender for local debugging and testing --&gt;</w:t>
      </w:r>
    </w:p>
    <w:p>
      <w:pPr>
        <w:jc w:val="both"/>
      </w:pPr>
      <w:r>
        <w:t xml:space="preserve">    &lt;!-- ===================================================== --&gt;</w:t>
      </w:r>
    </w:p>
    <w:p>
      <w:pPr>
        <w:jc w:val="both"/>
      </w:pPr>
      <w:r>
        <w:t xml:space="preserve">    &lt;appender name="STDOUT" class="ch.qos.logback.core.ConsoleAppender"&gt;</w:t>
      </w:r>
    </w:p>
    <w:p>
      <w:pPr>
        <w:jc w:val="both"/>
      </w:pPr>
      <w:r>
        <w:t xml:space="preserve">        &lt;encoder&gt;</w:t>
      </w:r>
    </w:p>
    <w:p>
      <w:pPr>
        <w:jc w:val="both"/>
      </w:pPr>
      <w:r>
        <w:t xml:space="preserve">            &lt;pattern&gt;%d{HH:mm:ss.SSS} [%thread] %-5level %logger{50} - %msg%n&lt;/pattern&gt;</w:t>
      </w:r>
    </w:p>
    <w:p>
      <w:pPr>
        <w:jc w:val="both"/>
      </w:pPr>
      <w:r>
        <w:t xml:space="preserve">        &lt;/encoder&gt;</w:t>
      </w:r>
    </w:p>
    <w:p>
      <w:pPr>
        <w:jc w:val="both"/>
      </w:pPr>
      <w:r>
        <w:t xml:space="preserve">    &lt;/appender&gt;</w:t>
      </w:r>
    </w:p>
    <w:p>
      <w:pPr>
        <w:jc w:val="both"/>
      </w:pPr>
      <w:r/>
    </w:p>
    <w:p>
      <w:pPr>
        <w:jc w:val="both"/>
      </w:pPr>
      <w:r>
        <w:t xml:space="preserve">    &lt;!-- ===================================================== --&gt;</w:t>
      </w:r>
    </w:p>
    <w:p>
      <w:pPr>
        <w:jc w:val="both"/>
      </w:pPr>
      <w:r>
        <w:t xml:space="preserve">    &lt;!-- Package Config --&gt;</w:t>
      </w:r>
    </w:p>
    <w:p>
      <w:pPr>
        <w:jc w:val="both"/>
      </w:pPr>
      <w:r>
        <w:t xml:space="preserve">    &lt;!-- ===================================================== --&gt;</w:t>
      </w:r>
    </w:p>
    <w:p>
      <w:pPr>
        <w:jc w:val="both"/>
      </w:pPr>
      <w:r/>
    </w:p>
    <w:p>
      <w:pPr>
        <w:jc w:val="both"/>
      </w:pPr>
      <w:r>
        <w:t xml:space="preserve">    &lt;!-- Root Config --&gt;</w:t>
      </w:r>
    </w:p>
    <w:p>
      <w:pPr>
        <w:jc w:val="both"/>
      </w:pPr>
      <w:r>
        <w:t xml:space="preserve">    &lt;root level="info"&gt;</w:t>
      </w:r>
    </w:p>
    <w:p>
      <w:pPr>
        <w:jc w:val="both"/>
      </w:pPr>
      <w:r>
        <w:t xml:space="preserve">        &lt;appender-ref ref="STDOUT"/&gt;</w:t>
      </w:r>
    </w:p>
    <w:p>
      <w:pPr>
        <w:jc w:val="both"/>
      </w:pPr>
      <w:r>
        <w:t xml:space="preserve">    &lt;/root&gt;</w:t>
      </w:r>
    </w:p>
    <w:p>
      <w:pPr>
        <w:jc w:val="both"/>
      </w:pPr>
      <w:r/>
    </w:p>
    <w:p>
      <w:pPr>
        <w:jc w:val="both"/>
      </w:pPr>
      <w:r>
        <w:t xml:space="preserve">    &lt;!-- Per-Package Config --&gt;</w:t>
      </w:r>
    </w:p>
    <w:p>
      <w:pPr>
        <w:jc w:val="both"/>
      </w:pPr>
      <w:r>
        <w:t xml:space="preserve">    &lt;logger name="com.twitter" level="info"/&gt;</w:t>
      </w:r>
    </w:p>
    <w:p>
      <w:pPr>
        <w:jc w:val="both"/>
      </w:pPr>
      <w:r>
        <w:t xml:space="preserve">    &lt;logger name="com.twitter.zookeeper.client.internal" level="warn"/&gt;</w:t>
      </w:r>
    </w:p>
    <w:p>
      <w:pPr>
        <w:jc w:val="both"/>
      </w:pPr>
      <w:r>
        <w:t xml:space="preserve">    &lt;logger name="com.twitter.zookeeper.client.internal.ClientCnxnSocket" level="error"/&gt;</w:t>
      </w:r>
    </w:p>
    <w:p>
      <w:pPr>
        <w:jc w:val="both"/>
      </w:pPr>
      <w:r>
        <w:t xml:space="preserve">    &lt;logger name="com.twitter.logging.ScribeHandler" level="warn"/&gt;</w:t>
      </w:r>
    </w:p>
    <w:p>
      <w:pPr>
        <w:jc w:val="both"/>
      </w:pPr>
      <w:r>
        <w:t xml:space="preserve">    &lt;logger name="com.twitter.finatra" level="info"/&gt;</w:t>
      </w:r>
    </w:p>
    <w:p>
      <w:pPr>
        <w:jc w:val="both"/>
      </w:pPr>
      <w:r/>
    </w:p>
    <w:p>
      <w:pPr>
        <w:jc w:val="both"/>
      </w:pPr>
      <w:r>
        <w:t xml:space="preserve">    &lt;logger name="org.apache.kafka" level="debug"/&gt;</w:t>
      </w:r>
    </w:p>
    <w:p>
      <w:pPr>
        <w:jc w:val="both"/>
      </w:pPr>
      <w:r>
        <w:t xml:space="preserve">    &lt;logger name="org.apache.kafka.clients" level="info"/&gt;</w:t>
      </w:r>
    </w:p>
    <w:p>
      <w:pPr>
        <w:jc w:val="both"/>
      </w:pPr>
      <w:r>
        <w:t xml:space="preserve">    &lt;logger name="org.apache.kafka.clients.NetworkClient" level="warn"/&gt;</w:t>
      </w:r>
    </w:p>
    <w:p>
      <w:pPr>
        <w:jc w:val="both"/>
      </w:pPr>
      <w:r>
        <w:t xml:space="preserve">    &lt;logger name="org.apache.kafka.clients.consumer.internals" level="info"/&gt;</w:t>
      </w:r>
    </w:p>
    <w:p>
      <w:pPr>
        <w:jc w:val="both"/>
      </w:pPr>
      <w:r>
        <w:t xml:space="preserve">    &lt;logger name="org.apache.kafka.common.network" level="warn" /&gt;</w:t>
      </w:r>
    </w:p>
    <w:p>
      <w:pPr>
        <w:jc w:val="both"/>
      </w:pPr>
      <w:r>
        <w:t xml:space="preserve">    &lt;logger name="org.apache.kafka.common.security.authenticator" level="info" /&gt;</w:t>
      </w:r>
    </w:p>
    <w:p>
      <w:pPr>
        <w:jc w:val="both"/>
      </w:pPr>
      <w:r>
        <w:t xml:space="preserve">    &lt;logger name="kafka.server.KafkaConfig" level="off" /&gt;</w:t>
      </w:r>
    </w:p>
    <w:p>
      <w:pPr>
        <w:jc w:val="both"/>
      </w:pPr>
      <w:r>
        <w:t xml:space="preserve">    &lt;logger name="org.apache.kafka.clients.producer.ProducerConfig" level="off" /&gt;</w:t>
      </w:r>
    </w:p>
    <w:p>
      <w:pPr>
        <w:jc w:val="both"/>
      </w:pPr>
      <w:r>
        <w:t xml:space="preserve">    &lt;logger name="org.apache.kafka.clients.consumer.ConsumerConfig" level="off" /&gt;</w:t>
      </w:r>
    </w:p>
    <w:p>
      <w:pPr>
        <w:jc w:val="both"/>
      </w:pPr>
      <w:r>
        <w:t xml:space="preserve">    &lt;logger name="org.apache.kafka.clients.admin.AdminClientConfig" level="off" /&gt;</w:t>
      </w:r>
    </w:p>
    <w:p>
      <w:pPr>
        <w:jc w:val="both"/>
      </w:pPr>
      <w:r>
        <w:t xml:space="preserve">    &lt;logger name="org.apache.kafka.common.utils.AppInfoParser" level="off" /&gt;</w:t>
      </w:r>
    </w:p>
    <w:p>
      <w:pPr>
        <w:jc w:val="both"/>
      </w:pPr>
      <w:r>
        <w:t xml:space="preserve">    &lt;logger name="org.apache.zookeeper" level="off" /&gt;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  &lt;logger name="com.google.inject" level="info"/&gt;</w:t>
      </w:r>
    </w:p>
    <w:p>
      <w:pPr>
        <w:jc w:val="both"/>
      </w:pPr>
      <w:r>
        <w:t xml:space="preserve">    &lt;logger name="io.netty" level="info"/&gt;</w:t>
      </w:r>
    </w:p>
    <w:p>
      <w:pPr>
        <w:jc w:val="both"/>
      </w:pPr>
      <w:r>
        <w:t xml:space="preserve">    &lt;logger name="jdk.event" level="info"/&gt;</w:t>
      </w:r>
    </w:p>
    <w:p>
      <w:pPr>
        <w:jc w:val="both"/>
      </w:pPr>
      <w:r>
        <w:t xml:space="preserve">    &lt;logger name="javax.security" level="info"/&gt;</w:t>
      </w:r>
    </w:p>
    <w:p>
      <w:pPr>
        <w:jc w:val="both"/>
      </w:pPr>
      <w:r>
        <w:t>&lt;/configuration&gt;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