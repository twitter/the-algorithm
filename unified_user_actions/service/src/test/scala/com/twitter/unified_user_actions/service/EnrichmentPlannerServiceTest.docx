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</w:t>
      </w:r>
    </w:p>
    <w:p>
      <w:pPr>
        <w:jc w:val="both"/>
      </w:pPr>
      <w:r/>
    </w:p>
    <w:p>
      <w:pPr>
        <w:jc w:val="both"/>
      </w:pPr>
      <w:r>
        <w:t>import com.twitter.finatra.kafka.serde.ScalaSerdes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com.twitter.finatra.kafka.test.EmbeddedKafka</w:t>
      </w:r>
    </w:p>
    <w:p>
      <w:pPr>
        <w:jc w:val="both"/>
      </w:pPr>
      <w:r>
        <w:t>import com.twitter.finatra.kafkastreams.test.FinatraTopologyTester</w:t>
      </w:r>
    </w:p>
    <w:p>
      <w:pPr>
        <w:jc w:val="both"/>
      </w:pPr>
      <w:r>
        <w:t>import com.twitter.finatra.kafkastreams.test.TopologyFeatureTest</w:t>
      </w:r>
    </w:p>
    <w:p>
      <w:pPr>
        <w:jc w:val="both"/>
      </w:pPr>
      <w:r>
        <w:t>import com.twitter.unified_user_actions.enricher.EnricherFixture</w:t>
      </w:r>
    </w:p>
    <w:p>
      <w:pPr>
        <w:jc w:val="both"/>
      </w:pPr>
      <w:r>
        <w:t>import com.twitter.unified_user_actions.enricher.internal.thriftscala.EnrichmentEnvelop</w:t>
      </w:r>
    </w:p>
    <w:p>
      <w:pPr>
        <w:jc w:val="both"/>
      </w:pPr>
      <w:r>
        <w:t>import com.twitter.unified_user_actions.enricher.internal.thriftscala.EnrichmentIdType</w:t>
      </w:r>
    </w:p>
    <w:p>
      <w:pPr>
        <w:jc w:val="both"/>
      </w:pPr>
      <w:r>
        <w:t>import com.twitter.unified_user_actions.enricher.internal.thriftscala.EnrichmentKey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org.apache.kafka.clients.consumer.ConsumerRecord</w:t>
      </w:r>
    </w:p>
    <w:p>
      <w:pPr>
        <w:jc w:val="both"/>
      </w:pPr>
      <w:r>
        <w:t>import org.joda.time.DateTime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to test the logic where the service reads and outputs to the same Kafka cluster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EnrichmentPlannerServiceTest extends TopologyFeatureTest {</w:t>
      </w:r>
    </w:p>
    <w:p>
      <w:pPr>
        <w:jc w:val="both"/>
      </w:pPr>
      <w:r>
        <w:t xml:space="preserve">  val startTime = new DateTime("2022-10-01T00:00:00Z")</w:t>
      </w:r>
    </w:p>
    <w:p>
      <w:pPr>
        <w:jc w:val="both"/>
      </w:pPr>
      <w:r/>
    </w:p>
    <w:p>
      <w:pPr>
        <w:jc w:val="both"/>
      </w:pPr>
      <w:r>
        <w:t xml:space="preserve">  override protected lazy val topologyTester: FinatraTopologyTester = FinatraTopologyTester(</w:t>
      </w:r>
    </w:p>
    <w:p>
      <w:pPr>
        <w:jc w:val="both"/>
      </w:pPr>
      <w:r>
        <w:t xml:space="preserve">    "enrichment-planner-tester",</w:t>
      </w:r>
    </w:p>
    <w:p>
      <w:pPr>
        <w:jc w:val="both"/>
      </w:pPr>
      <w:r>
        <w:t xml:space="preserve">    new EnrichmentPlannerService,</w:t>
      </w:r>
    </w:p>
    <w:p>
      <w:pPr>
        <w:jc w:val="both"/>
      </w:pPr>
      <w:r>
        <w:t xml:space="preserve">    startingWallClockTime = startTime,</w:t>
      </w:r>
    </w:p>
    <w:p>
      <w:pPr>
        <w:jc w:val="both"/>
      </w:pPr>
      <w:r>
        <w:t xml:space="preserve">    flags = Map(</w:t>
      </w:r>
    </w:p>
    <w:p>
      <w:pPr>
        <w:jc w:val="both"/>
      </w:pPr>
      <w:r>
        <w:t xml:space="preserve">      "decider.base" -&gt; "/decider.yml",</w:t>
      </w:r>
    </w:p>
    <w:p>
      <w:pPr>
        <w:jc w:val="both"/>
      </w:pPr>
      <w:r>
        <w:t xml:space="preserve">      "kafka.output.server" -&gt; ""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inputTopic = topologyTester.topic(</w:t>
      </w:r>
    </w:p>
    <w:p>
      <w:pPr>
        <w:jc w:val="both"/>
      </w:pPr>
      <w:r>
        <w:t xml:space="preserve">    name = EnrichmentPlannerServiceMain.InputTopic,</w:t>
      </w:r>
    </w:p>
    <w:p>
      <w:pPr>
        <w:jc w:val="both"/>
      </w:pPr>
      <w:r>
        <w:t xml:space="preserve">    keySerde = UnKeyedSerde,</w:t>
      </w:r>
    </w:p>
    <w:p>
      <w:pPr>
        <w:jc w:val="both"/>
      </w:pPr>
      <w:r>
        <w:t xml:space="preserve">    valSerde = ScalaSerdes.Thrift[UnifiedUserAction]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outputTopic = topologyTester.topic(</w:t>
      </w:r>
    </w:p>
    <w:p>
      <w:pPr>
        <w:jc w:val="both"/>
      </w:pPr>
      <w:r>
        <w:t xml:space="preserve">    name = EnrichmentPlannerServiceMain.OutputPartitionedTopic,</w:t>
      </w:r>
    </w:p>
    <w:p>
      <w:pPr>
        <w:jc w:val="both"/>
      </w:pPr>
      <w:r>
        <w:t xml:space="preserve">    keySerde = ScalaSerdes.Thrift[EnrichmentKey],</w:t>
      </w:r>
    </w:p>
    <w:p>
      <w:pPr>
        <w:jc w:val="both"/>
      </w:pPr>
      <w:r>
        <w:t xml:space="preserve">    valSerde = ScalaSerdes.Thrift[EnrichmentEnvelop]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test("can filter unsupported events")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(1L to 10L).foreach(id =&gt; {</w:t>
      </w:r>
    </w:p>
    <w:p>
      <w:pPr>
        <w:jc w:val="both"/>
      </w:pPr>
      <w:r>
        <w:t xml:space="preserve">        inputTopic.pipeInput(UnKeyed, mkUUAProfileEvent(id))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  assert(outputTopic.readAllOutput().size === 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test("partition key serialization should be correct") {</w:t>
      </w:r>
    </w:p>
    <w:p>
      <w:pPr>
        <w:jc w:val="both"/>
      </w:pPr>
      <w:r>
        <w:t xml:space="preserve">    val key = EnrichmentKey(EnrichmentIdType.TweetId, 9999L)</w:t>
      </w:r>
    </w:p>
    <w:p>
      <w:pPr>
        <w:jc w:val="both"/>
      </w:pPr>
      <w:r>
        <w:t xml:space="preserve">    val serializer = ScalaSerdes.Thrift[EnrichmentKey].serializer</w:t>
      </w:r>
    </w:p>
    <w:p>
      <w:pPr>
        <w:jc w:val="both"/>
      </w:pPr>
      <w:r/>
    </w:p>
    <w:p>
      <w:pPr>
        <w:jc w:val="both"/>
      </w:pPr>
      <w:r>
        <w:t xml:space="preserve">    val actual = serializer.serialize("test", key)</w:t>
      </w:r>
    </w:p>
    <w:p>
      <w:pPr>
        <w:jc w:val="both"/>
      </w:pPr>
      <w:r>
        <w:t xml:space="preserve">    val expected = Array[Byte](8, 0, 1, 0, 0, 0, 0, 10, 0, 2, 0, 0, 0, 0, 0, 0, 39, 15, 0)</w:t>
      </w:r>
    </w:p>
    <w:p>
      <w:pPr>
        <w:jc w:val="both"/>
      </w:pPr>
      <w:r/>
    </w:p>
    <w:p>
      <w:pPr>
        <w:jc w:val="both"/>
      </w:pPr>
      <w:r>
        <w:t xml:space="preserve">    assert(actual.deep === expected.deep)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test("partitioned enrichment tweet event is constructed correctly")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val expected = mkUUATweetEvent(888L)</w:t>
      </w:r>
    </w:p>
    <w:p>
      <w:pPr>
        <w:jc w:val="both"/>
      </w:pPr>
      <w:r>
        <w:t xml:space="preserve">      inputTopic.pipeInput(UnKeyed, expected)</w:t>
      </w:r>
    </w:p>
    <w:p>
      <w:pPr>
        <w:jc w:val="both"/>
      </w:pPr>
      <w:r/>
    </w:p>
    <w:p>
      <w:pPr>
        <w:jc w:val="both"/>
      </w:pPr>
      <w:r>
        <w:t xml:space="preserve">      val actual = outputTopic.readAllOutput().head</w:t>
      </w:r>
    </w:p>
    <w:p>
      <w:pPr>
        <w:jc w:val="both"/>
      </w:pPr>
      <w:r/>
    </w:p>
    <w:p>
      <w:pPr>
        <w:jc w:val="both"/>
      </w:pPr>
      <w:r>
        <w:t xml:space="preserve">      assert(actual.key() === EnrichmentKey(EnrichmentIdType.TweetId, 888L))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actual</w:t>
      </w:r>
    </w:p>
    <w:p>
      <w:pPr>
        <w:jc w:val="both"/>
      </w:pPr>
      <w:r>
        <w:t xml:space="preserve">          .value() === EnrichmentEnvelop(</w:t>
      </w:r>
    </w:p>
    <w:p>
      <w:pPr>
        <w:jc w:val="both"/>
      </w:pPr>
      <w:r>
        <w:t xml:space="preserve">          expected.hashCode,</w:t>
      </w:r>
    </w:p>
    <w:p>
      <w:pPr>
        <w:jc w:val="both"/>
      </w:pPr>
      <w:r>
        <w:t xml:space="preserve">          expected,</w:t>
      </w:r>
    </w:p>
    <w:p>
      <w:pPr>
        <w:jc w:val="both"/>
      </w:pPr>
      <w:r>
        <w:t xml:space="preserve">          plan = tweetInfoEnrichmentPlan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test("partitioned enrichment tweet notification event is constructed correctly")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val expected = mkUUATweetNotificationEvent(8989L)</w:t>
      </w:r>
    </w:p>
    <w:p>
      <w:pPr>
        <w:jc w:val="both"/>
      </w:pPr>
      <w:r>
        <w:t xml:space="preserve">      inputTopic.pipeInput(UnKeyed, expected)</w:t>
      </w:r>
    </w:p>
    <w:p>
      <w:pPr>
        <w:jc w:val="both"/>
      </w:pPr>
      <w:r/>
    </w:p>
    <w:p>
      <w:pPr>
        <w:jc w:val="both"/>
      </w:pPr>
      <w:r>
        <w:t xml:space="preserve">      val actual = outputTopic.readAllOutput().head</w:t>
      </w:r>
    </w:p>
    <w:p>
      <w:pPr>
        <w:jc w:val="both"/>
      </w:pPr>
      <w:r/>
    </w:p>
    <w:p>
      <w:pPr>
        <w:jc w:val="both"/>
      </w:pPr>
      <w:r>
        <w:t xml:space="preserve">      assert(actual.key() === EnrichmentKey(EnrichmentIdType.TweetId, 8989L))</w:t>
      </w:r>
    </w:p>
    <w:p>
      <w:pPr>
        <w:jc w:val="both"/>
      </w:pPr>
      <w:r>
        <w:t xml:space="preserve">      assert(</w:t>
      </w:r>
    </w:p>
    <w:p>
      <w:pPr>
        <w:jc w:val="both"/>
      </w:pPr>
      <w:r>
        <w:t xml:space="preserve">        actual</w:t>
      </w:r>
    </w:p>
    <w:p>
      <w:pPr>
        <w:jc w:val="both"/>
      </w:pPr>
      <w:r>
        <w:t xml:space="preserve">          .value() === EnrichmentEnvelop(</w:t>
      </w:r>
    </w:p>
    <w:p>
      <w:pPr>
        <w:jc w:val="both"/>
      </w:pPr>
      <w:r>
        <w:t xml:space="preserve">          expected.hashCode,</w:t>
      </w:r>
    </w:p>
    <w:p>
      <w:pPr>
        <w:jc w:val="both"/>
      </w:pPr>
      <w:r>
        <w:t xml:space="preserve">          expected,</w:t>
      </w:r>
    </w:p>
    <w:p>
      <w:pPr>
        <w:jc w:val="both"/>
      </w:pPr>
      <w:r>
        <w:t xml:space="preserve">          plan = tweetNotificationEnrichmentPlan</w:t>
      </w:r>
    </w:p>
    <w:p>
      <w:pPr>
        <w:jc w:val="both"/>
      </w:pPr>
      <w:r>
        <w:t xml:space="preserve">        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tests the bootstrap server logic in prod. Don't add any new tests here since it is slow.</w:t>
      </w:r>
    </w:p>
    <w:p>
      <w:pPr>
        <w:jc w:val="both"/>
      </w:pPr>
      <w:r>
        <w:t xml:space="preserve"> * Use the tests above which is much quicker to be executed and and test the majority of prod logic.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EnrichmentPlannerServiceEmbeddedKafkaTest extends TopologyFeatureTest with EmbeddedKafka {</w:t>
      </w:r>
    </w:p>
    <w:p>
      <w:pPr>
        <w:jc w:val="both"/>
      </w:pPr>
      <w:r>
        <w:t xml:space="preserve">  val startTime = new DateTime("2022-10-01T00:00:00Z")</w:t>
      </w:r>
    </w:p>
    <w:p>
      <w:pPr>
        <w:jc w:val="both"/>
      </w:pPr>
      <w:r/>
    </w:p>
    <w:p>
      <w:pPr>
        <w:jc w:val="both"/>
      </w:pPr>
      <w:r>
        <w:t xml:space="preserve">  override protected lazy val topologyTester: FinatraTopologyTester = FinatraTopologyTester(</w:t>
      </w:r>
    </w:p>
    <w:p>
      <w:pPr>
        <w:jc w:val="both"/>
      </w:pPr>
      <w:r>
        <w:t xml:space="preserve">    "enrichment-planner-tester",</w:t>
      </w:r>
    </w:p>
    <w:p>
      <w:pPr>
        <w:jc w:val="both"/>
      </w:pPr>
      <w:r>
        <w:t xml:space="preserve">    new EnrichmentPlannerService,</w:t>
      </w:r>
    </w:p>
    <w:p>
      <w:pPr>
        <w:jc w:val="both"/>
      </w:pPr>
      <w:r>
        <w:t xml:space="preserve">    startingWallClockTime = startTime,</w:t>
      </w:r>
    </w:p>
    <w:p>
      <w:pPr>
        <w:jc w:val="both"/>
      </w:pPr>
      <w:r>
        <w:t xml:space="preserve">    flags = Map(</w:t>
      </w:r>
    </w:p>
    <w:p>
      <w:pPr>
        <w:jc w:val="both"/>
      </w:pPr>
      <w:r>
        <w:t xml:space="preserve">      "decider.base" -&gt; "/decider.yml",</w:t>
      </w:r>
    </w:p>
    <w:p>
      <w:pPr>
        <w:jc w:val="both"/>
      </w:pPr>
      <w:r>
        <w:t xml:space="preserve">      "kafka.output.server" -&gt; kafkaCluster.bootstrapServers(),</w:t>
      </w:r>
    </w:p>
    <w:p>
      <w:pPr>
        <w:jc w:val="both"/>
      </w:pPr>
      <w:r>
        <w:t xml:space="preserve">      "kafka.output.enable.tls" -&gt; "false"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lazy val inputTopic = topologyTester.topic(</w:t>
      </w:r>
    </w:p>
    <w:p>
      <w:pPr>
        <w:jc w:val="both"/>
      </w:pPr>
      <w:r>
        <w:t xml:space="preserve">    name = EnrichmentPlannerServiceMain.InputTopic,</w:t>
      </w:r>
    </w:p>
    <w:p>
      <w:pPr>
        <w:jc w:val="both"/>
      </w:pPr>
      <w:r>
        <w:t xml:space="preserve">    keySerde = UnKeyedSerde,</w:t>
      </w:r>
    </w:p>
    <w:p>
      <w:pPr>
        <w:jc w:val="both"/>
      </w:pPr>
      <w:r>
        <w:t xml:space="preserve">    valSerde = ScalaSerdes.Thrift[UnifiedUserAction]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private val outputTopic = kafkaTopic(</w:t>
      </w:r>
    </w:p>
    <w:p>
      <w:pPr>
        <w:jc w:val="both"/>
      </w:pPr>
      <w:r>
        <w:t xml:space="preserve">    name = EnrichmentPlannerServiceMain.OutputPartitionedTopic,</w:t>
      </w:r>
    </w:p>
    <w:p>
      <w:pPr>
        <w:jc w:val="both"/>
      </w:pPr>
      <w:r>
        <w:t xml:space="preserve">    keySerde = ScalaSerdes.Thrift[EnrichmentKey],</w:t>
      </w:r>
    </w:p>
    <w:p>
      <w:pPr>
        <w:jc w:val="both"/>
      </w:pPr>
      <w:r>
        <w:t xml:space="preserve">    valSerde = ScalaSerdes.Thrift[EnrichmentEnvelop]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test("toCluster should output to expected topic &amp; embeded cluster") {</w:t>
      </w:r>
    </w:p>
    <w:p>
      <w:pPr>
        <w:jc w:val="both"/>
      </w:pPr>
      <w:r>
        <w:t xml:space="preserve">    new EnricherFixture {</w:t>
      </w:r>
    </w:p>
    <w:p>
      <w:pPr>
        <w:jc w:val="both"/>
      </w:pPr>
      <w:r>
        <w:t xml:space="preserve">      inputTopic.pipeInput(UnKeyed, mkUUATweetEvent(tweetId = 1))</w:t>
      </w:r>
    </w:p>
    <w:p>
      <w:pPr>
        <w:jc w:val="both"/>
      </w:pPr>
      <w:r>
        <w:t xml:space="preserve">      val records: Seq[ConsumerRecord[Array[Byte], Array[Byte]]] = outputTopic.consumeRecords(1)</w:t>
      </w:r>
    </w:p>
    <w:p>
      <w:pPr>
        <w:jc w:val="both"/>
      </w:pPr>
      <w:r/>
    </w:p>
    <w:p>
      <w:pPr>
        <w:jc w:val="both"/>
      </w:pPr>
      <w:r>
        <w:t xml:space="preserve">      assert(records.size === 1)</w:t>
      </w:r>
    </w:p>
    <w:p>
      <w:pPr>
        <w:jc w:val="both"/>
      </w:pPr>
      <w:r>
        <w:t xml:space="preserve">      assert(records.head.topic() == EnrichmentPlannerServiceMain.OutputPartitionedTopic)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