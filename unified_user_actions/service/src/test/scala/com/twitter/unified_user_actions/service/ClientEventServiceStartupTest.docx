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com.google.inject.Stage</w:t>
      </w:r>
    </w:p>
    <w:p>
      <w:pPr>
        <w:jc w:val="both"/>
      </w:pPr>
      <w:r>
        <w:t>import com.twitter.app.GlobalFlag</w:t>
      </w:r>
    </w:p>
    <w:p>
      <w:pPr>
        <w:jc w:val="both"/>
      </w:pPr>
      <w:r>
        <w:t>import com.twitter.clientapp.thriftscala.EventDetails</w:t>
      </w:r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com.twitter.clientapp.thriftscala.Item</w:t>
      </w:r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com.twitter.finatra.kafka.domain.KafkaTopic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com.twitter.finatra.kafka.test.KafkaFeatureTest</w:t>
      </w:r>
    </w:p>
    <w:p>
      <w:pPr>
        <w:jc w:val="both"/>
      </w:pPr>
      <w:r>
        <w:t>import com.twitter.inject.server.EmbeddedTwitterServer</w:t>
      </w:r>
    </w:p>
    <w:p>
      <w:pPr>
        <w:jc w:val="both"/>
      </w:pPr>
      <w:r>
        <w:t>import com.twitter.kafka.client.processor.KafkaConsumerClient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com.twitter.unified_user_actions.service.module.KafkaProcessorClientEventModule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/>
    </w:p>
    <w:p>
      <w:pPr>
        <w:jc w:val="both"/>
      </w:pPr>
      <w:r>
        <w:t>class ClientEventServiceStartupTest extends KafkaFeatureTest {</w:t>
      </w:r>
    </w:p>
    <w:p>
      <w:pPr>
        <w:jc w:val="both"/>
      </w:pPr>
      <w:r>
        <w:t xml:space="preserve">  private val inputTopic =</w:t>
      </w:r>
    </w:p>
    <w:p>
      <w:pPr>
        <w:jc w:val="both"/>
      </w:pPr>
      <w:r>
        <w:t xml:space="preserve">    kafkaTopic(UnKeyedSerde, ScalaSerdes.Thrift[LogEvent], name = "source")</w:t>
      </w:r>
    </w:p>
    <w:p>
      <w:pPr>
        <w:jc w:val="both"/>
      </w:pPr>
      <w:r>
        <w:t xml:space="preserve">  private val outputTopic =</w:t>
      </w:r>
    </w:p>
    <w:p>
      <w:pPr>
        <w:jc w:val="both"/>
      </w:pPr>
      <w:r>
        <w:t xml:space="preserve">    kafkaTopic(UnKeyedSerde, ScalaSerdes.Thrift[UnifiedUserAction], name = "sink")</w:t>
      </w:r>
    </w:p>
    <w:p>
      <w:pPr>
        <w:jc w:val="both"/>
      </w:pPr>
      <w:r/>
    </w:p>
    <w:p>
      <w:pPr>
        <w:jc w:val="both"/>
      </w:pPr>
      <w:r>
        <w:t xml:space="preserve">  val startupFlags = Map(</w:t>
      </w:r>
    </w:p>
    <w:p>
      <w:pPr>
        <w:jc w:val="both"/>
      </w:pPr>
      <w:r>
        <w:t xml:space="preserve">    "kafka.group.id" -&gt; "client-event",</w:t>
      </w:r>
    </w:p>
    <w:p>
      <w:pPr>
        <w:jc w:val="both"/>
      </w:pPr>
      <w:r>
        <w:t xml:space="preserve">    "kafka.producer.client.id" -&gt; "uua",</w:t>
      </w:r>
    </w:p>
    <w:p>
      <w:pPr>
        <w:jc w:val="both"/>
      </w:pPr>
      <w:r>
        <w:t xml:space="preserve">    "kafka.source.topic" -&gt; inputTopic.topic,</w:t>
      </w:r>
    </w:p>
    <w:p>
      <w:pPr>
        <w:jc w:val="both"/>
      </w:pPr>
      <w:r>
        <w:t xml:space="preserve">    "kafka.sink.topics" -&gt; outputTopic.topic,</w:t>
      </w:r>
    </w:p>
    <w:p>
      <w:pPr>
        <w:jc w:val="both"/>
      </w:pPr>
      <w:r>
        <w:t xml:space="preserve">    "kafka.consumer.fetch.min" -&gt; "6.megabytes",</w:t>
      </w:r>
    </w:p>
    <w:p>
      <w:pPr>
        <w:jc w:val="both"/>
      </w:pPr>
      <w:r>
        <w:t xml:space="preserve">    "kafka.max.pending.requests" -&gt; "100",</w:t>
      </w:r>
    </w:p>
    <w:p>
      <w:pPr>
        <w:jc w:val="both"/>
      </w:pPr>
      <w:r>
        <w:t xml:space="preserve">    "kafka.worker.threads" -&gt; "1",</w:t>
      </w:r>
    </w:p>
    <w:p>
      <w:pPr>
        <w:jc w:val="both"/>
      </w:pPr>
      <w:r>
        <w:t xml:space="preserve">    "kafka.trust.store.enable" -&gt; "false",</w:t>
      </w:r>
    </w:p>
    <w:p>
      <w:pPr>
        <w:jc w:val="both"/>
      </w:pPr>
      <w:r>
        <w:t xml:space="preserve">    "kafka.producer.batch.size" -&gt; "0.byte",</w:t>
      </w:r>
    </w:p>
    <w:p>
      <w:pPr>
        <w:jc w:val="both"/>
      </w:pPr>
      <w:r>
        <w:t xml:space="preserve">    "cluster" -&gt; "atla",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deciderFlags = Map(</w:t>
      </w:r>
    </w:p>
    <w:p>
      <w:pPr>
        <w:jc w:val="both"/>
      </w:pPr>
      <w:r>
        <w:t xml:space="preserve">    "decider.base" -&gt; "/decider.yml"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kafkaBootstrapFlag: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ClientConfigs.kafkaBootstrapServerConfig -&gt; kafkaCluster.bootstrapServers(),</w:t>
      </w:r>
    </w:p>
    <w:p>
      <w:pPr>
        <w:jc w:val="both"/>
      </w:pPr>
      <w:r>
        <w:t xml:space="preserve">      ClientConfigs.kafkaBootstrapServerRemoteDestConfig -&gt; kafkaCluster.bootstrapServers(),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server: EmbeddedTwitterServer = new EmbeddedTwitterServer(</w:t>
      </w:r>
    </w:p>
    <w:p>
      <w:pPr>
        <w:jc w:val="both"/>
      </w:pPr>
      <w:r>
        <w:t xml:space="preserve">    twitterServer = new ClientEventService() {</w:t>
      </w:r>
    </w:p>
    <w:p>
      <w:pPr>
        <w:jc w:val="both"/>
      </w:pPr>
      <w:r>
        <w:t xml:space="preserve">      override def warmup(): Unit = {</w:t>
      </w:r>
    </w:p>
    <w:p>
      <w:pPr>
        <w:jc w:val="both"/>
      </w:pPr>
      <w:r>
        <w:t xml:space="preserve">        // noop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overrideModules = Seq(</w:t>
      </w:r>
    </w:p>
    <w:p>
      <w:pPr>
        <w:jc w:val="both"/>
      </w:pPr>
      <w:r>
        <w:t xml:space="preserve">        KafkaProcessorClientEventModule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globalFlags = Map[GlobalFlag[_], String](</w:t>
      </w:r>
    </w:p>
    <w:p>
      <w:pPr>
        <w:jc w:val="both"/>
      </w:pPr>
      <w:r>
        <w:t xml:space="preserve">      com.twitter.finatra.kafka.consumers.enableTlsAndKerberos -&gt; "false",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flags = startupFlags ++ kafkaBootstrapFlag ++ deciderFlags,</w:t>
      </w:r>
    </w:p>
    <w:p>
      <w:pPr>
        <w:jc w:val="both"/>
      </w:pPr>
      <w:r>
        <w:t xml:space="preserve">    stage = Stage.PRODUCTION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getConsumer(</w:t>
      </w:r>
    </w:p>
    <w:p>
      <w:pPr>
        <w:jc w:val="both"/>
      </w:pPr>
      <w:r>
        <w:t xml:space="preserve">    seekStrategy: SeekStrategy = SeekStrategy.BEGINNING,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builder = FinagleKafkaConsumerBuilder()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.clientId("consumer")</w:t>
      </w:r>
    </w:p>
    <w:p>
      <w:pPr>
        <w:jc w:val="both"/>
      </w:pPr>
      <w:r>
        <w:t xml:space="preserve">      .groupId(KafkaGroupId("validator"))</w:t>
      </w:r>
    </w:p>
    <w:p>
      <w:pPr>
        <w:jc w:val="both"/>
      </w:pPr>
      <w:r>
        <w:t xml:space="preserve">      .keyDeserializer(UnKeyedSerde.deserializer)</w:t>
      </w:r>
    </w:p>
    <w:p>
      <w:pPr>
        <w:jc w:val="both"/>
      </w:pPr>
      <w:r>
        <w:t xml:space="preserve">      .valueDeserializer(ScalaSerdes.Thrift[LogEvent].deserializer)</w:t>
      </w:r>
    </w:p>
    <w:p>
      <w:pPr>
        <w:jc w:val="both"/>
      </w:pPr>
      <w:r>
        <w:t xml:space="preserve">      .requestTimeout(Duration.fromSeconds(1))</w:t>
      </w:r>
    </w:p>
    <w:p>
      <w:pPr>
        <w:jc w:val="both"/>
      </w:pPr>
      <w:r>
        <w:t xml:space="preserve">      .enableAutoCommit(false)</w:t>
      </w:r>
    </w:p>
    <w:p>
      <w:pPr>
        <w:jc w:val="both"/>
      </w:pPr>
      <w:r>
        <w:t xml:space="preserve">      .seekStrategy(seekStrategy)</w:t>
      </w:r>
    </w:p>
    <w:p>
      <w:pPr>
        <w:jc w:val="both"/>
      </w:pPr>
      <w:r/>
    </w:p>
    <w:p>
      <w:pPr>
        <w:jc w:val="both"/>
      </w:pPr>
      <w:r>
        <w:t xml:space="preserve">    new KafkaConsumerClient(builder.config)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getProducer(clientId: String = "producer") = {</w:t>
      </w:r>
    </w:p>
    <w:p>
      <w:pPr>
        <w:jc w:val="both"/>
      </w:pPr>
      <w:r>
        <w:t xml:space="preserve">    FinagleKafkaProducerBuilder()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.clientId(clientId)</w:t>
      </w:r>
    </w:p>
    <w:p>
      <w:pPr>
        <w:jc w:val="both"/>
      </w:pPr>
      <w:r>
        <w:t xml:space="preserve">      .ackMode(AckMode.ALL)</w:t>
      </w:r>
    </w:p>
    <w:p>
      <w:pPr>
        <w:jc w:val="both"/>
      </w:pPr>
      <w:r>
        <w:t xml:space="preserve">      .batchSize(StorageUnit.zero)</w:t>
      </w:r>
    </w:p>
    <w:p>
      <w:pPr>
        <w:jc w:val="both"/>
      </w:pPr>
      <w:r>
        <w:t xml:space="preserve">      .keySerializer(UnKeyedSerde.serializer)</w:t>
      </w:r>
    </w:p>
    <w:p>
      <w:pPr>
        <w:jc w:val="both"/>
      </w:pPr>
      <w:r>
        <w:t xml:space="preserve">      .valueSerializer(ScalaSerdes.Thrift[LogEvent].serializer)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test("ClientEventService starts") {</w:t>
      </w:r>
    </w:p>
    <w:p>
      <w:pPr>
        <w:jc w:val="both"/>
      </w:pPr>
      <w:r>
        <w:t xml:space="preserve">    server.assertHealthy()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test("ClientEventService should process input events") {</w:t>
      </w:r>
    </w:p>
    <w:p>
      <w:pPr>
        <w:jc w:val="both"/>
      </w:pPr>
      <w:r>
        <w:t xml:space="preserve">    val producer = getProducer()</w:t>
      </w:r>
    </w:p>
    <w:p>
      <w:pPr>
        <w:jc w:val="both"/>
      </w:pPr>
      <w:r>
        <w:t xml:space="preserve">    val inputConsumer = getConsumer()</w:t>
      </w:r>
    </w:p>
    <w:p>
      <w:pPr>
        <w:jc w:val="both"/>
      </w:pPr>
      <w:r/>
    </w:p>
    <w:p>
      <w:pPr>
        <w:jc w:val="both"/>
      </w:pPr>
      <w:r>
        <w:t xml:space="preserve">    val value: LogEvent = LogEvent(</w:t>
      </w:r>
    </w:p>
    <w:p>
      <w:pPr>
        <w:jc w:val="both"/>
      </w:pPr>
      <w:r>
        <w:t xml:space="preserve">      eventName = "test_tweet_render_impression_event",</w:t>
      </w:r>
    </w:p>
    <w:p>
      <w:pPr>
        <w:jc w:val="both"/>
      </w:pPr>
      <w:r>
        <w:t xml:space="preserve">      eventNamespace =</w:t>
      </w:r>
    </w:p>
    <w:p>
      <w:pPr>
        <w:jc w:val="both"/>
      </w:pPr>
      <w:r>
        <w:t xml:space="preserve">        Some(EventNamespace(component = Some("stream"), element = None, action = Some("results"))),</w:t>
      </w:r>
    </w:p>
    <w:p>
      <w:pPr>
        <w:jc w:val="both"/>
      </w:pPr>
      <w:r>
        <w:t xml:space="preserve">      eventDetails = Some(</w:t>
      </w:r>
    </w:p>
    <w:p>
      <w:pPr>
        <w:jc w:val="both"/>
      </w:pPr>
      <w:r>
        <w:t xml:space="preserve">        EventDetails(</w:t>
      </w:r>
    </w:p>
    <w:p>
      <w:pPr>
        <w:jc w:val="both"/>
      </w:pPr>
      <w:r>
        <w:t xml:space="preserve">          items = Some(</w:t>
      </w:r>
    </w:p>
    <w:p>
      <w:pPr>
        <w:jc w:val="both"/>
      </w:pPr>
      <w:r>
        <w:t xml:space="preserve">            Seq[Item](</w:t>
      </w:r>
    </w:p>
    <w:p>
      <w:pPr>
        <w:jc w:val="both"/>
      </w:pPr>
      <w:r>
        <w:t xml:space="preserve">              Item(id = Some(1L), itemType = Some(ItemType.Tweet))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logBase = Some(LogBase(timestamp = 10001L, transactionId = "", ipAddress = ""))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server.assertHealthy()</w:t>
      </w:r>
    </w:p>
    <w:p>
      <w:pPr>
        <w:jc w:val="both"/>
      </w:pPr>
      <w:r/>
    </w:p>
    <w:p>
      <w:pPr>
        <w:jc w:val="both"/>
      </w:pPr>
      <w:r>
        <w:t xml:space="preserve">      // before, should be empty</w:t>
      </w:r>
    </w:p>
    <w:p>
      <w:pPr>
        <w:jc w:val="both"/>
      </w:pPr>
      <w:r>
        <w:t xml:space="preserve">      inputConsumer.subscribe(Set(KafkaTopic(inputTopic.topic)))</w:t>
      </w:r>
    </w:p>
    <w:p>
      <w:pPr>
        <w:jc w:val="both"/>
      </w:pPr>
      <w:r>
        <w:t xml:space="preserve">      assert(inputConsumer.poll().count() == 0)</w:t>
      </w:r>
    </w:p>
    <w:p>
      <w:pPr>
        <w:jc w:val="both"/>
      </w:pPr>
      <w:r/>
    </w:p>
    <w:p>
      <w:pPr>
        <w:jc w:val="both"/>
      </w:pPr>
      <w:r>
        <w:t xml:space="preserve">      // after, should contain at least a message</w:t>
      </w:r>
    </w:p>
    <w:p>
      <w:pPr>
        <w:jc w:val="both"/>
      </w:pPr>
      <w:r>
        <w:t xml:space="preserve">      await(producer.send(inputTopic.topic, new UnKeyed, value, System.currentTimeMillis))</w:t>
      </w:r>
    </w:p>
    <w:p>
      <w:pPr>
        <w:jc w:val="both"/>
      </w:pPr>
      <w:r>
        <w:t xml:space="preserve">      producer.flush()</w:t>
      </w:r>
    </w:p>
    <w:p>
      <w:pPr>
        <w:jc w:val="both"/>
      </w:pPr>
      <w:r>
        <w:t xml:space="preserve">      assert(inputConsumer.poll().count() &gt;= 1)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await(producer.close())</w:t>
      </w:r>
    </w:p>
    <w:p>
      <w:pPr>
        <w:jc w:val="both"/>
      </w:pPr>
      <w:r>
        <w:t xml:space="preserve">      inputConsumer.close()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