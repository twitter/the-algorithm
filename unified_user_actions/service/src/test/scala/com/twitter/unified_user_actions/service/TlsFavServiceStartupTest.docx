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com.google.inject.Stage</w:t>
      </w:r>
    </w:p>
    <w:p>
      <w:pPr>
        <w:jc w:val="both"/>
      </w:pPr>
      <w:r>
        <w:t>import com.twitter.app.GlobalFlag</w:t>
      </w:r>
    </w:p>
    <w:p>
      <w:pPr>
        <w:jc w:val="both"/>
      </w:pPr>
      <w:r>
        <w:t>import com.twitter.finatra.kafka.consumers.FinagleKafkaConsumerBuilder</w:t>
      </w:r>
    </w:p>
    <w:p>
      <w:pPr>
        <w:jc w:val="both"/>
      </w:pPr>
      <w:r>
        <w:t>import com.twitter.finatra.kafka.domain.AckMode</w:t>
      </w:r>
    </w:p>
    <w:p>
      <w:pPr>
        <w:jc w:val="both"/>
      </w:pPr>
      <w:r>
        <w:t>import com.twitter.finatra.kafka.domain.KafkaGroupId</w:t>
      </w:r>
    </w:p>
    <w:p>
      <w:pPr>
        <w:jc w:val="both"/>
      </w:pPr>
      <w:r>
        <w:t>import com.twitter.finatra.kafka.domain.KafkaTopic</w:t>
      </w:r>
    </w:p>
    <w:p>
      <w:pPr>
        <w:jc w:val="both"/>
      </w:pPr>
      <w:r>
        <w:t>import com.twitter.finatra.kafka.domain.SeekStrategy</w:t>
      </w:r>
    </w:p>
    <w:p>
      <w:pPr>
        <w:jc w:val="both"/>
      </w:pPr>
      <w:r>
        <w:t>import com.twitter.finatra.kafka.producers.FinagleKafkaProducerBuilder</w:t>
      </w:r>
    </w:p>
    <w:p>
      <w:pPr>
        <w:jc w:val="both"/>
      </w:pPr>
      <w:r>
        <w:t>import com.twitter.finatra.kafka.serde.ScalaSerdes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com.twitter.finatra.kafka.test.KafkaFeatureTest</w:t>
      </w:r>
    </w:p>
    <w:p>
      <w:pPr>
        <w:jc w:val="both"/>
      </w:pPr>
      <w:r>
        <w:t>import com.twitter.inject.server.EmbeddedTwitterServer</w:t>
      </w:r>
    </w:p>
    <w:p>
      <w:pPr>
        <w:jc w:val="both"/>
      </w:pPr>
      <w:r>
        <w:t>import com.twitter.kafka.client.processor.KafkaConsumerClient</w:t>
      </w:r>
    </w:p>
    <w:p>
      <w:pPr>
        <w:jc w:val="both"/>
      </w:pPr>
      <w:r>
        <w:t>import com.twitter.timelineservice.thriftscala.ContextualizedFavoriteEvent</w:t>
      </w:r>
    </w:p>
    <w:p>
      <w:pPr>
        <w:jc w:val="both"/>
      </w:pPr>
      <w:r>
        <w:t>import com.twitter.timelineservice.thriftscala.FavoriteEvent</w:t>
      </w:r>
    </w:p>
    <w:p>
      <w:pPr>
        <w:jc w:val="both"/>
      </w:pPr>
      <w:r>
        <w:t>import com.twitter.timelineservice.thriftscala.FavoriteEventUnion</w:t>
      </w:r>
    </w:p>
    <w:p>
      <w:pPr>
        <w:jc w:val="both"/>
      </w:pPr>
      <w:r>
        <w:t>import com.twitter.timelineservice.thriftscala.LogEventContext</w:t>
      </w:r>
    </w:p>
    <w:p>
      <w:pPr>
        <w:jc w:val="both"/>
      </w:pPr>
      <w:r>
        <w:t>import com.twitter.unified_user_actions.kafka.ClientConfigs</w:t>
      </w:r>
    </w:p>
    <w:p>
      <w:pPr>
        <w:jc w:val="both"/>
      </w:pPr>
      <w:r>
        <w:t>import com.twitter.unified_user_actions.service.module.KafkaProcessorTlsFavsModule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com.twitter.util.StorageUnit</w:t>
      </w:r>
    </w:p>
    <w:p>
      <w:pPr>
        <w:jc w:val="both"/>
      </w:pPr>
      <w:r/>
    </w:p>
    <w:p>
      <w:pPr>
        <w:jc w:val="both"/>
      </w:pPr>
      <w:r>
        <w:t>class TlsFavServiceStartupTest extends KafkaFeatureTest {</w:t>
      </w:r>
    </w:p>
    <w:p>
      <w:pPr>
        <w:jc w:val="both"/>
      </w:pPr>
      <w:r>
        <w:t xml:space="preserve">  private val inputTopic =</w:t>
      </w:r>
    </w:p>
    <w:p>
      <w:pPr>
        <w:jc w:val="both"/>
      </w:pPr>
      <w:r>
        <w:t xml:space="preserve">    kafkaTopic(UnKeyedSerde, ScalaSerdes.Thrift[ContextualizedFavoriteEvent], name = "source")</w:t>
      </w:r>
    </w:p>
    <w:p>
      <w:pPr>
        <w:jc w:val="both"/>
      </w:pPr>
      <w:r>
        <w:t xml:space="preserve">  private val outputTopic =</w:t>
      </w:r>
    </w:p>
    <w:p>
      <w:pPr>
        <w:jc w:val="both"/>
      </w:pPr>
      <w:r>
        <w:t xml:space="preserve">    kafkaTopic(UnKeyedSerde, ScalaSerdes.Thrift[UnifiedUserAction], name = "sink")</w:t>
      </w:r>
    </w:p>
    <w:p>
      <w:pPr>
        <w:jc w:val="both"/>
      </w:pPr>
      <w:r/>
    </w:p>
    <w:p>
      <w:pPr>
        <w:jc w:val="both"/>
      </w:pPr>
      <w:r>
        <w:t xml:space="preserve">  val startupFlags = Map(</w:t>
      </w:r>
    </w:p>
    <w:p>
      <w:pPr>
        <w:jc w:val="both"/>
      </w:pPr>
      <w:r>
        <w:t xml:space="preserve">    "kafka.group.id" -&gt; "tls",</w:t>
      </w:r>
    </w:p>
    <w:p>
      <w:pPr>
        <w:jc w:val="both"/>
      </w:pPr>
      <w:r>
        <w:t xml:space="preserve">    "kafka.producer.client.id" -&gt; "uua",</w:t>
      </w:r>
    </w:p>
    <w:p>
      <w:pPr>
        <w:jc w:val="both"/>
      </w:pPr>
      <w:r>
        <w:t xml:space="preserve">    "kafka.source.topic" -&gt; inputTopic.topic,</w:t>
      </w:r>
    </w:p>
    <w:p>
      <w:pPr>
        <w:jc w:val="both"/>
      </w:pPr>
      <w:r>
        <w:t xml:space="preserve">    "kafka.sink.topics" -&gt; outputTopic.topic,</w:t>
      </w:r>
    </w:p>
    <w:p>
      <w:pPr>
        <w:jc w:val="both"/>
      </w:pPr>
      <w:r>
        <w:t xml:space="preserve">    "kafka.max.pending.requests" -&gt; "100",</w:t>
      </w:r>
    </w:p>
    <w:p>
      <w:pPr>
        <w:jc w:val="both"/>
      </w:pPr>
      <w:r>
        <w:t xml:space="preserve">    "kafka.worker.threads" -&gt; "1",</w:t>
      </w:r>
    </w:p>
    <w:p>
      <w:pPr>
        <w:jc w:val="both"/>
      </w:pPr>
      <w:r>
        <w:t xml:space="preserve">    "kafka.trust.store.enable" -&gt; "false",</w:t>
      </w:r>
    </w:p>
    <w:p>
      <w:pPr>
        <w:jc w:val="both"/>
      </w:pPr>
      <w:r>
        <w:t xml:space="preserve">    "kafka.producer.batch.size" -&gt; "0.byte",</w:t>
      </w:r>
    </w:p>
    <w:p>
      <w:pPr>
        <w:jc w:val="both"/>
      </w:pPr>
      <w:r>
        <w:t xml:space="preserve">    "cluster" -&gt; "atla",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deciderFlags = Map(</w:t>
      </w:r>
    </w:p>
    <w:p>
      <w:pPr>
        <w:jc w:val="both"/>
      </w:pPr>
      <w:r>
        <w:t xml:space="preserve">    "decider.base" -&gt; "/decider.yml"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protected def kafkaBootstrapFlag: Map[String, String] = {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ClientConfigs.kafkaBootstrapServerConfig -&gt; kafkaCluster.bootstrapServers(),</w:t>
      </w:r>
    </w:p>
    <w:p>
      <w:pPr>
        <w:jc w:val="both"/>
      </w:pPr>
      <w:r>
        <w:t xml:space="preserve">      ClientConfigs.kafkaBootstrapServerRemoteDestConfig -&gt; kafkaCluster.bootstrapServers(),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server: EmbeddedTwitterServer = new EmbeddedTwitterServer(</w:t>
      </w:r>
    </w:p>
    <w:p>
      <w:pPr>
        <w:jc w:val="both"/>
      </w:pPr>
      <w:r>
        <w:t xml:space="preserve">    twitterServer = new TlsFavsService() {</w:t>
      </w:r>
    </w:p>
    <w:p>
      <w:pPr>
        <w:jc w:val="both"/>
      </w:pPr>
      <w:r>
        <w:t xml:space="preserve">      override def warmup(): Unit = {</w:t>
      </w:r>
    </w:p>
    <w:p>
      <w:pPr>
        <w:jc w:val="both"/>
      </w:pPr>
      <w:r>
        <w:t xml:space="preserve">        // noop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val overrideModules = Seq(</w:t>
      </w:r>
    </w:p>
    <w:p>
      <w:pPr>
        <w:jc w:val="both"/>
      </w:pPr>
      <w:r>
        <w:t xml:space="preserve">        KafkaProcessorTlsFavsModule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globalFlags = Map[GlobalFlag[_], String](</w:t>
      </w:r>
    </w:p>
    <w:p>
      <w:pPr>
        <w:jc w:val="both"/>
      </w:pPr>
      <w:r>
        <w:t xml:space="preserve">      com.twitter.finatra.kafka.consumers.enableTlsAndKerberos -&gt; "false",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flags = startupFlags ++ kafkaBootstrapFlag ++ deciderFlags,</w:t>
      </w:r>
    </w:p>
    <w:p>
      <w:pPr>
        <w:jc w:val="both"/>
      </w:pPr>
      <w:r>
        <w:t xml:space="preserve">    stage = Stage.PRODUCTION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def getConsumer(</w:t>
      </w:r>
    </w:p>
    <w:p>
      <w:pPr>
        <w:jc w:val="both"/>
      </w:pPr>
      <w:r>
        <w:t xml:space="preserve">    seekStrategy: SeekStrategy = SeekStrategy.BEGINNING,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builder = FinagleKafkaConsumerBuilder()</w:t>
      </w:r>
    </w:p>
    <w:p>
      <w:pPr>
        <w:jc w:val="both"/>
      </w:pPr>
      <w:r>
        <w:t xml:space="preserve">      .dest(brokers.map(_.brokerList()).mkString(","))</w:t>
      </w:r>
    </w:p>
    <w:p>
      <w:pPr>
        <w:jc w:val="both"/>
      </w:pPr>
      <w:r>
        <w:t xml:space="preserve">      .clientId("consumer")</w:t>
      </w:r>
    </w:p>
    <w:p>
      <w:pPr>
        <w:jc w:val="both"/>
      </w:pPr>
      <w:r>
        <w:t xml:space="preserve">      .groupId(KafkaGroupId("validator"))</w:t>
      </w:r>
    </w:p>
    <w:p>
      <w:pPr>
        <w:jc w:val="both"/>
      </w:pPr>
      <w:r>
        <w:t xml:space="preserve">      .keyDeserializer(UnKeyedSerde.deserializer)</w:t>
      </w:r>
    </w:p>
    <w:p>
      <w:pPr>
        <w:jc w:val="both"/>
      </w:pPr>
      <w:r>
        <w:t xml:space="preserve">      .valueDeserializer(ScalaSerdes.Thrift[ContextualizedFavoriteEvent].deserializer)</w:t>
      </w:r>
    </w:p>
    <w:p>
      <w:pPr>
        <w:jc w:val="both"/>
      </w:pPr>
      <w:r>
        <w:t xml:space="preserve">      .requestTimeout(Duration.fromSeconds(1))</w:t>
      </w:r>
    </w:p>
    <w:p>
      <w:pPr>
        <w:jc w:val="both"/>
      </w:pPr>
      <w:r>
        <w:t xml:space="preserve">      .enableAutoCommit(false)</w:t>
      </w:r>
    </w:p>
    <w:p>
      <w:pPr>
        <w:jc w:val="both"/>
      </w:pPr>
      <w:r>
        <w:t xml:space="preserve">      .seekStrategy(seekStrategy)</w:t>
      </w:r>
    </w:p>
    <w:p>
      <w:pPr>
        <w:jc w:val="both"/>
      </w:pPr>
      <w:r/>
    </w:p>
    <w:p>
      <w:pPr>
        <w:jc w:val="both"/>
      </w:pPr>
      <w:r>
        <w:t xml:space="preserve">    new KafkaConsumerClient(builder.config)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getProducer(clientId: String = "producer") = {</w:t>
      </w:r>
    </w:p>
    <w:p>
      <w:pPr>
        <w:jc w:val="both"/>
      </w:pPr>
      <w:r>
        <w:t xml:space="preserve">    FinagleKafkaProducerBuilder()</w:t>
      </w:r>
    </w:p>
    <w:p>
      <w:pPr>
        <w:jc w:val="both"/>
      </w:pPr>
      <w:r>
        <w:t xml:space="preserve">      .dest(brokers.map(_.brokerList()).mkString(","))</w:t>
      </w:r>
    </w:p>
    <w:p>
      <w:pPr>
        <w:jc w:val="both"/>
      </w:pPr>
      <w:r>
        <w:t xml:space="preserve">      .clientId(clientId)</w:t>
      </w:r>
    </w:p>
    <w:p>
      <w:pPr>
        <w:jc w:val="both"/>
      </w:pPr>
      <w:r>
        <w:t xml:space="preserve">      .ackMode(AckMode.ALL)</w:t>
      </w:r>
    </w:p>
    <w:p>
      <w:pPr>
        <w:jc w:val="both"/>
      </w:pPr>
      <w:r>
        <w:t xml:space="preserve">      .batchSize(StorageUnit.zero)</w:t>
      </w:r>
    </w:p>
    <w:p>
      <w:pPr>
        <w:jc w:val="both"/>
      </w:pPr>
      <w:r>
        <w:t xml:space="preserve">      .keySerializer(UnKeyedSerde.serializer)</w:t>
      </w:r>
    </w:p>
    <w:p>
      <w:pPr>
        <w:jc w:val="both"/>
      </w:pPr>
      <w:r>
        <w:t xml:space="preserve">      .valueSerializer(ScalaSerdes.Thrift[ContextualizedFavoriteEvent].serializer)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getUUAConsumer(</w:t>
      </w:r>
    </w:p>
    <w:p>
      <w:pPr>
        <w:jc w:val="both"/>
      </w:pPr>
      <w:r>
        <w:t xml:space="preserve">    seekStrategy: SeekStrategy = SeekStrategy.BEGINNING,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builder = FinagleKafkaConsumerBuilder()</w:t>
      </w:r>
    </w:p>
    <w:p>
      <w:pPr>
        <w:jc w:val="both"/>
      </w:pPr>
      <w:r>
        <w:t xml:space="preserve">      .dest(brokers.map(_.brokerList()).mkString(","))</w:t>
      </w:r>
    </w:p>
    <w:p>
      <w:pPr>
        <w:jc w:val="both"/>
      </w:pPr>
      <w:r>
        <w:t xml:space="preserve">      .clientId("consumer_uua")</w:t>
      </w:r>
    </w:p>
    <w:p>
      <w:pPr>
        <w:jc w:val="both"/>
      </w:pPr>
      <w:r>
        <w:t xml:space="preserve">      .groupId(KafkaGroupId("validator_uua"))</w:t>
      </w:r>
    </w:p>
    <w:p>
      <w:pPr>
        <w:jc w:val="both"/>
      </w:pPr>
      <w:r>
        <w:t xml:space="preserve">      .keyDeserializer(UnKeyedSerde.deserializer)</w:t>
      </w:r>
    </w:p>
    <w:p>
      <w:pPr>
        <w:jc w:val="both"/>
      </w:pPr>
      <w:r>
        <w:t xml:space="preserve">      .valueDeserializer(ScalaSerdes.Thrift[UnifiedUserAction].deserializer)</w:t>
      </w:r>
    </w:p>
    <w:p>
      <w:pPr>
        <w:jc w:val="both"/>
      </w:pPr>
      <w:r>
        <w:t xml:space="preserve">      .requestTimeout(Duration.fromSeconds(1))</w:t>
      </w:r>
    </w:p>
    <w:p>
      <w:pPr>
        <w:jc w:val="both"/>
      </w:pPr>
      <w:r>
        <w:t xml:space="preserve">      .enableAutoCommit(false)</w:t>
      </w:r>
    </w:p>
    <w:p>
      <w:pPr>
        <w:jc w:val="both"/>
      </w:pPr>
      <w:r>
        <w:t xml:space="preserve">      .seekStrategy(seekStrategy)</w:t>
      </w:r>
    </w:p>
    <w:p>
      <w:pPr>
        <w:jc w:val="both"/>
      </w:pPr>
      <w:r/>
    </w:p>
    <w:p>
      <w:pPr>
        <w:jc w:val="both"/>
      </w:pPr>
      <w:r>
        <w:t xml:space="preserve">    new KafkaConsumerClient(builder.config)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test("TlsFavService starts") {</w:t>
      </w:r>
    </w:p>
    <w:p>
      <w:pPr>
        <w:jc w:val="both"/>
      </w:pPr>
      <w:r>
        <w:t xml:space="preserve">    server.assertHealthy()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test("TlsFavService should process input events") {</w:t>
      </w:r>
    </w:p>
    <w:p>
      <w:pPr>
        <w:jc w:val="both"/>
      </w:pPr>
      <w:r>
        <w:t xml:space="preserve">    val producer = getProducer()</w:t>
      </w:r>
    </w:p>
    <w:p>
      <w:pPr>
        <w:jc w:val="both"/>
      </w:pPr>
      <w:r>
        <w:t xml:space="preserve">    val inputConsumer = getConsumer()</w:t>
      </w:r>
    </w:p>
    <w:p>
      <w:pPr>
        <w:jc w:val="both"/>
      </w:pPr>
      <w:r>
        <w:t xml:space="preserve">    val uuaConsumer = getUUAConsumer()</w:t>
      </w:r>
    </w:p>
    <w:p>
      <w:pPr>
        <w:jc w:val="both"/>
      </w:pPr>
      <w:r/>
    </w:p>
    <w:p>
      <w:pPr>
        <w:jc w:val="both"/>
      </w:pPr>
      <w:r>
        <w:t xml:space="preserve">    val favoriteEvent = FavoriteEventUnion.Favorite(FavoriteEvent(123L, 123L, 123L, 123L))</w:t>
      </w:r>
    </w:p>
    <w:p>
      <w:pPr>
        <w:jc w:val="both"/>
      </w:pPr>
      <w:r>
        <w:t xml:space="preserve">    val value =</w:t>
      </w:r>
    </w:p>
    <w:p>
      <w:pPr>
        <w:jc w:val="both"/>
      </w:pPr>
      <w:r>
        <w:t xml:space="preserve">      ContextualizedFavoriteEvent(favoriteEvent, LogEventContext("localhost", 123L))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server.assertHealthy()</w:t>
      </w:r>
    </w:p>
    <w:p>
      <w:pPr>
        <w:jc w:val="both"/>
      </w:pPr>
      <w:r/>
    </w:p>
    <w:p>
      <w:pPr>
        <w:jc w:val="both"/>
      </w:pPr>
      <w:r>
        <w:t xml:space="preserve">      // before, should be empty</w:t>
      </w:r>
    </w:p>
    <w:p>
      <w:pPr>
        <w:jc w:val="both"/>
      </w:pPr>
      <w:r>
        <w:t xml:space="preserve">      inputConsumer.subscribe(Set(KafkaTopic(inputTopic.topic)))</w:t>
      </w:r>
    </w:p>
    <w:p>
      <w:pPr>
        <w:jc w:val="both"/>
      </w:pPr>
      <w:r>
        <w:t xml:space="preserve">      assert(inputConsumer.poll().count() == 0)</w:t>
      </w:r>
    </w:p>
    <w:p>
      <w:pPr>
        <w:jc w:val="both"/>
      </w:pPr>
      <w:r/>
    </w:p>
    <w:p>
      <w:pPr>
        <w:jc w:val="both"/>
      </w:pPr>
      <w:r>
        <w:t xml:space="preserve">      // after, should contain at least a message</w:t>
      </w:r>
    </w:p>
    <w:p>
      <w:pPr>
        <w:jc w:val="both"/>
      </w:pPr>
      <w:r>
        <w:t xml:space="preserve">      await(producer.send(inputTopic.topic, new UnKeyed, value, System.currentTimeMillis))</w:t>
      </w:r>
    </w:p>
    <w:p>
      <w:pPr>
        <w:jc w:val="both"/>
      </w:pPr>
      <w:r>
        <w:t xml:space="preserve">      producer.flush()</w:t>
      </w:r>
    </w:p>
    <w:p>
      <w:pPr>
        <w:jc w:val="both"/>
      </w:pPr>
      <w:r>
        <w:t xml:space="preserve">      assert(inputConsumer.poll().count() == 1)</w:t>
      </w:r>
    </w:p>
    <w:p>
      <w:pPr>
        <w:jc w:val="both"/>
      </w:pPr>
      <w:r/>
    </w:p>
    <w:p>
      <w:pPr>
        <w:jc w:val="both"/>
      </w:pPr>
      <w:r>
        <w:t xml:space="preserve">      uuaConsumer.subscribe(Set(KafkaTopic(outputTopic.topic)))</w:t>
      </w:r>
    </w:p>
    <w:p>
      <w:pPr>
        <w:jc w:val="both"/>
      </w:pPr>
      <w:r>
        <w:t xml:space="preserve">      // This is tricky: it is not guaranteed that the TlsFavsService can process and output the</w:t>
      </w:r>
    </w:p>
    <w:p>
      <w:pPr>
        <w:jc w:val="both"/>
      </w:pPr>
      <w:r>
        <w:t xml:space="preserve">      // event to output topic faster than the below consumer. So we'd use a timer here which may</w:t>
      </w:r>
    </w:p>
    <w:p>
      <w:pPr>
        <w:jc w:val="both"/>
      </w:pPr>
      <w:r>
        <w:t xml:space="preserve">      // not be the best practice.</w:t>
      </w:r>
    </w:p>
    <w:p>
      <w:pPr>
        <w:jc w:val="both"/>
      </w:pPr>
      <w:r>
        <w:t xml:space="preserve">      // If someone finds the below test is flaky, please just remove the below test completely.</w:t>
      </w:r>
    </w:p>
    <w:p>
      <w:pPr>
        <w:jc w:val="both"/>
      </w:pPr>
      <w:r>
        <w:t xml:space="preserve">      Thread.sleep(5000L)</w:t>
      </w:r>
    </w:p>
    <w:p>
      <w:pPr>
        <w:jc w:val="both"/>
      </w:pPr>
      <w:r>
        <w:t xml:space="preserve">      assert(uuaConsumer.poll().count() == 1)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await(producer.close())</w:t>
      </w:r>
    </w:p>
    <w:p>
      <w:pPr>
        <w:jc w:val="both"/>
      </w:pPr>
      <w:r>
        <w:t xml:space="preserve">      inputConsumer.close()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