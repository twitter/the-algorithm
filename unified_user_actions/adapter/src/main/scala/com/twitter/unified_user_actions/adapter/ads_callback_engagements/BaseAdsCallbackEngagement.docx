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com.twitter.unified_user_actions.adapter.ads_callback_engagements</w:t>
      </w:r>
    </w:p>
    <w:p>
      <w:pPr>
        <w:jc w:val="both"/>
      </w:pPr>
      <w:r/>
    </w:p>
    <w:p>
      <w:pPr>
        <w:jc w:val="both"/>
      </w:pPr>
      <w:r>
        <w:t>import com.twitter.ads.spendserver.thriftscala.SpendServerEvent</w:t>
      </w:r>
    </w:p>
    <w:p>
      <w:pPr>
        <w:jc w:val="both"/>
      </w:pPr>
      <w:r>
        <w:t>import com.twitter.unified_user_actions.adapter.common.AdapterUtils</w:t>
      </w:r>
    </w:p>
    <w:p>
      <w:pPr>
        <w:jc w:val="both"/>
      </w:pPr>
      <w:r>
        <w:t>import com.twitter.unified_user_actions.thriftscala.ActionType</w:t>
      </w:r>
    </w:p>
    <w:p>
      <w:pPr>
        <w:jc w:val="both"/>
      </w:pPr>
      <w:r>
        <w:t>import com.twitter.unified_user_actions.thriftscala.AuthorInfo</w:t>
      </w:r>
    </w:p>
    <w:p>
      <w:pPr>
        <w:jc w:val="both"/>
      </w:pPr>
      <w:r>
        <w:t>import com.twitter.unified_user_actions.thriftscala.EventMetadata</w:t>
      </w:r>
    </w:p>
    <w:p>
      <w:pPr>
        <w:jc w:val="both"/>
      </w:pPr>
      <w:r>
        <w:t>import com.twitter.unified_user_actions.thriftscala.Item</w:t>
      </w:r>
    </w:p>
    <w:p>
      <w:pPr>
        <w:jc w:val="both"/>
      </w:pPr>
      <w:r>
        <w:t>import com.twitter.unified_user_actions.thriftscala.SourceLineage</w:t>
      </w:r>
    </w:p>
    <w:p>
      <w:pPr>
        <w:jc w:val="both"/>
      </w:pPr>
      <w:r>
        <w:t>import com.twitter.unified_user_actions.thriftscala.TweetInfo</w:t>
      </w:r>
    </w:p>
    <w:p>
      <w:pPr>
        <w:jc w:val="both"/>
      </w:pPr>
      <w:r>
        <w:t>import com.twitter.unified_user_actions.thriftscala.TweetActionInfo</w:t>
      </w:r>
    </w:p>
    <w:p>
      <w:pPr>
        <w:jc w:val="both"/>
      </w:pPr>
      <w:r>
        <w:t>import com.twitter.unified_user_actions.thriftscala.UnifiedUserAction</w:t>
      </w:r>
    </w:p>
    <w:p>
      <w:pPr>
        <w:jc w:val="both"/>
      </w:pPr>
      <w:r>
        <w:t>import com.twitter.unified_user_actions.thriftscala.UserIdentifier</w:t>
      </w:r>
    </w:p>
    <w:p>
      <w:pPr>
        <w:jc w:val="both"/>
      </w:pPr>
      <w:r/>
    </w:p>
    <w:p>
      <w:pPr>
        <w:jc w:val="both"/>
      </w:pPr>
      <w:r>
        <w:t>abstract class BaseAdsCallbackEngagement(actionType: ActionType) {</w:t>
      </w:r>
    </w:p>
    <w:p>
      <w:pPr>
        <w:jc w:val="both"/>
      </w:pPr>
      <w:r/>
    </w:p>
    <w:p>
      <w:pPr>
        <w:jc w:val="both"/>
      </w:pPr>
      <w:r>
        <w:t xml:space="preserve">  protected def getItem(input: SpendServerEvent): Option[Item] = {</w:t>
      </w:r>
    </w:p>
    <w:p>
      <w:pPr>
        <w:jc w:val="both"/>
      </w:pPr>
      <w:r>
        <w:t xml:space="preserve">    input.engagementEvent.flatMap { e =&gt;</w:t>
      </w:r>
    </w:p>
    <w:p>
      <w:pPr>
        <w:jc w:val="both"/>
      </w:pPr>
      <w:r>
        <w:t xml:space="preserve">      e.impressionData.flatMap { i =&gt;</w:t>
      </w:r>
    </w:p>
    <w:p>
      <w:pPr>
        <w:jc w:val="both"/>
      </w:pPr>
      <w:r>
        <w:t xml:space="preserve">        getPromotedTweetInfo(i.promotedTweetId, i.advertiserId)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def getPromotedTweetInfo(</w:t>
      </w:r>
    </w:p>
    <w:p>
      <w:pPr>
        <w:jc w:val="both"/>
      </w:pPr>
      <w:r>
        <w:t xml:space="preserve">    promotedTweetIdOpt: Option[Long],</w:t>
      </w:r>
    </w:p>
    <w:p>
      <w:pPr>
        <w:jc w:val="both"/>
      </w:pPr>
      <w:r>
        <w:t xml:space="preserve">    advertiserId: Long,</w:t>
      </w:r>
    </w:p>
    <w:p>
      <w:pPr>
        <w:jc w:val="both"/>
      </w:pPr>
      <w:r>
        <w:t xml:space="preserve">    tweetActionInfoOpt: Option[TweetActionInfo] = None</w:t>
      </w:r>
    </w:p>
    <w:p>
      <w:pPr>
        <w:jc w:val="both"/>
      </w:pPr>
      <w:r>
        <w:t xml:space="preserve">  ): Option[Item] = {</w:t>
      </w:r>
    </w:p>
    <w:p>
      <w:pPr>
        <w:jc w:val="both"/>
      </w:pPr>
      <w:r>
        <w:t xml:space="preserve">    promotedTweetIdOpt.map { promotedTweetId =&gt;</w:t>
      </w:r>
    </w:p>
    <w:p>
      <w:pPr>
        <w:jc w:val="both"/>
      </w:pPr>
      <w:r>
        <w:t xml:space="preserve">      Item.TweetInfo(</w:t>
      </w:r>
    </w:p>
    <w:p>
      <w:pPr>
        <w:jc w:val="both"/>
      </w:pPr>
      <w:r>
        <w:t xml:space="preserve">        TweetInfo(</w:t>
      </w:r>
    </w:p>
    <w:p>
      <w:pPr>
        <w:jc w:val="both"/>
      </w:pPr>
      <w:r>
        <w:t xml:space="preserve">          actionTweetId = promotedTweetId,</w:t>
      </w:r>
    </w:p>
    <w:p>
      <w:pPr>
        <w:jc w:val="both"/>
      </w:pPr>
      <w:r>
        <w:t xml:space="preserve">          actionTweetAuthorInfo = Some(AuthorInfo(authorId = Some(advertiserId))),</w:t>
      </w:r>
    </w:p>
    <w:p>
      <w:pPr>
        <w:jc w:val="both"/>
      </w:pPr>
      <w:r>
        <w:t xml:space="preserve">          tweetActionInfo = tweetActionInfoOpt)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getUUA(input: SpendServerEvent): Option[UnifiedUserAction] = {</w:t>
      </w:r>
    </w:p>
    <w:p>
      <w:pPr>
        <w:jc w:val="both"/>
      </w:pPr>
      <w:r>
        <w:t xml:space="preserve">    val userIdentifier: UserIdentifier =</w:t>
      </w:r>
    </w:p>
    <w:p>
      <w:pPr>
        <w:jc w:val="both"/>
      </w:pPr>
      <w:r>
        <w:t xml:space="preserve">      UserIdentifier(</w:t>
      </w:r>
    </w:p>
    <w:p>
      <w:pPr>
        <w:jc w:val="both"/>
      </w:pPr>
      <w:r>
        <w:t xml:space="preserve">        userId = input.engagementEvent.flatMap(e =&gt; e.clientInfo.flatMap(_.userId64)),</w:t>
      </w:r>
    </w:p>
    <w:p>
      <w:pPr>
        <w:jc w:val="both"/>
      </w:pPr>
      <w:r>
        <w:t xml:space="preserve">        guestIdMarketing = input.engagementEvent.flatMap(e =&gt; e.clientInfo.flatMap(_.guestId)),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getItem(input).map { item =&gt;</w:t>
      </w:r>
    </w:p>
    <w:p>
      <w:pPr>
        <w:jc w:val="both"/>
      </w:pPr>
      <w:r>
        <w:t xml:space="preserve">      UnifiedUserAction(</w:t>
      </w:r>
    </w:p>
    <w:p>
      <w:pPr>
        <w:jc w:val="both"/>
      </w:pPr>
      <w:r>
        <w:t xml:space="preserve">        userIdentifier = userIdentifier,</w:t>
      </w:r>
    </w:p>
    <w:p>
      <w:pPr>
        <w:jc w:val="both"/>
      </w:pPr>
      <w:r>
        <w:t xml:space="preserve">        item = item,</w:t>
      </w:r>
    </w:p>
    <w:p>
      <w:pPr>
        <w:jc w:val="both"/>
      </w:pPr>
      <w:r>
        <w:t xml:space="preserve">        actionType = actionType,</w:t>
      </w:r>
    </w:p>
    <w:p>
      <w:pPr>
        <w:jc w:val="both"/>
      </w:pPr>
      <w:r>
        <w:t xml:space="preserve">        eventMetadata = getEventMetadata(input),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def getEventMetadata(input: SpendServerEvent): EventMetadata =</w:t>
      </w:r>
    </w:p>
    <w:p>
      <w:pPr>
        <w:jc w:val="both"/>
      </w:pPr>
      <w:r>
        <w:t xml:space="preserve">    EventMetadata(</w:t>
      </w:r>
    </w:p>
    <w:p>
      <w:pPr>
        <w:jc w:val="both"/>
      </w:pPr>
      <w:r>
        <w:t xml:space="preserve">      sourceTimestampMs = input.engagementEvent</w:t>
      </w:r>
    </w:p>
    <w:p>
      <w:pPr>
        <w:jc w:val="both"/>
      </w:pPr>
      <w:r>
        <w:t xml:space="preserve">        .map { e =&gt; e.engagementEpochTimeMilliSec }.getOrElse(AdapterUtils.currentTimestampMs),</w:t>
      </w:r>
    </w:p>
    <w:p>
      <w:pPr>
        <w:jc w:val="both"/>
      </w:pPr>
      <w:r>
        <w:t xml:space="preserve">      receivedTimestampMs = AdapterUtils.currentTimestampMs,</w:t>
      </w:r>
    </w:p>
    <w:p>
      <w:pPr>
        <w:jc w:val="both"/>
      </w:pPr>
      <w:r>
        <w:t xml:space="preserve">      sourceLineage = SourceLineage.ServerAdsCallbackEngagements,</w:t>
      </w:r>
    </w:p>
    <w:p>
      <w:pPr>
        <w:jc w:val="both"/>
      </w:pPr>
      <w:r>
        <w:t xml:space="preserve">      language = input.engagementEvent.flatMap { e =&gt; e.clientInfo.flatMap(_.languageCode) },</w:t>
      </w:r>
    </w:p>
    <w:p>
      <w:pPr>
        <w:jc w:val="both"/>
      </w:pPr>
      <w:r>
        <w:t xml:space="preserve">      countryCode = input.engagementEvent.flatMap { e =&gt; e.clientInfo.flatMap(_.countryCode) },</w:t>
      </w:r>
    </w:p>
    <w:p>
      <w:pPr>
        <w:jc w:val="both"/>
      </w:pPr>
      <w:r>
        <w:t xml:space="preserve">      clientAppId =</w:t>
      </w:r>
    </w:p>
    <w:p>
      <w:pPr>
        <w:jc w:val="both"/>
      </w:pPr>
      <w:r>
        <w:t xml:space="preserve">        input.engagementEvent.flatMap { e =&gt; e.clientInfo.flatMap(_.clientId) }.map { _.toLong },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