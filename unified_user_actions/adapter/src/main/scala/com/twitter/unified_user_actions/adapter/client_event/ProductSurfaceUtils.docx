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com.twitter.clientapp.thriftscala.EventNamespace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com.twitter.suggests.controller_data.home_tweets.thriftscala.HomeTweetsControllerDataAliases.V1Alias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object ProductSurfaceUtils {</w:t>
      </w:r>
    </w:p>
    <w:p>
      <w:pPr>
        <w:jc w:val="both"/>
      </w:pPr>
      <w:r/>
    </w:p>
    <w:p>
      <w:pPr>
        <w:jc w:val="both"/>
      </w:pPr>
      <w:r>
        <w:t xml:space="preserve">  def getProductSurface(eventNamespace: Option[EventNamespace]): Option[ProductSurface] = {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eventNamespace.flatMap(_.page),</w:t>
      </w:r>
    </w:p>
    <w:p>
      <w:pPr>
        <w:jc w:val="both"/>
      </w:pPr>
      <w:r>
        <w:t xml:space="preserve">      eventNamespace.flatMap(_.section),</w:t>
      </w:r>
    </w:p>
    <w:p>
      <w:pPr>
        <w:jc w:val="both"/>
      </w:pPr>
      <w:r>
        <w:t xml:space="preserve">      eventNamespace.flatMap(_.element)) match {</w:t>
      </w:r>
    </w:p>
    <w:p>
      <w:pPr>
        <w:jc w:val="both"/>
      </w:pPr>
      <w:r>
        <w:t xml:space="preserve">      case (Some("home") | Some("home_latest"), _, _) =&gt; Some(ProductSurface.HomeTimeline)</w:t>
      </w:r>
    </w:p>
    <w:p>
      <w:pPr>
        <w:jc w:val="both"/>
      </w:pPr>
      <w:r>
        <w:t xml:space="preserve">      case (Some("ntab"), _, _) =&gt; Some(ProductSurface.NotificationTab)</w:t>
      </w:r>
    </w:p>
    <w:p>
      <w:pPr>
        <w:jc w:val="both"/>
      </w:pPr>
      <w:r>
        <w:t xml:space="preserve">      case (Some(page), Some(section), _) if isPushNotification(page, section) =&gt;</w:t>
      </w:r>
    </w:p>
    <w:p>
      <w:pPr>
        <w:jc w:val="both"/>
      </w:pPr>
      <w:r>
        <w:t xml:space="preserve">        Some(ProductSurface.PushNotification)</w:t>
      </w:r>
    </w:p>
    <w:p>
      <w:pPr>
        <w:jc w:val="both"/>
      </w:pPr>
      <w:r>
        <w:t xml:space="preserve">      case (Some("search"), _, _) =&gt; Some(ProductSurface.SearchResultsPage)</w:t>
      </w:r>
    </w:p>
    <w:p>
      <w:pPr>
        <w:jc w:val="both"/>
      </w:pPr>
      <w:r>
        <w:t xml:space="preserve">      case (_, _, Some("typeahead")) =&gt; Some(ProductSurface.SearchTypeahead)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isPushNotification(page: String, section: String): Boolean = {</w:t>
      </w:r>
    </w:p>
    <w:p>
      <w:pPr>
        <w:jc w:val="both"/>
      </w:pPr>
      <w:r>
        <w:t xml:space="preserve">    Seq[String]("notification", "toasts").contains(page) ||</w:t>
      </w:r>
    </w:p>
    <w:p>
      <w:pPr>
        <w:jc w:val="both"/>
      </w:pPr>
      <w:r>
        <w:t xml:space="preserve">    (page == "app" &amp;&amp; section == "push")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getProductSurfaceInfo(</w:t>
      </w:r>
    </w:p>
    <w:p>
      <w:pPr>
        <w:jc w:val="both"/>
      </w:pPr>
      <w:r>
        <w:t xml:space="preserve">    productSurface: Option[ProductSurface],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Option[ProductSurfaceInfo] = {</w:t>
      </w:r>
    </w:p>
    <w:p>
      <w:pPr>
        <w:jc w:val="both"/>
      </w:pPr>
      <w:r>
        <w:t xml:space="preserve">    productSurface match {</w:t>
      </w:r>
    </w:p>
    <w:p>
      <w:pPr>
        <w:jc w:val="both"/>
      </w:pPr>
      <w:r>
        <w:t xml:space="preserve">      case Some(ProductSurface.HomeTimeline) =&gt; createHomeTimelineInfo(ceItem)</w:t>
      </w:r>
    </w:p>
    <w:p>
      <w:pPr>
        <w:jc w:val="both"/>
      </w:pPr>
      <w:r>
        <w:t xml:space="preserve">      case Some(ProductSurface.NotificationTab) =&gt; createNotificationTabInfo(ceItem)</w:t>
      </w:r>
    </w:p>
    <w:p>
      <w:pPr>
        <w:jc w:val="both"/>
      </w:pPr>
      <w:r>
        <w:t xml:space="preserve">      case Some(ProductSurface.PushNotification) =&gt; createPushNotificationInfo(logEvent)</w:t>
      </w:r>
    </w:p>
    <w:p>
      <w:pPr>
        <w:jc w:val="both"/>
      </w:pPr>
      <w:r>
        <w:t xml:space="preserve">      case Some(ProductSurface.SearchResultsPage) =&gt; createSearchResultPageInfo(ceItem, logEvent)</w:t>
      </w:r>
    </w:p>
    <w:p>
      <w:pPr>
        <w:jc w:val="both"/>
      </w:pPr>
      <w:r>
        <w:t xml:space="preserve">      case Some(ProductSurface.SearchTypeahead) =&gt; createSearchTypeaheadInfo(ceItem, logEvent)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createPushNotificationInfo(logEvent: LogEvent): Option[ProductSurfaceInfo] =</w:t>
      </w:r>
    </w:p>
    <w:p>
      <w:pPr>
        <w:jc w:val="both"/>
      </w:pPr>
      <w:r>
        <w:t xml:space="preserve">    NotificationClientEventUtils.getNotificationIdForPushNotification(logEvent) match {</w:t>
      </w:r>
    </w:p>
    <w:p>
      <w:pPr>
        <w:jc w:val="both"/>
      </w:pPr>
      <w:r>
        <w:t xml:space="preserve">      case Some(notificationId)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ProductSurfaceInfo.PushNotificationInfo(</w:t>
      </w:r>
    </w:p>
    <w:p>
      <w:pPr>
        <w:jc w:val="both"/>
      </w:pPr>
      <w:r>
        <w:t xml:space="preserve">            PushNotificationInfo(notificationId = notificationId)))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createNotificationTabInfo(ceItem: LogEventItem): Option[ProductSurfaceInfo] =</w:t>
      </w:r>
    </w:p>
    <w:p>
      <w:pPr>
        <w:jc w:val="both"/>
      </w:pPr>
      <w:r>
        <w:t xml:space="preserve">    NotificationClientEventUtils.getNotificationIdForNotificationTab(ceItem) match {</w:t>
      </w:r>
    </w:p>
    <w:p>
      <w:pPr>
        <w:jc w:val="both"/>
      </w:pPr>
      <w:r>
        <w:t xml:space="preserve">      case Some(notificationId)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ProductSurfaceInfo.NotificationTabInfo(</w:t>
      </w:r>
    </w:p>
    <w:p>
      <w:pPr>
        <w:jc w:val="both"/>
      </w:pPr>
      <w:r>
        <w:t xml:space="preserve">            NotificationTabInfo(notificationId = notificationId)))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createHomeTimelineInfo(ceItem: LogEventItem): Option[ProductSurfaceInfo] = {</w:t>
      </w:r>
    </w:p>
    <w:p>
      <w:pPr>
        <w:jc w:val="both"/>
      </w:pPr>
      <w:r>
        <w:t xml:space="preserve">    def suggestType: Option[String] = HomeInfoUtils.getSuggestType(ceItem)</w:t>
      </w:r>
    </w:p>
    <w:p>
      <w:pPr>
        <w:jc w:val="both"/>
      </w:pPr>
      <w:r>
        <w:t xml:space="preserve">    def controllerData: Option[V1Alias] = HomeInfoUtils.getHomeTweetControllerDataV1(ceItem)</w:t>
      </w:r>
    </w:p>
    <w:p>
      <w:pPr>
        <w:jc w:val="both"/>
      </w:pPr>
      <w:r/>
    </w:p>
    <w:p>
      <w:pPr>
        <w:jc w:val="both"/>
      </w:pPr>
      <w:r>
        <w:t xml:space="preserve">    if (suggestType.isDefined || controllerData.isDefined)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ProductSurfaceInfo.HomeTimelineInfo(</w:t>
      </w:r>
    </w:p>
    <w:p>
      <w:pPr>
        <w:jc w:val="both"/>
      </w:pPr>
      <w:r>
        <w:t xml:space="preserve">          HomeTimelineInfo(</w:t>
      </w:r>
    </w:p>
    <w:p>
      <w:pPr>
        <w:jc w:val="both"/>
      </w:pPr>
      <w:r>
        <w:t xml:space="preserve">            suggestionType = suggestType,</w:t>
      </w:r>
    </w:p>
    <w:p>
      <w:pPr>
        <w:jc w:val="both"/>
      </w:pPr>
      <w:r>
        <w:t xml:space="preserve">            injectedPosition = controllerData.flatMap(_.injectedPosition)</w:t>
      </w:r>
    </w:p>
    <w:p>
      <w:pPr>
        <w:jc w:val="both"/>
      </w:pPr>
      <w:r>
        <w:t xml:space="preserve">          )))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createSearchResultPageInfo(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Option[ProductSurfaceInfo] = {</w:t>
      </w:r>
    </w:p>
    <w:p>
      <w:pPr>
        <w:jc w:val="both"/>
      </w:pPr>
      <w:r>
        <w:t xml:space="preserve">    val searchInfoUtil = new SearchInfoUtils(ceItem)</w:t>
      </w:r>
    </w:p>
    <w:p>
      <w:pPr>
        <w:jc w:val="both"/>
      </w:pPr>
      <w:r>
        <w:t xml:space="preserve">    searchInfoUtil.getQueryOptFromItem(logEvent).map { query =&gt;</w:t>
      </w:r>
    </w:p>
    <w:p>
      <w:pPr>
        <w:jc w:val="both"/>
      </w:pPr>
      <w:r>
        <w:t xml:space="preserve">      ProductSurfaceInfo.SearchResultsPageInfo(</w:t>
      </w:r>
    </w:p>
    <w:p>
      <w:pPr>
        <w:jc w:val="both"/>
      </w:pPr>
      <w:r>
        <w:t xml:space="preserve">        SearchResultsPageInfo(</w:t>
      </w:r>
    </w:p>
    <w:p>
      <w:pPr>
        <w:jc w:val="both"/>
      </w:pPr>
      <w:r>
        <w:t xml:space="preserve">          query = query,</w:t>
      </w:r>
    </w:p>
    <w:p>
      <w:pPr>
        <w:jc w:val="both"/>
      </w:pPr>
      <w:r>
        <w:t xml:space="preserve">          querySource = searchInfoUtil.getQuerySourceOptFromControllerDataFromItem,</w:t>
      </w:r>
    </w:p>
    <w:p>
      <w:pPr>
        <w:jc w:val="both"/>
      </w:pPr>
      <w:r>
        <w:t xml:space="preserve">          itemPosition = ceItem.position,</w:t>
      </w:r>
    </w:p>
    <w:p>
      <w:pPr>
        <w:jc w:val="both"/>
      </w:pPr>
      <w:r>
        <w:t xml:space="preserve">          tweetResultSources = searchInfoUtil.getTweetResultSources,</w:t>
      </w:r>
    </w:p>
    <w:p>
      <w:pPr>
        <w:jc w:val="both"/>
      </w:pPr>
      <w:r>
        <w:t xml:space="preserve">          userResultSources = searchInfoUtil.getUserResultSources,</w:t>
      </w:r>
    </w:p>
    <w:p>
      <w:pPr>
        <w:jc w:val="both"/>
      </w:pPr>
      <w:r>
        <w:t xml:space="preserve">          queryFilterType = searchInfoUtil.getQueryFilterType(logEvent)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createSearchTypeaheadInfo(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Option[ProductSurfaceInfo] = {</w:t>
      </w:r>
    </w:p>
    <w:p>
      <w:pPr>
        <w:jc w:val="both"/>
      </w:pPr>
      <w:r>
        <w:t xml:space="preserve">    logEvent.searchDetails.flatMap(_.query).map { query =&gt;</w:t>
      </w:r>
    </w:p>
    <w:p>
      <w:pPr>
        <w:jc w:val="both"/>
      </w:pPr>
      <w:r>
        <w:t xml:space="preserve">      ProductSurfaceInfo.SearchTypeaheadInfo(</w:t>
      </w:r>
    </w:p>
    <w:p>
      <w:pPr>
        <w:jc w:val="both"/>
      </w:pPr>
      <w:r>
        <w:t xml:space="preserve">        SearchTypeaheadInfo(</w:t>
      </w:r>
    </w:p>
    <w:p>
      <w:pPr>
        <w:jc w:val="both"/>
      </w:pPr>
      <w:r>
        <w:t xml:space="preserve">          query = query,</w:t>
      </w:r>
    </w:p>
    <w:p>
      <w:pPr>
        <w:jc w:val="both"/>
      </w:pPr>
      <w:r>
        <w:t xml:space="preserve">          itemPosition = ceItem.position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