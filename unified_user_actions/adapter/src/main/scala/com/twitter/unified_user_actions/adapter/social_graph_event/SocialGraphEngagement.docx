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com.twitter.unified_user_actions.adapter.social_graph_event</w:t>
      </w:r>
    </w:p>
    <w:p>
      <w:pPr>
        <w:jc w:val="both"/>
      </w:pPr>
      <w:r/>
    </w:p>
    <w:p>
      <w:pPr>
        <w:jc w:val="both"/>
      </w:pPr>
      <w:r>
        <w:t>import com.twitter.socialgraph.thriftscala.Action</w:t>
      </w:r>
    </w:p>
    <w:p>
      <w:pPr>
        <w:jc w:val="both"/>
      </w:pPr>
      <w:r>
        <w:t>import com.twitter.socialgraph.thriftscala.BlockGraphEvent</w:t>
      </w:r>
    </w:p>
    <w:p>
      <w:pPr>
        <w:jc w:val="both"/>
      </w:pPr>
      <w:r>
        <w:t>import com.twitter.socialgraph.thriftscala.FollowGraphEvent</w:t>
      </w:r>
    </w:p>
    <w:p>
      <w:pPr>
        <w:jc w:val="both"/>
      </w:pPr>
      <w:r>
        <w:t>import com.twitter.socialgraph.thriftscala.MuteGraphEvent</w:t>
      </w:r>
    </w:p>
    <w:p>
      <w:pPr>
        <w:jc w:val="both"/>
      </w:pPr>
      <w:r>
        <w:t>import com.twitter.socialgraph.thriftscala.ReportAsAbuseGraphEvent</w:t>
      </w:r>
    </w:p>
    <w:p>
      <w:pPr>
        <w:jc w:val="both"/>
      </w:pPr>
      <w:r>
        <w:t>import com.twitter.socialgraph.thriftscala.ReportAsSpamGraphEvent</w:t>
      </w:r>
    </w:p>
    <w:p>
      <w:pPr>
        <w:jc w:val="both"/>
      </w:pPr>
      <w:r>
        <w:t>import com.twitter.socialgraph.thriftscala.WriteEvent</w:t>
      </w:r>
    </w:p>
    <w:p>
      <w:pPr>
        <w:jc w:val="both"/>
      </w:pPr>
      <w:r>
        <w:t>import com.twitter.socialgraph.thriftscala.WriteRequestResult</w:t>
      </w:r>
    </w:p>
    <w:p>
      <w:pPr>
        <w:jc w:val="both"/>
      </w:pPr>
      <w:r>
        <w:t>import com.twitter.unified_user_actions.thriftscala.{ActionType =&gt; UuaActionType}</w:t>
      </w:r>
    </w:p>
    <w:p>
      <w:pPr>
        <w:jc w:val="both"/>
      </w:pPr>
      <w:r/>
    </w:p>
    <w:p>
      <w:pPr>
        <w:jc w:val="both"/>
      </w:pPr>
      <w:r>
        <w:t>object SocialGraphEngagement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"Follow" event to indicate user1 follows user2 captured in ServerProfileFollow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ProfileFollow extends BaseSocialGraphWriteEvent[FollowGraphEvent] {</w:t>
      </w:r>
    </w:p>
    <w:p>
      <w:pPr>
        <w:jc w:val="both"/>
      </w:pPr>
      <w:r>
        <w:t xml:space="preserve">    override def uuaActionType: UuaActionType = UuaActionType.ServerProfileFollow</w:t>
      </w:r>
    </w:p>
    <w:p>
      <w:pPr>
        <w:jc w:val="both"/>
      </w:pPr>
      <w:r/>
    </w:p>
    <w:p>
      <w:pPr>
        <w:jc w:val="both"/>
      </w:pPr>
      <w:r>
        <w:t xml:space="preserve">    override def getSubType(</w:t>
      </w:r>
    </w:p>
    <w:p>
      <w:pPr>
        <w:jc w:val="both"/>
      </w:pPr>
      <w:r>
        <w:t xml:space="preserve">      e: WriteEvent</w:t>
      </w:r>
    </w:p>
    <w:p>
      <w:pPr>
        <w:jc w:val="both"/>
      </w:pPr>
      <w:r>
        <w:t xml:space="preserve">    ): Option[Seq[FollowGraphEvent]] =</w:t>
      </w:r>
    </w:p>
    <w:p>
      <w:pPr>
        <w:jc w:val="both"/>
      </w:pPr>
      <w:r>
        <w:t xml:space="preserve">      e.follow</w:t>
      </w:r>
    </w:p>
    <w:p>
      <w:pPr>
        <w:jc w:val="both"/>
      </w:pPr>
      <w:r/>
    </w:p>
    <w:p>
      <w:pPr>
        <w:jc w:val="both"/>
      </w:pPr>
      <w:r>
        <w:t xml:space="preserve">    override def getWriteRequestResultFromSubType(</w:t>
      </w:r>
    </w:p>
    <w:p>
      <w:pPr>
        <w:jc w:val="both"/>
      </w:pPr>
      <w:r>
        <w:t xml:space="preserve">      e: Seq[FollowGraphEvent]</w:t>
      </w:r>
    </w:p>
    <w:p>
      <w:pPr>
        <w:jc w:val="both"/>
      </w:pPr>
      <w:r>
        <w:t xml:space="preserve">    ): Seq[WriteRequestResult] = {</w:t>
      </w:r>
    </w:p>
    <w:p>
      <w:pPr>
        <w:jc w:val="both"/>
      </w:pPr>
      <w:r>
        <w:t xml:space="preserve">      // Remove all redundant operations (FollowGraphEvent.redundantOperation == Some(true))</w:t>
      </w:r>
    </w:p>
    <w:p>
      <w:pPr>
        <w:jc w:val="both"/>
      </w:pPr>
      <w:r>
        <w:t xml:space="preserve">      e.collect {</w:t>
      </w:r>
    </w:p>
    <w:p>
      <w:pPr>
        <w:jc w:val="both"/>
      </w:pPr>
      <w:r>
        <w:t xml:space="preserve">        case fe if !fe.redundantOperation.getOrElse(false) =&gt; fe.result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"Unfollow" event to indicate user1 unfollows user2 captured in ServerProfileUnfollow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Both Unfollow and Follow use the struct FollowGraphEvent, but are treated in its individual case</w:t>
      </w:r>
    </w:p>
    <w:p>
      <w:pPr>
        <w:jc w:val="both"/>
      </w:pPr>
      <w:r>
        <w:t xml:space="preserve">   * class.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ProfileUnfollow extends BaseSocialGraphWriteEvent[FollowGraphEvent] {</w:t>
      </w:r>
    </w:p>
    <w:p>
      <w:pPr>
        <w:jc w:val="both"/>
      </w:pPr>
      <w:r>
        <w:t xml:space="preserve">    override def uuaActionType: UuaActionType = UuaActionType.ServerProfileUnfollow</w:t>
      </w:r>
    </w:p>
    <w:p>
      <w:pPr>
        <w:jc w:val="both"/>
      </w:pPr>
      <w:r/>
    </w:p>
    <w:p>
      <w:pPr>
        <w:jc w:val="both"/>
      </w:pPr>
      <w:r>
        <w:t xml:space="preserve">    override def getSubType(</w:t>
      </w:r>
    </w:p>
    <w:p>
      <w:pPr>
        <w:jc w:val="both"/>
      </w:pPr>
      <w:r>
        <w:t xml:space="preserve">      e: WriteEvent</w:t>
      </w:r>
    </w:p>
    <w:p>
      <w:pPr>
        <w:jc w:val="both"/>
      </w:pPr>
      <w:r>
        <w:t xml:space="preserve">    ): Option[Seq[FollowGraphEvent]] =</w:t>
      </w:r>
    </w:p>
    <w:p>
      <w:pPr>
        <w:jc w:val="both"/>
      </w:pPr>
      <w:r>
        <w:t xml:space="preserve">      e.follow</w:t>
      </w:r>
    </w:p>
    <w:p>
      <w:pPr>
        <w:jc w:val="both"/>
      </w:pPr>
      <w:r/>
    </w:p>
    <w:p>
      <w:pPr>
        <w:jc w:val="both"/>
      </w:pPr>
      <w:r>
        <w:t xml:space="preserve">    override def getWriteRequestResultFromSubType(</w:t>
      </w:r>
    </w:p>
    <w:p>
      <w:pPr>
        <w:jc w:val="both"/>
      </w:pPr>
      <w:r>
        <w:t xml:space="preserve">      e: Seq[FollowGraphEvent]</w:t>
      </w:r>
    </w:p>
    <w:p>
      <w:pPr>
        <w:jc w:val="both"/>
      </w:pPr>
      <w:r>
        <w:t xml:space="preserve">    ): Seq[WriteRequestResult] =</w:t>
      </w:r>
    </w:p>
    <w:p>
      <w:pPr>
        <w:jc w:val="both"/>
      </w:pPr>
      <w:r>
        <w:t xml:space="preserve">      e.collect {</w:t>
      </w:r>
    </w:p>
    <w:p>
      <w:pPr>
        <w:jc w:val="both"/>
      </w:pPr>
      <w:r>
        <w:t xml:space="preserve">        case fe if !fe.redundantOperation.getOrElse(false) =&gt; fe.result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"Block" event to indicate user1 blocks user2 captured in ServerProfileBlock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ProfileBlock extends BaseSocialGraphWriteEvent[BlockGraphEvent] {</w:t>
      </w:r>
    </w:p>
    <w:p>
      <w:pPr>
        <w:jc w:val="both"/>
      </w:pPr>
      <w:r>
        <w:t xml:space="preserve">    override def uuaActionType: UuaActionType = UuaActionType.ServerProfileBlock</w:t>
      </w:r>
    </w:p>
    <w:p>
      <w:pPr>
        <w:jc w:val="both"/>
      </w:pPr>
      <w:r/>
    </w:p>
    <w:p>
      <w:pPr>
        <w:jc w:val="both"/>
      </w:pPr>
      <w:r>
        <w:t xml:space="preserve">    override def getSubType(</w:t>
      </w:r>
    </w:p>
    <w:p>
      <w:pPr>
        <w:jc w:val="both"/>
      </w:pPr>
      <w:r>
        <w:t xml:space="preserve">      e: WriteEvent</w:t>
      </w:r>
    </w:p>
    <w:p>
      <w:pPr>
        <w:jc w:val="both"/>
      </w:pPr>
      <w:r>
        <w:t xml:space="preserve">    ): Option[Seq[BlockGraphEvent]] =</w:t>
      </w:r>
    </w:p>
    <w:p>
      <w:pPr>
        <w:jc w:val="both"/>
      </w:pPr>
      <w:r>
        <w:t xml:space="preserve">      e.block</w:t>
      </w:r>
    </w:p>
    <w:p>
      <w:pPr>
        <w:jc w:val="both"/>
      </w:pPr>
      <w:r/>
    </w:p>
    <w:p>
      <w:pPr>
        <w:jc w:val="both"/>
      </w:pPr>
      <w:r>
        <w:t xml:space="preserve">    override def getWriteRequestResultFromSubType(</w:t>
      </w:r>
    </w:p>
    <w:p>
      <w:pPr>
        <w:jc w:val="both"/>
      </w:pPr>
      <w:r>
        <w:t xml:space="preserve">      e: Seq[BlockGraphEvent]</w:t>
      </w:r>
    </w:p>
    <w:p>
      <w:pPr>
        <w:jc w:val="both"/>
      </w:pPr>
      <w:r>
        <w:t xml:space="preserve">    ): Seq[WriteRequestResult] =</w:t>
      </w:r>
    </w:p>
    <w:p>
      <w:pPr>
        <w:jc w:val="both"/>
      </w:pPr>
      <w:r>
        <w:t xml:space="preserve">      e.map(_.result)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"Unblock" event to indicate user1 unblocks user2 captured in ServerProfileUnblock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Both Unblock and Block use struct BlockGraphEvent, but are treated in its individual case</w:t>
      </w:r>
    </w:p>
    <w:p>
      <w:pPr>
        <w:jc w:val="both"/>
      </w:pPr>
      <w:r>
        <w:t xml:space="preserve">   * class.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ProfileUnblock extends BaseSocialGraphWriteEvent[BlockGraphEvent] {</w:t>
      </w:r>
    </w:p>
    <w:p>
      <w:pPr>
        <w:jc w:val="both"/>
      </w:pPr>
      <w:r>
        <w:t xml:space="preserve">    override def uuaActionType: UuaActionType = UuaActionType.ServerProfileUnblock</w:t>
      </w:r>
    </w:p>
    <w:p>
      <w:pPr>
        <w:jc w:val="both"/>
      </w:pPr>
      <w:r/>
    </w:p>
    <w:p>
      <w:pPr>
        <w:jc w:val="both"/>
      </w:pPr>
      <w:r>
        <w:t xml:space="preserve">    override def getSubType(</w:t>
      </w:r>
    </w:p>
    <w:p>
      <w:pPr>
        <w:jc w:val="both"/>
      </w:pPr>
      <w:r>
        <w:t xml:space="preserve">      e: WriteEvent</w:t>
      </w:r>
    </w:p>
    <w:p>
      <w:pPr>
        <w:jc w:val="both"/>
      </w:pPr>
      <w:r>
        <w:t xml:space="preserve">    ): Option[Seq[BlockGraphEvent]] =</w:t>
      </w:r>
    </w:p>
    <w:p>
      <w:pPr>
        <w:jc w:val="both"/>
      </w:pPr>
      <w:r>
        <w:t xml:space="preserve">      e.block</w:t>
      </w:r>
    </w:p>
    <w:p>
      <w:pPr>
        <w:jc w:val="both"/>
      </w:pPr>
      <w:r/>
    </w:p>
    <w:p>
      <w:pPr>
        <w:jc w:val="both"/>
      </w:pPr>
      <w:r>
        <w:t xml:space="preserve">    override def getWriteRequestResultFromSubType(</w:t>
      </w:r>
    </w:p>
    <w:p>
      <w:pPr>
        <w:jc w:val="both"/>
      </w:pPr>
      <w:r>
        <w:t xml:space="preserve">      e: Seq[BlockGraphEvent]</w:t>
      </w:r>
    </w:p>
    <w:p>
      <w:pPr>
        <w:jc w:val="both"/>
      </w:pPr>
      <w:r>
        <w:t xml:space="preserve">    ): Seq[WriteRequestResult] =</w:t>
      </w:r>
    </w:p>
    <w:p>
      <w:pPr>
        <w:jc w:val="both"/>
      </w:pPr>
      <w:r>
        <w:t xml:space="preserve">      e.map(_.result)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"Mute" event to indicate user1 mutes user2 captured in ServerProfileMute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ProfileMute extends BaseSocialGraphWriteEvent[MuteGraphEvent] {</w:t>
      </w:r>
    </w:p>
    <w:p>
      <w:pPr>
        <w:jc w:val="both"/>
      </w:pPr>
      <w:r>
        <w:t xml:space="preserve">    override def uuaActionType: UuaActionType = UuaActionType.ServerProfileMute</w:t>
      </w:r>
    </w:p>
    <w:p>
      <w:pPr>
        <w:jc w:val="both"/>
      </w:pPr>
      <w:r/>
    </w:p>
    <w:p>
      <w:pPr>
        <w:jc w:val="both"/>
      </w:pPr>
      <w:r>
        <w:t xml:space="preserve">    override def getSubType(</w:t>
      </w:r>
    </w:p>
    <w:p>
      <w:pPr>
        <w:jc w:val="both"/>
      </w:pPr>
      <w:r>
        <w:t xml:space="preserve">      e: WriteEvent</w:t>
      </w:r>
    </w:p>
    <w:p>
      <w:pPr>
        <w:jc w:val="both"/>
      </w:pPr>
      <w:r>
        <w:t xml:space="preserve">    ): Option[Seq[MuteGraphEvent]] =</w:t>
      </w:r>
    </w:p>
    <w:p>
      <w:pPr>
        <w:jc w:val="both"/>
      </w:pPr>
      <w:r>
        <w:t xml:space="preserve">      e.mute</w:t>
      </w:r>
    </w:p>
    <w:p>
      <w:pPr>
        <w:jc w:val="both"/>
      </w:pPr>
      <w:r/>
    </w:p>
    <w:p>
      <w:pPr>
        <w:jc w:val="both"/>
      </w:pPr>
      <w:r>
        <w:t xml:space="preserve">    override def getWriteRequestResultFromSubType(e: Seq[MuteGraphEvent]): Seq[WriteRequestResult] =</w:t>
      </w:r>
    </w:p>
    <w:p>
      <w:pPr>
        <w:jc w:val="both"/>
      </w:pPr>
      <w:r>
        <w:t xml:space="preserve">      e.map(_.result)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"Unmute" event to indicate user1 unmutes user2 captured in ServerProfileUnmute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Both Unmute and Mute use the struct MuteGraphEvent, but are treated in its individual case</w:t>
      </w:r>
    </w:p>
    <w:p>
      <w:pPr>
        <w:jc w:val="both"/>
      </w:pPr>
      <w:r>
        <w:t xml:space="preserve">   * class.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ProfileUnmute extends BaseSocialGraphWriteEvent[MuteGraphEvent] {</w:t>
      </w:r>
    </w:p>
    <w:p>
      <w:pPr>
        <w:jc w:val="both"/>
      </w:pPr>
      <w:r>
        <w:t xml:space="preserve">    override def uuaActionType: UuaActionType = UuaActionType.ServerProfileUnmute</w:t>
      </w:r>
    </w:p>
    <w:p>
      <w:pPr>
        <w:jc w:val="both"/>
      </w:pPr>
      <w:r/>
    </w:p>
    <w:p>
      <w:pPr>
        <w:jc w:val="both"/>
      </w:pPr>
      <w:r>
        <w:t xml:space="preserve">    override def getSubType(</w:t>
      </w:r>
    </w:p>
    <w:p>
      <w:pPr>
        <w:jc w:val="both"/>
      </w:pPr>
      <w:r>
        <w:t xml:space="preserve">      e: WriteEvent</w:t>
      </w:r>
    </w:p>
    <w:p>
      <w:pPr>
        <w:jc w:val="both"/>
      </w:pPr>
      <w:r>
        <w:t xml:space="preserve">    ): Option[Seq[MuteGraphEvent]] =</w:t>
      </w:r>
    </w:p>
    <w:p>
      <w:pPr>
        <w:jc w:val="both"/>
      </w:pPr>
      <w:r>
        <w:t xml:space="preserve">      e.mute</w:t>
      </w:r>
    </w:p>
    <w:p>
      <w:pPr>
        <w:jc w:val="both"/>
      </w:pPr>
      <w:r/>
    </w:p>
    <w:p>
      <w:pPr>
        <w:jc w:val="both"/>
      </w:pPr>
      <w:r>
        <w:t xml:space="preserve">    override def getWriteRequestResultFromSubType(e: Seq[MuteGraphEvent]): Seq[WriteRequestResult] =</w:t>
      </w:r>
    </w:p>
    <w:p>
      <w:pPr>
        <w:jc w:val="both"/>
      </w:pPr>
      <w:r>
        <w:t xml:space="preserve">      e.map(_.result)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ProfileReportAsSpam extends BaseReportSocialGraphWriteEvent[ReportAsSpamGraphEvent] {</w:t>
      </w:r>
    </w:p>
    <w:p>
      <w:pPr>
        <w:jc w:val="both"/>
      </w:pPr>
      <w:r>
        <w:t xml:space="preserve">    override def uuaActionType: UuaActionType = UuaActionType.ServerProfileReport</w:t>
      </w:r>
    </w:p>
    <w:p>
      <w:pPr>
        <w:jc w:val="both"/>
      </w:pPr>
      <w:r>
        <w:t xml:space="preserve">    override def socialGraphAction: Action = Action.ReportAsSpam</w:t>
      </w:r>
    </w:p>
    <w:p>
      <w:pPr>
        <w:jc w:val="both"/>
      </w:pPr>
      <w:r/>
    </w:p>
    <w:p>
      <w:pPr>
        <w:jc w:val="both"/>
      </w:pPr>
      <w:r>
        <w:t xml:space="preserve">    override def getSubType(</w:t>
      </w:r>
    </w:p>
    <w:p>
      <w:pPr>
        <w:jc w:val="both"/>
      </w:pPr>
      <w:r>
        <w:t xml:space="preserve">      e: WriteEvent</w:t>
      </w:r>
    </w:p>
    <w:p>
      <w:pPr>
        <w:jc w:val="both"/>
      </w:pPr>
      <w:r>
        <w:t xml:space="preserve">    ): Option[Seq[ReportAsSpamGraphEvent]] =</w:t>
      </w:r>
    </w:p>
    <w:p>
      <w:pPr>
        <w:jc w:val="both"/>
      </w:pPr>
      <w:r>
        <w:t xml:space="preserve">      e.reportAsSpam</w:t>
      </w:r>
    </w:p>
    <w:p>
      <w:pPr>
        <w:jc w:val="both"/>
      </w:pPr>
      <w:r/>
    </w:p>
    <w:p>
      <w:pPr>
        <w:jc w:val="both"/>
      </w:pPr>
      <w:r>
        <w:t xml:space="preserve">    override def getWriteRequestResultFromSubType(</w:t>
      </w:r>
    </w:p>
    <w:p>
      <w:pPr>
        <w:jc w:val="both"/>
      </w:pPr>
      <w:r>
        <w:t xml:space="preserve">      e: Seq[ReportAsSpamGraphEvent]</w:t>
      </w:r>
    </w:p>
    <w:p>
      <w:pPr>
        <w:jc w:val="both"/>
      </w:pPr>
      <w:r>
        <w:t xml:space="preserve">    ): Seq[WriteRequestResult] =</w:t>
      </w:r>
    </w:p>
    <w:p>
      <w:pPr>
        <w:jc w:val="both"/>
      </w:pPr>
      <w:r>
        <w:t xml:space="preserve">      e.map(_.result)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ProfileReportAsAbuse extends BaseReportSocialGraphWriteEvent[ReportAsAbuseGraphEvent] {</w:t>
      </w:r>
    </w:p>
    <w:p>
      <w:pPr>
        <w:jc w:val="both"/>
      </w:pPr>
      <w:r>
        <w:t xml:space="preserve">    override def uuaActionType: UuaActionType = UuaActionType.ServerProfileReport</w:t>
      </w:r>
    </w:p>
    <w:p>
      <w:pPr>
        <w:jc w:val="both"/>
      </w:pPr>
      <w:r>
        <w:t xml:space="preserve">    override def socialGraphAction: Action = Action.ReportAsAbuse</w:t>
      </w:r>
    </w:p>
    <w:p>
      <w:pPr>
        <w:jc w:val="both"/>
      </w:pPr>
      <w:r/>
    </w:p>
    <w:p>
      <w:pPr>
        <w:jc w:val="both"/>
      </w:pPr>
      <w:r>
        <w:t xml:space="preserve">    override def getSubType(</w:t>
      </w:r>
    </w:p>
    <w:p>
      <w:pPr>
        <w:jc w:val="both"/>
      </w:pPr>
      <w:r>
        <w:t xml:space="preserve">      e: WriteEvent</w:t>
      </w:r>
    </w:p>
    <w:p>
      <w:pPr>
        <w:jc w:val="both"/>
      </w:pPr>
      <w:r>
        <w:t xml:space="preserve">    ): Option[Seq[ReportAsAbuseGraphEvent]] =</w:t>
      </w:r>
    </w:p>
    <w:p>
      <w:pPr>
        <w:jc w:val="both"/>
      </w:pPr>
      <w:r>
        <w:t xml:space="preserve">      e.reportAsAbuse</w:t>
      </w:r>
    </w:p>
    <w:p>
      <w:pPr>
        <w:jc w:val="both"/>
      </w:pPr>
      <w:r/>
    </w:p>
    <w:p>
      <w:pPr>
        <w:jc w:val="both"/>
      </w:pPr>
      <w:r>
        <w:t xml:space="preserve">    override def getWriteRequestResultFromSubType(</w:t>
      </w:r>
    </w:p>
    <w:p>
      <w:pPr>
        <w:jc w:val="both"/>
      </w:pPr>
      <w:r>
        <w:t xml:space="preserve">      e: Seq[ReportAsAbuseGraphEvent]</w:t>
      </w:r>
    </w:p>
    <w:p>
      <w:pPr>
        <w:jc w:val="both"/>
      </w:pPr>
      <w:r>
        <w:t xml:space="preserve">    ): Seq[WriteRequestResult] =</w:t>
      </w:r>
    </w:p>
    <w:p>
      <w:pPr>
        <w:jc w:val="both"/>
      </w:pPr>
      <w:r>
        <w:t xml:space="preserve">      e.map(_.result)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