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com.twitter.unified_user_actions.thriftscala.Item.TweetInfo</w:t>
      </w:r>
    </w:p>
    <w:p>
      <w:pPr>
        <w:jc w:val="both"/>
      </w:pPr>
      <w:r/>
    </w:p>
    <w:p>
      <w:pPr>
        <w:jc w:val="both"/>
      </w:pPr>
      <w:r>
        <w:t>object ClientEventImpression {</w:t>
      </w:r>
    </w:p>
    <w:p>
      <w:pPr>
        <w:jc w:val="both"/>
      </w:pPr>
      <w:r>
        <w:t xml:space="preserve">  object TweetLingerImpression extends BaseClientEvent(ActionType.ClientTweetLingerImpression) {</w:t>
      </w:r>
    </w:p>
    <w:p>
      <w:pPr>
        <w:jc w:val="both"/>
      </w:pPr>
      <w:r>
        <w:t xml:space="preserve">    override def getUuaItem(</w:t>
      </w:r>
    </w:p>
    <w:p>
      <w:pPr>
        <w:jc w:val="both"/>
      </w:pPr>
      <w:r>
        <w:t xml:space="preserve">      ceItem: LogEventItem,</w:t>
      </w:r>
    </w:p>
    <w:p>
      <w:pPr>
        <w:jc w:val="both"/>
      </w:pPr>
      <w:r>
        <w:t xml:space="preserve">      logEvent: LogEvent</w:t>
      </w:r>
    </w:p>
    <w:p>
      <w:pPr>
        <w:jc w:val="both"/>
      </w:pPr>
      <w:r>
        <w:t xml:space="preserve">    ): Option[Item] =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actionTweetId &lt;- ceItem.id</w:t>
      </w:r>
    </w:p>
    <w:p>
      <w:pPr>
        <w:jc w:val="both"/>
      </w:pPr>
      <w:r>
        <w:t xml:space="preserve">        impressionDetails &lt;- ceItem.impressionDetails</w:t>
      </w:r>
    </w:p>
    <w:p>
      <w:pPr>
        <w:jc w:val="both"/>
      </w:pPr>
      <w:r>
        <w:t xml:space="preserve">        lingerStartTimestampMs &lt;- impressionDetails.visibilityStart</w:t>
      </w:r>
    </w:p>
    <w:p>
      <w:pPr>
        <w:jc w:val="both"/>
      </w:pPr>
      <w:r>
        <w:t xml:space="preserve">        lingerEndTimestampMs &lt;- impressionDetails.visibilityEnd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Item.TweetInfo(</w:t>
      </w:r>
    </w:p>
    <w:p>
      <w:pPr>
        <w:jc w:val="both"/>
      </w:pPr>
      <w:r>
        <w:t xml:space="preserve">          ClientEventCommonUtils</w:t>
      </w:r>
    </w:p>
    <w:p>
      <w:pPr>
        <w:jc w:val="both"/>
      </w:pPr>
      <w:r>
        <w:t xml:space="preserve">            .getBasicTweetInfo(actionTweetId, ceItem, logEvent.eventNamespace)</w:t>
      </w:r>
    </w:p>
    <w:p>
      <w:pPr>
        <w:jc w:val="both"/>
      </w:pPr>
      <w:r>
        <w:t xml:space="preserve">            .copy(tweetActionInfo = Some(</w:t>
      </w:r>
    </w:p>
    <w:p>
      <w:pPr>
        <w:jc w:val="both"/>
      </w:pPr>
      <w:r>
        <w:t xml:space="preserve">              TweetActionInfo.ClientTweetLingerImpression(</w:t>
      </w:r>
    </w:p>
    <w:p>
      <w:pPr>
        <w:jc w:val="both"/>
      </w:pPr>
      <w:r>
        <w:t xml:space="preserve">                ClientTweetLingerImpression(</w:t>
      </w:r>
    </w:p>
    <w:p>
      <w:pPr>
        <w:jc w:val="both"/>
      </w:pPr>
      <w:r>
        <w:t xml:space="preserve">                  lingerStartTimestampMs = lingerStartTimestampMs,</w:t>
      </w:r>
    </w:p>
    <w:p>
      <w:pPr>
        <w:jc w:val="both"/>
      </w:pPr>
      <w:r>
        <w:t xml:space="preserve">                  lingerEndTimestampMs = lingerEndTimestampMs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make parity with iesource's definition, render impression for quoted Tweets would emit</w:t>
      </w:r>
    </w:p>
    <w:p>
      <w:pPr>
        <w:jc w:val="both"/>
      </w:pPr>
      <w:r>
        <w:t xml:space="preserve">   * 2 events: 1 for the quoting Tweet and 1 for the original Tweet!!!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TweetRenderImpression extends BaseClientEvent(ActionType.ClientTweetRenderImpression) {</w:t>
      </w:r>
    </w:p>
    <w:p>
      <w:pPr>
        <w:jc w:val="both"/>
      </w:pPr>
      <w:r>
        <w:t xml:space="preserve">    override def toUnifiedUserAction(logEvent: LogEvent): Seq[UnifiedUserAction] = {</w:t>
      </w:r>
    </w:p>
    <w:p>
      <w:pPr>
        <w:jc w:val="both"/>
      </w:pPr>
      <w:r/>
    </w:p>
    <w:p>
      <w:pPr>
        <w:jc w:val="both"/>
      </w:pPr>
      <w:r>
        <w:t xml:space="preserve">      val logBase: Option[LogBase] = logEvent.logBase</w:t>
      </w:r>
    </w:p>
    <w:p>
      <w:pPr>
        <w:jc w:val="both"/>
      </w:pPr>
      <w:r/>
    </w:p>
    <w:p>
      <w:pPr>
        <w:jc w:val="both"/>
      </w:pPr>
      <w:r>
        <w:t xml:space="preserve">      val raw = for {</w:t>
      </w:r>
    </w:p>
    <w:p>
      <w:pPr>
        <w:jc w:val="both"/>
      </w:pPr>
      <w:r>
        <w:t xml:space="preserve">        ed &lt;- logEvent.eventDetails.toSeq</w:t>
      </w:r>
    </w:p>
    <w:p>
      <w:pPr>
        <w:jc w:val="both"/>
      </w:pPr>
      <w:r>
        <w:t xml:space="preserve">        items &lt;- ed.items.toSeq</w:t>
      </w:r>
    </w:p>
    <w:p>
      <w:pPr>
        <w:jc w:val="both"/>
      </w:pPr>
      <w:r>
        <w:t xml:space="preserve">        ceItem &lt;- items</w:t>
      </w:r>
    </w:p>
    <w:p>
      <w:pPr>
        <w:jc w:val="both"/>
      </w:pPr>
      <w:r>
        <w:t xml:space="preserve">        eventTimestamp &lt;- logBase.flatMap(getSourceTimestamp)</w:t>
      </w:r>
    </w:p>
    <w:p>
      <w:pPr>
        <w:jc w:val="both"/>
      </w:pPr>
      <w:r>
        <w:t xml:space="preserve">        uuaItem &lt;- getUuaItem(ceItem, logEvent)</w:t>
      </w:r>
    </w:p>
    <w:p>
      <w:pPr>
        <w:jc w:val="both"/>
      </w:pPr>
      <w:r>
        <w:t xml:space="preserve">        if isItemTypeValid(ceItem.itemType)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userIdentifier: UserIdentifier = UserIdentifier(</w:t>
      </w:r>
    </w:p>
    <w:p>
      <w:pPr>
        <w:jc w:val="both"/>
      </w:pPr>
      <w:r>
        <w:t xml:space="preserve">          userId = logBase.flatMap(_.userId),</w:t>
      </w:r>
    </w:p>
    <w:p>
      <w:pPr>
        <w:jc w:val="both"/>
      </w:pPr>
      <w:r>
        <w:t xml:space="preserve">          guestIdMarketing = logBase.flatMap(_.guestIdMarketing))</w:t>
      </w:r>
    </w:p>
    <w:p>
      <w:pPr>
        <w:jc w:val="both"/>
      </w:pPr>
      <w:r/>
    </w:p>
    <w:p>
      <w:pPr>
        <w:jc w:val="both"/>
      </w:pPr>
      <w:r>
        <w:t xml:space="preserve">        val productSurface: Option[ProductSurface] = ProductSurfaceUtils</w:t>
      </w:r>
    </w:p>
    <w:p>
      <w:pPr>
        <w:jc w:val="both"/>
      </w:pPr>
      <w:r>
        <w:t xml:space="preserve">          .getProductSurface(logEvent.eventNamespace)</w:t>
      </w:r>
    </w:p>
    <w:p>
      <w:pPr>
        <w:jc w:val="both"/>
      </w:pPr>
      <w:r/>
    </w:p>
    <w:p>
      <w:pPr>
        <w:jc w:val="both"/>
      </w:pPr>
      <w:r>
        <w:t xml:space="preserve">        val eventMetaData: EventMetadata = ClientEventCommonUtils</w:t>
      </w:r>
    </w:p>
    <w:p>
      <w:pPr>
        <w:jc w:val="both"/>
      </w:pPr>
      <w:r>
        <w:t xml:space="preserve">          .getEventMetadata(</w:t>
      </w:r>
    </w:p>
    <w:p>
      <w:pPr>
        <w:jc w:val="both"/>
      </w:pPr>
      <w:r>
        <w:t xml:space="preserve">            eventTimestamp = eventTimestamp,</w:t>
      </w:r>
    </w:p>
    <w:p>
      <w:pPr>
        <w:jc w:val="both"/>
      </w:pPr>
      <w:r>
        <w:t xml:space="preserve">            logEvent = logEvent,</w:t>
      </w:r>
    </w:p>
    <w:p>
      <w:pPr>
        <w:jc w:val="both"/>
      </w:pPr>
      <w:r>
        <w:t xml:space="preserve">            ceItem = ceItem,</w:t>
      </w:r>
    </w:p>
    <w:p>
      <w:pPr>
        <w:jc w:val="both"/>
      </w:pPr>
      <w:r>
        <w:t xml:space="preserve">            productSurface = productSurface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UnifiedUserAction(</w:t>
      </w:r>
    </w:p>
    <w:p>
      <w:pPr>
        <w:jc w:val="both"/>
      </w:pPr>
      <w:r>
        <w:t xml:space="preserve">          userIdentifier = userIdentifier,</w:t>
      </w:r>
    </w:p>
    <w:p>
      <w:pPr>
        <w:jc w:val="both"/>
      </w:pPr>
      <w:r>
        <w:t xml:space="preserve">          item = uuaItem,</w:t>
      </w:r>
    </w:p>
    <w:p>
      <w:pPr>
        <w:jc w:val="both"/>
      </w:pPr>
      <w:r>
        <w:t xml:space="preserve">          actionType = ActionType.ClientTweetRenderImpression,</w:t>
      </w:r>
    </w:p>
    <w:p>
      <w:pPr>
        <w:jc w:val="both"/>
      </w:pPr>
      <w:r>
        <w:t xml:space="preserve">          eventMetadata = eventMetaData,</w:t>
      </w:r>
    </w:p>
    <w:p>
      <w:pPr>
        <w:jc w:val="both"/>
      </w:pPr>
      <w:r>
        <w:t xml:space="preserve">          productSurface = productSurface,</w:t>
      </w:r>
    </w:p>
    <w:p>
      <w:pPr>
        <w:jc w:val="both"/>
      </w:pPr>
      <w:r>
        <w:t xml:space="preserve">          productSurfaceInfo =</w:t>
      </w:r>
    </w:p>
    <w:p>
      <w:pPr>
        <w:jc w:val="both"/>
      </w:pPr>
      <w:r>
        <w:t xml:space="preserve">            ProductSurfaceUtils.getProductSurfaceInfo(productSurface, ceItem, logEvent)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raw.flatMap { e =&gt;</w:t>
      </w:r>
    </w:p>
    <w:p>
      <w:pPr>
        <w:jc w:val="both"/>
      </w:pPr>
      <w:r>
        <w:t xml:space="preserve">        e.item match {</w:t>
      </w:r>
    </w:p>
    <w:p>
      <w:pPr>
        <w:jc w:val="both"/>
      </w:pPr>
      <w:r>
        <w:t xml:space="preserve">          case TweetInfo(t) =&gt;</w:t>
      </w:r>
    </w:p>
    <w:p>
      <w:pPr>
        <w:jc w:val="both"/>
      </w:pPr>
      <w:r>
        <w:t xml:space="preserve">            // If it is an impression toward quoted Tweet we emit 2 impressions, 1 for quoting Tweet</w:t>
      </w:r>
    </w:p>
    <w:p>
      <w:pPr>
        <w:jc w:val="both"/>
      </w:pPr>
      <w:r>
        <w:t xml:space="preserve">            // and 1 for the original Tweet.</w:t>
      </w:r>
    </w:p>
    <w:p>
      <w:pPr>
        <w:jc w:val="both"/>
      </w:pPr>
      <w:r>
        <w:t xml:space="preserve">            if (t.quotedTweetId.isDefined) {</w:t>
      </w:r>
    </w:p>
    <w:p>
      <w:pPr>
        <w:jc w:val="both"/>
      </w:pPr>
      <w:r>
        <w:t xml:space="preserve">              val originalItem = t.copy(</w:t>
      </w:r>
    </w:p>
    <w:p>
      <w:pPr>
        <w:jc w:val="both"/>
      </w:pPr>
      <w:r>
        <w:t xml:space="preserve">                actionTweetId = t.quotedTweetId.get,</w:t>
      </w:r>
    </w:p>
    <w:p>
      <w:pPr>
        <w:jc w:val="both"/>
      </w:pPr>
      <w:r>
        <w:t xml:space="preserve">                actionTweetAuthorInfo = t.quotedAuthorId.map(id =&gt; AuthorInfo(authorId = Some(id))),</w:t>
      </w:r>
    </w:p>
    <w:p>
      <w:pPr>
        <w:jc w:val="both"/>
      </w:pPr>
      <w:r>
        <w:t xml:space="preserve">                quotingTweetId = Some(t.actionTweetId),</w:t>
      </w:r>
    </w:p>
    <w:p>
      <w:pPr>
        <w:jc w:val="both"/>
      </w:pPr>
      <w:r>
        <w:t xml:space="preserve">                quotedTweetId = None,</w:t>
      </w:r>
    </w:p>
    <w:p>
      <w:pPr>
        <w:jc w:val="both"/>
      </w:pPr>
      <w:r>
        <w:t xml:space="preserve">                inReplyToTweetId = None,</w:t>
      </w:r>
    </w:p>
    <w:p>
      <w:pPr>
        <w:jc w:val="both"/>
      </w:pPr>
      <w:r>
        <w:t xml:space="preserve">                replyingTweetId = None,</w:t>
      </w:r>
    </w:p>
    <w:p>
      <w:pPr>
        <w:jc w:val="both"/>
      </w:pPr>
      <w:r>
        <w:t xml:space="preserve">                retweetingTweetId = None,</w:t>
      </w:r>
    </w:p>
    <w:p>
      <w:pPr>
        <w:jc w:val="both"/>
      </w:pPr>
      <w:r>
        <w:t xml:space="preserve">                retweetedTweetId = None,</w:t>
      </w:r>
    </w:p>
    <w:p>
      <w:pPr>
        <w:jc w:val="both"/>
      </w:pPr>
      <w:r>
        <w:t xml:space="preserve">                quotedAuthorId = None,</w:t>
      </w:r>
    </w:p>
    <w:p>
      <w:pPr>
        <w:jc w:val="both"/>
      </w:pPr>
      <w:r>
        <w:t xml:space="preserve">                retweetingAuthorId = None,</w:t>
      </w:r>
    </w:p>
    <w:p>
      <w:pPr>
        <w:jc w:val="both"/>
      </w:pPr>
      <w:r>
        <w:t xml:space="preserve">                inReplyToAuthorId = None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original = e.copy(item = TweetInfo(originalItem))</w:t>
      </w:r>
    </w:p>
    <w:p>
      <w:pPr>
        <w:jc w:val="both"/>
      </w:pPr>
      <w:r>
        <w:t xml:space="preserve">              Seq(original, e)</w:t>
      </w:r>
    </w:p>
    <w:p>
      <w:pPr>
        <w:jc w:val="both"/>
      </w:pPr>
      <w:r>
        <w:t xml:space="preserve">            } else Seq(e)</w:t>
      </w:r>
    </w:p>
    <w:p>
      <w:pPr>
        <w:jc w:val="both"/>
      </w:pPr>
      <w:r>
        <w:t xml:space="preserve">          case _ =&gt;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TweetGalleryImpression extends BaseClientEvent(ActionType.ClientTweetGalleryImpression)</w:t>
      </w:r>
    </w:p>
    <w:p>
      <w:pPr>
        <w:jc w:val="both"/>
      </w:pPr>
      <w:r/>
    </w:p>
    <w:p>
      <w:pPr>
        <w:jc w:val="both"/>
      </w:pPr>
      <w:r>
        <w:t xml:space="preserve">  object TweetDetailsImpression extends BaseClientEvent(ActionType.ClientTweetDetailsImpression) {</w:t>
      </w:r>
    </w:p>
    <w:p>
      <w:pPr>
        <w:jc w:val="both"/>
      </w:pPr>
      <w:r/>
    </w:p>
    <w:p>
      <w:pPr>
        <w:jc w:val="both"/>
      </w:pPr>
      <w:r>
        <w:t xml:space="preserve">    case class EventNamespaceInternal(</w:t>
      </w:r>
    </w:p>
    <w:p>
      <w:pPr>
        <w:jc w:val="both"/>
      </w:pPr>
      <w:r>
        <w:t xml:space="preserve">      client: String,</w:t>
      </w:r>
    </w:p>
    <w:p>
      <w:pPr>
        <w:jc w:val="both"/>
      </w:pPr>
      <w:r>
        <w:t xml:space="preserve">      page: String,</w:t>
      </w:r>
    </w:p>
    <w:p>
      <w:pPr>
        <w:jc w:val="both"/>
      </w:pPr>
      <w:r>
        <w:t xml:space="preserve">      section: String,</w:t>
      </w:r>
    </w:p>
    <w:p>
      <w:pPr>
        <w:jc w:val="both"/>
      </w:pPr>
      <w:r>
        <w:t xml:space="preserve">      component: String,</w:t>
      </w:r>
    </w:p>
    <w:p>
      <w:pPr>
        <w:jc w:val="both"/>
      </w:pPr>
      <w:r>
        <w:t xml:space="preserve">      element: String,</w:t>
      </w:r>
    </w:p>
    <w:p>
      <w:pPr>
        <w:jc w:val="both"/>
      </w:pPr>
      <w:r>
        <w:t xml:space="preserve">      action: String)</w:t>
      </w:r>
    </w:p>
    <w:p>
      <w:pPr>
        <w:jc w:val="both"/>
      </w:pPr>
      <w:r/>
    </w:p>
    <w:p>
      <w:pPr>
        <w:jc w:val="both"/>
      </w:pPr>
      <w:r>
        <w:t xml:space="preserve">    def isTweetDetailsImpression(eventNamespaceOpt: Option[EventNamespace]): Boolean =</w:t>
      </w:r>
    </w:p>
    <w:p>
      <w:pPr>
        <w:jc w:val="both"/>
      </w:pPr>
      <w:r>
        <w:t xml:space="preserve">      eventNamespaceOpt.exists { eventNamespace =&gt;</w:t>
      </w:r>
    </w:p>
    <w:p>
      <w:pPr>
        <w:jc w:val="both"/>
      </w:pPr>
      <w:r>
        <w:t xml:space="preserve">        val eventNamespaceInternal = EventNamespaceInternal(</w:t>
      </w:r>
    </w:p>
    <w:p>
      <w:pPr>
        <w:jc w:val="both"/>
      </w:pPr>
      <w:r>
        <w:t xml:space="preserve">          client = eventNamespace.client.getOrElse(""),</w:t>
      </w:r>
    </w:p>
    <w:p>
      <w:pPr>
        <w:jc w:val="both"/>
      </w:pPr>
      <w:r>
        <w:t xml:space="preserve">          page = eventNamespace.page.getOrElse(""),</w:t>
      </w:r>
    </w:p>
    <w:p>
      <w:pPr>
        <w:jc w:val="both"/>
      </w:pPr>
      <w:r>
        <w:t xml:space="preserve">          section = eventNamespace.section.getOrElse(""),</w:t>
      </w:r>
    </w:p>
    <w:p>
      <w:pPr>
        <w:jc w:val="both"/>
      </w:pPr>
      <w:r>
        <w:t xml:space="preserve">          component = eventNamespace.component.getOrElse(""),</w:t>
      </w:r>
    </w:p>
    <w:p>
      <w:pPr>
        <w:jc w:val="both"/>
      </w:pPr>
      <w:r>
        <w:t xml:space="preserve">          element = eventNamespace.element.getOrElse(""),</w:t>
      </w:r>
    </w:p>
    <w:p>
      <w:pPr>
        <w:jc w:val="both"/>
      </w:pPr>
      <w:r>
        <w:t xml:space="preserve">          action = eventNamespace.action.getOrElse(""),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isIphoneAppOrMacAppOrIpadAppClientTweetDetailsImpression(</w:t>
      </w:r>
    </w:p>
    <w:p>
      <w:pPr>
        <w:jc w:val="both"/>
      </w:pPr>
      <w:r>
        <w:t xml:space="preserve">          eventNamespaceInternal) || isAndroidAppClientTweetDetailsImpression(</w:t>
      </w:r>
    </w:p>
    <w:p>
      <w:pPr>
        <w:jc w:val="both"/>
      </w:pPr>
      <w:r>
        <w:t xml:space="preserve">          eventNamespaceInternal) || isWebClientTweetDetailImpression(</w:t>
      </w:r>
    </w:p>
    <w:p>
      <w:pPr>
        <w:jc w:val="both"/>
      </w:pPr>
      <w:r>
        <w:t xml:space="preserve">          eventNamespaceInternal) || isTweetDeckAppClientTweetDetailsImpression(</w:t>
      </w:r>
    </w:p>
    <w:p>
      <w:pPr>
        <w:jc w:val="both"/>
      </w:pPr>
      <w:r>
        <w:t xml:space="preserve">          eventNamespaceInternal) || isOtherAppClientTweetDetailsImpression(eventNamespaceInternal)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 def isWebClientTweetDetailImpression(</w:t>
      </w:r>
    </w:p>
    <w:p>
      <w:pPr>
        <w:jc w:val="both"/>
      </w:pPr>
      <w:r>
        <w:t xml:space="preserve">      eventNamespace: EventNamespaceInternal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eventNameSpaceStr =</w:t>
      </w:r>
    </w:p>
    <w:p>
      <w:pPr>
        <w:jc w:val="both"/>
      </w:pPr>
      <w:r>
        <w:t xml:space="preserve">        eventNamespace.client + ":" + eventNamespace.page + ":" + eventNamespace.section + ":" + eventNamespace.component + ":" + eventNamespace.element + ":" + eventNamespace.action</w:t>
      </w:r>
    </w:p>
    <w:p>
      <w:pPr>
        <w:jc w:val="both"/>
      </w:pPr>
      <w:r>
        <w:t xml:space="preserve">      eventNameSpaceStr.equalsIgnoreCase("m5:tweet::::show") || eventNameSpaceStr.equalsIgnoreCase(</w:t>
      </w:r>
    </w:p>
    <w:p>
      <w:pPr>
        <w:jc w:val="both"/>
      </w:pPr>
      <w:r>
        <w:t xml:space="preserve">        "m5:tweet:landing:::show") || eventNameSpaceStr</w:t>
      </w:r>
    </w:p>
    <w:p>
      <w:pPr>
        <w:jc w:val="both"/>
      </w:pPr>
      <w:r>
        <w:t xml:space="preserve">        .equalsIgnoreCase("m2:tweet::::impression") || eventNameSpaceStr.equalsIgnoreCase(</w:t>
      </w:r>
    </w:p>
    <w:p>
      <w:pPr>
        <w:jc w:val="both"/>
      </w:pPr>
      <w:r>
        <w:t xml:space="preserve">        "m2:tweet::tweet::impression") || eventNameSpaceStr</w:t>
      </w:r>
    </w:p>
    <w:p>
      <w:pPr>
        <w:jc w:val="both"/>
      </w:pPr>
      <w:r>
        <w:t xml:space="preserve">        .equalsIgnoreCase("LiteNativeWrapper:tweet::::show") || eventNameSpaceStr.equalsIgnoreCase(</w:t>
      </w:r>
    </w:p>
    <w:p>
      <w:pPr>
        <w:jc w:val="both"/>
      </w:pPr>
      <w:r>
        <w:t xml:space="preserve">        "LiteNativeWrapper:tweet:landing:::show")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isOtherAppClientTweetDetailsImpression(</w:t>
      </w:r>
    </w:p>
    <w:p>
      <w:pPr>
        <w:jc w:val="both"/>
      </w:pPr>
      <w:r>
        <w:t xml:space="preserve">      eventNamespace: EventNamespaceInternal</w:t>
      </w:r>
    </w:p>
    <w:p>
      <w:pPr>
        <w:jc w:val="both"/>
      </w:pPr>
      <w:r>
        <w:t xml:space="preserve">    ): Boolean = {</w:t>
      </w:r>
    </w:p>
    <w:p>
      <w:pPr>
        <w:jc w:val="both"/>
      </w:pPr>
      <w:r>
        <w:t xml:space="preserve">      val excludedClients = Set(</w:t>
      </w:r>
    </w:p>
    <w:p>
      <w:pPr>
        <w:jc w:val="both"/>
      </w:pPr>
      <w:r>
        <w:t xml:space="preserve">        "web",</w:t>
      </w:r>
    </w:p>
    <w:p>
      <w:pPr>
        <w:jc w:val="both"/>
      </w:pPr>
      <w:r>
        <w:t xml:space="preserve">        "m5",</w:t>
      </w:r>
    </w:p>
    <w:p>
      <w:pPr>
        <w:jc w:val="both"/>
      </w:pPr>
      <w:r>
        <w:t xml:space="preserve">        "m2",</w:t>
      </w:r>
    </w:p>
    <w:p>
      <w:pPr>
        <w:jc w:val="both"/>
      </w:pPr>
      <w:r>
        <w:t xml:space="preserve">        "LiteNativeWrapper",</w:t>
      </w:r>
    </w:p>
    <w:p>
      <w:pPr>
        <w:jc w:val="both"/>
      </w:pPr>
      <w:r>
        <w:t xml:space="preserve">        "iphone",</w:t>
      </w:r>
    </w:p>
    <w:p>
      <w:pPr>
        <w:jc w:val="both"/>
      </w:pPr>
      <w:r>
        <w:t xml:space="preserve">        "ipad",</w:t>
      </w:r>
    </w:p>
    <w:p>
      <w:pPr>
        <w:jc w:val="both"/>
      </w:pPr>
      <w:r>
        <w:t xml:space="preserve">        "mac",</w:t>
      </w:r>
    </w:p>
    <w:p>
      <w:pPr>
        <w:jc w:val="both"/>
      </w:pPr>
      <w:r>
        <w:t xml:space="preserve">        "android",</w:t>
      </w:r>
    </w:p>
    <w:p>
      <w:pPr>
        <w:jc w:val="both"/>
      </w:pPr>
      <w:r>
        <w:t xml:space="preserve">        "android_tablet",</w:t>
      </w:r>
    </w:p>
    <w:p>
      <w:pPr>
        <w:jc w:val="both"/>
      </w:pPr>
      <w:r>
        <w:t xml:space="preserve">        "deck")</w:t>
      </w:r>
    </w:p>
    <w:p>
      <w:pPr>
        <w:jc w:val="both"/>
      </w:pPr>
      <w:r>
        <w:t xml:space="preserve">      (!excludedClients.contains(eventNamespace.client)) &amp;&amp; eventNamespace.page</w:t>
      </w:r>
    </w:p>
    <w:p>
      <w:pPr>
        <w:jc w:val="both"/>
      </w:pPr>
      <w:r>
        <w:t xml:space="preserve">        .equalsIgnoreCase("tweet") &amp;&amp; eventNamespace.section</w:t>
      </w:r>
    </w:p>
    <w:p>
      <w:pPr>
        <w:jc w:val="both"/>
      </w:pPr>
      <w:r>
        <w:t xml:space="preserve">        .equalsIgnoreCase("") &amp;&amp; eventNamespace.component</w:t>
      </w:r>
    </w:p>
    <w:p>
      <w:pPr>
        <w:jc w:val="both"/>
      </w:pPr>
      <w:r>
        <w:t xml:space="preserve">        .equalsIgnoreCase("tweet") &amp;&amp; eventNamespace.element</w:t>
      </w:r>
    </w:p>
    <w:p>
      <w:pPr>
        <w:jc w:val="both"/>
      </w:pPr>
      <w:r>
        <w:t xml:space="preserve">        .equalsIgnoreCase("") &amp;&amp; eventNamespace.action.equalsIgnoreCase("impression")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isTweetDeckAppClientTweetDetailsImpression(</w:t>
      </w:r>
    </w:p>
    <w:p>
      <w:pPr>
        <w:jc w:val="both"/>
      </w:pPr>
      <w:r>
        <w:t xml:space="preserve">      eventNamespace: EventNamespaceInternal</w:t>
      </w:r>
    </w:p>
    <w:p>
      <w:pPr>
        <w:jc w:val="both"/>
      </w:pPr>
      <w:r>
        <w:t xml:space="preserve">    ): Boolean =</w:t>
      </w:r>
    </w:p>
    <w:p>
      <w:pPr>
        <w:jc w:val="both"/>
      </w:pPr>
      <w:r>
        <w:t xml:space="preserve">      eventNamespace.client</w:t>
      </w:r>
    </w:p>
    <w:p>
      <w:pPr>
        <w:jc w:val="both"/>
      </w:pPr>
      <w:r>
        <w:t xml:space="preserve">        .equalsIgnoreCase("deck") &amp;&amp; eventNamespace.page</w:t>
      </w:r>
    </w:p>
    <w:p>
      <w:pPr>
        <w:jc w:val="both"/>
      </w:pPr>
      <w:r>
        <w:t xml:space="preserve">        .equalsIgnoreCase("tweet") &amp;&amp; eventNamespace.section</w:t>
      </w:r>
    </w:p>
    <w:p>
      <w:pPr>
        <w:jc w:val="both"/>
      </w:pPr>
      <w:r>
        <w:t xml:space="preserve">        .equalsIgnoreCase("") &amp;&amp; eventNamespace.component</w:t>
      </w:r>
    </w:p>
    <w:p>
      <w:pPr>
        <w:jc w:val="both"/>
      </w:pPr>
      <w:r>
        <w:t xml:space="preserve">        .equalsIgnoreCase("tweet") &amp;&amp; eventNamespace.element</w:t>
      </w:r>
    </w:p>
    <w:p>
      <w:pPr>
        <w:jc w:val="both"/>
      </w:pPr>
      <w:r>
        <w:t xml:space="preserve">        .equalsIgnoreCase("") &amp;&amp; eventNamespace.action.equalsIgnoreCase("impression")</w:t>
      </w:r>
    </w:p>
    <w:p>
      <w:pPr>
        <w:jc w:val="both"/>
      </w:pPr>
      <w:r/>
    </w:p>
    <w:p>
      <w:pPr>
        <w:jc w:val="both"/>
      </w:pPr>
      <w:r>
        <w:t xml:space="preserve">    private def isAndroidAppClientTweetDetailsImpression(</w:t>
      </w:r>
    </w:p>
    <w:p>
      <w:pPr>
        <w:jc w:val="both"/>
      </w:pPr>
      <w:r>
        <w:t xml:space="preserve">      eventNamespace: EventNamespaceInternal</w:t>
      </w:r>
    </w:p>
    <w:p>
      <w:pPr>
        <w:jc w:val="both"/>
      </w:pPr>
      <w:r>
        <w:t xml:space="preserve">    ): Boolean =</w:t>
      </w:r>
    </w:p>
    <w:p>
      <w:pPr>
        <w:jc w:val="both"/>
      </w:pPr>
      <w:r>
        <w:t xml:space="preserve">      (eventNamespace.client</w:t>
      </w:r>
    </w:p>
    <w:p>
      <w:pPr>
        <w:jc w:val="both"/>
      </w:pPr>
      <w:r>
        <w:t xml:space="preserve">        .equalsIgnoreCase("android") || eventNamespace.client</w:t>
      </w:r>
    </w:p>
    <w:p>
      <w:pPr>
        <w:jc w:val="both"/>
      </w:pPr>
      <w:r>
        <w:t xml:space="preserve">        .equalsIgnoreCase("android_tablet")) &amp;&amp; eventNamespace.page</w:t>
      </w:r>
    </w:p>
    <w:p>
      <w:pPr>
        <w:jc w:val="both"/>
      </w:pPr>
      <w:r>
        <w:t xml:space="preserve">        .equalsIgnoreCase("tweet") &amp;&amp; eventNamespace.section.equalsIgnoreCase(</w:t>
      </w:r>
    </w:p>
    <w:p>
      <w:pPr>
        <w:jc w:val="both"/>
      </w:pPr>
      <w:r>
        <w:t xml:space="preserve">        "") &amp;&amp; (eventNamespace.component</w:t>
      </w:r>
    </w:p>
    <w:p>
      <w:pPr>
        <w:jc w:val="both"/>
      </w:pPr>
      <w:r>
        <w:t xml:space="preserve">        .equalsIgnoreCase("tweet") || eventNamespace.component</w:t>
      </w:r>
    </w:p>
    <w:p>
      <w:pPr>
        <w:jc w:val="both"/>
      </w:pPr>
      <w:r>
        <w:t xml:space="preserve">        .matches("^suggest.*_tweet.*$") || eventNamespace.component</w:t>
      </w:r>
    </w:p>
    <w:p>
      <w:pPr>
        <w:jc w:val="both"/>
      </w:pPr>
      <w:r>
        <w:t xml:space="preserve">        .equalsIgnoreCase("")) &amp;&amp; eventNamespace.element</w:t>
      </w:r>
    </w:p>
    <w:p>
      <w:pPr>
        <w:jc w:val="both"/>
      </w:pPr>
      <w:r>
        <w:t xml:space="preserve">        .equalsIgnoreCase("") &amp;&amp; eventNamespace.action.equalsIgnoreCase("impression")</w:t>
      </w:r>
    </w:p>
    <w:p>
      <w:pPr>
        <w:jc w:val="both"/>
      </w:pPr>
      <w:r/>
    </w:p>
    <w:p>
      <w:pPr>
        <w:jc w:val="both"/>
      </w:pPr>
      <w:r>
        <w:t xml:space="preserve">    private def isIphoneAppOrMacAppOrIpadAppClientTweetDetailsImpression(</w:t>
      </w:r>
    </w:p>
    <w:p>
      <w:pPr>
        <w:jc w:val="both"/>
      </w:pPr>
      <w:r>
        <w:t xml:space="preserve">      eventNamespace: EventNamespaceInternal</w:t>
      </w:r>
    </w:p>
    <w:p>
      <w:pPr>
        <w:jc w:val="both"/>
      </w:pPr>
      <w:r>
        <w:t xml:space="preserve">    ): Boolean =</w:t>
      </w:r>
    </w:p>
    <w:p>
      <w:pPr>
        <w:jc w:val="both"/>
      </w:pPr>
      <w:r>
        <w:t xml:space="preserve">      (eventNamespace.client</w:t>
      </w:r>
    </w:p>
    <w:p>
      <w:pPr>
        <w:jc w:val="both"/>
      </w:pPr>
      <w:r>
        <w:t xml:space="preserve">        .equalsIgnoreCase("iphone") || eventNamespace.client</w:t>
      </w:r>
    </w:p>
    <w:p>
      <w:pPr>
        <w:jc w:val="both"/>
      </w:pPr>
      <w:r>
        <w:t xml:space="preserve">        .equalsIgnoreCase("ipad") || eventNamespace.client</w:t>
      </w:r>
    </w:p>
    <w:p>
      <w:pPr>
        <w:jc w:val="both"/>
      </w:pPr>
      <w:r>
        <w:t xml:space="preserve">        .equalsIgnoreCase("mac")) &amp;&amp; eventNamespace.page.equalsIgnoreCase(</w:t>
      </w:r>
    </w:p>
    <w:p>
      <w:pPr>
        <w:jc w:val="both"/>
      </w:pPr>
      <w:r>
        <w:t xml:space="preserve">        "tweet") &amp;&amp; eventNamespace.section</w:t>
      </w:r>
    </w:p>
    <w:p>
      <w:pPr>
        <w:jc w:val="both"/>
      </w:pPr>
      <w:r>
        <w:t xml:space="preserve">        .equalsIgnoreCase("") &amp;&amp; (eventNamespace.component</w:t>
      </w:r>
    </w:p>
    <w:p>
      <w:pPr>
        <w:jc w:val="both"/>
      </w:pPr>
      <w:r>
        <w:t xml:space="preserve">        .equalsIgnoreCase("tweet") || eventNamespace.component</w:t>
      </w:r>
    </w:p>
    <w:p>
      <w:pPr>
        <w:jc w:val="both"/>
      </w:pPr>
      <w:r>
        <w:t xml:space="preserve">        .matches("^suggest.*_tweet.*$")) &amp;&amp; eventNamespace.element</w:t>
      </w:r>
    </w:p>
    <w:p>
      <w:pPr>
        <w:jc w:val="both"/>
      </w:pPr>
      <w:r>
        <w:t xml:space="preserve">        .equalsIgnoreCase("") &amp;&amp; eventNamespace.action.equalsIgnoreCase("impression")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