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>
        <w:t>import com.twitter.search.common.constants.thriftscala.TweetResultSource</w:t>
      </w:r>
    </w:p>
    <w:p>
      <w:pPr>
        <w:jc w:val="both"/>
      </w:pPr>
      <w:r>
        <w:t>import com.twitter.search.common.constants.thriftscala.UserResultSource</w:t>
      </w:r>
    </w:p>
    <w:p>
      <w:pPr>
        <w:jc w:val="both"/>
      </w:pPr>
      <w:r>
        <w:t>import com.twitter.suggests.controller_data.search_response.item_types.thriftscala.ItemTypesControllerData</w:t>
      </w:r>
    </w:p>
    <w:p>
      <w:pPr>
        <w:jc w:val="both"/>
      </w:pPr>
      <w:r>
        <w:t>import com.twitter.suggests.controller_data.search_response.item_types.thriftscala.ItemTypesControllerData.TweetTypesControllerData</w:t>
      </w:r>
    </w:p>
    <w:p>
      <w:pPr>
        <w:jc w:val="both"/>
      </w:pPr>
      <w:r>
        <w:t>import com.twitter.suggests.controller_data.search_response.item_types.thriftscala.ItemTypesControllerData.UserTypesControllerData</w:t>
      </w:r>
    </w:p>
    <w:p>
      <w:pPr>
        <w:jc w:val="both"/>
      </w:pPr>
      <w:r>
        <w:t>import com.twitter.suggests.controller_data.search_response.request.thriftscala.RequestControllerData</w:t>
      </w:r>
    </w:p>
    <w:p>
      <w:pPr>
        <w:jc w:val="both"/>
      </w:pPr>
      <w:r>
        <w:t>import com.twitter.suggests.controller_data.search_response.thriftscala.SearchResponseControllerData.V1</w:t>
      </w:r>
    </w:p>
    <w:p>
      <w:pPr>
        <w:jc w:val="both"/>
      </w:pPr>
      <w:r>
        <w:t>import com.twitter.suggests.controller_data.search_response.thriftscala.SearchResponseControllerDataAliases.V1Alias</w:t>
      </w:r>
    </w:p>
    <w:p>
      <w:pPr>
        <w:jc w:val="both"/>
      </w:pPr>
      <w:r>
        <w:t>import com.twitter.suggests.controller_data.thriftscala.ControllerData.V2</w:t>
      </w:r>
    </w:p>
    <w:p>
      <w:pPr>
        <w:jc w:val="both"/>
      </w:pPr>
      <w:r>
        <w:t>import com.twitter.suggests.controller_data.v2.thriftscala.ControllerData.SearchResponse</w:t>
      </w:r>
    </w:p>
    <w:p>
      <w:pPr>
        <w:jc w:val="both"/>
      </w:pPr>
      <w:r>
        <w:t>import com.twitter.unified_user_actions.thriftscala.SearchQueryFilterType</w:t>
      </w:r>
    </w:p>
    <w:p>
      <w:pPr>
        <w:jc w:val="both"/>
      </w:pPr>
      <w:r>
        <w:t>import com.twitter.unified_user_actions.thriftscala.SearchQueryFilterType._</w:t>
      </w:r>
    </w:p>
    <w:p>
      <w:pPr>
        <w:jc w:val="both"/>
      </w:pPr>
      <w:r/>
    </w:p>
    <w:p>
      <w:pPr>
        <w:jc w:val="both"/>
      </w:pPr>
      <w:r>
        <w:t>class SearchInfoUtils(item: LogEventItem) {</w:t>
      </w:r>
    </w:p>
    <w:p>
      <w:pPr>
        <w:jc w:val="both"/>
      </w:pPr>
      <w:r>
        <w:t xml:space="preserve">  private val searchControllerDataOpt: Option[V1Alias] = item.suggestionDetails.flatMap { sd =&gt;</w:t>
      </w:r>
    </w:p>
    <w:p>
      <w:pPr>
        <w:jc w:val="both"/>
      </w:pPr>
      <w:r>
        <w:t xml:space="preserve">    sd.decodedControllerData.flatMap { decodedControllerData =&gt;</w:t>
      </w:r>
    </w:p>
    <w:p>
      <w:pPr>
        <w:jc w:val="both"/>
      </w:pPr>
      <w:r>
        <w:t xml:space="preserve">      decodedControllerData match {</w:t>
      </w:r>
    </w:p>
    <w:p>
      <w:pPr>
        <w:jc w:val="both"/>
      </w:pPr>
      <w:r>
        <w:t xml:space="preserve">        case V2(v2ControllerData) =&gt;</w:t>
      </w:r>
    </w:p>
    <w:p>
      <w:pPr>
        <w:jc w:val="both"/>
      </w:pPr>
      <w:r>
        <w:t xml:space="preserve">          v2ControllerData match {</w:t>
      </w:r>
    </w:p>
    <w:p>
      <w:pPr>
        <w:jc w:val="both"/>
      </w:pPr>
      <w:r>
        <w:t xml:space="preserve">            case SearchResponse(searchResponseControllerData) =&gt;</w:t>
      </w:r>
    </w:p>
    <w:p>
      <w:pPr>
        <w:jc w:val="both"/>
      </w:pPr>
      <w:r>
        <w:t xml:space="preserve">              searchResponseControllerData match {</w:t>
      </w:r>
    </w:p>
    <w:p>
      <w:pPr>
        <w:jc w:val="both"/>
      </w:pPr>
      <w:r>
        <w:t xml:space="preserve">                case V1(searchResponseControllerDataV1) =&gt;</w:t>
      </w:r>
    </w:p>
    <w:p>
      <w:pPr>
        <w:jc w:val="both"/>
      </w:pPr>
      <w:r>
        <w:t xml:space="preserve">                  Some(searchResponseControllerDataV1)</w:t>
      </w:r>
    </w:p>
    <w:p>
      <w:pPr>
        <w:jc w:val="both"/>
      </w:pPr>
      <w:r>
        <w:t xml:space="preserve">                case _ =&gt;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requestControllerDataOptFromItem: Option[RequestControllerData] =</w:t>
      </w:r>
    </w:p>
    <w:p>
      <w:pPr>
        <w:jc w:val="both"/>
      </w:pPr>
      <w:r>
        <w:t xml:space="preserve">    searchControllerDataOpt.flatMap { searchControllerData =&gt;</w:t>
      </w:r>
    </w:p>
    <w:p>
      <w:pPr>
        <w:jc w:val="both"/>
      </w:pPr>
      <w:r>
        <w:t xml:space="preserve">      searchControllerData.requestControllerData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private val itemTypesControllerDataOptFromItem: Option[ItemTypesControllerData] =</w:t>
      </w:r>
    </w:p>
    <w:p>
      <w:pPr>
        <w:jc w:val="both"/>
      </w:pPr>
      <w:r>
        <w:t xml:space="preserve">    searchControllerDataOpt.flatMap { searchControllerData =&gt;</w:t>
      </w:r>
    </w:p>
    <w:p>
      <w:pPr>
        <w:jc w:val="both"/>
      </w:pPr>
      <w:r>
        <w:t xml:space="preserve">      searchControllerData.itemTypesControllerData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checkBit(bitmap: Long, idx: Int): Boolean = {</w:t>
      </w:r>
    </w:p>
    <w:p>
      <w:pPr>
        <w:jc w:val="both"/>
      </w:pPr>
      <w:r>
        <w:t xml:space="preserve">    (bitmap / Math.pow(2, idx)).toInt % 2 == 1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getQueryOptFromSearchDetails(logEvent: LogEvent): Option[String] = {</w:t>
      </w:r>
    </w:p>
    <w:p>
      <w:pPr>
        <w:jc w:val="both"/>
      </w:pPr>
      <w:r>
        <w:t xml:space="preserve">    logEvent.searchDetails.flatMap { sd =&gt; sd.query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getQueryOptFromControllerDataFromItem: Option[String] = {</w:t>
      </w:r>
    </w:p>
    <w:p>
      <w:pPr>
        <w:jc w:val="both"/>
      </w:pPr>
      <w:r>
        <w:t xml:space="preserve">    requestControllerDataOptFromItem.flatMap { rd =&gt; rd.rawQuery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getQueryOptFromItem(logEvent: LogEvent): Option[String] = {</w:t>
      </w:r>
    </w:p>
    <w:p>
      <w:pPr>
        <w:jc w:val="both"/>
      </w:pPr>
      <w:r>
        <w:t xml:space="preserve">    // First we try to get the query from controller data, and if that's not available, we fall</w:t>
      </w:r>
    </w:p>
    <w:p>
      <w:pPr>
        <w:jc w:val="both"/>
      </w:pPr>
      <w:r>
        <w:t xml:space="preserve">    // back to query in search details. If both are None, queryOpt is None.</w:t>
      </w:r>
    </w:p>
    <w:p>
      <w:pPr>
        <w:jc w:val="both"/>
      </w:pPr>
      <w:r>
        <w:t xml:space="preserve">    getQueryOptFromControllerDataFromItem.orElse(getQueryOptFromSearchDetails(logEvent))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getTweetTypesOptFromControllerDataFromItem: Option[TweetTypesControllerData] = {</w:t>
      </w:r>
    </w:p>
    <w:p>
      <w:pPr>
        <w:jc w:val="both"/>
      </w:pPr>
      <w:r>
        <w:t xml:space="preserve">    itemTypesControllerDataOptFromItem.flatMap { itemTypes =&gt;</w:t>
      </w:r>
    </w:p>
    <w:p>
      <w:pPr>
        <w:jc w:val="both"/>
      </w:pPr>
      <w:r>
        <w:t xml:space="preserve">      itemTypes match {</w:t>
      </w:r>
    </w:p>
    <w:p>
      <w:pPr>
        <w:jc w:val="both"/>
      </w:pPr>
      <w:r>
        <w:t xml:space="preserve">        case TweetTypesControllerData(tweetTypesControllerData) =&gt;</w:t>
      </w:r>
    </w:p>
    <w:p>
      <w:pPr>
        <w:jc w:val="both"/>
      </w:pPr>
      <w:r>
        <w:t xml:space="preserve">          Some(TweetTypesControllerData(tweetTypesControllerData))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getUserTypesOptFromControllerDataFromItem: Option[UserTypesControllerData] = {</w:t>
      </w:r>
    </w:p>
    <w:p>
      <w:pPr>
        <w:jc w:val="both"/>
      </w:pPr>
      <w:r>
        <w:t xml:space="preserve">    itemTypesControllerDataOptFromItem.flatMap { itemTypes =&gt;</w:t>
      </w:r>
    </w:p>
    <w:p>
      <w:pPr>
        <w:jc w:val="both"/>
      </w:pPr>
      <w:r>
        <w:t xml:space="preserve">      itemTypes match {</w:t>
      </w:r>
    </w:p>
    <w:p>
      <w:pPr>
        <w:jc w:val="both"/>
      </w:pPr>
      <w:r>
        <w:t xml:space="preserve">        case UserTypesControllerData(userTypesControllerData) =&gt;</w:t>
      </w:r>
    </w:p>
    <w:p>
      <w:pPr>
        <w:jc w:val="both"/>
      </w:pPr>
      <w:r>
        <w:t xml:space="preserve">          Some(UserTypesControllerData(userTypesControllerData))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getQuerySourceOptFromControllerDataFromItem: Option[ThriftQuerySource] = {</w:t>
      </w:r>
    </w:p>
    <w:p>
      <w:pPr>
        <w:jc w:val="both"/>
      </w:pPr>
      <w:r>
        <w:t xml:space="preserve">    requestControllerDataOptFromItem</w:t>
      </w:r>
    </w:p>
    <w:p>
      <w:pPr>
        <w:jc w:val="both"/>
      </w:pPr>
      <w:r>
        <w:t xml:space="preserve">      .flatMap { rd =&gt; rd.querySource }</w:t>
      </w:r>
    </w:p>
    <w:p>
      <w:pPr>
        <w:jc w:val="both"/>
      </w:pPr>
      <w:r>
        <w:t xml:space="preserve">      .flatMap { querySourceVal =&gt; ThriftQuerySource.get(querySourceVal)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getTweetResultSources: Option[Set[TweetResultSource]] = {</w:t>
      </w:r>
    </w:p>
    <w:p>
      <w:pPr>
        <w:jc w:val="both"/>
      </w:pPr>
      <w:r>
        <w:t xml:space="preserve">    getTweetTypesOptFromControllerDataFromItem</w:t>
      </w:r>
    </w:p>
    <w:p>
      <w:pPr>
        <w:jc w:val="both"/>
      </w:pPr>
      <w:r>
        <w:t xml:space="preserve">      .flatMap { cd =&gt; cd.tweetTypesControllerData.tweetTypesBitmap }</w:t>
      </w:r>
    </w:p>
    <w:p>
      <w:pPr>
        <w:jc w:val="both"/>
      </w:pPr>
      <w:r>
        <w:t xml:space="preserve">      .map { tweetTypesBitmap =&gt;</w:t>
      </w:r>
    </w:p>
    <w:p>
      <w:pPr>
        <w:jc w:val="both"/>
      </w:pPr>
      <w:r>
        <w:t xml:space="preserve">        TweetResultSource.list.filter { t =&gt; checkBit(tweetTypesBitmap, t.value) }.toSet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getUserResultSources: Option[Set[UserResultSource]] = {</w:t>
      </w:r>
    </w:p>
    <w:p>
      <w:pPr>
        <w:jc w:val="both"/>
      </w:pPr>
      <w:r>
        <w:t xml:space="preserve">    getUserTypesOptFromControllerDataFromItem</w:t>
      </w:r>
    </w:p>
    <w:p>
      <w:pPr>
        <w:jc w:val="both"/>
      </w:pPr>
      <w:r>
        <w:t xml:space="preserve">      .flatMap { cd =&gt; cd.userTypesControllerData.userTypesBitmap }</w:t>
      </w:r>
    </w:p>
    <w:p>
      <w:pPr>
        <w:jc w:val="both"/>
      </w:pPr>
      <w:r>
        <w:t xml:space="preserve">      .map { userTypesBitmap =&gt;</w:t>
      </w:r>
    </w:p>
    <w:p>
      <w:pPr>
        <w:jc w:val="both"/>
      </w:pPr>
      <w:r>
        <w:t xml:space="preserve">        UserResultSource.list.filter { t =&gt; checkBit(userTypesBitmap, t.value) }.toSet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getQueryFilterType(logEvent: LogEvent): Option[SearchQueryFilterType] = {</w:t>
      </w:r>
    </w:p>
    <w:p>
      <w:pPr>
        <w:jc w:val="both"/>
      </w:pPr>
      <w:r>
        <w:t xml:space="preserve">    val searchTab = logEvent.eventNamespace.map(_.client).flatMap {</w:t>
      </w:r>
    </w:p>
    <w:p>
      <w:pPr>
        <w:jc w:val="both"/>
      </w:pPr>
      <w:r>
        <w:t xml:space="preserve">      case Some("m5") | Some("android") =&gt; logEvent.eventNamespace.flatMap(_.element)</w:t>
      </w:r>
    </w:p>
    <w:p>
      <w:pPr>
        <w:jc w:val="both"/>
      </w:pPr>
      <w:r>
        <w:t xml:space="preserve">      case _ =&gt; logEvent.eventNamespace.flatMap(_.section)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searchTab.flatMap {</w:t>
      </w:r>
    </w:p>
    <w:p>
      <w:pPr>
        <w:jc w:val="both"/>
      </w:pPr>
      <w:r>
        <w:t xml:space="preserve">      case "search_filter_top" =&gt; Some(Top)</w:t>
      </w:r>
    </w:p>
    <w:p>
      <w:pPr>
        <w:jc w:val="both"/>
      </w:pPr>
      <w:r>
        <w:t xml:space="preserve">      case "search_filter_live" =&gt; Some(Latest)</w:t>
      </w:r>
    </w:p>
    <w:p>
      <w:pPr>
        <w:jc w:val="both"/>
      </w:pPr>
      <w:r>
        <w:t xml:space="preserve">      // android uses search_filter_tweets instead of search_filter_live</w:t>
      </w:r>
    </w:p>
    <w:p>
      <w:pPr>
        <w:jc w:val="both"/>
      </w:pPr>
      <w:r>
        <w:t xml:space="preserve">      case "search_filter_tweets" =&gt; Some(Latest)</w:t>
      </w:r>
    </w:p>
    <w:p>
      <w:pPr>
        <w:jc w:val="both"/>
      </w:pPr>
      <w:r>
        <w:t xml:space="preserve">      case "search_filter_user" =&gt; Some(People)</w:t>
      </w:r>
    </w:p>
    <w:p>
      <w:pPr>
        <w:jc w:val="both"/>
      </w:pPr>
      <w:r>
        <w:t xml:space="preserve">      case "search_filter_image" =&gt; Some(Photos)</w:t>
      </w:r>
    </w:p>
    <w:p>
      <w:pPr>
        <w:jc w:val="both"/>
      </w:pPr>
      <w:r>
        <w:t xml:space="preserve">      case "search_filter_video" =&gt; Some(Videos)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getRequestJoinId: Option[Long] = requestControllerDataOptFromItem.flatMap(_.requestJoinId)</w:t>
      </w:r>
    </w:p>
    <w:p>
      <w:pPr>
        <w:jc w:val="both"/>
      </w:pPr>
      <w:r/>
    </w:p>
    <w:p>
      <w:pPr>
        <w:jc w:val="both"/>
      </w:pPr>
      <w:r>
        <w:t xml:space="preserve">  def getTraceId: Option[Long] = requestControllerDataOptFromItem.flatMap(_.traceId)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