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com.twitter.clientapp.thriftscala.Item</w:t>
      </w:r>
    </w:p>
    <w:p>
      <w:pPr>
        <w:jc w:val="both"/>
      </w:pPr>
      <w:r>
        <w:t>import com.twitter.clientapp.thriftscala.ItemType.Topic</w:t>
      </w:r>
    </w:p>
    <w:p>
      <w:pPr>
        <w:jc w:val="both"/>
      </w:pPr>
      <w:r>
        <w:t>import com.twitter.guide.scribing.thriftscala.TopicModuleMetadata</w:t>
      </w:r>
    </w:p>
    <w:p>
      <w:pPr>
        <w:jc w:val="both"/>
      </w:pPr>
      <w:r>
        <w:t>import com.twitter.guide.scribing.thriftscala.TransparentGuideDetails</w:t>
      </w:r>
    </w:p>
    <w:p>
      <w:pPr>
        <w:jc w:val="both"/>
      </w:pPr>
      <w:r>
        <w:t>import com.twitter.suggests.controller_data.home_hitl_topic_annotation_prompt.thriftscala.HomeHitlTopicAnnotationPromptControllerData</w:t>
      </w:r>
    </w:p>
    <w:p>
      <w:pPr>
        <w:jc w:val="both"/>
      </w:pPr>
      <w:r>
        <w:t>import com.twitter.suggests.controller_data.home_hitl_topic_annotation_prompt.v1.thriftscala.{</w:t>
      </w:r>
    </w:p>
    <w:p>
      <w:pPr>
        <w:jc w:val="both"/>
      </w:pPr>
      <w:r>
        <w:t xml:space="preserve">  HomeHitlTopicAnnotationPromptControllerData =&gt; HomeHitlTopicAnnotationPromptControllerDataV1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com.twitter.suggests.controller_data.home_topic_annotation_prompt.thriftscala.HomeTopicAnnotationPromptControllerData</w:t>
      </w:r>
    </w:p>
    <w:p>
      <w:pPr>
        <w:jc w:val="both"/>
      </w:pPr>
      <w:r>
        <w:t>import com.twitter.suggests.controller_data.home_topic_annotation_prompt.v1.thriftscala.{</w:t>
      </w:r>
    </w:p>
    <w:p>
      <w:pPr>
        <w:jc w:val="both"/>
      </w:pPr>
      <w:r>
        <w:t xml:space="preserve">  HomeTopicAnnotationPromptControllerData =&gt; HomeTopicAnnotationPromptControllerDataV1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com.twitter.suggests.controller_data.home_topic_follow_prompt.thriftscala.HomeTopicFollowPromptControllerData</w:t>
      </w:r>
    </w:p>
    <w:p>
      <w:pPr>
        <w:jc w:val="both"/>
      </w:pPr>
      <w:r>
        <w:t>import com.twitter.suggests.controller_data.home_topic_follow_prompt.v1.thriftscala.{</w:t>
      </w:r>
    </w:p>
    <w:p>
      <w:pPr>
        <w:jc w:val="both"/>
      </w:pPr>
      <w:r>
        <w:t xml:space="preserve">  HomeTopicFollowPromptControllerData =&gt; HomeTopicFollowPromptControllerDataV1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com.twitter.suggests.controller_data.home_tweets.v1.thriftscala.{</w:t>
      </w:r>
    </w:p>
    <w:p>
      <w:pPr>
        <w:jc w:val="both"/>
      </w:pPr>
      <w:r>
        <w:t xml:space="preserve">  HomeTweetsControllerData =&gt; HomeTweetsControllerDataV1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com.twitter.suggests.controller_data.search_response.item_types.thriftscala.ItemTypesControllerData</w:t>
      </w:r>
    </w:p>
    <w:p>
      <w:pPr>
        <w:jc w:val="both"/>
      </w:pPr>
      <w:r>
        <w:t>import com.twitter.suggests.controller_data.search_response.thriftscala.SearchResponseControllerData</w:t>
      </w:r>
    </w:p>
    <w:p>
      <w:pPr>
        <w:jc w:val="both"/>
      </w:pPr>
      <w:r>
        <w:t>import com.twitter.suggests.controller_data.search_response.topic_follow_prompt.thriftscala.SearchTopicFollowPromptControllerData</w:t>
      </w:r>
    </w:p>
    <w:p>
      <w:pPr>
        <w:jc w:val="both"/>
      </w:pPr>
      <w:r>
        <w:t>import com.twitter.suggests.controller_data.search_response.tweet_types.thriftscala.TweetTypesControllerData</w:t>
      </w:r>
    </w:p>
    <w:p>
      <w:pPr>
        <w:jc w:val="both"/>
      </w:pPr>
      <w:r>
        <w:t>import com.twitter.suggests.controller_data.search_response.v1.thriftscala.{</w:t>
      </w:r>
    </w:p>
    <w:p>
      <w:pPr>
        <w:jc w:val="both"/>
      </w:pPr>
      <w:r>
        <w:t xml:space="preserve">  SearchResponseControllerData =&gt; SearchResponseControllerDataV1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com.twitter.suggests.controller_data.timelines_topic.thriftscala.TimelinesTopicControllerData</w:t>
      </w:r>
    </w:p>
    <w:p>
      <w:pPr>
        <w:jc w:val="both"/>
      </w:pPr>
      <w:r>
        <w:t>import com.twitter.suggests.controller_data.timelines_topic.v1.thriftscala.{</w:t>
      </w:r>
    </w:p>
    <w:p>
      <w:pPr>
        <w:jc w:val="both"/>
      </w:pPr>
      <w:r>
        <w:t xml:space="preserve">  TimelinesTopicControllerData =&gt; TimelinesTopicControllerDataV1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TopicIdUtils {</w:t>
      </w:r>
    </w:p>
    <w:p>
      <w:pPr>
        <w:jc w:val="both"/>
      </w:pPr>
      <w:r>
        <w:t xml:space="preserve">  val DomainId: Long = 131 // Topical Domain</w:t>
      </w:r>
    </w:p>
    <w:p>
      <w:pPr>
        <w:jc w:val="both"/>
      </w:pPr>
      <w:r/>
    </w:p>
    <w:p>
      <w:pPr>
        <w:jc w:val="both"/>
      </w:pPr>
      <w:r>
        <w:t xml:space="preserve">  def getTopicId(</w:t>
      </w:r>
    </w:p>
    <w:p>
      <w:pPr>
        <w:jc w:val="both"/>
      </w:pPr>
      <w:r>
        <w:t xml:space="preserve">    item: Item,</w:t>
      </w:r>
    </w:p>
    <w:p>
      <w:pPr>
        <w:jc w:val="both"/>
      </w:pPr>
      <w:r>
        <w:t xml:space="preserve">    namespace: EventNamespace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getTopicIdFromHomeSearch(item)</w:t>
      </w:r>
    </w:p>
    <w:p>
      <w:pPr>
        <w:jc w:val="both"/>
      </w:pPr>
      <w:r>
        <w:t xml:space="preserve">      .orElse(getTopicFromGuide(item))</w:t>
      </w:r>
    </w:p>
    <w:p>
      <w:pPr>
        <w:jc w:val="both"/>
      </w:pPr>
      <w:r>
        <w:t xml:space="preserve">      .orElse(getTopicFromOnboarding(item, namespace))</w:t>
      </w:r>
    </w:p>
    <w:p>
      <w:pPr>
        <w:jc w:val="both"/>
      </w:pPr>
      <w:r>
        <w:t xml:space="preserve">      .orElse(getTopicIdFromItem(item))</w:t>
      </w:r>
    </w:p>
    <w:p>
      <w:pPr>
        <w:jc w:val="both"/>
      </w:pPr>
      <w:r/>
    </w:p>
    <w:p>
      <w:pPr>
        <w:jc w:val="both"/>
      </w:pPr>
      <w:r>
        <w:t xml:space="preserve">  def getTopicIdFromItem(item: Item): Option[Long] =</w:t>
      </w:r>
    </w:p>
    <w:p>
      <w:pPr>
        <w:jc w:val="both"/>
      </w:pPr>
      <w:r>
        <w:t xml:space="preserve">    if (item.itemType.contains(Topic))</w:t>
      </w:r>
    </w:p>
    <w:p>
      <w:pPr>
        <w:jc w:val="both"/>
      </w:pPr>
      <w:r>
        <w:t xml:space="preserve">      item.id</w:t>
      </w:r>
    </w:p>
    <w:p>
      <w:pPr>
        <w:jc w:val="both"/>
      </w:pPr>
      <w:r>
        <w:t xml:space="preserve">    else None</w:t>
      </w:r>
    </w:p>
    <w:p>
      <w:pPr>
        <w:jc w:val="both"/>
      </w:pPr>
      <w:r/>
    </w:p>
    <w:p>
      <w:pPr>
        <w:jc w:val="both"/>
      </w:pPr>
      <w:r>
        <w:t xml:space="preserve">  def getTopicIdFromHomeSearch(</w:t>
      </w:r>
    </w:p>
    <w:p>
      <w:pPr>
        <w:jc w:val="both"/>
      </w:pPr>
      <w:r>
        <w:t xml:space="preserve">    item: Item</w:t>
      </w:r>
    </w:p>
    <w:p>
      <w:pPr>
        <w:jc w:val="both"/>
      </w:pPr>
      <w:r>
        <w:t xml:space="preserve">  ): Option[Long] = {</w:t>
      </w:r>
    </w:p>
    <w:p>
      <w:pPr>
        <w:jc w:val="both"/>
      </w:pPr>
      <w:r>
        <w:t xml:space="preserve">    val decodedControllerData = item.suggestionDetails.flatMap(_.decodedControllerData)</w:t>
      </w:r>
    </w:p>
    <w:p>
      <w:pPr>
        <w:jc w:val="both"/>
      </w:pPr>
      <w:r>
        <w:t xml:space="preserve">    decodedControllerData match {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ControllerDataV2.HomeTweets(</w:t>
      </w:r>
    </w:p>
    <w:p>
      <w:pPr>
        <w:jc w:val="both"/>
      </w:pPr>
      <w:r>
        <w:t xml:space="preserve">                HomeTweetsControllerData.V1(homeTweets: HomeTweetsControllerDataV1)))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homeTweets.topicId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ControllerDataV2.HomeTopicFollowPrompt(</w:t>
      </w:r>
    </w:p>
    <w:p>
      <w:pPr>
        <w:jc w:val="both"/>
      </w:pPr>
      <w:r>
        <w:t xml:space="preserve">                HomeTopicFollowPromptControllerData.V1(</w:t>
      </w:r>
    </w:p>
    <w:p>
      <w:pPr>
        <w:jc w:val="both"/>
      </w:pPr>
      <w:r>
        <w:t xml:space="preserve">                  homeTopicFollowPrompt: HomeTopicFollowPromptControllerDataV1)))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homeTopicFollowPrompt.topicId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ControllerDataV2.TimelinesTopic(</w:t>
      </w:r>
    </w:p>
    <w:p>
      <w:pPr>
        <w:jc w:val="both"/>
      </w:pPr>
      <w:r>
        <w:t xml:space="preserve">                TimelinesTopicControllerData.V1(</w:t>
      </w:r>
    </w:p>
    <w:p>
      <w:pPr>
        <w:jc w:val="both"/>
      </w:pPr>
      <w:r>
        <w:t xml:space="preserve">                  timelinesTopic: TimelinesTopicControllerDataV1</w:t>
      </w:r>
    </w:p>
    <w:p>
      <w:pPr>
        <w:jc w:val="both"/>
      </w:pPr>
      <w:r>
        <w:t xml:space="preserve">                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Some(timelinesTopic.topicId)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ControllerDataV2.SearchResponse(</w:t>
      </w:r>
    </w:p>
    <w:p>
      <w:pPr>
        <w:jc w:val="both"/>
      </w:pPr>
      <w:r>
        <w:t xml:space="preserve">                SearchResponseControllerData.V1(s: SearchResponseControllerDataV1)))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s.itemTypesControllerData match {</w:t>
      </w:r>
    </w:p>
    <w:p>
      <w:pPr>
        <w:jc w:val="both"/>
      </w:pPr>
      <w:r>
        <w:t xml:space="preserve">          case Some(</w:t>
      </w:r>
    </w:p>
    <w:p>
      <w:pPr>
        <w:jc w:val="both"/>
      </w:pPr>
      <w:r>
        <w:t xml:space="preserve">                ItemTypesControllerData.TopicFollowControllerData(</w:t>
      </w:r>
    </w:p>
    <w:p>
      <w:pPr>
        <w:jc w:val="both"/>
      </w:pPr>
      <w:r>
        <w:t xml:space="preserve">                  topicFollowControllerData: SearchTopicFollowPromptControllerData)) =&gt;</w:t>
      </w:r>
    </w:p>
    <w:p>
      <w:pPr>
        <w:jc w:val="both"/>
      </w:pPr>
      <w:r>
        <w:t xml:space="preserve">            topicFollowControllerData.topicId</w:t>
      </w:r>
    </w:p>
    <w:p>
      <w:pPr>
        <w:jc w:val="both"/>
      </w:pPr>
      <w:r>
        <w:t xml:space="preserve">          case Some(</w:t>
      </w:r>
    </w:p>
    <w:p>
      <w:pPr>
        <w:jc w:val="both"/>
      </w:pPr>
      <w:r>
        <w:t xml:space="preserve">                ItemTypesControllerData.TweetTypesControllerData(</w:t>
      </w:r>
    </w:p>
    <w:p>
      <w:pPr>
        <w:jc w:val="both"/>
      </w:pPr>
      <w:r>
        <w:t xml:space="preserve">                  tweetTypesControllerData: TweetTypesControllerData)) =&gt;</w:t>
      </w:r>
    </w:p>
    <w:p>
      <w:pPr>
        <w:jc w:val="both"/>
      </w:pPr>
      <w:r>
        <w:t xml:space="preserve">            tweetTypesControllerData.topicId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ControllerDataV2.HomeTopicAnnotationPrompt(</w:t>
      </w:r>
    </w:p>
    <w:p>
      <w:pPr>
        <w:jc w:val="both"/>
      </w:pPr>
      <w:r>
        <w:t xml:space="preserve">                HomeTopicAnnotationPromptControllerData.V1(</w:t>
      </w:r>
    </w:p>
    <w:p>
      <w:pPr>
        <w:jc w:val="both"/>
      </w:pPr>
      <w:r>
        <w:t xml:space="preserve">                  homeTopicAnnotationPrompt: HomeTopicAnnotationPromptControllerDataV1</w:t>
      </w:r>
    </w:p>
    <w:p>
      <w:pPr>
        <w:jc w:val="both"/>
      </w:pPr>
      <w:r>
        <w:t xml:space="preserve">                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Some(homeTopicAnnotationPrompt.topicId)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ControllerData.V2(</w:t>
      </w:r>
    </w:p>
    <w:p>
      <w:pPr>
        <w:jc w:val="both"/>
      </w:pPr>
      <w:r>
        <w:t xml:space="preserve">              ControllerDataV2.HomeHitlTopicAnnotationPrompt(</w:t>
      </w:r>
    </w:p>
    <w:p>
      <w:pPr>
        <w:jc w:val="both"/>
      </w:pPr>
      <w:r>
        <w:t xml:space="preserve">                HomeHitlTopicAnnotationPromptControllerData.V1(</w:t>
      </w:r>
    </w:p>
    <w:p>
      <w:pPr>
        <w:jc w:val="both"/>
      </w:pPr>
      <w:r>
        <w:t xml:space="preserve">                  homeHitlTopicAnnotationPrompt: HomeHitlTopicAnnotationPromptControllerDataV1</w:t>
      </w:r>
    </w:p>
    <w:p>
      <w:pPr>
        <w:jc w:val="both"/>
      </w:pPr>
      <w:r>
        <w:t xml:space="preserve">                )))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Some(homeHitlTopicAnnotationPrompt.topicId)</w:t>
      </w:r>
    </w:p>
    <w:p>
      <w:pPr>
        <w:jc w:val="both"/>
      </w:pPr>
      <w:r/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getTopicFromOnboarding(</w:t>
      </w:r>
    </w:p>
    <w:p>
      <w:pPr>
        <w:jc w:val="both"/>
      </w:pPr>
      <w:r>
        <w:t xml:space="preserve">    item: Item,</w:t>
      </w:r>
    </w:p>
    <w:p>
      <w:pPr>
        <w:jc w:val="both"/>
      </w:pPr>
      <w:r>
        <w:t xml:space="preserve">    namespace: EventNamespace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if (namespace.page.contains("onboarding") &amp;&amp;</w:t>
      </w:r>
    </w:p>
    <w:p>
      <w:pPr>
        <w:jc w:val="both"/>
      </w:pPr>
      <w:r>
        <w:t xml:space="preserve">      (namespace.section.exists(_.contains("topic")) ||</w:t>
      </w:r>
    </w:p>
    <w:p>
      <w:pPr>
        <w:jc w:val="both"/>
      </w:pPr>
      <w:r>
        <w:t xml:space="preserve">      namespace.component.exists(_.contains("topic")) ||</w:t>
      </w:r>
    </w:p>
    <w:p>
      <w:pPr>
        <w:jc w:val="both"/>
      </w:pPr>
      <w:r>
        <w:t xml:space="preserve">      namespace.element.exists(_.contains("topic")))) {</w:t>
      </w:r>
    </w:p>
    <w:p>
      <w:pPr>
        <w:jc w:val="both"/>
      </w:pPr>
      <w:r>
        <w:t xml:space="preserve">      item.description.flatMap { description =&gt;</w:t>
      </w:r>
    </w:p>
    <w:p>
      <w:pPr>
        <w:jc w:val="both"/>
      </w:pPr>
      <w:r>
        <w:t xml:space="preserve">        // description: "id=123,main=xyz,row=1"</w:t>
      </w:r>
    </w:p>
    <w:p>
      <w:pPr>
        <w:jc w:val="both"/>
      </w:pPr>
      <w:r>
        <w:t xml:space="preserve">        val tokens = description.split(",").headOption.map(_.split("="))</w:t>
      </w:r>
    </w:p>
    <w:p>
      <w:pPr>
        <w:jc w:val="both"/>
      </w:pPr>
      <w:r>
        <w:t xml:space="preserve">        tokens match {</w:t>
      </w:r>
    </w:p>
    <w:p>
      <w:pPr>
        <w:jc w:val="both"/>
      </w:pPr>
      <w:r>
        <w:t xml:space="preserve">          case Some(Array("id", token, _*)) =&gt; Try(token.toLong).toOption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def getTopicFromGuide(</w:t>
      </w:r>
    </w:p>
    <w:p>
      <w:pPr>
        <w:jc w:val="both"/>
      </w:pPr>
      <w:r>
        <w:t xml:space="preserve">    item: Item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item.guideItemDetails.flatMap {</w:t>
      </w:r>
    </w:p>
    <w:p>
      <w:pPr>
        <w:jc w:val="both"/>
      </w:pPr>
      <w:r>
        <w:t xml:space="preserve">      _.transparentGuideDetails match {</w:t>
      </w:r>
    </w:p>
    <w:p>
      <w:pPr>
        <w:jc w:val="both"/>
      </w:pPr>
      <w:r>
        <w:t xml:space="preserve">        case Some(TransparentGuideDetails.TopicMetadata(topicMetadata)) =&gt;</w:t>
      </w:r>
    </w:p>
    <w:p>
      <w:pPr>
        <w:jc w:val="both"/>
      </w:pPr>
      <w:r>
        <w:t xml:space="preserve">          topicMetadata match {</w:t>
      </w:r>
    </w:p>
    <w:p>
      <w:pPr>
        <w:jc w:val="both"/>
      </w:pPr>
      <w:r>
        <w:t xml:space="preserve">            case TopicModuleMetadata.TttInterest(_)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case TopicModuleMetadata.SemanticCoreInterest(semanticCoreInterest) =&gt;</w:t>
      </w:r>
    </w:p>
    <w:p>
      <w:pPr>
        <w:jc w:val="both"/>
      </w:pPr>
      <w:r>
        <w:t xml:space="preserve">              if (semanticCoreInterest.domainId == DomainId.toString)</w:t>
      </w:r>
    </w:p>
    <w:p>
      <w:pPr>
        <w:jc w:val="both"/>
      </w:pPr>
      <w:r>
        <w:t xml:space="preserve">                Try(semanticCoreInterest.entityId.toLong).toOption</w:t>
      </w:r>
    </w:p>
    <w:p>
      <w:pPr>
        <w:jc w:val="both"/>
      </w:pPr>
      <w:r>
        <w:t xml:space="preserve">              else None</w:t>
      </w:r>
    </w:p>
    <w:p>
      <w:pPr>
        <w:jc w:val="both"/>
      </w:pPr>
      <w:r>
        <w:t xml:space="preserve">            case TopicModuleMetadata.SimClusterInterest(_)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case TopicModuleMetadata.UnknownUnionField(_)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