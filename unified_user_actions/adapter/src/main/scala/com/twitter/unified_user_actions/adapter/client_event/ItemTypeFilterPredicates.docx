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/>
    </w:p>
    <w:p>
      <w:pPr>
        <w:jc w:val="both"/>
      </w:pPr>
      <w:r>
        <w:t>object ItemTypeFilterPredicates {</w:t>
      </w:r>
    </w:p>
    <w:p>
      <w:pPr>
        <w:jc w:val="both"/>
      </w:pPr>
      <w:r>
        <w:t xml:space="preserve">  private val TweetItemTypes = Set[ItemType](ItemType.Tweet, ItemType.QuotedTweet)</w:t>
      </w:r>
    </w:p>
    <w:p>
      <w:pPr>
        <w:jc w:val="both"/>
      </w:pPr>
      <w:r>
        <w:t xml:space="preserve">  private val TopicItemTypes = Set[ItemType](ItemType.Tweet, ItemType.QuotedTweet, ItemType.Topic)</w:t>
      </w:r>
    </w:p>
    <w:p>
      <w:pPr>
        <w:jc w:val="both"/>
      </w:pPr>
      <w:r>
        <w:t xml:space="preserve">  private val ProfileItemTypes = Set[ItemType](ItemType.User)</w:t>
      </w:r>
    </w:p>
    <w:p>
      <w:pPr>
        <w:jc w:val="both"/>
      </w:pPr>
      <w:r>
        <w:t xml:space="preserve">  private val TypeaheadResultItemTypes = Set[ItemType](ItemType.Search, ItemType.User)</w:t>
      </w:r>
    </w:p>
    <w:p>
      <w:pPr>
        <w:jc w:val="both"/>
      </w:pPr>
      <w:r>
        <w:t xml:space="preserve">  private val SearchResultsPageFeedbackSubmitItemTypes =</w:t>
      </w:r>
    </w:p>
    <w:p>
      <w:pPr>
        <w:jc w:val="both"/>
      </w:pPr>
      <w:r>
        <w:t xml:space="preserve">    Set[ItemType](ItemType.Tweet, ItemType.RelevancePrompt)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DDG lambda metrics count Tweets based on the `itemType`</w:t>
      </w:r>
    </w:p>
    <w:p>
      <w:pPr>
        <w:jc w:val="both"/>
      </w:pPr>
      <w:r>
        <w:t xml:space="preserve">   *  Reference code - https://sourcegraph.twitter.biz/git.twitter.biz/source/-/blob/src/scala/com/twitter/experiments/lambda/shared/Timelines.scala?L156</w:t>
      </w:r>
    </w:p>
    <w:p>
      <w:pPr>
        <w:jc w:val="both"/>
      </w:pPr>
      <w:r>
        <w:t xml:space="preserve">   *  Since enums `PROMOTED_TWEET` and `POPULAR_TWEET` are deprecated in the following thrift</w:t>
      </w:r>
    </w:p>
    <w:p>
      <w:pPr>
        <w:jc w:val="both"/>
      </w:pPr>
      <w:r>
        <w:t xml:space="preserve">   *  https://sourcegraph.twitter.biz/git.twitter.biz/source/-/blob/src/thrift/com/twitter/clientapp/gen/client_app.thrift?L131</w:t>
      </w:r>
    </w:p>
    <w:p>
      <w:pPr>
        <w:jc w:val="both"/>
      </w:pPr>
      <w:r>
        <w:t xml:space="preserve">   *  UUA filters two types of Tweets only: `TWEET` and `QUOTED_TWEET`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isItemTypeTweet(itemTypeOpt: Option[ItemType]): Boolean =</w:t>
      </w:r>
    </w:p>
    <w:p>
      <w:pPr>
        <w:jc w:val="both"/>
      </w:pPr>
      <w:r>
        <w:t xml:space="preserve">    itemTypeOpt.exists(itemType =&gt; TweetItemTypes.contains(itemType))</w:t>
      </w:r>
    </w:p>
    <w:p>
      <w:pPr>
        <w:jc w:val="both"/>
      </w:pPr>
      <w:r/>
    </w:p>
    <w:p>
      <w:pPr>
        <w:jc w:val="both"/>
      </w:pPr>
      <w:r>
        <w:t xml:space="preserve">  def isItemTypeTopic(itemTypeOpt: Option[ItemType]): Boolean =</w:t>
      </w:r>
    </w:p>
    <w:p>
      <w:pPr>
        <w:jc w:val="both"/>
      </w:pPr>
      <w:r>
        <w:t xml:space="preserve">    itemTypeOpt.exists(itemType =&gt; TopicItemTypes.contains(itemType))</w:t>
      </w:r>
    </w:p>
    <w:p>
      <w:pPr>
        <w:jc w:val="both"/>
      </w:pPr>
      <w:r/>
    </w:p>
    <w:p>
      <w:pPr>
        <w:jc w:val="both"/>
      </w:pPr>
      <w:r>
        <w:t xml:space="preserve">  def isItemTypeProfile(itemTypeOpt: Option[ItemType]): Boolean =</w:t>
      </w:r>
    </w:p>
    <w:p>
      <w:pPr>
        <w:jc w:val="both"/>
      </w:pPr>
      <w:r>
        <w:t xml:space="preserve">    itemTypeOpt.exists(itemType =&gt; ProfileItemTypes.contains(itemType))</w:t>
      </w:r>
    </w:p>
    <w:p>
      <w:pPr>
        <w:jc w:val="both"/>
      </w:pPr>
      <w:r/>
    </w:p>
    <w:p>
      <w:pPr>
        <w:jc w:val="both"/>
      </w:pPr>
      <w:r>
        <w:t xml:space="preserve">  def isItemTypeTypeaheadResult(itemTypeOpt: Option[ItemType]): Boolean =</w:t>
      </w:r>
    </w:p>
    <w:p>
      <w:pPr>
        <w:jc w:val="both"/>
      </w:pPr>
      <w:r>
        <w:t xml:space="preserve">    itemTypeOpt.exists(itemType =&gt; TypeaheadResultItemTypes.contains(itemType))</w:t>
      </w:r>
    </w:p>
    <w:p>
      <w:pPr>
        <w:jc w:val="both"/>
      </w:pPr>
      <w:r/>
    </w:p>
    <w:p>
      <w:pPr>
        <w:jc w:val="both"/>
      </w:pPr>
      <w:r>
        <w:t xml:space="preserve">  def isItemTypeForSearchResultsPageFeedbackSubmit(itemTypeOpt: Option[ItemType]): Boolean =</w:t>
      </w:r>
    </w:p>
    <w:p>
      <w:pPr>
        <w:jc w:val="both"/>
      </w:pPr>
      <w:r>
        <w:t xml:space="preserve">    itemTypeOpt.exists(itemType =&gt; SearchResultsPageFeedbackSubmitItemTypes.contains(itemType))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Always return true. Use this when there is no need to filter based on `item_type` and all</w:t>
      </w:r>
    </w:p>
    <w:p>
      <w:pPr>
        <w:jc w:val="both"/>
      </w:pPr>
      <w:r>
        <w:t xml:space="preserve">   * values of `item_type` are acceptable.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ignoreItemType(itemTypeOpt: Option[ItemType]): Boolean = true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