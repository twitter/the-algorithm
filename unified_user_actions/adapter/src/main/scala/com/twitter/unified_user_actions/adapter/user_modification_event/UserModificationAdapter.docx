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com.twitter.unified_user_actions.adapter.user_modification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com.twitter.gizmoduck.thriftscala.UserModification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com.twitter.unified_user_actions.adapter.user_modification_event.UserCreate</w:t>
      </w:r>
    </w:p>
    <w:p>
      <w:pPr>
        <w:jc w:val="both"/>
      </w:pPr>
      <w:r>
        <w:t>import com.twitter.unified_user_actions.adapter.user_modification_event.UserUpdate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class UserModificationAdapter</w:t>
      </w:r>
    </w:p>
    <w:p>
      <w:pPr>
        <w:jc w:val="both"/>
      </w:pPr>
      <w:r>
        <w:t xml:space="preserve">    extends AbstractAdapter[UserModification, UnKeyed, UnifiedUserAction] {</w:t>
      </w:r>
    </w:p>
    <w:p>
      <w:pPr>
        <w:jc w:val="both"/>
      </w:pPr>
      <w:r/>
    </w:p>
    <w:p>
      <w:pPr>
        <w:jc w:val="both"/>
      </w:pPr>
      <w:r>
        <w:t xml:space="preserve">  import UserModificationAdapter._</w:t>
      </w:r>
    </w:p>
    <w:p>
      <w:pPr>
        <w:jc w:val="both"/>
      </w:pPr>
      <w:r/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UserModification,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UserModificationAdapter {</w:t>
      </w:r>
    </w:p>
    <w:p>
      <w:pPr>
        <w:jc w:val="both"/>
      </w:pPr>
      <w:r/>
    </w:p>
    <w:p>
      <w:pPr>
        <w:jc w:val="both"/>
      </w:pPr>
      <w:r>
        <w:t xml:space="preserve">  def adaptEvent(input: UserModification): Seq[UnifiedUserAction] =</w:t>
      </w:r>
    </w:p>
    <w:p>
      <w:pPr>
        <w:jc w:val="both"/>
      </w:pPr>
      <w:r>
        <w:t xml:space="preserve">    Option(input).toSeq.flatMap { e =&gt;</w:t>
      </w:r>
    </w:p>
    <w:p>
      <w:pPr>
        <w:jc w:val="both"/>
      </w:pPr>
      <w:r>
        <w:t xml:space="preserve">      if (e.create.isDefined) { // User create</w:t>
      </w:r>
    </w:p>
    <w:p>
      <w:pPr>
        <w:jc w:val="both"/>
      </w:pPr>
      <w:r>
        <w:t xml:space="preserve">        Some(UserCreate.getUUA(input))</w:t>
      </w:r>
    </w:p>
    <w:p>
      <w:pPr>
        <w:jc w:val="both"/>
      </w:pPr>
      <w:r>
        <w:t xml:space="preserve">      } else if (e.update.isDefined) { // User updates</w:t>
      </w:r>
    </w:p>
    <w:p>
      <w:pPr>
        <w:jc w:val="both"/>
      </w:pPr>
      <w:r>
        <w:t xml:space="preserve">        Some(UserUpdate.getUUA(input))</w:t>
      </w:r>
    </w:p>
    <w:p>
      <w:pPr>
        <w:jc w:val="both"/>
      </w:pPr>
      <w:r>
        <w:t xml:space="preserve">      } else if (e.destroy.isDefined)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if (e.erase.isDefined)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"None of the possible events is defined, there must be something with the source")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