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com.twitter.unified_user_actions.adapter.tweetypie_event</w:t>
      </w:r>
    </w:p>
    <w:p>
      <w:pPr>
        <w:jc w:val="both"/>
      </w:pPr>
      <w:r/>
    </w:p>
    <w:p>
      <w:pPr>
        <w:jc w:val="both"/>
      </w:pPr>
      <w:r>
        <w:t>import com.twitter.tweetypie.thriftscala.QuotedTweet</w:t>
      </w:r>
    </w:p>
    <w:p>
      <w:pPr>
        <w:jc w:val="both"/>
      </w:pPr>
      <w:r>
        <w:t>import com.twitter.tweetypie.thriftscala.Share</w:t>
      </w:r>
    </w:p>
    <w:p>
      <w:pPr>
        <w:jc w:val="both"/>
      </w:pPr>
      <w:r>
        <w:t>import com.twitter.tweetypie.thriftscala.TweetCreateEvent</w:t>
      </w:r>
    </w:p>
    <w:p>
      <w:pPr>
        <w:jc w:val="both"/>
      </w:pPr>
      <w:r>
        <w:t>import com.twitter.tweetypie.thriftscala.TweetEventFlags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com.twitter.unified_user_actions.thriftscala.AuthorInfo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com.twitter.unified_user_actions.thriftscala.SourceLineage</w:t>
      </w:r>
    </w:p>
    <w:p>
      <w:pPr>
        <w:jc w:val="both"/>
      </w:pPr>
      <w:r>
        <w:t>import com.twitter.unified_user_actions.thriftscala.TweetInfo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Tweetypie TweetCreateEvent including Quote, Reply, Retweet, and Create.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BaseTweetypieTweetEventCreate extends BaseTweetypieTweetEvent[TweetCreateEvent] {</w:t>
      </w:r>
    </w:p>
    <w:p>
      <w:pPr>
        <w:jc w:val="both"/>
      </w:pPr>
      <w:r>
        <w:t xml:space="preserve">  type ExtractedEvent</w:t>
      </w:r>
    </w:p>
    <w:p>
      <w:pPr>
        <w:jc w:val="both"/>
      </w:pPr>
      <w:r>
        <w:t xml:space="preserve">  protected def actionType: ActionType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This is the country code where actionTweetId is sent from. For the definitions,</w:t>
      </w:r>
    </w:p>
    <w:p>
      <w:pPr>
        <w:jc w:val="both"/>
      </w:pPr>
      <w:r>
        <w:t xml:space="preserve">   *  check https://sourcegraph.twitter.biz/git.twitter.biz/source/-/blob/src/thrift/com/twitter/tweetypie/tweet.thrift?L1001.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UUA sets this to be consistent with IESource to meet existing use requirement.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For ServerTweetReply/Retweet/Quote, the geo-tagging country code is not available in TweetCreatEvent.</w:t>
      </w:r>
    </w:p>
    <w:p>
      <w:pPr>
        <w:jc w:val="both"/>
      </w:pPr>
      <w:r>
        <w:t xml:space="preserve">   *  Thus, user signup country is picked to meet a customer use case.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The definition here conflicts with the intention of UUA to log the request country code</w:t>
      </w:r>
    </w:p>
    <w:p>
      <w:pPr>
        <w:jc w:val="both"/>
      </w:pPr>
      <w:r>
        <w:t xml:space="preserve">   *  rather than the signup / geo-tagging country.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getCountryCode(tce: TweetCreateEvent): Option[String] = {</w:t>
      </w:r>
    </w:p>
    <w:p>
      <w:pPr>
        <w:jc w:val="both"/>
      </w:pPr>
      <w:r>
        <w:t xml:space="preserve">    tce.tweet.place match {</w:t>
      </w:r>
    </w:p>
    <w:p>
      <w:pPr>
        <w:jc w:val="both"/>
      </w:pPr>
      <w:r>
        <w:t xml:space="preserve">      case Some(p) =&gt; p.countryCode</w:t>
      </w:r>
    </w:p>
    <w:p>
      <w:pPr>
        <w:jc w:val="both"/>
      </w:pPr>
      <w:r>
        <w:t xml:space="preserve">      case _ =&gt; tce.user.safety.flatMap(_.signupCountryCode)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getItem(</w:t>
      </w:r>
    </w:p>
    <w:p>
      <w:pPr>
        <w:jc w:val="both"/>
      </w:pPr>
      <w:r>
        <w:t xml:space="preserve">    extractedEvent: ExtractedEvent,</w:t>
      </w:r>
    </w:p>
    <w:p>
      <w:pPr>
        <w:jc w:val="both"/>
      </w:pPr>
      <w:r>
        <w:t xml:space="preserve">    tweetCreateEvent: TweetCreateEvent</w:t>
      </w:r>
    </w:p>
    <w:p>
      <w:pPr>
        <w:jc w:val="both"/>
      </w:pPr>
      <w:r>
        <w:t xml:space="preserve">  ): Item</w:t>
      </w:r>
    </w:p>
    <w:p>
      <w:pPr>
        <w:jc w:val="both"/>
      </w:pPr>
      <w:r>
        <w:t xml:space="preserve">  protected def extract(tweetCreateEvent: TweetCreateEvent): Option[ExtractedEvent]</w:t>
      </w:r>
    </w:p>
    <w:p>
      <w:pPr>
        <w:jc w:val="both"/>
      </w:pPr>
      <w:r/>
    </w:p>
    <w:p>
      <w:pPr>
        <w:jc w:val="both"/>
      </w:pPr>
      <w:r>
        <w:t xml:space="preserve">  def getUnifiedUserAction(</w:t>
      </w:r>
    </w:p>
    <w:p>
      <w:pPr>
        <w:jc w:val="both"/>
      </w:pPr>
      <w:r>
        <w:t xml:space="preserve">    tweetCreateEvent: TweetCreateEvent,</w:t>
      </w:r>
    </w:p>
    <w:p>
      <w:pPr>
        <w:jc w:val="both"/>
      </w:pPr>
      <w:r>
        <w:t xml:space="preserve">    tweetEventFlags: TweetEventFlags</w:t>
      </w:r>
    </w:p>
    <w:p>
      <w:pPr>
        <w:jc w:val="both"/>
      </w:pPr>
      <w:r>
        <w:t xml:space="preserve">  ): Option[UnifiedUserAction] = {</w:t>
      </w:r>
    </w:p>
    <w:p>
      <w:pPr>
        <w:jc w:val="both"/>
      </w:pPr>
      <w:r>
        <w:t xml:space="preserve">    extract(tweetCreateEvent).map { extractedEvent =&gt;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getUserIdentifier(tweetCreateEvent),</w:t>
      </w:r>
    </w:p>
    <w:p>
      <w:pPr>
        <w:jc w:val="both"/>
      </w:pPr>
      <w:r>
        <w:t xml:space="preserve">        item = getItem(extractedEvent, tweetCreateEvent),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getEventMetadata(tweetCreateEvent, tweetEventFlags),</w:t>
      </w:r>
    </w:p>
    <w:p>
      <w:pPr>
        <w:jc w:val="both"/>
      </w:pPr>
      <w:r>
        <w:t xml:space="preserve">        productSurface = None,</w:t>
      </w:r>
    </w:p>
    <w:p>
      <w:pPr>
        <w:jc w:val="both"/>
      </w:pPr>
      <w:r>
        <w:t xml:space="preserve">        productSurfaceInfo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getUserIdentifier(tweetCreateEvent: TweetCreateEvent): UserIdentifier =</w:t>
      </w:r>
    </w:p>
    <w:p>
      <w:pPr>
        <w:jc w:val="both"/>
      </w:pPr>
      <w:r>
        <w:t xml:space="preserve">    UserIdentifier(userId = Some(tweetCreateEvent.user.id))</w:t>
      </w:r>
    </w:p>
    <w:p>
      <w:pPr>
        <w:jc w:val="both"/>
      </w:pPr>
      <w:r/>
    </w:p>
    <w:p>
      <w:pPr>
        <w:jc w:val="both"/>
      </w:pPr>
      <w:r>
        <w:t xml:space="preserve">  protected def getEventMetadata(</w:t>
      </w:r>
    </w:p>
    <w:p>
      <w:pPr>
        <w:jc w:val="both"/>
      </w:pPr>
      <w:r>
        <w:t xml:space="preserve">    tweetCreateEvent: TweetCreateEvent,</w:t>
      </w:r>
    </w:p>
    <w:p>
      <w:pPr>
        <w:jc w:val="both"/>
      </w:pPr>
      <w:r>
        <w:t xml:space="preserve">    flags: TweetEventFlags</w:t>
      </w:r>
    </w:p>
    <w:p>
      <w:pPr>
        <w:jc w:val="both"/>
      </w:pPr>
      <w:r>
        <w:t xml:space="preserve">  ): EventMetadata =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flags.timestampMs,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SourceLineage.ServerTweetypieEvents,</w:t>
      </w:r>
    </w:p>
    <w:p>
      <w:pPr>
        <w:jc w:val="both"/>
      </w:pPr>
      <w:r>
        <w:t xml:space="preserve">      traceId = None, // Currently traceId is not stored in TweetCreateEvent</w:t>
      </w:r>
    </w:p>
    <w:p>
      <w:pPr>
        <w:jc w:val="both"/>
      </w:pPr>
      <w:r>
        <w:t xml:space="preserve">      // UUA sets this to None since there is no request level language info.</w:t>
      </w:r>
    </w:p>
    <w:p>
      <w:pPr>
        <w:jc w:val="both"/>
      </w:pPr>
      <w:r>
        <w:t xml:space="preserve">      language = None,</w:t>
      </w:r>
    </w:p>
    <w:p>
      <w:pPr>
        <w:jc w:val="both"/>
      </w:pPr>
      <w:r>
        <w:t xml:space="preserve">      countryCode = getCountryCode(tweetCreateEvent),</w:t>
      </w:r>
    </w:p>
    <w:p>
      <w:pPr>
        <w:jc w:val="both"/>
      </w:pPr>
      <w:r>
        <w:t xml:space="preserve">      clientAppId = tweetCreateEvent.tweet.deviceSource.flatMap(_.clientAppId),</w:t>
      </w:r>
    </w:p>
    <w:p>
      <w:pPr>
        <w:jc w:val="both"/>
      </w:pPr>
      <w:r>
        <w:t xml:space="preserve">      clientVersion = None // Currently clientVersion is not stored in TweetCreateEvent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Get UnifiedUserAction from a tweet Create.</w:t>
      </w:r>
    </w:p>
    <w:p>
      <w:pPr>
        <w:jc w:val="both"/>
      </w:pPr>
      <w:r>
        <w:t xml:space="preserve"> * Note the Create is generated when the tweet is not a Quote/Retweet/Reply.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TweetypieCreateEvent extends BaseTweetypieTweetEventCreate {</w:t>
      </w:r>
    </w:p>
    <w:p>
      <w:pPr>
        <w:jc w:val="both"/>
      </w:pPr>
      <w:r>
        <w:t xml:space="preserve">  type ExtractedEvent = Long</w:t>
      </w:r>
    </w:p>
    <w:p>
      <w:pPr>
        <w:jc w:val="both"/>
      </w:pPr>
      <w:r>
        <w:t xml:space="preserve">  override protected val actionType: ActionType = ActionType.ServerTweetCreate</w:t>
      </w:r>
    </w:p>
    <w:p>
      <w:pPr>
        <w:jc w:val="both"/>
      </w:pPr>
      <w:r>
        <w:t xml:space="preserve">  override protected def extract(tweetCreateEvent: TweetCreateEvent): Option[Long] =</w:t>
      </w:r>
    </w:p>
    <w:p>
      <w:pPr>
        <w:jc w:val="both"/>
      </w:pPr>
      <w:r>
        <w:t xml:space="preserve">    Option(tweetCreateEvent.tweet.id)</w:t>
      </w:r>
    </w:p>
    <w:p>
      <w:pPr>
        <w:jc w:val="both"/>
      </w:pPr>
      <w:r/>
    </w:p>
    <w:p>
      <w:pPr>
        <w:jc w:val="both"/>
      </w:pPr>
      <w:r>
        <w:t xml:space="preserve">  protected def getItem(</w:t>
      </w:r>
    </w:p>
    <w:p>
      <w:pPr>
        <w:jc w:val="both"/>
      </w:pPr>
      <w:r>
        <w:t xml:space="preserve">    tweetId: Long,</w:t>
      </w:r>
    </w:p>
    <w:p>
      <w:pPr>
        <w:jc w:val="both"/>
      </w:pPr>
      <w:r>
        <w:t xml:space="preserve">    tweetCreateEvent: TweetCreateEvent</w:t>
      </w:r>
    </w:p>
    <w:p>
      <w:pPr>
        <w:jc w:val="both"/>
      </w:pPr>
      <w:r>
        <w:t xml:space="preserve">  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tweetId,</w:t>
      </w:r>
    </w:p>
    <w:p>
      <w:pPr>
        <w:jc w:val="both"/>
      </w:pPr>
      <w:r>
        <w:t xml:space="preserve">        actionTweetAuthorInfo = Some(AuthorInfo(authorId = Some(tweetCreateEvent.user.id)))</w:t>
      </w:r>
    </w:p>
    <w:p>
      <w:pPr>
        <w:jc w:val="both"/>
      </w:pPr>
      <w:r>
        <w:t xml:space="preserve">      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Get UnifiedUserAction from a Reply.</w:t>
      </w:r>
    </w:p>
    <w:p>
      <w:pPr>
        <w:jc w:val="both"/>
      </w:pPr>
      <w:r>
        <w:t xml:space="preserve"> * Note the Reply is generated when someone is replying to a tweet.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TweetypieReplyEvent extends BaseTweetypieTweetEventCreate {</w:t>
      </w:r>
    </w:p>
    <w:p>
      <w:pPr>
        <w:jc w:val="both"/>
      </w:pPr>
      <w:r>
        <w:t xml:space="preserve">  case class PredicateOutput(tweetId: Long, userId: Long)</w:t>
      </w:r>
    </w:p>
    <w:p>
      <w:pPr>
        <w:jc w:val="both"/>
      </w:pPr>
      <w:r>
        <w:t xml:space="preserve">  override type ExtractedEvent = PredicateOutput</w:t>
      </w:r>
    </w:p>
    <w:p>
      <w:pPr>
        <w:jc w:val="both"/>
      </w:pPr>
      <w:r>
        <w:t xml:space="preserve">  override protected val actionType: ActionType = ActionType.ServerTweetReply</w:t>
      </w:r>
    </w:p>
    <w:p>
      <w:pPr>
        <w:jc w:val="both"/>
      </w:pPr>
      <w:r>
        <w:t xml:space="preserve">  override protected def extract(tweetCreateEvent: TweetCreateEvent): Option[PredicateOutput] =</w:t>
      </w:r>
    </w:p>
    <w:p>
      <w:pPr>
        <w:jc w:val="both"/>
      </w:pPr>
      <w:r>
        <w:t xml:space="preserve">    tweetCreateEvent.tweet.coreData</w:t>
      </w:r>
    </w:p>
    <w:p>
      <w:pPr>
        <w:jc w:val="both"/>
      </w:pPr>
      <w:r>
        <w:t xml:space="preserve">      .flatMap(_.reply).flatMap(r =&gt;</w:t>
      </w:r>
    </w:p>
    <w:p>
      <w:pPr>
        <w:jc w:val="both"/>
      </w:pPr>
      <w:r>
        <w:t xml:space="preserve">        r.inReplyToStatusId.map(tweetId =&gt; PredicateOutput(tweetId, r.inReplyToUserId)))</w:t>
      </w:r>
    </w:p>
    <w:p>
      <w:pPr>
        <w:jc w:val="both"/>
      </w:pPr>
      <w:r/>
    </w:p>
    <w:p>
      <w:pPr>
        <w:jc w:val="both"/>
      </w:pPr>
      <w:r>
        <w:t xml:space="preserve">  override protected def getItem(</w:t>
      </w:r>
    </w:p>
    <w:p>
      <w:pPr>
        <w:jc w:val="both"/>
      </w:pPr>
      <w:r>
        <w:t xml:space="preserve">    repliedTweet: PredicateOutput,</w:t>
      </w:r>
    </w:p>
    <w:p>
      <w:pPr>
        <w:jc w:val="both"/>
      </w:pPr>
      <w:r>
        <w:t xml:space="preserve">    tweetCreateEvent: TweetCreateEvent</w:t>
      </w:r>
    </w:p>
    <w:p>
      <w:pPr>
        <w:jc w:val="both"/>
      </w:pPr>
      <w:r>
        <w:t xml:space="preserve">  ): Item = {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repliedTweet.tweetId,</w:t>
      </w:r>
    </w:p>
    <w:p>
      <w:pPr>
        <w:jc w:val="both"/>
      </w:pPr>
      <w:r>
        <w:t xml:space="preserve">        actionTweetAuthorInfo = Some(AuthorInfo(authorId = Some(repliedTweet.userId))),</w:t>
      </w:r>
    </w:p>
    <w:p>
      <w:pPr>
        <w:jc w:val="both"/>
      </w:pPr>
      <w:r>
        <w:t xml:space="preserve">        replyingTweetId = Some(tweetCreateEvent.tweet.id)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Get UnifiedUserAction from a Quote.</w:t>
      </w:r>
    </w:p>
    <w:p>
      <w:pPr>
        <w:jc w:val="both"/>
      </w:pPr>
      <w:r>
        <w:t xml:space="preserve"> * Note the Quote is generated when someone is quoting (retweeting with comment) a tweet.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TweetypieQuoteEvent extends BaseTweetypieTweetEventCreate {</w:t>
      </w:r>
    </w:p>
    <w:p>
      <w:pPr>
        <w:jc w:val="both"/>
      </w:pPr>
      <w:r>
        <w:t xml:space="preserve">  override protected val actionType: ActionType = ActionType.ServerTweetQuote</w:t>
      </w:r>
    </w:p>
    <w:p>
      <w:pPr>
        <w:jc w:val="both"/>
      </w:pPr>
      <w:r>
        <w:t xml:space="preserve">  type ExtractedEvent = QuotedTweet</w:t>
      </w:r>
    </w:p>
    <w:p>
      <w:pPr>
        <w:jc w:val="both"/>
      </w:pPr>
      <w:r>
        <w:t xml:space="preserve">  override protected def extract(tweetCreateEvent: TweetCreateEvent): Option[QuotedTweet] =</w:t>
      </w:r>
    </w:p>
    <w:p>
      <w:pPr>
        <w:jc w:val="both"/>
      </w:pPr>
      <w:r>
        <w:t xml:space="preserve">    tweetCreateEvent.tweet.quotedTweet</w:t>
      </w:r>
    </w:p>
    <w:p>
      <w:pPr>
        <w:jc w:val="both"/>
      </w:pPr>
      <w:r/>
    </w:p>
    <w:p>
      <w:pPr>
        <w:jc w:val="both"/>
      </w:pPr>
      <w:r>
        <w:t xml:space="preserve">  override protected def getItem(</w:t>
      </w:r>
    </w:p>
    <w:p>
      <w:pPr>
        <w:jc w:val="both"/>
      </w:pPr>
      <w:r>
        <w:t xml:space="preserve">    quotedTweet: QuotedTweet,</w:t>
      </w:r>
    </w:p>
    <w:p>
      <w:pPr>
        <w:jc w:val="both"/>
      </w:pPr>
      <w:r>
        <w:t xml:space="preserve">    tweetCreateEvent: TweetCreateEvent</w:t>
      </w:r>
    </w:p>
    <w:p>
      <w:pPr>
        <w:jc w:val="both"/>
      </w:pPr>
      <w:r>
        <w:t xml:space="preserve">  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quotedTweet.tweetId,</w:t>
      </w:r>
    </w:p>
    <w:p>
      <w:pPr>
        <w:jc w:val="both"/>
      </w:pPr>
      <w:r>
        <w:t xml:space="preserve">        actionTweetAuthorInfo = Some(AuthorInfo(authorId = Some(quotedTweet.userId))),</w:t>
      </w:r>
    </w:p>
    <w:p>
      <w:pPr>
        <w:jc w:val="both"/>
      </w:pPr>
      <w:r>
        <w:t xml:space="preserve">        quotingTweetId = Some(tweetCreateEvent.tweet.id)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Get UnifiedUserAction from a Retweet.</w:t>
      </w:r>
    </w:p>
    <w:p>
      <w:pPr>
        <w:jc w:val="both"/>
      </w:pPr>
      <w:r>
        <w:t xml:space="preserve"> * Note the Retweet is generated when someone is retweeting (without comment) a tweet.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TweetypieRetweetEvent extends BaseTweetypieTweetEventCreate {</w:t>
      </w:r>
    </w:p>
    <w:p>
      <w:pPr>
        <w:jc w:val="both"/>
      </w:pPr>
      <w:r>
        <w:t xml:space="preserve">  override type ExtractedEvent = Share</w:t>
      </w:r>
    </w:p>
    <w:p>
      <w:pPr>
        <w:jc w:val="both"/>
      </w:pPr>
      <w:r>
        <w:t xml:space="preserve">  override protected val actionType: ActionType = ActionType.ServerTweetRetweet</w:t>
      </w:r>
    </w:p>
    <w:p>
      <w:pPr>
        <w:jc w:val="both"/>
      </w:pPr>
      <w:r>
        <w:t xml:space="preserve">  override protected def extract(tweetCreateEvent: TweetCreateEvent): Option[Share] =</w:t>
      </w:r>
    </w:p>
    <w:p>
      <w:pPr>
        <w:jc w:val="both"/>
      </w:pPr>
      <w:r>
        <w:t xml:space="preserve">    tweetCreateEvent.tweet.coreData.flatMap(_.share)</w:t>
      </w:r>
    </w:p>
    <w:p>
      <w:pPr>
        <w:jc w:val="both"/>
      </w:pPr>
      <w:r/>
    </w:p>
    <w:p>
      <w:pPr>
        <w:jc w:val="both"/>
      </w:pPr>
      <w:r>
        <w:t xml:space="preserve">  override protected def getItem(share: Share, tweetCreateEvent: TweetCreateEvent):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share.sourceStatusId,</w:t>
      </w:r>
    </w:p>
    <w:p>
      <w:pPr>
        <w:jc w:val="both"/>
      </w:pPr>
      <w:r>
        <w:t xml:space="preserve">        actionTweetAuthorInfo = Some(AuthorInfo(authorId = Some(share.sourceUserId))),</w:t>
      </w:r>
    </w:p>
    <w:p>
      <w:pPr>
        <w:jc w:val="both"/>
      </w:pPr>
      <w:r>
        <w:t xml:space="preserve">        retweetingTweetId = Some(tweetCreateEvent.tweet.id)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Get UnifiedUserAction from a TweetEdit.</w:t>
      </w:r>
    </w:p>
    <w:p>
      <w:pPr>
        <w:jc w:val="both"/>
      </w:pPr>
      <w:r>
        <w:t xml:space="preserve"> * Note the Edit is generated when someone is editing their quote or default tweet. The edit will</w:t>
      </w:r>
    </w:p>
    <w:p>
      <w:pPr>
        <w:jc w:val="both"/>
      </w:pPr>
      <w:r>
        <w:t xml:space="preserve"> * generate a new Tweet.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TweetypieEditEvent extends BaseTweetypieTweetEventCreate {</w:t>
      </w:r>
    </w:p>
    <w:p>
      <w:pPr>
        <w:jc w:val="both"/>
      </w:pPr>
      <w:r>
        <w:t xml:space="preserve">  override type ExtractedEvent = Long</w:t>
      </w:r>
    </w:p>
    <w:p>
      <w:pPr>
        <w:jc w:val="both"/>
      </w:pPr>
      <w:r>
        <w:t xml:space="preserve">  override protected def actionType: ActionType = ActionType.ServerTweetEdit</w:t>
      </w:r>
    </w:p>
    <w:p>
      <w:pPr>
        <w:jc w:val="both"/>
      </w:pPr>
      <w:r>
        <w:t xml:space="preserve">  override protected def extract(tweetCreateEvent: TweetCreateEvent): Option[Long] =</w:t>
      </w:r>
    </w:p>
    <w:p>
      <w:pPr>
        <w:jc w:val="both"/>
      </w:pPr>
      <w:r>
        <w:t xml:space="preserve">    TweetypieEventUtils.editedTweetIdFromTweet(tweetCreateEvent.tweet)</w:t>
      </w:r>
    </w:p>
    <w:p>
      <w:pPr>
        <w:jc w:val="both"/>
      </w:pPr>
      <w:r/>
    </w:p>
    <w:p>
      <w:pPr>
        <w:jc w:val="both"/>
      </w:pPr>
      <w:r>
        <w:t xml:space="preserve">  override protected def getItem(</w:t>
      </w:r>
    </w:p>
    <w:p>
      <w:pPr>
        <w:jc w:val="both"/>
      </w:pPr>
      <w:r>
        <w:t xml:space="preserve">    editedTweetId: Long,</w:t>
      </w:r>
    </w:p>
    <w:p>
      <w:pPr>
        <w:jc w:val="both"/>
      </w:pPr>
      <w:r>
        <w:t xml:space="preserve">    tweetCreateEvent: TweetCreateEvent</w:t>
      </w:r>
    </w:p>
    <w:p>
      <w:pPr>
        <w:jc w:val="both"/>
      </w:pPr>
      <w:r>
        <w:t xml:space="preserve">  ): Item =</w:t>
      </w:r>
    </w:p>
    <w:p>
      <w:pPr>
        <w:jc w:val="both"/>
      </w:pPr>
      <w:r>
        <w:t xml:space="preserve">    Item.TweetInfo(</w:t>
      </w:r>
    </w:p>
    <w:p>
      <w:pPr>
        <w:jc w:val="both"/>
      </w:pPr>
      <w:r>
        <w:t xml:space="preserve">      TweetInfo(</w:t>
      </w:r>
    </w:p>
    <w:p>
      <w:pPr>
        <w:jc w:val="both"/>
      </w:pPr>
      <w:r>
        <w:t xml:space="preserve">        actionTweetId = tweetCreateEvent.tweet.id,</w:t>
      </w:r>
    </w:p>
    <w:p>
      <w:pPr>
        <w:jc w:val="both"/>
      </w:pPr>
      <w:r>
        <w:t xml:space="preserve">        actionTweetAuthorInfo = Some(AuthorInfo(authorId = Some(tweetCreateEvent.user.id))),</w:t>
      </w:r>
    </w:p>
    <w:p>
      <w:pPr>
        <w:jc w:val="both"/>
      </w:pPr>
      <w:r>
        <w:t xml:space="preserve">        editedTweetId = Some(editedTweetId),</w:t>
      </w:r>
    </w:p>
    <w:p>
      <w:pPr>
        <w:jc w:val="both"/>
      </w:pPr>
      <w:r>
        <w:t xml:space="preserve">        quotedTweetId = tweetCreateEvent.tweet.quotedTweet.map(_.tweetId)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