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com.twitter.unified_user_actions.adapter.favorite_archival_events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com.twitter.timelineservice.fanout.thriftscala.FavoriteArchivalEvent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class FavoriteArchivalEventsAdapter</w:t>
      </w:r>
    </w:p>
    <w:p>
      <w:pPr>
        <w:jc w:val="both"/>
      </w:pPr>
      <w:r>
        <w:t xml:space="preserve">    extends AbstractAdapter[FavoriteArchivalEvent, UnKeyed, UnifiedUserAction] {</w:t>
      </w:r>
    </w:p>
    <w:p>
      <w:pPr>
        <w:jc w:val="both"/>
      </w:pPr>
      <w:r/>
    </w:p>
    <w:p>
      <w:pPr>
        <w:jc w:val="both"/>
      </w:pPr>
      <w:r>
        <w:t xml:space="preserve">  import FavoriteArchivalEventsAdapter._</w:t>
      </w:r>
    </w:p>
    <w:p>
      <w:pPr>
        <w:jc w:val="both"/>
      </w:pPr>
      <w:r>
        <w:t xml:space="preserve">  override def adaptOneToKeyedMany(</w:t>
      </w:r>
    </w:p>
    <w:p>
      <w:pPr>
        <w:jc w:val="both"/>
      </w:pPr>
      <w:r>
        <w:t xml:space="preserve">    input: FavoriteArchivalEvent,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Seq[(UnKeyed, UnifiedUserAction)] =</w:t>
      </w:r>
    </w:p>
    <w:p>
      <w:pPr>
        <w:jc w:val="both"/>
      </w:pPr>
      <w:r>
        <w:t xml:space="preserve">    adaptEvent(input).map { e =&gt; (UnKeyed, e)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FavoriteArchivalEventsAdapter {</w:t>
      </w:r>
    </w:p>
    <w:p>
      <w:pPr>
        <w:jc w:val="both"/>
      </w:pPr>
      <w:r/>
    </w:p>
    <w:p>
      <w:pPr>
        <w:jc w:val="both"/>
      </w:pPr>
      <w:r>
        <w:t xml:space="preserve">  def adaptEvent(e: FavoriteArchivalEvent): Seq[UnifiedUserAction] =</w:t>
      </w:r>
    </w:p>
    <w:p>
      <w:pPr>
        <w:jc w:val="both"/>
      </w:pPr>
      <w:r>
        <w:t xml:space="preserve">    Option(e).map { e =&gt;</w:t>
      </w:r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UserIdentifier(userId = Some(e.favoriterId)),</w:t>
      </w:r>
    </w:p>
    <w:p>
      <w:pPr>
        <w:jc w:val="both"/>
      </w:pPr>
      <w:r>
        <w:t xml:space="preserve">        item = getItem(e),</w:t>
      </w:r>
    </w:p>
    <w:p>
      <w:pPr>
        <w:jc w:val="both"/>
      </w:pPr>
      <w:r>
        <w:t xml:space="preserve">        actionType =</w:t>
      </w:r>
    </w:p>
    <w:p>
      <w:pPr>
        <w:jc w:val="both"/>
      </w:pPr>
      <w:r>
        <w:t xml:space="preserve">          if (e.isArchivingAction.getOrElse(true)) ActionType.ServerTweetArchiveFavorite</w:t>
      </w:r>
    </w:p>
    <w:p>
      <w:pPr>
        <w:jc w:val="both"/>
      </w:pPr>
      <w:r>
        <w:t xml:space="preserve">          else ActionType.ServerTweetUnarchiveFavorite,</w:t>
      </w:r>
    </w:p>
    <w:p>
      <w:pPr>
        <w:jc w:val="both"/>
      </w:pPr>
      <w:r>
        <w:t xml:space="preserve">        eventMetadata = getEventMetadata(e)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}.toSeq</w:t>
      </w:r>
    </w:p>
    <w:p>
      <w:pPr>
        <w:jc w:val="both"/>
      </w:pPr>
      <w:r/>
    </w:p>
    <w:p>
      <w:pPr>
        <w:jc w:val="both"/>
      </w:pPr>
      <w:r>
        <w:t xml:space="preserve">  def getItem(e: FavoriteArchivalEvent): Item =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// Please note that here we always use TweetId (not sourceTweetId)!!!</w:t>
      </w:r>
    </w:p>
    <w:p>
      <w:pPr>
        <w:jc w:val="both"/>
      </w:pPr>
      <w:r>
        <w:t xml:space="preserve">        actionTweetId = e.tweetId,</w:t>
      </w:r>
    </w:p>
    <w:p>
      <w:pPr>
        <w:jc w:val="both"/>
      </w:pPr>
      <w:r>
        <w:t xml:space="preserve">        actionTweetAuthorInfo = Some(AuthorInfo(authorId = e.tweetUserId)),</w:t>
      </w:r>
    </w:p>
    <w:p>
      <w:pPr>
        <w:jc w:val="both"/>
      </w:pPr>
      <w:r>
        <w:t xml:space="preserve">        retweetedTweetId = e.sourceTweetId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getEventMetadata(e: FavoriteArchivalEvent): EventMetadata =</w:t>
      </w:r>
    </w:p>
    <w:p>
      <w:pPr>
        <w:jc w:val="both"/>
      </w:pPr>
      <w:r>
        <w:t xml:space="preserve">    EventMetadata(</w:t>
      </w:r>
    </w:p>
    <w:p>
      <w:pPr>
        <w:jc w:val="both"/>
      </w:pPr>
      <w:r>
        <w:t xml:space="preserve">      sourceTimestampMs = e.timestampMs,</w:t>
      </w:r>
    </w:p>
    <w:p>
      <w:pPr>
        <w:jc w:val="both"/>
      </w:pPr>
      <w:r>
        <w:t xml:space="preserve">      receivedTimestampMs = AdapterUtils.currentTimestampMs,</w:t>
      </w:r>
    </w:p>
    <w:p>
      <w:pPr>
        <w:jc w:val="both"/>
      </w:pPr>
      <w:r>
        <w:t xml:space="preserve">      sourceLineage = SourceLineage.ServerFavoriteArchivalEvents,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