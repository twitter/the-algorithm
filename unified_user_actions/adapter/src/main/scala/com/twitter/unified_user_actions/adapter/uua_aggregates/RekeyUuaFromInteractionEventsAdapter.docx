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com.twitter.unified_user_actions.adapter.uua_aggregates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com.twitter.iesource.thriftscala.ClientEventContext</w:t>
      </w:r>
    </w:p>
    <w:p>
      <w:pPr>
        <w:jc w:val="both"/>
      </w:pPr>
      <w:r>
        <w:t>import com.twitter.iesource.thriftscala.EngagingContext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com.twitter.iesource.thriftscala.InteractionType</w:t>
      </w:r>
    </w:p>
    <w:p>
      <w:pPr>
        <w:jc w:val="both"/>
      </w:pPr>
      <w:r>
        <w:t>import com.twitter.iesource.thriftscala.InteractionEvent</w:t>
      </w:r>
    </w:p>
    <w:p>
      <w:pPr>
        <w:jc w:val="both"/>
      </w:pPr>
      <w:r>
        <w:t>import com.twitter.unified_user_actions.adapter.common.AdapterUtils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com.twitter.unified_user_actions.thriftscala.EventMetadata</w:t>
      </w:r>
    </w:p>
    <w:p>
      <w:pPr>
        <w:jc w:val="both"/>
      </w:pPr>
      <w:r>
        <w:t>import com.twitter.unified_user_actions.thriftscala.KeyedUuaTweet</w:t>
      </w:r>
    </w:p>
    <w:p>
      <w:pPr>
        <w:jc w:val="both"/>
      </w:pPr>
      <w:r>
        <w:t>import com.twitter.unified_user_actions.thriftscala.SourceLineage</w:t>
      </w:r>
    </w:p>
    <w:p>
      <w:pPr>
        <w:jc w:val="both"/>
      </w:pPr>
      <w:r>
        <w:t>import com.twitter.unified_user_actions.thriftscala.UserIdentifier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to read directly from InteractionEvents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RekeyUuaFromInteractionEventsAdapter</w:t>
      </w:r>
    </w:p>
    <w:p>
      <w:pPr>
        <w:jc w:val="both"/>
      </w:pPr>
      <w:r>
        <w:t xml:space="preserve">    extends AbstractAdapter[InteractionEvent, Long, KeyedUuaTweet] {</w:t>
      </w:r>
    </w:p>
    <w:p>
      <w:pPr>
        <w:jc w:val="both"/>
      </w:pPr>
      <w:r/>
    </w:p>
    <w:p>
      <w:pPr>
        <w:jc w:val="both"/>
      </w:pPr>
      <w:r>
        <w:t xml:space="preserve">  import RekeyUuaFromInteractionEventsAdapter._</w:t>
      </w:r>
    </w:p>
    <w:p>
      <w:pPr>
        <w:jc w:val="both"/>
      </w:pPr>
      <w:r>
        <w:t xml:space="preserve">  override def adaptOneToKeyedMany(</w:t>
      </w:r>
    </w:p>
    <w:p>
      <w:pPr>
        <w:jc w:val="both"/>
      </w:pPr>
      <w:r>
        <w:t xml:space="preserve">    input: InteractionEvent,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Seq[(Long, KeyedUuaTweet)] =</w:t>
      </w:r>
    </w:p>
    <w:p>
      <w:pPr>
        <w:jc w:val="both"/>
      </w:pPr>
      <w:r>
        <w:t xml:space="preserve">    adaptEvent(input, statsReceiver).map { e =&gt; (e.tweetId, e)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RekeyUuaFromInteractionEventsAdapter {</w:t>
      </w:r>
    </w:p>
    <w:p>
      <w:pPr>
        <w:jc w:val="both"/>
      </w:pPr>
      <w:r/>
    </w:p>
    <w:p>
      <w:pPr>
        <w:jc w:val="both"/>
      </w:pPr>
      <w:r>
        <w:t xml:space="preserve">  def adaptEvent(</w:t>
      </w:r>
    </w:p>
    <w:p>
      <w:pPr>
        <w:jc w:val="both"/>
      </w:pPr>
      <w:r>
        <w:t xml:space="preserve">    e: InteractionEvent,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Seq[KeyedUuaTweet] =</w:t>
      </w:r>
    </w:p>
    <w:p>
      <w:pPr>
        <w:jc w:val="both"/>
      </w:pPr>
      <w:r>
        <w:t xml:space="preserve">    Option(e).flatMap { e =&gt;</w:t>
      </w:r>
    </w:p>
    <w:p>
      <w:pPr>
        <w:jc w:val="both"/>
      </w:pPr>
      <w:r>
        <w:t xml:space="preserve">      e.interactionType.flatMap {</w:t>
      </w:r>
    </w:p>
    <w:p>
      <w:pPr>
        <w:jc w:val="both"/>
      </w:pPr>
      <w:r>
        <w:t xml:space="preserve">        case InteractionType.TweetRenderImpression if !isDetailImpression(e.engagingContext) =&gt;</w:t>
      </w:r>
    </w:p>
    <w:p>
      <w:pPr>
        <w:jc w:val="both"/>
      </w:pPr>
      <w:r>
        <w:t xml:space="preserve">          getRekeyedUUA(</w:t>
      </w:r>
    </w:p>
    <w:p>
      <w:pPr>
        <w:jc w:val="both"/>
      </w:pPr>
      <w:r>
        <w:t xml:space="preserve">            input = e,</w:t>
      </w:r>
    </w:p>
    <w:p>
      <w:pPr>
        <w:jc w:val="both"/>
      </w:pPr>
      <w:r>
        <w:t xml:space="preserve">            actionType = ActionType.ClientTweetRenderImpression,</w:t>
      </w:r>
    </w:p>
    <w:p>
      <w:pPr>
        <w:jc w:val="both"/>
      </w:pPr>
      <w:r>
        <w:t xml:space="preserve">            sourceLineage = SourceLineage.ClientEvents,</w:t>
      </w:r>
    </w:p>
    <w:p>
      <w:pPr>
        <w:jc w:val="both"/>
      </w:pPr>
      <w:r>
        <w:t xml:space="preserve">            statsReceiver = statsReceiver)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}.toSeq</w:t>
      </w:r>
    </w:p>
    <w:p>
      <w:pPr>
        <w:jc w:val="both"/>
      </w:pPr>
      <w:r/>
    </w:p>
    <w:p>
      <w:pPr>
        <w:jc w:val="both"/>
      </w:pPr>
      <w:r>
        <w:t xml:space="preserve">  def getRekeyedUUA(</w:t>
      </w:r>
    </w:p>
    <w:p>
      <w:pPr>
        <w:jc w:val="both"/>
      </w:pPr>
      <w:r>
        <w:t xml:space="preserve">    input: InteractionEvent,</w:t>
      </w:r>
    </w:p>
    <w:p>
      <w:pPr>
        <w:jc w:val="both"/>
      </w:pPr>
      <w:r>
        <w:t xml:space="preserve">    actionType: ActionType,</w:t>
      </w:r>
    </w:p>
    <w:p>
      <w:pPr>
        <w:jc w:val="both"/>
      </w:pPr>
      <w:r>
        <w:t xml:space="preserve">    sourceLineage: SourceLineage,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Option[KeyedUuaTweet] =</w:t>
      </w:r>
    </w:p>
    <w:p>
      <w:pPr>
        <w:jc w:val="both"/>
      </w:pPr>
      <w:r>
        <w:t xml:space="preserve">    input.engagingUserId match {</w:t>
      </w:r>
    </w:p>
    <w:p>
      <w:pPr>
        <w:jc w:val="both"/>
      </w:pPr>
      <w:r>
        <w:t xml:space="preserve">      // please see https://docs.google.com/document/d/1-fy2S-8-YMRQgEN0Sco0OLTmeOIUdqgiZ5G1KwTHt2g/edit#</w:t>
      </w:r>
    </w:p>
    <w:p>
      <w:pPr>
        <w:jc w:val="both"/>
      </w:pPr>
      <w:r>
        <w:t xml:space="preserve">      // in order to withstand of potential attacks, we filter out the logged-out users.</w:t>
      </w:r>
    </w:p>
    <w:p>
      <w:pPr>
        <w:jc w:val="both"/>
      </w:pPr>
      <w:r>
        <w:t xml:space="preserve">      // Checking user id is 0 is the reverse engineering of</w:t>
      </w:r>
    </w:p>
    <w:p>
      <w:pPr>
        <w:jc w:val="both"/>
      </w:pPr>
      <w:r>
        <w:t xml:space="preserve">      // https://sourcegraph.twitter.biz/git.twitter.biz/source/-/blob/iesource/thrift/src/main/thrift/com/twitter/iesource/interaction_event.thrift?L220</w:t>
      </w:r>
    </w:p>
    <w:p>
      <w:pPr>
        <w:jc w:val="both"/>
      </w:pPr>
      <w:r>
        <w:t xml:space="preserve">      // https://sourcegraph.twitter.biz/git.twitter.biz/source/-/blob/iesource/common/src/main/scala/com/twitter/iesource/common/converters/client/LogEventConverter.scala?L198</w:t>
      </w:r>
    </w:p>
    <w:p>
      <w:pPr>
        <w:jc w:val="both"/>
      </w:pPr>
      <w:r>
        <w:t xml:space="preserve">      case 0L =&gt;</w:t>
      </w:r>
    </w:p>
    <w:p>
      <w:pPr>
        <w:jc w:val="both"/>
      </w:pPr>
      <w:r>
        <w:t xml:space="preserve">        statsReceiver.counter("loggedOutEvents").incr()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KeyedUuaTweet(</w:t>
      </w:r>
    </w:p>
    <w:p>
      <w:pPr>
        <w:jc w:val="both"/>
      </w:pPr>
      <w:r>
        <w:t xml:space="preserve">            tweetId = input.targetId,</w:t>
      </w:r>
    </w:p>
    <w:p>
      <w:pPr>
        <w:jc w:val="both"/>
      </w:pPr>
      <w:r>
        <w:t xml:space="preserve">            actionType = actionType,</w:t>
      </w:r>
    </w:p>
    <w:p>
      <w:pPr>
        <w:jc w:val="both"/>
      </w:pPr>
      <w:r>
        <w:t xml:space="preserve">            userIdentifier = UserIdentifier(userId = Some(input.engagingUserId)),</w:t>
      </w:r>
    </w:p>
    <w:p>
      <w:pPr>
        <w:jc w:val="both"/>
      </w:pPr>
      <w:r>
        <w:t xml:space="preserve">            eventMetadata = EventMetadata(</w:t>
      </w:r>
    </w:p>
    <w:p>
      <w:pPr>
        <w:jc w:val="both"/>
      </w:pPr>
      <w:r>
        <w:t xml:space="preserve">              sourceTimestampMs = input.triggeredTimestampMillis.getOrElse(input.timestampMillis),</w:t>
      </w:r>
    </w:p>
    <w:p>
      <w:pPr>
        <w:jc w:val="both"/>
      </w:pPr>
      <w:r>
        <w:t xml:space="preserve">              receivedTimestampMs = AdapterUtils.currentTimestampMs,</w:t>
      </w:r>
    </w:p>
    <w:p>
      <w:pPr>
        <w:jc w:val="both"/>
      </w:pPr>
      <w:r>
        <w:t xml:space="preserve">              sourceLineage = sourceLineage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isDetailImpression(engagingContext: EngagingContext): Boolean =</w:t>
      </w:r>
    </w:p>
    <w:p>
      <w:pPr>
        <w:jc w:val="both"/>
      </w:pPr>
      <w:r>
        <w:t xml:space="preserve">    engagingContext match {</w:t>
      </w:r>
    </w:p>
    <w:p>
      <w:pPr>
        <w:jc w:val="both"/>
      </w:pPr>
      <w:r>
        <w:t xml:space="preserve">      case EngagingContext.ClientEventContext(</w:t>
      </w:r>
    </w:p>
    <w:p>
      <w:pPr>
        <w:jc w:val="both"/>
      </w:pPr>
      <w:r>
        <w:t xml:space="preserve">            ClientEventContext(_, _, _, _, _, _, _, Some(isDetailsImpression), _)</w:t>
      </w:r>
    </w:p>
    <w:p>
      <w:pPr>
        <w:jc w:val="both"/>
      </w:pPr>
      <w:r>
        <w:t xml:space="preserve">          ) if isDetailsImpression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case _ =&gt; false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