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com.twitter.unified_user_actions.adapter.social_graph_event</w:t>
      </w:r>
    </w:p>
    <w:p>
      <w:pPr>
        <w:jc w:val="both"/>
      </w:pPr>
      <w:r/>
    </w:p>
    <w:p>
      <w:pPr>
        <w:jc w:val="both"/>
      </w:pPr>
      <w:r>
        <w:t>import com.twitter.socialgraph.thriftscala.LogEventContext</w:t>
      </w:r>
    </w:p>
    <w:p>
      <w:pPr>
        <w:jc w:val="both"/>
      </w:pPr>
      <w:r>
        <w:t>import com.twitter.socialgraph.thriftscala.SrcTargetRequest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com.twitter.socialgraph.thriftscala.WriteRequestResult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com.twitter.unified_user_actions.thriftscala.ProfileInfo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trait BaseSocialGraphWriteEvent[T] {</w:t>
      </w:r>
    </w:p>
    <w:p>
      <w:pPr>
        <w:jc w:val="both"/>
      </w:pPr>
      <w:r>
        <w:t xml:space="preserve">  def uuaActionType: ActionType</w:t>
      </w:r>
    </w:p>
    <w:p>
      <w:pPr>
        <w:jc w:val="both"/>
      </w:pPr>
      <w:r/>
    </w:p>
    <w:p>
      <w:pPr>
        <w:jc w:val="both"/>
      </w:pPr>
      <w:r>
        <w:t xml:space="preserve">  def getSrcTargetRequest(</w:t>
      </w:r>
    </w:p>
    <w:p>
      <w:pPr>
        <w:jc w:val="both"/>
      </w:pPr>
      <w:r>
        <w:t xml:space="preserve">    e: WriteEvent</w:t>
      </w:r>
    </w:p>
    <w:p>
      <w:pPr>
        <w:jc w:val="both"/>
      </w:pPr>
      <w:r>
        <w:t xml:space="preserve">  ): Seq[SrcTargetRequest] = getSubType(e) match {</w:t>
      </w:r>
    </w:p>
    <w:p>
      <w:pPr>
        <w:jc w:val="both"/>
      </w:pPr>
      <w:r>
        <w:t xml:space="preserve">    case Some(subType: Seq[T]) =&gt;</w:t>
      </w:r>
    </w:p>
    <w:p>
      <w:pPr>
        <w:jc w:val="both"/>
      </w:pPr>
      <w:r>
        <w:t xml:space="preserve">      getWriteRequestResultFromSubType(subType).collect {</w:t>
      </w:r>
    </w:p>
    <w:p>
      <w:pPr>
        <w:jc w:val="both"/>
      </w:pPr>
      <w:r>
        <w:t xml:space="preserve">        case r if r.validationError.isEmpty =&gt; r.request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case _ =&gt; Nil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getSubType(e: WriteEvent): Option[Seq[T]]</w:t>
      </w:r>
    </w:p>
    <w:p>
      <w:pPr>
        <w:jc w:val="both"/>
      </w:pPr>
      <w:r>
        <w:t xml:space="preserve">  def getWriteRequestResultFromSubType(subType: Seq[T]): Seq[WriteRequestResult]</w:t>
      </w:r>
    </w:p>
    <w:p>
      <w:pPr>
        <w:jc w:val="both"/>
      </w:pPr>
      <w:r/>
    </w:p>
    <w:p>
      <w:pPr>
        <w:jc w:val="both"/>
      </w:pPr>
      <w:r>
        <w:t xml:space="preserve">  def toUnifiedUserAction(</w:t>
      </w:r>
    </w:p>
    <w:p>
      <w:pPr>
        <w:jc w:val="both"/>
      </w:pPr>
      <w:r>
        <w:t xml:space="preserve">    writeEvent: WriteEvent,</w:t>
      </w:r>
    </w:p>
    <w:p>
      <w:pPr>
        <w:jc w:val="both"/>
      </w:pPr>
      <w:r>
        <w:t xml:space="preserve">    uuaAction: BaseSocialGraphWriteEvent[_]</w:t>
      </w:r>
    </w:p>
    <w:p>
      <w:pPr>
        <w:jc w:val="both"/>
      </w:pPr>
      <w:r>
        <w:t xml:space="preserve">  ): Seq[UnifiedUserAction] =</w:t>
      </w:r>
    </w:p>
    <w:p>
      <w:pPr>
        <w:jc w:val="both"/>
      </w:pPr>
      <w:r>
        <w:t xml:space="preserve">    uuaAction.getSrcTargetRequest(writeEvent).map { srcTargetRequest =&gt;</w:t>
      </w:r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writeEvent.context.loggedInUserId),</w:t>
      </w:r>
    </w:p>
    <w:p>
      <w:pPr>
        <w:jc w:val="both"/>
      </w:pPr>
      <w:r>
        <w:t xml:space="preserve">        item = getSocialGraphItem(srcTargetRequest),</w:t>
      </w:r>
    </w:p>
    <w:p>
      <w:pPr>
        <w:jc w:val="both"/>
      </w:pPr>
      <w:r>
        <w:t xml:space="preserve">        actionType = uuaAction.uuaActionType,</w:t>
      </w:r>
    </w:p>
    <w:p>
      <w:pPr>
        <w:jc w:val="both"/>
      </w:pPr>
      <w:r>
        <w:t xml:space="preserve">        eventMetadata = getEventMetadata(writeEvent.context)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getSocialGraphItem(socialGraphSrcTargetRequest: SrcTargetRequest): Item = {</w:t>
      </w:r>
    </w:p>
    <w:p>
      <w:pPr>
        <w:jc w:val="both"/>
      </w:pPr>
      <w:r>
        <w:t xml:space="preserve">    Item.ProfileInfo(</w:t>
      </w:r>
    </w:p>
    <w:p>
      <w:pPr>
        <w:jc w:val="both"/>
      </w:pPr>
      <w:r>
        <w:t xml:space="preserve">      ProfileInfo(</w:t>
      </w:r>
    </w:p>
    <w:p>
      <w:pPr>
        <w:jc w:val="both"/>
      </w:pPr>
      <w:r>
        <w:t xml:space="preserve">        actionProfileId = socialGraphSrcTargetRequest.target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getEventMetadata(context: LogEventContext): EventMetadata = {</w:t>
      </w:r>
    </w:p>
    <w:p>
      <w:pPr>
        <w:jc w:val="both"/>
      </w:pPr>
      <w:r>
        <w:t xml:space="preserve">    EventMetadata(</w:t>
      </w:r>
    </w:p>
    <w:p>
      <w:pPr>
        <w:jc w:val="both"/>
      </w:pPr>
      <w:r>
        <w:t xml:space="preserve">      sourceTimestampMs = context.timestamp,</w:t>
      </w:r>
    </w:p>
    <w:p>
      <w:pPr>
        <w:jc w:val="both"/>
      </w:pPr>
      <w:r>
        <w:t xml:space="preserve">      receivedTimestampMs = AdapterUtils.currentTimestampMs,</w:t>
      </w:r>
    </w:p>
    <w:p>
      <w:pPr>
        <w:jc w:val="both"/>
      </w:pPr>
      <w:r>
        <w:t xml:space="preserve">      sourceLineage = SourceLineage.ServerSocialGraphEvents,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