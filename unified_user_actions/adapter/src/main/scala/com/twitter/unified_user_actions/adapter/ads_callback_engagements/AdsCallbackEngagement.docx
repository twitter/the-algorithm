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com.twitter.unified_user_actions.adapter.ads_callback_engagements</w:t>
      </w:r>
    </w:p>
    <w:p>
      <w:pPr>
        <w:jc w:val="both"/>
      </w:pPr>
      <w:r/>
    </w:p>
    <w:p>
      <w:pPr>
        <w:jc w:val="both"/>
      </w:pPr>
      <w:r>
        <w:t>import com.twitter.ads.spendserver.thriftscala.SpendServerEvent</w:t>
      </w:r>
    </w:p>
    <w:p>
      <w:pPr>
        <w:jc w:val="both"/>
      </w:pPr>
      <w:r>
        <w:t>import com.twitter.unified_user_actions.thriftscala._</w:t>
      </w:r>
    </w:p>
    <w:p>
      <w:pPr>
        <w:jc w:val="both"/>
      </w:pPr>
      <w:r/>
    </w:p>
    <w:p>
      <w:pPr>
        <w:jc w:val="both"/>
      </w:pPr>
      <w:r>
        <w:t>object AdsCallbackEngagement {</w:t>
      </w:r>
    </w:p>
    <w:p>
      <w:pPr>
        <w:jc w:val="both"/>
      </w:pPr>
      <w:r>
        <w:t xml:space="preserve">  object PromotedTweetFav extends BaseAdsCallbackEngagement(ActionType.ServerPromotedTweetFav)</w:t>
      </w:r>
    </w:p>
    <w:p>
      <w:pPr>
        <w:jc w:val="both"/>
      </w:pPr>
      <w:r/>
    </w:p>
    <w:p>
      <w:pPr>
        <w:jc w:val="both"/>
      </w:pPr>
      <w:r>
        <w:t xml:space="preserve">  object PromotedTweetUnfav extends BaseAdsCallbackEngagement(ActionType.ServerPromotedTweetUnfav)</w:t>
      </w:r>
    </w:p>
    <w:p>
      <w:pPr>
        <w:jc w:val="both"/>
      </w:pPr>
      <w:r/>
    </w:p>
    <w:p>
      <w:pPr>
        <w:jc w:val="both"/>
      </w:pPr>
      <w:r>
        <w:t xml:space="preserve">  object PromotedTweetReply extends BaseAdsCallbackEngagement(ActionType.ServerPromotedTweetReply)</w:t>
      </w:r>
    </w:p>
    <w:p>
      <w:pPr>
        <w:jc w:val="both"/>
      </w:pPr>
      <w:r/>
    </w:p>
    <w:p>
      <w:pPr>
        <w:jc w:val="both"/>
      </w:pPr>
      <w:r>
        <w:t xml:space="preserve">  object PromotedTweetRetweet</w:t>
      </w:r>
    </w:p>
    <w:p>
      <w:pPr>
        <w:jc w:val="both"/>
      </w:pPr>
      <w:r>
        <w:t xml:space="preserve">      extends BaseAdsCallbackEngagement(ActionType.ServerPromotedTweetRetweet)</w:t>
      </w:r>
    </w:p>
    <w:p>
      <w:pPr>
        <w:jc w:val="both"/>
      </w:pPr>
      <w:r/>
    </w:p>
    <w:p>
      <w:pPr>
        <w:jc w:val="both"/>
      </w:pPr>
      <w:r>
        <w:t xml:space="preserve">  object PromotedTweetBlockAuthor</w:t>
      </w:r>
    </w:p>
    <w:p>
      <w:pPr>
        <w:jc w:val="both"/>
      </w:pPr>
      <w:r>
        <w:t xml:space="preserve">      extends BaseAdsCallbackEngagement(ActionType.ServerPromotedTweetBlockAuthor)</w:t>
      </w:r>
    </w:p>
    <w:p>
      <w:pPr>
        <w:jc w:val="both"/>
      </w:pPr>
      <w:r/>
    </w:p>
    <w:p>
      <w:pPr>
        <w:jc w:val="both"/>
      </w:pPr>
      <w:r>
        <w:t xml:space="preserve">  object PromotedTweetUnblockAuthor</w:t>
      </w:r>
    </w:p>
    <w:p>
      <w:pPr>
        <w:jc w:val="both"/>
      </w:pPr>
      <w:r>
        <w:t xml:space="preserve">      extends BaseAdsCallbackEngagement(ActionType.ServerPromotedTweetUnblockAuthor)</w:t>
      </w:r>
    </w:p>
    <w:p>
      <w:pPr>
        <w:jc w:val="both"/>
      </w:pPr>
      <w:r/>
    </w:p>
    <w:p>
      <w:pPr>
        <w:jc w:val="both"/>
      </w:pPr>
      <w:r>
        <w:t xml:space="preserve">  object PromotedTweetComposeTweet</w:t>
      </w:r>
    </w:p>
    <w:p>
      <w:pPr>
        <w:jc w:val="both"/>
      </w:pPr>
      <w:r>
        <w:t xml:space="preserve">      extends BaseAdsCallbackEngagement(ActionType.ServerPromotedTweetComposeTweet)</w:t>
      </w:r>
    </w:p>
    <w:p>
      <w:pPr>
        <w:jc w:val="both"/>
      </w:pPr>
      <w:r/>
    </w:p>
    <w:p>
      <w:pPr>
        <w:jc w:val="both"/>
      </w:pPr>
      <w:r>
        <w:t xml:space="preserve">  object PromotedTweetClick extends BaseAdsCallbackEngagement(ActionType.ServerPromotedTweetClick)</w:t>
      </w:r>
    </w:p>
    <w:p>
      <w:pPr>
        <w:jc w:val="both"/>
      </w:pPr>
      <w:r/>
    </w:p>
    <w:p>
      <w:pPr>
        <w:jc w:val="both"/>
      </w:pPr>
      <w:r>
        <w:t xml:space="preserve">  object PromotedTweetReport extends BaseAdsCallbackEngagement(ActionType.ServerPromotedTweetReport)</w:t>
      </w:r>
    </w:p>
    <w:p>
      <w:pPr>
        <w:jc w:val="both"/>
      </w:pPr>
      <w:r/>
    </w:p>
    <w:p>
      <w:pPr>
        <w:jc w:val="both"/>
      </w:pPr>
      <w:r>
        <w:t xml:space="preserve">  object PromotedProfileFollow</w:t>
      </w:r>
    </w:p>
    <w:p>
      <w:pPr>
        <w:jc w:val="both"/>
      </w:pPr>
      <w:r>
        <w:t xml:space="preserve">      extends ProfileAdsCallbackEngagement(ActionType.ServerPromotedProfileFollow)</w:t>
      </w:r>
    </w:p>
    <w:p>
      <w:pPr>
        <w:jc w:val="both"/>
      </w:pPr>
      <w:r/>
    </w:p>
    <w:p>
      <w:pPr>
        <w:jc w:val="both"/>
      </w:pPr>
      <w:r>
        <w:t xml:space="preserve">  object PromotedProfileUnfollow</w:t>
      </w:r>
    </w:p>
    <w:p>
      <w:pPr>
        <w:jc w:val="both"/>
      </w:pPr>
      <w:r>
        <w:t xml:space="preserve">      extends ProfileAdsCallbackEngagement(ActionType.ServerPromotedProfileUnfollow)</w:t>
      </w:r>
    </w:p>
    <w:p>
      <w:pPr>
        <w:jc w:val="both"/>
      </w:pPr>
      <w:r/>
    </w:p>
    <w:p>
      <w:pPr>
        <w:jc w:val="both"/>
      </w:pPr>
      <w:r>
        <w:t xml:space="preserve">  object PromotedTweetMuteAuthor</w:t>
      </w:r>
    </w:p>
    <w:p>
      <w:pPr>
        <w:jc w:val="both"/>
      </w:pPr>
      <w:r>
        <w:t xml:space="preserve">      extends BaseAdsCallbackEngagement(ActionType.ServerPromotedTweetMuteAuthor)</w:t>
      </w:r>
    </w:p>
    <w:p>
      <w:pPr>
        <w:jc w:val="both"/>
      </w:pPr>
      <w:r/>
    </w:p>
    <w:p>
      <w:pPr>
        <w:jc w:val="both"/>
      </w:pPr>
      <w:r>
        <w:t xml:space="preserve">  object PromotedTweetClickProfile</w:t>
      </w:r>
    </w:p>
    <w:p>
      <w:pPr>
        <w:jc w:val="both"/>
      </w:pPr>
      <w:r>
        <w:t xml:space="preserve">      extends BaseAdsCallbackEngagement(ActionType.ServerPromotedTweetClickProfile)</w:t>
      </w:r>
    </w:p>
    <w:p>
      <w:pPr>
        <w:jc w:val="both"/>
      </w:pPr>
      <w:r/>
    </w:p>
    <w:p>
      <w:pPr>
        <w:jc w:val="both"/>
      </w:pPr>
      <w:r>
        <w:t xml:space="preserve">  object PromotedTweetClickHashtag</w:t>
      </w:r>
    </w:p>
    <w:p>
      <w:pPr>
        <w:jc w:val="both"/>
      </w:pPr>
      <w:r>
        <w:t xml:space="preserve">      extends BaseAdsCallbackEngagement(ActionType.ServerPromotedTweetClickHashtag)</w:t>
      </w:r>
    </w:p>
    <w:p>
      <w:pPr>
        <w:jc w:val="both"/>
      </w:pPr>
      <w:r/>
    </w:p>
    <w:p>
      <w:pPr>
        <w:jc w:val="both"/>
      </w:pPr>
      <w:r>
        <w:t xml:space="preserve">  object PromotedTweetOpenLink</w:t>
      </w:r>
    </w:p>
    <w:p>
      <w:pPr>
        <w:jc w:val="both"/>
      </w:pPr>
      <w:r>
        <w:t xml:space="preserve">      extends BaseAdsCallbackEngagement(ActionType.ServerPromotedTweetOpenLink) {</w:t>
      </w:r>
    </w:p>
    <w:p>
      <w:pPr>
        <w:jc w:val="both"/>
      </w:pPr>
      <w:r>
        <w:t xml:space="preserve">    override def getItem(input: SpendServerEvent): Option[Item] = {</w:t>
      </w:r>
    </w:p>
    <w:p>
      <w:pPr>
        <w:jc w:val="both"/>
      </w:pPr>
      <w:r>
        <w:t xml:space="preserve">      input.engagementEvent.flatMap { e =&gt;</w:t>
      </w:r>
    </w:p>
    <w:p>
      <w:pPr>
        <w:jc w:val="both"/>
      </w:pPr>
      <w:r>
        <w:t xml:space="preserve">        e.impressionData.flatMap { i =&gt;</w:t>
      </w:r>
    </w:p>
    <w:p>
      <w:pPr>
        <w:jc w:val="both"/>
      </w:pPr>
      <w:r>
        <w:t xml:space="preserve">          getPromotedTweetInfo(</w:t>
      </w:r>
    </w:p>
    <w:p>
      <w:pPr>
        <w:jc w:val="both"/>
      </w:pPr>
      <w:r>
        <w:t xml:space="preserve">            i.promotedTweetId,</w:t>
      </w:r>
    </w:p>
    <w:p>
      <w:pPr>
        <w:jc w:val="both"/>
      </w:pPr>
      <w:r>
        <w:t xml:space="preserve">            i.advertiserId,</w:t>
      </w:r>
    </w:p>
    <w:p>
      <w:pPr>
        <w:jc w:val="both"/>
      </w:pPr>
      <w:r>
        <w:t xml:space="preserve">            tweetActionInfoOpt = Some(</w:t>
      </w:r>
    </w:p>
    <w:p>
      <w:pPr>
        <w:jc w:val="both"/>
      </w:pPr>
      <w:r>
        <w:t xml:space="preserve">              TweetActionInfo.ServerPromotedTweetOpenLink(</w:t>
      </w:r>
    </w:p>
    <w:p>
      <w:pPr>
        <w:jc w:val="both"/>
      </w:pPr>
      <w:r>
        <w:t xml:space="preserve">                ServerPromotedTweetOpenLink(url = e.url))))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object PromotedTweetCarouselSwipeNext</w:t>
      </w:r>
    </w:p>
    <w:p>
      <w:pPr>
        <w:jc w:val="both"/>
      </w:pPr>
      <w:r>
        <w:t xml:space="preserve">      extends BaseAdsCallbackEngagement(ActionType.ServerPromotedTweetCarouselSwipeNext)</w:t>
      </w:r>
    </w:p>
    <w:p>
      <w:pPr>
        <w:jc w:val="both"/>
      </w:pPr>
      <w:r/>
    </w:p>
    <w:p>
      <w:pPr>
        <w:jc w:val="both"/>
      </w:pPr>
      <w:r>
        <w:t xml:space="preserve">  object PromotedTweetCarouselSwipePrevious</w:t>
      </w:r>
    </w:p>
    <w:p>
      <w:pPr>
        <w:jc w:val="both"/>
      </w:pPr>
      <w:r>
        <w:t xml:space="preserve">      extends BaseAdsCallbackEngagement(ActionType.ServerPromotedTweetCarouselSwipePrevious)</w:t>
      </w:r>
    </w:p>
    <w:p>
      <w:pPr>
        <w:jc w:val="both"/>
      </w:pPr>
      <w:r/>
    </w:p>
    <w:p>
      <w:pPr>
        <w:jc w:val="both"/>
      </w:pPr>
      <w:r>
        <w:t xml:space="preserve">  object PromotedTweetLingerImpressionShort</w:t>
      </w:r>
    </w:p>
    <w:p>
      <w:pPr>
        <w:jc w:val="both"/>
      </w:pPr>
      <w:r>
        <w:t xml:space="preserve">      extends BaseAdsCallbackEngagement(ActionType.ServerPromotedTweetLingerImpressionShort)</w:t>
      </w:r>
    </w:p>
    <w:p>
      <w:pPr>
        <w:jc w:val="both"/>
      </w:pPr>
      <w:r/>
    </w:p>
    <w:p>
      <w:pPr>
        <w:jc w:val="both"/>
      </w:pPr>
      <w:r>
        <w:t xml:space="preserve">  object PromotedTweetLingerImpressionMedium</w:t>
      </w:r>
    </w:p>
    <w:p>
      <w:pPr>
        <w:jc w:val="both"/>
      </w:pPr>
      <w:r>
        <w:t xml:space="preserve">      extends BaseAdsCallbackEngagement(ActionType.ServerPromotedTweetLingerImpressionMedium)</w:t>
      </w:r>
    </w:p>
    <w:p>
      <w:pPr>
        <w:jc w:val="both"/>
      </w:pPr>
      <w:r/>
    </w:p>
    <w:p>
      <w:pPr>
        <w:jc w:val="both"/>
      </w:pPr>
      <w:r>
        <w:t xml:space="preserve">  object PromotedTweetLingerImpressionLong</w:t>
      </w:r>
    </w:p>
    <w:p>
      <w:pPr>
        <w:jc w:val="both"/>
      </w:pPr>
      <w:r>
        <w:t xml:space="preserve">      extends BaseAdsCallbackEngagement(ActionType.ServerPromotedTweetLingerImpressionLong)</w:t>
      </w:r>
    </w:p>
    <w:p>
      <w:pPr>
        <w:jc w:val="both"/>
      </w:pPr>
      <w:r/>
    </w:p>
    <w:p>
      <w:pPr>
        <w:jc w:val="both"/>
      </w:pPr>
      <w:r>
        <w:t xml:space="preserve">  object PromotedTweetClickSpotlight</w:t>
      </w:r>
    </w:p>
    <w:p>
      <w:pPr>
        <w:jc w:val="both"/>
      </w:pPr>
      <w:r>
        <w:t xml:space="preserve">      extends BaseTrendAdsCallbackEngagement(ActionType.ServerPromotedTweetClickSpotlight)</w:t>
      </w:r>
    </w:p>
    <w:p>
      <w:pPr>
        <w:jc w:val="both"/>
      </w:pPr>
      <w:r/>
    </w:p>
    <w:p>
      <w:pPr>
        <w:jc w:val="both"/>
      </w:pPr>
      <w:r>
        <w:t xml:space="preserve">  object PromotedTweetViewSpotlight</w:t>
      </w:r>
    </w:p>
    <w:p>
      <w:pPr>
        <w:jc w:val="both"/>
      </w:pPr>
      <w:r>
        <w:t xml:space="preserve">      extends BaseTrendAdsCallbackEngagement(ActionType.ServerPromotedTweetViewSpotlight)</w:t>
      </w:r>
    </w:p>
    <w:p>
      <w:pPr>
        <w:jc w:val="both"/>
      </w:pPr>
      <w:r/>
    </w:p>
    <w:p>
      <w:pPr>
        <w:jc w:val="both"/>
      </w:pPr>
      <w:r>
        <w:t xml:space="preserve">  object PromotedTrendView</w:t>
      </w:r>
    </w:p>
    <w:p>
      <w:pPr>
        <w:jc w:val="both"/>
      </w:pPr>
      <w:r>
        <w:t xml:space="preserve">      extends BaseTrendAdsCallbackEngagement(ActionType.ServerPromotedTrendView)</w:t>
      </w:r>
    </w:p>
    <w:p>
      <w:pPr>
        <w:jc w:val="both"/>
      </w:pPr>
      <w:r/>
    </w:p>
    <w:p>
      <w:pPr>
        <w:jc w:val="both"/>
      </w:pPr>
      <w:r>
        <w:t xml:space="preserve">  object PromotedTrendClick</w:t>
      </w:r>
    </w:p>
    <w:p>
      <w:pPr>
        <w:jc w:val="both"/>
      </w:pPr>
      <w:r>
        <w:t xml:space="preserve">      extends BaseTrendAdsCallbackEngagement(ActionType.ServerPromotedTrendClick)</w:t>
      </w:r>
    </w:p>
    <w:p>
      <w:pPr>
        <w:jc w:val="both"/>
      </w:pPr>
      <w:r/>
    </w:p>
    <w:p>
      <w:pPr>
        <w:jc w:val="both"/>
      </w:pPr>
      <w:r>
        <w:t xml:space="preserve">  object PromotedTweetVideoPlayback25</w:t>
      </w:r>
    </w:p>
    <w:p>
      <w:pPr>
        <w:jc w:val="both"/>
      </w:pPr>
      <w:r>
        <w:t xml:space="preserve">      extends BaseVideoAdsCallbackEngagement(ActionType.ServerPromotedTweetVideoPlayback25)</w:t>
      </w:r>
    </w:p>
    <w:p>
      <w:pPr>
        <w:jc w:val="both"/>
      </w:pPr>
      <w:r/>
    </w:p>
    <w:p>
      <w:pPr>
        <w:jc w:val="both"/>
      </w:pPr>
      <w:r>
        <w:t xml:space="preserve">  object PromotedTweetVideoPlayback50</w:t>
      </w:r>
    </w:p>
    <w:p>
      <w:pPr>
        <w:jc w:val="both"/>
      </w:pPr>
      <w:r>
        <w:t xml:space="preserve">      extends BaseVideoAdsCallbackEngagement(ActionType.ServerPromotedTweetVideoPlayback50)</w:t>
      </w:r>
    </w:p>
    <w:p>
      <w:pPr>
        <w:jc w:val="both"/>
      </w:pPr>
      <w:r/>
    </w:p>
    <w:p>
      <w:pPr>
        <w:jc w:val="both"/>
      </w:pPr>
      <w:r>
        <w:t xml:space="preserve">  object PromotedTweetVideoPlayback75</w:t>
      </w:r>
    </w:p>
    <w:p>
      <w:pPr>
        <w:jc w:val="both"/>
      </w:pPr>
      <w:r>
        <w:t xml:space="preserve">      extends BaseVideoAdsCallbackEngagement(ActionType.ServerPromotedTweetVideoPlayback75)</w:t>
      </w:r>
    </w:p>
    <w:p>
      <w:pPr>
        <w:jc w:val="both"/>
      </w:pPr>
      <w:r/>
    </w:p>
    <w:p>
      <w:pPr>
        <w:jc w:val="both"/>
      </w:pPr>
      <w:r>
        <w:t xml:space="preserve">  object PromotedTweetVideoAdPlayback25</w:t>
      </w:r>
    </w:p>
    <w:p>
      <w:pPr>
        <w:jc w:val="both"/>
      </w:pPr>
      <w:r>
        <w:t xml:space="preserve">      extends BaseVideoAdsCallbackEngagement(ActionType.ServerPromotedTweetVideoAdPlayback25)</w:t>
      </w:r>
    </w:p>
    <w:p>
      <w:pPr>
        <w:jc w:val="both"/>
      </w:pPr>
      <w:r/>
    </w:p>
    <w:p>
      <w:pPr>
        <w:jc w:val="both"/>
      </w:pPr>
      <w:r>
        <w:t xml:space="preserve">  object PromotedTweetVideoAdPlayback50</w:t>
      </w:r>
    </w:p>
    <w:p>
      <w:pPr>
        <w:jc w:val="both"/>
      </w:pPr>
      <w:r>
        <w:t xml:space="preserve">      extends BaseVideoAdsCallbackEngagement(ActionType.ServerPromotedTweetVideoAdPlayback50)</w:t>
      </w:r>
    </w:p>
    <w:p>
      <w:pPr>
        <w:jc w:val="both"/>
      </w:pPr>
      <w:r/>
    </w:p>
    <w:p>
      <w:pPr>
        <w:jc w:val="both"/>
      </w:pPr>
      <w:r>
        <w:t xml:space="preserve">  object PromotedTweetVideoAdPlayback75</w:t>
      </w:r>
    </w:p>
    <w:p>
      <w:pPr>
        <w:jc w:val="both"/>
      </w:pPr>
      <w:r>
        <w:t xml:space="preserve">      extends BaseVideoAdsCallbackEngagement(ActionType.ServerPromotedTweetVideoAdPlayback75)</w:t>
      </w:r>
    </w:p>
    <w:p>
      <w:pPr>
        <w:jc w:val="both"/>
      </w:pPr>
      <w:r/>
    </w:p>
    <w:p>
      <w:pPr>
        <w:jc w:val="both"/>
      </w:pPr>
      <w:r>
        <w:t xml:space="preserve">  object TweetVideoAdPlayback25</w:t>
      </w:r>
    </w:p>
    <w:p>
      <w:pPr>
        <w:jc w:val="both"/>
      </w:pPr>
      <w:r>
        <w:t xml:space="preserve">      extends BaseVideoAdsCallbackEngagement(ActionType.ServerTweetVideoAdPlayback25)</w:t>
      </w:r>
    </w:p>
    <w:p>
      <w:pPr>
        <w:jc w:val="both"/>
      </w:pPr>
      <w:r/>
    </w:p>
    <w:p>
      <w:pPr>
        <w:jc w:val="both"/>
      </w:pPr>
      <w:r>
        <w:t xml:space="preserve">  object TweetVideoAdPlayback50</w:t>
      </w:r>
    </w:p>
    <w:p>
      <w:pPr>
        <w:jc w:val="both"/>
      </w:pPr>
      <w:r>
        <w:t xml:space="preserve">      extends BaseVideoAdsCallbackEngagement(ActionType.ServerTweetVideoAdPlayback50)</w:t>
      </w:r>
    </w:p>
    <w:p>
      <w:pPr>
        <w:jc w:val="both"/>
      </w:pPr>
      <w:r/>
    </w:p>
    <w:p>
      <w:pPr>
        <w:jc w:val="both"/>
      </w:pPr>
      <w:r>
        <w:t xml:space="preserve">  object TweetVideoAdPlayback75</w:t>
      </w:r>
    </w:p>
    <w:p>
      <w:pPr>
        <w:jc w:val="both"/>
      </w:pPr>
      <w:r>
        <w:t xml:space="preserve">      extends BaseVideoAdsCallbackEngagement(ActionType.ServerTweetVideoAdPlayback75)</w:t>
      </w:r>
    </w:p>
    <w:p>
      <w:pPr>
        <w:jc w:val="both"/>
      </w:pPr>
      <w:r/>
    </w:p>
    <w:p>
      <w:pPr>
        <w:jc w:val="both"/>
      </w:pPr>
      <w:r>
        <w:t xml:space="preserve">  object PromotedTweetDismissWithoutReason</w:t>
      </w:r>
    </w:p>
    <w:p>
      <w:pPr>
        <w:jc w:val="both"/>
      </w:pPr>
      <w:r>
        <w:t xml:space="preserve">      extends BaseAdsCallbackEngagement(ActionType.ServerPromotedTweetDismissWithoutReason)</w:t>
      </w:r>
    </w:p>
    <w:p>
      <w:pPr>
        <w:jc w:val="both"/>
      </w:pPr>
      <w:r/>
    </w:p>
    <w:p>
      <w:pPr>
        <w:jc w:val="both"/>
      </w:pPr>
      <w:r>
        <w:t xml:space="preserve">  object PromotedTweetDismissUninteresting</w:t>
      </w:r>
    </w:p>
    <w:p>
      <w:pPr>
        <w:jc w:val="both"/>
      </w:pPr>
      <w:r>
        <w:t xml:space="preserve">      extends BaseAdsCallbackEngagement(ActionType.ServerPromotedTweetDismissUninteresting)</w:t>
      </w:r>
    </w:p>
    <w:p>
      <w:pPr>
        <w:jc w:val="both"/>
      </w:pPr>
      <w:r/>
    </w:p>
    <w:p>
      <w:pPr>
        <w:jc w:val="both"/>
      </w:pPr>
      <w:r>
        <w:t xml:space="preserve">  object PromotedTweetDismissRepetitive</w:t>
      </w:r>
    </w:p>
    <w:p>
      <w:pPr>
        <w:jc w:val="both"/>
      </w:pPr>
      <w:r>
        <w:t xml:space="preserve">      extends BaseAdsCallbackEngagement(ActionType.ServerPromotedTweetDismissRepetitive)</w:t>
      </w:r>
    </w:p>
    <w:p>
      <w:pPr>
        <w:jc w:val="both"/>
      </w:pPr>
      <w:r/>
    </w:p>
    <w:p>
      <w:pPr>
        <w:jc w:val="both"/>
      </w:pPr>
      <w:r>
        <w:t xml:space="preserve">  object PromotedTweetDismissSpam</w:t>
      </w:r>
    </w:p>
    <w:p>
      <w:pPr>
        <w:jc w:val="both"/>
      </w:pPr>
      <w:r>
        <w:t xml:space="preserve">      extends BaseAdsCallbackEngagement(ActionType.ServerPromotedTweetDismissSpam)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