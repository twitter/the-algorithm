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abstract class BaseFeedbackSubmitClientEvent(actionType: ActionType)</w:t>
      </w:r>
    </w:p>
    <w:p>
      <w:pPr>
        <w:jc w:val="both"/>
      </w:pPr>
      <w:r>
        <w:t xml:space="preserve">    extends BaseClientEvent(actionType = actionType) {</w:t>
      </w:r>
    </w:p>
    <w:p>
      <w:pPr>
        <w:jc w:val="both"/>
      </w:pPr>
      <w:r/>
    </w:p>
    <w:p>
      <w:pPr>
        <w:jc w:val="both"/>
      </w:pPr>
      <w:r>
        <w:t xml:space="preserve">  override def getUuaItem(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Option[Item] = {</w:t>
      </w:r>
    </w:p>
    <w:p>
      <w:pPr>
        <w:jc w:val="both"/>
      </w:pPr>
      <w:r>
        <w:t xml:space="preserve">    logEvent.eventNamespace.flatMap(_.page).flatMap {</w:t>
      </w:r>
    </w:p>
    <w:p>
      <w:pPr>
        <w:jc w:val="both"/>
      </w:pPr>
      <w:r>
        <w:t xml:space="preserve">      case "search" =&gt;</w:t>
      </w:r>
    </w:p>
    <w:p>
      <w:pPr>
        <w:jc w:val="both"/>
      </w:pPr>
      <w:r>
        <w:t xml:space="preserve">        val searchInfoUtil = new SearchInfoUtils(ceItem)</w:t>
      </w:r>
    </w:p>
    <w:p>
      <w:pPr>
        <w:jc w:val="both"/>
      </w:pPr>
      <w:r>
        <w:t xml:space="preserve">        searchInfoUtil.getQueryOptFromItem(logEvent).flatMap { query =&gt;</w:t>
      </w:r>
    </w:p>
    <w:p>
      <w:pPr>
        <w:jc w:val="both"/>
      </w:pPr>
      <w:r>
        <w:t xml:space="preserve">          val isRelevant: Boolean = logEvent.eventNamespace</w:t>
      </w:r>
    </w:p>
    <w:p>
      <w:pPr>
        <w:jc w:val="both"/>
      </w:pPr>
      <w:r>
        <w:t xml:space="preserve">            .flatMap(_.element)</w:t>
      </w:r>
    </w:p>
    <w:p>
      <w:pPr>
        <w:jc w:val="both"/>
      </w:pPr>
      <w:r>
        <w:t xml:space="preserve">            .contains("is_relevant")</w:t>
      </w:r>
    </w:p>
    <w:p>
      <w:pPr>
        <w:jc w:val="both"/>
      </w:pPr>
      <w:r>
        <w:t xml:space="preserve">          logEvent.eventNamespace.flatMap(_.component).flatMap {</w:t>
      </w:r>
    </w:p>
    <w:p>
      <w:pPr>
        <w:jc w:val="both"/>
      </w:pPr>
      <w:r>
        <w:t xml:space="preserve">            case "relevance_prompt_module" =&gt;</w:t>
      </w:r>
    </w:p>
    <w:p>
      <w:pPr>
        <w:jc w:val="both"/>
      </w:pPr>
      <w:r>
        <w:t xml:space="preserve">              for (actionTweetId &lt;- ceItem.id)</w:t>
      </w:r>
    </w:p>
    <w:p>
      <w:pPr>
        <w:jc w:val="both"/>
      </w:pPr>
      <w:r>
        <w:t xml:space="preserve">                yield Item.FeedbackPromptInfo(</w:t>
      </w:r>
    </w:p>
    <w:p>
      <w:pPr>
        <w:jc w:val="both"/>
      </w:pPr>
      <w:r>
        <w:t xml:space="preserve">                  FeedbackPromptInfo(</w:t>
      </w:r>
    </w:p>
    <w:p>
      <w:pPr>
        <w:jc w:val="both"/>
      </w:pPr>
      <w:r>
        <w:t xml:space="preserve">                    feedbackPromptActionInfo = FeedbackPromptActionInfo.TweetRelevantToSearch(</w:t>
      </w:r>
    </w:p>
    <w:p>
      <w:pPr>
        <w:jc w:val="both"/>
      </w:pPr>
      <w:r>
        <w:t xml:space="preserve">                      TweetRelevantToSearch(</w:t>
      </w:r>
    </w:p>
    <w:p>
      <w:pPr>
        <w:jc w:val="both"/>
      </w:pPr>
      <w:r>
        <w:t xml:space="preserve">                        searchQuery = query,</w:t>
      </w:r>
    </w:p>
    <w:p>
      <w:pPr>
        <w:jc w:val="both"/>
      </w:pPr>
      <w:r>
        <w:t xml:space="preserve">                        tweetId = actionTweetId,</w:t>
      </w:r>
    </w:p>
    <w:p>
      <w:pPr>
        <w:jc w:val="both"/>
      </w:pPr>
      <w:r>
        <w:t xml:space="preserve">                        isRelevant = Some(isRelevant)))))</w:t>
      </w:r>
    </w:p>
    <w:p>
      <w:pPr>
        <w:jc w:val="both"/>
      </w:pPr>
      <w:r>
        <w:t xml:space="preserve">            case "did_you_find_it_module"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Item.FeedbackPromptInfo(FeedbackPromptInfo(feedbackPromptActionInfo =</w:t>
      </w:r>
    </w:p>
    <w:p>
      <w:pPr>
        <w:jc w:val="both"/>
      </w:pPr>
      <w:r>
        <w:t xml:space="preserve">                  FeedbackPromptActionInfo.DidYouFindItSearch(</w:t>
      </w:r>
    </w:p>
    <w:p>
      <w:pPr>
        <w:jc w:val="both"/>
      </w:pPr>
      <w:r>
        <w:t xml:space="preserve">                    DidYouFindItSearch(searchQuery = query, isRelevant = Some(isRelevant))))))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isItemTypeValid(itemTypeOpt: Option[ItemType]): Boolean =</w:t>
      </w:r>
    </w:p>
    <w:p>
      <w:pPr>
        <w:jc w:val="both"/>
      </w:pPr>
      <w:r>
        <w:t xml:space="preserve">    ItemTypeFilterPredicates.isItemTypeForSearchResultsPageFeedbackSubmit(itemTypeOpt)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