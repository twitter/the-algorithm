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com.twitter.unified_user_actions.adapter.tweetypie_event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com.twitter.finatra.kafka.serde.UnKeyed</w:t>
      </w:r>
    </w:p>
    <w:p>
      <w:pPr>
        <w:jc w:val="both"/>
      </w:pPr>
      <w:r>
        <w:t>import com.twitter.unified_user_actions.adapter.AbstractAdapter</w:t>
      </w:r>
    </w:p>
    <w:p>
      <w:pPr>
        <w:jc w:val="both"/>
      </w:pPr>
      <w:r>
        <w:t>import com.twitter.tweetypie.thriftscala.TweetEvent</w:t>
      </w:r>
    </w:p>
    <w:p>
      <w:pPr>
        <w:jc w:val="both"/>
      </w:pPr>
      <w:r>
        <w:t>import com.twitter.tweetypie.thriftscala.TweetEventData</w:t>
      </w:r>
    </w:p>
    <w:p>
      <w:pPr>
        <w:jc w:val="both"/>
      </w:pPr>
      <w:r>
        <w:t>import com.twitter.tweetypie.thriftscala.TweetCreateEvent</w:t>
      </w:r>
    </w:p>
    <w:p>
      <w:pPr>
        <w:jc w:val="both"/>
      </w:pPr>
      <w:r>
        <w:t>import com.twitter.tweetypie.thriftscala.TweetDeleteEvent</w:t>
      </w:r>
    </w:p>
    <w:p>
      <w:pPr>
        <w:jc w:val="both"/>
      </w:pPr>
      <w:r>
        <w:t>import com.twitter.tweetypie.thriftscala.TweetEventFlags</w:t>
      </w:r>
    </w:p>
    <w:p>
      <w:pPr>
        <w:jc w:val="both"/>
      </w:pPr>
      <w:r>
        <w:t>import com.twitter.unified_user_actions.thriftscala.UnifiedUserAction</w:t>
      </w:r>
    </w:p>
    <w:p>
      <w:pPr>
        <w:jc w:val="both"/>
      </w:pPr>
      <w:r/>
    </w:p>
    <w:p>
      <w:pPr>
        <w:jc w:val="both"/>
      </w:pPr>
      <w:r>
        <w:t>class TweetypieEventAdapter extends AbstractAdapter[TweetEvent, UnKeyed, UnifiedUserAction] {</w:t>
      </w:r>
    </w:p>
    <w:p>
      <w:pPr>
        <w:jc w:val="both"/>
      </w:pPr>
      <w:r>
        <w:t xml:space="preserve">  import TweetypieEventAdapter._</w:t>
      </w:r>
    </w:p>
    <w:p>
      <w:pPr>
        <w:jc w:val="both"/>
      </w:pPr>
      <w:r>
        <w:t xml:space="preserve">  override def adaptOneToKeyedMany(</w:t>
      </w:r>
    </w:p>
    <w:p>
      <w:pPr>
        <w:jc w:val="both"/>
      </w:pPr>
      <w:r>
        <w:t xml:space="preserve">    tweetEvent: TweetEvent,</w:t>
      </w:r>
    </w:p>
    <w:p>
      <w:pPr>
        <w:jc w:val="both"/>
      </w:pPr>
      <w:r>
        <w:t xml:space="preserve">    statsReceiver: StatsReceiver = NullStatsReceiver</w:t>
      </w:r>
    </w:p>
    <w:p>
      <w:pPr>
        <w:jc w:val="both"/>
      </w:pPr>
      <w:r>
        <w:t xml:space="preserve">  ): Seq[(UnKeyed, UnifiedUserAction)] =</w:t>
      </w:r>
    </w:p>
    <w:p>
      <w:pPr>
        <w:jc w:val="both"/>
      </w:pPr>
      <w:r>
        <w:t xml:space="preserve">    adaptEvent(tweetEvent).map(e =&gt; (UnKeyed, e))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TweetypieEventAdapter {</w:t>
      </w:r>
    </w:p>
    <w:p>
      <w:pPr>
        <w:jc w:val="both"/>
      </w:pPr>
      <w:r>
        <w:t xml:space="preserve">  def adaptEvent(tweetEvent: TweetEvent): Seq[UnifiedUserAction] = {</w:t>
      </w:r>
    </w:p>
    <w:p>
      <w:pPr>
        <w:jc w:val="both"/>
      </w:pPr>
      <w:r>
        <w:t xml:space="preserve">    Option(tweetEvent).flatMap { e =&gt;</w:t>
      </w:r>
    </w:p>
    <w:p>
      <w:pPr>
        <w:jc w:val="both"/>
      </w:pPr>
      <w:r>
        <w:t xml:space="preserve">      e.data match {</w:t>
      </w:r>
    </w:p>
    <w:p>
      <w:pPr>
        <w:jc w:val="both"/>
      </w:pPr>
      <w:r>
        <w:t xml:space="preserve">        case TweetEventData.TweetCreateEvent(tweetCreateEvent: TweetCreateEvent) =&gt;</w:t>
      </w:r>
    </w:p>
    <w:p>
      <w:pPr>
        <w:jc w:val="both"/>
      </w:pPr>
      <w:r>
        <w:t xml:space="preserve">          getUUAFromTweetCreateEvent(tweetCreateEvent, e.flags)</w:t>
      </w:r>
    </w:p>
    <w:p>
      <w:pPr>
        <w:jc w:val="both"/>
      </w:pPr>
      <w:r>
        <w:t xml:space="preserve">        case TweetEventData.TweetDeleteEvent(tweetDeleteEvent: TweetDeleteEvent) =&gt;</w:t>
      </w:r>
    </w:p>
    <w:p>
      <w:pPr>
        <w:jc w:val="both"/>
      </w:pPr>
      <w:r>
        <w:t xml:space="preserve">          getUUAFromTweetDeleteEvent(tweetDeleteEvent, e.flags)</w:t>
      </w:r>
    </w:p>
    <w:p>
      <w:pPr>
        <w:jc w:val="both"/>
      </w:pPr>
      <w:r>
        <w:t xml:space="preserve">        case _ =&gt; None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}.toSeq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getUUAFromTweetCreateEvent(</w:t>
      </w:r>
    </w:p>
    <w:p>
      <w:pPr>
        <w:jc w:val="both"/>
      </w:pPr>
      <w:r>
        <w:t xml:space="preserve">    tweetCreateEvent: TweetCreateEvent,</w:t>
      </w:r>
    </w:p>
    <w:p>
      <w:pPr>
        <w:jc w:val="both"/>
      </w:pPr>
      <w:r>
        <w:t xml:space="preserve">    tweetEventFlags: TweetEventFlags</w:t>
      </w:r>
    </w:p>
    <w:p>
      <w:pPr>
        <w:jc w:val="both"/>
      </w:pPr>
      <w:r>
        <w:t xml:space="preserve">  ): Option[UnifiedUserAction] = {</w:t>
      </w:r>
    </w:p>
    <w:p>
      <w:pPr>
        <w:jc w:val="both"/>
      </w:pPr>
      <w:r>
        <w:t xml:space="preserve">    val tweetTypeOpt = TweetypieEventUtils.tweetTypeFromTweet(tweetCreateEvent.tweet)</w:t>
      </w:r>
    </w:p>
    <w:p>
      <w:pPr>
        <w:jc w:val="both"/>
      </w:pPr>
      <w:r/>
    </w:p>
    <w:p>
      <w:pPr>
        <w:jc w:val="both"/>
      </w:pPr>
      <w:r>
        <w:t xml:space="preserve">    tweetTypeOpt.flatMap { tweetType =&gt;</w:t>
      </w:r>
    </w:p>
    <w:p>
      <w:pPr>
        <w:jc w:val="both"/>
      </w:pPr>
      <w:r>
        <w:t xml:space="preserve">      tweetType match {</w:t>
      </w:r>
    </w:p>
    <w:p>
      <w:pPr>
        <w:jc w:val="both"/>
      </w:pPr>
      <w:r>
        <w:t xml:space="preserve">        case TweetTypeReply =&gt;</w:t>
      </w:r>
    </w:p>
    <w:p>
      <w:pPr>
        <w:jc w:val="both"/>
      </w:pPr>
      <w:r>
        <w:t xml:space="preserve">          TweetypieReplyEvent.getUnifiedUserAction(tweetCreateEvent, tweetEventFlags)</w:t>
      </w:r>
    </w:p>
    <w:p>
      <w:pPr>
        <w:jc w:val="both"/>
      </w:pPr>
      <w:r>
        <w:t xml:space="preserve">        case TweetTypeRetweet =&gt;</w:t>
      </w:r>
    </w:p>
    <w:p>
      <w:pPr>
        <w:jc w:val="both"/>
      </w:pPr>
      <w:r>
        <w:t xml:space="preserve">          TweetypieRetweetEvent.getUnifiedUserAction(tweetCreateEvent, tweetEventFlags)</w:t>
      </w:r>
    </w:p>
    <w:p>
      <w:pPr>
        <w:jc w:val="both"/>
      </w:pPr>
      <w:r>
        <w:t xml:space="preserve">        case TweetTypeQuote =&gt;</w:t>
      </w:r>
    </w:p>
    <w:p>
      <w:pPr>
        <w:jc w:val="both"/>
      </w:pPr>
      <w:r>
        <w:t xml:space="preserve">          TweetypieQuoteEvent.getUnifiedUserAction(tweetCreateEvent, tweetEventFlags)</w:t>
      </w:r>
    </w:p>
    <w:p>
      <w:pPr>
        <w:jc w:val="both"/>
      </w:pPr>
      <w:r>
        <w:t xml:space="preserve">        case TweetTypeDefault =&gt;</w:t>
      </w:r>
    </w:p>
    <w:p>
      <w:pPr>
        <w:jc w:val="both"/>
      </w:pPr>
      <w:r>
        <w:t xml:space="preserve">          TweetypieCreateEvent.getUnifiedUserAction(tweetCreateEvent, tweetEventFlags)</w:t>
      </w:r>
    </w:p>
    <w:p>
      <w:pPr>
        <w:jc w:val="both"/>
      </w:pPr>
      <w:r>
        <w:t xml:space="preserve">        case TweetTypeEdit =&gt;</w:t>
      </w:r>
    </w:p>
    <w:p>
      <w:pPr>
        <w:jc w:val="both"/>
      </w:pPr>
      <w:r>
        <w:t xml:space="preserve">          TweetypieEditEvent.getUnifiedUserAction(tweetCreateEvent, tweetEventFlags)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getUUAFromTweetDeleteEvent(</w:t>
      </w:r>
    </w:p>
    <w:p>
      <w:pPr>
        <w:jc w:val="both"/>
      </w:pPr>
      <w:r>
        <w:t xml:space="preserve">    tweetDeleteEvent: TweetDeleteEvent,</w:t>
      </w:r>
    </w:p>
    <w:p>
      <w:pPr>
        <w:jc w:val="both"/>
      </w:pPr>
      <w:r>
        <w:t xml:space="preserve">    tweetEventFlags: TweetEventFlags</w:t>
      </w:r>
    </w:p>
    <w:p>
      <w:pPr>
        <w:jc w:val="both"/>
      </w:pPr>
      <w:r>
        <w:t xml:space="preserve">  ): Option[UnifiedUserAction] = {</w:t>
      </w:r>
    </w:p>
    <w:p>
      <w:pPr>
        <w:jc w:val="both"/>
      </w:pPr>
      <w:r>
        <w:t xml:space="preserve">    val tweetTypeOpt = TweetypieEventUtils.tweetTypeFromTweet(tweetDeleteEvent.tweet)</w:t>
      </w:r>
    </w:p>
    <w:p>
      <w:pPr>
        <w:jc w:val="both"/>
      </w:pPr>
      <w:r/>
    </w:p>
    <w:p>
      <w:pPr>
        <w:jc w:val="both"/>
      </w:pPr>
      <w:r>
        <w:t xml:space="preserve">    tweetTypeOpt.flatMap { tweetType =&gt;</w:t>
      </w:r>
    </w:p>
    <w:p>
      <w:pPr>
        <w:jc w:val="both"/>
      </w:pPr>
      <w:r>
        <w:t xml:space="preserve">      tweetType match {</w:t>
      </w:r>
    </w:p>
    <w:p>
      <w:pPr>
        <w:jc w:val="both"/>
      </w:pPr>
      <w:r>
        <w:t xml:space="preserve">        case TweetTypeRetweet =&gt;</w:t>
      </w:r>
    </w:p>
    <w:p>
      <w:pPr>
        <w:jc w:val="both"/>
      </w:pPr>
      <w:r>
        <w:t xml:space="preserve">          TweetypieUnretweetEvent.getUnifiedUserAction(tweetDeleteEvent, tweetEventFlags)</w:t>
      </w:r>
    </w:p>
    <w:p>
      <w:pPr>
        <w:jc w:val="both"/>
      </w:pPr>
      <w:r>
        <w:t xml:space="preserve">        case TweetTypeReply =&gt;</w:t>
      </w:r>
    </w:p>
    <w:p>
      <w:pPr>
        <w:jc w:val="both"/>
      </w:pPr>
      <w:r>
        <w:t xml:space="preserve">          TweetypieUnreplyEvent.getUnifiedUserAction(tweetDeleteEvent, tweetEventFlags)</w:t>
      </w:r>
    </w:p>
    <w:p>
      <w:pPr>
        <w:jc w:val="both"/>
      </w:pPr>
      <w:r>
        <w:t xml:space="preserve">        case TweetTypeQuote =&gt;</w:t>
      </w:r>
    </w:p>
    <w:p>
      <w:pPr>
        <w:jc w:val="both"/>
      </w:pPr>
      <w:r>
        <w:t xml:space="preserve">          TweetypieUnquoteEvent.getUnifiedUserAction(tweetDeleteEvent, tweetEventFlags)</w:t>
      </w:r>
    </w:p>
    <w:p>
      <w:pPr>
        <w:jc w:val="both"/>
      </w:pPr>
      <w:r>
        <w:t xml:space="preserve">        case TweetTypeDefault | TweetTypeEdit =&gt;</w:t>
      </w:r>
    </w:p>
    <w:p>
      <w:pPr>
        <w:jc w:val="both"/>
      </w:pPr>
      <w:r>
        <w:t xml:space="preserve">          TweetypieDeleteEvent.getUnifiedUserAction(tweetDeleteEvent, tweetEventFlags)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