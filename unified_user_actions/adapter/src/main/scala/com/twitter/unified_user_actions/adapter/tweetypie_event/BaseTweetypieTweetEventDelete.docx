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com.twitter.unified_user_actions.adapter.tweetypie_event</w:t>
      </w:r>
    </w:p>
    <w:p>
      <w:pPr>
        <w:jc w:val="both"/>
      </w:pPr>
      <w:r/>
    </w:p>
    <w:p>
      <w:pPr>
        <w:jc w:val="both"/>
      </w:pPr>
      <w:r>
        <w:t>import com.twitter.tweetypie.thriftscala.QuotedTweet</w:t>
      </w:r>
    </w:p>
    <w:p>
      <w:pPr>
        <w:jc w:val="both"/>
      </w:pPr>
      <w:r>
        <w:t>import com.twitter.tweetypie.thriftscala.Share</w:t>
      </w:r>
    </w:p>
    <w:p>
      <w:pPr>
        <w:jc w:val="both"/>
      </w:pPr>
      <w:r>
        <w:t>import com.twitter.tweetypie.thriftscala.TweetDeleteEvent</w:t>
      </w:r>
    </w:p>
    <w:p>
      <w:pPr>
        <w:jc w:val="both"/>
      </w:pPr>
      <w:r>
        <w:t>import com.twitter.tweetypie.thriftscala.TweetEventFlags</w:t>
      </w:r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com.twitter.unified_user_actions.thriftscala.AuthorInfo</w:t>
      </w:r>
    </w:p>
    <w:p>
      <w:pPr>
        <w:jc w:val="both"/>
      </w:pPr>
      <w:r>
        <w:t>import com.twitter.unified_user_actions.thriftscala.EventMetadata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com.twitter.unified_user_actions.thriftscala.SourceLineage</w:t>
      </w:r>
    </w:p>
    <w:p>
      <w:pPr>
        <w:jc w:val="both"/>
      </w:pPr>
      <w:r>
        <w:t>import com.twitter.unified_user_actions.thriftscala.TweetInfo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com.twitter.unified_user_actions.thriftscala.UserIdentifier</w:t>
      </w:r>
    </w:p>
    <w:p>
      <w:pPr>
        <w:jc w:val="both"/>
      </w:pPr>
      <w:r/>
    </w:p>
    <w:p>
      <w:pPr>
        <w:jc w:val="both"/>
      </w:pPr>
      <w:r>
        <w:t>trait BaseTweetypieTweetEventDelete extends BaseTweetypieTweetEvent[TweetDeleteEvent] {</w:t>
      </w:r>
    </w:p>
    <w:p>
      <w:pPr>
        <w:jc w:val="both"/>
      </w:pPr>
      <w:r>
        <w:t xml:space="preserve">  type ExtractedEvent</w:t>
      </w:r>
    </w:p>
    <w:p>
      <w:pPr>
        <w:jc w:val="both"/>
      </w:pPr>
      <w:r>
        <w:t xml:space="preserve">  protected def actionType: ActionType</w:t>
      </w:r>
    </w:p>
    <w:p>
      <w:pPr>
        <w:jc w:val="both"/>
      </w:pPr>
      <w:r/>
    </w:p>
    <w:p>
      <w:pPr>
        <w:jc w:val="both"/>
      </w:pPr>
      <w:r>
        <w:t xml:space="preserve">  def getUnifiedUserAction(</w:t>
      </w:r>
    </w:p>
    <w:p>
      <w:pPr>
        <w:jc w:val="both"/>
      </w:pPr>
      <w:r>
        <w:t xml:space="preserve">    tweetDeleteEvent: TweetDeleteEvent,</w:t>
      </w:r>
    </w:p>
    <w:p>
      <w:pPr>
        <w:jc w:val="both"/>
      </w:pPr>
      <w:r>
        <w:t xml:space="preserve">    tweetEventFlags: TweetEventFlags</w:t>
      </w:r>
    </w:p>
    <w:p>
      <w:pPr>
        <w:jc w:val="both"/>
      </w:pPr>
      <w:r>
        <w:t xml:space="preserve">  ): Option[UnifiedUserAction] =</w:t>
      </w:r>
    </w:p>
    <w:p>
      <w:pPr>
        <w:jc w:val="both"/>
      </w:pPr>
      <w:r>
        <w:t xml:space="preserve">    extract(tweetDeleteEvent).map { extractedEvent =&gt;</w:t>
      </w:r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getUserIdentifier(tweetDeleteEvent),</w:t>
      </w:r>
    </w:p>
    <w:p>
      <w:pPr>
        <w:jc w:val="both"/>
      </w:pPr>
      <w:r>
        <w:t xml:space="preserve">        item = getItem(extractedEvent, tweetDeleteEvent),</w:t>
      </w:r>
    </w:p>
    <w:p>
      <w:pPr>
        <w:jc w:val="both"/>
      </w:pPr>
      <w:r>
        <w:t xml:space="preserve">        actionType = actionType,</w:t>
      </w:r>
    </w:p>
    <w:p>
      <w:pPr>
        <w:jc w:val="both"/>
      </w:pPr>
      <w:r>
        <w:t xml:space="preserve">        eventMetadata = getEventMetadata(tweetDeleteEvent, tweetEventFlags)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protected def extract(tweetDeleteEvent: TweetDeleteEvent): Option[ExtractedEvent]</w:t>
      </w:r>
    </w:p>
    <w:p>
      <w:pPr>
        <w:jc w:val="both"/>
      </w:pPr>
      <w:r/>
    </w:p>
    <w:p>
      <w:pPr>
        <w:jc w:val="both"/>
      </w:pPr>
      <w:r>
        <w:t xml:space="preserve">  protected def getItem(extractedEvent: ExtractedEvent, tweetDeleteEvent: TweetDeleteEvent): Item</w:t>
      </w:r>
    </w:p>
    <w:p>
      <w:pPr>
        <w:jc w:val="both"/>
      </w:pPr>
      <w:r/>
    </w:p>
    <w:p>
      <w:pPr>
        <w:jc w:val="both"/>
      </w:pPr>
      <w:r>
        <w:t xml:space="preserve">  protected def getUserIdentifier(tweetDeleteEvent: TweetDeleteEvent): UserIdentifier =</w:t>
      </w:r>
    </w:p>
    <w:p>
      <w:pPr>
        <w:jc w:val="both"/>
      </w:pPr>
      <w:r>
        <w:t xml:space="preserve">    UserIdentifier(userId = tweetDeleteEvent.user.map(_.id))</w:t>
      </w:r>
    </w:p>
    <w:p>
      <w:pPr>
        <w:jc w:val="both"/>
      </w:pPr>
      <w:r/>
    </w:p>
    <w:p>
      <w:pPr>
        <w:jc w:val="both"/>
      </w:pPr>
      <w:r>
        <w:t xml:space="preserve">  protected def getEventMetadata(</w:t>
      </w:r>
    </w:p>
    <w:p>
      <w:pPr>
        <w:jc w:val="both"/>
      </w:pPr>
      <w:r>
        <w:t xml:space="preserve">    tweetDeleteEvent: TweetDeleteEvent,</w:t>
      </w:r>
    </w:p>
    <w:p>
      <w:pPr>
        <w:jc w:val="both"/>
      </w:pPr>
      <w:r>
        <w:t xml:space="preserve">    flags: TweetEventFlags</w:t>
      </w:r>
    </w:p>
    <w:p>
      <w:pPr>
        <w:jc w:val="both"/>
      </w:pPr>
      <w:r>
        <w:t xml:space="preserve">  ): EventMetadata =</w:t>
      </w:r>
    </w:p>
    <w:p>
      <w:pPr>
        <w:jc w:val="both"/>
      </w:pPr>
      <w:r>
        <w:t xml:space="preserve">    EventMetadata(</w:t>
      </w:r>
    </w:p>
    <w:p>
      <w:pPr>
        <w:jc w:val="both"/>
      </w:pPr>
      <w:r>
        <w:t xml:space="preserve">      sourceTimestampMs = flags.timestampMs,</w:t>
      </w:r>
    </w:p>
    <w:p>
      <w:pPr>
        <w:jc w:val="both"/>
      </w:pPr>
      <w:r>
        <w:t xml:space="preserve">      receivedTimestampMs = AdapterUtils.currentTimestampMs,</w:t>
      </w:r>
    </w:p>
    <w:p>
      <w:pPr>
        <w:jc w:val="both"/>
      </w:pPr>
      <w:r>
        <w:t xml:space="preserve">      sourceLineage = SourceLineage.ServerTweetypieEvents,</w:t>
      </w:r>
    </w:p>
    <w:p>
      <w:pPr>
        <w:jc w:val="both"/>
      </w:pPr>
      <w:r>
        <w:t xml:space="preserve">      traceId = None, // Currently traceId is not stored in TweetDeleteEvent.</w:t>
      </w:r>
    </w:p>
    <w:p>
      <w:pPr>
        <w:jc w:val="both"/>
      </w:pPr>
      <w:r>
        <w:t xml:space="preserve">      // UUA sets this to None since there is no request level language info.</w:t>
      </w:r>
    </w:p>
    <w:p>
      <w:pPr>
        <w:jc w:val="both"/>
      </w:pPr>
      <w:r>
        <w:t xml:space="preserve">      language = None,</w:t>
      </w:r>
    </w:p>
    <w:p>
      <w:pPr>
        <w:jc w:val="both"/>
      </w:pPr>
      <w:r>
        <w:t xml:space="preserve">      // UUA sets this to be consistent with IESource. For the definition,</w:t>
      </w:r>
    </w:p>
    <w:p>
      <w:pPr>
        <w:jc w:val="both"/>
      </w:pPr>
      <w:r>
        <w:t xml:space="preserve">      //  see https://sourcegraph.twitter.biz/git.twitter.biz/source/-/blob/src/thrift/com/twitter/tweetypie/tweet.thrift?L1001.</w:t>
      </w:r>
    </w:p>
    <w:p>
      <w:pPr>
        <w:jc w:val="both"/>
      </w:pPr>
      <w:r>
        <w:t xml:space="preserve">      //  The definition here conflicts with the intention of UUA to log the request country code</w:t>
      </w:r>
    </w:p>
    <w:p>
      <w:pPr>
        <w:jc w:val="both"/>
      </w:pPr>
      <w:r>
        <w:t xml:space="preserve">      //  rather than the signup / geo-tagging country.</w:t>
      </w:r>
    </w:p>
    <w:p>
      <w:pPr>
        <w:jc w:val="both"/>
      </w:pPr>
      <w:r>
        <w:t xml:space="preserve">      countryCode = tweetDeleteEvent.tweet.place.flatMap(_.countryCode),</w:t>
      </w:r>
    </w:p>
    <w:p>
      <w:pPr>
        <w:jc w:val="both"/>
      </w:pPr>
      <w:r>
        <w:t xml:space="preserve">      /* clientApplicationId is user's app id if the delete is initiated by a user,</w:t>
      </w:r>
    </w:p>
    <w:p>
      <w:pPr>
        <w:jc w:val="both"/>
      </w:pPr>
      <w:r>
        <w:t xml:space="preserve">       * or auditor's app id if the delete is initiated by an auditor */</w:t>
      </w:r>
    </w:p>
    <w:p>
      <w:pPr>
        <w:jc w:val="both"/>
      </w:pPr>
      <w:r>
        <w:t xml:space="preserve">      clientAppId = tweetDeleteEvent.audit.flatMap(_.clientApplicationId),</w:t>
      </w:r>
    </w:p>
    <w:p>
      <w:pPr>
        <w:jc w:val="both"/>
      </w:pPr>
      <w:r>
        <w:t xml:space="preserve">      clientVersion = None // Currently clientVersion is not stored in TweetDeleteEvent.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TweetypieDeleteEvent extends BaseTweetypieTweetEventDelete {</w:t>
      </w:r>
    </w:p>
    <w:p>
      <w:pPr>
        <w:jc w:val="both"/>
      </w:pPr>
      <w:r>
        <w:t xml:space="preserve">  type ExtractedEvent = Long</w:t>
      </w:r>
    </w:p>
    <w:p>
      <w:pPr>
        <w:jc w:val="both"/>
      </w:pPr>
      <w:r>
        <w:t xml:space="preserve">  override protected val actionType: ActionType = ActionType.ServerTweetDelete</w:t>
      </w:r>
    </w:p>
    <w:p>
      <w:pPr>
        <w:jc w:val="both"/>
      </w:pPr>
      <w:r/>
    </w:p>
    <w:p>
      <w:pPr>
        <w:jc w:val="both"/>
      </w:pPr>
      <w:r>
        <w:t xml:space="preserve">  override protected def extract(tweetDeleteEvent: TweetDeleteEvent): Option[Long] = Some(</w:t>
      </w:r>
    </w:p>
    <w:p>
      <w:pPr>
        <w:jc w:val="both"/>
      </w:pPr>
      <w:r>
        <w:t xml:space="preserve">    tweetDeleteEvent.tweet.id)</w:t>
      </w:r>
    </w:p>
    <w:p>
      <w:pPr>
        <w:jc w:val="both"/>
      </w:pPr>
      <w:r/>
    </w:p>
    <w:p>
      <w:pPr>
        <w:jc w:val="both"/>
      </w:pPr>
      <w:r>
        <w:t xml:space="preserve">  protected def getItem(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tweetDeleteEvent: TweetDeleteEvent</w:t>
      </w:r>
    </w:p>
    <w:p>
      <w:pPr>
        <w:jc w:val="both"/>
      </w:pPr>
      <w:r>
        <w:t xml:space="preserve">  ): Item =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actionTweetId = tweetId,</w:t>
      </w:r>
    </w:p>
    <w:p>
      <w:pPr>
        <w:jc w:val="both"/>
      </w:pPr>
      <w:r>
        <w:t xml:space="preserve">        actionTweetAuthorInfo =</w:t>
      </w:r>
    </w:p>
    <w:p>
      <w:pPr>
        <w:jc w:val="both"/>
      </w:pPr>
      <w:r>
        <w:t xml:space="preserve">          Some(AuthorInfo(authorId = tweetDeleteEvent.tweet.coreData.map(_.userId)))</w:t>
      </w:r>
    </w:p>
    <w:p>
      <w:pPr>
        <w:jc w:val="both"/>
      </w:pPr>
      <w:r>
        <w:t xml:space="preserve">      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TweetypieUnretweetEvent extends BaseTweetypieTweetEventDelete {</w:t>
      </w:r>
    </w:p>
    <w:p>
      <w:pPr>
        <w:jc w:val="both"/>
      </w:pPr>
      <w:r>
        <w:t xml:space="preserve">  override protected val actionType: ActionType = ActionType.ServerTweetUnretweet</w:t>
      </w:r>
    </w:p>
    <w:p>
      <w:pPr>
        <w:jc w:val="both"/>
      </w:pPr>
      <w:r/>
    </w:p>
    <w:p>
      <w:pPr>
        <w:jc w:val="both"/>
      </w:pPr>
      <w:r>
        <w:t xml:space="preserve">  override type ExtractedEvent = Share</w:t>
      </w:r>
    </w:p>
    <w:p>
      <w:pPr>
        <w:jc w:val="both"/>
      </w:pPr>
      <w:r/>
    </w:p>
    <w:p>
      <w:pPr>
        <w:jc w:val="both"/>
      </w:pPr>
      <w:r>
        <w:t xml:space="preserve">  override protected def extract(tweetDeleteEvent: TweetDeleteEvent): Option[Share] =</w:t>
      </w:r>
    </w:p>
    <w:p>
      <w:pPr>
        <w:jc w:val="both"/>
      </w:pPr>
      <w:r>
        <w:t xml:space="preserve">    tweetDeleteEvent.tweet.coreData.flatMap(_.share)</w:t>
      </w:r>
    </w:p>
    <w:p>
      <w:pPr>
        <w:jc w:val="both"/>
      </w:pPr>
      <w:r/>
    </w:p>
    <w:p>
      <w:pPr>
        <w:jc w:val="both"/>
      </w:pPr>
      <w:r>
        <w:t xml:space="preserve">  override protected def getItem(share: Share, tweetDeleteEvent: TweetDeleteEvent): Item =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actionTweetId = share.sourceStatusId,</w:t>
      </w:r>
    </w:p>
    <w:p>
      <w:pPr>
        <w:jc w:val="both"/>
      </w:pPr>
      <w:r>
        <w:t xml:space="preserve">        actionTweetAuthorInfo = Some(AuthorInfo(authorId = Some(share.sourceUserId))),</w:t>
      </w:r>
    </w:p>
    <w:p>
      <w:pPr>
        <w:jc w:val="both"/>
      </w:pPr>
      <w:r>
        <w:t xml:space="preserve">        retweetingTweetId = Some(tweetDeleteEvent.tweet.id)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TweetypieUnreplyEvent extends BaseTweetypieTweetEventDelete {</w:t>
      </w:r>
    </w:p>
    <w:p>
      <w:pPr>
        <w:jc w:val="both"/>
      </w:pPr>
      <w:r>
        <w:t xml:space="preserve">  case class PredicateOutput(tweetId: Long, userId: Long)</w:t>
      </w:r>
    </w:p>
    <w:p>
      <w:pPr>
        <w:jc w:val="both"/>
      </w:pPr>
      <w:r/>
    </w:p>
    <w:p>
      <w:pPr>
        <w:jc w:val="both"/>
      </w:pPr>
      <w:r>
        <w:t xml:space="preserve">  override type ExtractedEvent = PredicateOutput</w:t>
      </w:r>
    </w:p>
    <w:p>
      <w:pPr>
        <w:jc w:val="both"/>
      </w:pPr>
      <w:r/>
    </w:p>
    <w:p>
      <w:pPr>
        <w:jc w:val="both"/>
      </w:pPr>
      <w:r>
        <w:t xml:space="preserve">  override protected val actionType: ActionType = ActionType.ServerTweetUnreply</w:t>
      </w:r>
    </w:p>
    <w:p>
      <w:pPr>
        <w:jc w:val="both"/>
      </w:pPr>
      <w:r/>
    </w:p>
    <w:p>
      <w:pPr>
        <w:jc w:val="both"/>
      </w:pPr>
      <w:r>
        <w:t xml:space="preserve">  override protected def extract(tweetDeleteEvent: TweetDeleteEvent): Option[PredicateOutput] =</w:t>
      </w:r>
    </w:p>
    <w:p>
      <w:pPr>
        <w:jc w:val="both"/>
      </w:pPr>
      <w:r>
        <w:t xml:space="preserve">    tweetDeleteEvent.tweet.coreData</w:t>
      </w:r>
    </w:p>
    <w:p>
      <w:pPr>
        <w:jc w:val="both"/>
      </w:pPr>
      <w:r>
        <w:t xml:space="preserve">      .flatMap(_.reply).flatMap(r =&gt;</w:t>
      </w:r>
    </w:p>
    <w:p>
      <w:pPr>
        <w:jc w:val="both"/>
      </w:pPr>
      <w:r>
        <w:t xml:space="preserve">        r.inReplyToStatusId.map(tweetId =&gt; PredicateOutput(tweetId, r.inReplyToUserId)))</w:t>
      </w:r>
    </w:p>
    <w:p>
      <w:pPr>
        <w:jc w:val="both"/>
      </w:pPr>
      <w:r/>
    </w:p>
    <w:p>
      <w:pPr>
        <w:jc w:val="both"/>
      </w:pPr>
      <w:r>
        <w:t xml:space="preserve">  override protected def getItem(</w:t>
      </w:r>
    </w:p>
    <w:p>
      <w:pPr>
        <w:jc w:val="both"/>
      </w:pPr>
      <w:r>
        <w:t xml:space="preserve">    repliedTweet: PredicateOutput,</w:t>
      </w:r>
    </w:p>
    <w:p>
      <w:pPr>
        <w:jc w:val="both"/>
      </w:pPr>
      <w:r>
        <w:t xml:space="preserve">    tweetDeleteEvent: TweetDeleteEvent</w:t>
      </w:r>
    </w:p>
    <w:p>
      <w:pPr>
        <w:jc w:val="both"/>
      </w:pPr>
      <w:r>
        <w:t xml:space="preserve">  ): Item = {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actionTweetId = repliedTweet.tweetId,</w:t>
      </w:r>
    </w:p>
    <w:p>
      <w:pPr>
        <w:jc w:val="both"/>
      </w:pPr>
      <w:r>
        <w:t xml:space="preserve">        actionTweetAuthorInfo = Some(AuthorInfo(authorId = Some(repliedTweet.userId))),</w:t>
      </w:r>
    </w:p>
    <w:p>
      <w:pPr>
        <w:jc w:val="both"/>
      </w:pPr>
      <w:r>
        <w:t xml:space="preserve">        replyingTweetId = Some(tweetDeleteEvent.tweet.id)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TweetypieUnquoteEvent extends BaseTweetypieTweetEventDelete {</w:t>
      </w:r>
    </w:p>
    <w:p>
      <w:pPr>
        <w:jc w:val="both"/>
      </w:pPr>
      <w:r>
        <w:t xml:space="preserve">  override protected val actionType: ActionType = ActionType.ServerTweetUnquote</w:t>
      </w:r>
    </w:p>
    <w:p>
      <w:pPr>
        <w:jc w:val="both"/>
      </w:pPr>
      <w:r/>
    </w:p>
    <w:p>
      <w:pPr>
        <w:jc w:val="both"/>
      </w:pPr>
      <w:r>
        <w:t xml:space="preserve">  type ExtractedEvent = QuotedTweet</w:t>
      </w:r>
    </w:p>
    <w:p>
      <w:pPr>
        <w:jc w:val="both"/>
      </w:pPr>
      <w:r/>
    </w:p>
    <w:p>
      <w:pPr>
        <w:jc w:val="both"/>
      </w:pPr>
      <w:r>
        <w:t xml:space="preserve">  override protected def extract(tweetDeleteEvent: TweetDeleteEvent): Option[QuotedTweet] =</w:t>
      </w:r>
    </w:p>
    <w:p>
      <w:pPr>
        <w:jc w:val="both"/>
      </w:pPr>
      <w:r>
        <w:t xml:space="preserve">    tweetDeleteEvent.tweet.quotedTweet</w:t>
      </w:r>
    </w:p>
    <w:p>
      <w:pPr>
        <w:jc w:val="both"/>
      </w:pPr>
      <w:r/>
    </w:p>
    <w:p>
      <w:pPr>
        <w:jc w:val="both"/>
      </w:pPr>
      <w:r>
        <w:t xml:space="preserve">  override protected def getItem(</w:t>
      </w:r>
    </w:p>
    <w:p>
      <w:pPr>
        <w:jc w:val="both"/>
      </w:pPr>
      <w:r>
        <w:t xml:space="preserve">    quotedTweet: QuotedTweet,</w:t>
      </w:r>
    </w:p>
    <w:p>
      <w:pPr>
        <w:jc w:val="both"/>
      </w:pPr>
      <w:r>
        <w:t xml:space="preserve">    tweetDeleteEvent: TweetDeleteEvent</w:t>
      </w:r>
    </w:p>
    <w:p>
      <w:pPr>
        <w:jc w:val="both"/>
      </w:pPr>
      <w:r>
        <w:t xml:space="preserve">  ): Item =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actionTweetId = quotedTweet.tweetId,</w:t>
      </w:r>
    </w:p>
    <w:p>
      <w:pPr>
        <w:jc w:val="both"/>
      </w:pPr>
      <w:r>
        <w:t xml:space="preserve">        actionTweetAuthorInfo = Some(AuthorInfo(authorId = Some(quotedTweet.userId))),</w:t>
      </w:r>
    </w:p>
    <w:p>
      <w:pPr>
        <w:jc w:val="both"/>
      </w:pPr>
      <w:r>
        <w:t xml:space="preserve">        quotingTweetId = Some(tweetDeleteEvent.tweet.id)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