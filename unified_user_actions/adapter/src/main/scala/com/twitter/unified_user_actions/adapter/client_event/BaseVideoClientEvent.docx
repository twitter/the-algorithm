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com.twitter.unified_user_actions.adapter.client_event</w:t>
      </w:r>
    </w:p>
    <w:p>
      <w:pPr>
        <w:jc w:val="both"/>
      </w:pPr>
      <w:r/>
    </w:p>
    <w:p>
      <w:pPr>
        <w:jc w:val="both"/>
      </w:pPr>
      <w:r>
        <w:t>import com.twitter.clientapp.thriftscala.LogEvent</w:t>
      </w:r>
    </w:p>
    <w:p>
      <w:pPr>
        <w:jc w:val="both"/>
      </w:pPr>
      <w:r>
        <w:t>import com.twitter.clientapp.thriftscala.{Item =&gt; LogEventItem}</w:t>
      </w:r>
    </w:p>
    <w:p>
      <w:pPr>
        <w:jc w:val="both"/>
      </w:pPr>
      <w:r>
        <w:t>import com.twitter.unified_user_actions.thriftscala._</w:t>
      </w:r>
    </w:p>
    <w:p>
      <w:pPr>
        <w:jc w:val="both"/>
      </w:pPr>
      <w:r/>
    </w:p>
    <w:p>
      <w:pPr>
        <w:jc w:val="both"/>
      </w:pPr>
      <w:r>
        <w:t>abstract class BaseVideoClientEvent(actionType: ActionType)</w:t>
      </w:r>
    </w:p>
    <w:p>
      <w:pPr>
        <w:jc w:val="both"/>
      </w:pPr>
      <w:r>
        <w:t xml:space="preserve">    extends BaseClientEvent(actionType = actionType) {</w:t>
      </w:r>
    </w:p>
    <w:p>
      <w:pPr>
        <w:jc w:val="both"/>
      </w:pPr>
      <w:r/>
    </w:p>
    <w:p>
      <w:pPr>
        <w:jc w:val="both"/>
      </w:pPr>
      <w:r>
        <w:t xml:space="preserve">  override def getUuaItem(</w:t>
      </w:r>
    </w:p>
    <w:p>
      <w:pPr>
        <w:jc w:val="both"/>
      </w:pPr>
      <w:r>
        <w:t xml:space="preserve">    ceItem: LogEventItem,</w:t>
      </w:r>
    </w:p>
    <w:p>
      <w:pPr>
        <w:jc w:val="both"/>
      </w:pPr>
      <w:r>
        <w:t xml:space="preserve">    logEvent: LogEvent</w:t>
      </w:r>
    </w:p>
    <w:p>
      <w:pPr>
        <w:jc w:val="both"/>
      </w:pPr>
      <w:r>
        <w:t xml:space="preserve">  ): Option[Item] = for {</w:t>
      </w:r>
    </w:p>
    <w:p>
      <w:pPr>
        <w:jc w:val="both"/>
      </w:pPr>
      <w:r>
        <w:t xml:space="preserve">    actionTweetId &lt;- ceItem.id</w:t>
      </w:r>
    </w:p>
    <w:p>
      <w:pPr>
        <w:jc w:val="both"/>
      </w:pPr>
      <w:r>
        <w:t xml:space="preserve">    clientMediaEvent &lt;- ceItem.clientMediaEvent</w:t>
      </w:r>
    </w:p>
    <w:p>
      <w:pPr>
        <w:jc w:val="both"/>
      </w:pPr>
      <w:r>
        <w:t xml:space="preserve">    sessionState &lt;- clientMediaEvent.sessionState</w:t>
      </w:r>
    </w:p>
    <w:p>
      <w:pPr>
        <w:jc w:val="both"/>
      </w:pPr>
      <w:r>
        <w:t xml:space="preserve">    mediaIdentifier &lt;- sessionState.contentVideoIdentifier</w:t>
      </w:r>
    </w:p>
    <w:p>
      <w:pPr>
        <w:jc w:val="both"/>
      </w:pPr>
      <w:r>
        <w:t xml:space="preserve">    mediaId &lt;- VideoClientEventUtils.videoIdFromMediaIdentifier(mediaIdentifier)</w:t>
      </w:r>
    </w:p>
    <w:p>
      <w:pPr>
        <w:jc w:val="both"/>
      </w:pPr>
      <w:r>
        <w:t xml:space="preserve">    mediaDetails &lt;- ceItem.mediaDetailsV2</w:t>
      </w:r>
    </w:p>
    <w:p>
      <w:pPr>
        <w:jc w:val="both"/>
      </w:pPr>
      <w:r>
        <w:t xml:space="preserve">    mediaItems &lt;- mediaDetails.mediaItems</w:t>
      </w:r>
    </w:p>
    <w:p>
      <w:pPr>
        <w:jc w:val="both"/>
      </w:pPr>
      <w:r>
        <w:t xml:space="preserve">    videoMetadata &lt;- VideoClientEventUtils.getVideoMetadata(</w:t>
      </w:r>
    </w:p>
    <w:p>
      <w:pPr>
        <w:jc w:val="both"/>
      </w:pPr>
      <w:r>
        <w:t xml:space="preserve">      mediaId,</w:t>
      </w:r>
    </w:p>
    <w:p>
      <w:pPr>
        <w:jc w:val="both"/>
      </w:pPr>
      <w:r>
        <w:t xml:space="preserve">      mediaItems,</w:t>
      </w:r>
    </w:p>
    <w:p>
      <w:pPr>
        <w:jc w:val="both"/>
      </w:pPr>
      <w:r>
        <w:t xml:space="preserve">      ceItem.cardDetails.flatMap(_.amplifyDetails))</w:t>
      </w:r>
    </w:p>
    <w:p>
      <w:pPr>
        <w:jc w:val="both"/>
      </w:pPr>
      <w:r>
        <w:t xml:space="preserve">  } yield {</w:t>
      </w:r>
    </w:p>
    <w:p>
      <w:pPr>
        <w:jc w:val="both"/>
      </w:pPr>
      <w:r>
        <w:t xml:space="preserve">    Item.TweetInfo(</w:t>
      </w:r>
    </w:p>
    <w:p>
      <w:pPr>
        <w:jc w:val="both"/>
      </w:pPr>
      <w:r>
        <w:t xml:space="preserve">      ClientEventCommonUtils</w:t>
      </w:r>
    </w:p>
    <w:p>
      <w:pPr>
        <w:jc w:val="both"/>
      </w:pPr>
      <w:r>
        <w:t xml:space="preserve">        .getBasicTweetInfo(</w:t>
      </w:r>
    </w:p>
    <w:p>
      <w:pPr>
        <w:jc w:val="both"/>
      </w:pPr>
      <w:r>
        <w:t xml:space="preserve">          actionTweetId = actionTweetId,</w:t>
      </w:r>
    </w:p>
    <w:p>
      <w:pPr>
        <w:jc w:val="both"/>
      </w:pPr>
      <w:r>
        <w:t xml:space="preserve">          ceItem = ceItem,</w:t>
      </w:r>
    </w:p>
    <w:p>
      <w:pPr>
        <w:jc w:val="both"/>
      </w:pPr>
      <w:r>
        <w:t xml:space="preserve">          ceNamespaceOpt = logEvent.eventNamespace)</w:t>
      </w:r>
    </w:p>
    <w:p>
      <w:pPr>
        <w:jc w:val="both"/>
      </w:pPr>
      <w:r>
        <w:t xml:space="preserve">        .copy(tweetActionInfo = Some(videoMetadata)))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