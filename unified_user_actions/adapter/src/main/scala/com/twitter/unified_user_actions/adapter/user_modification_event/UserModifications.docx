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com.twitter.unified_user_actions.adapter.user_modification_event</w:t>
      </w:r>
    </w:p>
    <w:p>
      <w:pPr>
        <w:jc w:val="both"/>
      </w:pPr>
      <w:r/>
    </w:p>
    <w:p>
      <w:pPr>
        <w:jc w:val="both"/>
      </w:pPr>
      <w:r>
        <w:t>import com.twitter.gizmoduck.thriftscala.UserModification</w:t>
      </w:r>
    </w:p>
    <w:p>
      <w:pPr>
        <w:jc w:val="both"/>
      </w:pPr>
      <w:r>
        <w:t>import com.twitter.unified_user_actions.adapter.common.AdapterUtils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com.twitter.unified_user_actions.thriftscala.EventMetadata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com.twitter.unified_user_actions.thriftscala.ProfileActionInfo</w:t>
      </w:r>
    </w:p>
    <w:p>
      <w:pPr>
        <w:jc w:val="both"/>
      </w:pPr>
      <w:r>
        <w:t>import com.twitter.unified_user_actions.thriftscala.ServerUserUpdate</w:t>
      </w:r>
    </w:p>
    <w:p>
      <w:pPr>
        <w:jc w:val="both"/>
      </w:pPr>
      <w:r>
        <w:t>import com.twitter.unified_user_actions.thriftscala.ProfileInfo</w:t>
      </w:r>
    </w:p>
    <w:p>
      <w:pPr>
        <w:jc w:val="both"/>
      </w:pPr>
      <w:r>
        <w:t>import com.twitter.unified_user_actions.thriftscala.SourceLineage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com.twitter.unified_user_actions.thriftscala.UserIdentifier</w:t>
      </w:r>
    </w:p>
    <w:p>
      <w:pPr>
        <w:jc w:val="both"/>
      </w:pPr>
      <w:r/>
    </w:p>
    <w:p>
      <w:pPr>
        <w:jc w:val="both"/>
      </w:pPr>
      <w:r>
        <w:t>abstract class BaseUserModificationEvent(actionType: ActionType) {</w:t>
      </w:r>
    </w:p>
    <w:p>
      <w:pPr>
        <w:jc w:val="both"/>
      </w:pPr>
      <w:r/>
    </w:p>
    <w:p>
      <w:pPr>
        <w:jc w:val="both"/>
      </w:pPr>
      <w:r>
        <w:t xml:space="preserve">  def getUUA(input: UserModification): UnifiedUserAction = {</w:t>
      </w:r>
    </w:p>
    <w:p>
      <w:pPr>
        <w:jc w:val="both"/>
      </w:pPr>
      <w:r>
        <w:t xml:space="preserve">    val userIdentifier: UserIdentifier = UserIdentifier(userId = input.userId)</w:t>
      </w:r>
    </w:p>
    <w:p>
      <w:pPr>
        <w:jc w:val="both"/>
      </w:pPr>
      <w:r/>
    </w:p>
    <w:p>
      <w:pPr>
        <w:jc w:val="both"/>
      </w:pPr>
      <w:r>
        <w:t xml:space="preserve">    UnifiedUserAction(</w:t>
      </w:r>
    </w:p>
    <w:p>
      <w:pPr>
        <w:jc w:val="both"/>
      </w:pPr>
      <w:r>
        <w:t xml:space="preserve">      userIdentifier = userIdentifier,</w:t>
      </w:r>
    </w:p>
    <w:p>
      <w:pPr>
        <w:jc w:val="both"/>
      </w:pPr>
      <w:r>
        <w:t xml:space="preserve">      item = getItem(input),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getEventMetadata(input),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getItem(input: UserModification): Item =</w:t>
      </w:r>
    </w:p>
    <w:p>
      <w:pPr>
        <w:jc w:val="both"/>
      </w:pPr>
      <w:r>
        <w:t xml:space="preserve">    Item.ProfileInfo(</w:t>
      </w:r>
    </w:p>
    <w:p>
      <w:pPr>
        <w:jc w:val="both"/>
      </w:pPr>
      <w:r>
        <w:t xml:space="preserve">      ProfileInfo(</w:t>
      </w:r>
    </w:p>
    <w:p>
      <w:pPr>
        <w:jc w:val="both"/>
      </w:pPr>
      <w:r>
        <w:t xml:space="preserve">        actionProfileId = input.userId</w:t>
      </w:r>
    </w:p>
    <w:p>
      <w:pPr>
        <w:jc w:val="both"/>
      </w:pPr>
      <w:r>
        <w:t xml:space="preserve">          .getOrElse(throw new IllegalArgumentException("target user_id is missing"))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protected def getEventMetadata(input: UserModification): EventMetadata =</w:t>
      </w:r>
    </w:p>
    <w:p>
      <w:pPr>
        <w:jc w:val="both"/>
      </w:pPr>
      <w:r>
        <w:t xml:space="preserve">    EventMetadata(</w:t>
      </w:r>
    </w:p>
    <w:p>
      <w:pPr>
        <w:jc w:val="both"/>
      </w:pPr>
      <w:r>
        <w:t xml:space="preserve">      sourceTimestampMs = input.updatedAtMsec</w:t>
      </w:r>
    </w:p>
    <w:p>
      <w:pPr>
        <w:jc w:val="both"/>
      </w:pPr>
      <w:r>
        <w:t xml:space="preserve">        .getOrElse(throw new IllegalArgumentException("timestamp is required")),</w:t>
      </w:r>
    </w:p>
    <w:p>
      <w:pPr>
        <w:jc w:val="both"/>
      </w:pPr>
      <w:r>
        <w:t xml:space="preserve">      receivedTimestampMs = AdapterUtils.currentTimestampMs,</w:t>
      </w:r>
    </w:p>
    <w:p>
      <w:pPr>
        <w:jc w:val="both"/>
      </w:pPr>
      <w:r>
        <w:t xml:space="preserve">      sourceLineage = SourceLineage.ServerGizmoduckUserModificationEvents,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When there is a new user creation event in Gizmoduck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UserCreate extends BaseUserModificationEvent(ActionType.ServerUserCreate) {</w:t>
      </w:r>
    </w:p>
    <w:p>
      <w:pPr>
        <w:jc w:val="both"/>
      </w:pPr>
      <w:r>
        <w:t xml:space="preserve">  override protected def getItem(input: UserModification): Item =</w:t>
      </w:r>
    </w:p>
    <w:p>
      <w:pPr>
        <w:jc w:val="both"/>
      </w:pPr>
      <w:r>
        <w:t xml:space="preserve">    Item.ProfileInfo(</w:t>
      </w:r>
    </w:p>
    <w:p>
      <w:pPr>
        <w:jc w:val="both"/>
      </w:pPr>
      <w:r>
        <w:t xml:space="preserve">      ProfileInfo(</w:t>
      </w:r>
    </w:p>
    <w:p>
      <w:pPr>
        <w:jc w:val="both"/>
      </w:pPr>
      <w:r>
        <w:t xml:space="preserve">        actionProfileId = input.create</w:t>
      </w:r>
    </w:p>
    <w:p>
      <w:pPr>
        <w:jc w:val="both"/>
      </w:pPr>
      <w:r>
        <w:t xml:space="preserve">          .map { user =&gt;</w:t>
      </w:r>
    </w:p>
    <w:p>
      <w:pPr>
        <w:jc w:val="both"/>
      </w:pPr>
      <w:r>
        <w:t xml:space="preserve">            user.id</w:t>
      </w:r>
    </w:p>
    <w:p>
      <w:pPr>
        <w:jc w:val="both"/>
      </w:pPr>
      <w:r>
        <w:t xml:space="preserve">          }.getOrElse(throw new IllegalArgumentException("target user_id is missing")),</w:t>
      </w:r>
    </w:p>
    <w:p>
      <w:pPr>
        <w:jc w:val="both"/>
      </w:pPr>
      <w:r>
        <w:t xml:space="preserve">        name = input.create.flatMap { user =&gt;</w:t>
      </w:r>
    </w:p>
    <w:p>
      <w:pPr>
        <w:jc w:val="both"/>
      </w:pPr>
      <w:r>
        <w:t xml:space="preserve">          user.profile.map(_.name)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handle = input.create.flatMap { user =&gt;</w:t>
      </w:r>
    </w:p>
    <w:p>
      <w:pPr>
        <w:jc w:val="both"/>
      </w:pPr>
      <w:r>
        <w:t xml:space="preserve">          user.profile.map(_.screenName)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description = input.create.flatMap { user =&gt;</w:t>
      </w:r>
    </w:p>
    <w:p>
      <w:pPr>
        <w:jc w:val="both"/>
      </w:pPr>
      <w:r>
        <w:t xml:space="preserve">          user.profile.map(_.description)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protected def getEventMetadata(input: UserModification): EventMetadata =</w:t>
      </w:r>
    </w:p>
    <w:p>
      <w:pPr>
        <w:jc w:val="both"/>
      </w:pPr>
      <w:r>
        <w:t xml:space="preserve">    EventMetadata(</w:t>
      </w:r>
    </w:p>
    <w:p>
      <w:pPr>
        <w:jc w:val="both"/>
      </w:pPr>
      <w:r>
        <w:t xml:space="preserve">      sourceTimestampMs = input.create</w:t>
      </w:r>
    </w:p>
    <w:p>
      <w:pPr>
        <w:jc w:val="both"/>
      </w:pPr>
      <w:r>
        <w:t xml:space="preserve">        .map { user =&gt;</w:t>
      </w:r>
    </w:p>
    <w:p>
      <w:pPr>
        <w:jc w:val="both"/>
      </w:pPr>
      <w:r>
        <w:t xml:space="preserve">          user.updatedAtMsec</w:t>
      </w:r>
    </w:p>
    <w:p>
      <w:pPr>
        <w:jc w:val="both"/>
      </w:pPr>
      <w:r>
        <w:t xml:space="preserve">        }.getOrElse(throw new IllegalArgumentException("timestamp is required")),</w:t>
      </w:r>
    </w:p>
    <w:p>
      <w:pPr>
        <w:jc w:val="both"/>
      </w:pPr>
      <w:r>
        <w:t xml:space="preserve">      receivedTimestampMs = AdapterUtils.currentTimestampMs,</w:t>
      </w:r>
    </w:p>
    <w:p>
      <w:pPr>
        <w:jc w:val="both"/>
      </w:pPr>
      <w:r>
        <w:t xml:space="preserve">      sourceLineage = SourceLineage.ServerGizmoduckUserModificationEvents,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UserUpdate extends BaseUserModificationEvent(ActionType.ServerUserUpdate) {</w:t>
      </w:r>
    </w:p>
    <w:p>
      <w:pPr>
        <w:jc w:val="both"/>
      </w:pPr>
      <w:r>
        <w:t xml:space="preserve">  override protected def getItem(input: UserModification): Item =</w:t>
      </w:r>
    </w:p>
    <w:p>
      <w:pPr>
        <w:jc w:val="both"/>
      </w:pPr>
      <w:r>
        <w:t xml:space="preserve">    Item.ProfileInfo(</w:t>
      </w:r>
    </w:p>
    <w:p>
      <w:pPr>
        <w:jc w:val="both"/>
      </w:pPr>
      <w:r>
        <w:t xml:space="preserve">      ProfileInfo(</w:t>
      </w:r>
    </w:p>
    <w:p>
      <w:pPr>
        <w:jc w:val="both"/>
      </w:pPr>
      <w:r>
        <w:t xml:space="preserve">        actionProfileId =</w:t>
      </w:r>
    </w:p>
    <w:p>
      <w:pPr>
        <w:jc w:val="both"/>
      </w:pPr>
      <w:r>
        <w:t xml:space="preserve">          input.userId.getOrElse(throw new IllegalArgumentException("userId is required")),</w:t>
      </w:r>
    </w:p>
    <w:p>
      <w:pPr>
        <w:jc w:val="both"/>
      </w:pPr>
      <w:r>
        <w:t xml:space="preserve">        profileActionInfo = Some(</w:t>
      </w:r>
    </w:p>
    <w:p>
      <w:pPr>
        <w:jc w:val="both"/>
      </w:pPr>
      <w:r>
        <w:t xml:space="preserve">          ProfileActionInfo.ServerUserUpdate(</w:t>
      </w:r>
    </w:p>
    <w:p>
      <w:pPr>
        <w:jc w:val="both"/>
      </w:pPr>
      <w:r>
        <w:t xml:space="preserve">            ServerUserUpdate(updates = input.update.getOrElse(Nil), success = input.success)))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protected def getEventMetadata(input: UserModification): EventMetadata =</w:t>
      </w:r>
    </w:p>
    <w:p>
      <w:pPr>
        <w:jc w:val="both"/>
      </w:pPr>
      <w:r>
        <w:t xml:space="preserve">    EventMetadata(</w:t>
      </w:r>
    </w:p>
    <w:p>
      <w:pPr>
        <w:jc w:val="both"/>
      </w:pPr>
      <w:r>
        <w:t xml:space="preserve">      sourceTimestampMs = input.updatedAtMsec.getOrElse(AdapterUtils.currentTimestampMs),</w:t>
      </w:r>
    </w:p>
    <w:p>
      <w:pPr>
        <w:jc w:val="both"/>
      </w:pPr>
      <w:r>
        <w:t xml:space="preserve">      receivedTimestampMs = AdapterUtils.currentTimestampMs,</w:t>
      </w:r>
    </w:p>
    <w:p>
      <w:pPr>
        <w:jc w:val="both"/>
      </w:pPr>
      <w:r>
        <w:t xml:space="preserve">      sourceLineage = SourceLineage.ServerGizmoduckUserModificationEvents,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