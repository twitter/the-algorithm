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object ClientEventEngagement {</w:t>
      </w:r>
    </w:p>
    <w:p>
      <w:pPr>
        <w:jc w:val="both"/>
      </w:pPr>
      <w:r>
        <w:t xml:space="preserve">  object TweetFav extends BaseClientEvent(ActionType.ClientTweetFav)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unlikes a liked(favorited)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TweetUnfav extends BaseClientEvent(ActionType.ClientTweetUnfav)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"Send Reply" event to indicate publishing of a reply Tweet as opposed to clicking</w:t>
      </w:r>
    </w:p>
    <w:p>
      <w:pPr>
        <w:jc w:val="both"/>
      </w:pPr>
      <w:r>
        <w:t xml:space="preserve">   * on the reply button to initiate a reply Tweet (captured in ClientTweetClickReply).</w:t>
      </w:r>
    </w:p>
    <w:p>
      <w:pPr>
        <w:jc w:val="both"/>
      </w:pPr>
      <w:r>
        <w:t xml:space="preserve">   * The difference between this and the ServerTweetReply are:</w:t>
      </w:r>
    </w:p>
    <w:p>
      <w:pPr>
        <w:jc w:val="both"/>
      </w:pPr>
      <w:r>
        <w:t xml:space="preserve">   * 1) ServerTweetReply already has the new Tweet Id, 2) A sent reply may be lost during transfer</w:t>
      </w:r>
    </w:p>
    <w:p>
      <w:pPr>
        <w:jc w:val="both"/>
      </w:pPr>
      <w:r>
        <w:t xml:space="preserve">   * over the wire and thus may not end up with a follow-up ServerTweetReply.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TweetReply extends BaseClientEvent(ActionType.ClientTweetReply)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the "send quote" event to indicate publishing of a quote tweet as opposed to clicking</w:t>
      </w:r>
    </w:p>
    <w:p>
      <w:pPr>
        <w:jc w:val="both"/>
      </w:pPr>
      <w:r>
        <w:t xml:space="preserve">   * on the quote button to initiate a quote tweet (captured in ClientTweetClickQuote).</w:t>
      </w:r>
    </w:p>
    <w:p>
      <w:pPr>
        <w:jc w:val="both"/>
      </w:pPr>
      <w:r>
        <w:t xml:space="preserve">   * The difference between this and the ServerTweetQuote are:</w:t>
      </w:r>
    </w:p>
    <w:p>
      <w:pPr>
        <w:jc w:val="both"/>
      </w:pPr>
      <w:r>
        <w:t xml:space="preserve">   * 1) ServerTweetQuote already has the new Tweet Id, 2) A sent quote may be lost during transfer</w:t>
      </w:r>
    </w:p>
    <w:p>
      <w:pPr>
        <w:jc w:val="both"/>
      </w:pPr>
      <w:r>
        <w:t xml:space="preserve">   * over the wire and thus may not ended up with a follow-up ServerTweetQuote.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TweetQuote extends BaseClientEvent(ActionType.ClientTweetQuote)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the "retweet" event to indicate publishing of a retweet.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TweetRetweet extends BaseClientEvent(ActionType.ClientTweetRetweet)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"action = reply" indicates that a user expressed the intention to reply to a Tweet by clicking</w:t>
      </w:r>
    </w:p>
    <w:p>
      <w:pPr>
        <w:jc w:val="both"/>
      </w:pPr>
      <w:r>
        <w:t xml:space="preserve">   * the reply button. No new tweet is created in this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TweetClickReply extends BaseClientEvent(ActionType.ClientTweetClickReply)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Please note that the "action == quote" is NOT the create quote Tweet event like what</w:t>
      </w:r>
    </w:p>
    <w:p>
      <w:pPr>
        <w:jc w:val="both"/>
      </w:pPr>
      <w:r>
        <w:t xml:space="preserve">   * we can get from TweetyPie.</w:t>
      </w:r>
    </w:p>
    <w:p>
      <w:pPr>
        <w:jc w:val="both"/>
      </w:pPr>
      <w:r>
        <w:t xml:space="preserve">   * It is just click on the "quote tweet" (after clicking on the retweet button there are 2 options,</w:t>
      </w:r>
    </w:p>
    <w:p>
      <w:pPr>
        <w:jc w:val="both"/>
      </w:pPr>
      <w:r>
        <w:t xml:space="preserve">   * one is "retweet" and the other is "quote tweet")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Also checked the CE (BQ Table), the `item.tweet_details.quoting_tweet_id` is always NULL but</w:t>
      </w:r>
    </w:p>
    <w:p>
      <w:pPr>
        <w:jc w:val="both"/>
      </w:pPr>
      <w:r>
        <w:t xml:space="preserve">   * `item.tweet_details.retweeting_tweet_id`, `item.tweet_details.in_reply_to_tweet_id`, `item.tweet_details.quoted_tweet_id`</w:t>
      </w:r>
    </w:p>
    <w:p>
      <w:pPr>
        <w:jc w:val="both"/>
      </w:pPr>
      <w:r>
        <w:t xml:space="preserve">   * could be NON-NULL and UUA would just include these NON-NULL fields as is. This is also checked in the unit test.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TweetClickQuote extends BaseClientEvent(ActionType.ClientTweetClickQuote)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Refer to go/cme-scribing and go/interaction-event-spec for details.</w:t>
      </w:r>
    </w:p>
    <w:p>
      <w:pPr>
        <w:jc w:val="both"/>
      </w:pPr>
      <w:r>
        <w:t xml:space="preserve">   * Fired on the first tick of a track regardless of where in the video it is playing.</w:t>
      </w:r>
    </w:p>
    <w:p>
      <w:pPr>
        <w:jc w:val="both"/>
      </w:pPr>
      <w:r>
        <w:t xml:space="preserve">   * For looping playback, this is only fired once and does not reset at loop boundaries.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TweetVideoPlaybackStart</w:t>
      </w:r>
    </w:p>
    <w:p>
      <w:pPr>
        <w:jc w:val="both"/>
      </w:pPr>
      <w:r>
        <w:t xml:space="preserve">      extends BaseVideoClientEvent(ActionType.ClientTweetVideoPlaybackStart)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Refer to go/cme-scribing and go/interaction-event-spec for details.</w:t>
      </w:r>
    </w:p>
    <w:p>
      <w:pPr>
        <w:jc w:val="both"/>
      </w:pPr>
      <w:r>
        <w:t xml:space="preserve">   * Fired when playback reaches 100% of total track duration.</w:t>
      </w:r>
    </w:p>
    <w:p>
      <w:pPr>
        <w:jc w:val="both"/>
      </w:pPr>
      <w:r>
        <w:t xml:space="preserve">   * Not valid for live videos.</w:t>
      </w:r>
    </w:p>
    <w:p>
      <w:pPr>
        <w:jc w:val="both"/>
      </w:pPr>
      <w:r>
        <w:t xml:space="preserve">   * For looping playback, this is only fired once and does not reset at loop boundaries.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TweetVideoPlaybackComplete</w:t>
      </w:r>
    </w:p>
    <w:p>
      <w:pPr>
        <w:jc w:val="both"/>
      </w:pPr>
      <w:r>
        <w:t xml:space="preserve">      extends BaseVideoClientEvent(ActionType.ClientTweetVideoPlaybackComplete)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Refer to go/cme-scribing and go/interaction-event-spec for details.</w:t>
      </w:r>
    </w:p>
    <w:p>
      <w:pPr>
        <w:jc w:val="both"/>
      </w:pPr>
      <w:r>
        <w:t xml:space="preserve">   * This is fired when playback reaches 25% of total track duration. Not valid for live videos.</w:t>
      </w:r>
    </w:p>
    <w:p>
      <w:pPr>
        <w:jc w:val="both"/>
      </w:pPr>
      <w:r>
        <w:t xml:space="preserve">   * For looping playback, this is only fired once and does not reset at loop boundaries.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TweetVideoPlayback25 extends BaseVideoClientEvent(ActionType.ClientTweetVideoPlayback25)</w:t>
      </w:r>
    </w:p>
    <w:p>
      <w:pPr>
        <w:jc w:val="both"/>
      </w:pPr>
      <w:r>
        <w:t xml:space="preserve">  object TweetVideoPlayback50 extends BaseVideoClientEvent(ActionType.ClientTweetVideoPlayback50)</w:t>
      </w:r>
    </w:p>
    <w:p>
      <w:pPr>
        <w:jc w:val="both"/>
      </w:pPr>
      <w:r>
        <w:t xml:space="preserve">  object TweetVideoPlayback75 extends BaseVideoClientEvent(ActionType.ClientTweetVideoPlayback75)</w:t>
      </w:r>
    </w:p>
    <w:p>
      <w:pPr>
        <w:jc w:val="both"/>
      </w:pPr>
      <w:r>
        <w:t xml:space="preserve">  object TweetVideoPlayback95 extends BaseVideoClientEvent(ActionType.ClientTweetVideoPlayback95)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Refer to go/cme-scribing and go/interaction-event-spec for details.</w:t>
      </w:r>
    </w:p>
    <w:p>
      <w:pPr>
        <w:jc w:val="both"/>
      </w:pPr>
      <w:r>
        <w:t xml:space="preserve">   * This if fired when the video has been played in non-preview</w:t>
      </w:r>
    </w:p>
    <w:p>
      <w:pPr>
        <w:jc w:val="both"/>
      </w:pPr>
      <w:r>
        <w:t xml:space="preserve">   * (i.e. not autoplaying in the timeline) mode, and was not started via auto-advance.</w:t>
      </w:r>
    </w:p>
    <w:p>
      <w:pPr>
        <w:jc w:val="both"/>
      </w:pPr>
      <w:r>
        <w:t xml:space="preserve">   * For looping playback, this is only fired once and does not reset at loop boundaries.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TweetVideoPlayFromTap extends BaseVideoClientEvent(ActionType.ClientTweetVideoPlayFromTap)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Refer to go/cme-scribing and go/interaction-event-spec for details.</w:t>
      </w:r>
    </w:p>
    <w:p>
      <w:pPr>
        <w:jc w:val="both"/>
      </w:pPr>
      <w:r>
        <w:t xml:space="preserve">   * This is fired when 50% of the video has been on-screen and playing for 10 consecutive seconds</w:t>
      </w:r>
    </w:p>
    <w:p>
      <w:pPr>
        <w:jc w:val="both"/>
      </w:pPr>
      <w:r>
        <w:t xml:space="preserve">   * or 95% of the video duration, whichever comes first.</w:t>
      </w:r>
    </w:p>
    <w:p>
      <w:pPr>
        <w:jc w:val="both"/>
      </w:pPr>
      <w:r>
        <w:t xml:space="preserve">   * For looping playback, this is only fired once and does not reset at loop boundaries.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TweetVideoQualityView extends BaseVideoClientEvent(ActionType.ClientTweetVideoQualityView)</w:t>
      </w:r>
    </w:p>
    <w:p>
      <w:pPr>
        <w:jc w:val="both"/>
      </w:pPr>
      <w:r/>
    </w:p>
    <w:p>
      <w:pPr>
        <w:jc w:val="both"/>
      </w:pPr>
      <w:r>
        <w:t xml:space="preserve">  object TweetVideoView extends BaseVideoClientEvent(ActionType.ClientTweetVideoView)</w:t>
      </w:r>
    </w:p>
    <w:p>
      <w:pPr>
        <w:jc w:val="both"/>
      </w:pPr>
      <w:r>
        <w:t xml:space="preserve">  object TweetVideoMrcView extends BaseVideoClientEvent(ActionType.ClientTweetVideoMrcView)</w:t>
      </w:r>
    </w:p>
    <w:p>
      <w:pPr>
        <w:jc w:val="both"/>
      </w:pPr>
      <w:r>
        <w:t xml:space="preserve">  object TweetVideoViewThreshold</w:t>
      </w:r>
    </w:p>
    <w:p>
      <w:pPr>
        <w:jc w:val="both"/>
      </w:pPr>
      <w:r>
        <w:t xml:space="preserve">      extends BaseVideoClientEvent(ActionType.ClientTweetVideoViewThreshold)</w:t>
      </w:r>
    </w:p>
    <w:p>
      <w:pPr>
        <w:jc w:val="both"/>
      </w:pPr>
      <w:r>
        <w:t xml:space="preserve">  object TweetVideoCtaUrlClick extends BaseVideoClientEvent(ActionType.ClientTweetVideoCtaUrlClick)</w:t>
      </w:r>
    </w:p>
    <w:p>
      <w:pPr>
        <w:jc w:val="both"/>
      </w:pPr>
      <w:r>
        <w:t xml:space="preserve">  object TweetVideoCtaWatchClick</w:t>
      </w:r>
    </w:p>
    <w:p>
      <w:pPr>
        <w:jc w:val="both"/>
      </w:pPr>
      <w:r>
        <w:t xml:space="preserve">      extends BaseVideoClientEvent(ActionType.ClientTweetVideoCtaWatchClick)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"Undo retweet" after re-tweeting a tweet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TweetUnretweet extends BaseClientEvent(ActionType.ClientTweetUnretweet)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a photo attached to a tweet and the photo expands to fit</w:t>
      </w:r>
    </w:p>
    <w:p>
      <w:pPr>
        <w:jc w:val="both"/>
      </w:pPr>
      <w:r>
        <w:t xml:space="preserve">   * the screen.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TweetPhotoExpand extends BaseClientEvent(ActionType.ClientTweetPhotoExpand)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a card, a card could be a photo or video for example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CardClick extends BaseCardClientEvent(ActionType.ClientCardClick)</w:t>
      </w:r>
    </w:p>
    <w:p>
      <w:pPr>
        <w:jc w:val="both"/>
      </w:pPr>
      <w:r>
        <w:t xml:space="preserve">  object CardOpenApp extends BaseCardClientEvent(ActionType.ClientCardOpenApp)</w:t>
      </w:r>
    </w:p>
    <w:p>
      <w:pPr>
        <w:jc w:val="both"/>
      </w:pPr>
      <w:r>
        <w:t xml:space="preserve">  object CardAppInstallAttempt extends BaseCardClientEvent(ActionType.ClientCardAppInstallAttempt)</w:t>
      </w:r>
    </w:p>
    <w:p>
      <w:pPr>
        <w:jc w:val="both"/>
      </w:pPr>
      <w:r>
        <w:t xml:space="preserve">  object PollCardVote extends BaseCardClientEvent(ActionType.ClientPollCardVote)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a profile mention inside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TweetClickMentionScreenName</w:t>
      </w:r>
    </w:p>
    <w:p>
      <w:pPr>
        <w:jc w:val="both"/>
      </w:pPr>
      <w:r>
        <w:t xml:space="preserve">      extends BaseClientEvent(ActionType.ClientTweetClickMentionScreenName)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ceItem.id,</w:t>
      </w:r>
    </w:p>
    <w:p>
      <w:pPr>
        <w:jc w:val="both"/>
      </w:pPr>
      <w:r>
        <w:t xml:space="preserve">        logEvent.eventDetails.flatMap(</w:t>
      </w:r>
    </w:p>
    <w:p>
      <w:pPr>
        <w:jc w:val="both"/>
      </w:pPr>
      <w:r>
        <w:t xml:space="preserve">          _.targets.flatMap(_.find(_.itemType.contains(ItemType.User))))) match {</w:t>
      </w:r>
    </w:p>
    <w:p>
      <w:pPr>
        <w:jc w:val="both"/>
      </w:pPr>
      <w:r>
        <w:t xml:space="preserve">        case (Some(tweetId), Some(target)) =&gt;</w:t>
      </w:r>
    </w:p>
    <w:p>
      <w:pPr>
        <w:jc w:val="both"/>
      </w:pPr>
      <w:r>
        <w:t xml:space="preserve">          (target.id, target.name) match {</w:t>
      </w:r>
    </w:p>
    <w:p>
      <w:pPr>
        <w:jc w:val="both"/>
      </w:pPr>
      <w:r>
        <w:t xml:space="preserve">            case (Some(profileId), Some(profileHandle))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Item.TweetInfo(</w:t>
      </w:r>
    </w:p>
    <w:p>
      <w:pPr>
        <w:jc w:val="both"/>
      </w:pPr>
      <w:r>
        <w:t xml:space="preserve">                  ClientEventCommonUtils</w:t>
      </w:r>
    </w:p>
    <w:p>
      <w:pPr>
        <w:jc w:val="both"/>
      </w:pPr>
      <w:r>
        <w:t xml:space="preserve">                    .getBasicTweetInfo(tweetId, ceItem, logEvent.eventNamespace)</w:t>
      </w:r>
    </w:p>
    <w:p>
      <w:pPr>
        <w:jc w:val="both"/>
      </w:pPr>
      <w:r>
        <w:t xml:space="preserve">                    .copy(tweetActionInfo = Some(</w:t>
      </w:r>
    </w:p>
    <w:p>
      <w:pPr>
        <w:jc w:val="both"/>
      </w:pPr>
      <w:r>
        <w:t xml:space="preserve">                      TweetActionInfo.ClientTweetClickMentionScreenName(</w:t>
      </w:r>
    </w:p>
    <w:p>
      <w:pPr>
        <w:jc w:val="both"/>
      </w:pPr>
      <w:r>
        <w:t xml:space="preserve">                        ClientTweetClickMentionScreenName(</w:t>
      </w:r>
    </w:p>
    <w:p>
      <w:pPr>
        <w:jc w:val="both"/>
      </w:pPr>
      <w:r>
        <w:t xml:space="preserve">                          actionProfileId = profileId,</w:t>
      </w:r>
    </w:p>
    <w:p>
      <w:pPr>
        <w:jc w:val="both"/>
      </w:pPr>
      <w:r>
        <w:t xml:space="preserve">                          handle = profileHandle</w:t>
      </w:r>
    </w:p>
    <w:p>
      <w:pPr>
        <w:jc w:val="both"/>
      </w:pPr>
      <w:r>
        <w:t xml:space="preserve">                        ))))))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These are fired when user follows/unfollows a Topic. Please see the comment in the</w:t>
      </w:r>
    </w:p>
    <w:p>
      <w:pPr>
        <w:jc w:val="both"/>
      </w:pPr>
      <w:r>
        <w:t xml:space="preserve">   * ClientEventAdapter namespace matching to see the subtle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TopicFollow extends BaseTopicClientEvent(ActionType.ClientTopicFollow)</w:t>
      </w:r>
    </w:p>
    <w:p>
      <w:pPr>
        <w:jc w:val="both"/>
      </w:pPr>
      <w:r>
        <w:t xml:space="preserve">  object TopicUnfollow extends BaseTopicClientEvent(ActionType.ClientTopicUnfollow)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the user clicks the "x" icon next to the topic on their timeline,</w:t>
      </w:r>
    </w:p>
    <w:p>
      <w:pPr>
        <w:jc w:val="both"/>
      </w:pPr>
      <w:r>
        <w:t xml:space="preserve">   * and clicks "Not interested in {TOPIC}" in the pop-up prompt</w:t>
      </w:r>
    </w:p>
    <w:p>
      <w:pPr>
        <w:jc w:val="both"/>
      </w:pPr>
      <w:r>
        <w:t xml:space="preserve">   * Alternatively, they can also click "See more" button to visit the topic page, and click "Not interested" there.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TopicNotInterestedIn extends BaseTopicClientEvent(ActionType.ClientTopicNotInterestedIn)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the user clicks the "Undo" button after clicking "x" or "Not interested" on a Topic</w:t>
      </w:r>
    </w:p>
    <w:p>
      <w:pPr>
        <w:jc w:val="both"/>
      </w:pPr>
      <w:r>
        <w:t xml:space="preserve">   * which is captured in ClientTopicNotInterestedIn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TopicUndoNotInterestedIn</w:t>
      </w:r>
    </w:p>
    <w:p>
      <w:pPr>
        <w:jc w:val="both"/>
      </w:pPr>
      <w:r>
        <w:t xml:space="preserve">      extends BaseTopicClientEvent(ActionType.ClientTopicUndoNotInterestedIn)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 "This Tweet's not helpful" flow in the caret menu</w:t>
      </w:r>
    </w:p>
    <w:p>
      <w:pPr>
        <w:jc w:val="both"/>
      </w:pPr>
      <w:r>
        <w:t xml:space="preserve">   * of a Tweet result on the Search Results Page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TweetNotHelpful extends BaseClientEvent(ActionType.ClientTweetNotHelpful)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Undo after clicking on</w:t>
      </w:r>
    </w:p>
    <w:p>
      <w:pPr>
        <w:jc w:val="both"/>
      </w:pPr>
      <w:r>
        <w:t xml:space="preserve">   * "This Tweet's not helpful" flow in the caret menu of a Tweet result on the Search Results Page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TweetUndoNotHelpful extends BaseClientEvent(ActionType.ClientTweetUndoNotHelpful)</w:t>
      </w:r>
    </w:p>
    <w:p>
      <w:pPr>
        <w:jc w:val="both"/>
      </w:pPr>
      <w:r/>
    </w:p>
    <w:p>
      <w:pPr>
        <w:jc w:val="both"/>
      </w:pPr>
      <w:r>
        <w:t xml:space="preserve">  object TweetReport extends BaseClientEvent(ActionType.ClientTweetReport)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actionTweetId &lt;- ceItem.id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Item.TweetInfo(</w:t>
      </w:r>
    </w:p>
    <w:p>
      <w:pPr>
        <w:jc w:val="both"/>
      </w:pPr>
      <w:r>
        <w:t xml:space="preserve">          ClientEventCommonUtils</w:t>
      </w:r>
    </w:p>
    <w:p>
      <w:pPr>
        <w:jc w:val="both"/>
      </w:pPr>
      <w:r>
        <w:t xml:space="preserve">            .getBasicTweetInfo(</w:t>
      </w:r>
    </w:p>
    <w:p>
      <w:pPr>
        <w:jc w:val="both"/>
      </w:pPr>
      <w:r>
        <w:t xml:space="preserve">              actionTweetId = actionTweetId,</w:t>
      </w:r>
    </w:p>
    <w:p>
      <w:pPr>
        <w:jc w:val="both"/>
      </w:pPr>
      <w:r>
        <w:t xml:space="preserve">              ceItem = ceItem,</w:t>
      </w:r>
    </w:p>
    <w:p>
      <w:pPr>
        <w:jc w:val="both"/>
      </w:pPr>
      <w:r>
        <w:t xml:space="preserve">              ceNamespaceOpt = logEvent.eventNamespace)</w:t>
      </w:r>
    </w:p>
    <w:p>
      <w:pPr>
        <w:jc w:val="both"/>
      </w:pPr>
      <w:r>
        <w:t xml:space="preserve">            .copy(tweetActionInfo = Some(</w:t>
      </w:r>
    </w:p>
    <w:p>
      <w:pPr>
        <w:jc w:val="both"/>
      </w:pPr>
      <w:r>
        <w:t xml:space="preserve">              TweetActionInfo.ClientTweetReport(</w:t>
      </w:r>
    </w:p>
    <w:p>
      <w:pPr>
        <w:jc w:val="both"/>
      </w:pPr>
      <w:r>
        <w:t xml:space="preserve">                ClientTweetReport(</w:t>
      </w:r>
    </w:p>
    <w:p>
      <w:pPr>
        <w:jc w:val="both"/>
      </w:pPr>
      <w:r>
        <w:t xml:space="preserve">                  isReportTweetDone =</w:t>
      </w:r>
    </w:p>
    <w:p>
      <w:pPr>
        <w:jc w:val="both"/>
      </w:pPr>
      <w:r>
        <w:t xml:space="preserve">                    logEvent.eventNamespace.flatMap(_.action).exists(_.contains("done")),</w:t>
      </w:r>
    </w:p>
    <w:p>
      <w:pPr>
        <w:jc w:val="both"/>
      </w:pPr>
      <w:r>
        <w:t xml:space="preserve">                  reportFlowId = logEvent.reportDetails.flatMap(_.reportFlowId)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 Interested In (Do Not like) 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TweetNotInterestedIn extends BaseClientEvent(ActionType.ClientTweetNotInterestedIn)</w:t>
      </w:r>
    </w:p>
    <w:p>
      <w:pPr>
        <w:jc w:val="both"/>
      </w:pPr>
      <w:r>
        <w:t xml:space="preserve">  object TweetUndoNotInterestedIn extends BaseClientEvent(ActionType.ClientTweetUndoNotInterestedIn)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FIRST clicks the "Not interested in this Tweet" button in the caret menu of a Tweet</w:t>
      </w:r>
    </w:p>
    <w:p>
      <w:pPr>
        <w:jc w:val="both"/>
      </w:pPr>
      <w:r>
        <w:t xml:space="preserve">   * then clicks "This Tweet is not about {TOPIC}" in the subsequent prompt</w:t>
      </w:r>
    </w:p>
    <w:p>
      <w:pPr>
        <w:jc w:val="both"/>
      </w:pPr>
      <w:r>
        <w:t xml:space="preserve">   * Note: this button is hidden unless a user clicks "Not interested in this Tweet" first.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TweetNotAboutTopic extends BaseClientEvent(ActionType.ClientTweetNotAboutTopic)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"Undo" immediately after clicking "This Tweet is not about {TOPIC}",</w:t>
      </w:r>
    </w:p>
    <w:p>
      <w:pPr>
        <w:jc w:val="both"/>
      </w:pPr>
      <w:r>
        <w:t xml:space="preserve">   * which is captured in TweetNotAboutTopic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TweetUndoNotAboutTopic extends BaseClientEvent(ActionType.ClientTweetUndoNotAboutTopic)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FIRST clicks the "Not interested in this Tweet" button in the caret menu of a Tweet</w:t>
      </w:r>
    </w:p>
    <w:p>
      <w:pPr>
        <w:jc w:val="both"/>
      </w:pPr>
      <w:r>
        <w:t xml:space="preserve">   * then clicks  "This Tweet isn't recent" in the subsequent prompt</w:t>
      </w:r>
    </w:p>
    <w:p>
      <w:pPr>
        <w:jc w:val="both"/>
      </w:pPr>
      <w:r>
        <w:t xml:space="preserve">   * Note: this button is hidden unless a user clicks "Not interested in this Tweet" first.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TweetNotRecent extends BaseClientEvent(ActionType.ClientTweetNotRecent)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"Undo" immediately after clicking "his Tweet isn't recent",</w:t>
      </w:r>
    </w:p>
    <w:p>
      <w:pPr>
        <w:jc w:val="both"/>
      </w:pPr>
      <w:r>
        <w:t xml:space="preserve">   * which is captured in TweetNotRecent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TweetUndoNotRecent extends BaseClientEvent(ActionType.ClientTweetUndoNotRecent)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"Not interested in this Tweet" button in the caret menu of a Tweet</w:t>
      </w:r>
    </w:p>
    <w:p>
      <w:pPr>
        <w:jc w:val="both"/>
      </w:pPr>
      <w:r>
        <w:t xml:space="preserve">   * then clicks  "Show fewer tweets from" in the subsequent prompt</w:t>
      </w:r>
    </w:p>
    <w:p>
      <w:pPr>
        <w:jc w:val="both"/>
      </w:pPr>
      <w:r>
        <w:t xml:space="preserve">   * Note: this button is hidden unless a user clicks "Not interested in this Tweet" first.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TweetSeeFewer extends BaseClientEvent(ActionType.ClientTweetSeeFewer)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"Undo" immediately after clicking "Show fewer tweets from",</w:t>
      </w:r>
    </w:p>
    <w:p>
      <w:pPr>
        <w:jc w:val="both"/>
      </w:pPr>
      <w:r>
        <w:t xml:space="preserve">   * which is captured in TweetSeeFewer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TweetUndoSeeFewer extends BaseClientEvent(ActionType.ClientTweetUndoSeeFewer)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 "Submit" at the end of a "Report Tweet" flow</w:t>
      </w:r>
    </w:p>
    <w:p>
      <w:pPr>
        <w:jc w:val="both"/>
      </w:pPr>
      <w:r>
        <w:t xml:space="preserve">   * ClientTweetReport = 1041 is scribed by HealthClient team, on the client side</w:t>
      </w:r>
    </w:p>
    <w:p>
      <w:pPr>
        <w:jc w:val="both"/>
      </w:pPr>
      <w:r>
        <w:t xml:space="preserve">   * This is scribed by spamacaw, on the server side</w:t>
      </w:r>
    </w:p>
    <w:p>
      <w:pPr>
        <w:jc w:val="both"/>
      </w:pPr>
      <w:r>
        <w:t xml:space="preserve">   * They can be joined on reportFlowId</w:t>
      </w:r>
    </w:p>
    <w:p>
      <w:pPr>
        <w:jc w:val="both"/>
      </w:pPr>
      <w:r>
        <w:t xml:space="preserve">   * See https://confluence.twitter.biz/pages/viewpage.action?spaceKey=HEALTH&amp;title=Understanding+ReportDetails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TweetReportServer extends BaseClientEvent(ActionType.ServerTweetReport)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actionTweetId &lt;- ceItem.id</w:t>
      </w:r>
    </w:p>
    <w:p>
      <w:pPr>
        <w:jc w:val="both"/>
      </w:pPr>
      <w:r>
        <w:t xml:space="preserve">      } yield Item.TweetInfo(</w:t>
      </w:r>
    </w:p>
    <w:p>
      <w:pPr>
        <w:jc w:val="both"/>
      </w:pPr>
      <w:r>
        <w:t xml:space="preserve">        ClientEventCommonUtils</w:t>
      </w:r>
    </w:p>
    <w:p>
      <w:pPr>
        <w:jc w:val="both"/>
      </w:pPr>
      <w:r>
        <w:t xml:space="preserve">          .getBasicTweetInfo(</w:t>
      </w:r>
    </w:p>
    <w:p>
      <w:pPr>
        <w:jc w:val="both"/>
      </w:pPr>
      <w:r>
        <w:t xml:space="preserve">            actionTweetId = actionTweetId,</w:t>
      </w:r>
    </w:p>
    <w:p>
      <w:pPr>
        <w:jc w:val="both"/>
      </w:pPr>
      <w:r>
        <w:t xml:space="preserve">            ceItem = ceItem,</w:t>
      </w:r>
    </w:p>
    <w:p>
      <w:pPr>
        <w:jc w:val="both"/>
      </w:pPr>
      <w:r>
        <w:t xml:space="preserve">            ceNamespaceOpt = logEvent.eventNamespace)</w:t>
      </w:r>
    </w:p>
    <w:p>
      <w:pPr>
        <w:jc w:val="both"/>
      </w:pPr>
      <w:r>
        <w:t xml:space="preserve">          .copy(tweetActionInfo = Some(</w:t>
      </w:r>
    </w:p>
    <w:p>
      <w:pPr>
        <w:jc w:val="both"/>
      </w:pPr>
      <w:r>
        <w:t xml:space="preserve">            TweetActionInfo.ServerTweetReport(</w:t>
      </w:r>
    </w:p>
    <w:p>
      <w:pPr>
        <w:jc w:val="both"/>
      </w:pPr>
      <w:r>
        <w:t xml:space="preserve">              ServerTweetReport(</w:t>
      </w:r>
    </w:p>
    <w:p>
      <w:pPr>
        <w:jc w:val="both"/>
      </w:pPr>
      <w:r>
        <w:t xml:space="preserve">                reportFlowId = logEvent.reportDetails.flatMap(_.reportFlowId),</w:t>
      </w:r>
    </w:p>
    <w:p>
      <w:pPr>
        <w:jc w:val="both"/>
      </w:pPr>
      <w:r>
        <w:t xml:space="preserve">                reportType = logEvent.reportDetails.flatMap(_.reportType)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Block in a Profile page</w:t>
      </w:r>
    </w:p>
    <w:p>
      <w:pPr>
        <w:jc w:val="both"/>
      </w:pPr>
      <w:r>
        <w:t xml:space="preserve">   * A Profile can also be blocked when a user clicks Block in the menu of a Tweet, which</w:t>
      </w:r>
    </w:p>
    <w:p>
      <w:pPr>
        <w:jc w:val="both"/>
      </w:pPr>
      <w:r>
        <w:t xml:space="preserve">   * is captured in ClientTweetBlockAuthor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ProfileBlock extends BaseProfileClientEvent(ActionType.ClientProfileBlock)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unblock in a pop-up prompt right after blocking a profile</w:t>
      </w:r>
    </w:p>
    <w:p>
      <w:pPr>
        <w:jc w:val="both"/>
      </w:pPr>
      <w:r>
        <w:t xml:space="preserve">   * in the profile page or clicks unblock in a drop-down menu in the profile page.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ProfileUnblock extends BaseProfileClientEvent(ActionType.ClientProfileUnblock)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Mute in a Profile page</w:t>
      </w:r>
    </w:p>
    <w:p>
      <w:pPr>
        <w:jc w:val="both"/>
      </w:pPr>
      <w:r>
        <w:t xml:space="preserve">   * A Profile can also be muted when a user clicks Mute in the menu of a Tweet, which</w:t>
      </w:r>
    </w:p>
    <w:p>
      <w:pPr>
        <w:jc w:val="both"/>
      </w:pPr>
      <w:r>
        <w:t xml:space="preserve">   * is captured in ClientTweetMuteAuthor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ProfileMute extends BaseProfileClientEvent(ActionType.ClientProfileMute)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fired when a user clicks "Report User" action from user profile page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ProfileReport extends BaseProfileClientEvent(ActionType.ClientProfileReport)</w:t>
      </w:r>
    </w:p>
    <w:p>
      <w:pPr>
        <w:jc w:val="both"/>
      </w:pPr>
      <w:r/>
    </w:p>
    <w:p>
      <w:pPr>
        <w:jc w:val="both"/>
      </w:pPr>
      <w:r>
        <w:t xml:space="preserve">  // This is fired when a user profile is open in a Profile page</w:t>
      </w:r>
    </w:p>
    <w:p>
      <w:pPr>
        <w:jc w:val="both"/>
      </w:pPr>
      <w:r>
        <w:t xml:space="preserve">  object ProfileShow extends BaseProfileClientEvent(ActionType.ClientProfileShow)</w:t>
      </w:r>
    </w:p>
    <w:p>
      <w:pPr>
        <w:jc w:val="both"/>
      </w:pPr>
      <w:r/>
    </w:p>
    <w:p>
      <w:pPr>
        <w:jc w:val="both"/>
      </w:pPr>
      <w:r>
        <w:t xml:space="preserve">  object ProfileClick extends BaseProfileClientEvent(ActionType.ClientProfileClick)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ClientTweetClickProfile would emit 2 events, 1 with item type Tweet and 1 with item type User</w:t>
      </w:r>
    </w:p>
    <w:p>
      <w:pPr>
        <w:jc w:val="both"/>
      </w:pPr>
      <w:r>
        <w:t xml:space="preserve">     * Both events will go to both actions (the actual classes). For ClientTweetClickProfile,</w:t>
      </w:r>
    </w:p>
    <w:p>
      <w:pPr>
        <w:jc w:val="both"/>
      </w:pPr>
      <w:r>
        <w:t xml:space="preserve">     * item type of Tweet will filter out the event with item type User. But for ClientProfileClick,</w:t>
      </w:r>
    </w:p>
    <w:p>
      <w:pPr>
        <w:jc w:val="both"/>
      </w:pPr>
      <w:r>
        <w:t xml:space="preserve">     * because we need to include item type of User, then we will also include the event of TweetClickProfile</w:t>
      </w:r>
    </w:p>
    <w:p>
      <w:pPr>
        <w:jc w:val="both"/>
      </w:pPr>
      <w:r>
        <w:t xml:space="preserve">     * if we don't do anything here. This override ensures we don't include tweet author clicks events in ProfileClick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</w:t>
      </w:r>
    </w:p>
    <w:p>
      <w:pPr>
        <w:jc w:val="both"/>
      </w:pPr>
      <w:r>
        <w:t xml:space="preserve">      if (logEvent.eventDetails</w:t>
      </w:r>
    </w:p>
    <w:p>
      <w:pPr>
        <w:jc w:val="both"/>
      </w:pPr>
      <w:r>
        <w:t xml:space="preserve">          .flatMap(_.items).exists(items =&gt; items.exists(_.itemType.contains(ItemType.Tweet))))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super.getUuaItem(ceItem, logEvent)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follows a profile from the</w:t>
      </w:r>
    </w:p>
    <w:p>
      <w:pPr>
        <w:jc w:val="both"/>
      </w:pPr>
      <w:r>
        <w:t xml:space="preserve">   * profile page / people module and people tab on the Search Results Page / sidebar on the Home page</w:t>
      </w:r>
    </w:p>
    <w:p>
      <w:pPr>
        <w:jc w:val="both"/>
      </w:pPr>
      <w:r>
        <w:t xml:space="preserve">   * A Profile can also be followed when a user clicks follow in the</w:t>
      </w:r>
    </w:p>
    <w:p>
      <w:pPr>
        <w:jc w:val="both"/>
      </w:pPr>
      <w:r>
        <w:t xml:space="preserve">   * caret menu of a Tweet / follow button on hovering on profile avatar,</w:t>
      </w:r>
    </w:p>
    <w:p>
      <w:pPr>
        <w:jc w:val="both"/>
      </w:pPr>
      <w:r>
        <w:t xml:space="preserve">   * which is captured in ClientTweetFollowAuthor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ProfileFollow extends BaseProfileClientEvent(ActionType.ClientProfileFollow)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ClientTweetFollowAuthor would emit 2 events, 1 with item type Tweet and 1 with item type User</w:t>
      </w:r>
    </w:p>
    <w:p>
      <w:pPr>
        <w:jc w:val="both"/>
      </w:pPr>
      <w:r>
        <w:t xml:space="preserve">     *  Both events will go to both actions (the actual classes). For ClientTweetFollowAuthor,</w:t>
      </w:r>
    </w:p>
    <w:p>
      <w:pPr>
        <w:jc w:val="both"/>
      </w:pPr>
      <w:r>
        <w:t xml:space="preserve">     *  item type of Tweet will filter out the event with item type User. But for ClientProfileFollow,</w:t>
      </w:r>
    </w:p>
    <w:p>
      <w:pPr>
        <w:jc w:val="both"/>
      </w:pPr>
      <w:r>
        <w:t xml:space="preserve">     *  because we need to include item type of User, then we will also include the event of TweetFollowAuthor</w:t>
      </w:r>
    </w:p>
    <w:p>
      <w:pPr>
        <w:jc w:val="both"/>
      </w:pPr>
      <w:r>
        <w:t xml:space="preserve">     *  if we don't do anything here. This override ensures we don't include tweet author follow events in ProfileFollow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</w:t>
      </w:r>
    </w:p>
    <w:p>
      <w:pPr>
        <w:jc w:val="both"/>
      </w:pPr>
      <w:r>
        <w:t xml:space="preserve">      if (logEvent.eventDetails</w:t>
      </w:r>
    </w:p>
    <w:p>
      <w:pPr>
        <w:jc w:val="both"/>
      </w:pPr>
      <w:r>
        <w:t xml:space="preserve">          .flatMap(_.items).exists(items =&gt; items.exists(_.itemType.contains(ItemType.Tweet))))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super.getUuaItem(ceItem, logEvent)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Follow in the caret menu of a Tweet or hovers on the avatar of the tweet author</w:t>
      </w:r>
    </w:p>
    <w:p>
      <w:pPr>
        <w:jc w:val="both"/>
      </w:pPr>
      <w:r>
        <w:t xml:space="preserve">   * and clicks on the Follow button. A profile can also be followed by clicking the Follow button on the Profile</w:t>
      </w:r>
    </w:p>
    <w:p>
      <w:pPr>
        <w:jc w:val="both"/>
      </w:pPr>
      <w:r>
        <w:t xml:space="preserve">   * page and confirm, which is captured in ClientProfileFollow.</w:t>
      </w:r>
    </w:p>
    <w:p>
      <w:pPr>
        <w:jc w:val="both"/>
      </w:pPr>
      <w:r>
        <w:t xml:space="preserve">   * The event emits two items, one of user type and another of tweet type, since the default implementation of</w:t>
      </w:r>
    </w:p>
    <w:p>
      <w:pPr>
        <w:jc w:val="both"/>
      </w:pPr>
      <w:r>
        <w:t xml:space="preserve">   * BaseClientEvent only looks for Tweet type, the other item is dropped which is the expected behaviour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TweetFollowAuthor extends BaseClientEvent(ActionType.ClientTweetFollowAuthor)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actionTweetId &lt;- ceItem.id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Item.TweetInfo(</w:t>
      </w:r>
    </w:p>
    <w:p>
      <w:pPr>
        <w:jc w:val="both"/>
      </w:pPr>
      <w:r>
        <w:t xml:space="preserve">          ClientEventCommonUtils</w:t>
      </w:r>
    </w:p>
    <w:p>
      <w:pPr>
        <w:jc w:val="both"/>
      </w:pPr>
      <w:r>
        <w:t xml:space="preserve">            .getBasicTweetInfo(</w:t>
      </w:r>
    </w:p>
    <w:p>
      <w:pPr>
        <w:jc w:val="both"/>
      </w:pPr>
      <w:r>
        <w:t xml:space="preserve">              actionTweetId = actionTweetId,</w:t>
      </w:r>
    </w:p>
    <w:p>
      <w:pPr>
        <w:jc w:val="both"/>
      </w:pPr>
      <w:r>
        <w:t xml:space="preserve">              ceItem = ceItem,</w:t>
      </w:r>
    </w:p>
    <w:p>
      <w:pPr>
        <w:jc w:val="both"/>
      </w:pPr>
      <w:r>
        <w:t xml:space="preserve">              ceNamespaceOpt = logEvent.eventNamespace)</w:t>
      </w:r>
    </w:p>
    <w:p>
      <w:pPr>
        <w:jc w:val="both"/>
      </w:pPr>
      <w:r>
        <w:t xml:space="preserve">            .copy(tweetActionInfo = Some(</w:t>
      </w:r>
    </w:p>
    <w:p>
      <w:pPr>
        <w:jc w:val="both"/>
      </w:pPr>
      <w:r>
        <w:t xml:space="preserve">              TweetActionInfo.ClientTweetFollowAuthor(</w:t>
      </w:r>
    </w:p>
    <w:p>
      <w:pPr>
        <w:jc w:val="both"/>
      </w:pPr>
      <w:r>
        <w:t xml:space="preserve">                ClientTweetFollowAuthor(</w:t>
      </w:r>
    </w:p>
    <w:p>
      <w:pPr>
        <w:jc w:val="both"/>
      </w:pPr>
      <w:r>
        <w:t xml:space="preserve">                  ClientEventCommonUtils.getTweetAuthorFollowSource(logEvent.eventNamespace))</w:t>
      </w:r>
    </w:p>
    <w:p>
      <w:pPr>
        <w:jc w:val="both"/>
      </w:pPr>
      <w:r>
        <w:t xml:space="preserve">              ))))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Unfollow in the caret menu of a Tweet or hovers on the avatar of the tweet author</w:t>
      </w:r>
    </w:p>
    <w:p>
      <w:pPr>
        <w:jc w:val="both"/>
      </w:pPr>
      <w:r>
        <w:t xml:space="preserve">   * and clicks on the Unfollow button. A profile can also be unfollowed by clicking the Unfollow button on the Profile</w:t>
      </w:r>
    </w:p>
    <w:p>
      <w:pPr>
        <w:jc w:val="both"/>
      </w:pPr>
      <w:r>
        <w:t xml:space="preserve">   * page and confirm, which will be captured in ClientProfileUnfollow.</w:t>
      </w:r>
    </w:p>
    <w:p>
      <w:pPr>
        <w:jc w:val="both"/>
      </w:pPr>
      <w:r>
        <w:t xml:space="preserve">   * The event emits two items, one of user type and another of tweet type, since the default implementation of</w:t>
      </w:r>
    </w:p>
    <w:p>
      <w:pPr>
        <w:jc w:val="both"/>
      </w:pPr>
      <w:r>
        <w:t xml:space="preserve">   * BaseClientEvent only looks for Tweet type, the other item is dropped which is the expected behaviour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TweetUnfollowAuthor extends BaseClientEvent(ActionType.ClientTweetUnfollowAuthor)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actionTweetId &lt;- ceItem.id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Item.TweetInfo(</w:t>
      </w:r>
    </w:p>
    <w:p>
      <w:pPr>
        <w:jc w:val="both"/>
      </w:pPr>
      <w:r>
        <w:t xml:space="preserve">          ClientEventCommonUtils</w:t>
      </w:r>
    </w:p>
    <w:p>
      <w:pPr>
        <w:jc w:val="both"/>
      </w:pPr>
      <w:r>
        <w:t xml:space="preserve">            .getBasicTweetInfo(</w:t>
      </w:r>
    </w:p>
    <w:p>
      <w:pPr>
        <w:jc w:val="both"/>
      </w:pPr>
      <w:r>
        <w:t xml:space="preserve">              actionTweetId = actionTweetId,</w:t>
      </w:r>
    </w:p>
    <w:p>
      <w:pPr>
        <w:jc w:val="both"/>
      </w:pPr>
      <w:r>
        <w:t xml:space="preserve">              ceItem = ceItem,</w:t>
      </w:r>
    </w:p>
    <w:p>
      <w:pPr>
        <w:jc w:val="both"/>
      </w:pPr>
      <w:r>
        <w:t xml:space="preserve">              ceNamespaceOpt = logEvent.eventNamespace)</w:t>
      </w:r>
    </w:p>
    <w:p>
      <w:pPr>
        <w:jc w:val="both"/>
      </w:pPr>
      <w:r>
        <w:t xml:space="preserve">            .copy(tweetActionInfo = Some(</w:t>
      </w:r>
    </w:p>
    <w:p>
      <w:pPr>
        <w:jc w:val="both"/>
      </w:pPr>
      <w:r>
        <w:t xml:space="preserve">              TweetActionInfo.ClientTweetUnfollowAuthor(</w:t>
      </w:r>
    </w:p>
    <w:p>
      <w:pPr>
        <w:jc w:val="both"/>
      </w:pPr>
      <w:r>
        <w:t xml:space="preserve">                ClientTweetUnfollowAuthor(</w:t>
      </w:r>
    </w:p>
    <w:p>
      <w:pPr>
        <w:jc w:val="both"/>
      </w:pPr>
      <w:r>
        <w:t xml:space="preserve">                  ClientEventCommonUtils.getTweetAuthorUnfollowSource(logEvent.eventNamespace))</w:t>
      </w:r>
    </w:p>
    <w:p>
      <w:pPr>
        <w:jc w:val="both"/>
      </w:pPr>
      <w:r>
        <w:t xml:space="preserve">              ))))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Block in the caret menu of a Tweet to block the profile</w:t>
      </w:r>
    </w:p>
    <w:p>
      <w:pPr>
        <w:jc w:val="both"/>
      </w:pPr>
      <w:r>
        <w:t xml:space="preserve">   * that authors this Tweet. A profile can also be blocked in the Profile page, which is captured</w:t>
      </w:r>
    </w:p>
    <w:p>
      <w:pPr>
        <w:jc w:val="both"/>
      </w:pPr>
      <w:r>
        <w:t xml:space="preserve">   * in ClientProfileBlock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TweetBlockAuthor extends BaseClientEvent(ActionType.ClientTweetBlockAuthor)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unblock in a pop-up prompt right after blocking an author</w:t>
      </w:r>
    </w:p>
    <w:p>
      <w:pPr>
        <w:jc w:val="both"/>
      </w:pPr>
      <w:r>
        <w:t xml:space="preserve">   * in the drop-down menu of a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TweetUnblockAuthor extends BaseClientEvent(ActionType.ClientTweetUnblockAuthor)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Mute in the caret menu of a Tweet to mute the profile</w:t>
      </w:r>
    </w:p>
    <w:p>
      <w:pPr>
        <w:jc w:val="both"/>
      </w:pPr>
      <w:r>
        <w:t xml:space="preserve">   * that authors this Tweet. A profile can also be muted in the Profile page, which is captured</w:t>
      </w:r>
    </w:p>
    <w:p>
      <w:pPr>
        <w:jc w:val="both"/>
      </w:pPr>
      <w:r>
        <w:t xml:space="preserve">   * in ClientProfileMute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TweetMuteAuthor extends BaseClientEvent(ActionType.ClientTweetMuteAuthor)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a Tweet to open the Tweet details page. Note that for</w:t>
      </w:r>
    </w:p>
    <w:p>
      <w:pPr>
        <w:jc w:val="both"/>
      </w:pPr>
      <w:r>
        <w:t xml:space="preserve">   * Tweets in the Notification Tab product surface, a click can be registered differently</w:t>
      </w:r>
    </w:p>
    <w:p>
      <w:pPr>
        <w:jc w:val="both"/>
      </w:pPr>
      <w:r>
        <w:t xml:space="preserve">   * depending on whether the Tweet is a rendered Tweet (a click results in ClientTweetClick)</w:t>
      </w:r>
    </w:p>
    <w:p>
      <w:pPr>
        <w:jc w:val="both"/>
      </w:pPr>
      <w:r>
        <w:t xml:space="preserve">   * or a wrapper Notification (a click results in ClientNotificationClick).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TweetClick extends BaseClientEvent(ActionType.ClientTweetClick)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to view the profile page of another user from a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TweetClickProfile extends BaseClientEvent(ActionType.ClientTweetClickProfile)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the "share" icon on a Tweet to open the share menu.</w:t>
      </w:r>
    </w:p>
    <w:p>
      <w:pPr>
        <w:jc w:val="both"/>
      </w:pPr>
      <w:r>
        <w:t xml:space="preserve">   * The user may or may not proceed and finish sharing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TweetClickShare extends BaseClientEvent(ActionType.ClientTweetClickShare)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"Copy link to Tweet" in a menu appeared after hitting</w:t>
      </w:r>
    </w:p>
    <w:p>
      <w:pPr>
        <w:jc w:val="both"/>
      </w:pPr>
      <w:r>
        <w:t xml:space="preserve">   * the "share" icon on a Tweet OR when a user selects share_via -&gt; copy_link after long-click</w:t>
      </w:r>
    </w:p>
    <w:p>
      <w:pPr>
        <w:jc w:val="both"/>
      </w:pPr>
      <w:r>
        <w:t xml:space="preserve">   * a link inside a tweet on a mobile device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TweetShareViaCopyLink extends BaseClientEvent(ActionType.ClientTweetShareViaCopyLink)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"Send via Direct Message" after</w:t>
      </w:r>
    </w:p>
    <w:p>
      <w:pPr>
        <w:jc w:val="both"/>
      </w:pPr>
      <w:r>
        <w:t xml:space="preserve">   * clicking on the "share" icon on a Tweet to open the share menu.</w:t>
      </w:r>
    </w:p>
    <w:p>
      <w:pPr>
        <w:jc w:val="both"/>
      </w:pPr>
      <w:r>
        <w:t xml:space="preserve">   * The user may or may not proceed and finish Sending the DM.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TweetClickSendViaDirectMessage</w:t>
      </w:r>
    </w:p>
    <w:p>
      <w:pPr>
        <w:jc w:val="both"/>
      </w:pPr>
      <w:r>
        <w:t xml:space="preserve">      extends BaseClientEvent(ActionType.ClientTweetClickSendViaDirectMessage)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"Bookmark" after</w:t>
      </w:r>
    </w:p>
    <w:p>
      <w:pPr>
        <w:jc w:val="both"/>
      </w:pPr>
      <w:r>
        <w:t xml:space="preserve">   * clicking on the "share" icon on a Tweet to open the share menu.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TweetShareViaBookmark extends BaseClientEvent(ActionType.ClientTweetShareViaBookmark)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"Remove Tweet from Bookmarks" after</w:t>
      </w:r>
    </w:p>
    <w:p>
      <w:pPr>
        <w:jc w:val="both"/>
      </w:pPr>
      <w:r>
        <w:t xml:space="preserve">   * clicking on the "share" icon on a Tweet to open the share menu.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TweetUnbookmark extends BaseClientEvent(ActionType.ClientTweetUnbookmark)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event is fired when the user clicks on a hashtag in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TweetClickHashtag extends BaseClientEvent(ActionType.ClientTweetClickHashtag)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 for {</w:t>
      </w:r>
    </w:p>
    <w:p>
      <w:pPr>
        <w:jc w:val="both"/>
      </w:pPr>
      <w:r>
        <w:t xml:space="preserve">      actionTweetId &lt;- ceItem.id</w:t>
      </w:r>
    </w:p>
    <w:p>
      <w:pPr>
        <w:jc w:val="both"/>
      </w:pPr>
      <w:r>
        <w:t xml:space="preserve">    } yield Item.TweetInfo(</w:t>
      </w:r>
    </w:p>
    <w:p>
      <w:pPr>
        <w:jc w:val="both"/>
      </w:pPr>
      <w:r>
        <w:t xml:space="preserve">      ClientEventCommonUtils</w:t>
      </w:r>
    </w:p>
    <w:p>
      <w:pPr>
        <w:jc w:val="both"/>
      </w:pPr>
      <w:r>
        <w:t xml:space="preserve">        .getBasicTweetInfo(</w:t>
      </w:r>
    </w:p>
    <w:p>
      <w:pPr>
        <w:jc w:val="both"/>
      </w:pPr>
      <w:r>
        <w:t xml:space="preserve">          actionTweetId = actionTweetId,</w:t>
      </w:r>
    </w:p>
    <w:p>
      <w:pPr>
        <w:jc w:val="both"/>
      </w:pPr>
      <w:r>
        <w:t xml:space="preserve">          ceItem = ceItem,</w:t>
      </w:r>
    </w:p>
    <w:p>
      <w:pPr>
        <w:jc w:val="both"/>
      </w:pPr>
      <w:r>
        <w:t xml:space="preserve">          ceNamespaceOpt = logEvent.eventNamespace)</w:t>
      </w:r>
    </w:p>
    <w:p>
      <w:pPr>
        <w:jc w:val="both"/>
      </w:pPr>
      <w:r>
        <w:t xml:space="preserve">        .copy(tweetActionInfo = logEvent.eventDetails</w:t>
      </w:r>
    </w:p>
    <w:p>
      <w:pPr>
        <w:jc w:val="both"/>
      </w:pPr>
      <w:r>
        <w:t xml:space="preserve">          .map(</w:t>
      </w:r>
    </w:p>
    <w:p>
      <w:pPr>
        <w:jc w:val="both"/>
      </w:pPr>
      <w:r>
        <w:t xml:space="preserve">            _.targets.flatMap(_.headOption.flatMap(_.name))</w:t>
      </w:r>
    </w:p>
    <w:p>
      <w:pPr>
        <w:jc w:val="both"/>
      </w:pPr>
      <w:r>
        <w:t xml:space="preserve">          ) // fetch the first item in the details and then the name will have the hashtag value with the '#' sign</w:t>
      </w:r>
    </w:p>
    <w:p>
      <w:pPr>
        <w:jc w:val="both"/>
      </w:pPr>
      <w:r>
        <w:t xml:space="preserve">          .map { hashtagOpt =&gt;</w:t>
      </w:r>
    </w:p>
    <w:p>
      <w:pPr>
        <w:jc w:val="both"/>
      </w:pPr>
      <w:r>
        <w:t xml:space="preserve">            TweetActionInfo.ClientTweetClickHashtag(</w:t>
      </w:r>
    </w:p>
    <w:p>
      <w:pPr>
        <w:jc w:val="both"/>
      </w:pPr>
      <w:r>
        <w:t xml:space="preserve">              ClientTweetClickHashtag(hashtag = hashtagOpt)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"Bookmark" after clicking on the "share" icon on a Tweet to</w:t>
      </w:r>
    </w:p>
    <w:p>
      <w:pPr>
        <w:jc w:val="both"/>
      </w:pPr>
      <w:r>
        <w:t xml:space="preserve">   * open the share menu, or when a user clicks on the 'bookmark' icon on a Tweet (bookmark icon</w:t>
      </w:r>
    </w:p>
    <w:p>
      <w:pPr>
        <w:jc w:val="both"/>
      </w:pPr>
      <w:r>
        <w:t xml:space="preserve">   * is available to ios only as of March 2023).</w:t>
      </w:r>
    </w:p>
    <w:p>
      <w:pPr>
        <w:jc w:val="both"/>
      </w:pPr>
      <w:r>
        <w:t xml:space="preserve">   * TweetBookmark and TweetShareByBookmark log the same events but serve for individual use cases.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TweetBookmark extends BaseClientEvent(ActionType.ClientTweetBookmark)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a link in a tweet.</w:t>
      </w:r>
    </w:p>
    <w:p>
      <w:pPr>
        <w:jc w:val="both"/>
      </w:pPr>
      <w:r>
        <w:t xml:space="preserve">   * The link could be displayed as a URL or embedded</w:t>
      </w:r>
    </w:p>
    <w:p>
      <w:pPr>
        <w:jc w:val="both"/>
      </w:pPr>
      <w:r>
        <w:t xml:space="preserve">   * in a component such as an image or a card in a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TweetOpenLink extends BaseClientEvent(ActionType.ClientTweetOpenLink)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actionTweetId &lt;- ceItem.id</w:t>
      </w:r>
    </w:p>
    <w:p>
      <w:pPr>
        <w:jc w:val="both"/>
      </w:pPr>
      <w:r>
        <w:t xml:space="preserve">      } yield Item.TweetInfo(</w:t>
      </w:r>
    </w:p>
    <w:p>
      <w:pPr>
        <w:jc w:val="both"/>
      </w:pPr>
      <w:r>
        <w:t xml:space="preserve">        ClientEventCommonUtils</w:t>
      </w:r>
    </w:p>
    <w:p>
      <w:pPr>
        <w:jc w:val="both"/>
      </w:pPr>
      <w:r>
        <w:t xml:space="preserve">          .getBasicTweetInfo(</w:t>
      </w:r>
    </w:p>
    <w:p>
      <w:pPr>
        <w:jc w:val="both"/>
      </w:pPr>
      <w:r>
        <w:t xml:space="preserve">            actionTweetId = actionTweetId,</w:t>
      </w:r>
    </w:p>
    <w:p>
      <w:pPr>
        <w:jc w:val="both"/>
      </w:pPr>
      <w:r>
        <w:t xml:space="preserve">            ceItem = ceItem,</w:t>
      </w:r>
    </w:p>
    <w:p>
      <w:pPr>
        <w:jc w:val="both"/>
      </w:pPr>
      <w:r>
        <w:t xml:space="preserve">            ceNamespaceOpt = logEvent.eventNamespace)</w:t>
      </w:r>
    </w:p>
    <w:p>
      <w:pPr>
        <w:jc w:val="both"/>
      </w:pPr>
      <w:r>
        <w:t xml:space="preserve">          .copy(tweetActionInfo = Some(</w:t>
      </w:r>
    </w:p>
    <w:p>
      <w:pPr>
        <w:jc w:val="both"/>
      </w:pPr>
      <w:r>
        <w:t xml:space="preserve">            TweetActionInfo.ClientTweetOpenLink(</w:t>
      </w:r>
    </w:p>
    <w:p>
      <w:pPr>
        <w:jc w:val="both"/>
      </w:pPr>
      <w:r>
        <w:t xml:space="preserve">              ClientTweetOpenLink(url = logEvent.eventDetails.flatMap(_.url))</w:t>
      </w:r>
    </w:p>
    <w:p>
      <w:pPr>
        <w:jc w:val="both"/>
      </w:pPr>
      <w:r>
        <w:t xml:space="preserve">            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takes a screenshot.</w:t>
      </w:r>
    </w:p>
    <w:p>
      <w:pPr>
        <w:jc w:val="both"/>
      </w:pPr>
      <w:r>
        <w:t xml:space="preserve">   * This is available for only mobile clients.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TweetTakeScreenshot extends BaseClientEvent(ActionType.ClientTweetTakeScreenshot)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actionTweetId &lt;- ceItem.id</w:t>
      </w:r>
    </w:p>
    <w:p>
      <w:pPr>
        <w:jc w:val="both"/>
      </w:pPr>
      <w:r>
        <w:t xml:space="preserve">      } yield Item.TweetInfo(</w:t>
      </w:r>
    </w:p>
    <w:p>
      <w:pPr>
        <w:jc w:val="both"/>
      </w:pPr>
      <w:r>
        <w:t xml:space="preserve">        ClientEventCommonUtils</w:t>
      </w:r>
    </w:p>
    <w:p>
      <w:pPr>
        <w:jc w:val="both"/>
      </w:pPr>
      <w:r>
        <w:t xml:space="preserve">          .getBasicTweetInfo(</w:t>
      </w:r>
    </w:p>
    <w:p>
      <w:pPr>
        <w:jc w:val="both"/>
      </w:pPr>
      <w:r>
        <w:t xml:space="preserve">            actionTweetId = actionTweetId,</w:t>
      </w:r>
    </w:p>
    <w:p>
      <w:pPr>
        <w:jc w:val="both"/>
      </w:pPr>
      <w:r>
        <w:t xml:space="preserve">            ceItem = ceItem,</w:t>
      </w:r>
    </w:p>
    <w:p>
      <w:pPr>
        <w:jc w:val="both"/>
      </w:pPr>
      <w:r>
        <w:t xml:space="preserve">            ceNamespaceOpt = logEvent.eventNamespace)</w:t>
      </w:r>
    </w:p>
    <w:p>
      <w:pPr>
        <w:jc w:val="both"/>
      </w:pPr>
      <w:r>
        <w:t xml:space="preserve">          .copy(tweetActionInfo = Some(</w:t>
      </w:r>
    </w:p>
    <w:p>
      <w:pPr>
        <w:jc w:val="both"/>
      </w:pPr>
      <w:r>
        <w:t xml:space="preserve">            TweetActionInfo.ClientTweetTakeScreenshot(</w:t>
      </w:r>
    </w:p>
    <w:p>
      <w:pPr>
        <w:jc w:val="both"/>
      </w:pPr>
      <w:r>
        <w:t xml:space="preserve">              ClientTweetTakeScreenshot(percentVisibleHeight100k = ceItem.percentVisibleHeight100k)</w:t>
      </w:r>
    </w:p>
    <w:p>
      <w:pPr>
        <w:jc w:val="both"/>
      </w:pPr>
      <w:r>
        <w:t xml:space="preserve">            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the "This Tweet isn't relevant" button in a prompt displayed</w:t>
      </w:r>
    </w:p>
    <w:p>
      <w:pPr>
        <w:jc w:val="both"/>
      </w:pPr>
      <w:r>
        <w:t xml:space="preserve">   * after clicking "This Tweet's not helpful" in search result page or "Not Interested in this Tweet"</w:t>
      </w:r>
    </w:p>
    <w:p>
      <w:pPr>
        <w:jc w:val="both"/>
      </w:pPr>
      <w:r>
        <w:t xml:space="preserve">   * in the home timeline page.</w:t>
      </w:r>
    </w:p>
    <w:p>
      <w:pPr>
        <w:jc w:val="both"/>
      </w:pPr>
      <w:r>
        <w:t xml:space="preserve">   * Note: this button is hidden unless a user clicks "This Tweet isn't relevant" or</w:t>
      </w:r>
    </w:p>
    <w:p>
      <w:pPr>
        <w:jc w:val="both"/>
      </w:pPr>
      <w:r>
        <w:t xml:space="preserve">   * "This Tweet's not helpful" first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TweetNotRelevant extends BaseClientEvent(ActionType.ClientTweetNotRelevant)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"Undo" immediately after clicking "this Tweet isn't relevant",</w:t>
      </w:r>
    </w:p>
    <w:p>
      <w:pPr>
        <w:jc w:val="both"/>
      </w:pPr>
      <w:r>
        <w:t xml:space="preserve">   * which is captured in TweetNotRelevant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TweetUndoNotRelevant extends BaseClientEvent(ActionType.ClientTweetUndoNotRelevant)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follows a profile from the</w:t>
      </w:r>
    </w:p>
    <w:p>
      <w:pPr>
        <w:jc w:val="both"/>
      </w:pPr>
      <w:r>
        <w:t xml:space="preserve">   * profile page / people module from web.</w:t>
      </w:r>
    </w:p>
    <w:p>
      <w:pPr>
        <w:jc w:val="both"/>
      </w:pPr>
      <w:r>
        <w:t xml:space="preserve">   * One can only try to follow from web, iOS and Android do not support logged out browsing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ProfileFollowAttempt extends BaseProfileClientEvent(ActionType.ClientProfileFollowAttempt)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favourite a tweet from web.</w:t>
      </w:r>
    </w:p>
    <w:p>
      <w:pPr>
        <w:jc w:val="both"/>
      </w:pPr>
      <w:r>
        <w:t xml:space="preserve">   * One can only try to favourite from web, iOS and Android do not support logged out browsing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TweetFavoriteAttempt extends BaseClientEvent(ActionType.ClientTweetFavoriteAttempt)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Retweet a tweet from web.</w:t>
      </w:r>
    </w:p>
    <w:p>
      <w:pPr>
        <w:jc w:val="both"/>
      </w:pPr>
      <w:r>
        <w:t xml:space="preserve">   * One can only try to favourite from web, iOS and Android do not support logged out browsing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TweetRetweetAttempt extends BaseClientEvent(ActionType.ClientTweetRetweetAttempt)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reply on tweet from web.</w:t>
      </w:r>
    </w:p>
    <w:p>
      <w:pPr>
        <w:jc w:val="both"/>
      </w:pPr>
      <w:r>
        <w:t xml:space="preserve">   * One can only try to favourite from web, iOS and Android do not support logged out browsing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TweetReplyAttempt extends BaseClientEvent(ActionType.ClientTweetReplyAttempt)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clicks on login button.</w:t>
      </w:r>
    </w:p>
    <w:p>
      <w:pPr>
        <w:jc w:val="both"/>
      </w:pPr>
      <w:r>
        <w:t xml:space="preserve">   * Currently seem to be generated only on [m5, LiteNativeWrapper] as of Jan 2023.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CTALoginClick extends BaseCTAClientEvent(ActionType.ClientCTALoginClick)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login window is shown.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CTALoginStart extends BaseCTAClientEvent(ActionType.ClientCTALoginStart)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login is successful.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CTALoginSuccess extends BaseCTAClientEvent(ActionType.ClientCTALoginSuccess)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clicks on signup button.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CTASignupClick extends BaseCTAClientEvent(ActionType.ClientCTASignupClick)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signup is successful.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CTASignupSuccess extends BaseCTAClientEvent(ActionType.ClientCTASignupSuccess)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opens a Push Notification.</w:t>
      </w:r>
    </w:p>
    <w:p>
      <w:pPr>
        <w:jc w:val="both"/>
      </w:pPr>
      <w:r>
        <w:t xml:space="preserve">   * Refer to https://confluence.twitter.biz/pages/viewpage.action?pageId=161811800</w:t>
      </w:r>
    </w:p>
    <w:p>
      <w:pPr>
        <w:jc w:val="both"/>
      </w:pPr>
      <w:r>
        <w:t xml:space="preserve">   * for Push Notification scribe details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NotificationOpen extends BasePushNotificationClientEvent(ActionType.ClientNotificationOpen)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clicks on a notification in the Notification Tab.</w:t>
      </w:r>
    </w:p>
    <w:p>
      <w:pPr>
        <w:jc w:val="both"/>
      </w:pPr>
      <w:r>
        <w:t xml:space="preserve">   * Refer to go/ntab-urt-scribe for Notification Tab scribe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NotificationClick</w:t>
      </w:r>
    </w:p>
    <w:p>
      <w:pPr>
        <w:jc w:val="both"/>
      </w:pPr>
      <w:r>
        <w:t xml:space="preserve">      extends BaseNotificationTabClientEvent(ActionType.ClientNotificationClick)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taps the "See Less Often" caret menu item of a notification in</w:t>
      </w:r>
    </w:p>
    <w:p>
      <w:pPr>
        <w:jc w:val="both"/>
      </w:pPr>
      <w:r>
        <w:t xml:space="preserve">   * the Notification Tab.</w:t>
      </w:r>
    </w:p>
    <w:p>
      <w:pPr>
        <w:jc w:val="both"/>
      </w:pPr>
      <w:r>
        <w:t xml:space="preserve">   * Refer to go/ntab-urt-scribe for Notification Tab scribe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NotificationSeeLessOften</w:t>
      </w:r>
    </w:p>
    <w:p>
      <w:pPr>
        <w:jc w:val="both"/>
      </w:pPr>
      <w:r>
        <w:t xml:space="preserve">      extends BaseNotificationTabClientEvent(ActionType.ClientNotificationSeeLessOften)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closes or swipes away a Push Notification.</w:t>
      </w:r>
    </w:p>
    <w:p>
      <w:pPr>
        <w:jc w:val="both"/>
      </w:pPr>
      <w:r>
        <w:t xml:space="preserve">   * Refer to https://confluence.twitter.biz/pages/viewpage.action?pageId=161811800</w:t>
      </w:r>
    </w:p>
    <w:p>
      <w:pPr>
        <w:jc w:val="both"/>
      </w:pPr>
      <w:r>
        <w:t xml:space="preserve">   * for Push Notification scribe details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NotificationDismiss</w:t>
      </w:r>
    </w:p>
    <w:p>
      <w:pPr>
        <w:jc w:val="both"/>
      </w:pPr>
      <w:r>
        <w:t xml:space="preserve">      extends BasePushNotificationClientEvent(ActionType.ClientNotificationDismiss)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This is fired when a user clicks on a typeahead suggestion(queries, events, topics, users)</w:t>
      </w:r>
    </w:p>
    <w:p>
      <w:pPr>
        <w:jc w:val="both"/>
      </w:pPr>
      <w:r>
        <w:t xml:space="preserve">   *  in a drop-down menu of a search box or a tweet compose box.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TypeaheadClick extends BaseSearchTypeaheadEvent(ActionType.ClientTypeaheadClick)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a generic event fired when the user submits feedback on a prompt.</w:t>
      </w:r>
    </w:p>
    <w:p>
      <w:pPr>
        <w:jc w:val="both"/>
      </w:pPr>
      <w:r>
        <w:t xml:space="preserve">   * Some examples include Did You Find It Prompt and Tweet Relevance on Search Results Page.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FeedbackPromptSubmit</w:t>
      </w:r>
    </w:p>
    <w:p>
      <w:pPr>
        <w:jc w:val="both"/>
      </w:pPr>
      <w:r>
        <w:t xml:space="preserve">      extends BaseFeedbackSubmitClientEvent(ActionType.ClientFeedbackPromptSubmit)</w:t>
      </w:r>
    </w:p>
    <w:p>
      <w:pPr>
        <w:jc w:val="both"/>
      </w:pPr>
      <w:r/>
    </w:p>
    <w:p>
      <w:pPr>
        <w:jc w:val="both"/>
      </w:pPr>
      <w:r>
        <w:t xml:space="preserve">  object AppExit extends BaseUASClientEvent(ActionType.ClientAppExit)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