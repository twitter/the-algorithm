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com.twitter.unified_user_actions.adapter.social_graph_event</w:t>
      </w:r>
    </w:p>
    <w:p>
      <w:pPr>
        <w:jc w:val="both"/>
      </w:pPr>
      <w:r/>
    </w:p>
    <w:p>
      <w:pPr>
        <w:jc w:val="both"/>
      </w:pPr>
      <w:r>
        <w:t>import com.twitter.socialgraph.thriftscala.Action</w:t>
      </w:r>
    </w:p>
    <w:p>
      <w:pPr>
        <w:jc w:val="both"/>
      </w:pPr>
      <w:r>
        <w:t>import com.twitter.socialgraph.thriftscala.SrcTargetRequest</w:t>
      </w:r>
    </w:p>
    <w:p>
      <w:pPr>
        <w:jc w:val="both"/>
      </w:pPr>
      <w:r>
        <w:t>import com.twitter.unified_user_actions.thriftscala.Item</w:t>
      </w:r>
    </w:p>
    <w:p>
      <w:pPr>
        <w:jc w:val="both"/>
      </w:pPr>
      <w:r>
        <w:t>import com.twitter.unified_user_actions.thriftscala.ProfileActionInfo</w:t>
      </w:r>
    </w:p>
    <w:p>
      <w:pPr>
        <w:jc w:val="both"/>
      </w:pPr>
      <w:r>
        <w:t>import com.twitter.unified_user_actions.thriftscala.ProfileInfo</w:t>
      </w:r>
    </w:p>
    <w:p>
      <w:pPr>
        <w:jc w:val="both"/>
      </w:pPr>
      <w:r>
        <w:t>import com.twitter.unified_user_actions.thriftscala.ServerProfileReport</w:t>
      </w:r>
    </w:p>
    <w:p>
      <w:pPr>
        <w:jc w:val="both"/>
      </w:pPr>
      <w:r/>
    </w:p>
    <w:p>
      <w:pPr>
        <w:jc w:val="both"/>
      </w:pPr>
      <w:r>
        <w:t>abstract class BaseReportSocialGraphWriteEvent[T] extends BaseSocialGraphWriteEvent[T] {</w:t>
      </w:r>
    </w:p>
    <w:p>
      <w:pPr>
        <w:jc w:val="both"/>
      </w:pPr>
      <w:r>
        <w:t xml:space="preserve">  def socialGraphAction: Action</w:t>
      </w:r>
    </w:p>
    <w:p>
      <w:pPr>
        <w:jc w:val="both"/>
      </w:pPr>
      <w:r/>
    </w:p>
    <w:p>
      <w:pPr>
        <w:jc w:val="both"/>
      </w:pPr>
      <w:r>
        <w:t xml:space="preserve">  override def getSocialGraphItem(socialGraphSrcTargetRequest: SrcTargetRequest): Item = {</w:t>
      </w:r>
    </w:p>
    <w:p>
      <w:pPr>
        <w:jc w:val="both"/>
      </w:pPr>
      <w:r>
        <w:t xml:space="preserve">    Item.ProfileInfo(</w:t>
      </w:r>
    </w:p>
    <w:p>
      <w:pPr>
        <w:jc w:val="both"/>
      </w:pPr>
      <w:r>
        <w:t xml:space="preserve">      ProfileInfo(</w:t>
      </w:r>
    </w:p>
    <w:p>
      <w:pPr>
        <w:jc w:val="both"/>
      </w:pPr>
      <w:r>
        <w:t xml:space="preserve">        actionProfileId = socialGraphSrcTargetRequest.target,</w:t>
      </w:r>
    </w:p>
    <w:p>
      <w:pPr>
        <w:jc w:val="both"/>
      </w:pPr>
      <w:r>
        <w:t xml:space="preserve">        profileActionInfo = Some(</w:t>
      </w:r>
    </w:p>
    <w:p>
      <w:pPr>
        <w:jc w:val="both"/>
      </w:pPr>
      <w:r>
        <w:t xml:space="preserve">          ProfileActionInfo.ServerProfileReport(</w:t>
      </w:r>
    </w:p>
    <w:p>
      <w:pPr>
        <w:jc w:val="both"/>
      </w:pPr>
      <w:r>
        <w:t xml:space="preserve">            ServerProfileReport(reportType = socialGraphAction)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