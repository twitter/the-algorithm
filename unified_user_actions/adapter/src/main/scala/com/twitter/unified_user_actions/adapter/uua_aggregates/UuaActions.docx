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com.twitter.unified_user_actions.adapter.uua_aggregates</w:t>
      </w:r>
    </w:p>
    <w:p>
      <w:pPr>
        <w:jc w:val="both"/>
      </w:pPr>
      <w:r/>
    </w:p>
    <w:p>
      <w:pPr>
        <w:jc w:val="both"/>
      </w:pPr>
      <w:r>
        <w:t>import com.twitter.unified_user_actions.adapter.common.AdapterUtils</w:t>
      </w:r>
    </w:p>
    <w:p>
      <w:pPr>
        <w:jc w:val="both"/>
      </w:pPr>
      <w:r>
        <w:t>import com.twitter.unified_user_actions.thriftscala.ActionType</w:t>
      </w:r>
    </w:p>
    <w:p>
      <w:pPr>
        <w:jc w:val="both"/>
      </w:pPr>
      <w:r>
        <w:t>import com.twitter.unified_user_actions.thriftscala.EventMetadata</w:t>
      </w:r>
    </w:p>
    <w:p>
      <w:pPr>
        <w:jc w:val="both"/>
      </w:pPr>
      <w:r>
        <w:t>import com.twitter.unified_user_actions.thriftscala.Item</w:t>
      </w:r>
    </w:p>
    <w:p>
      <w:pPr>
        <w:jc w:val="both"/>
      </w:pPr>
      <w:r>
        <w:t>import com.twitter.unified_user_actions.thriftscala.KeyedUuaTweet</w:t>
      </w:r>
    </w:p>
    <w:p>
      <w:pPr>
        <w:jc w:val="both"/>
      </w:pPr>
      <w:r>
        <w:t>import com.twitter.unified_user_actions.thriftscala.UnifiedUserAction</w:t>
      </w:r>
    </w:p>
    <w:p>
      <w:pPr>
        <w:jc w:val="both"/>
      </w:pPr>
      <w:r/>
    </w:p>
    <w:p>
      <w:pPr>
        <w:jc w:val="both"/>
      </w:pPr>
      <w:r>
        <w:t>abstract class BaseUuaAction(actionType: ActionType) {</w:t>
      </w:r>
    </w:p>
    <w:p>
      <w:pPr>
        <w:jc w:val="both"/>
      </w:pPr>
      <w:r>
        <w:t xml:space="preserve">  def getRekeyedUUA(input: UnifiedUserAction): Option[KeyedUuaTweet] =</w:t>
      </w:r>
    </w:p>
    <w:p>
      <w:pPr>
        <w:jc w:val="both"/>
      </w:pPr>
      <w:r>
        <w:t xml:space="preserve">    getTweetIdFromItem(input.item).map { tweetId =&gt;</w:t>
      </w:r>
    </w:p>
    <w:p>
      <w:pPr>
        <w:jc w:val="both"/>
      </w:pPr>
      <w:r>
        <w:t xml:space="preserve">      KeyedUuaTweet(</w:t>
      </w:r>
    </w:p>
    <w:p>
      <w:pPr>
        <w:jc w:val="both"/>
      </w:pPr>
      <w:r>
        <w:t xml:space="preserve">        tweetId = tweetId,</w:t>
      </w:r>
    </w:p>
    <w:p>
      <w:pPr>
        <w:jc w:val="both"/>
      </w:pPr>
      <w:r>
        <w:t xml:space="preserve">        actionType = input.actionType,</w:t>
      </w:r>
    </w:p>
    <w:p>
      <w:pPr>
        <w:jc w:val="both"/>
      </w:pPr>
      <w:r>
        <w:t xml:space="preserve">        userIdentifier = input.userIdentifier,</w:t>
      </w:r>
    </w:p>
    <w:p>
      <w:pPr>
        <w:jc w:val="both"/>
      </w:pPr>
      <w:r>
        <w:t xml:space="preserve">        eventMetadata = EventMetadata(</w:t>
      </w:r>
    </w:p>
    <w:p>
      <w:pPr>
        <w:jc w:val="both"/>
      </w:pPr>
      <w:r>
        <w:t xml:space="preserve">          sourceTimestampMs = input.eventMetadata.sourceTimestampMs,</w:t>
      </w:r>
    </w:p>
    <w:p>
      <w:pPr>
        <w:jc w:val="both"/>
      </w:pPr>
      <w:r>
        <w:t xml:space="preserve">          receivedTimestampMs = AdapterUtils.currentTimestampMs,</w:t>
      </w:r>
    </w:p>
    <w:p>
      <w:pPr>
        <w:jc w:val="both"/>
      </w:pPr>
      <w:r>
        <w:t xml:space="preserve">          sourceLineage = input.eventMetadata.sourceLineage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protected def getTweetIdFromItem(item: Item): Option[Long] = {</w:t>
      </w:r>
    </w:p>
    <w:p>
      <w:pPr>
        <w:jc w:val="both"/>
      </w:pPr>
      <w:r>
        <w:t xml:space="preserve">    item match {</w:t>
      </w:r>
    </w:p>
    <w:p>
      <w:pPr>
        <w:jc w:val="both"/>
      </w:pPr>
      <w:r>
        <w:t xml:space="preserve">      case Item.TweetInfo(tweetInfo) =&gt; Some(tweetInfo.actionTweetId)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When there is a new user creation event in Gizmoduck</w:t>
      </w:r>
    </w:p>
    <w:p>
      <w:pPr>
        <w:jc w:val="both"/>
      </w:pPr>
      <w:r>
        <w:t xml:space="preserve"> */</w:t>
      </w:r>
    </w:p>
    <w:p>
      <w:pPr>
        <w:jc w:val="both"/>
      </w:pPr>
      <w:r>
        <w:t>object ClientTweetRenderImpressionUua extends BaseUuaAction(ActionType.ClientTweetRenderImpression)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