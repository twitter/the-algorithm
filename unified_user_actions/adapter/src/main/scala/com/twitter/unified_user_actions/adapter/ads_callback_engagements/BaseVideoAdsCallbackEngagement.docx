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com.twitter.unified_user_actions.adapter.ads_callback_engagements</w:t>
      </w:r>
    </w:p>
    <w:p>
      <w:pPr>
        <w:jc w:val="both"/>
      </w:pPr>
      <w:r/>
    </w:p>
    <w:p>
      <w:pPr>
        <w:jc w:val="both"/>
      </w:pPr>
      <w:r>
        <w:t>import com.twitter.ads.spendserver.thriftscala.SpendServerEvent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com.twitter.unified_user_actions.thriftscala.AuthorInfo</w:t>
      </w:r>
    </w:p>
    <w:p>
      <w:pPr>
        <w:jc w:val="both"/>
      </w:pPr>
      <w:r>
        <w:t>import com.twitter.unified_user_actions.thriftscala.TweetVideoWatch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com.twitter.unified_user_actions.thriftscala.TweetActionInfo</w:t>
      </w:r>
    </w:p>
    <w:p>
      <w:pPr>
        <w:jc w:val="both"/>
      </w:pPr>
      <w:r>
        <w:t>import com.twitter.unified_user_actions.thriftscala.TweetInfo</w:t>
      </w:r>
    </w:p>
    <w:p>
      <w:pPr>
        <w:jc w:val="both"/>
      </w:pPr>
      <w:r/>
    </w:p>
    <w:p>
      <w:pPr>
        <w:jc w:val="both"/>
      </w:pPr>
      <w:r>
        <w:t>abstract class BaseVideoAdsCallbackEngagement(actionType: ActionType)</w:t>
      </w:r>
    </w:p>
    <w:p>
      <w:pPr>
        <w:jc w:val="both"/>
      </w:pPr>
      <w:r>
        <w:t xml:space="preserve">    extends BaseAdsCallbackEngagement(actionType = actionType) {</w:t>
      </w:r>
    </w:p>
    <w:p>
      <w:pPr>
        <w:jc w:val="both"/>
      </w:pPr>
      <w:r/>
    </w:p>
    <w:p>
      <w:pPr>
        <w:jc w:val="both"/>
      </w:pPr>
      <w:r>
        <w:t xml:space="preserve">  override def getItem(input: SpendServerEvent): Option[Item] = {</w:t>
      </w:r>
    </w:p>
    <w:p>
      <w:pPr>
        <w:jc w:val="both"/>
      </w:pPr>
      <w:r>
        <w:t xml:space="preserve">    input.engagementEvent.flatMap { e =&gt;</w:t>
      </w:r>
    </w:p>
    <w:p>
      <w:pPr>
        <w:jc w:val="both"/>
      </w:pPr>
      <w:r>
        <w:t xml:space="preserve">      e.impressionData.flatMap { i =&gt;</w:t>
      </w:r>
    </w:p>
    <w:p>
      <w:pPr>
        <w:jc w:val="both"/>
      </w:pPr>
      <w:r>
        <w:t xml:space="preserve">        getTweetInfo(i.promotedTweetId, i.organicTweetId, i.advertiserId, input)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getTweetInfo(</w:t>
      </w:r>
    </w:p>
    <w:p>
      <w:pPr>
        <w:jc w:val="both"/>
      </w:pPr>
      <w:r>
        <w:t xml:space="preserve">    promotedTweetId: Option[Long],</w:t>
      </w:r>
    </w:p>
    <w:p>
      <w:pPr>
        <w:jc w:val="both"/>
      </w:pPr>
      <w:r>
        <w:t xml:space="preserve">    organicTweetId: Option[Long],</w:t>
      </w:r>
    </w:p>
    <w:p>
      <w:pPr>
        <w:jc w:val="both"/>
      </w:pPr>
      <w:r>
        <w:t xml:space="preserve">    advertiserId: Long,</w:t>
      </w:r>
    </w:p>
    <w:p>
      <w:pPr>
        <w:jc w:val="both"/>
      </w:pPr>
      <w:r>
        <w:t xml:space="preserve">    input: SpendServerEvent</w:t>
      </w:r>
    </w:p>
    <w:p>
      <w:pPr>
        <w:jc w:val="both"/>
      </w:pPr>
      <w:r>
        <w:t xml:space="preserve">  ): Option[Item] = {</w:t>
      </w:r>
    </w:p>
    <w:p>
      <w:pPr>
        <w:jc w:val="both"/>
      </w:pPr>
      <w:r>
        <w:t xml:space="preserve">    val actionedTweetIdOpt: Option[Long] =</w:t>
      </w:r>
    </w:p>
    <w:p>
      <w:pPr>
        <w:jc w:val="both"/>
      </w:pPr>
      <w:r>
        <w:t xml:space="preserve">      if (promotedTweetId.isEmpty) organicTweetId else promotedTweetId</w:t>
      </w:r>
    </w:p>
    <w:p>
      <w:pPr>
        <w:jc w:val="both"/>
      </w:pPr>
      <w:r>
        <w:t xml:space="preserve">    actionedTweetIdOpt.map { actionTweetId =&gt;</w:t>
      </w:r>
    </w:p>
    <w:p>
      <w:pPr>
        <w:jc w:val="both"/>
      </w:pPr>
      <w:r>
        <w:t xml:space="preserve">     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actionTweetId,</w:t>
      </w:r>
    </w:p>
    <w:p>
      <w:pPr>
        <w:jc w:val="both"/>
      </w:pPr>
      <w:r>
        <w:t xml:space="preserve">          actionTweetAuthorInfo = Some(AuthorInfo(authorId = Some(advertiserId))),</w:t>
      </w:r>
    </w:p>
    <w:p>
      <w:pPr>
        <w:jc w:val="both"/>
      </w:pPr>
      <w:r>
        <w:t xml:space="preserve">          tweetActionInfo = Some(</w:t>
      </w:r>
    </w:p>
    <w:p>
      <w:pPr>
        <w:jc w:val="both"/>
      </w:pPr>
      <w:r>
        <w:t xml:space="preserve">            TweetActionInfo.TweetVideoWatch(</w:t>
      </w:r>
    </w:p>
    <w:p>
      <w:pPr>
        <w:jc w:val="both"/>
      </w:pPr>
      <w:r>
        <w:t xml:space="preserve">              TweetVideoWatch(</w:t>
      </w:r>
    </w:p>
    <w:p>
      <w:pPr>
        <w:jc w:val="both"/>
      </w:pPr>
      <w:r>
        <w:t xml:space="preserve">                isMonetizable = Some(true),</w:t>
      </w:r>
    </w:p>
    <w:p>
      <w:pPr>
        <w:jc w:val="both"/>
      </w:pPr>
      <w:r>
        <w:t xml:space="preserve">                videoOwnerId = input.engagementEvent</w:t>
      </w:r>
    </w:p>
    <w:p>
      <w:pPr>
        <w:jc w:val="both"/>
      </w:pPr>
      <w:r>
        <w:t xml:space="preserve">                  .flatMap(e =&gt; e.cardEngagement).flatMap(_.amplifyDetails).flatMap(_.videoOwnerId),</w:t>
      </w:r>
    </w:p>
    <w:p>
      <w:pPr>
        <w:jc w:val="both"/>
      </w:pPr>
      <w:r>
        <w:t xml:space="preserve">                videoUuid = input.engagementEvent</w:t>
      </w:r>
    </w:p>
    <w:p>
      <w:pPr>
        <w:jc w:val="both"/>
      </w:pPr>
      <w:r>
        <w:t xml:space="preserve">                  .flatMap(_.cardEngagement).flatMap(_.amplifyDetails).flatMap(_.videoUuid),</w:t>
      </w:r>
    </w:p>
    <w:p>
      <w:pPr>
        <w:jc w:val="both"/>
      </w:pPr>
      <w:r>
        <w:t xml:space="preserve">                prerollOwnerId = input.engagementEvent</w:t>
      </w:r>
    </w:p>
    <w:p>
      <w:pPr>
        <w:jc w:val="both"/>
      </w:pPr>
      <w:r>
        <w:t xml:space="preserve">                  .flatMap(e =&gt; e.cardEngagement).flatMap(_.amplifyDetails).flatMap(</w:t>
      </w:r>
    </w:p>
    <w:p>
      <w:pPr>
        <w:jc w:val="both"/>
      </w:pPr>
      <w:r>
        <w:t xml:space="preserve">                    _.prerollOwnerId),</w:t>
      </w:r>
    </w:p>
    <w:p>
      <w:pPr>
        <w:jc w:val="both"/>
      </w:pPr>
      <w:r>
        <w:t xml:space="preserve">                prerollUuid = input.engagementEvent</w:t>
      </w:r>
    </w:p>
    <w:p>
      <w:pPr>
        <w:jc w:val="both"/>
      </w:pPr>
      <w:r>
        <w:t xml:space="preserve">                  .flatMap(_.cardEngagement).flatMap(_.amplifyDetails).flatMap(_.prerollUuid)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