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com.twitter.unified_user_actions.adapter.client_event</w:t>
      </w:r>
    </w:p>
    <w:p>
      <w:pPr>
        <w:jc w:val="both"/>
      </w:pPr>
      <w:r/>
    </w:p>
    <w:p>
      <w:pPr>
        <w:jc w:val="both"/>
      </w:pPr>
      <w:r>
        <w:t>import com.twitter.clientapp.thriftscala.ItemType</w:t>
      </w:r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com.twitter.clientapp.thriftscala.{Item =&gt; LogEventItem}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/>
    </w:p>
    <w:p>
      <w:pPr>
        <w:jc w:val="both"/>
      </w:pPr>
      <w:r>
        <w:t>abstract class BaseNotificationTabClientEvent(actionType: ActionType)</w:t>
      </w:r>
    </w:p>
    <w:p>
      <w:pPr>
        <w:jc w:val="both"/>
      </w:pPr>
      <w:r>
        <w:t xml:space="preserve">    extends BaseClientEvent(actionType = actionType) {</w:t>
      </w:r>
    </w:p>
    <w:p>
      <w:pPr>
        <w:jc w:val="both"/>
      </w:pPr>
      <w:r/>
    </w:p>
    <w:p>
      <w:pPr>
        <w:jc w:val="both"/>
      </w:pPr>
      <w:r>
        <w:t xml:space="preserve">  // itemType is `None` for Notification Tab events</w:t>
      </w:r>
    </w:p>
    <w:p>
      <w:pPr>
        <w:jc w:val="both"/>
      </w:pPr>
      <w:r>
        <w:t xml:space="preserve">  override def isItemTypeValid(itemTypeOpt: Option[ItemType]): Boolean =</w:t>
      </w:r>
    </w:p>
    <w:p>
      <w:pPr>
        <w:jc w:val="both"/>
      </w:pPr>
      <w:r>
        <w:t xml:space="preserve">    ItemTypeFilterPredicates.ignoreItemType(itemTypeOpt)</w:t>
      </w:r>
    </w:p>
    <w:p>
      <w:pPr>
        <w:jc w:val="both"/>
      </w:pPr>
      <w:r/>
    </w:p>
    <w:p>
      <w:pPr>
        <w:jc w:val="both"/>
      </w:pPr>
      <w:r>
        <w:t xml:space="preserve">  override def getUuaItem(</w:t>
      </w:r>
    </w:p>
    <w:p>
      <w:pPr>
        <w:jc w:val="both"/>
      </w:pPr>
      <w:r>
        <w:t xml:space="preserve">    ceItem: LogEventItem,</w:t>
      </w:r>
    </w:p>
    <w:p>
      <w:pPr>
        <w:jc w:val="both"/>
      </w:pPr>
      <w:r>
        <w:t xml:space="preserve">    logEvent: LogEvent</w:t>
      </w:r>
    </w:p>
    <w:p>
      <w:pPr>
        <w:jc w:val="both"/>
      </w:pPr>
      <w:r>
        <w:t xml:space="preserve">  ): Option[Item] = for {</w:t>
      </w:r>
    </w:p>
    <w:p>
      <w:pPr>
        <w:jc w:val="both"/>
      </w:pPr>
      <w:r>
        <w:t xml:space="preserve">    notificationTabDetails &lt;- ceItem.notificationTabDetails</w:t>
      </w:r>
    </w:p>
    <w:p>
      <w:pPr>
        <w:jc w:val="both"/>
      </w:pPr>
      <w:r>
        <w:t xml:space="preserve">    clientEventMetadata &lt;- notificationTabDetails.clientEventMetadata</w:t>
      </w:r>
    </w:p>
    <w:p>
      <w:pPr>
        <w:jc w:val="both"/>
      </w:pPr>
      <w:r>
        <w:t xml:space="preserve">    notificationId &lt;- NotificationClientEventUtils.getNotificationIdForNotificationTab(ceItem)</w:t>
      </w:r>
    </w:p>
    <w:p>
      <w:pPr>
        <w:jc w:val="both"/>
      </w:pPr>
      <w:r>
        <w:t xml:space="preserve">  } yield {</w:t>
      </w:r>
    </w:p>
    <w:p>
      <w:pPr>
        <w:jc w:val="both"/>
      </w:pPr>
      <w:r>
        <w:t xml:space="preserve">    clientEventMetadata.tweetIds match {</w:t>
      </w:r>
    </w:p>
    <w:p>
      <w:pPr>
        <w:jc w:val="both"/>
      </w:pPr>
      <w:r>
        <w:t xml:space="preserve">      // if `tweetIds` contain more than one Tweet id, create `MultiTweetNotification`</w:t>
      </w:r>
    </w:p>
    <w:p>
      <w:pPr>
        <w:jc w:val="both"/>
      </w:pPr>
      <w:r>
        <w:t xml:space="preserve">      case Some(tweetIds) if tweetIds.size &gt; 1 =&gt;</w:t>
      </w:r>
    </w:p>
    <w:p>
      <w:pPr>
        <w:jc w:val="both"/>
      </w:pPr>
      <w:r>
        <w:t xml:space="preserve">        Item.NotificationInfo(</w:t>
      </w:r>
    </w:p>
    <w:p>
      <w:pPr>
        <w:jc w:val="both"/>
      </w:pPr>
      <w:r>
        <w:t xml:space="preserve">          NotificationInfo(</w:t>
      </w:r>
    </w:p>
    <w:p>
      <w:pPr>
        <w:jc w:val="both"/>
      </w:pPr>
      <w:r>
        <w:t xml:space="preserve">            actionNotificationId = notificationId,</w:t>
      </w:r>
    </w:p>
    <w:p>
      <w:pPr>
        <w:jc w:val="both"/>
      </w:pPr>
      <w:r>
        <w:t xml:space="preserve">            content = NotificationContent.MultiTweetNotification(</w:t>
      </w:r>
    </w:p>
    <w:p>
      <w:pPr>
        <w:jc w:val="both"/>
      </w:pPr>
      <w:r>
        <w:t xml:space="preserve">              MultiTweetNotification(tweetIds = tweetIds))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// if `tweetIds` contain exactly one Tweet id, create `TweetNotification`</w:t>
      </w:r>
    </w:p>
    <w:p>
      <w:pPr>
        <w:jc w:val="both"/>
      </w:pPr>
      <w:r>
        <w:t xml:space="preserve">      case Some(tweetIds) if tweetIds.size == 1 =&gt;</w:t>
      </w:r>
    </w:p>
    <w:p>
      <w:pPr>
        <w:jc w:val="both"/>
      </w:pPr>
      <w:r>
        <w:t xml:space="preserve">        Item.NotificationInfo(</w:t>
      </w:r>
    </w:p>
    <w:p>
      <w:pPr>
        <w:jc w:val="both"/>
      </w:pPr>
      <w:r>
        <w:t xml:space="preserve">          NotificationInfo(</w:t>
      </w:r>
    </w:p>
    <w:p>
      <w:pPr>
        <w:jc w:val="both"/>
      </w:pPr>
      <w:r>
        <w:t xml:space="preserve">            actionNotificationId = notificationId,</w:t>
      </w:r>
    </w:p>
    <w:p>
      <w:pPr>
        <w:jc w:val="both"/>
      </w:pPr>
      <w:r>
        <w:t xml:space="preserve">            content =</w:t>
      </w:r>
    </w:p>
    <w:p>
      <w:pPr>
        <w:jc w:val="both"/>
      </w:pPr>
      <w:r>
        <w:t xml:space="preserve">              NotificationContent.TweetNotification(TweetNotification(tweetId = tweetIds.head))))</w:t>
      </w:r>
    </w:p>
    <w:p>
      <w:pPr>
        <w:jc w:val="both"/>
      </w:pPr>
      <w:r>
        <w:t xml:space="preserve">      // if `tweetIds` are missing, create `UnknownNotification`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Item.NotificationInfo(</w:t>
      </w:r>
    </w:p>
    <w:p>
      <w:pPr>
        <w:jc w:val="both"/>
      </w:pPr>
      <w:r>
        <w:t xml:space="preserve">          NotificationInfo(</w:t>
      </w:r>
    </w:p>
    <w:p>
      <w:pPr>
        <w:jc w:val="both"/>
      </w:pPr>
      <w:r>
        <w:t xml:space="preserve">            actionNotificationId = notificationId,</w:t>
      </w:r>
    </w:p>
    <w:p>
      <w:pPr>
        <w:jc w:val="both"/>
      </w:pPr>
      <w:r>
        <w:t xml:space="preserve">            content = NotificationContent.UnknownNotification(UnknownNotification())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