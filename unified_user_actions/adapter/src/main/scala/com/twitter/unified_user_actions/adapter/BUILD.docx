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"base",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"AbstractAdapter.scala",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