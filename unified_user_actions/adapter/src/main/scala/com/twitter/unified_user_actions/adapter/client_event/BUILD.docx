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"common-internal/analytics/client-analytics-data-layer/src/main/scala",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"src/scala/com/twitter/loggedout/analytics/common",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"twadoop_config/configuration/log_categories/group/scribelib:client_event-scala",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