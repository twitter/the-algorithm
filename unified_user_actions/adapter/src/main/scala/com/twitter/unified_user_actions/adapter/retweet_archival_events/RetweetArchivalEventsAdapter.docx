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com.twitter.unified_user_actions.adapter.retweet_archival_events</w:t>
      </w:r>
    </w:p>
    <w:p>
      <w:pPr>
        <w:jc w:val="both"/>
      </w:pPr>
      <w:r/>
    </w:p>
    <w:p>
      <w:pPr>
        <w:jc w:val="both"/>
      </w:pPr>
      <w:r>
        <w:t>import com.twitter.finagle.stats.NullStatsReceiver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com.twitter.finatra.kafka.serde.UnKeyed</w:t>
      </w:r>
    </w:p>
    <w:p>
      <w:pPr>
        <w:jc w:val="both"/>
      </w:pPr>
      <w:r>
        <w:t>import com.twitter.tweetypie.thriftscala.RetweetArchivalEvent</w:t>
      </w:r>
    </w:p>
    <w:p>
      <w:pPr>
        <w:jc w:val="both"/>
      </w:pPr>
      <w:r>
        <w:t>import com.twitter.unified_user_actions.adapter.AbstractAdapter</w:t>
      </w:r>
    </w:p>
    <w:p>
      <w:pPr>
        <w:jc w:val="both"/>
      </w:pPr>
      <w:r>
        <w:t>import com.twitter.unified_user_actions.adapter.common.AdapterUtils</w:t>
      </w:r>
    </w:p>
    <w:p>
      <w:pPr>
        <w:jc w:val="both"/>
      </w:pPr>
      <w:r>
        <w:t>import com.twitter.unified_user_actions.thriftscala._</w:t>
      </w:r>
    </w:p>
    <w:p>
      <w:pPr>
        <w:jc w:val="both"/>
      </w:pPr>
      <w:r/>
    </w:p>
    <w:p>
      <w:pPr>
        <w:jc w:val="both"/>
      </w:pPr>
      <w:r>
        <w:t>class RetweetArchivalEventsAdapter</w:t>
      </w:r>
    </w:p>
    <w:p>
      <w:pPr>
        <w:jc w:val="both"/>
      </w:pPr>
      <w:r>
        <w:t xml:space="preserve">    extends AbstractAdapter[RetweetArchivalEvent, UnKeyed, UnifiedUserAction] {</w:t>
      </w:r>
    </w:p>
    <w:p>
      <w:pPr>
        <w:jc w:val="both"/>
      </w:pPr>
      <w:r/>
    </w:p>
    <w:p>
      <w:pPr>
        <w:jc w:val="both"/>
      </w:pPr>
      <w:r>
        <w:t xml:space="preserve">  import RetweetArchivalEventsAdapter._</w:t>
      </w:r>
    </w:p>
    <w:p>
      <w:pPr>
        <w:jc w:val="both"/>
      </w:pPr>
      <w:r>
        <w:t xml:space="preserve">  override def adaptOneToKeyedMany(</w:t>
      </w:r>
    </w:p>
    <w:p>
      <w:pPr>
        <w:jc w:val="both"/>
      </w:pPr>
      <w:r>
        <w:t xml:space="preserve">    input: RetweetArchivalEvent,</w:t>
      </w:r>
    </w:p>
    <w:p>
      <w:pPr>
        <w:jc w:val="both"/>
      </w:pPr>
      <w:r>
        <w:t xml:space="preserve">    statsReceiver: StatsReceiver = NullStatsReceiver</w:t>
      </w:r>
    </w:p>
    <w:p>
      <w:pPr>
        <w:jc w:val="both"/>
      </w:pPr>
      <w:r>
        <w:t xml:space="preserve">  ): Seq[(UnKeyed, UnifiedUserAction)] =</w:t>
      </w:r>
    </w:p>
    <w:p>
      <w:pPr>
        <w:jc w:val="both"/>
      </w:pPr>
      <w:r>
        <w:t xml:space="preserve">    adaptEvent(input).map { e =&gt; (UnKeyed, e)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RetweetArchivalEventsAdapter {</w:t>
      </w:r>
    </w:p>
    <w:p>
      <w:pPr>
        <w:jc w:val="both"/>
      </w:pPr>
      <w:r/>
    </w:p>
    <w:p>
      <w:pPr>
        <w:jc w:val="both"/>
      </w:pPr>
      <w:r>
        <w:t xml:space="preserve">  def adaptEvent(e: RetweetArchivalEvent): Seq[UnifiedUserAction] =</w:t>
      </w:r>
    </w:p>
    <w:p>
      <w:pPr>
        <w:jc w:val="both"/>
      </w:pPr>
      <w:r>
        <w:t xml:space="preserve">    Option(e).map { e =&gt;</w:t>
      </w:r>
    </w:p>
    <w:p>
      <w:pPr>
        <w:jc w:val="both"/>
      </w:pPr>
      <w:r>
        <w:t xml:space="preserve">      UnifiedUserAction(</w:t>
      </w:r>
    </w:p>
    <w:p>
      <w:pPr>
        <w:jc w:val="both"/>
      </w:pPr>
      <w:r>
        <w:t xml:space="preserve">        userIdentifier = UserIdentifier(userId = Some(e.retweetUserId)),</w:t>
      </w:r>
    </w:p>
    <w:p>
      <w:pPr>
        <w:jc w:val="both"/>
      </w:pPr>
      <w:r>
        <w:t xml:space="preserve">        item = getItem(e),</w:t>
      </w:r>
    </w:p>
    <w:p>
      <w:pPr>
        <w:jc w:val="both"/>
      </w:pPr>
      <w:r>
        <w:t xml:space="preserve">        actionType =</w:t>
      </w:r>
    </w:p>
    <w:p>
      <w:pPr>
        <w:jc w:val="both"/>
      </w:pPr>
      <w:r>
        <w:t xml:space="preserve">          if (e.isArchivingAction.getOrElse(true)) ActionType.ServerTweetArchiveRetweet</w:t>
      </w:r>
    </w:p>
    <w:p>
      <w:pPr>
        <w:jc w:val="both"/>
      </w:pPr>
      <w:r>
        <w:t xml:space="preserve">          else ActionType.ServerTweetUnarchiveRetweet,</w:t>
      </w:r>
    </w:p>
    <w:p>
      <w:pPr>
        <w:jc w:val="both"/>
      </w:pPr>
      <w:r>
        <w:t xml:space="preserve">        eventMetadata = getEventMetadata(e)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}.toSeq</w:t>
      </w:r>
    </w:p>
    <w:p>
      <w:pPr>
        <w:jc w:val="both"/>
      </w:pPr>
      <w:r/>
    </w:p>
    <w:p>
      <w:pPr>
        <w:jc w:val="both"/>
      </w:pPr>
      <w:r>
        <w:t xml:space="preserve">  def getItem(e: RetweetArchivalEvent): Item =</w:t>
      </w:r>
    </w:p>
    <w:p>
      <w:pPr>
        <w:jc w:val="both"/>
      </w:pPr>
      <w:r>
        <w:t xml:space="preserve">    Item.TweetInfo(</w:t>
      </w:r>
    </w:p>
    <w:p>
      <w:pPr>
        <w:jc w:val="both"/>
      </w:pPr>
      <w:r>
        <w:t xml:space="preserve">      TweetInfo(</w:t>
      </w:r>
    </w:p>
    <w:p>
      <w:pPr>
        <w:jc w:val="both"/>
      </w:pPr>
      <w:r>
        <w:t xml:space="preserve">        actionTweetId = e.srcTweetId,</w:t>
      </w:r>
    </w:p>
    <w:p>
      <w:pPr>
        <w:jc w:val="both"/>
      </w:pPr>
      <w:r>
        <w:t xml:space="preserve">        actionTweetAuthorInfo = Some(AuthorInfo(authorId = Some(e.srcTweetUserId))),</w:t>
      </w:r>
    </w:p>
    <w:p>
      <w:pPr>
        <w:jc w:val="both"/>
      </w:pPr>
      <w:r>
        <w:t xml:space="preserve">        retweetingTweetId = Some(e.retweetId)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def getEventMetadata(e: RetweetArchivalEvent): EventMetadata =</w:t>
      </w:r>
    </w:p>
    <w:p>
      <w:pPr>
        <w:jc w:val="both"/>
      </w:pPr>
      <w:r>
        <w:t xml:space="preserve">    EventMetadata(</w:t>
      </w:r>
    </w:p>
    <w:p>
      <w:pPr>
        <w:jc w:val="both"/>
      </w:pPr>
      <w:r>
        <w:t xml:space="preserve">      sourceTimestampMs = e.timestampMs,</w:t>
      </w:r>
    </w:p>
    <w:p>
      <w:pPr>
        <w:jc w:val="both"/>
      </w:pPr>
      <w:r>
        <w:t xml:space="preserve">      receivedTimestampMs = AdapterUtils.currentTimestampMs,</w:t>
      </w:r>
    </w:p>
    <w:p>
      <w:pPr>
        <w:jc w:val="both"/>
      </w:pPr>
      <w:r>
        <w:t xml:space="preserve">      sourceLineage = SourceLineage.ServerRetweetArchivalEvents,</w:t>
      </w:r>
    </w:p>
    <w:p>
      <w:pPr>
        <w:jc w:val="both"/>
      </w:pPr>
      <w:r>
        <w:t xml:space="preserve">    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