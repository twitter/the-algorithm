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com.twitter.unified_user_actions.adapter.client_event</w:t>
      </w:r>
    </w:p>
    <w:p>
      <w:pPr>
        <w:jc w:val="both"/>
      </w:pPr>
      <w:r/>
    </w:p>
    <w:p>
      <w:pPr>
        <w:jc w:val="both"/>
      </w:pPr>
      <w:r>
        <w:t>import com.twitter.clientapp.thriftscala.{Item =&gt; LogEventItem}</w:t>
      </w:r>
    </w:p>
    <w:p>
      <w:pPr>
        <w:jc w:val="both"/>
      </w:pPr>
      <w:r>
        <w:t>import com.twitter.suggests.controller_data.home_tweets.thriftscala.HomeTweetsControllerData</w:t>
      </w:r>
    </w:p>
    <w:p>
      <w:pPr>
        <w:jc w:val="both"/>
      </w:pPr>
      <w:r>
        <w:t>import com.twitter.suggests.controller_data.home_tweets.thriftscala.HomeTweetsControllerDataAliases.V1Alias</w:t>
      </w:r>
    </w:p>
    <w:p>
      <w:pPr>
        <w:jc w:val="both"/>
      </w:pPr>
      <w:r>
        <w:t>import com.twitter.suggests.controller_data.thriftscala.ControllerData</w:t>
      </w:r>
    </w:p>
    <w:p>
      <w:pPr>
        <w:jc w:val="both"/>
      </w:pPr>
      <w:r>
        <w:t>import com.twitter.suggests.controller_data.v2.thriftscala.{ControllerData =&gt; ControllerDataV2}</w:t>
      </w:r>
    </w:p>
    <w:p>
      <w:pPr>
        <w:jc w:val="both"/>
      </w:pPr>
      <w:r/>
    </w:p>
    <w:p>
      <w:pPr>
        <w:jc w:val="both"/>
      </w:pPr>
      <w:r>
        <w:t>object HomeInfoUtils {</w:t>
      </w:r>
    </w:p>
    <w:p>
      <w:pPr>
        <w:jc w:val="both"/>
      </w:pPr>
      <w:r/>
    </w:p>
    <w:p>
      <w:pPr>
        <w:jc w:val="both"/>
      </w:pPr>
      <w:r>
        <w:t xml:space="preserve">  def getHomeTweetControllerDataV1(ceItem: LogEventItem): Option[V1Alias] = {</w:t>
      </w:r>
    </w:p>
    <w:p>
      <w:pPr>
        <w:jc w:val="both"/>
      </w:pPr>
      <w:r>
        <w:t xml:space="preserve">    ceItem.suggestionDetails</w:t>
      </w:r>
    </w:p>
    <w:p>
      <w:pPr>
        <w:jc w:val="both"/>
      </w:pPr>
      <w:r>
        <w:t xml:space="preserve">      .flatMap(_.decodedControllerData)</w:t>
      </w:r>
    </w:p>
    <w:p>
      <w:pPr>
        <w:jc w:val="both"/>
      </w:pPr>
      <w:r>
        <w:t xml:space="preserve">      .flatMap(_ match {</w:t>
      </w:r>
    </w:p>
    <w:p>
      <w:pPr>
        <w:jc w:val="both"/>
      </w:pPr>
      <w:r>
        <w:t xml:space="preserve">        case ControllerData.V2(</w:t>
      </w:r>
    </w:p>
    <w:p>
      <w:pPr>
        <w:jc w:val="both"/>
      </w:pPr>
      <w:r>
        <w:t xml:space="preserve">              ControllerDataV2.HomeTweets(</w:t>
      </w:r>
    </w:p>
    <w:p>
      <w:pPr>
        <w:jc w:val="both"/>
      </w:pPr>
      <w:r>
        <w:t xml:space="preserve">                HomeTweetsControllerData.V1(homeTweetsControllerDataV1)</w:t>
      </w:r>
    </w:p>
    <w:p>
      <w:pPr>
        <w:jc w:val="both"/>
      </w:pPr>
      <w:r>
        <w:t xml:space="preserve">              )) =&gt;</w:t>
      </w:r>
    </w:p>
    <w:p>
      <w:pPr>
        <w:jc w:val="both"/>
      </w:pPr>
      <w:r>
        <w:t xml:space="preserve">          Some(homeTweetsControllerDataV1)</w:t>
      </w:r>
    </w:p>
    <w:p>
      <w:pPr>
        <w:jc w:val="both"/>
      </w:pPr>
      <w:r>
        <w:t xml:space="preserve">        case _ =&gt; None</w:t>
      </w:r>
    </w:p>
    <w:p>
      <w:pPr>
        <w:jc w:val="both"/>
      </w:pPr>
      <w:r>
        <w:t xml:space="preserve">      })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getTraceId(ceItem: LogEventItem): Option[Long] =</w:t>
      </w:r>
    </w:p>
    <w:p>
      <w:pPr>
        <w:jc w:val="both"/>
      </w:pPr>
      <w:r>
        <w:t xml:space="preserve">    getHomeTweetControllerDataV1(ceItem).flatMap(_.traceId)</w:t>
      </w:r>
    </w:p>
    <w:p>
      <w:pPr>
        <w:jc w:val="both"/>
      </w:pPr>
      <w:r/>
    </w:p>
    <w:p>
      <w:pPr>
        <w:jc w:val="both"/>
      </w:pPr>
      <w:r>
        <w:t xml:space="preserve">  def getSuggestType(ceItem: LogEventItem): Option[String] =</w:t>
      </w:r>
    </w:p>
    <w:p>
      <w:pPr>
        <w:jc w:val="both"/>
      </w:pPr>
      <w:r>
        <w:t xml:space="preserve">    ceItem.suggestionDetails.flatMap(_.suggestionType)</w:t>
      </w:r>
    </w:p>
    <w:p>
      <w:pPr>
        <w:jc w:val="both"/>
      </w:pPr>
      <w:r/>
    </w:p>
    <w:p>
      <w:pPr>
        <w:jc w:val="both"/>
      </w:pPr>
      <w:r>
        <w:t xml:space="preserve">  def getRequestJoinId(ceItem: LogEventItem): Option[Long] =</w:t>
      </w:r>
    </w:p>
    <w:p>
      <w:pPr>
        <w:jc w:val="both"/>
      </w:pPr>
      <w:r>
        <w:t xml:space="preserve">    getHomeTweetControllerDataV1(ceItem).flatMap(_.requestJoinId)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