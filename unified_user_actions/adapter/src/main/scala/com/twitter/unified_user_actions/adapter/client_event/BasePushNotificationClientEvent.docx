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com.twitter.unified_user_actions.adapter.client_event</w:t>
      </w:r>
    </w:p>
    <w:p>
      <w:pPr>
        <w:jc w:val="both"/>
      </w:pPr>
      <w:r/>
    </w:p>
    <w:p>
      <w:pPr>
        <w:jc w:val="both"/>
      </w:pPr>
      <w:r>
        <w:t>import com.twitter.clientapp.thriftscala.LogEvent</w:t>
      </w:r>
    </w:p>
    <w:p>
      <w:pPr>
        <w:jc w:val="both"/>
      </w:pPr>
      <w:r>
        <w:t>import com.twitter.clientapp.thriftscala.{Item =&gt; LogEventItem}</w:t>
      </w:r>
    </w:p>
    <w:p>
      <w:pPr>
        <w:jc w:val="both"/>
      </w:pPr>
      <w:r>
        <w:t>import com.twitter.unified_user_actions.thriftscala._</w:t>
      </w:r>
    </w:p>
    <w:p>
      <w:pPr>
        <w:jc w:val="both"/>
      </w:pPr>
      <w:r/>
    </w:p>
    <w:p>
      <w:pPr>
        <w:jc w:val="both"/>
      </w:pPr>
      <w:r>
        <w:t>abstract class BasePushNotificationClientEvent(actionType: ActionType)</w:t>
      </w:r>
    </w:p>
    <w:p>
      <w:pPr>
        <w:jc w:val="both"/>
      </w:pPr>
      <w:r>
        <w:t xml:space="preserve">    extends BaseClientEvent(actionType = actionType) {</w:t>
      </w:r>
    </w:p>
    <w:p>
      <w:pPr>
        <w:jc w:val="both"/>
      </w:pPr>
      <w:r/>
    </w:p>
    <w:p>
      <w:pPr>
        <w:jc w:val="both"/>
      </w:pPr>
      <w:r>
        <w:t xml:space="preserve">  override def getUuaItem(</w:t>
      </w:r>
    </w:p>
    <w:p>
      <w:pPr>
        <w:jc w:val="both"/>
      </w:pPr>
      <w:r>
        <w:t xml:space="preserve">    ceItem: LogEventItem,</w:t>
      </w:r>
    </w:p>
    <w:p>
      <w:pPr>
        <w:jc w:val="both"/>
      </w:pPr>
      <w:r>
        <w:t xml:space="preserve">    logEvent: LogEvent</w:t>
      </w:r>
    </w:p>
    <w:p>
      <w:pPr>
        <w:jc w:val="both"/>
      </w:pPr>
      <w:r>
        <w:t xml:space="preserve">  ): Option[Item] = for {</w:t>
      </w:r>
    </w:p>
    <w:p>
      <w:pPr>
        <w:jc w:val="both"/>
      </w:pPr>
      <w:r>
        <w:t xml:space="preserve">    itemId &lt;- ceItem.id</w:t>
      </w:r>
    </w:p>
    <w:p>
      <w:pPr>
        <w:jc w:val="both"/>
      </w:pPr>
      <w:r>
        <w:t xml:space="preserve">    notificationId &lt;- NotificationClientEventUtils.getNotificationIdForPushNotification(logEvent)</w:t>
      </w:r>
    </w:p>
    <w:p>
      <w:pPr>
        <w:jc w:val="both"/>
      </w:pPr>
      <w:r>
        <w:t xml:space="preserve">  } yield {</w:t>
      </w:r>
    </w:p>
    <w:p>
      <w:pPr>
        <w:jc w:val="both"/>
      </w:pPr>
      <w:r>
        <w:t xml:space="preserve">    Item.NotificationInfo(</w:t>
      </w:r>
    </w:p>
    <w:p>
      <w:pPr>
        <w:jc w:val="both"/>
      </w:pPr>
      <w:r>
        <w:t xml:space="preserve">      NotificationInfo(</w:t>
      </w:r>
    </w:p>
    <w:p>
      <w:pPr>
        <w:jc w:val="both"/>
      </w:pPr>
      <w:r>
        <w:t xml:space="preserve">        actionNotificationId = notificationId,</w:t>
      </w:r>
    </w:p>
    <w:p>
      <w:pPr>
        <w:jc w:val="both"/>
      </w:pPr>
      <w:r>
        <w:t xml:space="preserve">        content = NotificationContent.TweetNotification(TweetNotification(tweetId = itemId))))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