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com.twitter.logbase.thriftscala.LogBase</w:t>
      </w:r>
    </w:p>
    <w:p>
      <w:pPr>
        <w:jc w:val="both"/>
      </w:pPr>
      <w:r>
        <w:t>import com.twitter.unified_user_actions.thriftscala.ActionType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BaseUASClientEvent(actionType: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toUnifiedUserAction(logEvent: LogEvent): Seq[UnifiedUserAction] = {</w:t>
      </w:r>
    </w:p>
    <w:p>
      <w:pPr>
        <w:jc w:val="both"/>
      </w:pPr>
      <w:r>
        <w:t xml:space="preserve">    val logBase: Option[LogBase] = logEvent.logBase</w:t>
      </w:r>
    </w:p>
    <w:p>
      <w:pPr>
        <w:jc w:val="both"/>
      </w:pPr>
      <w:r>
        <w:t xml:space="preserve">    val ceItem = LogEventItem.unsafeEmpty</w:t>
      </w:r>
    </w:p>
    <w:p>
      <w:pPr>
        <w:jc w:val="both"/>
      </w:pPr>
      <w:r/>
    </w:p>
    <w:p>
      <w:pPr>
        <w:jc w:val="both"/>
      </w:pPr>
      <w:r>
        <w:t xml:space="preserve">    val uuaOpt: Option[UnifiedUserAction] = for {</w:t>
      </w:r>
    </w:p>
    <w:p>
      <w:pPr>
        <w:jc w:val="both"/>
      </w:pPr>
      <w:r>
        <w:t xml:space="preserve">      eventTimestamp &lt;- logBase.flatMap(getSourceTimestamp)</w:t>
      </w:r>
    </w:p>
    <w:p>
      <w:pPr>
        <w:jc w:val="both"/>
      </w:pPr>
      <w:r>
        <w:t xml:space="preserve">      uuaItem &lt;- getUuaItem(ceItem, logEvent)</w:t>
      </w:r>
    </w:p>
    <w:p>
      <w:pPr>
        <w:jc w:val="both"/>
      </w:pPr>
      <w:r>
        <w:t xml:space="preserve">    } yield {</w:t>
      </w:r>
    </w:p>
    <w:p>
      <w:pPr>
        <w:jc w:val="both"/>
      </w:pPr>
      <w:r>
        <w:t xml:space="preserve">      val userIdentifier: UserIdentifier = UserIdentifier(</w:t>
      </w:r>
    </w:p>
    <w:p>
      <w:pPr>
        <w:jc w:val="both"/>
      </w:pPr>
      <w:r>
        <w:t xml:space="preserve">        userId = logBase.flatMap(_.userId),</w:t>
      </w:r>
    </w:p>
    <w:p>
      <w:pPr>
        <w:jc w:val="both"/>
      </w:pPr>
      <w:r>
        <w:t xml:space="preserve">        guestIdMarketing = logBase.flatMap(_.guestIdMarketing))</w:t>
      </w:r>
    </w:p>
    <w:p>
      <w:pPr>
        <w:jc w:val="both"/>
      </w:pPr>
      <w:r/>
    </w:p>
    <w:p>
      <w:pPr>
        <w:jc w:val="both"/>
      </w:pPr>
      <w:r>
        <w:t xml:space="preserve">      val productSurface: Option[ProductSurface] = ProductSurfaceUtils</w:t>
      </w:r>
    </w:p>
    <w:p>
      <w:pPr>
        <w:jc w:val="both"/>
      </w:pPr>
      <w:r>
        <w:t xml:space="preserve">        .getProductSurface(logEvent.eventNamespace)</w:t>
      </w:r>
    </w:p>
    <w:p>
      <w:pPr>
        <w:jc w:val="both"/>
      </w:pPr>
      <w:r/>
    </w:p>
    <w:p>
      <w:pPr>
        <w:jc w:val="both"/>
      </w:pPr>
      <w:r>
        <w:t xml:space="preserve">      val eventMetaData: EventMetadata = ClientEventCommonUtils</w:t>
      </w:r>
    </w:p>
    <w:p>
      <w:pPr>
        <w:jc w:val="both"/>
      </w:pPr>
      <w:r>
        <w:t xml:space="preserve">        .getEventMetadata(</w:t>
      </w:r>
    </w:p>
    <w:p>
      <w:pPr>
        <w:jc w:val="both"/>
      </w:pPr>
      <w:r>
        <w:t xml:space="preserve">          eventTimestamp = eventTimestamp,</w:t>
      </w:r>
    </w:p>
    <w:p>
      <w:pPr>
        <w:jc w:val="both"/>
      </w:pPr>
      <w:r>
        <w:t xml:space="preserve">          logEvent = logEvent,</w:t>
      </w:r>
    </w:p>
    <w:p>
      <w:pPr>
        <w:jc w:val="both"/>
      </w:pPr>
      <w:r>
        <w:t xml:space="preserve">          ceItem = ceItem,</w:t>
      </w:r>
    </w:p>
    <w:p>
      <w:pPr>
        <w:jc w:val="both"/>
      </w:pPr>
      <w:r>
        <w:t xml:space="preserve">          productSurface = productSurface</w:t>
      </w:r>
    </w:p>
    <w:p>
      <w:pPr>
        <w:jc w:val="both"/>
      </w:pPr>
      <w:r>
        <w:t xml:space="preserve">        )</w:t>
      </w:r>
    </w:p>
    <w:p>
      <w:pPr>
        <w:jc w:val="both"/>
      </w:pPr>
      <w:r/>
    </w:p>
    <w:p>
      <w:pPr>
        <w:jc w:val="both"/>
      </w:pPr>
      <w:r>
        <w:t xml:space="preserve">      UnifiedUserAction(</w:t>
      </w:r>
    </w:p>
    <w:p>
      <w:pPr>
        <w:jc w:val="both"/>
      </w:pPr>
      <w:r>
        <w:t xml:space="preserve">        userIdentifier = userIdentifier,</w:t>
      </w:r>
    </w:p>
    <w:p>
      <w:pPr>
        <w:jc w:val="both"/>
      </w:pPr>
      <w:r>
        <w:t xml:space="preserve">        item = uuaItem,</w:t>
      </w:r>
    </w:p>
    <w:p>
      <w:pPr>
        <w:jc w:val="both"/>
      </w:pPr>
      <w:r>
        <w:t xml:space="preserve">        actionType = actionType,</w:t>
      </w:r>
    </w:p>
    <w:p>
      <w:pPr>
        <w:jc w:val="both"/>
      </w:pPr>
      <w:r>
        <w:t xml:space="preserve">        eventMetadata = eventMetaData,</w:t>
      </w:r>
    </w:p>
    <w:p>
      <w:pPr>
        <w:jc w:val="both"/>
      </w:pPr>
      <w:r>
        <w:t xml:space="preserve">        productSurface = productSurface,</w:t>
      </w:r>
    </w:p>
    <w:p>
      <w:pPr>
        <w:jc w:val="both"/>
      </w:pPr>
      <w:r>
        <w:t xml:space="preserve">        productSurfaceInfo =</w:t>
      </w:r>
    </w:p>
    <w:p>
      <w:pPr>
        <w:jc w:val="both"/>
      </w:pPr>
      <w:r>
        <w:t xml:space="preserve">          ProductSurfaceUtils.getProductSurfaceInfo(productSurface, ceItem, logEvent)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uuaOpt match {</w:t>
      </w:r>
    </w:p>
    <w:p>
      <w:pPr>
        <w:jc w:val="both"/>
      </w:pPr>
      <w:r>
        <w:t xml:space="preserve">      case Some(uua) =&gt; Seq(uua)</w:t>
      </w:r>
    </w:p>
    <w:p>
      <w:pPr>
        <w:jc w:val="both"/>
      </w:pPr>
      <w:r>
        <w:t xml:space="preserve">      case _ =&gt; Nil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for {</w:t>
      </w:r>
    </w:p>
    <w:p>
      <w:pPr>
        <w:jc w:val="both"/>
      </w:pPr>
      <w:r>
        <w:t xml:space="preserve">    performanceDetails &lt;- logEvent.performanceDetails</w:t>
      </w:r>
    </w:p>
    <w:p>
      <w:pPr>
        <w:jc w:val="both"/>
      </w:pPr>
      <w:r>
        <w:t xml:space="preserve">    duration &lt;- performanceDetails.durationMs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Item.UasInfo(UASInfo(timeSpentMs = duration))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