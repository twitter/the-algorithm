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com.twitter.unified_user_actions.adapter.tls_favs_event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com.twitter.timelineservice.thriftscala._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class TlsFavsAdapter</w:t>
      </w:r>
    </w:p>
    <w:p>
      <w:pPr>
        <w:jc w:val="both"/>
      </w:pPr>
      <w:r>
        <w:t xml:space="preserve">    extends AbstractAdapter[ContextualizedFavoriteEvent, UnKeyed, UnifiedUserAction] {</w:t>
      </w:r>
    </w:p>
    <w:p>
      <w:pPr>
        <w:jc w:val="both"/>
      </w:pPr>
      <w:r/>
    </w:p>
    <w:p>
      <w:pPr>
        <w:jc w:val="both"/>
      </w:pPr>
      <w:r>
        <w:t xml:space="preserve">  import TlsFavsAdapter._</w:t>
      </w:r>
    </w:p>
    <w:p>
      <w:pPr>
        <w:jc w:val="both"/>
      </w:pPr>
      <w:r/>
    </w:p>
    <w:p>
      <w:pPr>
        <w:jc w:val="both"/>
      </w:pPr>
      <w:r>
        <w:t xml:space="preserve">  override def adaptOneToKeyedMany(</w:t>
      </w:r>
    </w:p>
    <w:p>
      <w:pPr>
        <w:jc w:val="both"/>
      </w:pPr>
      <w:r>
        <w:t xml:space="preserve">    input: ContextualizedFavoriteEvent,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Seq[(UnKeyed, UnifiedUserAction)] =</w:t>
      </w:r>
    </w:p>
    <w:p>
      <w:pPr>
        <w:jc w:val="both"/>
      </w:pPr>
      <w:r>
        <w:t xml:space="preserve">    adaptEvent(input).map { e =&gt; (UnKeyed, e)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TlsFavsAdapter {</w:t>
      </w:r>
    </w:p>
    <w:p>
      <w:pPr>
        <w:jc w:val="both"/>
      </w:pPr>
      <w:r/>
    </w:p>
    <w:p>
      <w:pPr>
        <w:jc w:val="both"/>
      </w:pPr>
      <w:r>
        <w:t xml:space="preserve">  def adaptEvent(e: ContextualizedFavoriteEvent): Seq[UnifiedUserAction] =</w:t>
      </w:r>
    </w:p>
    <w:p>
      <w:pPr>
        <w:jc w:val="both"/>
      </w:pPr>
      <w:r>
        <w:t xml:space="preserve">    Option(e).flatMap { e =&gt;</w:t>
      </w:r>
    </w:p>
    <w:p>
      <w:pPr>
        <w:jc w:val="both"/>
      </w:pPr>
      <w:r>
        <w:t xml:space="preserve">      e.event match {</w:t>
      </w:r>
    </w:p>
    <w:p>
      <w:pPr>
        <w:jc w:val="both"/>
      </w:pPr>
      <w:r>
        <w:t xml:space="preserve">        case FavoriteEventUnion.Favorite(favoriteEvent)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UnifiedUserAction(</w:t>
      </w:r>
    </w:p>
    <w:p>
      <w:pPr>
        <w:jc w:val="both"/>
      </w:pPr>
      <w:r>
        <w:t xml:space="preserve">              userIdentifier = getUserIdentifier(Left(favoriteEvent)),</w:t>
      </w:r>
    </w:p>
    <w:p>
      <w:pPr>
        <w:jc w:val="both"/>
      </w:pPr>
      <w:r>
        <w:t xml:space="preserve">              item = getFavItem(favoriteEvent),</w:t>
      </w:r>
    </w:p>
    <w:p>
      <w:pPr>
        <w:jc w:val="both"/>
      </w:pPr>
      <w:r>
        <w:t xml:space="preserve">              actionType = ActionType.ServerTweetFav,</w:t>
      </w:r>
    </w:p>
    <w:p>
      <w:pPr>
        <w:jc w:val="both"/>
      </w:pPr>
      <w:r>
        <w:t xml:space="preserve">              eventMetadata = getEventMetadata(Left(favoriteEvent), e.context),</w:t>
      </w:r>
    </w:p>
    <w:p>
      <w:pPr>
        <w:jc w:val="both"/>
      </w:pPr>
      <w:r>
        <w:t xml:space="preserve">              productSurface = None,</w:t>
      </w:r>
    </w:p>
    <w:p>
      <w:pPr>
        <w:jc w:val="both"/>
      </w:pPr>
      <w:r>
        <w:t xml:space="preserve">              productSurfaceInfo = None</w:t>
      </w:r>
    </w:p>
    <w:p>
      <w:pPr>
        <w:jc w:val="both"/>
      </w:pPr>
      <w:r>
        <w:t xml:space="preserve">            ))</w:t>
      </w:r>
    </w:p>
    <w:p>
      <w:pPr>
        <w:jc w:val="both"/>
      </w:pPr>
      <w:r/>
    </w:p>
    <w:p>
      <w:pPr>
        <w:jc w:val="both"/>
      </w:pPr>
      <w:r>
        <w:t xml:space="preserve">        case FavoriteEventUnion.Unfavorite(unfavoriteEvent)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UnifiedUserAction(</w:t>
      </w:r>
    </w:p>
    <w:p>
      <w:pPr>
        <w:jc w:val="both"/>
      </w:pPr>
      <w:r>
        <w:t xml:space="preserve">              userIdentifier = getUserIdentifier(Right(unfavoriteEvent)),</w:t>
      </w:r>
    </w:p>
    <w:p>
      <w:pPr>
        <w:jc w:val="both"/>
      </w:pPr>
      <w:r>
        <w:t xml:space="preserve">              item = getUnfavItem(unfavoriteEvent),</w:t>
      </w:r>
    </w:p>
    <w:p>
      <w:pPr>
        <w:jc w:val="both"/>
      </w:pPr>
      <w:r>
        <w:t xml:space="preserve">              actionType = ActionType.ServerTweetUnfav,</w:t>
      </w:r>
    </w:p>
    <w:p>
      <w:pPr>
        <w:jc w:val="both"/>
      </w:pPr>
      <w:r>
        <w:t xml:space="preserve">              eventMetadata = getEventMetadata(Right(unfavoriteEvent), e.context),</w:t>
      </w:r>
    </w:p>
    <w:p>
      <w:pPr>
        <w:jc w:val="both"/>
      </w:pPr>
      <w:r>
        <w:t xml:space="preserve">              productSurface = None,</w:t>
      </w:r>
    </w:p>
    <w:p>
      <w:pPr>
        <w:jc w:val="both"/>
      </w:pPr>
      <w:r>
        <w:t xml:space="preserve">              productSurfaceInfo = None</w:t>
      </w:r>
    </w:p>
    <w:p>
      <w:pPr>
        <w:jc w:val="both"/>
      </w:pPr>
      <w:r>
        <w:t xml:space="preserve">            ))</w:t>
      </w:r>
    </w:p>
    <w:p>
      <w:pPr>
        <w:jc w:val="both"/>
      </w:pPr>
      <w:r/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}.toSeq</w:t>
      </w:r>
    </w:p>
    <w:p>
      <w:pPr>
        <w:jc w:val="both"/>
      </w:pPr>
      <w:r/>
    </w:p>
    <w:p>
      <w:pPr>
        <w:jc w:val="both"/>
      </w:pPr>
      <w:r>
        <w:t xml:space="preserve">  def getFavItem(favoriteEvent: FavoriteEvent): Item =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favoriteEvent.tweetId,</w:t>
      </w:r>
    </w:p>
    <w:p>
      <w:pPr>
        <w:jc w:val="both"/>
      </w:pPr>
      <w:r>
        <w:t xml:space="preserve">        actionTweetAuthorInfo = Some(AuthorInfo(authorId = Some(favoriteEvent.tweetUserId))),</w:t>
      </w:r>
    </w:p>
    <w:p>
      <w:pPr>
        <w:jc w:val="both"/>
      </w:pPr>
      <w:r>
        <w:t xml:space="preserve">        retweetingTweetId = favoriteEvent.retweetId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getUnfavItem(unfavoriteEvent: UnfavoriteEvent): Item =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unfavoriteEvent.tweetId,</w:t>
      </w:r>
    </w:p>
    <w:p>
      <w:pPr>
        <w:jc w:val="both"/>
      </w:pPr>
      <w:r>
        <w:t xml:space="preserve">        actionTweetAuthorInfo = Some(AuthorInfo(authorId = Some(unfavoriteEvent.tweetUserId))),</w:t>
      </w:r>
    </w:p>
    <w:p>
      <w:pPr>
        <w:jc w:val="both"/>
      </w:pPr>
      <w:r>
        <w:t xml:space="preserve">        retweetingTweetId = unfavoriteEvent.retweetId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getEventMetadata(</w:t>
      </w:r>
    </w:p>
    <w:p>
      <w:pPr>
        <w:jc w:val="both"/>
      </w:pPr>
      <w:r>
        <w:t xml:space="preserve">    event: Either[FavoriteEvent, UnfavoriteEvent],</w:t>
      </w:r>
    </w:p>
    <w:p>
      <w:pPr>
        <w:jc w:val="both"/>
      </w:pPr>
      <w:r>
        <w:t xml:space="preserve">    context: LogEventContext</w:t>
      </w:r>
    </w:p>
    <w:p>
      <w:pPr>
        <w:jc w:val="both"/>
      </w:pPr>
      <w:r>
        <w:t xml:space="preserve">  ): EventMetadata = {</w:t>
      </w:r>
    </w:p>
    <w:p>
      <w:pPr>
        <w:jc w:val="both"/>
      </w:pPr>
      <w:r>
        <w:t xml:space="preserve">    val sourceTimestampMs = event match {</w:t>
      </w:r>
    </w:p>
    <w:p>
      <w:pPr>
        <w:jc w:val="both"/>
      </w:pPr>
      <w:r>
        <w:t xml:space="preserve">      case Left(favoriteEvent) =&gt; favoriteEvent.eventTimeMs</w:t>
      </w:r>
    </w:p>
    <w:p>
      <w:pPr>
        <w:jc w:val="both"/>
      </w:pPr>
      <w:r>
        <w:t xml:space="preserve">      case Right(unfavoriteEvent) =&gt; unfavoriteEvent.eventTimeMs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Client UI language, see more at http://go/languagepriority. The format should be ISO 639-1.</w:t>
      </w:r>
    </w:p>
    <w:p>
      <w:pPr>
        <w:jc w:val="both"/>
      </w:pPr>
      <w:r>
        <w:t xml:space="preserve">    val language = event match {</w:t>
      </w:r>
    </w:p>
    <w:p>
      <w:pPr>
        <w:jc w:val="both"/>
      </w:pPr>
      <w:r>
        <w:t xml:space="preserve">      case Left(favoriteEvent) =&gt; favoriteEvent.viewerContext.flatMap(_.requestLanguageCode)</w:t>
      </w:r>
    </w:p>
    <w:p>
      <w:pPr>
        <w:jc w:val="both"/>
      </w:pPr>
      <w:r>
        <w:t xml:space="preserve">      case Right(unfavoriteEvent) =&gt; unfavoriteEvent.viewerContext.flatMap(_.requestLanguageCode)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From the request (user’s current location),</w:t>
      </w:r>
    </w:p>
    <w:p>
      <w:pPr>
        <w:jc w:val="both"/>
      </w:pPr>
      <w:r>
        <w:t xml:space="preserve">    // see https://sourcegraph.twitter.biz/git.twitter.biz/source/-/blob/src/thrift/com/twitter/context/viewer.thrift?L54</w:t>
      </w:r>
    </w:p>
    <w:p>
      <w:pPr>
        <w:jc w:val="both"/>
      </w:pPr>
      <w:r>
        <w:t xml:space="preserve">    // The format should be ISO_3166-1_alpha-2.</w:t>
      </w:r>
    </w:p>
    <w:p>
      <w:pPr>
        <w:jc w:val="both"/>
      </w:pPr>
      <w:r>
        <w:t xml:space="preserve">    val countryCode = event match {</w:t>
      </w:r>
    </w:p>
    <w:p>
      <w:pPr>
        <w:jc w:val="both"/>
      </w:pPr>
      <w:r>
        <w:t xml:space="preserve">      case Left(favoriteEvent) =&gt; favoriteEvent.viewerContext.flatMap(_.requestCountryCode)</w:t>
      </w:r>
    </w:p>
    <w:p>
      <w:pPr>
        <w:jc w:val="both"/>
      </w:pPr>
      <w:r>
        <w:t xml:space="preserve">      case Right(unfavoriteEvent) =&gt; unfavoriteEvent.viewerContext.flatMap(_.requestCountryCode)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EventMetadata(</w:t>
      </w:r>
    </w:p>
    <w:p>
      <w:pPr>
        <w:jc w:val="both"/>
      </w:pPr>
      <w:r>
        <w:t xml:space="preserve">      sourceTimestampMs = sourceTimestampMs,</w:t>
      </w:r>
    </w:p>
    <w:p>
      <w:pPr>
        <w:jc w:val="both"/>
      </w:pPr>
      <w:r>
        <w:t xml:space="preserve">      receivedTimestampMs = AdapterUtils.currentTimestampMs,</w:t>
      </w:r>
    </w:p>
    <w:p>
      <w:pPr>
        <w:jc w:val="both"/>
      </w:pPr>
      <w:r>
        <w:t xml:space="preserve">      sourceLineage = SourceLineage.ServerTlsFavs,</w:t>
      </w:r>
    </w:p>
    <w:p>
      <w:pPr>
        <w:jc w:val="both"/>
      </w:pPr>
      <w:r>
        <w:t xml:space="preserve">      language = language.map(AdapterUtils.normalizeLanguageCode),</w:t>
      </w:r>
    </w:p>
    <w:p>
      <w:pPr>
        <w:jc w:val="both"/>
      </w:pPr>
      <w:r>
        <w:t xml:space="preserve">      countryCode = countryCode.map(AdapterUtils.normalizeCountryCode),</w:t>
      </w:r>
    </w:p>
    <w:p>
      <w:pPr>
        <w:jc w:val="both"/>
      </w:pPr>
      <w:r>
        <w:t xml:space="preserve">      traceId = Some(context.traceId),</w:t>
      </w:r>
    </w:p>
    <w:p>
      <w:pPr>
        <w:jc w:val="both"/>
      </w:pPr>
      <w:r>
        <w:t xml:space="preserve">      clientAppId = context.clientApplicationId,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id of the user that took the action</w:t>
      </w:r>
    </w:p>
    <w:p>
      <w:pPr>
        <w:jc w:val="both"/>
      </w:pPr>
      <w:r>
        <w:t xml:space="preserve">  def getUserIdentifier(event: Either[FavoriteEvent, UnfavoriteEvent]): UserIdentifier =</w:t>
      </w:r>
    </w:p>
    <w:p>
      <w:pPr>
        <w:jc w:val="both"/>
      </w:pPr>
      <w:r>
        <w:t xml:space="preserve">    event match {</w:t>
      </w:r>
    </w:p>
    <w:p>
      <w:pPr>
        <w:jc w:val="both"/>
      </w:pPr>
      <w:r>
        <w:t xml:space="preserve">      case Left(favoriteEvent) =&gt; UserIdentifier(userId = Some(favoriteEvent.userId))</w:t>
      </w:r>
    </w:p>
    <w:p>
      <w:pPr>
        <w:jc w:val="both"/>
      </w:pPr>
      <w:r>
        <w:t xml:space="preserve">      case Right(unfavoriteEvent) =&gt; UserIdentifier(userId = Some(unfavoriteEvent.userId))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