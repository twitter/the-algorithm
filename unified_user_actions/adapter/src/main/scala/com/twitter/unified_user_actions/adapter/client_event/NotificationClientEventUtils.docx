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/>
    </w:p>
    <w:p>
      <w:pPr>
        <w:jc w:val="both"/>
      </w:pPr>
      <w:r>
        <w:t>object NotificationClientEventUtils {</w:t>
      </w:r>
    </w:p>
    <w:p>
      <w:pPr>
        <w:jc w:val="both"/>
      </w:pPr>
      <w:r/>
    </w:p>
    <w:p>
      <w:pPr>
        <w:jc w:val="both"/>
      </w:pPr>
      <w:r>
        <w:t xml:space="preserve">  // Notification id for notification in the Notification Tab</w:t>
      </w:r>
    </w:p>
    <w:p>
      <w:pPr>
        <w:jc w:val="both"/>
      </w:pPr>
      <w:r>
        <w:t xml:space="preserve">  def getNotificationIdForNotificationTab(</w:t>
      </w:r>
    </w:p>
    <w:p>
      <w:pPr>
        <w:jc w:val="both"/>
      </w:pPr>
      <w:r>
        <w:t xml:space="preserve">    ceItem: LogEventItem</w:t>
      </w:r>
    </w:p>
    <w:p>
      <w:pPr>
        <w:jc w:val="both"/>
      </w:pPr>
      <w:r>
        <w:t xml:space="preserve">  ): Option[String]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notificationTabDetails &lt;- ceItem.notificationTabDetails</w:t>
      </w:r>
    </w:p>
    <w:p>
      <w:pPr>
        <w:jc w:val="both"/>
      </w:pPr>
      <w:r>
        <w:t xml:space="preserve">      clientEventMetaData &lt;- notificationTabDetails.clientEventMetadata</w:t>
      </w:r>
    </w:p>
    <w:p>
      <w:pPr>
        <w:jc w:val="both"/>
      </w:pPr>
      <w:r>
        <w:t xml:space="preserve">      notificationId &lt;- clientEventMetaData.upstreamId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notificationId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Notification id for Push Notification</w:t>
      </w:r>
    </w:p>
    <w:p>
      <w:pPr>
        <w:jc w:val="both"/>
      </w:pPr>
      <w:r>
        <w:t xml:space="preserve">  def getNotificationIdForPushNotification(logEvent: LogEvent): Option[String] = for {</w:t>
      </w:r>
    </w:p>
    <w:p>
      <w:pPr>
        <w:jc w:val="both"/>
      </w:pPr>
      <w:r>
        <w:t xml:space="preserve">    pushNotificationDetails &lt;- logEvent.notificationDetails</w:t>
      </w:r>
    </w:p>
    <w:p>
      <w:pPr>
        <w:jc w:val="both"/>
      </w:pPr>
      <w:r>
        <w:t xml:space="preserve">    notificationId &lt;- pushNotificationDetails.impressionId</w:t>
      </w:r>
    </w:p>
    <w:p>
      <w:pPr>
        <w:jc w:val="both"/>
      </w:pPr>
      <w:r>
        <w:t xml:space="preserve">  } yield notificationId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