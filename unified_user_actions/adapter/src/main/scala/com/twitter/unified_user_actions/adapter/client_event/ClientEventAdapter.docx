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com.twitter.clientapp.thriftscala.EventNamespace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com.twitter.unified_user_actions.adapter.client_event.ClientEventImpression._</w:t>
      </w:r>
    </w:p>
    <w:p>
      <w:pPr>
        <w:jc w:val="both"/>
      </w:pPr>
      <w:r>
        <w:t>import com.twitter.unified_user_actions.adapter.client_event.ClientEventEngagement._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class ClientEventAdapter extends AbstractAdapter[LogEvent, UnKeyed, UnifiedUserAction] {</w:t>
      </w:r>
    </w:p>
    <w:p>
      <w:pPr>
        <w:jc w:val="both"/>
      </w:pPr>
      <w:r>
        <w:t xml:space="preserve">  import ClientEventAdapter._</w:t>
      </w:r>
    </w:p>
    <w:p>
      <w:pPr>
        <w:jc w:val="both"/>
      </w:pPr>
      <w:r/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LogEvent,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Seq[(UnKeyed, UnifiedUserAction)] =</w:t>
      </w:r>
    </w:p>
    <w:p>
      <w:pPr>
        <w:jc w:val="both"/>
      </w:pPr>
      <w:r>
        <w:t xml:space="preserve">    adaptEvent(input).map { e =&gt; (UnKeyed,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ClientEventAdapter {</w:t>
      </w:r>
    </w:p>
    <w:p>
      <w:pPr>
        <w:jc w:val="both"/>
      </w:pPr>
      <w:r>
        <w:t xml:space="preserve">  // Refer to go/cme-scribing and go/interaction-event-spec for details</w:t>
      </w:r>
    </w:p>
    <w:p>
      <w:pPr>
        <w:jc w:val="both"/>
      </w:pPr>
      <w:r>
        <w:t xml:space="preserve">  def isVideoEvent(element: String): Boolean = Seq[String](</w:t>
      </w:r>
    </w:p>
    <w:p>
      <w:pPr>
        <w:jc w:val="both"/>
      </w:pPr>
      <w:r>
        <w:t xml:space="preserve">    "gif_player",</w:t>
      </w:r>
    </w:p>
    <w:p>
      <w:pPr>
        <w:jc w:val="both"/>
      </w:pPr>
      <w:r>
        <w:t xml:space="preserve">    "periscope_player",</w:t>
      </w:r>
    </w:p>
    <w:p>
      <w:pPr>
        <w:jc w:val="both"/>
      </w:pPr>
      <w:r>
        <w:t xml:space="preserve">    "platform_amplify_card",</w:t>
      </w:r>
    </w:p>
    <w:p>
      <w:pPr>
        <w:jc w:val="both"/>
      </w:pPr>
      <w:r>
        <w:t xml:space="preserve">    "video_player",</w:t>
      </w:r>
    </w:p>
    <w:p>
      <w:pPr>
        <w:jc w:val="both"/>
      </w:pPr>
      <w:r>
        <w:t xml:space="preserve">    "vine_player").contains(element)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 clicks on the Notification Tab on iOS are a special case because the `element` is different</w:t>
      </w:r>
    </w:p>
    <w:p>
      <w:pPr>
        <w:jc w:val="both"/>
      </w:pPr>
      <w:r>
        <w:t xml:space="preserve">   * from Tweet clicks everywhere else on the platform.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Notification Tab on iOS, `element` could be one of `user_mentioned_you`,</w:t>
      </w:r>
    </w:p>
    <w:p>
      <w:pPr>
        <w:jc w:val="both"/>
      </w:pPr>
      <w:r>
        <w:t xml:space="preserve">   * `user_mentioned_you_in_a_quote_tweet`, `user_replied_to_your_tweet`, or `user_quoted_your_tweet`.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other places, `element` = `tweet`.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isTweetClickEvent(element: String): Boolean =</w:t>
      </w:r>
    </w:p>
    <w:p>
      <w:pPr>
        <w:jc w:val="both"/>
      </w:pPr>
      <w:r>
        <w:t xml:space="preserve">    Seq[String](</w:t>
      </w:r>
    </w:p>
    <w:p>
      <w:pPr>
        <w:jc w:val="both"/>
      </w:pPr>
      <w:r>
        <w:t xml:space="preserve">      "tweet",</w:t>
      </w:r>
    </w:p>
    <w:p>
      <w:pPr>
        <w:jc w:val="both"/>
      </w:pPr>
      <w:r>
        <w:t xml:space="preserve">      "user_mentioned_you",</w:t>
      </w:r>
    </w:p>
    <w:p>
      <w:pPr>
        <w:jc w:val="both"/>
      </w:pPr>
      <w:r>
        <w:t xml:space="preserve">      "user_mentioned_you_in_a_quote_tweet",</w:t>
      </w:r>
    </w:p>
    <w:p>
      <w:pPr>
        <w:jc w:val="both"/>
      </w:pPr>
      <w:r>
        <w:t xml:space="preserve">      "user_replied_to_your_tweet",</w:t>
      </w:r>
    </w:p>
    <w:p>
      <w:pPr>
        <w:jc w:val="both"/>
      </w:pPr>
      <w:r>
        <w:t xml:space="preserve">      "user_quoted_your_tweet"</w:t>
      </w:r>
    </w:p>
    <w:p>
      <w:pPr>
        <w:jc w:val="both"/>
      </w:pPr>
      <w:r>
        <w:t xml:space="preserve">    ).contains(element)</w:t>
      </w:r>
    </w:p>
    <w:p>
      <w:pPr>
        <w:jc w:val="both"/>
      </w:pPr>
      <w:r/>
    </w:p>
    <w:p>
      <w:pPr>
        <w:jc w:val="both"/>
      </w:pPr>
      <w:r>
        <w:t xml:space="preserve">  final val validUASIosClientIds = Seq[Long](</w:t>
      </w:r>
    </w:p>
    <w:p>
      <w:pPr>
        <w:jc w:val="both"/>
      </w:pPr>
      <w:r>
        <w:t xml:space="preserve">    129032L, // Twitter for iPhone</w:t>
      </w:r>
    </w:p>
    <w:p>
      <w:pPr>
        <w:jc w:val="both"/>
      </w:pPr>
      <w:r>
        <w:t xml:space="preserve">    191841L // Twitter for iPad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Twitter for Android</w:t>
      </w:r>
    </w:p>
    <w:p>
      <w:pPr>
        <w:jc w:val="both"/>
      </w:pPr>
      <w:r>
        <w:t xml:space="preserve">  final val validUASAndroidClientIds = Seq[Long](258901L)</w:t>
      </w:r>
    </w:p>
    <w:p>
      <w:pPr>
        <w:jc w:val="both"/>
      </w:pPr>
      <w:r/>
    </w:p>
    <w:p>
      <w:pPr>
        <w:jc w:val="both"/>
      </w:pPr>
      <w:r>
        <w:t xml:space="preserve">  def adaptEvent(inputLogEvent: LogEvent): Seq[UnifiedUserAction] =</w:t>
      </w:r>
    </w:p>
    <w:p>
      <w:pPr>
        <w:jc w:val="both"/>
      </w:pPr>
      <w:r>
        <w:t xml:space="preserve">    Option(inputLogEvent).toSeq</w:t>
      </w:r>
    </w:p>
    <w:p>
      <w:pPr>
        <w:jc w:val="both"/>
      </w:pPr>
      <w:r>
        <w:t xml:space="preserve">      .filterNot { logEvent: LogEvent =&gt;</w:t>
      </w:r>
    </w:p>
    <w:p>
      <w:pPr>
        <w:jc w:val="both"/>
      </w:pPr>
      <w:r>
        <w:t xml:space="preserve">        shouldIgnoreClientEvent(logEvent.eventNamespace)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.flatMap { logEvent: LogEvent =&gt;</w:t>
      </w:r>
    </w:p>
    <w:p>
      <w:pPr>
        <w:jc w:val="both"/>
      </w:pPr>
      <w:r>
        <w:t xml:space="preserve">        val actionTypesPerEvent: Seq[BaseClientEvent] = logEvent.eventNamespace.toSeq.flatMap {</w:t>
      </w:r>
    </w:p>
    <w:p>
      <w:pPr>
        <w:jc w:val="both"/>
      </w:pPr>
      <w:r>
        <w:t xml:space="preserve">          name =&gt;</w:t>
      </w:r>
    </w:p>
    <w:p>
      <w:pPr>
        <w:jc w:val="both"/>
      </w:pPr>
      <w:r>
        <w:t xml:space="preserve">            (name.page, name.section, name.component, name.element, name.action) match {</w:t>
      </w:r>
    </w:p>
    <w:p>
      <w:pPr>
        <w:jc w:val="both"/>
      </w:pPr>
      <w:r>
        <w:t xml:space="preserve">              case (_, _, _, _, Some("favorite")) =&gt; Seq(TweetFav)</w:t>
      </w:r>
    </w:p>
    <w:p>
      <w:pPr>
        <w:jc w:val="both"/>
      </w:pPr>
      <w:r>
        <w:t xml:space="preserve">              case (_, _, _, _, Some("unfavorite")) =&gt; Seq(TweetUnfav)</w:t>
      </w:r>
    </w:p>
    <w:p>
      <w:pPr>
        <w:jc w:val="both"/>
      </w:pPr>
      <w:r>
        <w:t xml:space="preserve">              case (_, _, Some("stream"), Some("linger"), Some("results")) =&gt;</w:t>
      </w:r>
    </w:p>
    <w:p>
      <w:pPr>
        <w:jc w:val="both"/>
      </w:pPr>
      <w:r>
        <w:t xml:space="preserve">                Seq(TweetLingerImpression)</w:t>
      </w:r>
    </w:p>
    <w:p>
      <w:pPr>
        <w:jc w:val="both"/>
      </w:pPr>
      <w:r>
        <w:t xml:space="preserve">              case (_, _, Some("stream"), None, Some("results")) =&gt;</w:t>
      </w:r>
    </w:p>
    <w:p>
      <w:pPr>
        <w:jc w:val="both"/>
      </w:pPr>
      <w:r>
        <w:t xml:space="preserve">                Seq(TweetRenderImpression)</w:t>
      </w:r>
    </w:p>
    <w:p>
      <w:pPr>
        <w:jc w:val="both"/>
      </w:pPr>
      <w:r>
        <w:t xml:space="preserve">              case (_, _, _, _, Some("send_reply")) =&gt; Seq(TweetReply)</w:t>
      </w:r>
    </w:p>
    <w:p>
      <w:pPr>
        <w:jc w:val="both"/>
      </w:pPr>
      <w:r>
        <w:t xml:space="preserve">              // Different clients may have different actions of the same "send quote"</w:t>
      </w:r>
    </w:p>
    <w:p>
      <w:pPr>
        <w:jc w:val="both"/>
      </w:pPr>
      <w:r>
        <w:t xml:space="preserve">              // but it turns out that both send_quote and retweet_with_comment should correspond to</w:t>
      </w:r>
    </w:p>
    <w:p>
      <w:pPr>
        <w:jc w:val="both"/>
      </w:pPr>
      <w:r>
        <w:t xml:space="preserve">              // "send quote"</w:t>
      </w:r>
    </w:p>
    <w:p>
      <w:pPr>
        <w:jc w:val="both"/>
      </w:pPr>
      <w:r>
        <w:t xml:space="preserve">              case (_, _, _, _, Some("send_quote_tweet")) |</w:t>
      </w:r>
    </w:p>
    <w:p>
      <w:pPr>
        <w:jc w:val="both"/>
      </w:pPr>
      <w:r>
        <w:t xml:space="preserve">                  (_, _, _, _, Some("retweet_with_comment")) =&gt;</w:t>
      </w:r>
    </w:p>
    <w:p>
      <w:pPr>
        <w:jc w:val="both"/>
      </w:pPr>
      <w:r>
        <w:t xml:space="preserve">                Seq(TweetQuote)</w:t>
      </w:r>
    </w:p>
    <w:p>
      <w:pPr>
        <w:jc w:val="both"/>
      </w:pPr>
      <w:r>
        <w:t xml:space="preserve">              case (_, _, _, _, Some("retweet")) =&gt; Seq(TweetRetweet)</w:t>
      </w:r>
    </w:p>
    <w:p>
      <w:pPr>
        <w:jc w:val="both"/>
      </w:pPr>
      <w:r>
        <w:t xml:space="preserve">              case (_, _, _, _, Some("unretweet")) =&gt; Seq(TweetUnretweet)</w:t>
      </w:r>
    </w:p>
    <w:p>
      <w:pPr>
        <w:jc w:val="both"/>
      </w:pPr>
      <w:r>
        <w:t xml:space="preserve">              case (_, _, _, _, Some("reply")) =&gt; Seq(TweetClickReply)</w:t>
      </w:r>
    </w:p>
    <w:p>
      <w:pPr>
        <w:jc w:val="both"/>
      </w:pPr>
      <w:r>
        <w:t xml:space="preserve">              case (_, _, _, _, Some("quote")) =&gt; Seq(TweetClickQuote)</w:t>
      </w:r>
    </w:p>
    <w:p>
      <w:pPr>
        <w:jc w:val="both"/>
      </w:pPr>
      <w:r>
        <w:t xml:space="preserve">              case (_, _, _, Some(element), Some("playback_start")) if isVideoEvent(element) =&gt;</w:t>
      </w:r>
    </w:p>
    <w:p>
      <w:pPr>
        <w:jc w:val="both"/>
      </w:pPr>
      <w:r>
        <w:t xml:space="preserve">                Seq(TweetVideoPlaybackStart)</w:t>
      </w:r>
    </w:p>
    <w:p>
      <w:pPr>
        <w:jc w:val="both"/>
      </w:pPr>
      <w:r>
        <w:t xml:space="preserve">              case (_, _, _, Some(element), Some("playback_complete")) if isVideoEvent(element) =&gt;</w:t>
      </w:r>
    </w:p>
    <w:p>
      <w:pPr>
        <w:jc w:val="both"/>
      </w:pPr>
      <w:r>
        <w:t xml:space="preserve">                Seq(TweetVideoPlaybackComplete)</w:t>
      </w:r>
    </w:p>
    <w:p>
      <w:pPr>
        <w:jc w:val="both"/>
      </w:pPr>
      <w:r>
        <w:t xml:space="preserve">              case (_, _, _, Some(element), Some("playback_25")) if isVideoEvent(element) =&gt;</w:t>
      </w:r>
    </w:p>
    <w:p>
      <w:pPr>
        <w:jc w:val="both"/>
      </w:pPr>
      <w:r>
        <w:t xml:space="preserve">                Seq(TweetVideoPlayback25)</w:t>
      </w:r>
    </w:p>
    <w:p>
      <w:pPr>
        <w:jc w:val="both"/>
      </w:pPr>
      <w:r>
        <w:t xml:space="preserve">              case (_, _, _, Some(element), Some("playback_50")) if isVideoEvent(element) =&gt;</w:t>
      </w:r>
    </w:p>
    <w:p>
      <w:pPr>
        <w:jc w:val="both"/>
      </w:pPr>
      <w:r>
        <w:t xml:space="preserve">                Seq(TweetVideoPlayback50)</w:t>
      </w:r>
    </w:p>
    <w:p>
      <w:pPr>
        <w:jc w:val="both"/>
      </w:pPr>
      <w:r>
        <w:t xml:space="preserve">              case (_, _, _, Some(element), Some("playback_75")) if isVideoEvent(element) =&gt;</w:t>
      </w:r>
    </w:p>
    <w:p>
      <w:pPr>
        <w:jc w:val="both"/>
      </w:pPr>
      <w:r>
        <w:t xml:space="preserve">                Seq(TweetVideoPlayback75)</w:t>
      </w:r>
    </w:p>
    <w:p>
      <w:pPr>
        <w:jc w:val="both"/>
      </w:pPr>
      <w:r>
        <w:t xml:space="preserve">              case (_, _, _, Some(element), Some("playback_95")) if isVideoEvent(element) =&gt;</w:t>
      </w:r>
    </w:p>
    <w:p>
      <w:pPr>
        <w:jc w:val="both"/>
      </w:pPr>
      <w:r>
        <w:t xml:space="preserve">                Seq(TweetVideoPlayback95)</w:t>
      </w:r>
    </w:p>
    <w:p>
      <w:pPr>
        <w:jc w:val="both"/>
      </w:pPr>
      <w:r>
        <w:t xml:space="preserve">              case (_, _, _, Some(element), Some("play_from_tap")) if isVideoEvent(element) =&gt;</w:t>
      </w:r>
    </w:p>
    <w:p>
      <w:pPr>
        <w:jc w:val="both"/>
      </w:pPr>
      <w:r>
        <w:t xml:space="preserve">                Seq(TweetVideoPlayFromTap)</w:t>
      </w:r>
    </w:p>
    <w:p>
      <w:pPr>
        <w:jc w:val="both"/>
      </w:pPr>
      <w:r>
        <w:t xml:space="preserve">              case (_, _, _, Some(element), Some("video_quality_view")) if isVideoEvent(element) =&gt;</w:t>
      </w:r>
    </w:p>
    <w:p>
      <w:pPr>
        <w:jc w:val="both"/>
      </w:pPr>
      <w:r>
        <w:t xml:space="preserve">                Seq(TweetVideoQualityView)</w:t>
      </w:r>
    </w:p>
    <w:p>
      <w:pPr>
        <w:jc w:val="both"/>
      </w:pPr>
      <w:r>
        <w:t xml:space="preserve">              case (_, _, _, Some(element), Some("video_view")) if isVideoEvent(element) =&gt;</w:t>
      </w:r>
    </w:p>
    <w:p>
      <w:pPr>
        <w:jc w:val="both"/>
      </w:pPr>
      <w:r>
        <w:t xml:space="preserve">                Seq(TweetVideoView)</w:t>
      </w:r>
    </w:p>
    <w:p>
      <w:pPr>
        <w:jc w:val="both"/>
      </w:pPr>
      <w:r>
        <w:t xml:space="preserve">              case (_, _, _, Some(element), Some("video_mrc_view")) if isVideoEvent(element) =&gt;</w:t>
      </w:r>
    </w:p>
    <w:p>
      <w:pPr>
        <w:jc w:val="both"/>
      </w:pPr>
      <w:r>
        <w:t xml:space="preserve">                Seq(TweetVideoMrcView)</w:t>
      </w:r>
    </w:p>
    <w:p>
      <w:pPr>
        <w:jc w:val="both"/>
      </w:pPr>
      <w:r>
        <w:t xml:space="preserve">              case (_, _, _, Some(element), Some("view_threshold")) if isVideoEvent(element) =&gt;</w:t>
      </w:r>
    </w:p>
    <w:p>
      <w:pPr>
        <w:jc w:val="both"/>
      </w:pPr>
      <w:r>
        <w:t xml:space="preserve">                Seq(TweetVideoViewThreshold)</w:t>
      </w:r>
    </w:p>
    <w:p>
      <w:pPr>
        <w:jc w:val="both"/>
      </w:pPr>
      <w:r>
        <w:t xml:space="preserve">              case (_, _, _, Some(element), Some("cta_url_click")) if isVideoEvent(element) =&gt;</w:t>
      </w:r>
    </w:p>
    <w:p>
      <w:pPr>
        <w:jc w:val="both"/>
      </w:pPr>
      <w:r>
        <w:t xml:space="preserve">                Seq(TweetVideoCtaUrlClick)</w:t>
      </w:r>
    </w:p>
    <w:p>
      <w:pPr>
        <w:jc w:val="both"/>
      </w:pPr>
      <w:r>
        <w:t xml:space="preserve">              case (_, _, _, Some(element), Some("cta_watch_click")) if isVideoEvent(element) =&gt;</w:t>
      </w:r>
    </w:p>
    <w:p>
      <w:pPr>
        <w:jc w:val="both"/>
      </w:pPr>
      <w:r>
        <w:t xml:space="preserve">                Seq(TweetVideoCtaWatchClick)</w:t>
      </w:r>
    </w:p>
    <w:p>
      <w:pPr>
        <w:jc w:val="both"/>
      </w:pPr>
      <w:r>
        <w:t xml:space="preserve">              case (_, _, _, Some("platform_photo_card"), Some("click")) =&gt; Seq(TweetPhotoExpand)</w:t>
      </w:r>
    </w:p>
    <w:p>
      <w:pPr>
        <w:jc w:val="both"/>
      </w:pPr>
      <w:r>
        <w:t xml:space="preserve">              case (_, _, _, Some("platform_card"), Some("click")) =&gt; Seq(CardClick)</w:t>
      </w:r>
    </w:p>
    <w:p>
      <w:pPr>
        <w:jc w:val="both"/>
      </w:pPr>
      <w:r>
        <w:t xml:space="preserve">              case (_, _, _, _, Some("open_app")) =&gt; Seq(CardOpenApp)</w:t>
      </w:r>
    </w:p>
    <w:p>
      <w:pPr>
        <w:jc w:val="both"/>
      </w:pPr>
      <w:r>
        <w:t xml:space="preserve">              case (_, _, _, _, Some("install_app")) =&gt; Seq(CardAppInstallAttempt)</w:t>
      </w:r>
    </w:p>
    <w:p>
      <w:pPr>
        <w:jc w:val="both"/>
      </w:pPr>
      <w:r>
        <w:t xml:space="preserve">              case (_, _, _, Some("platform_card"), Some("vote")) |</w:t>
      </w:r>
    </w:p>
    <w:p>
      <w:pPr>
        <w:jc w:val="both"/>
      </w:pPr>
      <w:r>
        <w:t xml:space="preserve">                  (_, _, _, Some("platform_forward_card"), Some("vote")) =&gt;</w:t>
      </w:r>
    </w:p>
    <w:p>
      <w:pPr>
        <w:jc w:val="both"/>
      </w:pPr>
      <w:r>
        <w:t xml:space="preserve">                Seq(PollCardVote)</w:t>
      </w:r>
    </w:p>
    <w:p>
      <w:pPr>
        <w:jc w:val="both"/>
      </w:pPr>
      <w:r>
        <w:t xml:space="preserve">              case (_, _, _, Some("mention"), Some("click")) |</w:t>
      </w:r>
    </w:p>
    <w:p>
      <w:pPr>
        <w:jc w:val="both"/>
      </w:pPr>
      <w:r>
        <w:t xml:space="preserve">                  (_, _, _, _, Some("mention_click")) =&gt;</w:t>
      </w:r>
    </w:p>
    <w:p>
      <w:pPr>
        <w:jc w:val="both"/>
      </w:pPr>
      <w:r>
        <w:t xml:space="preserve">                Seq(TweetClickMentionScreenName)</w:t>
      </w:r>
    </w:p>
    <w:p>
      <w:pPr>
        <w:jc w:val="both"/>
      </w:pPr>
      <w:r>
        <w:t xml:space="preserve">              case (_, _, _, Some(element), Some("click")) if isTweetClickEvent(element) =&gt;</w:t>
      </w:r>
    </w:p>
    <w:p>
      <w:pPr>
        <w:jc w:val="both"/>
      </w:pPr>
      <w:r>
        <w:t xml:space="preserve">                Seq(TweetClick)</w:t>
      </w:r>
    </w:p>
    <w:p>
      <w:pPr>
        <w:jc w:val="both"/>
      </w:pPr>
      <w:r>
        <w:t xml:space="preserve">              case // Follow from the Topic page (or so-called landing page)</w:t>
      </w:r>
    </w:p>
    <w:p>
      <w:pPr>
        <w:jc w:val="both"/>
      </w:pPr>
      <w:r>
        <w:t xml:space="preserve">                  (_, _, _, Some("topic"), Some("follow")) |</w:t>
      </w:r>
    </w:p>
    <w:p>
      <w:pPr>
        <w:jc w:val="both"/>
      </w:pPr>
      <w:r>
        <w:t xml:space="preserve">                  // Actually not sure how this is generated ... but saw quite some events in BQ</w:t>
      </w:r>
    </w:p>
    <w:p>
      <w:pPr>
        <w:jc w:val="both"/>
      </w:pPr>
      <w:r>
        <w:t xml:space="preserve">                  (_, _, _, Some("social_proof"), Some("follow")) |</w:t>
      </w:r>
    </w:p>
    <w:p>
      <w:pPr>
        <w:jc w:val="both"/>
      </w:pPr>
      <w:r>
        <w:t xml:space="preserve">                  // Click on Tweet's caret menu of "Follow (the topic)", it needs to be:</w:t>
      </w:r>
    </w:p>
    <w:p>
      <w:pPr>
        <w:jc w:val="both"/>
      </w:pPr>
      <w:r>
        <w:t xml:space="preserve">                  // 1) user follows the Topic already, 2) and clicked on the "Unfollow Topic" first.</w:t>
      </w:r>
    </w:p>
    <w:p>
      <w:pPr>
        <w:jc w:val="both"/>
      </w:pPr>
      <w:r>
        <w:t xml:space="preserve">                  (_, _, _, Some("feedback_follow_topic"), Some("click")) =&gt;</w:t>
      </w:r>
    </w:p>
    <w:p>
      <w:pPr>
        <w:jc w:val="both"/>
      </w:pPr>
      <w:r>
        <w:t xml:space="preserve">                Seq(TopicFollow)</w:t>
      </w:r>
    </w:p>
    <w:p>
      <w:pPr>
        <w:jc w:val="both"/>
      </w:pPr>
      <w:r>
        <w:t xml:space="preserve">              case (_, _, _, Some("topic"), Some("unfollow")) |</w:t>
      </w:r>
    </w:p>
    <w:p>
      <w:pPr>
        <w:jc w:val="both"/>
      </w:pPr>
      <w:r>
        <w:t xml:space="preserve">                  (_, _, _, Some("social_proof"), Some("unfollow")) |</w:t>
      </w:r>
    </w:p>
    <w:p>
      <w:pPr>
        <w:jc w:val="both"/>
      </w:pPr>
      <w:r>
        <w:t xml:space="preserve">                  (_, _, _, Some("feedback_unfollow_topic"), Some("click")) =&gt;</w:t>
      </w:r>
    </w:p>
    <w:p>
      <w:pPr>
        <w:jc w:val="both"/>
      </w:pPr>
      <w:r>
        <w:t xml:space="preserve">                Seq(TopicUnfollow)</w:t>
      </w:r>
    </w:p>
    <w:p>
      <w:pPr>
        <w:jc w:val="both"/>
      </w:pPr>
      <w:r>
        <w:t xml:space="preserve">              case (_, _, _, Some("topic"), Some("not_interested")) |</w:t>
      </w:r>
    </w:p>
    <w:p>
      <w:pPr>
        <w:jc w:val="both"/>
      </w:pPr>
      <w:r>
        <w:t xml:space="preserve">                  (_, _, _, Some("feedback_not_interested_in_topic"), Some("click")) =&gt;</w:t>
      </w:r>
    </w:p>
    <w:p>
      <w:pPr>
        <w:jc w:val="both"/>
      </w:pPr>
      <w:r>
        <w:t xml:space="preserve">                Seq(TopicNotInterestedIn)</w:t>
      </w:r>
    </w:p>
    <w:p>
      <w:pPr>
        <w:jc w:val="both"/>
      </w:pPr>
      <w:r>
        <w:t xml:space="preserve">              case (_, _, _, Some("topic"), Some("un_not_interested")) |</w:t>
      </w:r>
    </w:p>
    <w:p>
      <w:pPr>
        <w:jc w:val="both"/>
      </w:pPr>
      <w:r>
        <w:t xml:space="preserve">                  (_, _, _, Some("feedback_not_interested_in_topic"), Some("undo")) =&gt;</w:t>
      </w:r>
    </w:p>
    <w:p>
      <w:pPr>
        <w:jc w:val="both"/>
      </w:pPr>
      <w:r>
        <w:t xml:space="preserve">                Seq(TopicUndoNotInterestedIn)</w:t>
      </w:r>
    </w:p>
    <w:p>
      <w:pPr>
        <w:jc w:val="both"/>
      </w:pPr>
      <w:r>
        <w:t xml:space="preserve">              case (_, _, _, Some("feedback_givefeedback"), Some("click")) =&gt;</w:t>
      </w:r>
    </w:p>
    <w:p>
      <w:pPr>
        <w:jc w:val="both"/>
      </w:pPr>
      <w:r>
        <w:t xml:space="preserve">                Seq(TweetNotHelpful)</w:t>
      </w:r>
    </w:p>
    <w:p>
      <w:pPr>
        <w:jc w:val="both"/>
      </w:pPr>
      <w:r>
        <w:t xml:space="preserve">              case (_, _, _, Some("feedback_givefeedback"), Some("undo")) =&gt;</w:t>
      </w:r>
    </w:p>
    <w:p>
      <w:pPr>
        <w:jc w:val="both"/>
      </w:pPr>
      <w:r>
        <w:t xml:space="preserve">                Seq(TweetUndoNotHelpful)</w:t>
      </w:r>
    </w:p>
    <w:p>
      <w:pPr>
        <w:jc w:val="both"/>
      </w:pPr>
      <w:r>
        <w:t xml:space="preserve">              case (_, _, _, Some("report_tweet"), Some("click")) |</w:t>
      </w:r>
    </w:p>
    <w:p>
      <w:pPr>
        <w:jc w:val="both"/>
      </w:pPr>
      <w:r>
        <w:t xml:space="preserve">                  (_, _, _, Some("report_tweet"), Some("done")) =&gt;</w:t>
      </w:r>
    </w:p>
    <w:p>
      <w:pPr>
        <w:jc w:val="both"/>
      </w:pPr>
      <w:r>
        <w:t xml:space="preserve">                Seq(TweetReport)</w:t>
      </w:r>
    </w:p>
    <w:p>
      <w:pPr>
        <w:jc w:val="both"/>
      </w:pPr>
      <w:r>
        <w:t xml:space="preserve">              case (_, _, _, Some("feedback_dontlike"), Some("click")) =&gt;</w:t>
      </w:r>
    </w:p>
    <w:p>
      <w:pPr>
        <w:jc w:val="both"/>
      </w:pPr>
      <w:r>
        <w:t xml:space="preserve">                Seq(TweetNotInterestedIn)</w:t>
      </w:r>
    </w:p>
    <w:p>
      <w:pPr>
        <w:jc w:val="both"/>
      </w:pPr>
      <w:r>
        <w:t xml:space="preserve">              case (_, _, _, Some("feedback_dontlike"), Some("undo")) =&gt;</w:t>
      </w:r>
    </w:p>
    <w:p>
      <w:pPr>
        <w:jc w:val="both"/>
      </w:pPr>
      <w:r>
        <w:t xml:space="preserve">                Seq(TweetUndoNotInterestedIn)</w:t>
      </w:r>
    </w:p>
    <w:p>
      <w:pPr>
        <w:jc w:val="both"/>
      </w:pPr>
      <w:r>
        <w:t xml:space="preserve">              case (_, _, _, Some("feedback_notabouttopic"), Some("click")) =&gt;</w:t>
      </w:r>
    </w:p>
    <w:p>
      <w:pPr>
        <w:jc w:val="both"/>
      </w:pPr>
      <w:r>
        <w:t xml:space="preserve">                Seq(TweetNotAboutTopic)</w:t>
      </w:r>
    </w:p>
    <w:p>
      <w:pPr>
        <w:jc w:val="both"/>
      </w:pPr>
      <w:r>
        <w:t xml:space="preserve">              case (_, _, _, Some("feedback_notabouttopic"), Some("undo")) =&gt;</w:t>
      </w:r>
    </w:p>
    <w:p>
      <w:pPr>
        <w:jc w:val="both"/>
      </w:pPr>
      <w:r>
        <w:t xml:space="preserve">                Seq(TweetUndoNotAboutTopic)</w:t>
      </w:r>
    </w:p>
    <w:p>
      <w:pPr>
        <w:jc w:val="both"/>
      </w:pPr>
      <w:r>
        <w:t xml:space="preserve">              case (_, _, _, Some("feedback_notrecent"), Some("click")) =&gt;</w:t>
      </w:r>
    </w:p>
    <w:p>
      <w:pPr>
        <w:jc w:val="both"/>
      </w:pPr>
      <w:r>
        <w:t xml:space="preserve">                Seq(TweetNotRecent)</w:t>
      </w:r>
    </w:p>
    <w:p>
      <w:pPr>
        <w:jc w:val="both"/>
      </w:pPr>
      <w:r>
        <w:t xml:space="preserve">              case (_, _, _, Some("feedback_notrecent"), Some("undo")) =&gt;</w:t>
      </w:r>
    </w:p>
    <w:p>
      <w:pPr>
        <w:jc w:val="both"/>
      </w:pPr>
      <w:r>
        <w:t xml:space="preserve">                Seq(TweetUndoNotRecent)</w:t>
      </w:r>
    </w:p>
    <w:p>
      <w:pPr>
        <w:jc w:val="both"/>
      </w:pPr>
      <w:r>
        <w:t xml:space="preserve">              case (_, _, _, Some("feedback_seefewer"), Some("click")) =&gt;</w:t>
      </w:r>
    </w:p>
    <w:p>
      <w:pPr>
        <w:jc w:val="both"/>
      </w:pPr>
      <w:r>
        <w:t xml:space="preserve">                Seq(TweetSeeFewer)</w:t>
      </w:r>
    </w:p>
    <w:p>
      <w:pPr>
        <w:jc w:val="both"/>
      </w:pPr>
      <w:r>
        <w:t xml:space="preserve">              case (_, _, _, Some("feedback_seefewer"), Some("undo")) =&gt;</w:t>
      </w:r>
    </w:p>
    <w:p>
      <w:pPr>
        <w:jc w:val="both"/>
      </w:pPr>
      <w:r>
        <w:t xml:space="preserve">                Seq(TweetUndoSeeFewer)</w:t>
      </w:r>
    </w:p>
    <w:p>
      <w:pPr>
        <w:jc w:val="both"/>
      </w:pPr>
      <w:r>
        <w:t xml:space="preserve">              // Only when action = "submit" we get all fields in ReportDetails, such as reportType</w:t>
      </w:r>
    </w:p>
    <w:p>
      <w:pPr>
        <w:jc w:val="both"/>
      </w:pPr>
      <w:r>
        <w:t xml:space="preserve">              // See https://confluence.twitter.biz/pages/viewpage.action?spaceKey=HEALTH&amp;title=Understanding+ReportDetails</w:t>
      </w:r>
    </w:p>
    <w:p>
      <w:pPr>
        <w:jc w:val="both"/>
      </w:pPr>
      <w:r>
        <w:t xml:space="preserve">              case (Some(page), _, _, Some("ticket"), Some("submit"))</w:t>
      </w:r>
    </w:p>
    <w:p>
      <w:pPr>
        <w:jc w:val="both"/>
      </w:pPr>
      <w:r>
        <w:t xml:space="preserve">                  if page.startsWith("report_") =&gt;</w:t>
      </w:r>
    </w:p>
    <w:p>
      <w:pPr>
        <w:jc w:val="both"/>
      </w:pPr>
      <w:r>
        <w:t xml:space="preserve">                Seq(TweetReportServer)</w:t>
      </w:r>
    </w:p>
    <w:p>
      <w:pPr>
        <w:jc w:val="both"/>
      </w:pPr>
      <w:r>
        <w:t xml:space="preserve">              case (Some("profile"), _, _, _, Some("block")) =&gt;</w:t>
      </w:r>
    </w:p>
    <w:p>
      <w:pPr>
        <w:jc w:val="both"/>
      </w:pPr>
      <w:r>
        <w:t xml:space="preserve">                Seq(ProfileBlock)</w:t>
      </w:r>
    </w:p>
    <w:p>
      <w:pPr>
        <w:jc w:val="both"/>
      </w:pPr>
      <w:r>
        <w:t xml:space="preserve">              case (Some("profile"), _, _, _, Some("unblock")) =&gt;</w:t>
      </w:r>
    </w:p>
    <w:p>
      <w:pPr>
        <w:jc w:val="both"/>
      </w:pPr>
      <w:r>
        <w:t xml:space="preserve">                Seq(ProfileUnblock)</w:t>
      </w:r>
    </w:p>
    <w:p>
      <w:pPr>
        <w:jc w:val="both"/>
      </w:pPr>
      <w:r>
        <w:t xml:space="preserve">              case (Some("profile"), _, _, _, Some("mute_user")) =&gt;</w:t>
      </w:r>
    </w:p>
    <w:p>
      <w:pPr>
        <w:jc w:val="both"/>
      </w:pPr>
      <w:r>
        <w:t xml:space="preserve">                Seq(ProfileMute)</w:t>
      </w:r>
    </w:p>
    <w:p>
      <w:pPr>
        <w:jc w:val="both"/>
      </w:pPr>
      <w:r>
        <w:t xml:space="preserve">              case (Some("profile"), _, _, _, Some("report")) =&gt;</w:t>
      </w:r>
    </w:p>
    <w:p>
      <w:pPr>
        <w:jc w:val="both"/>
      </w:pPr>
      <w:r>
        <w:t xml:space="preserve">                Seq(ProfileReport)</w:t>
      </w:r>
    </w:p>
    <w:p>
      <w:pPr>
        <w:jc w:val="both"/>
      </w:pPr>
      <w:r>
        <w:t xml:space="preserve">              case (Some("profile"), _, _, _, Some("show")) =&gt;</w:t>
      </w:r>
    </w:p>
    <w:p>
      <w:pPr>
        <w:jc w:val="both"/>
      </w:pPr>
      <w:r>
        <w:t xml:space="preserve">                Seq(ProfileShow)</w:t>
      </w:r>
    </w:p>
    <w:p>
      <w:pPr>
        <w:jc w:val="both"/>
      </w:pPr>
      <w:r>
        <w:t xml:space="preserve">              case (_, _, _, Some("follow"), Some("click")) =&gt; Seq(TweetFollowAuthor)</w:t>
      </w:r>
    </w:p>
    <w:p>
      <w:pPr>
        <w:jc w:val="both"/>
      </w:pPr>
      <w:r>
        <w:t xml:space="preserve">              case (_, _, _, _, Some("follow")) =&gt; Seq(TweetFollowAuthor, ProfileFollow)</w:t>
      </w:r>
    </w:p>
    <w:p>
      <w:pPr>
        <w:jc w:val="both"/>
      </w:pPr>
      <w:r>
        <w:t xml:space="preserve">              case (_, _, _, Some("unfollow"), Some("click")) =&gt; Seq(TweetUnfollowAuthor)</w:t>
      </w:r>
    </w:p>
    <w:p>
      <w:pPr>
        <w:jc w:val="both"/>
      </w:pPr>
      <w:r>
        <w:t xml:space="preserve">              case (_, _, _, _, Some("unfollow")) =&gt; Seq(TweetUnfollowAuthor)</w:t>
      </w:r>
    </w:p>
    <w:p>
      <w:pPr>
        <w:jc w:val="both"/>
      </w:pPr>
      <w:r>
        <w:t xml:space="preserve">              case (_, _, _, Some("block"), Some("click")) =&gt; Seq(TweetBlockAuthor)</w:t>
      </w:r>
    </w:p>
    <w:p>
      <w:pPr>
        <w:jc w:val="both"/>
      </w:pPr>
      <w:r>
        <w:t xml:space="preserve">              case (_, _, _, Some("unblock"), Some("click")) =&gt; Seq(TweetUnblockAuthor)</w:t>
      </w:r>
    </w:p>
    <w:p>
      <w:pPr>
        <w:jc w:val="both"/>
      </w:pPr>
      <w:r>
        <w:t xml:space="preserve">              case (_, _, _, Some("mute"), Some("click")) =&gt; Seq(TweetMuteAuthor)</w:t>
      </w:r>
    </w:p>
    <w:p>
      <w:pPr>
        <w:jc w:val="both"/>
      </w:pPr>
      <w:r>
        <w:t xml:space="preserve">              case (_, _, _, Some(element), Some("click")) if isTweetClickEvent(element) =&gt;</w:t>
      </w:r>
    </w:p>
    <w:p>
      <w:pPr>
        <w:jc w:val="both"/>
      </w:pPr>
      <w:r>
        <w:t xml:space="preserve">                Seq(TweetClick)</w:t>
      </w:r>
    </w:p>
    <w:p>
      <w:pPr>
        <w:jc w:val="both"/>
      </w:pPr>
      <w:r>
        <w:t xml:space="preserve">              case (_, _, _, _, Some("profile_click")) =&gt; Seq(TweetClickProfile, ProfileClick)</w:t>
      </w:r>
    </w:p>
    <w:p>
      <w:pPr>
        <w:jc w:val="both"/>
      </w:pPr>
      <w:r>
        <w:t xml:space="preserve">              case (_, _, _, _, Some("share_menu_click")) =&gt; Seq(TweetClickShare)</w:t>
      </w:r>
    </w:p>
    <w:p>
      <w:pPr>
        <w:jc w:val="both"/>
      </w:pPr>
      <w:r>
        <w:t xml:space="preserve">              case (_, _, _, _, Some("copy_link")) =&gt; Seq(TweetShareViaCopyLink)</w:t>
      </w:r>
    </w:p>
    <w:p>
      <w:pPr>
        <w:jc w:val="both"/>
      </w:pPr>
      <w:r>
        <w:t xml:space="preserve">              case (_, _, _, _, Some("share_via_dm")) =&gt; Seq(TweetClickSendViaDirectMessage)</w:t>
      </w:r>
    </w:p>
    <w:p>
      <w:pPr>
        <w:jc w:val="both"/>
      </w:pPr>
      <w:r>
        <w:t xml:space="preserve">              case (_, _, _, _, Some("bookmark")) =&gt; Seq(TweetShareViaBookmark, TweetBookmark)</w:t>
      </w:r>
    </w:p>
    <w:p>
      <w:pPr>
        <w:jc w:val="both"/>
      </w:pPr>
      <w:r>
        <w:t xml:space="preserve">              case (_, _, _, _, Some("unbookmark")) =&gt; Seq(TweetUnbookmark)</w:t>
      </w:r>
    </w:p>
    <w:p>
      <w:pPr>
        <w:jc w:val="both"/>
      </w:pPr>
      <w:r>
        <w:t xml:space="preserve">              case (_, _, _, _, Some("hashtag_click")) |</w:t>
      </w:r>
    </w:p>
    <w:p>
      <w:pPr>
        <w:jc w:val="both"/>
      </w:pPr>
      <w:r>
        <w:t xml:space="preserve">                  // This scribe is triggered on mobile platforms (android/iphone) when user click on hashtag in a tweet.</w:t>
      </w:r>
    </w:p>
    <w:p>
      <w:pPr>
        <w:jc w:val="both"/>
      </w:pPr>
      <w:r>
        <w:t xml:space="preserve">                  (_, _, _, Some("hashtag"), Some("search")) =&gt;</w:t>
      </w:r>
    </w:p>
    <w:p>
      <w:pPr>
        <w:jc w:val="both"/>
      </w:pPr>
      <w:r>
        <w:t xml:space="preserve">                Seq(TweetClickHashtag)</w:t>
      </w:r>
    </w:p>
    <w:p>
      <w:pPr>
        <w:jc w:val="both"/>
      </w:pPr>
      <w:r>
        <w:t xml:space="preserve">              case (_, _, _, _, Some("open_link")) =&gt; Seq(TweetOpenLink)</w:t>
      </w:r>
    </w:p>
    <w:p>
      <w:pPr>
        <w:jc w:val="both"/>
      </w:pPr>
      <w:r>
        <w:t xml:space="preserve">              case (_, _, _, _, Some("take_screenshot")) =&gt; Seq(TweetTakeScreenshot)</w:t>
      </w:r>
    </w:p>
    <w:p>
      <w:pPr>
        <w:jc w:val="both"/>
      </w:pPr>
      <w:r>
        <w:t xml:space="preserve">              case (_, _, _, Some("feedback_notrelevant"), Some("click")) =&gt;</w:t>
      </w:r>
    </w:p>
    <w:p>
      <w:pPr>
        <w:jc w:val="both"/>
      </w:pPr>
      <w:r>
        <w:t xml:space="preserve">                Seq(TweetNotRelevant)</w:t>
      </w:r>
    </w:p>
    <w:p>
      <w:pPr>
        <w:jc w:val="both"/>
      </w:pPr>
      <w:r>
        <w:t xml:space="preserve">              case (_, _, _, Some("feedback_notrelevant"), Some("undo")) =&gt;</w:t>
      </w:r>
    </w:p>
    <w:p>
      <w:pPr>
        <w:jc w:val="both"/>
      </w:pPr>
      <w:r>
        <w:t xml:space="preserve">                Seq(TweetUndoNotRelevant)</w:t>
      </w:r>
    </w:p>
    <w:p>
      <w:pPr>
        <w:jc w:val="both"/>
      </w:pPr>
      <w:r>
        <w:t xml:space="preserve">              case (_, _, _, _, Some("follow_attempt")) =&gt; Seq(ProfileFollowAttempt)</w:t>
      </w:r>
    </w:p>
    <w:p>
      <w:pPr>
        <w:jc w:val="both"/>
      </w:pPr>
      <w:r>
        <w:t xml:space="preserve">              case (_, _, _, _, Some("favorite_attempt")) =&gt; Seq(TweetFavoriteAttempt)</w:t>
      </w:r>
    </w:p>
    <w:p>
      <w:pPr>
        <w:jc w:val="both"/>
      </w:pPr>
      <w:r>
        <w:t xml:space="preserve">              case (_, _, _, _, Some("retweet_attempt")) =&gt; Seq(TweetRetweetAttempt)</w:t>
      </w:r>
    </w:p>
    <w:p>
      <w:pPr>
        <w:jc w:val="both"/>
      </w:pPr>
      <w:r>
        <w:t xml:space="preserve">              case (_, _, _, _, Some("reply_attempt")) =&gt; Seq(TweetReplyAttempt)</w:t>
      </w:r>
    </w:p>
    <w:p>
      <w:pPr>
        <w:jc w:val="both"/>
      </w:pPr>
      <w:r>
        <w:t xml:space="preserve">              case (_, _, _, _, Some("login")) =&gt; Seq(CTALoginClick)</w:t>
      </w:r>
    </w:p>
    <w:p>
      <w:pPr>
        <w:jc w:val="both"/>
      </w:pPr>
      <w:r>
        <w:t xml:space="preserve">              case (Some("login"), _, _, _, Some("show")) =&gt; Seq(CTALoginStart)</w:t>
      </w:r>
    </w:p>
    <w:p>
      <w:pPr>
        <w:jc w:val="both"/>
      </w:pPr>
      <w:r>
        <w:t xml:space="preserve">              case (Some("login"), _, _, _, Some("success")) =&gt; Seq(CTALoginSuccess)</w:t>
      </w:r>
    </w:p>
    <w:p>
      <w:pPr>
        <w:jc w:val="both"/>
      </w:pPr>
      <w:r>
        <w:t xml:space="preserve">              case (_, _, _, _, Some("signup")) =&gt; Seq(CTASignupClick)</w:t>
      </w:r>
    </w:p>
    <w:p>
      <w:pPr>
        <w:jc w:val="both"/>
      </w:pPr>
      <w:r>
        <w:t xml:space="preserve">              case (Some("signup"), _, _, _, Some("success")) =&gt; Seq(CTASignupSuccess)</w:t>
      </w:r>
    </w:p>
    <w:p>
      <w:pPr>
        <w:jc w:val="both"/>
      </w:pPr>
      <w:r>
        <w:t xml:space="preserve">              case // Android app running in the background</w:t>
      </w:r>
    </w:p>
    <w:p>
      <w:pPr>
        <w:jc w:val="both"/>
      </w:pPr>
      <w:r>
        <w:t xml:space="preserve">                  (Some("notification"), Some("status_bar"), None, _, Some("background_open")) |</w:t>
      </w:r>
    </w:p>
    <w:p>
      <w:pPr>
        <w:jc w:val="both"/>
      </w:pPr>
      <w:r>
        <w:t xml:space="preserve">                  // Android app running in the foreground</w:t>
      </w:r>
    </w:p>
    <w:p>
      <w:pPr>
        <w:jc w:val="both"/>
      </w:pPr>
      <w:r>
        <w:t xml:space="preserve">                  (Some("notification"), Some("status_bar"), None, _, Some("open")) |</w:t>
      </w:r>
    </w:p>
    <w:p>
      <w:pPr>
        <w:jc w:val="both"/>
      </w:pPr>
      <w:r>
        <w:t xml:space="preserve">                  // iOS app running in the background</w:t>
      </w:r>
    </w:p>
    <w:p>
      <w:pPr>
        <w:jc w:val="both"/>
      </w:pPr>
      <w:r>
        <w:t xml:space="preserve">                  (Some("notification"), Some("notification_center"), None, _, Some("open")) |</w:t>
      </w:r>
    </w:p>
    <w:p>
      <w:pPr>
        <w:jc w:val="both"/>
      </w:pPr>
      <w:r>
        <w:t xml:space="preserve">                  // iOS app running in the foreground</w:t>
      </w:r>
    </w:p>
    <w:p>
      <w:pPr>
        <w:jc w:val="both"/>
      </w:pPr>
      <w:r>
        <w:t xml:space="preserve">                  (None, Some("toasts"), Some("social"), Some("favorite"), Some("open")) |</w:t>
      </w:r>
    </w:p>
    <w:p>
      <w:pPr>
        <w:jc w:val="both"/>
      </w:pPr>
      <w:r>
        <w:t xml:space="preserve">                  // m5</w:t>
      </w:r>
    </w:p>
    <w:p>
      <w:pPr>
        <w:jc w:val="both"/>
      </w:pPr>
      <w:r>
        <w:t xml:space="preserve">                  (Some("app"), Some("push"), _, _, Some("open")) =&gt;</w:t>
      </w:r>
    </w:p>
    <w:p>
      <w:pPr>
        <w:jc w:val="both"/>
      </w:pPr>
      <w:r>
        <w:t xml:space="preserve">                Seq(NotificationOpen)</w:t>
      </w:r>
    </w:p>
    <w:p>
      <w:pPr>
        <w:jc w:val="both"/>
      </w:pPr>
      <w:r>
        <w:t xml:space="preserve">              case (Some("ntab"), Some("all"), Some("urt"), _, Some("navigate")) =&gt;</w:t>
      </w:r>
    </w:p>
    <w:p>
      <w:pPr>
        <w:jc w:val="both"/>
      </w:pPr>
      <w:r>
        <w:t xml:space="preserve">                Seq(NotificationClick)</w:t>
      </w:r>
    </w:p>
    <w:p>
      <w:pPr>
        <w:jc w:val="both"/>
      </w:pPr>
      <w:r>
        <w:t xml:space="preserve">              case (Some("ntab"), Some("all"), Some("urt"), _, Some("see_less_often")) =&gt;</w:t>
      </w:r>
    </w:p>
    <w:p>
      <w:pPr>
        <w:jc w:val="both"/>
      </w:pPr>
      <w:r>
        <w:t xml:space="preserve">                Seq(NotificationSeeLessOften)</w:t>
      </w:r>
    </w:p>
    <w:p>
      <w:pPr>
        <w:jc w:val="both"/>
      </w:pPr>
      <w:r>
        <w:t xml:space="preserve">              case (Some("notification"), Some("status_bar"), None, _, Some("background_dismiss")) |</w:t>
      </w:r>
    </w:p>
    <w:p>
      <w:pPr>
        <w:jc w:val="both"/>
      </w:pPr>
      <w:r>
        <w:t xml:space="preserve">                  (Some("notification"), Some("status_bar"), None, _, Some("dismiss")) | (</w:t>
      </w:r>
    </w:p>
    <w:p>
      <w:pPr>
        <w:jc w:val="both"/>
      </w:pPr>
      <w:r>
        <w:t xml:space="preserve">                    Some("notification"),</w:t>
      </w:r>
    </w:p>
    <w:p>
      <w:pPr>
        <w:jc w:val="both"/>
      </w:pPr>
      <w:r>
        <w:t xml:space="preserve">                    Some("notification_center"),</w:t>
      </w:r>
    </w:p>
    <w:p>
      <w:pPr>
        <w:jc w:val="both"/>
      </w:pPr>
      <w:r>
        <w:t xml:space="preserve">                    None,</w:t>
      </w:r>
    </w:p>
    <w:p>
      <w:pPr>
        <w:jc w:val="both"/>
      </w:pPr>
      <w:r>
        <w:t xml:space="preserve">                    _,</w:t>
      </w:r>
    </w:p>
    <w:p>
      <w:pPr>
        <w:jc w:val="both"/>
      </w:pPr>
      <w:r>
        <w:t xml:space="preserve">                    Some("dismiss")</w:t>
      </w:r>
    </w:p>
    <w:p>
      <w:pPr>
        <w:jc w:val="both"/>
      </w:pPr>
      <w:r>
        <w:t xml:space="preserve">                  ) =&gt;</w:t>
      </w:r>
    </w:p>
    <w:p>
      <w:pPr>
        <w:jc w:val="both"/>
      </w:pPr>
      <w:r>
        <w:t xml:space="preserve">                Seq(NotificationDismiss)</w:t>
      </w:r>
    </w:p>
    <w:p>
      <w:pPr>
        <w:jc w:val="both"/>
      </w:pPr>
      <w:r>
        <w:t xml:space="preserve">              case (_, _, _, Some("typeahead"), Some("click")) =&gt; Seq(TypeaheadClick)</w:t>
      </w:r>
    </w:p>
    <w:p>
      <w:pPr>
        <w:jc w:val="both"/>
      </w:pPr>
      <w:r>
        <w:t xml:space="preserve">              case (Some("search"), _, Some(component), _, Some("click"))</w:t>
      </w:r>
    </w:p>
    <w:p>
      <w:pPr>
        <w:jc w:val="both"/>
      </w:pPr>
      <w:r>
        <w:t xml:space="preserve">                  if component == "relevance_prompt_module" || component == "did_you_find_it_module" =&gt;</w:t>
      </w:r>
    </w:p>
    <w:p>
      <w:pPr>
        <w:jc w:val="both"/>
      </w:pPr>
      <w:r>
        <w:t xml:space="preserve">                Seq(FeedbackPromptSubmit)</w:t>
      </w:r>
    </w:p>
    <w:p>
      <w:pPr>
        <w:jc w:val="both"/>
      </w:pPr>
      <w:r>
        <w:t xml:space="preserve">              case (Some("app"), Some("enter_background"), _, _, Some("become_inactive"))</w:t>
      </w:r>
    </w:p>
    <w:p>
      <w:pPr>
        <w:jc w:val="both"/>
      </w:pPr>
      <w:r>
        <w:t xml:space="preserve">                  if logEvent.logBase</w:t>
      </w:r>
    </w:p>
    <w:p>
      <w:pPr>
        <w:jc w:val="both"/>
      </w:pPr>
      <w:r>
        <w:t xml:space="preserve">                    .flatMap(_.clientAppId)</w:t>
      </w:r>
    </w:p>
    <w:p>
      <w:pPr>
        <w:jc w:val="both"/>
      </w:pPr>
      <w:r>
        <w:t xml:space="preserve">                    .exists(validUASIosClientIds.contains(_)) =&gt;</w:t>
      </w:r>
    </w:p>
    <w:p>
      <w:pPr>
        <w:jc w:val="both"/>
      </w:pPr>
      <w:r>
        <w:t xml:space="preserve">                Seq(AppExit)</w:t>
      </w:r>
    </w:p>
    <w:p>
      <w:pPr>
        <w:jc w:val="both"/>
      </w:pPr>
      <w:r>
        <w:t xml:space="preserve">              case (Some("app"), _, _, _, Some("become_inactive"))</w:t>
      </w:r>
    </w:p>
    <w:p>
      <w:pPr>
        <w:jc w:val="both"/>
      </w:pPr>
      <w:r>
        <w:t xml:space="preserve">                  if logEvent.logBase</w:t>
      </w:r>
    </w:p>
    <w:p>
      <w:pPr>
        <w:jc w:val="both"/>
      </w:pPr>
      <w:r>
        <w:t xml:space="preserve">                    .flatMap(_.clientAppId)</w:t>
      </w:r>
    </w:p>
    <w:p>
      <w:pPr>
        <w:jc w:val="both"/>
      </w:pPr>
      <w:r>
        <w:t xml:space="preserve">                    .exists(validUASAndroidClientIds.contains(_)) =&gt;</w:t>
      </w:r>
    </w:p>
    <w:p>
      <w:pPr>
        <w:jc w:val="both"/>
      </w:pPr>
      <w:r>
        <w:t xml:space="preserve">                Seq(AppExit)</w:t>
      </w:r>
    </w:p>
    <w:p>
      <w:pPr>
        <w:jc w:val="both"/>
      </w:pPr>
      <w:r>
        <w:t xml:space="preserve">              case (_, _, Some("gallery"), Some("photo"), Some("impression")) =&gt;</w:t>
      </w:r>
    </w:p>
    <w:p>
      <w:pPr>
        <w:jc w:val="both"/>
      </w:pPr>
      <w:r>
        <w:t xml:space="preserve">                Seq(TweetGalleryImpression)</w:t>
      </w:r>
    </w:p>
    <w:p>
      <w:pPr>
        <w:jc w:val="both"/>
      </w:pPr>
      <w:r>
        <w:t xml:space="preserve">              case (_, _, _, _, _)</w:t>
      </w:r>
    </w:p>
    <w:p>
      <w:pPr>
        <w:jc w:val="both"/>
      </w:pPr>
      <w:r>
        <w:t xml:space="preserve">                  if TweetDetailsImpression.isTweetDetailsImpression(logEvent.eventNamespace) =&gt;</w:t>
      </w:r>
    </w:p>
    <w:p>
      <w:pPr>
        <w:jc w:val="both"/>
      </w:pPr>
      <w:r>
        <w:t xml:space="preserve">                Seq(TweetDetailsImpression)</w:t>
      </w:r>
    </w:p>
    <w:p>
      <w:pPr>
        <w:jc w:val="both"/>
      </w:pPr>
      <w:r>
        <w:t xml:space="preserve">              case _ =&gt; Nil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actionTypesPerEvent.map(_.toUnifiedUserAction(logEvent))</w:t>
      </w:r>
    </w:p>
    <w:p>
      <w:pPr>
        <w:jc w:val="both"/>
      </w:pPr>
      <w:r>
        <w:t xml:space="preserve">      }.flatten</w:t>
      </w:r>
    </w:p>
    <w:p>
      <w:pPr>
        <w:jc w:val="both"/>
      </w:pPr>
      <w:r/>
    </w:p>
    <w:p>
      <w:pPr>
        <w:jc w:val="both"/>
      </w:pPr>
      <w:r>
        <w:t xml:space="preserve">  def shouldIgnoreClientEvent(eventNamespace: Option[EventNamespace]): Boolean =</w:t>
      </w:r>
    </w:p>
    <w:p>
      <w:pPr>
        <w:jc w:val="both"/>
      </w:pPr>
      <w:r>
        <w:t xml:space="preserve">    eventNamespace.exists { name =&gt;</w:t>
      </w:r>
    </w:p>
    <w:p>
      <w:pPr>
        <w:jc w:val="both"/>
      </w:pPr>
      <w:r>
        <w:t xml:space="preserve">      (name.page, name.section, name.component, name.element, name.action) match {</w:t>
      </w:r>
    </w:p>
    <w:p>
      <w:pPr>
        <w:jc w:val="both"/>
      </w:pPr>
      <w:r>
        <w:t xml:space="preserve">        case (Some("ddg"), _, _, _, Some("experiment")) =&gt; true</w:t>
      </w:r>
    </w:p>
    <w:p>
      <w:pPr>
        <w:jc w:val="both"/>
      </w:pPr>
      <w:r>
        <w:t xml:space="preserve">        case (Some("qig_ranker"), _, _, _, _) =&gt; true</w:t>
      </w:r>
    </w:p>
    <w:p>
      <w:pPr>
        <w:jc w:val="both"/>
      </w:pPr>
      <w:r>
        <w:t xml:space="preserve">        case (Some("timelinemixer"), _, _, _, _) =&gt; true</w:t>
      </w:r>
    </w:p>
    <w:p>
      <w:pPr>
        <w:jc w:val="both"/>
      </w:pPr>
      <w:r>
        <w:t xml:space="preserve">        case (Some("timelineservice"), _, _, _, _) =&gt; true</w:t>
      </w:r>
    </w:p>
    <w:p>
      <w:pPr>
        <w:jc w:val="both"/>
      </w:pPr>
      <w:r>
        <w:t xml:space="preserve">        case (Some("tweetconvosvc"), _, _, _, _) =&gt;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