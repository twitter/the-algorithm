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com.twitter.clientapp.thriftscala._</w:t>
      </w:r>
    </w:p>
    <w:p>
      <w:pPr>
        <w:jc w:val="both"/>
      </w:pPr>
      <w:r>
        <w:t>import com.twitter.clientapp.thriftscala.SuggestionDetails</w:t>
      </w:r>
    </w:p>
    <w:p>
      <w:pPr>
        <w:jc w:val="both"/>
      </w:pPr>
      <w:r>
        <w:t>import com.twitter.guide.scribing.thriftscala._</w:t>
      </w:r>
    </w:p>
    <w:p>
      <w:pPr>
        <w:jc w:val="both"/>
      </w:pPr>
      <w:r>
        <w:t>import com.twitter.guide.scribing.thriftscala.{SemanticCoreInterest =&gt; SemanticCoreInterestV1}</w:t>
      </w:r>
    </w:p>
    <w:p>
      <w:pPr>
        <w:jc w:val="both"/>
      </w:pPr>
      <w:r>
        <w:t>import com.twitter.guide.scribing.thriftscala.{SimClusterInterest =&gt; SimClusterInterestV1}</w:t>
      </w:r>
    </w:p>
    <w:p>
      <w:pPr>
        <w:jc w:val="both"/>
      </w:pPr>
      <w:r>
        <w:t>import com.twitter.guide.scribing.thriftscala.TopicModuleMetadata.SemanticCoreInterest</w:t>
      </w:r>
    </w:p>
    <w:p>
      <w:pPr>
        <w:jc w:val="both"/>
      </w:pPr>
      <w:r>
        <w:t>import com.twitter.guide.scribing.thriftscala.TopicModuleMetadata.SimClusterInterest</w:t>
      </w:r>
    </w:p>
    <w:p>
      <w:pPr>
        <w:jc w:val="both"/>
      </w:pPr>
      <w:r>
        <w:t>import com.twitter.guide.scribing.thriftscala.TransparentGuideDetails.TopicMetadata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com.twitter.scrooge.TFieldBlob</w:t>
      </w:r>
    </w:p>
    <w:p>
      <w:pPr>
        <w:jc w:val="both"/>
      </w:pPr>
      <w:r>
        <w:t>import com.twitter.suggests.controller_data.home_hitl_topic_annotation_prompt.thriftscala.HomeHitlTopicAnnotationPromptControllerData</w:t>
      </w:r>
    </w:p>
    <w:p>
      <w:pPr>
        <w:jc w:val="both"/>
      </w:pPr>
      <w:r>
        <w:t>import com.twitter.suggests.controller_data.home_hitl_topic_annotation_prompt.v1.thriftscala.{</w:t>
      </w:r>
    </w:p>
    <w:p>
      <w:pPr>
        <w:jc w:val="both"/>
      </w:pPr>
      <w:r>
        <w:t xml:space="preserve">  HomeHitlTopicAnnotationPromptControllerData =&gt; HomeHitlTopicAnnotationPromptControllerDataV1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com.twitter.suggests.controller_data.home_topic_annotation_prompt.thriftscala.HomeTopicAnnotationPromptControllerData</w:t>
      </w:r>
    </w:p>
    <w:p>
      <w:pPr>
        <w:jc w:val="both"/>
      </w:pPr>
      <w:r>
        <w:t>import com.twitter.suggests.controller_data.home_topic_annotation_prompt.v1.thriftscala.{</w:t>
      </w:r>
    </w:p>
    <w:p>
      <w:pPr>
        <w:jc w:val="both"/>
      </w:pPr>
      <w:r>
        <w:t xml:space="preserve">  HomeTopicAnnotationPromptControllerData =&gt; HomeTopicAnnotationPromptControllerDataV1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com.twitter.suggests.controller_data.home_topic_follow_prompt.thriftscala.HomeTopicFollowPromptControllerData</w:t>
      </w:r>
    </w:p>
    <w:p>
      <w:pPr>
        <w:jc w:val="both"/>
      </w:pPr>
      <w:r>
        <w:t>import com.twitter.suggests.controller_data.home_topic_follow_prompt.v1.thriftscala.{</w:t>
      </w:r>
    </w:p>
    <w:p>
      <w:pPr>
        <w:jc w:val="both"/>
      </w:pPr>
      <w:r>
        <w:t xml:space="preserve">  HomeTopicFollowPromptControllerData =&gt; HomeTopicFollowPromptControllerDataV1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com.twitter.suggests.controller_data.home_tweets.thriftscala.HomeTweetsControllerData</w:t>
      </w:r>
    </w:p>
    <w:p>
      <w:pPr>
        <w:jc w:val="both"/>
      </w:pPr>
      <w:r>
        <w:t>import com.twitter.suggests.controller_data.home_tweets.v1.thriftscala.{</w:t>
      </w:r>
    </w:p>
    <w:p>
      <w:pPr>
        <w:jc w:val="both"/>
      </w:pPr>
      <w:r>
        <w:t xml:space="preserve">  HomeTweetsControllerData =&gt; HomeTweetsControllerDataV1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com.twitter.suggests.controller_data.search_response.item_types.thriftscala.ItemTypesControllerData</w:t>
      </w:r>
    </w:p>
    <w:p>
      <w:pPr>
        <w:jc w:val="both"/>
      </w:pPr>
      <w:r>
        <w:t>import com.twitter.suggests.controller_data.search_response.thriftscala.SearchResponseControllerData</w:t>
      </w:r>
    </w:p>
    <w:p>
      <w:pPr>
        <w:jc w:val="both"/>
      </w:pPr>
      <w:r>
        <w:t>import com.twitter.suggests.controller_data.search_response.topic_follow_prompt.thriftscala.SearchTopicFollowPromptControllerData</w:t>
      </w:r>
    </w:p>
    <w:p>
      <w:pPr>
        <w:jc w:val="both"/>
      </w:pPr>
      <w:r>
        <w:t>import com.twitter.suggests.controller_data.search_response.tweet_types.thriftscala.TweetTypesControllerData</w:t>
      </w:r>
    </w:p>
    <w:p>
      <w:pPr>
        <w:jc w:val="both"/>
      </w:pPr>
      <w:r>
        <w:t>import com.twitter.suggests.controller_data.search_response.v1.thriftscala.{</w:t>
      </w:r>
    </w:p>
    <w:p>
      <w:pPr>
        <w:jc w:val="both"/>
      </w:pPr>
      <w:r>
        <w:t xml:space="preserve">  SearchResponseControllerData =&gt; SearchResponseControllerDataV1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com.twitter.suggests.controller_data.timelines_topic.thriftscala.TimelinesTopicControllerData</w:t>
      </w:r>
    </w:p>
    <w:p>
      <w:pPr>
        <w:jc w:val="both"/>
      </w:pPr>
      <w:r>
        <w:t>import com.twitter.suggests.controller_data.timelines_topic.v1.thriftscala.{</w:t>
      </w:r>
    </w:p>
    <w:p>
      <w:pPr>
        <w:jc w:val="both"/>
      </w:pPr>
      <w:r>
        <w:t xml:space="preserve">  TimelinesTopicControllerData =&gt; TimelinesTopicControllerDataV1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>
        <w:t>import org.apache.thrift.protocol.TField</w:t>
      </w:r>
    </w:p>
    <w:p>
      <w:pPr>
        <w:jc w:val="both"/>
      </w:pPr>
      <w:r>
        <w:t>import org.junit.runner.RunWith</w:t>
      </w:r>
    </w:p>
    <w:p>
      <w:pPr>
        <w:jc w:val="both"/>
      </w:pPr>
      <w:r>
        <w:t>import org.scalatest.funsuite.AnyFunSuite</w:t>
      </w:r>
    </w:p>
    <w:p>
      <w:pPr>
        <w:jc w:val="both"/>
      </w:pPr>
      <w:r>
        <w:t>import org.scalatest.matchers.should.Matchers</w:t>
      </w:r>
    </w:p>
    <w:p>
      <w:pPr>
        <w:jc w:val="both"/>
      </w:pPr>
      <w:r>
        <w:t>import org.scalatestplus.junit.JUnitRunner</w:t>
      </w:r>
    </w:p>
    <w:p>
      <w:pPr>
        <w:jc w:val="both"/>
      </w:pPr>
      <w:r>
        <w:t>import com.twitter.util.mock.Mockito</w:t>
      </w:r>
    </w:p>
    <w:p>
      <w:pPr>
        <w:jc w:val="both"/>
      </w:pPr>
      <w:r>
        <w:t>import org.mockito.Mockito.when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/>
    </w:p>
    <w:p>
      <w:pPr>
        <w:jc w:val="both"/>
      </w:pPr>
      <w:r>
        <w:t>@RunWith(classOf[JUnitRunner])</w:t>
      </w:r>
    </w:p>
    <w:p>
      <w:pPr>
        <w:jc w:val="both"/>
      </w:pPr>
      <w:r>
        <w:t>class TopicsIdUtilsSpec</w:t>
      </w:r>
    </w:p>
    <w:p>
      <w:pPr>
        <w:jc w:val="both"/>
      </w:pPr>
      <w:r>
        <w:t xml:space="preserve">    extends AnyFunSuite</w:t>
      </w:r>
    </w:p>
    <w:p>
      <w:pPr>
        <w:jc w:val="both"/>
      </w:pPr>
      <w:r>
        <w:t xml:space="preserve">    with Matchers</w:t>
      </w:r>
    </w:p>
    <w:p>
      <w:pPr>
        <w:jc w:val="both"/>
      </w:pPr>
      <w:r>
        <w:t xml:space="preserve">    with Mockito</w:t>
      </w:r>
    </w:p>
    <w:p>
      <w:pPr>
        <w:jc w:val="both"/>
      </w:pPr>
      <w:r>
        <w:t xml:space="preserve">    with TableDrivenPropertyChecks {</w:t>
      </w:r>
    </w:p>
    <w:p>
      <w:pPr>
        <w:jc w:val="both"/>
      </w:pPr>
      <w:r>
        <w:t xml:space="preserve">  import com.twitter.unified_user_actions.adapter.client_event.TopicIdUtils._</w:t>
      </w:r>
    </w:p>
    <w:p>
      <w:pPr>
        <w:jc w:val="both"/>
      </w:pPr>
      <w:r/>
    </w:p>
    <w:p>
      <w:pPr>
        <w:jc w:val="both"/>
      </w:pPr>
      <w:r>
        <w:t xml:space="preserve">  trait Fixture {</w:t>
      </w:r>
    </w:p>
    <w:p>
      <w:pPr>
        <w:jc w:val="both"/>
      </w:pPr>
      <w:r>
        <w:t xml:space="preserve">    def buildLogBase(userId: Long): LogBase = {</w:t>
      </w:r>
    </w:p>
    <w:p>
      <w:pPr>
        <w:jc w:val="both"/>
      </w:pPr>
      <w:r>
        <w:t xml:space="preserve">      val logBase = mock[LogBase]</w:t>
      </w:r>
    </w:p>
    <w:p>
      <w:pPr>
        <w:jc w:val="both"/>
      </w:pPr>
      <w:r>
        <w:t xml:space="preserve">      when(logBase.country).thenReturn(Some("US"))</w:t>
      </w:r>
    </w:p>
    <w:p>
      <w:pPr>
        <w:jc w:val="both"/>
      </w:pPr>
      <w:r>
        <w:t xml:space="preserve">      when(logBase.userId).thenReturn(Some(userId))</w:t>
      </w:r>
    </w:p>
    <w:p>
      <w:pPr>
        <w:jc w:val="both"/>
      </w:pPr>
      <w:r>
        <w:t xml:space="preserve">      when(logBase.timestamp).thenReturn(100L)</w:t>
      </w:r>
    </w:p>
    <w:p>
      <w:pPr>
        <w:jc w:val="both"/>
      </w:pPr>
      <w:r>
        <w:t xml:space="preserve">      when(logBase.guestId).thenReturn(Some(1L))</w:t>
      </w:r>
    </w:p>
    <w:p>
      <w:pPr>
        <w:jc w:val="both"/>
      </w:pPr>
      <w:r>
        <w:t xml:space="preserve">      when(logBase.userAgent).thenReturn(None)</w:t>
      </w:r>
    </w:p>
    <w:p>
      <w:pPr>
        <w:jc w:val="both"/>
      </w:pPr>
      <w:r>
        <w:t xml:space="preserve">      when(logBase.language).thenReturn(Some("en"))</w:t>
      </w:r>
    </w:p>
    <w:p>
      <w:pPr>
        <w:jc w:val="both"/>
      </w:pPr>
      <w:r>
        <w:t xml:space="preserve">      logBase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buildItemForTimeline(</w:t>
      </w:r>
    </w:p>
    <w:p>
      <w:pPr>
        <w:jc w:val="both"/>
      </w:pPr>
      <w:r>
        <w:t xml:space="preserve">      itemId: Long,</w:t>
      </w:r>
    </w:p>
    <w:p>
      <w:pPr>
        <w:jc w:val="both"/>
      </w:pPr>
      <w:r>
        <w:t xml:space="preserve">      itemType: ItemType,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fn: Long =&gt; ControllerData.V2</w:t>
      </w:r>
    </w:p>
    <w:p>
      <w:pPr>
        <w:jc w:val="both"/>
      </w:pPr>
      <w:r>
        <w:t xml:space="preserve">    ): Item = {</w:t>
      </w:r>
    </w:p>
    <w:p>
      <w:pPr>
        <w:jc w:val="both"/>
      </w:pPr>
      <w:r>
        <w:t xml:space="preserve">      val item = Item(</w:t>
      </w:r>
    </w:p>
    <w:p>
      <w:pPr>
        <w:jc w:val="both"/>
      </w:pPr>
      <w:r>
        <w:t xml:space="preserve">        id = Some(itemId),</w:t>
      </w:r>
    </w:p>
    <w:p>
      <w:pPr>
        <w:jc w:val="both"/>
      </w:pPr>
      <w:r>
        <w:t xml:space="preserve">        itemType = Some(itemType),</w:t>
      </w:r>
    </w:p>
    <w:p>
      <w:pPr>
        <w:jc w:val="both"/>
      </w:pPr>
      <w:r>
        <w:t xml:space="preserve">        suggestionDetails = Some(SuggestionDetails(decodedControllerData = Some(fn(topicId))))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item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buildClientEventForHomeSearchTimeline(</w:t>
      </w:r>
    </w:p>
    <w:p>
      <w:pPr>
        <w:jc w:val="both"/>
      </w:pPr>
      <w:r>
        <w:t xml:space="preserve">      itemId: Long,</w:t>
      </w:r>
    </w:p>
    <w:p>
      <w:pPr>
        <w:jc w:val="both"/>
      </w:pPr>
      <w:r>
        <w:t xml:space="preserve">      itemType: ItemType,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fn: Long =&gt; ControllerData.V2,</w:t>
      </w:r>
    </w:p>
    <w:p>
      <w:pPr>
        <w:jc w:val="both"/>
      </w:pPr>
      <w:r>
        <w:t xml:space="preserve">      userId: Long = 1L,</w:t>
      </w:r>
    </w:p>
    <w:p>
      <w:pPr>
        <w:jc w:val="both"/>
      </w:pPr>
      <w:r>
        <w:t xml:space="preserve">      eventNamespaceOpt: Option[EventNamespace] = None,</w:t>
      </w:r>
    </w:p>
    <w:p>
      <w:pPr>
        <w:jc w:val="both"/>
      </w:pPr>
      <w:r>
        <w:t xml:space="preserve">    ): LogEvent = {</w:t>
      </w:r>
    </w:p>
    <w:p>
      <w:pPr>
        <w:jc w:val="both"/>
      </w:pPr>
      <w:r>
        <w:t xml:space="preserve">      val logEvent = mock[LogEvent]</w:t>
      </w:r>
    </w:p>
    <w:p>
      <w:pPr>
        <w:jc w:val="both"/>
      </w:pPr>
      <w:r>
        <w:t xml:space="preserve">      when(logEvent.eventNamespace).thenReturn(eventNamespaceOpt)</w:t>
      </w:r>
    </w:p>
    <w:p>
      <w:pPr>
        <w:jc w:val="both"/>
      </w:pPr>
      <w:r>
        <w:t xml:space="preserve">      val eventsDetails = mock[EventDetails]</w:t>
      </w:r>
    </w:p>
    <w:p>
      <w:pPr>
        <w:jc w:val="both"/>
      </w:pPr>
      <w:r>
        <w:t xml:space="preserve">      when(eventsDetails.items)</w:t>
      </w:r>
    </w:p>
    <w:p>
      <w:pPr>
        <w:jc w:val="both"/>
      </w:pPr>
      <w:r>
        <w:t xml:space="preserve">        .thenReturn(Some(Seq(buildItemForTimeline(itemId, itemType, topicId, fn))))</w:t>
      </w:r>
    </w:p>
    <w:p>
      <w:pPr>
        <w:jc w:val="both"/>
      </w:pPr>
      <w:r>
        <w:t xml:space="preserve">      val logbase = buildLogBase(userId)</w:t>
      </w:r>
    </w:p>
    <w:p>
      <w:pPr>
        <w:jc w:val="both"/>
      </w:pPr>
      <w:r>
        <w:t xml:space="preserve">      when(logEvent.logBase).thenReturn(Some(logbase))</w:t>
      </w:r>
    </w:p>
    <w:p>
      <w:pPr>
        <w:jc w:val="both"/>
      </w:pPr>
      <w:r>
        <w:t xml:space="preserve">      when(logEvent.eventDetails).thenReturn(Some(eventsDetails))</w:t>
      </w:r>
    </w:p>
    <w:p>
      <w:pPr>
        <w:jc w:val="both"/>
      </w:pPr>
      <w:r>
        <w:t xml:space="preserve">      logEvent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buildClientEventForHomeTweetsTimeline(</w:t>
      </w:r>
    </w:p>
    <w:p>
      <w:pPr>
        <w:jc w:val="both"/>
      </w:pPr>
      <w:r>
        <w:t xml:space="preserve">      itemId: Long,</w:t>
      </w:r>
    </w:p>
    <w:p>
      <w:pPr>
        <w:jc w:val="both"/>
      </w:pPr>
      <w:r>
        <w:t xml:space="preserve">      itemType: ItemType,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topicIds: Set[Long],</w:t>
      </w:r>
    </w:p>
    <w:p>
      <w:pPr>
        <w:jc w:val="both"/>
      </w:pPr>
      <w:r>
        <w:t xml:space="preserve">      fn: (Long, Set[Long]) =&gt; ControllerData.V2,</w:t>
      </w:r>
    </w:p>
    <w:p>
      <w:pPr>
        <w:jc w:val="both"/>
      </w:pPr>
      <w:r>
        <w:t xml:space="preserve">      userId: Long = 1L,</w:t>
      </w:r>
    </w:p>
    <w:p>
      <w:pPr>
        <w:jc w:val="both"/>
      </w:pPr>
      <w:r>
        <w:t xml:space="preserve">      eventNamespaceOpt: Option[EventNamespace] = None,</w:t>
      </w:r>
    </w:p>
    <w:p>
      <w:pPr>
        <w:jc w:val="both"/>
      </w:pPr>
      <w:r>
        <w:t xml:space="preserve">    ): LogEvent = {</w:t>
      </w:r>
    </w:p>
    <w:p>
      <w:pPr>
        <w:jc w:val="both"/>
      </w:pPr>
      <w:r>
        <w:t xml:space="preserve">      val logEvent = mock[LogEvent]</w:t>
      </w:r>
    </w:p>
    <w:p>
      <w:pPr>
        <w:jc w:val="both"/>
      </w:pPr>
      <w:r>
        <w:t xml:space="preserve">      when(logEvent.eventNamespace).thenReturn(eventNamespaceOpt)</w:t>
      </w:r>
    </w:p>
    <w:p>
      <w:pPr>
        <w:jc w:val="both"/>
      </w:pPr>
      <w:r>
        <w:t xml:space="preserve">      val eventsDetails = mock[EventDetails]</w:t>
      </w:r>
    </w:p>
    <w:p>
      <w:pPr>
        <w:jc w:val="both"/>
      </w:pPr>
      <w:r>
        <w:t xml:space="preserve">      when(eventsDetails.items)</w:t>
      </w:r>
    </w:p>
    <w:p>
      <w:pPr>
        <w:jc w:val="both"/>
      </w:pPr>
      <w:r>
        <w:t xml:space="preserve">        .thenReturn(Some(Seq(buildItemForHomeTimeline(itemId, itemType, topicId, topicIds, fn))))</w:t>
      </w:r>
    </w:p>
    <w:p>
      <w:pPr>
        <w:jc w:val="both"/>
      </w:pPr>
      <w:r>
        <w:t xml:space="preserve">      val logbase = buildLogBase(userId)</w:t>
      </w:r>
    </w:p>
    <w:p>
      <w:pPr>
        <w:jc w:val="both"/>
      </w:pPr>
      <w:r>
        <w:t xml:space="preserve">      when(logEvent.logBase).thenReturn(Some(logbase))</w:t>
      </w:r>
    </w:p>
    <w:p>
      <w:pPr>
        <w:jc w:val="both"/>
      </w:pPr>
      <w:r>
        <w:t xml:space="preserve">      when(logEvent.eventDetails).thenReturn(Some(eventsDetails))</w:t>
      </w:r>
    </w:p>
    <w:p>
      <w:pPr>
        <w:jc w:val="both"/>
      </w:pPr>
      <w:r>
        <w:t xml:space="preserve">      logEvent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buildClientEventForGuide(</w:t>
      </w:r>
    </w:p>
    <w:p>
      <w:pPr>
        <w:jc w:val="both"/>
      </w:pPr>
      <w:r>
        <w:t xml:space="preserve">      itemId: Long,</w:t>
      </w:r>
    </w:p>
    <w:p>
      <w:pPr>
        <w:jc w:val="both"/>
      </w:pPr>
      <w:r>
        <w:t xml:space="preserve">      itemType: ItemType,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fn: Long =&gt; TopicMetadata,</w:t>
      </w:r>
    </w:p>
    <w:p>
      <w:pPr>
        <w:jc w:val="both"/>
      </w:pPr>
      <w:r>
        <w:t xml:space="preserve">      userId: Long = 1L,</w:t>
      </w:r>
    </w:p>
    <w:p>
      <w:pPr>
        <w:jc w:val="both"/>
      </w:pPr>
      <w:r>
        <w:t xml:space="preserve">      eventNamespaceOpt: Option[EventNamespace] = None,</w:t>
      </w:r>
    </w:p>
    <w:p>
      <w:pPr>
        <w:jc w:val="both"/>
      </w:pPr>
      <w:r>
        <w:t xml:space="preserve">    ): LogEvent = {</w:t>
      </w:r>
    </w:p>
    <w:p>
      <w:pPr>
        <w:jc w:val="both"/>
      </w:pPr>
      <w:r>
        <w:t xml:space="preserve">      val logEvent = mock[LogEvent]</w:t>
      </w:r>
    </w:p>
    <w:p>
      <w:pPr>
        <w:jc w:val="both"/>
      </w:pPr>
      <w:r>
        <w:t xml:space="preserve">      when(logEvent.eventNamespace).thenReturn(eventNamespaceOpt)</w:t>
      </w:r>
    </w:p>
    <w:p>
      <w:pPr>
        <w:jc w:val="both"/>
      </w:pPr>
      <w:r>
        <w:t xml:space="preserve">      val logbase = buildLogBase(userId)</w:t>
      </w:r>
    </w:p>
    <w:p>
      <w:pPr>
        <w:jc w:val="both"/>
      </w:pPr>
      <w:r>
        <w:t xml:space="preserve">      when(logEvent.logBase).thenReturn(Some(logbase))</w:t>
      </w:r>
    </w:p>
    <w:p>
      <w:pPr>
        <w:jc w:val="both"/>
      </w:pPr>
      <w:r>
        <w:t xml:space="preserve">      val eventDetails = mock[EventDetails]</w:t>
      </w:r>
    </w:p>
    <w:p>
      <w:pPr>
        <w:jc w:val="both"/>
      </w:pPr>
      <w:r>
        <w:t xml:space="preserve">      val item = buildItemForGuide(itemId, itemType, topicId, fn)</w:t>
      </w:r>
    </w:p>
    <w:p>
      <w:pPr>
        <w:jc w:val="both"/>
      </w:pPr>
      <w:r>
        <w:t xml:space="preserve">      when(eventDetails.items).thenReturn(Some(Seq(item)))</w:t>
      </w:r>
    </w:p>
    <w:p>
      <w:pPr>
        <w:jc w:val="both"/>
      </w:pPr>
      <w:r>
        <w:t xml:space="preserve">      when(logEvent.eventDetails).thenReturn(Some(eventDetails))</w:t>
      </w:r>
    </w:p>
    <w:p>
      <w:pPr>
        <w:jc w:val="both"/>
      </w:pPr>
      <w:r>
        <w:t xml:space="preserve">      logEvent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buildClientEventForOnboarding(</w:t>
      </w:r>
    </w:p>
    <w:p>
      <w:pPr>
        <w:jc w:val="both"/>
      </w:pPr>
      <w:r>
        <w:t xml:space="preserve">      itemId: Long,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userId: Long = 1L</w:t>
      </w:r>
    </w:p>
    <w:p>
      <w:pPr>
        <w:jc w:val="both"/>
      </w:pPr>
      <w:r>
        <w:t xml:space="preserve">    ): LogEvent = {</w:t>
      </w:r>
    </w:p>
    <w:p>
      <w:pPr>
        <w:jc w:val="both"/>
      </w:pPr>
      <w:r>
        <w:t xml:space="preserve">      val logEvent = mock[LogEvent]</w:t>
      </w:r>
    </w:p>
    <w:p>
      <w:pPr>
        <w:jc w:val="both"/>
      </w:pPr>
      <w:r>
        <w:t xml:space="preserve">      val logbase = buildLogBase(userId)</w:t>
      </w:r>
    </w:p>
    <w:p>
      <w:pPr>
        <w:jc w:val="both"/>
      </w:pPr>
      <w:r>
        <w:t xml:space="preserve">      when(logEvent.logBase).thenReturn(Some(logbase))</w:t>
      </w:r>
    </w:p>
    <w:p>
      <w:pPr>
        <w:jc w:val="both"/>
      </w:pPr>
      <w:r>
        <w:t xml:space="preserve">      when(logEvent.eventNamespace).thenReturn(Some(buildNamespaceForOnboarding))</w:t>
      </w:r>
    </w:p>
    <w:p>
      <w:pPr>
        <w:jc w:val="both"/>
      </w:pPr>
      <w:r>
        <w:t xml:space="preserve">      val eventDetails = mock[EventDetails]</w:t>
      </w:r>
    </w:p>
    <w:p>
      <w:pPr>
        <w:jc w:val="both"/>
      </w:pPr>
      <w:r>
        <w:t xml:space="preserve">      val item = buildItemForOnboarding(itemId, topicId)</w:t>
      </w:r>
    </w:p>
    <w:p>
      <w:pPr>
        <w:jc w:val="both"/>
      </w:pPr>
      <w:r>
        <w:t xml:space="preserve">      when(eventDetails.items)</w:t>
      </w:r>
    </w:p>
    <w:p>
      <w:pPr>
        <w:jc w:val="both"/>
      </w:pPr>
      <w:r>
        <w:t xml:space="preserve">        .thenReturn(Some(Seq(item)))</w:t>
      </w:r>
    </w:p>
    <w:p>
      <w:pPr>
        <w:jc w:val="both"/>
      </w:pPr>
      <w:r>
        <w:t xml:space="preserve">      when(logEvent.eventDetails).thenReturn(Some(eventDetails))</w:t>
      </w:r>
    </w:p>
    <w:p>
      <w:pPr>
        <w:jc w:val="both"/>
      </w:pPr>
      <w:r>
        <w:t xml:space="preserve">      logEvent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buildClientEventForOnboardingBackend(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userId: Long = 1L</w:t>
      </w:r>
    </w:p>
    <w:p>
      <w:pPr>
        <w:jc w:val="both"/>
      </w:pPr>
      <w:r>
        <w:t xml:space="preserve">    ): LogEvent = {</w:t>
      </w:r>
    </w:p>
    <w:p>
      <w:pPr>
        <w:jc w:val="both"/>
      </w:pPr>
      <w:r>
        <w:t xml:space="preserve">      val logEvent = mock[LogEvent]</w:t>
      </w:r>
    </w:p>
    <w:p>
      <w:pPr>
        <w:jc w:val="both"/>
      </w:pPr>
      <w:r>
        <w:t xml:space="preserve">      val logbase = buildLogBase(userId)</w:t>
      </w:r>
    </w:p>
    <w:p>
      <w:pPr>
        <w:jc w:val="both"/>
      </w:pPr>
      <w:r>
        <w:t xml:space="preserve">      when(logEvent.logBase).thenReturn(Some(logbase))</w:t>
      </w:r>
    </w:p>
    <w:p>
      <w:pPr>
        <w:jc w:val="both"/>
      </w:pPr>
      <w:r>
        <w:t xml:space="preserve">      when(logEvent.eventNamespace).thenReturn(Some(buildNamespaceForOnboardingBackend))</w:t>
      </w:r>
    </w:p>
    <w:p>
      <w:pPr>
        <w:jc w:val="both"/>
      </w:pPr>
      <w:r>
        <w:t xml:space="preserve">      val eventDetails = buildEventDetailsForOnboardingBackend(topicId)</w:t>
      </w:r>
    </w:p>
    <w:p>
      <w:pPr>
        <w:jc w:val="both"/>
      </w:pPr>
      <w:r>
        <w:t xml:space="preserve">      when(logEvent.eventDetails).thenReturn(Some(eventDetails))</w:t>
      </w:r>
    </w:p>
    <w:p>
      <w:pPr>
        <w:jc w:val="both"/>
      </w:pPr>
      <w:r>
        <w:t xml:space="preserve">      logEvent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defaultNamespace: EventNamespace = {</w:t>
      </w:r>
    </w:p>
    <w:p>
      <w:pPr>
        <w:jc w:val="both"/>
      </w:pPr>
      <w:r>
        <w:t xml:space="preserve">      EventNamespace(Some("iphone"), None, None, None, None, Some("favorite"))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buildNamespaceForOnboardingBackend: EventNamespace = {</w:t>
      </w:r>
    </w:p>
    <w:p>
      <w:pPr>
        <w:jc w:val="both"/>
      </w:pPr>
      <w:r>
        <w:t xml:space="preserve">      EventNamespace(</w:t>
      </w:r>
    </w:p>
    <w:p>
      <w:pPr>
        <w:jc w:val="both"/>
      </w:pPr>
      <w:r>
        <w:t xml:space="preserve">        Some("iphone"),</w:t>
      </w:r>
    </w:p>
    <w:p>
      <w:pPr>
        <w:jc w:val="both"/>
      </w:pPr>
      <w:r>
        <w:t xml:space="preserve">        Some("onboarding_backend"),</w:t>
      </w:r>
    </w:p>
    <w:p>
      <w:pPr>
        <w:jc w:val="both"/>
      </w:pPr>
      <w:r>
        <w:t xml:space="preserve">        Some("subtasks"),</w:t>
      </w:r>
    </w:p>
    <w:p>
      <w:pPr>
        <w:jc w:val="both"/>
      </w:pPr>
      <w:r>
        <w:t xml:space="preserve">        Some("topics_selector"),</w:t>
      </w:r>
    </w:p>
    <w:p>
      <w:pPr>
        <w:jc w:val="both"/>
      </w:pPr>
      <w:r>
        <w:t xml:space="preserve">        Some("removed"),</w:t>
      </w:r>
    </w:p>
    <w:p>
      <w:pPr>
        <w:jc w:val="both"/>
      </w:pPr>
      <w:r>
        <w:t xml:space="preserve">        Some("selected"))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buildNamespaceForOnboarding: EventNamespace = {</w:t>
      </w:r>
    </w:p>
    <w:p>
      <w:pPr>
        <w:jc w:val="both"/>
      </w:pPr>
      <w:r>
        <w:t xml:space="preserve">      EventNamespace(</w:t>
      </w:r>
    </w:p>
    <w:p>
      <w:pPr>
        <w:jc w:val="both"/>
      </w:pPr>
      <w:r>
        <w:t xml:space="preserve">        Some("iphone"),</w:t>
      </w:r>
    </w:p>
    <w:p>
      <w:pPr>
        <w:jc w:val="both"/>
      </w:pPr>
      <w:r>
        <w:t xml:space="preserve">        Some("onboarding"),</w:t>
      </w:r>
    </w:p>
    <w:p>
      <w:pPr>
        <w:jc w:val="both"/>
      </w:pPr>
      <w:r>
        <w:t xml:space="preserve">        Some("topics_selector"),</w:t>
      </w:r>
    </w:p>
    <w:p>
      <w:pPr>
        <w:jc w:val="both"/>
      </w:pPr>
      <w:r>
        <w:t xml:space="preserve">        None,</w:t>
      </w:r>
    </w:p>
    <w:p>
      <w:pPr>
        <w:jc w:val="both"/>
      </w:pPr>
      <w:r>
        <w:t xml:space="preserve">        Some("topic"),</w:t>
      </w:r>
    </w:p>
    <w:p>
      <w:pPr>
        <w:jc w:val="both"/>
      </w:pPr>
      <w:r>
        <w:t xml:space="preserve">        Some("follow")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buildItemForHomeTimeline(</w:t>
      </w:r>
    </w:p>
    <w:p>
      <w:pPr>
        <w:jc w:val="both"/>
      </w:pPr>
      <w:r>
        <w:t xml:space="preserve">      itemId: Long,</w:t>
      </w:r>
    </w:p>
    <w:p>
      <w:pPr>
        <w:jc w:val="both"/>
      </w:pPr>
      <w:r>
        <w:t xml:space="preserve">      itemType: ItemType,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topicIds: Set[Long],</w:t>
      </w:r>
    </w:p>
    <w:p>
      <w:pPr>
        <w:jc w:val="both"/>
      </w:pPr>
      <w:r>
        <w:t xml:space="preserve">      fn: (Long, Set[Long]) =&gt; ControllerData.V2</w:t>
      </w:r>
    </w:p>
    <w:p>
      <w:pPr>
        <w:jc w:val="both"/>
      </w:pPr>
      <w:r>
        <w:t xml:space="preserve">    ): Item = {</w:t>
      </w:r>
    </w:p>
    <w:p>
      <w:pPr>
        <w:jc w:val="both"/>
      </w:pPr>
      <w:r>
        <w:t xml:space="preserve">      val item = Item(</w:t>
      </w:r>
    </w:p>
    <w:p>
      <w:pPr>
        <w:jc w:val="both"/>
      </w:pPr>
      <w:r>
        <w:t xml:space="preserve">        id = Some(itemId),</w:t>
      </w:r>
    </w:p>
    <w:p>
      <w:pPr>
        <w:jc w:val="both"/>
      </w:pPr>
      <w:r>
        <w:t xml:space="preserve">        itemType = Some(itemType),</w:t>
      </w:r>
    </w:p>
    <w:p>
      <w:pPr>
        <w:jc w:val="both"/>
      </w:pPr>
      <w:r>
        <w:t xml:space="preserve">        suggestionDetails =</w:t>
      </w:r>
    </w:p>
    <w:p>
      <w:pPr>
        <w:jc w:val="both"/>
      </w:pPr>
      <w:r>
        <w:t xml:space="preserve">          Some(SuggestionDetails(decodedControllerData = Some(fn(topicId, topicIds))))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item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buildItemForGuide(</w:t>
      </w:r>
    </w:p>
    <w:p>
      <w:pPr>
        <w:jc w:val="both"/>
      </w:pPr>
      <w:r>
        <w:t xml:space="preserve">      itemId: Long,</w:t>
      </w:r>
    </w:p>
    <w:p>
      <w:pPr>
        <w:jc w:val="both"/>
      </w:pPr>
      <w:r>
        <w:t xml:space="preserve">      itemType: ItemType,</w:t>
      </w:r>
    </w:p>
    <w:p>
      <w:pPr>
        <w:jc w:val="both"/>
      </w:pPr>
      <w:r>
        <w:t xml:space="preserve">      topicId: Long,</w:t>
      </w:r>
    </w:p>
    <w:p>
      <w:pPr>
        <w:jc w:val="both"/>
      </w:pPr>
      <w:r>
        <w:t xml:space="preserve">      fn: Long =&gt; TopicMetadata</w:t>
      </w:r>
    </w:p>
    <w:p>
      <w:pPr>
        <w:jc w:val="both"/>
      </w:pPr>
      <w:r>
        <w:t xml:space="preserve">    ): Item = {</w:t>
      </w:r>
    </w:p>
    <w:p>
      <w:pPr>
        <w:jc w:val="both"/>
      </w:pPr>
      <w:r>
        <w:t xml:space="preserve">      val item = mock[Item]</w:t>
      </w:r>
    </w:p>
    <w:p>
      <w:pPr>
        <w:jc w:val="both"/>
      </w:pPr>
      <w:r>
        <w:t xml:space="preserve">      when(item.id).thenReturn(Some(itemId))</w:t>
      </w:r>
    </w:p>
    <w:p>
      <w:pPr>
        <w:jc w:val="both"/>
      </w:pPr>
      <w:r>
        <w:t xml:space="preserve">      when(item.itemType).thenReturn(Some(itemType))</w:t>
      </w:r>
    </w:p>
    <w:p>
      <w:pPr>
        <w:jc w:val="both"/>
      </w:pPr>
      <w:r>
        <w:t xml:space="preserve">      when(item.suggestionDetails)</w:t>
      </w:r>
    </w:p>
    <w:p>
      <w:pPr>
        <w:jc w:val="both"/>
      </w:pPr>
      <w:r>
        <w:t xml:space="preserve">        .thenReturn(Some(SuggestionDetails(suggestionType = Some("ErgTweet"))))</w:t>
      </w:r>
    </w:p>
    <w:p>
      <w:pPr>
        <w:jc w:val="both"/>
      </w:pPr>
      <w:r>
        <w:t xml:space="preserve">      val guideItemDetails = mock[GuideItemDetails]</w:t>
      </w:r>
    </w:p>
    <w:p>
      <w:pPr>
        <w:jc w:val="both"/>
      </w:pPr>
      <w:r>
        <w:t xml:space="preserve">      when(guideItemDetails.transparentGuideDetails).thenReturn(Some(fn(topicId)))</w:t>
      </w:r>
    </w:p>
    <w:p>
      <w:pPr>
        <w:jc w:val="both"/>
      </w:pPr>
      <w:r>
        <w:t xml:space="preserve">      when(item.guideItemDetails).thenReturn(Some(guideItemDetails))</w:t>
      </w:r>
    </w:p>
    <w:p>
      <w:pPr>
        <w:jc w:val="both"/>
      </w:pPr>
      <w:r>
        <w:t xml:space="preserve">      item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buildItemForOnboarding(</w:t>
      </w:r>
    </w:p>
    <w:p>
      <w:pPr>
        <w:jc w:val="both"/>
      </w:pPr>
      <w:r>
        <w:t xml:space="preserve">      itemId: Long,</w:t>
      </w:r>
    </w:p>
    <w:p>
      <w:pPr>
        <w:jc w:val="both"/>
      </w:pPr>
      <w:r>
        <w:t xml:space="preserve">      topicId: Long</w:t>
      </w:r>
    </w:p>
    <w:p>
      <w:pPr>
        <w:jc w:val="both"/>
      </w:pPr>
      <w:r>
        <w:t xml:space="preserve">    ): Item = {</w:t>
      </w:r>
    </w:p>
    <w:p>
      <w:pPr>
        <w:jc w:val="both"/>
      </w:pPr>
      <w:r>
        <w:t xml:space="preserve">      val item = Item(</w:t>
      </w:r>
    </w:p>
    <w:p>
      <w:pPr>
        <w:jc w:val="both"/>
      </w:pPr>
      <w:r>
        <w:t xml:space="preserve">        id = Some(itemId),</w:t>
      </w:r>
    </w:p>
    <w:p>
      <w:pPr>
        <w:jc w:val="both"/>
      </w:pPr>
      <w:r>
        <w:t xml:space="preserve">        itemType = None,</w:t>
      </w:r>
    </w:p>
    <w:p>
      <w:pPr>
        <w:jc w:val="both"/>
      </w:pPr>
      <w:r>
        <w:t xml:space="preserve">        description = Some(s"id=$topicId,row=1")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item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buildEventDetailsForOnboardingBackend(</w:t>
      </w:r>
    </w:p>
    <w:p>
      <w:pPr>
        <w:jc w:val="both"/>
      </w:pPr>
      <w:r>
        <w:t xml:space="preserve">      topicId: Long</w:t>
      </w:r>
    </w:p>
    <w:p>
      <w:pPr>
        <w:jc w:val="both"/>
      </w:pPr>
      <w:r>
        <w:t xml:space="preserve">    ): EventDetails = {</w:t>
      </w:r>
    </w:p>
    <w:p>
      <w:pPr>
        <w:jc w:val="both"/>
      </w:pPr>
      <w:r>
        <w:t xml:space="preserve">      val eventDetails = mock[EventDetails]</w:t>
      </w:r>
    </w:p>
    <w:p>
      <w:pPr>
        <w:jc w:val="both"/>
      </w:pPr>
      <w:r>
        <w:t xml:space="preserve">      val item = Item(</w:t>
      </w:r>
    </w:p>
    <w:p>
      <w:pPr>
        <w:jc w:val="both"/>
      </w:pPr>
      <w:r>
        <w:t xml:space="preserve">        id = Some(topicId)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itemTmp = buildItemForOnboarding(10, topicId)</w:t>
      </w:r>
    </w:p>
    <w:p>
      <w:pPr>
        <w:jc w:val="both"/>
      </w:pPr>
      <w:r>
        <w:t xml:space="preserve">      when(eventDetails.items).thenReturn(Some(Seq(itemTmp)))</w:t>
      </w:r>
    </w:p>
    <w:p>
      <w:pPr>
        <w:jc w:val="both"/>
      </w:pPr>
      <w:r>
        <w:t xml:space="preserve">      when(eventDetails.targets).thenReturn(Some(Seq(item)))</w:t>
      </w:r>
    </w:p>
    <w:p>
      <w:pPr>
        <w:jc w:val="both"/>
      </w:pPr>
      <w:r>
        <w:t xml:space="preserve">      eventDetails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topicMetadataInGuide(topicId: Long): TopicMetadata =</w:t>
      </w:r>
    </w:p>
    <w:p>
      <w:pPr>
        <w:jc w:val="both"/>
      </w:pPr>
      <w:r>
        <w:t xml:space="preserve">      TopicMetadata(</w:t>
      </w:r>
    </w:p>
    <w:p>
      <w:pPr>
        <w:jc w:val="both"/>
      </w:pPr>
      <w:r>
        <w:t xml:space="preserve">        SemanticCoreInterest(</w:t>
      </w:r>
    </w:p>
    <w:p>
      <w:pPr>
        <w:jc w:val="both"/>
      </w:pPr>
      <w:r>
        <w:t xml:space="preserve">          SemanticCoreInterestV1(domainId = "131", entityId = topicId.toString)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simClusterMetadataInGuide(simclusterId: Long = 1L): TopicMetadata =</w:t>
      </w:r>
    </w:p>
    <w:p>
      <w:pPr>
        <w:jc w:val="both"/>
      </w:pPr>
      <w:r>
        <w:t xml:space="preserve">      TopicMetadata(</w:t>
      </w:r>
    </w:p>
    <w:p>
      <w:pPr>
        <w:jc w:val="both"/>
      </w:pPr>
      <w:r>
        <w:t xml:space="preserve">        SimClusterInterest(</w:t>
      </w:r>
    </w:p>
    <w:p>
      <w:pPr>
        <w:jc w:val="both"/>
      </w:pPr>
      <w:r>
        <w:t xml:space="preserve">          SimClusterInterestV1(simclusterId.toString)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timelineTopicControllerData(topicId: Long):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ControllerDataV2.TimelinesTopic(</w:t>
      </w:r>
    </w:p>
    <w:p>
      <w:pPr>
        <w:jc w:val="both"/>
      </w:pPr>
      <w:r>
        <w:t xml:space="preserve">          TimelinesTopicControllerData.V1(</w:t>
      </w:r>
    </w:p>
    <w:p>
      <w:pPr>
        <w:jc w:val="both"/>
      </w:pPr>
      <w:r>
        <w:t xml:space="preserve">            TimelinesTopicControllerDataV1(</w:t>
      </w:r>
    </w:p>
    <w:p>
      <w:pPr>
        <w:jc w:val="both"/>
      </w:pPr>
      <w:r>
        <w:t xml:space="preserve">              topicId = topicId,</w:t>
      </w:r>
    </w:p>
    <w:p>
      <w:pPr>
        <w:jc w:val="both"/>
      </w:pPr>
      <w:r>
        <w:t xml:space="preserve">              topicTypesBitmap = 1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)))</w:t>
      </w:r>
    </w:p>
    <w:p>
      <w:pPr>
        <w:jc w:val="both"/>
      </w:pPr>
      <w:r/>
    </w:p>
    <w:p>
      <w:pPr>
        <w:jc w:val="both"/>
      </w:pPr>
      <w:r>
        <w:t xml:space="preserve">    def homeTweetControllerData(topicId: Long):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ControllerDataV2.HomeTweets(</w:t>
      </w:r>
    </w:p>
    <w:p>
      <w:pPr>
        <w:jc w:val="both"/>
      </w:pPr>
      <w:r>
        <w:t xml:space="preserve">          HomeTweetsControllerData.V1(</w:t>
      </w:r>
    </w:p>
    <w:p>
      <w:pPr>
        <w:jc w:val="both"/>
      </w:pPr>
      <w:r>
        <w:t xml:space="preserve">            HomeTweetsControllerDataV1(</w:t>
      </w:r>
    </w:p>
    <w:p>
      <w:pPr>
        <w:jc w:val="both"/>
      </w:pPr>
      <w:r>
        <w:t xml:space="preserve">              topicId = Some(topicId)</w:t>
      </w:r>
    </w:p>
    <w:p>
      <w:pPr>
        <w:jc w:val="both"/>
      </w:pPr>
      <w:r>
        <w:t xml:space="preserve">            ))))</w:t>
      </w:r>
    </w:p>
    <w:p>
      <w:pPr>
        <w:jc w:val="both"/>
      </w:pPr>
      <w:r/>
    </w:p>
    <w:p>
      <w:pPr>
        <w:jc w:val="both"/>
      </w:pPr>
      <w:r>
        <w:t xml:space="preserve">    def homeTopicFollowPromptControllerData(topicId: Long):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ControllerDataV2.HomeTopicFollowPrompt(HomeTopicFollowPromptControllerData.V1(</w:t>
      </w:r>
    </w:p>
    <w:p>
      <w:pPr>
        <w:jc w:val="both"/>
      </w:pPr>
      <w:r>
        <w:t xml:space="preserve">          HomeTopicFollowPromptControllerDataV1(Some(topicId)))))</w:t>
      </w:r>
    </w:p>
    <w:p>
      <w:pPr>
        <w:jc w:val="both"/>
      </w:pPr>
      <w:r/>
    </w:p>
    <w:p>
      <w:pPr>
        <w:jc w:val="both"/>
      </w:pPr>
      <w:r>
        <w:t xml:space="preserve">    def homeTopicAnnotationPromptControllerData(topicId: Long):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ControllerDataV2.HomeTopicAnnotationPrompt(HomeTopicAnnotationPromptControllerData.V1(</w:t>
      </w:r>
    </w:p>
    <w:p>
      <w:pPr>
        <w:jc w:val="both"/>
      </w:pPr>
      <w:r>
        <w:t xml:space="preserve">          HomeTopicAnnotationPromptControllerDataV1(tweetId = 1L, topicId = topicId))))</w:t>
      </w:r>
    </w:p>
    <w:p>
      <w:pPr>
        <w:jc w:val="both"/>
      </w:pPr>
      <w:r/>
    </w:p>
    <w:p>
      <w:pPr>
        <w:jc w:val="both"/>
      </w:pPr>
      <w:r>
        <w:t xml:space="preserve">    def homeHitlTopicAnnotationPromptControllerData(topicId: Long):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ControllerDataV2.HomeHitlTopicAnnotationPrompt(</w:t>
      </w:r>
    </w:p>
    <w:p>
      <w:pPr>
        <w:jc w:val="both"/>
      </w:pPr>
      <w:r>
        <w:t xml:space="preserve">          HomeHitlTopicAnnotationPromptControllerData.V1(</w:t>
      </w:r>
    </w:p>
    <w:p>
      <w:pPr>
        <w:jc w:val="both"/>
      </w:pPr>
      <w:r>
        <w:t xml:space="preserve">            HomeHitlTopicAnnotationPromptControllerDataV1(tweetId = 2L, topicId = topicId))))</w:t>
      </w:r>
    </w:p>
    <w:p>
      <w:pPr>
        <w:jc w:val="both"/>
      </w:pPr>
      <w:r/>
    </w:p>
    <w:p>
      <w:pPr>
        <w:jc w:val="both"/>
      </w:pPr>
      <w:r>
        <w:t xml:space="preserve">    def searchTopicFollowPromptControllerData(topicId: Long):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ControllerDataV2.SearchResponse(</w:t>
      </w:r>
    </w:p>
    <w:p>
      <w:pPr>
        <w:jc w:val="both"/>
      </w:pPr>
      <w:r>
        <w:t xml:space="preserve">          SearchResponseControllerData.V1(</w:t>
      </w:r>
    </w:p>
    <w:p>
      <w:pPr>
        <w:jc w:val="both"/>
      </w:pPr>
      <w:r>
        <w:t xml:space="preserve">            SearchResponseControllerDataV1(</w:t>
      </w:r>
    </w:p>
    <w:p>
      <w:pPr>
        <w:jc w:val="both"/>
      </w:pPr>
      <w:r>
        <w:t xml:space="preserve">              Some(ItemTypesControllerData.TopicFollowControllerData(</w:t>
      </w:r>
    </w:p>
    <w:p>
      <w:pPr>
        <w:jc w:val="both"/>
      </w:pPr>
      <w:r>
        <w:t xml:space="preserve">                SearchTopicFollowPromptControllerData(Some(topicId))</w:t>
      </w:r>
    </w:p>
    <w:p>
      <w:pPr>
        <w:jc w:val="both"/>
      </w:pPr>
      <w:r>
        <w:t xml:space="preserve">              )),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))))</w:t>
      </w:r>
    </w:p>
    <w:p>
      <w:pPr>
        <w:jc w:val="both"/>
      </w:pPr>
      <w:r/>
    </w:p>
    <w:p>
      <w:pPr>
        <w:jc w:val="both"/>
      </w:pPr>
      <w:r>
        <w:t xml:space="preserve">    def searchTweetTypesControllerData(topicId: Long): ControllerData.V2 =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ControllerDataV2.SearchResponse(</w:t>
      </w:r>
    </w:p>
    <w:p>
      <w:pPr>
        <w:jc w:val="both"/>
      </w:pPr>
      <w:r>
        <w:t xml:space="preserve">          SearchResponseControllerData.V1(</w:t>
      </w:r>
    </w:p>
    <w:p>
      <w:pPr>
        <w:jc w:val="both"/>
      </w:pPr>
      <w:r>
        <w:t xml:space="preserve">            SearchResponseControllerDataV1(</w:t>
      </w:r>
    </w:p>
    <w:p>
      <w:pPr>
        <w:jc w:val="both"/>
      </w:pPr>
      <w:r>
        <w:t xml:space="preserve">              Some(ItemTypesControllerData.TweetTypesControllerData(</w:t>
      </w:r>
    </w:p>
    <w:p>
      <w:pPr>
        <w:jc w:val="both"/>
      </w:pPr>
      <w:r>
        <w:t xml:space="preserve">                TweetTypesControllerData(None, Some(topicId))</w:t>
      </w:r>
    </w:p>
    <w:p>
      <w:pPr>
        <w:jc w:val="both"/>
      </w:pPr>
      <w:r>
        <w:t xml:space="preserve">              )),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)))</w:t>
      </w:r>
    </w:p>
    <w:p>
      <w:pPr>
        <w:jc w:val="both"/>
      </w:pPr>
      <w:r/>
    </w:p>
    <w:p>
      <w:pPr>
        <w:jc w:val="both"/>
      </w:pPr>
      <w:r>
        <w:t xml:space="preserve">    //used for creating logged out user client events</w:t>
      </w:r>
    </w:p>
    <w:p>
      <w:pPr>
        <w:jc w:val="both"/>
      </w:pPr>
      <w:r>
        <w:t xml:space="preserve">    def buildLogBaseWithoutUserId(guestId: Long): LogBase =</w:t>
      </w:r>
    </w:p>
    <w:p>
      <w:pPr>
        <w:jc w:val="both"/>
      </w:pPr>
      <w:r>
        <w:t xml:space="preserve">      LogBase(</w:t>
      </w:r>
    </w:p>
    <w:p>
      <w:pPr>
        <w:jc w:val="both"/>
      </w:pPr>
      <w:r>
        <w:t xml:space="preserve">        ipAddress = "120.10.10.20",</w:t>
      </w:r>
    </w:p>
    <w:p>
      <w:pPr>
        <w:jc w:val="both"/>
      </w:pPr>
      <w:r>
        <w:t xml:space="preserve">        guestId = Some(guestId),</w:t>
      </w:r>
    </w:p>
    <w:p>
      <w:pPr>
        <w:jc w:val="both"/>
      </w:pPr>
      <w:r>
        <w:t xml:space="preserve">        userAgent = None,</w:t>
      </w:r>
    </w:p>
    <w:p>
      <w:pPr>
        <w:jc w:val="both"/>
      </w:pPr>
      <w:r>
        <w:t xml:space="preserve">        transactionId = "",</w:t>
      </w:r>
    </w:p>
    <w:p>
      <w:pPr>
        <w:jc w:val="both"/>
      </w:pPr>
      <w:r>
        <w:t xml:space="preserve">        country = Some("US"),</w:t>
      </w:r>
    </w:p>
    <w:p>
      <w:pPr>
        <w:jc w:val="both"/>
      </w:pPr>
      <w:r>
        <w:t xml:space="preserve">        timestamp = 100L,</w:t>
      </w:r>
    </w:p>
    <w:p>
      <w:pPr>
        <w:jc w:val="both"/>
      </w:pPr>
      <w:r>
        <w:t xml:space="preserve">        language = Some("en")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test("getTopicId should correctly find topic id from item for home timeline and search") {</w:t>
      </w:r>
    </w:p>
    <w:p>
      <w:pPr>
        <w:jc w:val="both"/>
      </w:pPr>
      <w:r>
        <w:t xml:space="preserve">    new Fixture {</w:t>
      </w:r>
    </w:p>
    <w:p>
      <w:pPr>
        <w:jc w:val="both"/>
      </w:pPr>
      <w:r/>
    </w:p>
    <w:p>
      <w:pPr>
        <w:jc w:val="both"/>
      </w:pPr>
      <w:r>
        <w:t xml:space="preserve">      val testData = Table(</w:t>
      </w:r>
    </w:p>
    <w:p>
      <w:pPr>
        <w:jc w:val="both"/>
      </w:pPr>
      <w:r>
        <w:t xml:space="preserve">        ("ItemType", "topicId", "controllerData"),</w:t>
      </w:r>
    </w:p>
    <w:p>
      <w:pPr>
        <w:jc w:val="both"/>
      </w:pPr>
      <w:r>
        <w:t xml:space="preserve">        (ItemType.Tweet, 1L, timelineTopicControllerData(1L)),</w:t>
      </w:r>
    </w:p>
    <w:p>
      <w:pPr>
        <w:jc w:val="both"/>
      </w:pPr>
      <w:r>
        <w:t xml:space="preserve">        (ItemType.User, 2L, timelineTopicControllerData(2L)),</w:t>
      </w:r>
    </w:p>
    <w:p>
      <w:pPr>
        <w:jc w:val="both"/>
      </w:pPr>
      <w:r>
        <w:t xml:space="preserve">        (ItemType.Topic, 3L, homeTweetControllerData(3L)),</w:t>
      </w:r>
    </w:p>
    <w:p>
      <w:pPr>
        <w:jc w:val="both"/>
      </w:pPr>
      <w:r>
        <w:t xml:space="preserve">        (ItemType.Topic, 4L, homeTopicFollowPromptControllerData(4L)),</w:t>
      </w:r>
    </w:p>
    <w:p>
      <w:pPr>
        <w:jc w:val="both"/>
      </w:pPr>
      <w:r>
        <w:t xml:space="preserve">        (ItemType.Topic, 5L, searchTopicFollowPromptControllerData(5L)),</w:t>
      </w:r>
    </w:p>
    <w:p>
      <w:pPr>
        <w:jc w:val="both"/>
      </w:pPr>
      <w:r>
        <w:t xml:space="preserve">        (ItemType.Topic, 6L, homeHitlTopicAnnotationPromptControllerData(6L))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forEvery(testData) {</w:t>
      </w:r>
    </w:p>
    <w:p>
      <w:pPr>
        <w:jc w:val="both"/>
      </w:pPr>
      <w:r>
        <w:t xml:space="preserve">        (itemType: ItemType, topicId: Long, controllerDataV2: ControllerData.V2) =&gt;</w:t>
      </w:r>
    </w:p>
    <w:p>
      <w:pPr>
        <w:jc w:val="both"/>
      </w:pPr>
      <w:r>
        <w:t xml:space="preserve">          getTopicId(</w:t>
      </w:r>
    </w:p>
    <w:p>
      <w:pPr>
        <w:jc w:val="both"/>
      </w:pPr>
      <w:r>
        <w:t xml:space="preserve">            buildItemForTimeline(1, itemType, topicId, _ =&gt; controllerDataV2),</w:t>
      </w:r>
    </w:p>
    <w:p>
      <w:pPr>
        <w:jc w:val="both"/>
      </w:pPr>
      <w:r>
        <w:t xml:space="preserve">            defaultNamespace) shouldEqual Some(topicId)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test("getTopicId should correctly find topic id from item for guide events")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getTopicId(</w:t>
      </w:r>
    </w:p>
    <w:p>
      <w:pPr>
        <w:jc w:val="both"/>
      </w:pPr>
      <w:r>
        <w:t xml:space="preserve">        buildItemForGuide(1, ItemType.Tweet, 100, topicMetadataInGuide),</w:t>
      </w:r>
    </w:p>
    <w:p>
      <w:pPr>
        <w:jc w:val="both"/>
      </w:pPr>
      <w:r>
        <w:t xml:space="preserve">        defaultNamespace</w:t>
      </w:r>
    </w:p>
    <w:p>
      <w:pPr>
        <w:jc w:val="both"/>
      </w:pPr>
      <w:r>
        <w:t xml:space="preserve">      ) shouldEqual Some(100)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test("getTopicId should correctly find topic id for onboarding events")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getTopicId(</w:t>
      </w:r>
    </w:p>
    <w:p>
      <w:pPr>
        <w:jc w:val="both"/>
      </w:pPr>
      <w:r>
        <w:t xml:space="preserve">        buildItemForOnboarding(1, 100),</w:t>
      </w:r>
    </w:p>
    <w:p>
      <w:pPr>
        <w:jc w:val="both"/>
      </w:pPr>
      <w:r>
        <w:t xml:space="preserve">        buildNamespaceForOnboarding</w:t>
      </w:r>
    </w:p>
    <w:p>
      <w:pPr>
        <w:jc w:val="both"/>
      </w:pPr>
      <w:r>
        <w:t xml:space="preserve">      ) shouldEqual Some(100)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test("should return TopicId From HomeSearch") {</w:t>
      </w:r>
    </w:p>
    <w:p>
      <w:pPr>
        <w:jc w:val="both"/>
      </w:pPr>
      <w:r>
        <w:t xml:space="preserve">    val testData = Table(</w:t>
      </w:r>
    </w:p>
    <w:p>
      <w:pPr>
        <w:jc w:val="both"/>
      </w:pPr>
      <w:r>
        <w:t xml:space="preserve">      ("controllerData", "topicId"),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ControllerData.V2(</w:t>
      </w:r>
    </w:p>
    <w:p>
      <w:pPr>
        <w:jc w:val="both"/>
      </w:pPr>
      <w:r>
        <w:t xml:space="preserve">          ControllerDataV2.HomeTweets(</w:t>
      </w:r>
    </w:p>
    <w:p>
      <w:pPr>
        <w:jc w:val="both"/>
      </w:pPr>
      <w:r>
        <w:t xml:space="preserve">            HomeTweetsControllerData.V1(HomeTweetsControllerDataV1(topicId = Some(1L))))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Some(1L)),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ControllerData.V2(</w:t>
      </w:r>
    </w:p>
    <w:p>
      <w:pPr>
        <w:jc w:val="both"/>
      </w:pPr>
      <w:r>
        <w:t xml:space="preserve">          ControllerDataV2.HomeTopicFollowPrompt(HomeTopicFollowPromptControllerData</w:t>
      </w:r>
    </w:p>
    <w:p>
      <w:pPr>
        <w:jc w:val="both"/>
      </w:pPr>
      <w:r>
        <w:t xml:space="preserve">            .V1(HomeTopicFollowPromptControllerDataV1(topicId = Some(2L))))),</w:t>
      </w:r>
    </w:p>
    <w:p>
      <w:pPr>
        <w:jc w:val="both"/>
      </w:pPr>
      <w:r>
        <w:t xml:space="preserve">        Some(2L)),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ControllerData.V2(</w:t>
      </w:r>
    </w:p>
    <w:p>
      <w:pPr>
        <w:jc w:val="both"/>
      </w:pPr>
      <w:r>
        <w:t xml:space="preserve">          ControllerDataV2.TimelinesTopic(</w:t>
      </w:r>
    </w:p>
    <w:p>
      <w:pPr>
        <w:jc w:val="both"/>
      </w:pPr>
      <w:r>
        <w:t xml:space="preserve">            TimelinesTopicControllerData.V1(</w:t>
      </w:r>
    </w:p>
    <w:p>
      <w:pPr>
        <w:jc w:val="both"/>
      </w:pPr>
      <w:r>
        <w:t xml:space="preserve">              TimelinesTopicControllerDataV1(topicId = 3L, topicTypesBitmap = 100)</w:t>
      </w:r>
    </w:p>
    <w:p>
      <w:pPr>
        <w:jc w:val="both"/>
      </w:pPr>
      <w:r>
        <w:t xml:space="preserve">            ))),</w:t>
      </w:r>
    </w:p>
    <w:p>
      <w:pPr>
        <w:jc w:val="both"/>
      </w:pPr>
      <w:r>
        <w:t xml:space="preserve">        Some(3L)),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ControllerData.V2(</w:t>
      </w:r>
    </w:p>
    <w:p>
      <w:pPr>
        <w:jc w:val="both"/>
      </w:pPr>
      <w:r>
        <w:t xml:space="preserve">          ControllerDataV2.SearchResponse(</w:t>
      </w:r>
    </w:p>
    <w:p>
      <w:pPr>
        <w:jc w:val="both"/>
      </w:pPr>
      <w:r>
        <w:t xml:space="preserve">            SearchResponseControllerData.V1(SearchResponseControllerDataV1(itemTypesControllerData =</w:t>
      </w:r>
    </w:p>
    <w:p>
      <w:pPr>
        <w:jc w:val="both"/>
      </w:pPr>
      <w:r>
        <w:t xml:space="preserve">              Some(ItemTypesControllerData.TopicFollowControllerData(</w:t>
      </w:r>
    </w:p>
    <w:p>
      <w:pPr>
        <w:jc w:val="both"/>
      </w:pPr>
      <w:r>
        <w:t xml:space="preserve">                SearchTopicFollowPromptControllerData(topicId = Some(4L)))))))),</w:t>
      </w:r>
    </w:p>
    <w:p>
      <w:pPr>
        <w:jc w:val="both"/>
      </w:pPr>
      <w:r>
        <w:t xml:space="preserve">        Some(4L)),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ControllerData.V2(</w:t>
      </w:r>
    </w:p>
    <w:p>
      <w:pPr>
        <w:jc w:val="both"/>
      </w:pPr>
      <w:r>
        <w:t xml:space="preserve">          ControllerDataV2.SearchResponse(</w:t>
      </w:r>
    </w:p>
    <w:p>
      <w:pPr>
        <w:jc w:val="both"/>
      </w:pPr>
      <w:r>
        <w:t xml:space="preserve">            SearchResponseControllerData.V1(</w:t>
      </w:r>
    </w:p>
    <w:p>
      <w:pPr>
        <w:jc w:val="both"/>
      </w:pPr>
      <w:r>
        <w:t xml:space="preserve">              SearchResponseControllerDataV1(itemTypesControllerData = Some(ItemTypesControllerData</w:t>
      </w:r>
    </w:p>
    <w:p>
      <w:pPr>
        <w:jc w:val="both"/>
      </w:pPr>
      <w:r>
        <w:t xml:space="preserve">                .TweetTypesControllerData(TweetTypesControllerData(topicId = Some(5L)))))))),</w:t>
      </w:r>
    </w:p>
    <w:p>
      <w:pPr>
        <w:jc w:val="both"/>
      </w:pPr>
      <w:r>
        <w:t xml:space="preserve">        Some(5L)),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ControllerData.V2(</w:t>
      </w:r>
    </w:p>
    <w:p>
      <w:pPr>
        <w:jc w:val="both"/>
      </w:pPr>
      <w:r>
        <w:t xml:space="preserve">          ControllerDataV2</w:t>
      </w:r>
    </w:p>
    <w:p>
      <w:pPr>
        <w:jc w:val="both"/>
      </w:pPr>
      <w:r>
        <w:t xml:space="preserve">            .SearchResponse(SearchResponseControllerData.V1(SearchResponseControllerDataV1()))),</w:t>
      </w:r>
    </w:p>
    <w:p>
      <w:pPr>
        <w:jc w:val="both"/>
      </w:pPr>
      <w:r>
        <w:t xml:space="preserve">        None)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forEvery(testData) { (controllerDataV2: ControllerData.V2, topicId: Option[Long]) =&gt;</w:t>
      </w:r>
    </w:p>
    <w:p>
      <w:pPr>
        <w:jc w:val="both"/>
      </w:pPr>
      <w:r>
        <w:t xml:space="preserve">      getTopicIdFromHomeSearch(</w:t>
      </w:r>
    </w:p>
    <w:p>
      <w:pPr>
        <w:jc w:val="both"/>
      </w:pPr>
      <w:r>
        <w:t xml:space="preserve">        Item(suggestionDetails = Some(</w:t>
      </w:r>
    </w:p>
    <w:p>
      <w:pPr>
        <w:jc w:val="both"/>
      </w:pPr>
      <w:r>
        <w:t xml:space="preserve">          SuggestionDetails(decodedControllerData = Some(controllerDataV2))))) shouldEqual topicId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TopicId From Onboarding") {</w:t>
      </w:r>
    </w:p>
    <w:p>
      <w:pPr>
        <w:jc w:val="both"/>
      </w:pPr>
      <w:r>
        <w:t xml:space="preserve">    val testData = Table(</w:t>
      </w:r>
    </w:p>
    <w:p>
      <w:pPr>
        <w:jc w:val="both"/>
      </w:pPr>
      <w:r>
        <w:t xml:space="preserve">      ("Item", "EventNamespace", "topicId"),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Item(description = Some("id=11,key=value")),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Some("onboarding"),</w:t>
      </w:r>
    </w:p>
    <w:p>
      <w:pPr>
        <w:jc w:val="both"/>
      </w:pPr>
      <w:r>
        <w:t xml:space="preserve">          section = Some("section has topic"),</w:t>
      </w:r>
    </w:p>
    <w:p>
      <w:pPr>
        <w:jc w:val="both"/>
      </w:pPr>
      <w:r>
        <w:t xml:space="preserve">          component = Some("component has topic"),</w:t>
      </w:r>
    </w:p>
    <w:p>
      <w:pPr>
        <w:jc w:val="both"/>
      </w:pPr>
      <w:r>
        <w:t xml:space="preserve">          element = Some("element has topic")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Some(11L)),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Item(description = Some("id=22,key=value")),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Some("onboarding"),</w:t>
      </w:r>
    </w:p>
    <w:p>
      <w:pPr>
        <w:jc w:val="both"/>
      </w:pPr>
      <w:r>
        <w:t xml:space="preserve">          section = Some("section has topic")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Some(22L)),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Item(description = Some("id=33,key=value")),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Some("onboarding"),</w:t>
      </w:r>
    </w:p>
    <w:p>
      <w:pPr>
        <w:jc w:val="both"/>
      </w:pPr>
      <w:r>
        <w:t xml:space="preserve">          component = Some("component has topic")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Some(33L)),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Item(description = Some("id=44,key=value")),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Some("onboarding"),</w:t>
      </w:r>
    </w:p>
    <w:p>
      <w:pPr>
        <w:jc w:val="both"/>
      </w:pPr>
      <w:r>
        <w:t xml:space="preserve">          element = Some("element has topic")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Some(44L)),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Item(description = Some("id=678,key=value")),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Some("onXYZboarding"),</w:t>
      </w:r>
    </w:p>
    <w:p>
      <w:pPr>
        <w:jc w:val="both"/>
      </w:pPr>
      <w:r>
        <w:t xml:space="preserve">          section = Some("section has topic"),</w:t>
      </w:r>
    </w:p>
    <w:p>
      <w:pPr>
        <w:jc w:val="both"/>
      </w:pPr>
      <w:r>
        <w:t xml:space="preserve">          component = Some("component has topic"),</w:t>
      </w:r>
    </w:p>
    <w:p>
      <w:pPr>
        <w:jc w:val="both"/>
      </w:pPr>
      <w:r>
        <w:t xml:space="preserve">          element = Some("element has topic")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None),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Item(description = Some("id=678,key=value")),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Some("page has onboarding"),</w:t>
      </w:r>
    </w:p>
    <w:p>
      <w:pPr>
        <w:jc w:val="both"/>
      </w:pPr>
      <w:r>
        <w:t xml:space="preserve">          section = Some("section has topPic"),</w:t>
      </w:r>
    </w:p>
    <w:p>
      <w:pPr>
        <w:jc w:val="both"/>
      </w:pPr>
      <w:r>
        <w:t xml:space="preserve">          component = Some("component has topPic"),</w:t>
      </w:r>
    </w:p>
    <w:p>
      <w:pPr>
        <w:jc w:val="both"/>
      </w:pPr>
      <w:r>
        <w:t xml:space="preserve">          element = Some("element has topPic")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None),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Item(description = Some("key=value,id=678")),</w:t>
      </w:r>
    </w:p>
    <w:p>
      <w:pPr>
        <w:jc w:val="both"/>
      </w:pPr>
      <w:r>
        <w:t xml:space="preserve">        EventNamespace(</w:t>
      </w:r>
    </w:p>
    <w:p>
      <w:pPr>
        <w:jc w:val="both"/>
      </w:pPr>
      <w:r>
        <w:t xml:space="preserve">          page = Some("page has onboarding"),</w:t>
      </w:r>
    </w:p>
    <w:p>
      <w:pPr>
        <w:jc w:val="both"/>
      </w:pPr>
      <w:r>
        <w:t xml:space="preserve">          section = Some("section has topic"),</w:t>
      </w:r>
    </w:p>
    <w:p>
      <w:pPr>
        <w:jc w:val="both"/>
      </w:pPr>
      <w:r>
        <w:t xml:space="preserve">          component = Some("component has topic"),</w:t>
      </w:r>
    </w:p>
    <w:p>
      <w:pPr>
        <w:jc w:val="both"/>
      </w:pPr>
      <w:r>
        <w:t xml:space="preserve">          element = Some("element has topic")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None)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forEvery(testData) { (item: Item, eventNamespace: EventNamespace, topicId: Option[Long]) =&gt;</w:t>
      </w:r>
    </w:p>
    <w:p>
      <w:pPr>
        <w:jc w:val="both"/>
      </w:pPr>
      <w:r>
        <w:t xml:space="preserve">      getTopicFromOnboarding(item, eventNamespace) shouldEqual topicId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from Guide") {</w:t>
      </w:r>
    </w:p>
    <w:p>
      <w:pPr>
        <w:jc w:val="both"/>
      </w:pPr>
      <w:r>
        <w:t xml:space="preserve">    val testData = Table(</w:t>
      </w:r>
    </w:p>
    <w:p>
      <w:pPr>
        <w:jc w:val="both"/>
      </w:pPr>
      <w:r>
        <w:t xml:space="preserve">      ("guideItemDetails", "topicId"),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GuideItemDetails(transparentGuideDetails = Some(</w:t>
      </w:r>
    </w:p>
    <w:p>
      <w:pPr>
        <w:jc w:val="both"/>
      </w:pPr>
      <w:r>
        <w:t xml:space="preserve">          TransparentGuideDetails.TopicMetadata(</w:t>
      </w:r>
    </w:p>
    <w:p>
      <w:pPr>
        <w:jc w:val="both"/>
      </w:pPr>
      <w:r>
        <w:t xml:space="preserve">            TopicModuleMetadata.TttInterest(tttInterest = TttInterest.unsafeEmpty)))),</w:t>
      </w:r>
    </w:p>
    <w:p>
      <w:pPr>
        <w:jc w:val="both"/>
      </w:pPr>
      <w:r>
        <w:t xml:space="preserve">        None),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GuideItemDetails(transparentGuideDetails = Some(</w:t>
      </w:r>
    </w:p>
    <w:p>
      <w:pPr>
        <w:jc w:val="both"/>
      </w:pPr>
      <w:r>
        <w:t xml:space="preserve">          TransparentGuideDetails.TopicMetadata(</w:t>
      </w:r>
    </w:p>
    <w:p>
      <w:pPr>
        <w:jc w:val="both"/>
      </w:pPr>
      <w:r>
        <w:t xml:space="preserve">            TopicModuleMetadata.SimClusterInterest(simClusterInterest =</w:t>
      </w:r>
    </w:p>
    <w:p>
      <w:pPr>
        <w:jc w:val="both"/>
      </w:pPr>
      <w:r>
        <w:t xml:space="preserve">              com.twitter.guide.scribing.thriftscala.SimClusterInterest.unsafeEmpty)))),</w:t>
      </w:r>
    </w:p>
    <w:p>
      <w:pPr>
        <w:jc w:val="both"/>
      </w:pPr>
      <w:r>
        <w:t xml:space="preserve">        None),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GuideItemDetails(transparentGuideDetails = Some(</w:t>
      </w:r>
    </w:p>
    <w:p>
      <w:pPr>
        <w:jc w:val="both"/>
      </w:pPr>
      <w:r>
        <w:t xml:space="preserve">          TransparentGuideDetails.TopicMetadata(TopicModuleMetadata.UnknownUnionField(field =</w:t>
      </w:r>
    </w:p>
    <w:p>
      <w:pPr>
        <w:jc w:val="both"/>
      </w:pPr>
      <w:r>
        <w:t xml:space="preserve">            TFieldBlob(new TField(), Array.empty[Byte]))))),</w:t>
      </w:r>
    </w:p>
    <w:p>
      <w:pPr>
        <w:jc w:val="both"/>
      </w:pPr>
      <w:r>
        <w:t xml:space="preserve">        None),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GuideItemDetails(transparentGuideDetails = Some(</w:t>
      </w:r>
    </w:p>
    <w:p>
      <w:pPr>
        <w:jc w:val="both"/>
      </w:pPr>
      <w:r>
        <w:t xml:space="preserve">          TransparentGuideDetails.TopicMetadata(</w:t>
      </w:r>
    </w:p>
    <w:p>
      <w:pPr>
        <w:jc w:val="both"/>
      </w:pPr>
      <w:r>
        <w:t xml:space="preserve">            TopicModuleMetadata.SemanticCoreInterest(</w:t>
      </w:r>
    </w:p>
    <w:p>
      <w:pPr>
        <w:jc w:val="both"/>
      </w:pPr>
      <w:r>
        <w:t xml:space="preserve">              com.twitter.guide.scribing.thriftscala.SemanticCoreInterest.unsafeEmpty</w:t>
      </w:r>
    </w:p>
    <w:p>
      <w:pPr>
        <w:jc w:val="both"/>
      </w:pPr>
      <w:r>
        <w:t xml:space="preserve">                .copy(domainId = "131", entityId = "1"))))),</w:t>
      </w:r>
    </w:p>
    <w:p>
      <w:pPr>
        <w:jc w:val="both"/>
      </w:pPr>
      <w:r>
        <w:t xml:space="preserve">        Some(1L)),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forEvery(testData) { (guideItemDetails: GuideItemDetails, topicId: Option[Long]) =&gt;</w:t>
      </w:r>
    </w:p>
    <w:p>
      <w:pPr>
        <w:jc w:val="both"/>
      </w:pPr>
      <w:r>
        <w:t xml:space="preserve">      getTopicFromGuide(Item(guideItemDetails = Some(guideItemDetails))) shouldEqual topicId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test("getTopicId should return topicIds") {</w:t>
      </w:r>
    </w:p>
    <w:p>
      <w:pPr>
        <w:jc w:val="both"/>
      </w:pPr>
      <w:r>
        <w:t xml:space="preserve">    getTopicId(</w:t>
      </w:r>
    </w:p>
    <w:p>
      <w:pPr>
        <w:jc w:val="both"/>
      </w:pPr>
      <w:r>
        <w:t xml:space="preserve">      item = Item(suggestionDetails = Some(</w:t>
      </w:r>
    </w:p>
    <w:p>
      <w:pPr>
        <w:jc w:val="both"/>
      </w:pPr>
      <w:r>
        <w:t xml:space="preserve">        SuggestionDetails(decodedControllerData = Some(</w:t>
      </w:r>
    </w:p>
    <w:p>
      <w:pPr>
        <w:jc w:val="both"/>
      </w:pPr>
      <w:r>
        <w:t xml:space="preserve">          ControllerData.V2(</w:t>
      </w:r>
    </w:p>
    <w:p>
      <w:pPr>
        <w:jc w:val="both"/>
      </w:pPr>
      <w:r>
        <w:t xml:space="preserve">            ControllerDataV2.HomeTweets(</w:t>
      </w:r>
    </w:p>
    <w:p>
      <w:pPr>
        <w:jc w:val="both"/>
      </w:pPr>
      <w:r>
        <w:t xml:space="preserve">              HomeTweetsControllerData.V1(HomeTweetsControllerDataV1(topicId = Some(1L))))</w:t>
      </w:r>
    </w:p>
    <w:p>
      <w:pPr>
        <w:jc w:val="both"/>
      </w:pPr>
      <w:r>
        <w:t xml:space="preserve">          ))))),</w:t>
      </w:r>
    </w:p>
    <w:p>
      <w:pPr>
        <w:jc w:val="both"/>
      </w:pPr>
      <w:r>
        <w:t xml:space="preserve">      namespace = EventNamespace(</w:t>
      </w:r>
    </w:p>
    <w:p>
      <w:pPr>
        <w:jc w:val="both"/>
      </w:pPr>
      <w:r>
        <w:t xml:space="preserve">        page = Some("onboarding"),</w:t>
      </w:r>
    </w:p>
    <w:p>
      <w:pPr>
        <w:jc w:val="both"/>
      </w:pPr>
      <w:r>
        <w:t xml:space="preserve">        section = Some("section has topic"),</w:t>
      </w:r>
    </w:p>
    <w:p>
      <w:pPr>
        <w:jc w:val="both"/>
      </w:pPr>
      <w:r>
        <w:t xml:space="preserve">        component = Some("component has topic"),</w:t>
      </w:r>
    </w:p>
    <w:p>
      <w:pPr>
        <w:jc w:val="both"/>
      </w:pPr>
      <w:r>
        <w:t xml:space="preserve">        element = Some("element has topic")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shouldEqual Some(1L)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