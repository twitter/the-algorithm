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com.twitter.unified_user_actions.adapter</w:t>
      </w:r>
    </w:p>
    <w:p>
      <w:pPr>
        <w:jc w:val="both"/>
      </w:pPr>
      <w:r/>
    </w:p>
    <w:p>
      <w:pPr>
        <w:jc w:val="both"/>
      </w:pPr>
      <w:r>
        <w:t>import com.twitter.ads.cards.thriftscala.CardEvent</w:t>
      </w:r>
    </w:p>
    <w:p>
      <w:pPr>
        <w:jc w:val="both"/>
      </w:pPr>
      <w:r>
        <w:t>import com.twitter.ads.eventstream.thriftscala.EngagementEvent</w:t>
      </w:r>
    </w:p>
    <w:p>
      <w:pPr>
        <w:jc w:val="both"/>
      </w:pPr>
      <w:r>
        <w:t>import com.twitter.ads.spendserver.thriftscala.SpendServerEvent</w:t>
      </w:r>
    </w:p>
    <w:p>
      <w:pPr>
        <w:jc w:val="both"/>
      </w:pPr>
      <w:r>
        <w:t>import com.twitter.adserver.thriftscala.ImpressionDataNeededAtEngagementTime</w:t>
      </w:r>
    </w:p>
    <w:p>
      <w:pPr>
        <w:jc w:val="both"/>
      </w:pPr>
      <w:r>
        <w:t>import com.twitter.adserver.thriftscala.ClientInfo</w:t>
      </w:r>
    </w:p>
    <w:p>
      <w:pPr>
        <w:jc w:val="both"/>
      </w:pPr>
      <w:r>
        <w:t>import com.twitter.adserver.thriftscala.EngagementType</w:t>
      </w:r>
    </w:p>
    <w:p>
      <w:pPr>
        <w:jc w:val="both"/>
      </w:pPr>
      <w:r>
        <w:t>import com.twitter.adserver.thriftscala.DisplayLocation</w:t>
      </w:r>
    </w:p>
    <w:p>
      <w:pPr>
        <w:jc w:val="both"/>
      </w:pPr>
      <w:r>
        <w:t>import com.twitter.clientapp.thriftscala.AmplifyDetails</w:t>
      </w:r>
    </w:p>
    <w:p>
      <w:pPr>
        <w:jc w:val="both"/>
      </w:pPr>
      <w:r>
        <w:t>import com.twitter.clientapp.thriftscala.CardDetails</w:t>
      </w:r>
    </w:p>
    <w:p>
      <w:pPr>
        <w:jc w:val="both"/>
      </w:pPr>
      <w:r>
        <w:t>import com.twitter.clientapp.thriftscala.EventDetails</w:t>
      </w:r>
    </w:p>
    <w:p>
      <w:pPr>
        <w:jc w:val="both"/>
      </w:pPr>
      <w:r>
        <w:t>import com.twitter.clientapp.thriftscala.EventNamespace</w:t>
      </w:r>
    </w:p>
    <w:p>
      <w:pPr>
        <w:jc w:val="both"/>
      </w:pPr>
      <w:r>
        <w:t>import com.twitter.clientapp.thriftscala.ImpressionDetails</w:t>
      </w:r>
    </w:p>
    <w:p>
      <w:pPr>
        <w:jc w:val="both"/>
      </w:pPr>
      <w:r>
        <w:t>import com.twitter.clientapp.thriftscala.ItemType</w:t>
      </w:r>
    </w:p>
    <w:p>
      <w:pPr>
        <w:jc w:val="both"/>
      </w:pPr>
      <w:r>
        <w:t>import com.twitter.clientapp.thriftscala.LogEvent</w:t>
      </w:r>
    </w:p>
    <w:p>
      <w:pPr>
        <w:jc w:val="both"/>
      </w:pPr>
      <w:r>
        <w:t>import com.twitter.clientapp.thriftscala.MediaDetails</w:t>
      </w:r>
    </w:p>
    <w:p>
      <w:pPr>
        <w:jc w:val="both"/>
      </w:pPr>
      <w:r>
        <w:t>import com.twitter.clientapp.thriftscala.MediaDetailsV2</w:t>
      </w:r>
    </w:p>
    <w:p>
      <w:pPr>
        <w:jc w:val="both"/>
      </w:pPr>
      <w:r>
        <w:t>import com.twitter.clientapp.thriftscala.MediaType</w:t>
      </w:r>
    </w:p>
    <w:p>
      <w:pPr>
        <w:jc w:val="both"/>
      </w:pPr>
      <w:r>
        <w:t>import com.twitter.clientapp.thriftscala.NotificationDetails</w:t>
      </w:r>
    </w:p>
    <w:p>
      <w:pPr>
        <w:jc w:val="both"/>
      </w:pPr>
      <w:r>
        <w:t>import com.twitter.clientapp.thriftscala.NotificationTabDetails</w:t>
      </w:r>
    </w:p>
    <w:p>
      <w:pPr>
        <w:jc w:val="both"/>
      </w:pPr>
      <w:r>
        <w:t>import com.twitter.clientapp.thriftscala.PerformanceDetails</w:t>
      </w:r>
    </w:p>
    <w:p>
      <w:pPr>
        <w:jc w:val="both"/>
      </w:pPr>
      <w:r>
        <w:t>import com.twitter.clientapp.thriftscala.ReportDetails</w:t>
      </w:r>
    </w:p>
    <w:p>
      <w:pPr>
        <w:jc w:val="both"/>
      </w:pPr>
      <w:r>
        <w:t>import com.twitter.clientapp.thriftscala.SearchDetails</w:t>
      </w:r>
    </w:p>
    <w:p>
      <w:pPr>
        <w:jc w:val="both"/>
      </w:pPr>
      <w:r>
        <w:t>import com.twitter.clientapp.thriftscala.SuggestionDetails</w:t>
      </w:r>
    </w:p>
    <w:p>
      <w:pPr>
        <w:jc w:val="both"/>
      </w:pPr>
      <w:r>
        <w:t>import com.twitter.clientapp.thriftscala.{Item =&gt; LogEventItem}</w:t>
      </w:r>
    </w:p>
    <w:p>
      <w:pPr>
        <w:jc w:val="both"/>
      </w:pPr>
      <w:r>
        <w:t>import com.twitter.clientapp.thriftscala.{TweetDetails =&gt; LogEventTweetDetails}</w:t>
      </w:r>
    </w:p>
    <w:p>
      <w:pPr>
        <w:jc w:val="both"/>
      </w:pPr>
      <w:r>
        <w:t>import com.twitter.gizmoduck.thriftscala.UserModification</w:t>
      </w:r>
    </w:p>
    <w:p>
      <w:pPr>
        <w:jc w:val="both"/>
      </w:pPr>
      <w:r>
        <w:t>import com.twitter.gizmoduck.thriftscala.Profile</w:t>
      </w:r>
    </w:p>
    <w:p>
      <w:pPr>
        <w:jc w:val="both"/>
      </w:pPr>
      <w:r>
        <w:t>import com.twitter.gizmoduck.thriftscala.Auth</w:t>
      </w:r>
    </w:p>
    <w:p>
      <w:pPr>
        <w:jc w:val="both"/>
      </w:pPr>
      <w:r>
        <w:t>import com.twitter.gizmoduck.thriftscala.UpdateDiffItem</w:t>
      </w:r>
    </w:p>
    <w:p>
      <w:pPr>
        <w:jc w:val="both"/>
      </w:pPr>
      <w:r>
        <w:t>import com.twitter.gizmoduck.thriftscala.User</w:t>
      </w:r>
    </w:p>
    <w:p>
      <w:pPr>
        <w:jc w:val="both"/>
      </w:pPr>
      <w:r>
        <w:t>import com.twitter.gizmoduck.thriftscala.UserType</w:t>
      </w:r>
    </w:p>
    <w:p>
      <w:pPr>
        <w:jc w:val="both"/>
      </w:pPr>
      <w:r>
        <w:t>import com.twitter.ibis.thriftscala.NotificationScribe</w:t>
      </w:r>
    </w:p>
    <w:p>
      <w:pPr>
        <w:jc w:val="both"/>
      </w:pPr>
      <w:r>
        <w:t>import com.twitter.ibis.thriftscala.NotificationScribeType</w:t>
      </w:r>
    </w:p>
    <w:p>
      <w:pPr>
        <w:jc w:val="both"/>
      </w:pPr>
      <w:r>
        <w:t>import com.twitter.iesource.thriftscala.ClientEventContext</w:t>
      </w:r>
    </w:p>
    <w:p>
      <w:pPr>
        <w:jc w:val="both"/>
      </w:pPr>
      <w:r>
        <w:t>import com.twitter.iesource.thriftscala.TweetImpression</w:t>
      </w:r>
    </w:p>
    <w:p>
      <w:pPr>
        <w:jc w:val="both"/>
      </w:pPr>
      <w:r>
        <w:t>import com.twitter.iesource.thriftscala.ClientType</w:t>
      </w:r>
    </w:p>
    <w:p>
      <w:pPr>
        <w:jc w:val="both"/>
      </w:pPr>
      <w:r>
        <w:t>import com.twitter.iesource.thriftscala.ContextualEventNamespace</w:t>
      </w:r>
    </w:p>
    <w:p>
      <w:pPr>
        <w:jc w:val="both"/>
      </w:pPr>
      <w:r>
        <w:t>import com.twitter.iesource.thriftscala.EngagingContext</w:t>
      </w:r>
    </w:p>
    <w:p>
      <w:pPr>
        <w:jc w:val="both"/>
      </w:pPr>
      <w:r>
        <w:t>import com.twitter.iesource.thriftscala.EventSource</w:t>
      </w:r>
    </w:p>
    <w:p>
      <w:pPr>
        <w:jc w:val="both"/>
      </w:pPr>
      <w:r>
        <w:t>import com.twitter.iesource.thriftscala.InteractionDetails</w:t>
      </w:r>
    </w:p>
    <w:p>
      <w:pPr>
        <w:jc w:val="both"/>
      </w:pPr>
      <w:r>
        <w:t>import com.twitter.iesource.thriftscala.InteractionEvent</w:t>
      </w:r>
    </w:p>
    <w:p>
      <w:pPr>
        <w:jc w:val="both"/>
      </w:pPr>
      <w:r>
        <w:t>import com.twitter.iesource.thriftscala.InteractionType</w:t>
      </w:r>
    </w:p>
    <w:p>
      <w:pPr>
        <w:jc w:val="both"/>
      </w:pPr>
      <w:r>
        <w:t>import com.twitter.iesource.thriftscala.InteractionTargetType</w:t>
      </w:r>
    </w:p>
    <w:p>
      <w:pPr>
        <w:jc w:val="both"/>
      </w:pPr>
      <w:r>
        <w:t>import com.twitter.iesource.thriftscala.{UserIdentifier =&gt; UserIdentifierIE}</w:t>
      </w:r>
    </w:p>
    <w:p>
      <w:pPr>
        <w:jc w:val="both"/>
      </w:pPr>
      <w:r>
        <w:t>import com.twitter.logbase.thriftscala.ClientEventReceiver</w:t>
      </w:r>
    </w:p>
    <w:p>
      <w:pPr>
        <w:jc w:val="both"/>
      </w:pPr>
      <w:r>
        <w:t>import com.twitter.logbase.thriftscala.LogBase</w:t>
      </w:r>
    </w:p>
    <w:p>
      <w:pPr>
        <w:jc w:val="both"/>
      </w:pPr>
      <w:r>
        <w:t>import com.twitter.mediaservices.commons.thriftscala.MediaCategory</w:t>
      </w:r>
    </w:p>
    <w:p>
      <w:pPr>
        <w:jc w:val="both"/>
      </w:pPr>
      <w:r>
        <w:t>import com.twitter.notificationservice.api.thriftscala.NotificationClientEventMetadata</w:t>
      </w:r>
    </w:p>
    <w:p>
      <w:pPr>
        <w:jc w:val="both"/>
      </w:pPr>
      <w:r>
        <w:t>import com.twitter.reportflow.thriftscala.ReportType</w:t>
      </w:r>
    </w:p>
    <w:p>
      <w:pPr>
        <w:jc w:val="both"/>
      </w:pPr>
      <w:r>
        <w:t>import com.twitter.suggests.controller_data.home_tweets.thriftscala.HomeTweetsControllerData</w:t>
      </w:r>
    </w:p>
    <w:p>
      <w:pPr>
        <w:jc w:val="both"/>
      </w:pPr>
      <w:r>
        <w:t>import com.twitter.suggests.controller_data.home_tweets.v1.thriftscala.{</w:t>
      </w:r>
    </w:p>
    <w:p>
      <w:pPr>
        <w:jc w:val="both"/>
      </w:pPr>
      <w:r>
        <w:t xml:space="preserve">  HomeTweetsControllerData =&gt; HomeTweetsControllerDataV1</w:t>
      </w:r>
    </w:p>
    <w:p>
      <w:pPr>
        <w:jc w:val="both"/>
      </w:pPr>
      <w:r>
        <w:t>}</w:t>
      </w:r>
    </w:p>
    <w:p>
      <w:pPr>
        <w:jc w:val="both"/>
      </w:pPr>
      <w:r>
        <w:t>import com.twitter.suggests.controller_data.thriftscala.ControllerData</w:t>
      </w:r>
    </w:p>
    <w:p>
      <w:pPr>
        <w:jc w:val="both"/>
      </w:pPr>
      <w:r>
        <w:t>import com.twitter.suggests.controller_data.timelines_topic.thriftscala.TimelinesTopicControllerData</w:t>
      </w:r>
    </w:p>
    <w:p>
      <w:pPr>
        <w:jc w:val="both"/>
      </w:pPr>
      <w:r>
        <w:t>import com.twitter.suggests.controller_data.timelines_topic.v1.thriftscala.{</w:t>
      </w:r>
    </w:p>
    <w:p>
      <w:pPr>
        <w:jc w:val="both"/>
      </w:pPr>
      <w:r>
        <w:t xml:space="preserve">  TimelinesTopicControllerData =&gt; TimelinesTopicControllerDataV1</w:t>
      </w:r>
    </w:p>
    <w:p>
      <w:pPr>
        <w:jc w:val="both"/>
      </w:pPr>
      <w:r>
        <w:t>}</w:t>
      </w:r>
    </w:p>
    <w:p>
      <w:pPr>
        <w:jc w:val="both"/>
      </w:pPr>
      <w:r>
        <w:t>import com.twitter.suggests.controller_data.v2.thriftscala.{ControllerData =&gt; ControllerDataV2}</w:t>
      </w:r>
    </w:p>
    <w:p>
      <w:pPr>
        <w:jc w:val="both"/>
      </w:pPr>
      <w:r>
        <w:t>import com.twitter.unified_user_actions.thriftscala._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com.twitter.video.analytics.thriftscala.ClientMediaEvent</w:t>
      </w:r>
    </w:p>
    <w:p>
      <w:pPr>
        <w:jc w:val="both"/>
      </w:pPr>
      <w:r>
        <w:t>import com.twitter.video.analytics.thriftscala.SessionState</w:t>
      </w:r>
    </w:p>
    <w:p>
      <w:pPr>
        <w:jc w:val="both"/>
      </w:pPr>
      <w:r>
        <w:t>import com.twitter.video.analytics.thriftscala._</w:t>
      </w:r>
    </w:p>
    <w:p>
      <w:pPr>
        <w:jc w:val="both"/>
      </w:pPr>
      <w:r>
        <w:t>import com.twitter.suggests.controller_data.search_response.v1.thriftscala.{</w:t>
      </w:r>
    </w:p>
    <w:p>
      <w:pPr>
        <w:jc w:val="both"/>
      </w:pPr>
      <w:r>
        <w:t xml:space="preserve">  SearchResponseControllerData =&gt; SearchResponseControllerDataV1</w:t>
      </w:r>
    </w:p>
    <w:p>
      <w:pPr>
        <w:jc w:val="both"/>
      </w:pPr>
      <w:r>
        <w:t>}</w:t>
      </w:r>
    </w:p>
    <w:p>
      <w:pPr>
        <w:jc w:val="both"/>
      </w:pPr>
      <w:r>
        <w:t>import com.twitter.suggests.controller_data.search_response.thriftscala.SearchResponseControllerData</w:t>
      </w:r>
    </w:p>
    <w:p>
      <w:pPr>
        <w:jc w:val="both"/>
      </w:pPr>
      <w:r>
        <w:t>import com.twitter.suggests.controller_data.search_response.request.thriftscala.RequestControllerData</w:t>
      </w:r>
    </w:p>
    <w:p>
      <w:pPr>
        <w:jc w:val="both"/>
      </w:pPr>
      <w:r>
        <w:t>import com.twitter.unified_user_actions.thriftscala.FeedbackPromptInfo</w:t>
      </w:r>
    </w:p>
    <w:p>
      <w:pPr>
        <w:jc w:val="both"/>
      </w:pPr>
      <w:r/>
    </w:p>
    <w:p>
      <w:pPr>
        <w:jc w:val="both"/>
      </w:pPr>
      <w:r>
        <w:t>object TestFixtures {</w:t>
      </w:r>
    </w:p>
    <w:p>
      <w:pPr>
        <w:jc w:val="both"/>
      </w:pPr>
      <w:r>
        <w:t xml:space="preserve">  trait CommonFixture {</w:t>
      </w:r>
    </w:p>
    <w:p>
      <w:pPr>
        <w:jc w:val="both"/>
      </w:pPr>
      <w:r>
        <w:t xml:space="preserve">    val frozenTime: Time = Time.fromMilliseconds(1658949273000L)</w:t>
      </w:r>
    </w:p>
    <w:p>
      <w:pPr>
        <w:jc w:val="both"/>
      </w:pPr>
      <w:r/>
    </w:p>
    <w:p>
      <w:pPr>
        <w:jc w:val="both"/>
      </w:pPr>
      <w:r>
        <w:t xml:space="preserve">    val userId: Long = 123L</w:t>
      </w:r>
    </w:p>
    <w:p>
      <w:pPr>
        <w:jc w:val="both"/>
      </w:pPr>
      <w:r>
        <w:t xml:space="preserve">    val authorId: Long = 112233L</w:t>
      </w:r>
    </w:p>
    <w:p>
      <w:pPr>
        <w:jc w:val="both"/>
      </w:pPr>
      <w:r>
        <w:t xml:space="preserve">    val itemTweetId: Long = 111L</w:t>
      </w:r>
    </w:p>
    <w:p>
      <w:pPr>
        <w:jc w:val="both"/>
      </w:pPr>
      <w:r>
        <w:t xml:space="preserve">    val itemProfileId: Long = 123456L</w:t>
      </w:r>
    </w:p>
    <w:p>
      <w:pPr>
        <w:jc w:val="both"/>
      </w:pPr>
      <w:r>
        <w:t xml:space="preserve">    val retweetingTweetId: Long = 222L</w:t>
      </w:r>
    </w:p>
    <w:p>
      <w:pPr>
        <w:jc w:val="both"/>
      </w:pPr>
      <w:r>
        <w:t xml:space="preserve">    val quotedTweetId: Long = 333L</w:t>
      </w:r>
    </w:p>
    <w:p>
      <w:pPr>
        <w:jc w:val="both"/>
      </w:pPr>
      <w:r>
        <w:t xml:space="preserve">    val quotedAuthorId: Long = 456L</w:t>
      </w:r>
    </w:p>
    <w:p>
      <w:pPr>
        <w:jc w:val="both"/>
      </w:pPr>
      <w:r>
        <w:t xml:space="preserve">    val inReplyToTweetId: Long = 444L</w:t>
      </w:r>
    </w:p>
    <w:p>
      <w:pPr>
        <w:jc w:val="both"/>
      </w:pPr>
      <w:r>
        <w:t xml:space="preserve">    val quotingTweetId: Long = 555L</w:t>
      </w:r>
    </w:p>
    <w:p>
      <w:pPr>
        <w:jc w:val="both"/>
      </w:pPr>
      <w:r>
        <w:t xml:space="preserve">    val topicId: Long = 1234L</w:t>
      </w:r>
    </w:p>
    <w:p>
      <w:pPr>
        <w:jc w:val="both"/>
      </w:pPr>
      <w:r>
        <w:t xml:space="preserve">    val traceId: Long = 5678L</w:t>
      </w:r>
    </w:p>
    <w:p>
      <w:pPr>
        <w:jc w:val="both"/>
      </w:pPr>
      <w:r>
        <w:t xml:space="preserve">    val requestJoinId: Long = 91011L</w:t>
      </w:r>
    </w:p>
    <w:p>
      <w:pPr>
        <w:jc w:val="both"/>
      </w:pPr>
      <w:r>
        <w:t xml:space="preserve">    val notificationId: String = "12345"</w:t>
      </w:r>
    </w:p>
    <w:p>
      <w:pPr>
        <w:jc w:val="both"/>
      </w:pPr>
      <w:r>
        <w:t xml:space="preserve">    val tweetIds: Seq[Long] = Seq[Long](111, 222, 333)</w:t>
      </w:r>
    </w:p>
    <w:p>
      <w:pPr>
        <w:jc w:val="both"/>
      </w:pPr>
      <w:r>
        <w:t xml:space="preserve">    val reportFlowId: String = "report-flow-id"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trait ClientEventFixture extends CommonFixture {</w:t>
      </w:r>
    </w:p>
    <w:p>
      <w:pPr>
        <w:jc w:val="both"/>
      </w:pPr>
      <w:r/>
    </w:p>
    <w:p>
      <w:pPr>
        <w:jc w:val="both"/>
      </w:pPr>
      <w:r>
        <w:t xml:space="preserve">    val timestamp = 1001L</w:t>
      </w:r>
    </w:p>
    <w:p>
      <w:pPr>
        <w:jc w:val="both"/>
      </w:pPr>
      <w:r/>
    </w:p>
    <w:p>
      <w:pPr>
        <w:jc w:val="both"/>
      </w:pPr>
      <w:r>
        <w:t xml:space="preserve">    val logBase: LogBase = LogBase(</w:t>
      </w:r>
    </w:p>
    <w:p>
      <w:pPr>
        <w:jc w:val="both"/>
      </w:pPr>
      <w:r>
        <w:t xml:space="preserve">      ipAddress = "",</w:t>
      </w:r>
    </w:p>
    <w:p>
      <w:pPr>
        <w:jc w:val="both"/>
      </w:pPr>
      <w:r>
        <w:t xml:space="preserve">      transactionId = "",</w:t>
      </w:r>
    </w:p>
    <w:p>
      <w:pPr>
        <w:jc w:val="both"/>
      </w:pPr>
      <w:r>
        <w:t xml:space="preserve">      timestamp = 1002L,</w:t>
      </w:r>
    </w:p>
    <w:p>
      <w:pPr>
        <w:jc w:val="both"/>
      </w:pPr>
      <w:r>
        <w:t xml:space="preserve">      driftAdjustedEventCreatedAtMs = Some(1001L),</w:t>
      </w:r>
    </w:p>
    <w:p>
      <w:pPr>
        <w:jc w:val="both"/>
      </w:pPr>
      <w:r>
        <w:t xml:space="preserve">      userId = Some(userId),</w:t>
      </w:r>
    </w:p>
    <w:p>
      <w:pPr>
        <w:jc w:val="both"/>
      </w:pPr>
      <w:r>
        <w:t xml:space="preserve">      clientEventReceiver = Some(ClientEventReceiver.CesHttp)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logBase1: LogBase = LogBase(</w:t>
      </w:r>
    </w:p>
    <w:p>
      <w:pPr>
        <w:jc w:val="both"/>
      </w:pPr>
      <w:r>
        <w:t xml:space="preserve">      ipAddress = "",</w:t>
      </w:r>
    </w:p>
    <w:p>
      <w:pPr>
        <w:jc w:val="both"/>
      </w:pPr>
      <w:r>
        <w:t xml:space="preserve">      transactionId = "",</w:t>
      </w:r>
    </w:p>
    <w:p>
      <w:pPr>
        <w:jc w:val="both"/>
      </w:pPr>
      <w:r>
        <w:t xml:space="preserve">      userId = Some(userId),</w:t>
      </w:r>
    </w:p>
    <w:p>
      <w:pPr>
        <w:jc w:val="both"/>
      </w:pPr>
      <w:r>
        <w:t xml:space="preserve">      guestId = Some(2L),</w:t>
      </w:r>
    </w:p>
    <w:p>
      <w:pPr>
        <w:jc w:val="both"/>
      </w:pPr>
      <w:r>
        <w:t xml:space="preserve">      guestIdMarketing = Some(2L),</w:t>
      </w:r>
    </w:p>
    <w:p>
      <w:pPr>
        <w:jc w:val="both"/>
      </w:pPr>
      <w:r>
        <w:t xml:space="preserve">      timestamp = timestamp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def mkSearchResultControllerData(</w:t>
      </w:r>
    </w:p>
    <w:p>
      <w:pPr>
        <w:jc w:val="both"/>
      </w:pPr>
      <w:r>
        <w:t xml:space="preserve">      queryOpt: Option[String],</w:t>
      </w:r>
    </w:p>
    <w:p>
      <w:pPr>
        <w:jc w:val="both"/>
      </w:pPr>
      <w:r>
        <w:t xml:space="preserve">      querySourceOpt: Option[Int] = None,</w:t>
      </w:r>
    </w:p>
    <w:p>
      <w:pPr>
        <w:jc w:val="both"/>
      </w:pPr>
      <w:r>
        <w:t xml:space="preserve">      traceId: Option[Long] = None,</w:t>
      </w:r>
    </w:p>
    <w:p>
      <w:pPr>
        <w:jc w:val="both"/>
      </w:pPr>
      <w:r>
        <w:t xml:space="preserve">      requestJoinId: Option[Long] = None</w:t>
      </w:r>
    </w:p>
    <w:p>
      <w:pPr>
        <w:jc w:val="both"/>
      </w:pPr>
      <w:r>
        <w:t xml:space="preserve">    ): ControllerData = {</w:t>
      </w:r>
    </w:p>
    <w:p>
      <w:pPr>
        <w:jc w:val="both"/>
      </w:pPr>
      <w:r>
        <w:t xml:space="preserve">      ControllerData.V2(</w:t>
      </w:r>
    </w:p>
    <w:p>
      <w:pPr>
        <w:jc w:val="both"/>
      </w:pPr>
      <w:r>
        <w:t xml:space="preserve">        ControllerDataV2.SearchResponse(</w:t>
      </w:r>
    </w:p>
    <w:p>
      <w:pPr>
        <w:jc w:val="both"/>
      </w:pPr>
      <w:r>
        <w:t xml:space="preserve">          SearchResponseControllerData.V1(</w:t>
      </w:r>
    </w:p>
    <w:p>
      <w:pPr>
        <w:jc w:val="both"/>
      </w:pPr>
      <w:r>
        <w:t xml:space="preserve">            SearchResponseControllerDataV1(requestControllerData = Some(</w:t>
      </w:r>
    </w:p>
    <w:p>
      <w:pPr>
        <w:jc w:val="both"/>
      </w:pPr>
      <w:r>
        <w:t xml:space="preserve">              RequestControllerData(</w:t>
      </w:r>
    </w:p>
    <w:p>
      <w:pPr>
        <w:jc w:val="both"/>
      </w:pPr>
      <w:r>
        <w:t xml:space="preserve">                rawQuery = queryOpt,</w:t>
      </w:r>
    </w:p>
    <w:p>
      <w:pPr>
        <w:jc w:val="both"/>
      </w:pPr>
      <w:r>
        <w:t xml:space="preserve">                querySource = querySourceOpt,</w:t>
      </w:r>
    </w:p>
    <w:p>
      <w:pPr>
        <w:jc w:val="both"/>
      </w:pPr>
      <w:r>
        <w:t xml:space="preserve">                traceId = traceId,</w:t>
      </w:r>
    </w:p>
    <w:p>
      <w:pPr>
        <w:jc w:val="both"/>
      </w:pPr>
      <w:r>
        <w:t xml:space="preserve">                requestJoinId = requestJoinId</w:t>
      </w:r>
    </w:p>
    <w:p>
      <w:pPr>
        <w:jc w:val="both"/>
      </w:pPr>
      <w:r>
        <w:t xml:space="preserve">              )))</w:t>
      </w:r>
    </w:p>
    <w:p>
      <w:pPr>
        <w:jc w:val="both"/>
      </w:pPr>
      <w:r>
        <w:t xml:space="preserve">          )))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videoEventElementValues: Seq[String] =</w:t>
      </w:r>
    </w:p>
    <w:p>
      <w:pPr>
        <w:jc w:val="both"/>
      </w:pPr>
      <w:r>
        <w:t xml:space="preserve">      Seq[String](</w:t>
      </w:r>
    </w:p>
    <w:p>
      <w:pPr>
        <w:jc w:val="both"/>
      </w:pPr>
      <w:r>
        <w:t xml:space="preserve">        "gif_player",</w:t>
      </w:r>
    </w:p>
    <w:p>
      <w:pPr>
        <w:jc w:val="both"/>
      </w:pPr>
      <w:r>
        <w:t xml:space="preserve">        "periscope_player",</w:t>
      </w:r>
    </w:p>
    <w:p>
      <w:pPr>
        <w:jc w:val="both"/>
      </w:pPr>
      <w:r>
        <w:t xml:space="preserve">        "platform_amplify_card",</w:t>
      </w:r>
    </w:p>
    <w:p>
      <w:pPr>
        <w:jc w:val="both"/>
      </w:pPr>
      <w:r>
        <w:t xml:space="preserve">        "video_player",</w:t>
      </w:r>
    </w:p>
    <w:p>
      <w:pPr>
        <w:jc w:val="both"/>
      </w:pPr>
      <w:r>
        <w:t xml:space="preserve">        "vine_player")</w:t>
      </w:r>
    </w:p>
    <w:p>
      <w:pPr>
        <w:jc w:val="both"/>
      </w:pPr>
      <w:r/>
    </w:p>
    <w:p>
      <w:pPr>
        <w:jc w:val="both"/>
      </w:pPr>
      <w:r>
        <w:t xml:space="preserve">    val invalidVideoEventElementValues: Seq[String] =</w:t>
      </w:r>
    </w:p>
    <w:p>
      <w:pPr>
        <w:jc w:val="both"/>
      </w:pPr>
      <w:r>
        <w:t xml:space="preserve">      Seq[String](</w:t>
      </w:r>
    </w:p>
    <w:p>
      <w:pPr>
        <w:jc w:val="both"/>
      </w:pPr>
      <w:r>
        <w:t xml:space="preserve">        "dynamic_video_ads",</w:t>
      </w:r>
    </w:p>
    <w:p>
      <w:pPr>
        <w:jc w:val="both"/>
      </w:pPr>
      <w:r>
        <w:t xml:space="preserve">        "live_video_player",</w:t>
      </w:r>
    </w:p>
    <w:p>
      <w:pPr>
        <w:jc w:val="both"/>
      </w:pPr>
      <w:r>
        <w:t xml:space="preserve">        "platform_forward_card",</w:t>
      </w:r>
    </w:p>
    <w:p>
      <w:pPr>
        <w:jc w:val="both"/>
      </w:pPr>
      <w:r>
        <w:t xml:space="preserve">        "video_app_card_canvas",</w:t>
      </w:r>
    </w:p>
    <w:p>
      <w:pPr>
        <w:jc w:val="both"/>
      </w:pPr>
      <w:r>
        <w:t xml:space="preserve">        "youtube_player"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clientMediaEvent: ClientMediaEvent = ClientMediaEvent(</w:t>
      </w:r>
    </w:p>
    <w:p>
      <w:pPr>
        <w:jc w:val="both"/>
      </w:pPr>
      <w:r>
        <w:t xml:space="preserve">      sessionState = SessionState(</w:t>
      </w:r>
    </w:p>
    <w:p>
      <w:pPr>
        <w:jc w:val="both"/>
      </w:pPr>
      <w:r>
        <w:t xml:space="preserve">        contentVideoIdentifier = MediaIdentifier.MediaPlatformIdentifier(</w:t>
      </w:r>
    </w:p>
    <w:p>
      <w:pPr>
        <w:jc w:val="both"/>
      </w:pPr>
      <w:r>
        <w:t xml:space="preserve">          MediaPlatformIdentifier(mediaId = 123L, mediaCategory = MediaCategory.TweetVideo)),</w:t>
      </w:r>
    </w:p>
    <w:p>
      <w:pPr>
        <w:jc w:val="both"/>
      </w:pPr>
      <w:r>
        <w:t xml:space="preserve">        sessionId = "",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mediaClientEventType = MediaEventType.IntentToPlay(IntentToPlay()),</w:t>
      </w:r>
    </w:p>
    <w:p>
      <w:pPr>
        <w:jc w:val="both"/>
      </w:pPr>
      <w:r>
        <w:t xml:space="preserve">      playingMediaState = PlayingMediaState(</w:t>
      </w:r>
    </w:p>
    <w:p>
      <w:pPr>
        <w:jc w:val="both"/>
      </w:pPr>
      <w:r>
        <w:t xml:space="preserve">        videoType = VideoType.Content,</w:t>
      </w:r>
    </w:p>
    <w:p>
      <w:pPr>
        <w:jc w:val="both"/>
      </w:pPr>
      <w:r>
        <w:t xml:space="preserve">        mediaAssetUrl = "",</w:t>
      </w:r>
    </w:p>
    <w:p>
      <w:pPr>
        <w:jc w:val="both"/>
      </w:pPr>
      <w:r>
        <w:t xml:space="preserve">        mediaMetadata = MediaMetadata(publisherIdentifier = PublisherIdentifier</w:t>
      </w:r>
    </w:p>
    <w:p>
      <w:pPr>
        <w:jc w:val="both"/>
      </w:pPr>
      <w:r>
        <w:t xml:space="preserve">          .TwitterPublisherIdentifier(TwitterPublisherIdentifier(123456L)))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playerState = PlayerState(isMuted = false)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mediaDetailsV2: MediaDetailsV2 = MediaDetailsV2(</w:t>
      </w:r>
    </w:p>
    <w:p>
      <w:pPr>
        <w:jc w:val="both"/>
      </w:pPr>
      <w:r>
        <w:t xml:space="preserve">      mediaItems = Some(</w:t>
      </w:r>
    </w:p>
    <w:p>
      <w:pPr>
        <w:jc w:val="both"/>
      </w:pPr>
      <w:r>
        <w:t xml:space="preserve">        Seq[MediaDetails](</w:t>
      </w:r>
    </w:p>
    <w:p>
      <w:pPr>
        <w:jc w:val="both"/>
      </w:pPr>
      <w:r>
        <w:t xml:space="preserve">          MediaDetails(</w:t>
      </w:r>
    </w:p>
    <w:p>
      <w:pPr>
        <w:jc w:val="both"/>
      </w:pPr>
      <w:r>
        <w:t xml:space="preserve">            contentId = Some("456"),</w:t>
      </w:r>
    </w:p>
    <w:p>
      <w:pPr>
        <w:jc w:val="both"/>
      </w:pPr>
      <w:r>
        <w:t xml:space="preserve">            mediaType = Some(MediaType.ConsumerVideo),</w:t>
      </w:r>
    </w:p>
    <w:p>
      <w:pPr>
        <w:jc w:val="both"/>
      </w:pPr>
      <w:r>
        <w:t xml:space="preserve">            dynamicAds = Some(false)),</w:t>
      </w:r>
    </w:p>
    <w:p>
      <w:pPr>
        <w:jc w:val="both"/>
      </w:pPr>
      <w:r>
        <w:t xml:space="preserve">          MediaDetails(</w:t>
      </w:r>
    </w:p>
    <w:p>
      <w:pPr>
        <w:jc w:val="both"/>
      </w:pPr>
      <w:r>
        <w:t xml:space="preserve">            contentId = Some("123"),</w:t>
      </w:r>
    </w:p>
    <w:p>
      <w:pPr>
        <w:jc w:val="both"/>
      </w:pPr>
      <w:r>
        <w:t xml:space="preserve">            mediaType = Some(MediaType.ConsumerVideo),</w:t>
      </w:r>
    </w:p>
    <w:p>
      <w:pPr>
        <w:jc w:val="both"/>
      </w:pPr>
      <w:r>
        <w:t xml:space="preserve">            dynamicAds = Some(false)),</w:t>
      </w:r>
    </w:p>
    <w:p>
      <w:pPr>
        <w:jc w:val="both"/>
      </w:pPr>
      <w:r>
        <w:t xml:space="preserve">          MediaDetails(</w:t>
      </w:r>
    </w:p>
    <w:p>
      <w:pPr>
        <w:jc w:val="both"/>
      </w:pPr>
      <w:r>
        <w:t xml:space="preserve">            contentId = Some("789"),</w:t>
      </w:r>
    </w:p>
    <w:p>
      <w:pPr>
        <w:jc w:val="both"/>
      </w:pPr>
      <w:r>
        <w:t xml:space="preserve">            mediaType = Some(MediaType.ConsumerVideo),</w:t>
      </w:r>
    </w:p>
    <w:p>
      <w:pPr>
        <w:jc w:val="both"/>
      </w:pPr>
      <w:r>
        <w:t xml:space="preserve">            dynamicAds = Some(false))</w:t>
      </w:r>
    </w:p>
    <w:p>
      <w:pPr>
        <w:jc w:val="both"/>
      </w:pPr>
      <w:r>
        <w:t xml:space="preserve">        ))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cardDetails =</w:t>
      </w:r>
    </w:p>
    <w:p>
      <w:pPr>
        <w:jc w:val="both"/>
      </w:pPr>
      <w:r>
        <w:t xml:space="preserve">      CardDetails(amplifyDetails = Some(AmplifyDetails(videoType = Some("content"))))</w:t>
      </w:r>
    </w:p>
    <w:p>
      <w:pPr>
        <w:jc w:val="both"/>
      </w:pPr>
      <w:r/>
    </w:p>
    <w:p>
      <w:pPr>
        <w:jc w:val="both"/>
      </w:pPr>
      <w:r>
        <w:t xml:space="preserve">    val videoMetadata: TweetActionInfo = TweetActionInfo.TweetVideoWatch(</w:t>
      </w:r>
    </w:p>
    <w:p>
      <w:pPr>
        <w:jc w:val="both"/>
      </w:pPr>
      <w:r>
        <w:t xml:space="preserve">      TweetVideoWatch(</w:t>
      </w:r>
    </w:p>
    <w:p>
      <w:pPr>
        <w:jc w:val="both"/>
      </w:pPr>
      <w:r>
        <w:t xml:space="preserve">        mediaType = Some(MediaType.ConsumerVideo),</w:t>
      </w:r>
    </w:p>
    <w:p>
      <w:pPr>
        <w:jc w:val="both"/>
      </w:pPr>
      <w:r>
        <w:t xml:space="preserve">        isMonetizable = Some(false),</w:t>
      </w:r>
    </w:p>
    <w:p>
      <w:pPr>
        <w:jc w:val="both"/>
      </w:pPr>
      <w:r>
        <w:t xml:space="preserve">        videoType = Some("content")))</w:t>
      </w:r>
    </w:p>
    <w:p>
      <w:pPr>
        <w:jc w:val="both"/>
      </w:pPr>
      <w:r/>
    </w:p>
    <w:p>
      <w:pPr>
        <w:jc w:val="both"/>
      </w:pPr>
      <w:r>
        <w:t xml:space="preserve">    val notificationDetails: NotificationDetails =</w:t>
      </w:r>
    </w:p>
    <w:p>
      <w:pPr>
        <w:jc w:val="both"/>
      </w:pPr>
      <w:r>
        <w:t xml:space="preserve">      NotificationDetails(impressionId = Some(notificationId))</w:t>
      </w:r>
    </w:p>
    <w:p>
      <w:pPr>
        <w:jc w:val="both"/>
      </w:pPr>
      <w:r/>
    </w:p>
    <w:p>
      <w:pPr>
        <w:jc w:val="both"/>
      </w:pPr>
      <w:r>
        <w:t xml:space="preserve">    val notificationTabTweetEventDetails: NotificationTabDetails =</w:t>
      </w:r>
    </w:p>
    <w:p>
      <w:pPr>
        <w:jc w:val="both"/>
      </w:pPr>
      <w:r>
        <w:t xml:space="preserve">      NotificationTabDetails(</w:t>
      </w:r>
    </w:p>
    <w:p>
      <w:pPr>
        <w:jc w:val="both"/>
      </w:pPr>
      <w:r>
        <w:t xml:space="preserve">        clientEventMetadata = Some(</w:t>
      </w:r>
    </w:p>
    <w:p>
      <w:pPr>
        <w:jc w:val="both"/>
      </w:pPr>
      <w:r>
        <w:t xml:space="preserve">          NotificationClientEventMetadata(</w:t>
      </w:r>
    </w:p>
    <w:p>
      <w:pPr>
        <w:jc w:val="both"/>
      </w:pPr>
      <w:r>
        <w:t xml:space="preserve">            tweetIds = Some(Seq[Long](itemTweetId)),</w:t>
      </w:r>
    </w:p>
    <w:p>
      <w:pPr>
        <w:jc w:val="both"/>
      </w:pPr>
      <w:r>
        <w:t xml:space="preserve">            upstreamId = Some(notificationId),</w:t>
      </w:r>
    </w:p>
    <w:p>
      <w:pPr>
        <w:jc w:val="both"/>
      </w:pPr>
      <w:r>
        <w:t xml:space="preserve">            requestId = "",</w:t>
      </w:r>
    </w:p>
    <w:p>
      <w:pPr>
        <w:jc w:val="both"/>
      </w:pPr>
      <w:r>
        <w:t xml:space="preserve">            notificationId = "",</w:t>
      </w:r>
    </w:p>
    <w:p>
      <w:pPr>
        <w:jc w:val="both"/>
      </w:pPr>
      <w:r>
        <w:t xml:space="preserve">            notificationCount = 0))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notificationTabMultiTweetEventDetails: NotificationTabDetails =</w:t>
      </w:r>
    </w:p>
    <w:p>
      <w:pPr>
        <w:jc w:val="both"/>
      </w:pPr>
      <w:r>
        <w:t xml:space="preserve">      NotificationTabDetails(</w:t>
      </w:r>
    </w:p>
    <w:p>
      <w:pPr>
        <w:jc w:val="both"/>
      </w:pPr>
      <w:r>
        <w:t xml:space="preserve">        clientEventMetadata = Some(</w:t>
      </w:r>
    </w:p>
    <w:p>
      <w:pPr>
        <w:jc w:val="both"/>
      </w:pPr>
      <w:r>
        <w:t xml:space="preserve">          NotificationClientEventMetadata(</w:t>
      </w:r>
    </w:p>
    <w:p>
      <w:pPr>
        <w:jc w:val="both"/>
      </w:pPr>
      <w:r>
        <w:t xml:space="preserve">            tweetIds = Some(tweetIds),</w:t>
      </w:r>
    </w:p>
    <w:p>
      <w:pPr>
        <w:jc w:val="both"/>
      </w:pPr>
      <w:r>
        <w:t xml:space="preserve">            upstreamId = Some(notificationId),</w:t>
      </w:r>
    </w:p>
    <w:p>
      <w:pPr>
        <w:jc w:val="both"/>
      </w:pPr>
      <w:r>
        <w:t xml:space="preserve">            requestId = "",</w:t>
      </w:r>
    </w:p>
    <w:p>
      <w:pPr>
        <w:jc w:val="both"/>
      </w:pPr>
      <w:r>
        <w:t xml:space="preserve">            notificationId = "",</w:t>
      </w:r>
    </w:p>
    <w:p>
      <w:pPr>
        <w:jc w:val="both"/>
      </w:pPr>
      <w:r>
        <w:t xml:space="preserve">            notificationCount = 0))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notificationTabUnknownEventDetails: NotificationTabDetails =</w:t>
      </w:r>
    </w:p>
    <w:p>
      <w:pPr>
        <w:jc w:val="both"/>
      </w:pPr>
      <w:r>
        <w:t xml:space="preserve">      NotificationTabDetails(</w:t>
      </w:r>
    </w:p>
    <w:p>
      <w:pPr>
        <w:jc w:val="both"/>
      </w:pPr>
      <w:r>
        <w:t xml:space="preserve">        clientEventMetadata = Some(</w:t>
      </w:r>
    </w:p>
    <w:p>
      <w:pPr>
        <w:jc w:val="both"/>
      </w:pPr>
      <w:r>
        <w:t xml:space="preserve">          NotificationClientEventMetadata(</w:t>
      </w:r>
    </w:p>
    <w:p>
      <w:pPr>
        <w:jc w:val="both"/>
      </w:pPr>
      <w:r>
        <w:t xml:space="preserve">            upstreamId = Some(notificationId),</w:t>
      </w:r>
    </w:p>
    <w:p>
      <w:pPr>
        <w:jc w:val="both"/>
      </w:pPr>
      <w:r>
        <w:t xml:space="preserve">            requestId = "",</w:t>
      </w:r>
    </w:p>
    <w:p>
      <w:pPr>
        <w:jc w:val="both"/>
      </w:pPr>
      <w:r>
        <w:t xml:space="preserve">            notificationId = "",</w:t>
      </w:r>
    </w:p>
    <w:p>
      <w:pPr>
        <w:jc w:val="both"/>
      </w:pPr>
      <w:r>
        <w:t xml:space="preserve">            notificationCount = 0))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tweetNotificationContent: NotificationContent =</w:t>
      </w:r>
    </w:p>
    <w:p>
      <w:pPr>
        <w:jc w:val="both"/>
      </w:pPr>
      <w:r>
        <w:t xml:space="preserve">      NotificationContent.TweetNotification(TweetNotification(itemTweetId))</w:t>
      </w:r>
    </w:p>
    <w:p>
      <w:pPr>
        <w:jc w:val="both"/>
      </w:pPr>
      <w:r/>
    </w:p>
    <w:p>
      <w:pPr>
        <w:jc w:val="both"/>
      </w:pPr>
      <w:r>
        <w:t xml:space="preserve">    val multiTweetNotificationContent: NotificationContent =</w:t>
      </w:r>
    </w:p>
    <w:p>
      <w:pPr>
        <w:jc w:val="both"/>
      </w:pPr>
      <w:r>
        <w:t xml:space="preserve">      NotificationContent.MultiTweetNotification(MultiTweetNotification(tweetIds))</w:t>
      </w:r>
    </w:p>
    <w:p>
      <w:pPr>
        <w:jc w:val="both"/>
      </w:pPr>
      <w:r/>
    </w:p>
    <w:p>
      <w:pPr>
        <w:jc w:val="both"/>
      </w:pPr>
      <w:r>
        <w:t xml:space="preserve">    val unknownNotificationContent: NotificationContent =</w:t>
      </w:r>
    </w:p>
    <w:p>
      <w:pPr>
        <w:jc w:val="both"/>
      </w:pPr>
      <w:r>
        <w:t xml:space="preserve">      NotificationContent.UnknownNotification(UnknownNotification())</w:t>
      </w:r>
    </w:p>
    <w:p>
      <w:pPr>
        <w:jc w:val="both"/>
      </w:pPr>
      <w:r/>
    </w:p>
    <w:p>
      <w:pPr>
        <w:jc w:val="both"/>
      </w:pPr>
      <w:r>
        <w:t xml:space="preserve">    val reportTweetClick: TweetActionInfo =</w:t>
      </w:r>
    </w:p>
    <w:p>
      <w:pPr>
        <w:jc w:val="both"/>
      </w:pPr>
      <w:r>
        <w:t xml:space="preserve">      TweetActionInfo.ClientTweetReport(ClientTweetReport(isReportTweetDone = false))</w:t>
      </w:r>
    </w:p>
    <w:p>
      <w:pPr>
        <w:jc w:val="both"/>
      </w:pPr>
      <w:r/>
    </w:p>
    <w:p>
      <w:pPr>
        <w:jc w:val="both"/>
      </w:pPr>
      <w:r>
        <w:t xml:space="preserve">    val reportTweetDone: TweetActionInfo =</w:t>
      </w:r>
    </w:p>
    <w:p>
      <w:pPr>
        <w:jc w:val="both"/>
      </w:pPr>
      <w:r>
        <w:t xml:space="preserve">      TweetActionInfo.ClientTweetReport(ClientTweetReport(isReportTweetDone = true))</w:t>
      </w:r>
    </w:p>
    <w:p>
      <w:pPr>
        <w:jc w:val="both"/>
      </w:pPr>
      <w:r/>
    </w:p>
    <w:p>
      <w:pPr>
        <w:jc w:val="both"/>
      </w:pPr>
      <w:r>
        <w:t xml:space="preserve">    val reportTweetWithReportFlowId: TweetActionInfo =</w:t>
      </w:r>
    </w:p>
    <w:p>
      <w:pPr>
        <w:jc w:val="both"/>
      </w:pPr>
      <w:r>
        <w:t xml:space="preserve">      TweetActionInfo.ClientTweetReport(</w:t>
      </w:r>
    </w:p>
    <w:p>
      <w:pPr>
        <w:jc w:val="both"/>
      </w:pPr>
      <w:r>
        <w:t xml:space="preserve">        ClientTweetReport(isReportTweetDone = true, reportFlowId = Some(reportFlowId)))</w:t>
      </w:r>
    </w:p>
    <w:p>
      <w:pPr>
        <w:jc w:val="both"/>
      </w:pPr>
      <w:r/>
    </w:p>
    <w:p>
      <w:pPr>
        <w:jc w:val="both"/>
      </w:pPr>
      <w:r>
        <w:t xml:space="preserve">    val reportTweetWithoutReportFlowId: TweetActionInfo =</w:t>
      </w:r>
    </w:p>
    <w:p>
      <w:pPr>
        <w:jc w:val="both"/>
      </w:pPr>
      <w:r>
        <w:t xml:space="preserve">      TweetActionInfo.ClientTweetReport(</w:t>
      </w:r>
    </w:p>
    <w:p>
      <w:pPr>
        <w:jc w:val="both"/>
      </w:pPr>
      <w:r>
        <w:t xml:space="preserve">        ClientTweetReport(isReportTweetDone = true, reportFlowId = None))</w:t>
      </w:r>
    </w:p>
    <w:p>
      <w:pPr>
        <w:jc w:val="both"/>
      </w:pPr>
      <w:r/>
    </w:p>
    <w:p>
      <w:pPr>
        <w:jc w:val="both"/>
      </w:pPr>
      <w:r>
        <w:t xml:space="preserve">    val reportTweetSubmit: TweetActionInfo =</w:t>
      </w:r>
    </w:p>
    <w:p>
      <w:pPr>
        <w:jc w:val="both"/>
      </w:pPr>
      <w:r>
        <w:t xml:space="preserve">      TweetActionInfo.ServerTweetReport(</w:t>
      </w:r>
    </w:p>
    <w:p>
      <w:pPr>
        <w:jc w:val="both"/>
      </w:pPr>
      <w:r>
        <w:t xml:space="preserve">        ServerTweetReport(reportFlowId = Some(reportFlowId), reportType = Some(ReportType.Abuse)))</w:t>
      </w:r>
    </w:p>
    <w:p>
      <w:pPr>
        <w:jc w:val="both"/>
      </w:pPr>
      <w:r/>
    </w:p>
    <w:p>
      <w:pPr>
        <w:jc w:val="both"/>
      </w:pPr>
      <w:r>
        <w:t xml:space="preserve">    val notificationTabProductSurfaceInfo: ProductSurfaceInfo =</w:t>
      </w:r>
    </w:p>
    <w:p>
      <w:pPr>
        <w:jc w:val="both"/>
      </w:pPr>
      <w:r>
        <w:t xml:space="preserve">      ProductSurfaceInfo.NotificationTabInfo(NotificationTabInfo(notificationId = notificationId))</w:t>
      </w:r>
    </w:p>
    <w:p>
      <w:pPr>
        <w:jc w:val="both"/>
      </w:pPr>
      <w:r/>
    </w:p>
    <w:p>
      <w:pPr>
        <w:jc w:val="both"/>
      </w:pPr>
      <w:r>
        <w:t xml:space="preserve">    val clientOpenLinkWithUrl: TweetActionInfo =</w:t>
      </w:r>
    </w:p>
    <w:p>
      <w:pPr>
        <w:jc w:val="both"/>
      </w:pPr>
      <w:r>
        <w:t xml:space="preserve">      TweetActionInfo.ClientTweetOpenLink(ClientTweetOpenLink(url = Some("go/url")))</w:t>
      </w:r>
    </w:p>
    <w:p>
      <w:pPr>
        <w:jc w:val="both"/>
      </w:pPr>
      <w:r/>
    </w:p>
    <w:p>
      <w:pPr>
        <w:jc w:val="both"/>
      </w:pPr>
      <w:r>
        <w:t xml:space="preserve">    val clientOpenLinkWithoutUrl: TweetActionInfo =</w:t>
      </w:r>
    </w:p>
    <w:p>
      <w:pPr>
        <w:jc w:val="both"/>
      </w:pPr>
      <w:r>
        <w:t xml:space="preserve">      TweetActionInfo.ClientTweetOpenLink(ClientTweetOpenLink(url = None))</w:t>
      </w:r>
    </w:p>
    <w:p>
      <w:pPr>
        <w:jc w:val="both"/>
      </w:pPr>
      <w:r/>
    </w:p>
    <w:p>
      <w:pPr>
        <w:jc w:val="both"/>
      </w:pPr>
      <w:r>
        <w:t xml:space="preserve">    val clientTakeScreenshot: TweetActionInfo =</w:t>
      </w:r>
    </w:p>
    <w:p>
      <w:pPr>
        <w:jc w:val="both"/>
      </w:pPr>
      <w:r>
        <w:t xml:space="preserve">      TweetActionInfo.ClientTweetTakeScreenshot(</w:t>
      </w:r>
    </w:p>
    <w:p>
      <w:pPr>
        <w:jc w:val="both"/>
      </w:pPr>
      <w:r>
        <w:t xml:space="preserve">        ClientTweetTakeScreenshot(percentVisibleHeight100k = Some(100)))</w:t>
      </w:r>
    </w:p>
    <w:p>
      <w:pPr>
        <w:jc w:val="both"/>
      </w:pPr>
      <w:r/>
    </w:p>
    <w:p>
      <w:pPr>
        <w:jc w:val="both"/>
      </w:pPr>
      <w:r>
        <w:t xml:space="preserve">    // client-event event_namespace</w:t>
      </w:r>
    </w:p>
    <w:p>
      <w:pPr>
        <w:jc w:val="both"/>
      </w:pPr>
      <w:r>
        <w:t xml:space="preserve">    val ceLingerEventNamespace: EventNamespace = EventNamespace(</w:t>
      </w:r>
    </w:p>
    <w:p>
      <w:pPr>
        <w:jc w:val="both"/>
      </w:pPr>
      <w:r>
        <w:t xml:space="preserve">      component = Some("stream"),</w:t>
      </w:r>
    </w:p>
    <w:p>
      <w:pPr>
        <w:jc w:val="both"/>
      </w:pPr>
      <w:r>
        <w:t xml:space="preserve">      element = Some("linger"),</w:t>
      </w:r>
    </w:p>
    <w:p>
      <w:pPr>
        <w:jc w:val="both"/>
      </w:pPr>
      <w:r>
        <w:t xml:space="preserve">      action = Some("results")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ceRenderEventNamespace: EventNamespace = EventNamespace(</w:t>
      </w:r>
    </w:p>
    <w:p>
      <w:pPr>
        <w:jc w:val="both"/>
      </w:pPr>
      <w:r>
        <w:t xml:space="preserve">      component = Some("stream"),</w:t>
      </w:r>
    </w:p>
    <w:p>
      <w:pPr>
        <w:jc w:val="both"/>
      </w:pPr>
      <w:r>
        <w:t xml:space="preserve">      action = Some("results")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ceTweetDetailsEventNamespace1: EventNamespace = EventNamespace(</w:t>
      </w:r>
    </w:p>
    <w:p>
      <w:pPr>
        <w:jc w:val="both"/>
      </w:pPr>
      <w:r>
        <w:t xml:space="preserve">      page = Some("tweet"),</w:t>
      </w:r>
    </w:p>
    <w:p>
      <w:pPr>
        <w:jc w:val="both"/>
      </w:pPr>
      <w:r>
        <w:t xml:space="preserve">      section = None,</w:t>
      </w:r>
    </w:p>
    <w:p>
      <w:pPr>
        <w:jc w:val="both"/>
      </w:pPr>
      <w:r>
        <w:t xml:space="preserve">      component = Some("tweet"),</w:t>
      </w:r>
    </w:p>
    <w:p>
      <w:pPr>
        <w:jc w:val="both"/>
      </w:pPr>
      <w:r>
        <w:t xml:space="preserve">      element = None,</w:t>
      </w:r>
    </w:p>
    <w:p>
      <w:pPr>
        <w:jc w:val="both"/>
      </w:pPr>
      <w:r>
        <w:t xml:space="preserve">      action = Some("impression")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ceGalleryEventNamespace: EventNamespace = EventNamespace(</w:t>
      </w:r>
    </w:p>
    <w:p>
      <w:pPr>
        <w:jc w:val="both"/>
      </w:pPr>
      <w:r>
        <w:t xml:space="preserve">      component = Some("gallery"),</w:t>
      </w:r>
    </w:p>
    <w:p>
      <w:pPr>
        <w:jc w:val="both"/>
      </w:pPr>
      <w:r>
        <w:t xml:space="preserve">      element = Some("photo"),</w:t>
      </w:r>
    </w:p>
    <w:p>
      <w:pPr>
        <w:jc w:val="both"/>
      </w:pPr>
      <w:r>
        <w:t xml:space="preserve">      action = Some("impression")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ceFavoriteEventNamespace: EventNamespace = EventNamespace(action = Some("favorite"))</w:t>
      </w:r>
    </w:p>
    <w:p>
      <w:pPr>
        <w:jc w:val="both"/>
      </w:pPr>
      <w:r>
        <w:t xml:space="preserve">    val ceHomeFavoriteEventNamespace: EventNamespace =</w:t>
      </w:r>
    </w:p>
    <w:p>
      <w:pPr>
        <w:jc w:val="both"/>
      </w:pPr>
      <w:r>
        <w:t xml:space="preserve">      EventNamespace(page = Some("home"), action = Some("favorite"))</w:t>
      </w:r>
    </w:p>
    <w:p>
      <w:pPr>
        <w:jc w:val="both"/>
      </w:pPr>
      <w:r>
        <w:t xml:space="preserve">    val ceHomeLatestFavoriteEventNamespace: EventNamespace =</w:t>
      </w:r>
    </w:p>
    <w:p>
      <w:pPr>
        <w:jc w:val="both"/>
      </w:pPr>
      <w:r>
        <w:t xml:space="preserve">      EventNamespace(page = Some("home_latest"), action = Some("favorite"))</w:t>
      </w:r>
    </w:p>
    <w:p>
      <w:pPr>
        <w:jc w:val="both"/>
      </w:pPr>
      <w:r>
        <w:t xml:space="preserve">    val ceSearchFavoriteEventNamespace: EventNamespace =</w:t>
      </w:r>
    </w:p>
    <w:p>
      <w:pPr>
        <w:jc w:val="both"/>
      </w:pPr>
      <w:r>
        <w:t xml:space="preserve">      EventNamespace(page = Some("search"), action = Some("favorite"))</w:t>
      </w:r>
    </w:p>
    <w:p>
      <w:pPr>
        <w:jc w:val="both"/>
      </w:pPr>
      <w:r>
        <w:t xml:space="preserve">    val ceClickReplyEventNamespace: EventNamespace = EventNamespace(action = Some("reply"))</w:t>
      </w:r>
    </w:p>
    <w:p>
      <w:pPr>
        <w:jc w:val="both"/>
      </w:pPr>
      <w:r>
        <w:t xml:space="preserve">    val ceReplyEventNamespace: EventNamespace = EventNamespace(action = Some("send_reply"))</w:t>
      </w:r>
    </w:p>
    <w:p>
      <w:pPr>
        <w:jc w:val="both"/>
      </w:pPr>
      <w:r>
        <w:t xml:space="preserve">    val ceRetweetEventNamespace: EventNamespace = EventNamespace(action = Some("retweet"))</w:t>
      </w:r>
    </w:p>
    <w:p>
      <w:pPr>
        <w:jc w:val="both"/>
      </w:pPr>
      <w:r>
        <w:t xml:space="preserve">    val ceVideoPlayback25: EventNamespace = EventNamespace(action = Some("playback_25"))</w:t>
      </w:r>
    </w:p>
    <w:p>
      <w:pPr>
        <w:jc w:val="both"/>
      </w:pPr>
      <w:r>
        <w:t xml:space="preserve">    val ceVideoPlayback50: EventNamespace = EventNamespace(action = Some("playback_50"))</w:t>
      </w:r>
    </w:p>
    <w:p>
      <w:pPr>
        <w:jc w:val="both"/>
      </w:pPr>
      <w:r>
        <w:t xml:space="preserve">    val ceVideoPlayback75: EventNamespace = EventNamespace(action = Some("playback_75"))</w:t>
      </w:r>
    </w:p>
    <w:p>
      <w:pPr>
        <w:jc w:val="both"/>
      </w:pPr>
      <w:r>
        <w:t xml:space="preserve">    val ceVideoPlayback95: EventNamespace = EventNamespace(action = Some("playback_95"))</w:t>
      </w:r>
    </w:p>
    <w:p>
      <w:pPr>
        <w:jc w:val="both"/>
      </w:pPr>
      <w:r>
        <w:t xml:space="preserve">    val ceVideoPlayFromTap: EventNamespace = EventNamespace(action = Some("play_from_tap"))</w:t>
      </w:r>
    </w:p>
    <w:p>
      <w:pPr>
        <w:jc w:val="both"/>
      </w:pPr>
      <w:r>
        <w:t xml:space="preserve">    val ceVideoQualityView: EventNamespace = EventNamespace(action = Some("video_quality_view"))</w:t>
      </w:r>
    </w:p>
    <w:p>
      <w:pPr>
        <w:jc w:val="both"/>
      </w:pPr>
      <w:r>
        <w:t xml:space="preserve">    val ceVideoView: EventNamespace = EventNamespace(action = Some("video_view"))</w:t>
      </w:r>
    </w:p>
    <w:p>
      <w:pPr>
        <w:jc w:val="both"/>
      </w:pPr>
      <w:r>
        <w:t xml:space="preserve">    val ceVideoMrcView: EventNamespace = EventNamespace(action = Some("video_mrc_view"))</w:t>
      </w:r>
    </w:p>
    <w:p>
      <w:pPr>
        <w:jc w:val="both"/>
      </w:pPr>
      <w:r>
        <w:t xml:space="preserve">    val ceVideoViewThreshold: EventNamespace = EventNamespace(action = Some("view_threshold"))</w:t>
      </w:r>
    </w:p>
    <w:p>
      <w:pPr>
        <w:jc w:val="both"/>
      </w:pPr>
      <w:r>
        <w:t xml:space="preserve">    val ceVideoCtaUrlClick: EventNamespace = EventNamespace(action = Some("cta_url_click"))</w:t>
      </w:r>
    </w:p>
    <w:p>
      <w:pPr>
        <w:jc w:val="both"/>
      </w:pPr>
      <w:r>
        <w:t xml:space="preserve">    val ceVideoCtaWatchClick: EventNamespace = EventNamespace(action = Some("cta_watch_click"))</w:t>
      </w:r>
    </w:p>
    <w:p>
      <w:pPr>
        <w:jc w:val="both"/>
      </w:pPr>
      <w:r>
        <w:t xml:space="preserve">    val cePhotoExpand: EventNamespace =</w:t>
      </w:r>
    </w:p>
    <w:p>
      <w:pPr>
        <w:jc w:val="both"/>
      </w:pPr>
      <w:r>
        <w:t xml:space="preserve">      EventNamespace(element = Some("platform_photo_card"), action = Some("click"))</w:t>
      </w:r>
    </w:p>
    <w:p>
      <w:pPr>
        <w:jc w:val="both"/>
      </w:pPr>
      <w:r>
        <w:t xml:space="preserve">    val ceCardClick: EventNamespace =</w:t>
      </w:r>
    </w:p>
    <w:p>
      <w:pPr>
        <w:jc w:val="both"/>
      </w:pPr>
      <w:r>
        <w:t xml:space="preserve">      EventNamespace(element = Some("platform_card"), action = Some("click"))</w:t>
      </w:r>
    </w:p>
    <w:p>
      <w:pPr>
        <w:jc w:val="both"/>
      </w:pPr>
      <w:r>
        <w:t xml:space="preserve">    val ceCardOpenApp: EventNamespace = EventNamespace(action = Some("open_app"))</w:t>
      </w:r>
    </w:p>
    <w:p>
      <w:pPr>
        <w:jc w:val="both"/>
      </w:pPr>
      <w:r>
        <w:t xml:space="preserve">    val ceCardAppInstallAttempt: EventNamespace = EventNamespace(action = Some("install_app"))</w:t>
      </w:r>
    </w:p>
    <w:p>
      <w:pPr>
        <w:jc w:val="both"/>
      </w:pPr>
      <w:r>
        <w:t xml:space="preserve">    val cePollCardVote1: EventNamespace =</w:t>
      </w:r>
    </w:p>
    <w:p>
      <w:pPr>
        <w:jc w:val="both"/>
      </w:pPr>
      <w:r>
        <w:t xml:space="preserve">      EventNamespace(element = Some("platform_card"), action = Some("vote"))</w:t>
      </w:r>
    </w:p>
    <w:p>
      <w:pPr>
        <w:jc w:val="both"/>
      </w:pPr>
      <w:r>
        <w:t xml:space="preserve">    val cePollCardVote2: EventNamespace =</w:t>
      </w:r>
    </w:p>
    <w:p>
      <w:pPr>
        <w:jc w:val="both"/>
      </w:pPr>
      <w:r>
        <w:t xml:space="preserve">      EventNamespace(element = Some("platform_forward_card"), action = Some("vote"))</w:t>
      </w:r>
    </w:p>
    <w:p>
      <w:pPr>
        <w:jc w:val="both"/>
      </w:pPr>
      <w:r>
        <w:t xml:space="preserve">    val ceMentionClick: EventNamespace =</w:t>
      </w:r>
    </w:p>
    <w:p>
      <w:pPr>
        <w:jc w:val="both"/>
      </w:pPr>
      <w:r>
        <w:t xml:space="preserve">      EventNamespace(element = Some("mention"), action = Some("click"))</w:t>
      </w:r>
    </w:p>
    <w:p>
      <w:pPr>
        <w:jc w:val="both"/>
      </w:pPr>
      <w:r>
        <w:t xml:space="preserve">    val ceVideoPlaybackStart: EventNamespace = EventNamespace(action = Some("playback_start"))</w:t>
      </w:r>
    </w:p>
    <w:p>
      <w:pPr>
        <w:jc w:val="both"/>
      </w:pPr>
      <w:r>
        <w:t xml:space="preserve">    val ceVideoPlaybackComplete: EventNamespace = EventNamespace(action = Some("playback_complete"))</w:t>
      </w:r>
    </w:p>
    <w:p>
      <w:pPr>
        <w:jc w:val="both"/>
      </w:pPr>
      <w:r>
        <w:t xml:space="preserve">    val ceClickHashtag: EventNamespace = EventNamespace(action = Some("hashtag_click"))</w:t>
      </w:r>
    </w:p>
    <w:p>
      <w:pPr>
        <w:jc w:val="both"/>
      </w:pPr>
      <w:r>
        <w:t xml:space="preserve">    val ceTopicFollow1: EventNamespace =</w:t>
      </w:r>
    </w:p>
    <w:p>
      <w:pPr>
        <w:jc w:val="both"/>
      </w:pPr>
      <w:r>
        <w:t xml:space="preserve">      EventNamespace(element = Some("topic"), action = Some("follow"))</w:t>
      </w:r>
    </w:p>
    <w:p>
      <w:pPr>
        <w:jc w:val="both"/>
      </w:pPr>
      <w:r>
        <w:t xml:space="preserve">    val ceOpenLink: EventNamespace = EventNamespace(action = Some("open_link"))</w:t>
      </w:r>
    </w:p>
    <w:p>
      <w:pPr>
        <w:jc w:val="both"/>
      </w:pPr>
      <w:r>
        <w:t xml:space="preserve">    val ceTakeScreenshot: EventNamespace = EventNamespace(action = Some("take_screenshot"))</w:t>
      </w:r>
    </w:p>
    <w:p>
      <w:pPr>
        <w:jc w:val="both"/>
      </w:pPr>
      <w:r>
        <w:t xml:space="preserve">    val ceTopicFollow2: EventNamespace =</w:t>
      </w:r>
    </w:p>
    <w:p>
      <w:pPr>
        <w:jc w:val="both"/>
      </w:pPr>
      <w:r>
        <w:t xml:space="preserve">      EventNamespace(element = Some("social_proof"), action = Some("follow"))</w:t>
      </w:r>
    </w:p>
    <w:p>
      <w:pPr>
        <w:jc w:val="both"/>
      </w:pPr>
      <w:r>
        <w:t xml:space="preserve">    val ceTopicFollow3: EventNamespace =</w:t>
      </w:r>
    </w:p>
    <w:p>
      <w:pPr>
        <w:jc w:val="both"/>
      </w:pPr>
      <w:r>
        <w:t xml:space="preserve">      EventNamespace(element = Some("feedback_follow_topic"), action = Some("click"))</w:t>
      </w:r>
    </w:p>
    <w:p>
      <w:pPr>
        <w:jc w:val="both"/>
      </w:pPr>
      <w:r>
        <w:t xml:space="preserve">    val ceTopicUnfollow1: EventNamespace =</w:t>
      </w:r>
    </w:p>
    <w:p>
      <w:pPr>
        <w:jc w:val="both"/>
      </w:pPr>
      <w:r>
        <w:t xml:space="preserve">      EventNamespace(element = Some("topic"), action = Some("unfollow"))</w:t>
      </w:r>
    </w:p>
    <w:p>
      <w:pPr>
        <w:jc w:val="both"/>
      </w:pPr>
      <w:r>
        <w:t xml:space="preserve">    val ceTopicUnfollow2: EventNamespace =</w:t>
      </w:r>
    </w:p>
    <w:p>
      <w:pPr>
        <w:jc w:val="both"/>
      </w:pPr>
      <w:r>
        <w:t xml:space="preserve">      EventNamespace(element = Some("social_proof"), action = Some("unfollow"))</w:t>
      </w:r>
    </w:p>
    <w:p>
      <w:pPr>
        <w:jc w:val="both"/>
      </w:pPr>
      <w:r>
        <w:t xml:space="preserve">    val ceTopicUnfollow3: EventNamespace =</w:t>
      </w:r>
    </w:p>
    <w:p>
      <w:pPr>
        <w:jc w:val="both"/>
      </w:pPr>
      <w:r>
        <w:t xml:space="preserve">      EventNamespace(element = Some("feedback_unfollow_topic"), action = Some("click"))</w:t>
      </w:r>
    </w:p>
    <w:p>
      <w:pPr>
        <w:jc w:val="both"/>
      </w:pPr>
      <w:r>
        <w:t xml:space="preserve">    val ceTopicNotInterestedIn1: EventNamespace =</w:t>
      </w:r>
    </w:p>
    <w:p>
      <w:pPr>
        <w:jc w:val="both"/>
      </w:pPr>
      <w:r>
        <w:t xml:space="preserve">      EventNamespace(element = Some("topic"), action = Some("not_interested"))</w:t>
      </w:r>
    </w:p>
    <w:p>
      <w:pPr>
        <w:jc w:val="both"/>
      </w:pPr>
      <w:r>
        <w:t xml:space="preserve">    val ceTopicNotInterestedIn2: EventNamespace =</w:t>
      </w:r>
    </w:p>
    <w:p>
      <w:pPr>
        <w:jc w:val="both"/>
      </w:pPr>
      <w:r>
        <w:t xml:space="preserve">      EventNamespace(element = Some("feedback_not_interested_in_topic"), action = Some("click"))</w:t>
      </w:r>
    </w:p>
    <w:p>
      <w:pPr>
        <w:jc w:val="both"/>
      </w:pPr>
      <w:r>
        <w:t xml:space="preserve">    val ceTopicUndoNotInterestedIn1: EventNamespace =</w:t>
      </w:r>
    </w:p>
    <w:p>
      <w:pPr>
        <w:jc w:val="both"/>
      </w:pPr>
      <w:r>
        <w:t xml:space="preserve">      EventNamespace(element = Some("topic"), action = Some("un_not_interested"))</w:t>
      </w:r>
    </w:p>
    <w:p>
      <w:pPr>
        <w:jc w:val="both"/>
      </w:pPr>
      <w:r>
        <w:t xml:space="preserve">    val ceTopicUndoNotInterestedIn2: EventNamespace =</w:t>
      </w:r>
    </w:p>
    <w:p>
      <w:pPr>
        <w:jc w:val="both"/>
      </w:pPr>
      <w:r>
        <w:t xml:space="preserve">      EventNamespace(element = Some("feedback_not_interested_in_topic"), action = Some("undo"))</w:t>
      </w:r>
    </w:p>
    <w:p>
      <w:pPr>
        <w:jc w:val="both"/>
      </w:pPr>
      <w:r>
        <w:t xml:space="preserve">    val ceProfileFollowAttempt: EventNamespace =</w:t>
      </w:r>
    </w:p>
    <w:p>
      <w:pPr>
        <w:jc w:val="both"/>
      </w:pPr>
      <w:r>
        <w:t xml:space="preserve">      EventNamespace(action = Some("follow_attempt"))</w:t>
      </w:r>
    </w:p>
    <w:p>
      <w:pPr>
        <w:jc w:val="both"/>
      </w:pPr>
      <w:r>
        <w:t xml:space="preserve">    val ceTweetFavoriteAttempt: EventNamespace =</w:t>
      </w:r>
    </w:p>
    <w:p>
      <w:pPr>
        <w:jc w:val="both"/>
      </w:pPr>
      <w:r>
        <w:t xml:space="preserve">      EventNamespace(action = Some("favorite_attempt"))</w:t>
      </w:r>
    </w:p>
    <w:p>
      <w:pPr>
        <w:jc w:val="both"/>
      </w:pPr>
      <w:r>
        <w:t xml:space="preserve">    val ceTweetRetweetAttempt: EventNamespace =</w:t>
      </w:r>
    </w:p>
    <w:p>
      <w:pPr>
        <w:jc w:val="both"/>
      </w:pPr>
      <w:r>
        <w:t xml:space="preserve">      EventNamespace(action = Some("retweet_attempt"))</w:t>
      </w:r>
    </w:p>
    <w:p>
      <w:pPr>
        <w:jc w:val="both"/>
      </w:pPr>
      <w:r>
        <w:t xml:space="preserve">    val ceTweetReplyAttempt: EventNamespace =</w:t>
      </w:r>
    </w:p>
    <w:p>
      <w:pPr>
        <w:jc w:val="both"/>
      </w:pPr>
      <w:r>
        <w:t xml:space="preserve">      EventNamespace(action = Some("reply_attempt"))</w:t>
      </w:r>
    </w:p>
    <w:p>
      <w:pPr>
        <w:jc w:val="both"/>
      </w:pPr>
      <w:r>
        <w:t xml:space="preserve">    val ceClientCTALoginClick: EventNamespace =</w:t>
      </w:r>
    </w:p>
    <w:p>
      <w:pPr>
        <w:jc w:val="both"/>
      </w:pPr>
      <w:r>
        <w:t xml:space="preserve">      EventNamespace(action = Some("login"))</w:t>
      </w:r>
    </w:p>
    <w:p>
      <w:pPr>
        <w:jc w:val="both"/>
      </w:pPr>
      <w:r>
        <w:t xml:space="preserve">    val ceClientCTALoginStart: EventNamespace =</w:t>
      </w:r>
    </w:p>
    <w:p>
      <w:pPr>
        <w:jc w:val="both"/>
      </w:pPr>
      <w:r>
        <w:t xml:space="preserve">      EventNamespace(page = Some("login"), action = Some("show"))</w:t>
      </w:r>
    </w:p>
    <w:p>
      <w:pPr>
        <w:jc w:val="both"/>
      </w:pPr>
      <w:r>
        <w:t xml:space="preserve">    val ceClientCTALoginSuccess: EventNamespace =</w:t>
      </w:r>
    </w:p>
    <w:p>
      <w:pPr>
        <w:jc w:val="both"/>
      </w:pPr>
      <w:r>
        <w:t xml:space="preserve">      EventNamespace(page = Some("login"), action = Some("success"))</w:t>
      </w:r>
    </w:p>
    <w:p>
      <w:pPr>
        <w:jc w:val="both"/>
      </w:pPr>
      <w:r>
        <w:t xml:space="preserve">    val ceClientCTASignupClick: EventNamespace =</w:t>
      </w:r>
    </w:p>
    <w:p>
      <w:pPr>
        <w:jc w:val="both"/>
      </w:pPr>
      <w:r>
        <w:t xml:space="preserve">      EventNamespace(action = Some("signup"))</w:t>
      </w:r>
    </w:p>
    <w:p>
      <w:pPr>
        <w:jc w:val="both"/>
      </w:pPr>
      <w:r>
        <w:t xml:space="preserve">    val ceClientCTASignupSuccess: EventNamespace =</w:t>
      </w:r>
    </w:p>
    <w:p>
      <w:pPr>
        <w:jc w:val="both"/>
      </w:pPr>
      <w:r>
        <w:t xml:space="preserve">      EventNamespace(page = Some("signup"), action = Some("success"))</w:t>
      </w:r>
    </w:p>
    <w:p>
      <w:pPr>
        <w:jc w:val="both"/>
      </w:pPr>
      <w:r>
        <w:t xml:space="preserve">    val ceNotificationOpen: EventNamespace = EventNamespace(</w:t>
      </w:r>
    </w:p>
    <w:p>
      <w:pPr>
        <w:jc w:val="both"/>
      </w:pPr>
      <w:r>
        <w:t xml:space="preserve">      page = Some("notification"),</w:t>
      </w:r>
    </w:p>
    <w:p>
      <w:pPr>
        <w:jc w:val="both"/>
      </w:pPr>
      <w:r>
        <w:t xml:space="preserve">      section = Some("status_bar"),</w:t>
      </w:r>
    </w:p>
    <w:p>
      <w:pPr>
        <w:jc w:val="both"/>
      </w:pPr>
      <w:r>
        <w:t xml:space="preserve">      component = None,</w:t>
      </w:r>
    </w:p>
    <w:p>
      <w:pPr>
        <w:jc w:val="both"/>
      </w:pPr>
      <w:r>
        <w:t xml:space="preserve">      action = Some("open"))</w:t>
      </w:r>
    </w:p>
    <w:p>
      <w:pPr>
        <w:jc w:val="both"/>
      </w:pPr>
      <w:r>
        <w:t xml:space="preserve">    val ceNotificationClick: EventNamespace = EventNamespace(</w:t>
      </w:r>
    </w:p>
    <w:p>
      <w:pPr>
        <w:jc w:val="both"/>
      </w:pPr>
      <w:r>
        <w:t xml:space="preserve">      page = Some("ntab"),</w:t>
      </w:r>
    </w:p>
    <w:p>
      <w:pPr>
        <w:jc w:val="both"/>
      </w:pPr>
      <w:r>
        <w:t xml:space="preserve">      section = Some("all"),</w:t>
      </w:r>
    </w:p>
    <w:p>
      <w:pPr>
        <w:jc w:val="both"/>
      </w:pPr>
      <w:r>
        <w:t xml:space="preserve">      component = Some("urt"),</w:t>
      </w:r>
    </w:p>
    <w:p>
      <w:pPr>
        <w:jc w:val="both"/>
      </w:pPr>
      <w:r>
        <w:t xml:space="preserve">      element = Some("users_liked_your_tweet"),</w:t>
      </w:r>
    </w:p>
    <w:p>
      <w:pPr>
        <w:jc w:val="both"/>
      </w:pPr>
      <w:r>
        <w:t xml:space="preserve">      action = Some("navigate"))</w:t>
      </w:r>
    </w:p>
    <w:p>
      <w:pPr>
        <w:jc w:val="both"/>
      </w:pPr>
      <w:r>
        <w:t xml:space="preserve">    val ceTypeaheadClick: EventNamespace =</w:t>
      </w:r>
    </w:p>
    <w:p>
      <w:pPr>
        <w:jc w:val="both"/>
      </w:pPr>
      <w:r>
        <w:t xml:space="preserve">      EventNamespace(element = Some("typeahead"), action = Some("click"))</w:t>
      </w:r>
    </w:p>
    <w:p>
      <w:pPr>
        <w:jc w:val="both"/>
      </w:pPr>
      <w:r>
        <w:t xml:space="preserve">    val ceTweetReport: EventNamespace = EventNamespace(element = Some("report_tweet"))</w:t>
      </w:r>
    </w:p>
    <w:p>
      <w:pPr>
        <w:jc w:val="both"/>
      </w:pPr>
      <w:r>
        <w:t xml:space="preserve">    def ceEventNamespace(element: String, action: String): EventNamespace =</w:t>
      </w:r>
    </w:p>
    <w:p>
      <w:pPr>
        <w:jc w:val="both"/>
      </w:pPr>
      <w:r>
        <w:t xml:space="preserve">      EventNamespace(element = Some(element), action = Some(action))</w:t>
      </w:r>
    </w:p>
    <w:p>
      <w:pPr>
        <w:jc w:val="both"/>
      </w:pPr>
      <w:r>
        <w:t xml:space="preserve">    def ceTweetReportFlow(page: String, action: String): EventNamespace =</w:t>
      </w:r>
    </w:p>
    <w:p>
      <w:pPr>
        <w:jc w:val="both"/>
      </w:pPr>
      <w:r>
        <w:t xml:space="preserve">      EventNamespace(element = Some("ticket"), page = Some(page), action = Some(action))</w:t>
      </w:r>
    </w:p>
    <w:p>
      <w:pPr>
        <w:jc w:val="both"/>
      </w:pPr>
      <w:r>
        <w:t xml:space="preserve">    val ceNotificationSeeLessOften: EventNamespace = EventNamespace(</w:t>
      </w:r>
    </w:p>
    <w:p>
      <w:pPr>
        <w:jc w:val="both"/>
      </w:pPr>
      <w:r>
        <w:t xml:space="preserve">      page = Some("ntab"),</w:t>
      </w:r>
    </w:p>
    <w:p>
      <w:pPr>
        <w:jc w:val="both"/>
      </w:pPr>
      <w:r>
        <w:t xml:space="preserve">      section = Some("all"),</w:t>
      </w:r>
    </w:p>
    <w:p>
      <w:pPr>
        <w:jc w:val="both"/>
      </w:pPr>
      <w:r>
        <w:t xml:space="preserve">      component = Some("urt"),</w:t>
      </w:r>
    </w:p>
    <w:p>
      <w:pPr>
        <w:jc w:val="both"/>
      </w:pPr>
      <w:r>
        <w:t xml:space="preserve">      action = Some("see_less_often"))</w:t>
      </w:r>
    </w:p>
    <w:p>
      <w:pPr>
        <w:jc w:val="both"/>
      </w:pPr>
      <w:r>
        <w:t xml:space="preserve">    val ceNotificationDismiss: EventNamespace = EventNamespace(</w:t>
      </w:r>
    </w:p>
    <w:p>
      <w:pPr>
        <w:jc w:val="both"/>
      </w:pPr>
      <w:r>
        <w:t xml:space="preserve">      page = Some("notification"),</w:t>
      </w:r>
    </w:p>
    <w:p>
      <w:pPr>
        <w:jc w:val="both"/>
      </w:pPr>
      <w:r>
        <w:t xml:space="preserve">      section = Some("status_bar"),</w:t>
      </w:r>
    </w:p>
    <w:p>
      <w:pPr>
        <w:jc w:val="both"/>
      </w:pPr>
      <w:r>
        <w:t xml:space="preserve">      component = None,</w:t>
      </w:r>
    </w:p>
    <w:p>
      <w:pPr>
        <w:jc w:val="both"/>
      </w:pPr>
      <w:r>
        <w:t xml:space="preserve">      action = Some("dismiss"))</w:t>
      </w:r>
    </w:p>
    <w:p>
      <w:pPr>
        <w:jc w:val="both"/>
      </w:pPr>
      <w:r>
        <w:t xml:space="preserve">    val ceSearchResultsRelevant: EventNamespace = EventNamespace(</w:t>
      </w:r>
    </w:p>
    <w:p>
      <w:pPr>
        <w:jc w:val="both"/>
      </w:pPr>
      <w:r>
        <w:t xml:space="preserve">      page = Some("search"),</w:t>
      </w:r>
    </w:p>
    <w:p>
      <w:pPr>
        <w:jc w:val="both"/>
      </w:pPr>
      <w:r>
        <w:t xml:space="preserve">      component = Some("did_you_find_it_module"),</w:t>
      </w:r>
    </w:p>
    <w:p>
      <w:pPr>
        <w:jc w:val="both"/>
      </w:pPr>
      <w:r>
        <w:t xml:space="preserve">      element = Some("is_relevant"),</w:t>
      </w:r>
    </w:p>
    <w:p>
      <w:pPr>
        <w:jc w:val="both"/>
      </w:pPr>
      <w:r>
        <w:t xml:space="preserve">      action = Some("click")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ceSearchResultsNotRelevant: EventNamespace = EventNamespace(</w:t>
      </w:r>
    </w:p>
    <w:p>
      <w:pPr>
        <w:jc w:val="both"/>
      </w:pPr>
      <w:r>
        <w:t xml:space="preserve">      page = Some("search"),</w:t>
      </w:r>
    </w:p>
    <w:p>
      <w:pPr>
        <w:jc w:val="both"/>
      </w:pPr>
      <w:r>
        <w:t xml:space="preserve">      component = Some("did_you_find_it_module"),</w:t>
      </w:r>
    </w:p>
    <w:p>
      <w:pPr>
        <w:jc w:val="both"/>
      </w:pPr>
      <w:r>
        <w:t xml:space="preserve">      element = Some("not_relevant"),</w:t>
      </w:r>
    </w:p>
    <w:p>
      <w:pPr>
        <w:jc w:val="both"/>
      </w:pPr>
      <w:r>
        <w:t xml:space="preserve">      action = Some("click")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ceTweetRelevantToSearch: EventNamespace = EventNamespace(</w:t>
      </w:r>
    </w:p>
    <w:p>
      <w:pPr>
        <w:jc w:val="both"/>
      </w:pPr>
      <w:r>
        <w:t xml:space="preserve">      page = Some("search"),</w:t>
      </w:r>
    </w:p>
    <w:p>
      <w:pPr>
        <w:jc w:val="both"/>
      </w:pPr>
      <w:r>
        <w:t xml:space="preserve">      component = Some("relevance_prompt_module"),</w:t>
      </w:r>
    </w:p>
    <w:p>
      <w:pPr>
        <w:jc w:val="both"/>
      </w:pPr>
      <w:r>
        <w:t xml:space="preserve">      element = Some("is_relevant"),</w:t>
      </w:r>
    </w:p>
    <w:p>
      <w:pPr>
        <w:jc w:val="both"/>
      </w:pPr>
      <w:r>
        <w:t xml:space="preserve">      action = Some("click"))</w:t>
      </w:r>
    </w:p>
    <w:p>
      <w:pPr>
        <w:jc w:val="both"/>
      </w:pPr>
      <w:r>
        <w:t xml:space="preserve">    val ceTweetNotRelevantToSearch: EventNamespace = EventNamespace(</w:t>
      </w:r>
    </w:p>
    <w:p>
      <w:pPr>
        <w:jc w:val="both"/>
      </w:pPr>
      <w:r>
        <w:t xml:space="preserve">      page = Some("search"),</w:t>
      </w:r>
    </w:p>
    <w:p>
      <w:pPr>
        <w:jc w:val="both"/>
      </w:pPr>
      <w:r>
        <w:t xml:space="preserve">      component = Some("relevance_prompt_module"),</w:t>
      </w:r>
    </w:p>
    <w:p>
      <w:pPr>
        <w:jc w:val="both"/>
      </w:pPr>
      <w:r>
        <w:t xml:space="preserve">      element = Some("not_relevant"),</w:t>
      </w:r>
    </w:p>
    <w:p>
      <w:pPr>
        <w:jc w:val="both"/>
      </w:pPr>
      <w:r>
        <w:t xml:space="preserve">      action = Some("click"))</w:t>
      </w:r>
    </w:p>
    <w:p>
      <w:pPr>
        <w:jc w:val="both"/>
      </w:pPr>
      <w:r>
        <w:t xml:space="preserve">    val ceProfileBlock: EventNamespace =</w:t>
      </w:r>
    </w:p>
    <w:p>
      <w:pPr>
        <w:jc w:val="both"/>
      </w:pPr>
      <w:r>
        <w:t xml:space="preserve">      EventNamespace(page = Some("profile"), action = Some("block"))</w:t>
      </w:r>
    </w:p>
    <w:p>
      <w:pPr>
        <w:jc w:val="both"/>
      </w:pPr>
      <w:r>
        <w:t xml:space="preserve">    val ceProfileUnblock: EventNamespace =</w:t>
      </w:r>
    </w:p>
    <w:p>
      <w:pPr>
        <w:jc w:val="both"/>
      </w:pPr>
      <w:r>
        <w:t xml:space="preserve">      EventNamespace(page = Some("profile"), action = Some("unblock"))</w:t>
      </w:r>
    </w:p>
    <w:p>
      <w:pPr>
        <w:jc w:val="both"/>
      </w:pPr>
      <w:r>
        <w:t xml:space="preserve">    val ceProfileMute: EventNamespace =</w:t>
      </w:r>
    </w:p>
    <w:p>
      <w:pPr>
        <w:jc w:val="both"/>
      </w:pPr>
      <w:r>
        <w:t xml:space="preserve">      EventNamespace(page = Some("profile"), action = Some("mute_user"))</w:t>
      </w:r>
    </w:p>
    <w:p>
      <w:pPr>
        <w:jc w:val="both"/>
      </w:pPr>
      <w:r>
        <w:t xml:space="preserve">    val ceProfileReport: EventNamespace =</w:t>
      </w:r>
    </w:p>
    <w:p>
      <w:pPr>
        <w:jc w:val="both"/>
      </w:pPr>
      <w:r>
        <w:t xml:space="preserve">      EventNamespace(page = Some("profile"), action = Some("report"))</w:t>
      </w:r>
    </w:p>
    <w:p>
      <w:pPr>
        <w:jc w:val="both"/>
      </w:pPr>
      <w:r>
        <w:t xml:space="preserve">    val ceProfileShow: EventNamespace =</w:t>
      </w:r>
    </w:p>
    <w:p>
      <w:pPr>
        <w:jc w:val="both"/>
      </w:pPr>
      <w:r>
        <w:t xml:space="preserve">      EventNamespace(page = Some("profile"), action = Some("show"))</w:t>
      </w:r>
    </w:p>
    <w:p>
      <w:pPr>
        <w:jc w:val="both"/>
      </w:pPr>
      <w:r>
        <w:t xml:space="preserve">    val ceProfileFollow: EventNamespace =</w:t>
      </w:r>
    </w:p>
    <w:p>
      <w:pPr>
        <w:jc w:val="both"/>
      </w:pPr>
      <w:r>
        <w:t xml:space="preserve">      EventNamespace(action = Some("follow"))</w:t>
      </w:r>
    </w:p>
    <w:p>
      <w:pPr>
        <w:jc w:val="both"/>
      </w:pPr>
      <w:r>
        <w:t xml:space="preserve">    val ceProfileClick: EventNamespace =</w:t>
      </w:r>
    </w:p>
    <w:p>
      <w:pPr>
        <w:jc w:val="both"/>
      </w:pPr>
      <w:r>
        <w:t xml:space="preserve">      EventNamespace(action = Some("profile_click"))</w:t>
      </w:r>
    </w:p>
    <w:p>
      <w:pPr>
        <w:jc w:val="both"/>
      </w:pPr>
      <w:r>
        <w:t xml:space="preserve">    val ceTweetFollowAuthor1: EventNamespace = EventNamespace(</w:t>
      </w:r>
    </w:p>
    <w:p>
      <w:pPr>
        <w:jc w:val="both"/>
      </w:pPr>
      <w:r>
        <w:t xml:space="preserve">      action = Some("click"),</w:t>
      </w:r>
    </w:p>
    <w:p>
      <w:pPr>
        <w:jc w:val="both"/>
      </w:pPr>
      <w:r>
        <w:t xml:space="preserve">      element = Some("follow")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ceTweetFollowAuthor2: EventNamespace = EventNamespace(</w:t>
      </w:r>
    </w:p>
    <w:p>
      <w:pPr>
        <w:jc w:val="both"/>
      </w:pPr>
      <w:r>
        <w:t xml:space="preserve">      action = Some("follow")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ceTweetUnfollowAuthor1: EventNamespace = EventNamespace(</w:t>
      </w:r>
    </w:p>
    <w:p>
      <w:pPr>
        <w:jc w:val="both"/>
      </w:pPr>
      <w:r>
        <w:t xml:space="preserve">      action = Some("click"),</w:t>
      </w:r>
    </w:p>
    <w:p>
      <w:pPr>
        <w:jc w:val="both"/>
      </w:pPr>
      <w:r>
        <w:t xml:space="preserve">      element = Some("unfollow")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ceTweetUnfollowAuthor2: EventNamespace = EventNamespace(</w:t>
      </w:r>
    </w:p>
    <w:p>
      <w:pPr>
        <w:jc w:val="both"/>
      </w:pPr>
      <w:r>
        <w:t xml:space="preserve">      action = Some("unfollow")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ceTweetBlockAuthor: EventNamespace = EventNamespace(</w:t>
      </w:r>
    </w:p>
    <w:p>
      <w:pPr>
        <w:jc w:val="both"/>
      </w:pPr>
      <w:r>
        <w:t xml:space="preserve">      page = Some("profile"),</w:t>
      </w:r>
    </w:p>
    <w:p>
      <w:pPr>
        <w:jc w:val="both"/>
      </w:pPr>
      <w:r>
        <w:t xml:space="preserve">      section = Some("tweets"),</w:t>
      </w:r>
    </w:p>
    <w:p>
      <w:pPr>
        <w:jc w:val="both"/>
      </w:pPr>
      <w:r>
        <w:t xml:space="preserve">      component = Some("tweet"),</w:t>
      </w:r>
    </w:p>
    <w:p>
      <w:pPr>
        <w:jc w:val="both"/>
      </w:pPr>
      <w:r>
        <w:t xml:space="preserve">      action = Some("click"),</w:t>
      </w:r>
    </w:p>
    <w:p>
      <w:pPr>
        <w:jc w:val="both"/>
      </w:pPr>
      <w:r>
        <w:t xml:space="preserve">      element = Some("block")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ceTweetUnblockAuthor: EventNamespace = EventNamespace(</w:t>
      </w:r>
    </w:p>
    <w:p>
      <w:pPr>
        <w:jc w:val="both"/>
      </w:pPr>
      <w:r>
        <w:t xml:space="preserve">      section = Some("tweets"),</w:t>
      </w:r>
    </w:p>
    <w:p>
      <w:pPr>
        <w:jc w:val="both"/>
      </w:pPr>
      <w:r>
        <w:t xml:space="preserve">      component = Some("tweet"),</w:t>
      </w:r>
    </w:p>
    <w:p>
      <w:pPr>
        <w:jc w:val="both"/>
      </w:pPr>
      <w:r>
        <w:t xml:space="preserve">      action = Some("click"),</w:t>
      </w:r>
    </w:p>
    <w:p>
      <w:pPr>
        <w:jc w:val="both"/>
      </w:pPr>
      <w:r>
        <w:t xml:space="preserve">      element = Some("unblock")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ceTweetMuteAuthor: EventNamespace = EventNamespace(</w:t>
      </w:r>
    </w:p>
    <w:p>
      <w:pPr>
        <w:jc w:val="both"/>
      </w:pPr>
      <w:r>
        <w:t xml:space="preserve">      component = Some("suggest_sc_tweet"),</w:t>
      </w:r>
    </w:p>
    <w:p>
      <w:pPr>
        <w:jc w:val="both"/>
      </w:pPr>
      <w:r>
        <w:t xml:space="preserve">      action = Some("click"),</w:t>
      </w:r>
    </w:p>
    <w:p>
      <w:pPr>
        <w:jc w:val="both"/>
      </w:pPr>
      <w:r>
        <w:t xml:space="preserve">      element = Some("mute")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ceTweetClick: EventNamespace =</w:t>
      </w:r>
    </w:p>
    <w:p>
      <w:pPr>
        <w:jc w:val="both"/>
      </w:pPr>
      <w:r>
        <w:t xml:space="preserve">      EventNamespace(element = Some("tweet"), action = Some("click"))</w:t>
      </w:r>
    </w:p>
    <w:p>
      <w:pPr>
        <w:jc w:val="both"/>
      </w:pPr>
      <w:r>
        <w:t xml:space="preserve">    val ceTweetClickProfile: EventNamespace = EventNamespace(</w:t>
      </w:r>
    </w:p>
    <w:p>
      <w:pPr>
        <w:jc w:val="both"/>
      </w:pPr>
      <w:r>
        <w:t xml:space="preserve">      component = Some("tweet"),</w:t>
      </w:r>
    </w:p>
    <w:p>
      <w:pPr>
        <w:jc w:val="both"/>
      </w:pPr>
      <w:r>
        <w:t xml:space="preserve">      element = Some("user"),</w:t>
      </w:r>
    </w:p>
    <w:p>
      <w:pPr>
        <w:jc w:val="both"/>
      </w:pPr>
      <w:r>
        <w:t xml:space="preserve">      action = Some("profile_click"))</w:t>
      </w:r>
    </w:p>
    <w:p>
      <w:pPr>
        <w:jc w:val="both"/>
      </w:pPr>
      <w:r>
        <w:t xml:space="preserve">    val ceAppExit: EventNamespace =</w:t>
      </w:r>
    </w:p>
    <w:p>
      <w:pPr>
        <w:jc w:val="both"/>
      </w:pPr>
      <w:r>
        <w:t xml:space="preserve">      EventNamespace(page = Some("app"), action = Some("become_inactive"))</w:t>
      </w:r>
    </w:p>
    <w:p>
      <w:pPr>
        <w:jc w:val="both"/>
      </w:pPr>
      <w:r/>
    </w:p>
    <w:p>
      <w:pPr>
        <w:jc w:val="both"/>
      </w:pPr>
      <w:r>
        <w:t xml:space="preserve">    // UUA client_event_namespace</w:t>
      </w:r>
    </w:p>
    <w:p>
      <w:pPr>
        <w:jc w:val="both"/>
      </w:pPr>
      <w:r>
        <w:t xml:space="preserve">    val uuaLingerClientEventNamespace: ClientEventNamespace = ClientEventNamespace(</w:t>
      </w:r>
    </w:p>
    <w:p>
      <w:pPr>
        <w:jc w:val="both"/>
      </w:pPr>
      <w:r>
        <w:t xml:space="preserve">      component = Some("stream"),</w:t>
      </w:r>
    </w:p>
    <w:p>
      <w:pPr>
        <w:jc w:val="both"/>
      </w:pPr>
      <w:r>
        <w:t xml:space="preserve">      element = Some("linger"),</w:t>
      </w:r>
    </w:p>
    <w:p>
      <w:pPr>
        <w:jc w:val="both"/>
      </w:pPr>
      <w:r>
        <w:t xml:space="preserve">      action = Some("results")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uuaRenderClientEventNamespace: ClientEventNamespace = ClientEventNamespace(</w:t>
      </w:r>
    </w:p>
    <w:p>
      <w:pPr>
        <w:jc w:val="both"/>
      </w:pPr>
      <w:r>
        <w:t xml:space="preserve">      component = Some("stream"),</w:t>
      </w:r>
    </w:p>
    <w:p>
      <w:pPr>
        <w:jc w:val="both"/>
      </w:pPr>
      <w:r>
        <w:t xml:space="preserve">      action = Some("results")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ceTweetDetailsClientEventNamespace1: ClientEventNamespace = ClientEventNamespace(</w:t>
      </w:r>
    </w:p>
    <w:p>
      <w:pPr>
        <w:jc w:val="both"/>
      </w:pPr>
      <w:r>
        <w:t xml:space="preserve">      page = Some("tweet"),</w:t>
      </w:r>
    </w:p>
    <w:p>
      <w:pPr>
        <w:jc w:val="both"/>
      </w:pPr>
      <w:r>
        <w:t xml:space="preserve">      section = None,</w:t>
      </w:r>
    </w:p>
    <w:p>
      <w:pPr>
        <w:jc w:val="both"/>
      </w:pPr>
      <w:r>
        <w:t xml:space="preserve">      component = Some("tweet"),</w:t>
      </w:r>
    </w:p>
    <w:p>
      <w:pPr>
        <w:jc w:val="both"/>
      </w:pPr>
      <w:r>
        <w:t xml:space="preserve">      element = None,</w:t>
      </w:r>
    </w:p>
    <w:p>
      <w:pPr>
        <w:jc w:val="both"/>
      </w:pPr>
      <w:r>
        <w:t xml:space="preserve">      action = Some("impression")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ceTweetDetailsClientEventNamespace2: ClientEventNamespace = ClientEventNamespace(</w:t>
      </w:r>
    </w:p>
    <w:p>
      <w:pPr>
        <w:jc w:val="both"/>
      </w:pPr>
      <w:r>
        <w:t xml:space="preserve">      page = Some("tweet"),</w:t>
      </w:r>
    </w:p>
    <w:p>
      <w:pPr>
        <w:jc w:val="both"/>
      </w:pPr>
      <w:r>
        <w:t xml:space="preserve">      section = None,</w:t>
      </w:r>
    </w:p>
    <w:p>
      <w:pPr>
        <w:jc w:val="both"/>
      </w:pPr>
      <w:r>
        <w:t xml:space="preserve">      component = Some("suggest_ranked_list_tweet"),</w:t>
      </w:r>
    </w:p>
    <w:p>
      <w:pPr>
        <w:jc w:val="both"/>
      </w:pPr>
      <w:r>
        <w:t xml:space="preserve">      element = None,</w:t>
      </w:r>
    </w:p>
    <w:p>
      <w:pPr>
        <w:jc w:val="both"/>
      </w:pPr>
      <w:r>
        <w:t xml:space="preserve">      action = Some("impression")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ceTweetDetailsClientEventNamespace3: ClientEventNamespace = ClientEventNamespace(</w:t>
      </w:r>
    </w:p>
    <w:p>
      <w:pPr>
        <w:jc w:val="both"/>
      </w:pPr>
      <w:r>
        <w:t xml:space="preserve">      page = Some("tweet"),</w:t>
      </w:r>
    </w:p>
    <w:p>
      <w:pPr>
        <w:jc w:val="both"/>
      </w:pPr>
      <w:r>
        <w:t xml:space="preserve">      section = None,</w:t>
      </w:r>
    </w:p>
    <w:p>
      <w:pPr>
        <w:jc w:val="both"/>
      </w:pPr>
      <w:r>
        <w:t xml:space="preserve">      component = None,</w:t>
      </w:r>
    </w:p>
    <w:p>
      <w:pPr>
        <w:jc w:val="both"/>
      </w:pPr>
      <w:r>
        <w:t xml:space="preserve">      element = None,</w:t>
      </w:r>
    </w:p>
    <w:p>
      <w:pPr>
        <w:jc w:val="both"/>
      </w:pPr>
      <w:r>
        <w:t xml:space="preserve">      action = Some("impression")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ceTweetDetailsClientEventNamespace4: ClientEventNamespace = ClientEventNamespace(</w:t>
      </w:r>
    </w:p>
    <w:p>
      <w:pPr>
        <w:jc w:val="both"/>
      </w:pPr>
      <w:r>
        <w:t xml:space="preserve">      page = Some("tweet"),</w:t>
      </w:r>
    </w:p>
    <w:p>
      <w:pPr>
        <w:jc w:val="both"/>
      </w:pPr>
      <w:r>
        <w:t xml:space="preserve">      section = None,</w:t>
      </w:r>
    </w:p>
    <w:p>
      <w:pPr>
        <w:jc w:val="both"/>
      </w:pPr>
      <w:r>
        <w:t xml:space="preserve">      component = None,</w:t>
      </w:r>
    </w:p>
    <w:p>
      <w:pPr>
        <w:jc w:val="both"/>
      </w:pPr>
      <w:r>
        <w:t xml:space="preserve">      element = None,</w:t>
      </w:r>
    </w:p>
    <w:p>
      <w:pPr>
        <w:jc w:val="both"/>
      </w:pPr>
      <w:r>
        <w:t xml:space="preserve">      action = Some("show")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ceTweetDetailsClientEventNamespace5: ClientEventNamespace = ClientEventNamespace(</w:t>
      </w:r>
    </w:p>
    <w:p>
      <w:pPr>
        <w:jc w:val="both"/>
      </w:pPr>
      <w:r>
        <w:t xml:space="preserve">      page = Some("tweet"),</w:t>
      </w:r>
    </w:p>
    <w:p>
      <w:pPr>
        <w:jc w:val="both"/>
      </w:pPr>
      <w:r>
        <w:t xml:space="preserve">      section = Some("landing"),</w:t>
      </w:r>
    </w:p>
    <w:p>
      <w:pPr>
        <w:jc w:val="both"/>
      </w:pPr>
      <w:r>
        <w:t xml:space="preserve">      component = None,</w:t>
      </w:r>
    </w:p>
    <w:p>
      <w:pPr>
        <w:jc w:val="both"/>
      </w:pPr>
      <w:r>
        <w:t xml:space="preserve">      element = None,</w:t>
      </w:r>
    </w:p>
    <w:p>
      <w:pPr>
        <w:jc w:val="both"/>
      </w:pPr>
      <w:r>
        <w:t xml:space="preserve">      action = Some("show")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ceGalleryClientEventNamespace: ClientEventNamespace = ClientEventNamespace(</w:t>
      </w:r>
    </w:p>
    <w:p>
      <w:pPr>
        <w:jc w:val="both"/>
      </w:pPr>
      <w:r>
        <w:t xml:space="preserve">      component = Some("gallery"),</w:t>
      </w:r>
    </w:p>
    <w:p>
      <w:pPr>
        <w:jc w:val="both"/>
      </w:pPr>
      <w:r>
        <w:t xml:space="preserve">      element = Some("photo"),</w:t>
      </w:r>
    </w:p>
    <w:p>
      <w:pPr>
        <w:jc w:val="both"/>
      </w:pPr>
      <w:r>
        <w:t xml:space="preserve">      action = Some("impression")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uuaFavoriteClientEventNamespace: ClientEventNamespace =</w:t>
      </w:r>
    </w:p>
    <w:p>
      <w:pPr>
        <w:jc w:val="both"/>
      </w:pPr>
      <w:r>
        <w:t xml:space="preserve">      ClientEventNamespace(action = Some("favorite"))</w:t>
      </w:r>
    </w:p>
    <w:p>
      <w:pPr>
        <w:jc w:val="both"/>
      </w:pPr>
      <w:r>
        <w:t xml:space="preserve">    val uuaHomeFavoriteClientEventNamespace: ClientEventNamespace =</w:t>
      </w:r>
    </w:p>
    <w:p>
      <w:pPr>
        <w:jc w:val="both"/>
      </w:pPr>
      <w:r>
        <w:t xml:space="preserve">      ClientEventNamespace(page = Some("home"), action = Some("favorite"))</w:t>
      </w:r>
    </w:p>
    <w:p>
      <w:pPr>
        <w:jc w:val="both"/>
      </w:pPr>
      <w:r>
        <w:t xml:space="preserve">    val uuaSearchFavoriteClientEventNamespace: ClientEventNamespace =</w:t>
      </w:r>
    </w:p>
    <w:p>
      <w:pPr>
        <w:jc w:val="both"/>
      </w:pPr>
      <w:r>
        <w:t xml:space="preserve">      ClientEventNamespace(page = Some("search"), action = Some("favorite"))</w:t>
      </w:r>
    </w:p>
    <w:p>
      <w:pPr>
        <w:jc w:val="both"/>
      </w:pPr>
      <w:r>
        <w:t xml:space="preserve">    val uuaHomeLatestFavoriteClientEventNamespace: ClientEventNamespace =</w:t>
      </w:r>
    </w:p>
    <w:p>
      <w:pPr>
        <w:jc w:val="both"/>
      </w:pPr>
      <w:r>
        <w:t xml:space="preserve">      ClientEventNamespace(page = Some("home_latest"), action = Some("favorite"))</w:t>
      </w:r>
    </w:p>
    <w:p>
      <w:pPr>
        <w:jc w:val="both"/>
      </w:pPr>
      <w:r>
        <w:t xml:space="preserve">    val uuaClickReplyClientEventNamespace: ClientEventNamespace =</w:t>
      </w:r>
    </w:p>
    <w:p>
      <w:pPr>
        <w:jc w:val="both"/>
      </w:pPr>
      <w:r>
        <w:t xml:space="preserve">      ClientEventNamespace(action = Some("reply"))</w:t>
      </w:r>
    </w:p>
    <w:p>
      <w:pPr>
        <w:jc w:val="both"/>
      </w:pPr>
      <w:r>
        <w:t xml:space="preserve">    val uuaReplyClientEventNamespace: ClientEventNamespace =</w:t>
      </w:r>
    </w:p>
    <w:p>
      <w:pPr>
        <w:jc w:val="both"/>
      </w:pPr>
      <w:r>
        <w:t xml:space="preserve">      ClientEventNamespace(action = Some("send_reply"))</w:t>
      </w:r>
    </w:p>
    <w:p>
      <w:pPr>
        <w:jc w:val="both"/>
      </w:pPr>
      <w:r>
        <w:t xml:space="preserve">    val uuaRetweetClientEventNamespace: ClientEventNamespace =</w:t>
      </w:r>
    </w:p>
    <w:p>
      <w:pPr>
        <w:jc w:val="both"/>
      </w:pPr>
      <w:r>
        <w:t xml:space="preserve">      ClientEventNamespace(action = Some("retweet"))</w:t>
      </w:r>
    </w:p>
    <w:p>
      <w:pPr>
        <w:jc w:val="both"/>
      </w:pPr>
      <w:r>
        <w:t xml:space="preserve">    val uuaVideoPlayback25ClientEventNamespace: ClientEventNamespace =</w:t>
      </w:r>
    </w:p>
    <w:p>
      <w:pPr>
        <w:jc w:val="both"/>
      </w:pPr>
      <w:r>
        <w:t xml:space="preserve">      ClientEventNamespace(action = Some("playback_25"))</w:t>
      </w:r>
    </w:p>
    <w:p>
      <w:pPr>
        <w:jc w:val="both"/>
      </w:pPr>
      <w:r>
        <w:t xml:space="preserve">    val uuaVideoPlayback50ClientEventNamespace: ClientEventNamespace =</w:t>
      </w:r>
    </w:p>
    <w:p>
      <w:pPr>
        <w:jc w:val="both"/>
      </w:pPr>
      <w:r>
        <w:t xml:space="preserve">      ClientEventNamespace(action = Some("playback_50"))</w:t>
      </w:r>
    </w:p>
    <w:p>
      <w:pPr>
        <w:jc w:val="both"/>
      </w:pPr>
      <w:r>
        <w:t xml:space="preserve">    val uuaVideoPlayback75ClientEventNamespace: ClientEventNamespace =</w:t>
      </w:r>
    </w:p>
    <w:p>
      <w:pPr>
        <w:jc w:val="both"/>
      </w:pPr>
      <w:r>
        <w:t xml:space="preserve">      ClientEventNamespace(action = Some("playback_75"))</w:t>
      </w:r>
    </w:p>
    <w:p>
      <w:pPr>
        <w:jc w:val="both"/>
      </w:pPr>
      <w:r>
        <w:t xml:space="preserve">    val uuaVideoPlayback95ClientEventNamespace: ClientEventNamespace =</w:t>
      </w:r>
    </w:p>
    <w:p>
      <w:pPr>
        <w:jc w:val="both"/>
      </w:pPr>
      <w:r>
        <w:t xml:space="preserve">      ClientEventNamespace(action = Some("playback_95"))</w:t>
      </w:r>
    </w:p>
    <w:p>
      <w:pPr>
        <w:jc w:val="both"/>
      </w:pPr>
      <w:r>
        <w:t xml:space="preserve">    val uuaOpenLinkClientEventNamespace: ClientEventNamespace =</w:t>
      </w:r>
    </w:p>
    <w:p>
      <w:pPr>
        <w:jc w:val="both"/>
      </w:pPr>
      <w:r>
        <w:t xml:space="preserve">      ClientEventNamespace(action = Some("open_link"))</w:t>
      </w:r>
    </w:p>
    <w:p>
      <w:pPr>
        <w:jc w:val="both"/>
      </w:pPr>
      <w:r>
        <w:t xml:space="preserve">    val uuaTakeScreenshotClientEventNamespace: ClientEventNamespace =</w:t>
      </w:r>
    </w:p>
    <w:p>
      <w:pPr>
        <w:jc w:val="both"/>
      </w:pPr>
      <w:r>
        <w:t xml:space="preserve">      ClientEventNamespace(action = Some("take_screenshot"))</w:t>
      </w:r>
    </w:p>
    <w:p>
      <w:pPr>
        <w:jc w:val="both"/>
      </w:pPr>
      <w:r>
        <w:t xml:space="preserve">    val uuaVideoPlayFromTapClientEventNamespace: ClientEventNamespace =</w:t>
      </w:r>
    </w:p>
    <w:p>
      <w:pPr>
        <w:jc w:val="both"/>
      </w:pPr>
      <w:r>
        <w:t xml:space="preserve">      ClientEventNamespace(action = Some("play_from_tap"))</w:t>
      </w:r>
    </w:p>
    <w:p>
      <w:pPr>
        <w:jc w:val="both"/>
      </w:pPr>
      <w:r>
        <w:t xml:space="preserve">    val uuaVideoQualityViewClientEventNamespace: ClientEventNamespace =</w:t>
      </w:r>
    </w:p>
    <w:p>
      <w:pPr>
        <w:jc w:val="both"/>
      </w:pPr>
      <w:r>
        <w:t xml:space="preserve">      ClientEventNamespace(action = Some("video_quality_view"))</w:t>
      </w:r>
    </w:p>
    <w:p>
      <w:pPr>
        <w:jc w:val="both"/>
      </w:pPr>
      <w:r>
        <w:t xml:space="preserve">    val uuaVideoViewClientEventNamespace: ClientEventNamespace =</w:t>
      </w:r>
    </w:p>
    <w:p>
      <w:pPr>
        <w:jc w:val="both"/>
      </w:pPr>
      <w:r>
        <w:t xml:space="preserve">      ClientEventNamespace(action = Some("video_view"))</w:t>
      </w:r>
    </w:p>
    <w:p>
      <w:pPr>
        <w:jc w:val="both"/>
      </w:pPr>
      <w:r>
        <w:t xml:space="preserve">    val uuaVideoMrcViewClientEventNamespace: ClientEventNamespace =</w:t>
      </w:r>
    </w:p>
    <w:p>
      <w:pPr>
        <w:jc w:val="both"/>
      </w:pPr>
      <w:r>
        <w:t xml:space="preserve">      ClientEventNamespace(action = Some("video_mrc_view"))</w:t>
      </w:r>
    </w:p>
    <w:p>
      <w:pPr>
        <w:jc w:val="both"/>
      </w:pPr>
      <w:r>
        <w:t xml:space="preserve">    val uuaVideoViewThresholdClientEventNamespace: ClientEventNamespace =</w:t>
      </w:r>
    </w:p>
    <w:p>
      <w:pPr>
        <w:jc w:val="both"/>
      </w:pPr>
      <w:r>
        <w:t xml:space="preserve">      ClientEventNamespace(action = Some("view_threshold"))</w:t>
      </w:r>
    </w:p>
    <w:p>
      <w:pPr>
        <w:jc w:val="both"/>
      </w:pPr>
      <w:r>
        <w:t xml:space="preserve">    val uuaVideoCtaUrlClickClientEventNamespace: ClientEventNamespace =</w:t>
      </w:r>
    </w:p>
    <w:p>
      <w:pPr>
        <w:jc w:val="both"/>
      </w:pPr>
      <w:r>
        <w:t xml:space="preserve">      ClientEventNamespace(action = Some("cta_url_click"))</w:t>
      </w:r>
    </w:p>
    <w:p>
      <w:pPr>
        <w:jc w:val="both"/>
      </w:pPr>
      <w:r>
        <w:t xml:space="preserve">    val uuaVideoCtaWatchClickClientEventNamespace: ClientEventNamespace =</w:t>
      </w:r>
    </w:p>
    <w:p>
      <w:pPr>
        <w:jc w:val="both"/>
      </w:pPr>
      <w:r>
        <w:t xml:space="preserve">      ClientEventNamespace(action = Some("cta_watch_click"))</w:t>
      </w:r>
    </w:p>
    <w:p>
      <w:pPr>
        <w:jc w:val="both"/>
      </w:pPr>
      <w:r>
        <w:t xml:space="preserve">    val uuaPhotoExpandClientEventNamespace: ClientEventNamespace =</w:t>
      </w:r>
    </w:p>
    <w:p>
      <w:pPr>
        <w:jc w:val="both"/>
      </w:pPr>
      <w:r>
        <w:t xml:space="preserve">      ClientEventNamespace(element = Some("platform_photo_card"), action = Some("click"))</w:t>
      </w:r>
    </w:p>
    <w:p>
      <w:pPr>
        <w:jc w:val="both"/>
      </w:pPr>
      <w:r>
        <w:t xml:space="preserve">    val uuaCardClickClientEventNamespace: ClientEventNamespace =</w:t>
      </w:r>
    </w:p>
    <w:p>
      <w:pPr>
        <w:jc w:val="both"/>
      </w:pPr>
      <w:r>
        <w:t xml:space="preserve">      ClientEventNamespace(element = Some("platform_card"), action = Some("click"))</w:t>
      </w:r>
    </w:p>
    <w:p>
      <w:pPr>
        <w:jc w:val="both"/>
      </w:pPr>
      <w:r>
        <w:t xml:space="preserve">    val uuaCardOpenAppClientEventNamespace: ClientEventNamespace =</w:t>
      </w:r>
    </w:p>
    <w:p>
      <w:pPr>
        <w:jc w:val="both"/>
      </w:pPr>
      <w:r>
        <w:t xml:space="preserve">      ClientEventNamespace(action = Some("open_app"))</w:t>
      </w:r>
    </w:p>
    <w:p>
      <w:pPr>
        <w:jc w:val="both"/>
      </w:pPr>
      <w:r>
        <w:t xml:space="preserve">    val uuaCardAppInstallAttemptClientEventNamespace: ClientEventNamespace =</w:t>
      </w:r>
    </w:p>
    <w:p>
      <w:pPr>
        <w:jc w:val="both"/>
      </w:pPr>
      <w:r>
        <w:t xml:space="preserve">      ClientEventNamespace(action = Some("install_app"))</w:t>
      </w:r>
    </w:p>
    <w:p>
      <w:pPr>
        <w:jc w:val="both"/>
      </w:pPr>
      <w:r>
        <w:t xml:space="preserve">    val uuaPollCardVote1ClientEventNamespace: ClientEventNamespace =</w:t>
      </w:r>
    </w:p>
    <w:p>
      <w:pPr>
        <w:jc w:val="both"/>
      </w:pPr>
      <w:r>
        <w:t xml:space="preserve">      ClientEventNamespace(element = Some("platform_card"), action = Some("vote"))</w:t>
      </w:r>
    </w:p>
    <w:p>
      <w:pPr>
        <w:jc w:val="both"/>
      </w:pPr>
      <w:r>
        <w:t xml:space="preserve">    val uuaPollCardVote2ClientEventNamespace: ClientEventNamespace =</w:t>
      </w:r>
    </w:p>
    <w:p>
      <w:pPr>
        <w:jc w:val="both"/>
      </w:pPr>
      <w:r>
        <w:t xml:space="preserve">      ClientEventNamespace(element = Some("platform_forward_card"), action = Some("vote"))</w:t>
      </w:r>
    </w:p>
    <w:p>
      <w:pPr>
        <w:jc w:val="both"/>
      </w:pPr>
      <w:r>
        <w:t xml:space="preserve">    val uuaMentionClickClientEventNamespace: ClientEventNamespace =</w:t>
      </w:r>
    </w:p>
    <w:p>
      <w:pPr>
        <w:jc w:val="both"/>
      </w:pPr>
      <w:r>
        <w:t xml:space="preserve">      ClientEventNamespace(element = Some("mention"), action = Some("click"))</w:t>
      </w:r>
    </w:p>
    <w:p>
      <w:pPr>
        <w:jc w:val="both"/>
      </w:pPr>
      <w:r>
        <w:t xml:space="preserve">    val uuaVideoPlaybackStartClientEventNamespace: ClientEventNamespace =</w:t>
      </w:r>
    </w:p>
    <w:p>
      <w:pPr>
        <w:jc w:val="both"/>
      </w:pPr>
      <w:r>
        <w:t xml:space="preserve">      ClientEventNamespace(action = Some("playback_start"))</w:t>
      </w:r>
    </w:p>
    <w:p>
      <w:pPr>
        <w:jc w:val="both"/>
      </w:pPr>
      <w:r>
        <w:t xml:space="preserve">    val uuaVideoPlaybackCompleteClientEventNamespace: ClientEventNamespace =</w:t>
      </w:r>
    </w:p>
    <w:p>
      <w:pPr>
        <w:jc w:val="both"/>
      </w:pPr>
      <w:r>
        <w:t xml:space="preserve">      ClientEventNamespace(action = Some("playback_complete"))</w:t>
      </w:r>
    </w:p>
    <w:p>
      <w:pPr>
        <w:jc w:val="both"/>
      </w:pPr>
      <w:r>
        <w:t xml:space="preserve">    val uuaClickHashtagClientEventNamespace: ClientEventNamespace =</w:t>
      </w:r>
    </w:p>
    <w:p>
      <w:pPr>
        <w:jc w:val="both"/>
      </w:pPr>
      <w:r>
        <w:t xml:space="preserve">      ClientEventNamespace(action = Some("hashtag_click"))</w:t>
      </w:r>
    </w:p>
    <w:p>
      <w:pPr>
        <w:jc w:val="both"/>
      </w:pPr>
      <w:r>
        <w:t xml:space="preserve">    val uuaTopicFollowClientEventNamespace1: ClientEventNamespace =</w:t>
      </w:r>
    </w:p>
    <w:p>
      <w:pPr>
        <w:jc w:val="both"/>
      </w:pPr>
      <w:r>
        <w:t xml:space="preserve">      ClientEventNamespace(element = Some("topic"), action = Some("follow"))</w:t>
      </w:r>
    </w:p>
    <w:p>
      <w:pPr>
        <w:jc w:val="both"/>
      </w:pPr>
      <w:r>
        <w:t xml:space="preserve">    val uuaTopicFollowClientEventNamespace2: ClientEventNamespace =</w:t>
      </w:r>
    </w:p>
    <w:p>
      <w:pPr>
        <w:jc w:val="both"/>
      </w:pPr>
      <w:r>
        <w:t xml:space="preserve">      ClientEventNamespace(element = Some("social_proof"), action = Some("follow"))</w:t>
      </w:r>
    </w:p>
    <w:p>
      <w:pPr>
        <w:jc w:val="both"/>
      </w:pPr>
      <w:r>
        <w:t xml:space="preserve">    val uuaTopicFollowClientEventNamespace3: ClientEventNamespace =</w:t>
      </w:r>
    </w:p>
    <w:p>
      <w:pPr>
        <w:jc w:val="both"/>
      </w:pPr>
      <w:r>
        <w:t xml:space="preserve">      ClientEventNamespace(element = Some("feedback_follow_topic"), action = Some("click"))</w:t>
      </w:r>
    </w:p>
    <w:p>
      <w:pPr>
        <w:jc w:val="both"/>
      </w:pPr>
      <w:r>
        <w:t xml:space="preserve">    val uuaTopicUnfollowClientEventNamespace1: ClientEventNamespace =</w:t>
      </w:r>
    </w:p>
    <w:p>
      <w:pPr>
        <w:jc w:val="both"/>
      </w:pPr>
      <w:r>
        <w:t xml:space="preserve">      ClientEventNamespace(element = Some("topic"), action = Some("unfollow"))</w:t>
      </w:r>
    </w:p>
    <w:p>
      <w:pPr>
        <w:jc w:val="both"/>
      </w:pPr>
      <w:r>
        <w:t xml:space="preserve">    val uuaTopicUnfollowClientEventNamespace2: ClientEventNamespace =</w:t>
      </w:r>
    </w:p>
    <w:p>
      <w:pPr>
        <w:jc w:val="both"/>
      </w:pPr>
      <w:r>
        <w:t xml:space="preserve">      ClientEventNamespace(element = Some("social_proof"), action = Some("unfollow"))</w:t>
      </w:r>
    </w:p>
    <w:p>
      <w:pPr>
        <w:jc w:val="both"/>
      </w:pPr>
      <w:r>
        <w:t xml:space="preserve">    val uuaTopicUnfollowClientEventNamespace3: ClientEventNamespace =</w:t>
      </w:r>
    </w:p>
    <w:p>
      <w:pPr>
        <w:jc w:val="both"/>
      </w:pPr>
      <w:r>
        <w:t xml:space="preserve">      ClientEventNamespace(element = Some("feedback_unfollow_topic"), action = Some("click"))</w:t>
      </w:r>
    </w:p>
    <w:p>
      <w:pPr>
        <w:jc w:val="both"/>
      </w:pPr>
      <w:r>
        <w:t xml:space="preserve">    val uuaTopicNotInterestedInClientEventNamespace1: ClientEventNamespace =</w:t>
      </w:r>
    </w:p>
    <w:p>
      <w:pPr>
        <w:jc w:val="both"/>
      </w:pPr>
      <w:r>
        <w:t xml:space="preserve">      ClientEventNamespace(element = Some("topic"), action = Some("not_interested"))</w:t>
      </w:r>
    </w:p>
    <w:p>
      <w:pPr>
        <w:jc w:val="both"/>
      </w:pPr>
      <w:r>
        <w:t xml:space="preserve">    val uuaTopicNotInterestedInClientEventNamespace2: ClientEventNamespace =</w:t>
      </w:r>
    </w:p>
    <w:p>
      <w:pPr>
        <w:jc w:val="both"/>
      </w:pPr>
      <w:r>
        <w:t xml:space="preserve">      ClientEventNamespace(</w:t>
      </w:r>
    </w:p>
    <w:p>
      <w:pPr>
        <w:jc w:val="both"/>
      </w:pPr>
      <w:r>
        <w:t xml:space="preserve">        element = Some("feedback_not_interested_in_topic"),</w:t>
      </w:r>
    </w:p>
    <w:p>
      <w:pPr>
        <w:jc w:val="both"/>
      </w:pPr>
      <w:r>
        <w:t xml:space="preserve">        action = Some("click"))</w:t>
      </w:r>
    </w:p>
    <w:p>
      <w:pPr>
        <w:jc w:val="both"/>
      </w:pPr>
      <w:r>
        <w:t xml:space="preserve">    val uuaTopicUndoNotInterestedInClientEventNamespace1: ClientEventNamespace =</w:t>
      </w:r>
    </w:p>
    <w:p>
      <w:pPr>
        <w:jc w:val="both"/>
      </w:pPr>
      <w:r>
        <w:t xml:space="preserve">      ClientEventNamespace(element = Some("topic"), action = Some("un_not_interested"))</w:t>
      </w:r>
    </w:p>
    <w:p>
      <w:pPr>
        <w:jc w:val="both"/>
      </w:pPr>
      <w:r>
        <w:t xml:space="preserve">    val uuaTopicUndoNotInterestedInClientEventNamespace2: ClientEventNamespace =</w:t>
      </w:r>
    </w:p>
    <w:p>
      <w:pPr>
        <w:jc w:val="both"/>
      </w:pPr>
      <w:r>
        <w:t xml:space="preserve">      ClientEventNamespace(</w:t>
      </w:r>
    </w:p>
    <w:p>
      <w:pPr>
        <w:jc w:val="both"/>
      </w:pPr>
      <w:r>
        <w:t xml:space="preserve">        element = Some("feedback_not_interested_in_topic"),</w:t>
      </w:r>
    </w:p>
    <w:p>
      <w:pPr>
        <w:jc w:val="both"/>
      </w:pPr>
      <w:r>
        <w:t xml:space="preserve">        action = Some("undo"))</w:t>
      </w:r>
    </w:p>
    <w:p>
      <w:pPr>
        <w:jc w:val="both"/>
      </w:pPr>
      <w:r>
        <w:t xml:space="preserve">    val uuaProfileFollowAttempt: ClientEventNamespace =</w:t>
      </w:r>
    </w:p>
    <w:p>
      <w:pPr>
        <w:jc w:val="both"/>
      </w:pPr>
      <w:r>
        <w:t xml:space="preserve">      ClientEventNamespace(action = Some("follow_attempt"))</w:t>
      </w:r>
    </w:p>
    <w:p>
      <w:pPr>
        <w:jc w:val="both"/>
      </w:pPr>
      <w:r>
        <w:t xml:space="preserve">    val uuaTweetFavoriteAttempt: ClientEventNamespace =</w:t>
      </w:r>
    </w:p>
    <w:p>
      <w:pPr>
        <w:jc w:val="both"/>
      </w:pPr>
      <w:r>
        <w:t xml:space="preserve">      ClientEventNamespace(action = Some("favorite_attempt"))</w:t>
      </w:r>
    </w:p>
    <w:p>
      <w:pPr>
        <w:jc w:val="both"/>
      </w:pPr>
      <w:r>
        <w:t xml:space="preserve">    val uuaTweetRetweetAttempt: ClientEventNamespace =</w:t>
      </w:r>
    </w:p>
    <w:p>
      <w:pPr>
        <w:jc w:val="both"/>
      </w:pPr>
      <w:r>
        <w:t xml:space="preserve">      ClientEventNamespace(action = Some("retweet_attempt"))</w:t>
      </w:r>
    </w:p>
    <w:p>
      <w:pPr>
        <w:jc w:val="both"/>
      </w:pPr>
      <w:r>
        <w:t xml:space="preserve">    val uuaTweetReplyAttempt: ClientEventNamespace =</w:t>
      </w:r>
    </w:p>
    <w:p>
      <w:pPr>
        <w:jc w:val="both"/>
      </w:pPr>
      <w:r>
        <w:t xml:space="preserve">      ClientEventNamespace(action = Some("reply_attempt"))</w:t>
      </w:r>
    </w:p>
    <w:p>
      <w:pPr>
        <w:jc w:val="both"/>
      </w:pPr>
      <w:r>
        <w:t xml:space="preserve">    val uuaClientCTALoginClick: ClientEventNamespace =</w:t>
      </w:r>
    </w:p>
    <w:p>
      <w:pPr>
        <w:jc w:val="both"/>
      </w:pPr>
      <w:r>
        <w:t xml:space="preserve">      ClientEventNamespace(action = Some("login"))</w:t>
      </w:r>
    </w:p>
    <w:p>
      <w:pPr>
        <w:jc w:val="both"/>
      </w:pPr>
      <w:r>
        <w:t xml:space="preserve">    val uuaClientCTALoginStart: ClientEventNamespace =</w:t>
      </w:r>
    </w:p>
    <w:p>
      <w:pPr>
        <w:jc w:val="both"/>
      </w:pPr>
      <w:r>
        <w:t xml:space="preserve">      ClientEventNamespace(page = Some("login"), action = Some("show"))</w:t>
      </w:r>
    </w:p>
    <w:p>
      <w:pPr>
        <w:jc w:val="both"/>
      </w:pPr>
      <w:r>
        <w:t xml:space="preserve">    val uuaClientCTALoginSuccess: ClientEventNamespace =</w:t>
      </w:r>
    </w:p>
    <w:p>
      <w:pPr>
        <w:jc w:val="both"/>
      </w:pPr>
      <w:r>
        <w:t xml:space="preserve">      ClientEventNamespace(page = Some("login"), action = Some("success"))</w:t>
      </w:r>
    </w:p>
    <w:p>
      <w:pPr>
        <w:jc w:val="both"/>
      </w:pPr>
      <w:r>
        <w:t xml:space="preserve">    val uuaClientCTASignupClick: ClientEventNamespace =</w:t>
      </w:r>
    </w:p>
    <w:p>
      <w:pPr>
        <w:jc w:val="both"/>
      </w:pPr>
      <w:r>
        <w:t xml:space="preserve">      ClientEventNamespace(action = Some("signup"))</w:t>
      </w:r>
    </w:p>
    <w:p>
      <w:pPr>
        <w:jc w:val="both"/>
      </w:pPr>
      <w:r>
        <w:t xml:space="preserve">    val uuaClientCTASignupSuccess: ClientEventNamespace =</w:t>
      </w:r>
    </w:p>
    <w:p>
      <w:pPr>
        <w:jc w:val="both"/>
      </w:pPr>
      <w:r>
        <w:t xml:space="preserve">      ClientEventNamespace(page = Some("signup"), action = Some("success"))</w:t>
      </w:r>
    </w:p>
    <w:p>
      <w:pPr>
        <w:jc w:val="both"/>
      </w:pPr>
      <w:r>
        <w:t xml:space="preserve">    val uuaNotificationOpen: ClientEventNamespace =</w:t>
      </w:r>
    </w:p>
    <w:p>
      <w:pPr>
        <w:jc w:val="both"/>
      </w:pPr>
      <w:r>
        <w:t xml:space="preserve">      ClientEventNamespace(</w:t>
      </w:r>
    </w:p>
    <w:p>
      <w:pPr>
        <w:jc w:val="both"/>
      </w:pPr>
      <w:r>
        <w:t xml:space="preserve">        page = Some("notification"),</w:t>
      </w:r>
    </w:p>
    <w:p>
      <w:pPr>
        <w:jc w:val="both"/>
      </w:pPr>
      <w:r>
        <w:t xml:space="preserve">        section = Some("status_bar"),</w:t>
      </w:r>
    </w:p>
    <w:p>
      <w:pPr>
        <w:jc w:val="both"/>
      </w:pPr>
      <w:r>
        <w:t xml:space="preserve">        component = None,</w:t>
      </w:r>
    </w:p>
    <w:p>
      <w:pPr>
        <w:jc w:val="both"/>
      </w:pPr>
      <w:r>
        <w:t xml:space="preserve">        action = Some("open"))</w:t>
      </w:r>
    </w:p>
    <w:p>
      <w:pPr>
        <w:jc w:val="both"/>
      </w:pPr>
      <w:r>
        <w:t xml:space="preserve">    val uuaNotificationClick: ClientEventNamespace =</w:t>
      </w:r>
    </w:p>
    <w:p>
      <w:pPr>
        <w:jc w:val="both"/>
      </w:pPr>
      <w:r>
        <w:t xml:space="preserve">      ClientEventNamespace(</w:t>
      </w:r>
    </w:p>
    <w:p>
      <w:pPr>
        <w:jc w:val="both"/>
      </w:pPr>
      <w:r>
        <w:t xml:space="preserve">        page = Some("ntab"),</w:t>
      </w:r>
    </w:p>
    <w:p>
      <w:pPr>
        <w:jc w:val="both"/>
      </w:pPr>
      <w:r>
        <w:t xml:space="preserve">        section = Some("all"),</w:t>
      </w:r>
    </w:p>
    <w:p>
      <w:pPr>
        <w:jc w:val="both"/>
      </w:pPr>
      <w:r>
        <w:t xml:space="preserve">        component = Some("urt"),</w:t>
      </w:r>
    </w:p>
    <w:p>
      <w:pPr>
        <w:jc w:val="both"/>
      </w:pPr>
      <w:r>
        <w:t xml:space="preserve">        element = Some("users_liked_your_tweet"),</w:t>
      </w:r>
    </w:p>
    <w:p>
      <w:pPr>
        <w:jc w:val="both"/>
      </w:pPr>
      <w:r>
        <w:t xml:space="preserve">        action = Some("navigate"))</w:t>
      </w:r>
    </w:p>
    <w:p>
      <w:pPr>
        <w:jc w:val="both"/>
      </w:pPr>
      <w:r>
        <w:t xml:space="preserve">    val uuaTweetReport: ClientEventNamespace = ClientEventNamespace(element = Some("report_tweet"))</w:t>
      </w:r>
    </w:p>
    <w:p>
      <w:pPr>
        <w:jc w:val="both"/>
      </w:pPr>
      <w:r>
        <w:t xml:space="preserve">    val uuaTweetFollowAuthor1: ClientEventNamespace =</w:t>
      </w:r>
    </w:p>
    <w:p>
      <w:pPr>
        <w:jc w:val="both"/>
      </w:pPr>
      <w:r>
        <w:t xml:space="preserve">      ClientEventNamespace(element = Some("follow"), action = Some("click"))</w:t>
      </w:r>
    </w:p>
    <w:p>
      <w:pPr>
        <w:jc w:val="both"/>
      </w:pPr>
      <w:r>
        <w:t xml:space="preserve">    val uuaTweetFollowAuthor2: ClientEventNamespace =</w:t>
      </w:r>
    </w:p>
    <w:p>
      <w:pPr>
        <w:jc w:val="both"/>
      </w:pPr>
      <w:r>
        <w:t xml:space="preserve">      ClientEventNamespace(action = Some("follow"))</w:t>
      </w:r>
    </w:p>
    <w:p>
      <w:pPr>
        <w:jc w:val="both"/>
      </w:pPr>
      <w:r>
        <w:t xml:space="preserve">    val uuaTweetUnfollowAuthor1: ClientEventNamespace =</w:t>
      </w:r>
    </w:p>
    <w:p>
      <w:pPr>
        <w:jc w:val="both"/>
      </w:pPr>
      <w:r>
        <w:t xml:space="preserve">      ClientEventNamespace(element = Some("unfollow"), action = Some("click"))</w:t>
      </w:r>
    </w:p>
    <w:p>
      <w:pPr>
        <w:jc w:val="both"/>
      </w:pPr>
      <w:r>
        <w:t xml:space="preserve">    val uuaTweetUnfollowAuthor2: ClientEventNamespace =</w:t>
      </w:r>
    </w:p>
    <w:p>
      <w:pPr>
        <w:jc w:val="both"/>
      </w:pPr>
      <w:r>
        <w:t xml:space="preserve">      ClientEventNamespace(action = Some("unfollow"))</w:t>
      </w:r>
    </w:p>
    <w:p>
      <w:pPr>
        <w:jc w:val="both"/>
      </w:pPr>
      <w:r>
        <w:t xml:space="preserve">    val uuaNotificationSeeLessOften: ClientEventNamespace = ClientEventNamespace(</w:t>
      </w:r>
    </w:p>
    <w:p>
      <w:pPr>
        <w:jc w:val="both"/>
      </w:pPr>
      <w:r>
        <w:t xml:space="preserve">      page = Some("ntab"),</w:t>
      </w:r>
    </w:p>
    <w:p>
      <w:pPr>
        <w:jc w:val="both"/>
      </w:pPr>
      <w:r>
        <w:t xml:space="preserve">      section = Some("all"),</w:t>
      </w:r>
    </w:p>
    <w:p>
      <w:pPr>
        <w:jc w:val="both"/>
      </w:pPr>
      <w:r>
        <w:t xml:space="preserve">      component = Some("urt"),</w:t>
      </w:r>
    </w:p>
    <w:p>
      <w:pPr>
        <w:jc w:val="both"/>
      </w:pPr>
      <w:r>
        <w:t xml:space="preserve">      action = Some("see_less_often"))</w:t>
      </w:r>
    </w:p>
    <w:p>
      <w:pPr>
        <w:jc w:val="both"/>
      </w:pPr>
      <w:r>
        <w:t xml:space="preserve">    def uuaClientEventNamespace(element: String, action: String): ClientEventNamespace =</w:t>
      </w:r>
    </w:p>
    <w:p>
      <w:pPr>
        <w:jc w:val="both"/>
      </w:pPr>
      <w:r>
        <w:t xml:space="preserve">      ClientEventNamespace(element = Some(element), action = Some(action))</w:t>
      </w:r>
    </w:p>
    <w:p>
      <w:pPr>
        <w:jc w:val="both"/>
      </w:pPr>
      <w:r>
        <w:t xml:space="preserve">    def uuaTweetReportFlow(page: String, action: String): ClientEventNamespace =</w:t>
      </w:r>
    </w:p>
    <w:p>
      <w:pPr>
        <w:jc w:val="both"/>
      </w:pPr>
      <w:r>
        <w:t xml:space="preserve">      ClientEventNamespace(element = Some("ticket"), page = Some(page), action = Some(action))</w:t>
      </w:r>
    </w:p>
    <w:p>
      <w:pPr>
        <w:jc w:val="both"/>
      </w:pPr>
      <w:r>
        <w:t xml:space="preserve">    val uuaTweetClick: ClientEventNamespace =</w:t>
      </w:r>
    </w:p>
    <w:p>
      <w:pPr>
        <w:jc w:val="both"/>
      </w:pPr>
      <w:r>
        <w:t xml:space="preserve">      ClientEventNamespace(element = Some("tweet"), action = Some("click"))</w:t>
      </w:r>
    </w:p>
    <w:p>
      <w:pPr>
        <w:jc w:val="both"/>
      </w:pPr>
      <w:r>
        <w:t xml:space="preserve">    def uuaTweetClickProfile: ClientEventNamespace = ClientEventNamespace(</w:t>
      </w:r>
    </w:p>
    <w:p>
      <w:pPr>
        <w:jc w:val="both"/>
      </w:pPr>
      <w:r>
        <w:t xml:space="preserve">      component = Some("tweet"),</w:t>
      </w:r>
    </w:p>
    <w:p>
      <w:pPr>
        <w:jc w:val="both"/>
      </w:pPr>
      <w:r>
        <w:t xml:space="preserve">      element = Some("user"),</w:t>
      </w:r>
    </w:p>
    <w:p>
      <w:pPr>
        <w:jc w:val="both"/>
      </w:pPr>
      <w:r>
        <w:t xml:space="preserve">      action = Some("profile_click"))</w:t>
      </w:r>
    </w:p>
    <w:p>
      <w:pPr>
        <w:jc w:val="both"/>
      </w:pPr>
      <w:r>
        <w:t xml:space="preserve">    val uuaNotificationDismiss: ClientEventNamespace = ClientEventNamespace(</w:t>
      </w:r>
    </w:p>
    <w:p>
      <w:pPr>
        <w:jc w:val="both"/>
      </w:pPr>
      <w:r>
        <w:t xml:space="preserve">      page = Some("notification"),</w:t>
      </w:r>
    </w:p>
    <w:p>
      <w:pPr>
        <w:jc w:val="both"/>
      </w:pPr>
      <w:r>
        <w:t xml:space="preserve">      section = Some("status_bar"),</w:t>
      </w:r>
    </w:p>
    <w:p>
      <w:pPr>
        <w:jc w:val="both"/>
      </w:pPr>
      <w:r>
        <w:t xml:space="preserve">      component = None,</w:t>
      </w:r>
    </w:p>
    <w:p>
      <w:pPr>
        <w:jc w:val="both"/>
      </w:pPr>
      <w:r>
        <w:t xml:space="preserve">      action = Some("dismiss"))</w:t>
      </w:r>
    </w:p>
    <w:p>
      <w:pPr>
        <w:jc w:val="both"/>
      </w:pPr>
      <w:r>
        <w:t xml:space="preserve">    val uuaTypeaheadClick: ClientEventNamespace =</w:t>
      </w:r>
    </w:p>
    <w:p>
      <w:pPr>
        <w:jc w:val="both"/>
      </w:pPr>
      <w:r>
        <w:t xml:space="preserve">      ClientEventNamespace(element = Some("typeahead"), action = Some("click"))</w:t>
      </w:r>
    </w:p>
    <w:p>
      <w:pPr>
        <w:jc w:val="both"/>
      </w:pPr>
      <w:r>
        <w:t xml:space="preserve">    val uuaSearchResultsRelevant: ClientEventNamespace = ClientEventNamespace(</w:t>
      </w:r>
    </w:p>
    <w:p>
      <w:pPr>
        <w:jc w:val="both"/>
      </w:pPr>
      <w:r>
        <w:t xml:space="preserve">      page = Some("search"),</w:t>
      </w:r>
    </w:p>
    <w:p>
      <w:pPr>
        <w:jc w:val="both"/>
      </w:pPr>
      <w:r>
        <w:t xml:space="preserve">      component = Some("did_you_find_it_module"),</w:t>
      </w:r>
    </w:p>
    <w:p>
      <w:pPr>
        <w:jc w:val="both"/>
      </w:pPr>
      <w:r>
        <w:t xml:space="preserve">      element = Some("is_relevant"),</w:t>
      </w:r>
    </w:p>
    <w:p>
      <w:pPr>
        <w:jc w:val="both"/>
      </w:pPr>
      <w:r>
        <w:t xml:space="preserve">      action = Some("click")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uuaSearchResultsNotRelevant: ClientEventNamespace = ClientEventNamespace(</w:t>
      </w:r>
    </w:p>
    <w:p>
      <w:pPr>
        <w:jc w:val="both"/>
      </w:pPr>
      <w:r>
        <w:t xml:space="preserve">      page = Some("search"),</w:t>
      </w:r>
    </w:p>
    <w:p>
      <w:pPr>
        <w:jc w:val="both"/>
      </w:pPr>
      <w:r>
        <w:t xml:space="preserve">      component = Some("did_you_find_it_module"),</w:t>
      </w:r>
    </w:p>
    <w:p>
      <w:pPr>
        <w:jc w:val="both"/>
      </w:pPr>
      <w:r>
        <w:t xml:space="preserve">      element = Some("not_relevant"),</w:t>
      </w:r>
    </w:p>
    <w:p>
      <w:pPr>
        <w:jc w:val="both"/>
      </w:pPr>
      <w:r>
        <w:t xml:space="preserve">      action = Some("click")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uuaTweetRelevantToSearch: ClientEventNamespace = ClientEventNamespace(</w:t>
      </w:r>
    </w:p>
    <w:p>
      <w:pPr>
        <w:jc w:val="both"/>
      </w:pPr>
      <w:r>
        <w:t xml:space="preserve">      page = Some("search"),</w:t>
      </w:r>
    </w:p>
    <w:p>
      <w:pPr>
        <w:jc w:val="both"/>
      </w:pPr>
      <w:r>
        <w:t xml:space="preserve">      component = Some("relevance_prompt_module"),</w:t>
      </w:r>
    </w:p>
    <w:p>
      <w:pPr>
        <w:jc w:val="both"/>
      </w:pPr>
      <w:r>
        <w:t xml:space="preserve">      element = Some("is_relevant"),</w:t>
      </w:r>
    </w:p>
    <w:p>
      <w:pPr>
        <w:jc w:val="both"/>
      </w:pPr>
      <w:r>
        <w:t xml:space="preserve">      action = Some("click"))</w:t>
      </w:r>
    </w:p>
    <w:p>
      <w:pPr>
        <w:jc w:val="both"/>
      </w:pPr>
      <w:r>
        <w:t xml:space="preserve">    val uuaTweetNotRelevantToSearch: ClientEventNamespace = ClientEventNamespace(</w:t>
      </w:r>
    </w:p>
    <w:p>
      <w:pPr>
        <w:jc w:val="both"/>
      </w:pPr>
      <w:r>
        <w:t xml:space="preserve">      page = Some("search"),</w:t>
      </w:r>
    </w:p>
    <w:p>
      <w:pPr>
        <w:jc w:val="both"/>
      </w:pPr>
      <w:r>
        <w:t xml:space="preserve">      component = Some("relevance_prompt_module"),</w:t>
      </w:r>
    </w:p>
    <w:p>
      <w:pPr>
        <w:jc w:val="both"/>
      </w:pPr>
      <w:r>
        <w:t xml:space="preserve">      element = Some("not_relevant"),</w:t>
      </w:r>
    </w:p>
    <w:p>
      <w:pPr>
        <w:jc w:val="both"/>
      </w:pPr>
      <w:r>
        <w:t xml:space="preserve">      action = Some("click"))</w:t>
      </w:r>
    </w:p>
    <w:p>
      <w:pPr>
        <w:jc w:val="both"/>
      </w:pPr>
      <w:r>
        <w:t xml:space="preserve">    val uuaProfileBlock: ClientEventNamespace =</w:t>
      </w:r>
    </w:p>
    <w:p>
      <w:pPr>
        <w:jc w:val="both"/>
      </w:pPr>
      <w:r>
        <w:t xml:space="preserve">      ClientEventNamespace(page = Some("profile"), action = Some("block"))</w:t>
      </w:r>
    </w:p>
    <w:p>
      <w:pPr>
        <w:jc w:val="both"/>
      </w:pPr>
      <w:r>
        <w:t xml:space="preserve">    val uuaProfileUnblock: ClientEventNamespace =</w:t>
      </w:r>
    </w:p>
    <w:p>
      <w:pPr>
        <w:jc w:val="both"/>
      </w:pPr>
      <w:r>
        <w:t xml:space="preserve">      ClientEventNamespace(page = Some("profile"), action = Some("unblock"))</w:t>
      </w:r>
    </w:p>
    <w:p>
      <w:pPr>
        <w:jc w:val="both"/>
      </w:pPr>
      <w:r>
        <w:t xml:space="preserve">    val uuaProfileMute: ClientEventNamespace =</w:t>
      </w:r>
    </w:p>
    <w:p>
      <w:pPr>
        <w:jc w:val="both"/>
      </w:pPr>
      <w:r>
        <w:t xml:space="preserve">      ClientEventNamespace(page = Some("profile"), action = Some("mute_user"))</w:t>
      </w:r>
    </w:p>
    <w:p>
      <w:pPr>
        <w:jc w:val="both"/>
      </w:pPr>
      <w:r>
        <w:t xml:space="preserve">    val uuaProfileReport: ClientEventNamespace =</w:t>
      </w:r>
    </w:p>
    <w:p>
      <w:pPr>
        <w:jc w:val="both"/>
      </w:pPr>
      <w:r>
        <w:t xml:space="preserve">      ClientEventNamespace(page = Some("profile"), action = Some("report"))</w:t>
      </w:r>
    </w:p>
    <w:p>
      <w:pPr>
        <w:jc w:val="both"/>
      </w:pPr>
      <w:r>
        <w:t xml:space="preserve">    val uuaProfileShow: ClientEventNamespace =</w:t>
      </w:r>
    </w:p>
    <w:p>
      <w:pPr>
        <w:jc w:val="both"/>
      </w:pPr>
      <w:r>
        <w:t xml:space="preserve">      ClientEventNamespace(page = Some("profile"), action = Some("show"))</w:t>
      </w:r>
    </w:p>
    <w:p>
      <w:pPr>
        <w:jc w:val="both"/>
      </w:pPr>
      <w:r>
        <w:t xml:space="preserve">    val uuaProfileFollow: ClientEventNamespace =</w:t>
      </w:r>
    </w:p>
    <w:p>
      <w:pPr>
        <w:jc w:val="both"/>
      </w:pPr>
      <w:r>
        <w:t xml:space="preserve">      ClientEventNamespace(action = Some("follow"))</w:t>
      </w:r>
    </w:p>
    <w:p>
      <w:pPr>
        <w:jc w:val="both"/>
      </w:pPr>
      <w:r>
        <w:t xml:space="preserve">    val uuaProfileClick: ClientEventNamespace =</w:t>
      </w:r>
    </w:p>
    <w:p>
      <w:pPr>
        <w:jc w:val="both"/>
      </w:pPr>
      <w:r>
        <w:t xml:space="preserve">      ClientEventNamespace(action = Some("profile_click"))</w:t>
      </w:r>
    </w:p>
    <w:p>
      <w:pPr>
        <w:jc w:val="both"/>
      </w:pPr>
      <w:r>
        <w:t xml:space="preserve">    val uuaTweetBlockAuthor: ClientEventNamespace = ClientEventNamespace(</w:t>
      </w:r>
    </w:p>
    <w:p>
      <w:pPr>
        <w:jc w:val="both"/>
      </w:pPr>
      <w:r>
        <w:t xml:space="preserve">      page = Some("profile"),</w:t>
      </w:r>
    </w:p>
    <w:p>
      <w:pPr>
        <w:jc w:val="both"/>
      </w:pPr>
      <w:r>
        <w:t xml:space="preserve">      section = Some("tweets"),</w:t>
      </w:r>
    </w:p>
    <w:p>
      <w:pPr>
        <w:jc w:val="both"/>
      </w:pPr>
      <w:r>
        <w:t xml:space="preserve">      component = Some("tweet"),</w:t>
      </w:r>
    </w:p>
    <w:p>
      <w:pPr>
        <w:jc w:val="both"/>
      </w:pPr>
      <w:r>
        <w:t xml:space="preserve">      action = Some("click"),</w:t>
      </w:r>
    </w:p>
    <w:p>
      <w:pPr>
        <w:jc w:val="both"/>
      </w:pPr>
      <w:r>
        <w:t xml:space="preserve">      element = Some("block")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uuaTweetUnblockAuthor: ClientEventNamespace = ClientEventNamespace(</w:t>
      </w:r>
    </w:p>
    <w:p>
      <w:pPr>
        <w:jc w:val="both"/>
      </w:pPr>
      <w:r>
        <w:t xml:space="preserve">      section = Some("tweets"),</w:t>
      </w:r>
    </w:p>
    <w:p>
      <w:pPr>
        <w:jc w:val="both"/>
      </w:pPr>
      <w:r>
        <w:t xml:space="preserve">      component = Some("tweet"),</w:t>
      </w:r>
    </w:p>
    <w:p>
      <w:pPr>
        <w:jc w:val="both"/>
      </w:pPr>
      <w:r>
        <w:t xml:space="preserve">      action = Some("click"),</w:t>
      </w:r>
    </w:p>
    <w:p>
      <w:pPr>
        <w:jc w:val="both"/>
      </w:pPr>
      <w:r>
        <w:t xml:space="preserve">      element = Some("unblock")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uuaTweetMuteAuthor: ClientEventNamespace = ClientEventNamespace(</w:t>
      </w:r>
    </w:p>
    <w:p>
      <w:pPr>
        <w:jc w:val="both"/>
      </w:pPr>
      <w:r>
        <w:t xml:space="preserve">      component = Some("suggest_sc_tweet"),</w:t>
      </w:r>
    </w:p>
    <w:p>
      <w:pPr>
        <w:jc w:val="both"/>
      </w:pPr>
      <w:r>
        <w:t xml:space="preserve">      action = Some("click"),</w:t>
      </w:r>
    </w:p>
    <w:p>
      <w:pPr>
        <w:jc w:val="both"/>
      </w:pPr>
      <w:r>
        <w:t xml:space="preserve">      element = Some("mute")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uuaAppExit: ClientEventNamespace =</w:t>
      </w:r>
    </w:p>
    <w:p>
      <w:pPr>
        <w:jc w:val="both"/>
      </w:pPr>
      <w:r>
        <w:t xml:space="preserve">      ClientEventNamespace(page = Some("app"), action = Some("become_inactive"))</w:t>
      </w:r>
    </w:p>
    <w:p>
      <w:pPr>
        <w:jc w:val="both"/>
      </w:pPr>
      <w:r/>
    </w:p>
    <w:p>
      <w:pPr>
        <w:jc w:val="both"/>
      </w:pPr>
      <w:r>
        <w:t xml:space="preserve">    // helper methods for creating client-events and UUA objects</w:t>
      </w:r>
    </w:p>
    <w:p>
      <w:pPr>
        <w:jc w:val="both"/>
      </w:pPr>
      <w:r>
        <w:t xml:space="preserve">    def mkLogEvent(</w:t>
      </w:r>
    </w:p>
    <w:p>
      <w:pPr>
        <w:jc w:val="both"/>
      </w:pPr>
      <w:r>
        <w:t xml:space="preserve">      eventName: String = "",</w:t>
      </w:r>
    </w:p>
    <w:p>
      <w:pPr>
        <w:jc w:val="both"/>
      </w:pPr>
      <w:r>
        <w:t xml:space="preserve">      eventNamespace: Option[EventNamespace],</w:t>
      </w:r>
    </w:p>
    <w:p>
      <w:pPr>
        <w:jc w:val="both"/>
      </w:pPr>
      <w:r>
        <w:t xml:space="preserve">      eventDetails: Option[EventDetails] = None,</w:t>
      </w:r>
    </w:p>
    <w:p>
      <w:pPr>
        <w:jc w:val="both"/>
      </w:pPr>
      <w:r>
        <w:t xml:space="preserve">      logBase: Option[LogBase] = None,</w:t>
      </w:r>
    </w:p>
    <w:p>
      <w:pPr>
        <w:jc w:val="both"/>
      </w:pPr>
      <w:r>
        <w:t xml:space="preserve">      pushNotificationDetails: Option[NotificationDetails] = None,</w:t>
      </w:r>
    </w:p>
    <w:p>
      <w:pPr>
        <w:jc w:val="both"/>
      </w:pPr>
      <w:r>
        <w:t xml:space="preserve">      reportDetails: Option[ReportDetails] = None,</w:t>
      </w:r>
    </w:p>
    <w:p>
      <w:pPr>
        <w:jc w:val="both"/>
      </w:pPr>
      <w:r>
        <w:t xml:space="preserve">      searchDetails: Option[SearchDetails] = None,</w:t>
      </w:r>
    </w:p>
    <w:p>
      <w:pPr>
        <w:jc w:val="both"/>
      </w:pPr>
      <w:r>
        <w:t xml:space="preserve">      performanceDetails: Option[PerformanceDetails] = None</w:t>
      </w:r>
    </w:p>
    <w:p>
      <w:pPr>
        <w:jc w:val="both"/>
      </w:pPr>
      <w:r>
        <w:t xml:space="preserve">    ): LogEvent = LogEvent(</w:t>
      </w:r>
    </w:p>
    <w:p>
      <w:pPr>
        <w:jc w:val="both"/>
      </w:pPr>
      <w:r>
        <w:t xml:space="preserve">      eventName = eventName,</w:t>
      </w:r>
    </w:p>
    <w:p>
      <w:pPr>
        <w:jc w:val="both"/>
      </w:pPr>
      <w:r>
        <w:t xml:space="preserve">      eventNamespace = eventNamespace,</w:t>
      </w:r>
    </w:p>
    <w:p>
      <w:pPr>
        <w:jc w:val="both"/>
      </w:pPr>
      <w:r>
        <w:t xml:space="preserve">      eventDetails = eventDetails,</w:t>
      </w:r>
    </w:p>
    <w:p>
      <w:pPr>
        <w:jc w:val="both"/>
      </w:pPr>
      <w:r>
        <w:t xml:space="preserve">      logBase = logBase,</w:t>
      </w:r>
    </w:p>
    <w:p>
      <w:pPr>
        <w:jc w:val="both"/>
      </w:pPr>
      <w:r>
        <w:t xml:space="preserve">      notificationDetails = pushNotificationDetails,</w:t>
      </w:r>
    </w:p>
    <w:p>
      <w:pPr>
        <w:jc w:val="both"/>
      </w:pPr>
      <w:r>
        <w:t xml:space="preserve">      reportDetails = reportDetails,</w:t>
      </w:r>
    </w:p>
    <w:p>
      <w:pPr>
        <w:jc w:val="both"/>
      </w:pPr>
      <w:r>
        <w:t xml:space="preserve">      searchDetails = searchDetails,</w:t>
      </w:r>
    </w:p>
    <w:p>
      <w:pPr>
        <w:jc w:val="both"/>
      </w:pPr>
      <w:r>
        <w:t xml:space="preserve">      performanceDetails = performanceDetails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def actionTowardDefaultTweetEvent(</w:t>
      </w:r>
    </w:p>
    <w:p>
      <w:pPr>
        <w:jc w:val="both"/>
      </w:pPr>
      <w:r>
        <w:t xml:space="preserve">      eventNamespace: Option[EventNamespace],</w:t>
      </w:r>
    </w:p>
    <w:p>
      <w:pPr>
        <w:jc w:val="both"/>
      </w:pPr>
      <w:r>
        <w:t xml:space="preserve">      impressionDetails: Option[ImpressionDetails] = None,</w:t>
      </w:r>
    </w:p>
    <w:p>
      <w:pPr>
        <w:jc w:val="both"/>
      </w:pPr>
      <w:r>
        <w:t xml:space="preserve">      suggestionDetails: Option[SuggestionDetails] = None,</w:t>
      </w:r>
    </w:p>
    <w:p>
      <w:pPr>
        <w:jc w:val="both"/>
      </w:pPr>
      <w:r>
        <w:t xml:space="preserve">      itemId: Option[Long] = Some(itemTweetId),</w:t>
      </w:r>
    </w:p>
    <w:p>
      <w:pPr>
        <w:jc w:val="both"/>
      </w:pPr>
      <w:r>
        <w:t xml:space="preserve">      mediaDetailsV2: Option[MediaDetailsV2] = None,</w:t>
      </w:r>
    </w:p>
    <w:p>
      <w:pPr>
        <w:jc w:val="both"/>
      </w:pPr>
      <w:r>
        <w:t xml:space="preserve">      clientMediaEvent: Option[ClientMediaEvent] = None,</w:t>
      </w:r>
    </w:p>
    <w:p>
      <w:pPr>
        <w:jc w:val="both"/>
      </w:pPr>
      <w:r>
        <w:t xml:space="preserve">      itemTypeOpt: Option[ItemType] = Some(ItemType.Tweet),</w:t>
      </w:r>
    </w:p>
    <w:p>
      <w:pPr>
        <w:jc w:val="both"/>
      </w:pPr>
      <w:r>
        <w:t xml:space="preserve">      authorId: Option[Long] = None,</w:t>
      </w:r>
    </w:p>
    <w:p>
      <w:pPr>
        <w:jc w:val="both"/>
      </w:pPr>
      <w:r>
        <w:t xml:space="preserve">      isFollowedByActingUser: Option[Boolean] = None,</w:t>
      </w:r>
    </w:p>
    <w:p>
      <w:pPr>
        <w:jc w:val="both"/>
      </w:pPr>
      <w:r>
        <w:t xml:space="preserve">      isFollowingActingUser: Option[Boolean] = None,</w:t>
      </w:r>
    </w:p>
    <w:p>
      <w:pPr>
        <w:jc w:val="both"/>
      </w:pPr>
      <w:r>
        <w:t xml:space="preserve">      notificationTabDetails: Option[NotificationTabDetails] = None,</w:t>
      </w:r>
    </w:p>
    <w:p>
      <w:pPr>
        <w:jc w:val="both"/>
      </w:pPr>
      <w:r>
        <w:t xml:space="preserve">      reportDetails: Option[ReportDetails] = None,</w:t>
      </w:r>
    </w:p>
    <w:p>
      <w:pPr>
        <w:jc w:val="both"/>
      </w:pPr>
      <w:r>
        <w:t xml:space="preserve">      logBase: LogBase = logBase,</w:t>
      </w:r>
    </w:p>
    <w:p>
      <w:pPr>
        <w:jc w:val="both"/>
      </w:pPr>
      <w:r>
        <w:t xml:space="preserve">      tweetPosition: Option[Int] = None,</w:t>
      </w:r>
    </w:p>
    <w:p>
      <w:pPr>
        <w:jc w:val="both"/>
      </w:pPr>
      <w:r>
        <w:t xml:space="preserve">      promotedId: Option[String] = None,</w:t>
      </w:r>
    </w:p>
    <w:p>
      <w:pPr>
        <w:jc w:val="both"/>
      </w:pPr>
      <w:r>
        <w:t xml:space="preserve">      url: Option[String] = None,</w:t>
      </w:r>
    </w:p>
    <w:p>
      <w:pPr>
        <w:jc w:val="both"/>
      </w:pPr>
      <w:r>
        <w:t xml:space="preserve">      targets: Option[Seq[LogEventItem]] = None,</w:t>
      </w:r>
    </w:p>
    <w:p>
      <w:pPr>
        <w:jc w:val="both"/>
      </w:pPr>
      <w:r>
        <w:t xml:space="preserve">      percentVisibleHeight100k: Option[Int] = None,</w:t>
      </w:r>
    </w:p>
    <w:p>
      <w:pPr>
        <w:jc w:val="both"/>
      </w:pPr>
      <w:r>
        <w:t xml:space="preserve">      searchDetails: Option[SearchDetails] = None,</w:t>
      </w:r>
    </w:p>
    <w:p>
      <w:pPr>
        <w:jc w:val="both"/>
      </w:pPr>
      <w:r>
        <w:t xml:space="preserve">      cardDetails: Option[CardDetails] = None</w:t>
      </w:r>
    </w:p>
    <w:p>
      <w:pPr>
        <w:jc w:val="both"/>
      </w:pPr>
      <w:r>
        <w:t xml:space="preserve">    ): LogEvent =</w:t>
      </w:r>
    </w:p>
    <w:p>
      <w:pPr>
        <w:jc w:val="both"/>
      </w:pPr>
      <w:r>
        <w:t xml:space="preserve">      mkLogEvent(</w:t>
      </w:r>
    </w:p>
    <w:p>
      <w:pPr>
        <w:jc w:val="both"/>
      </w:pPr>
      <w:r>
        <w:t xml:space="preserve">        eventName = "action_toward_default_tweet_event",</w:t>
      </w:r>
    </w:p>
    <w:p>
      <w:pPr>
        <w:jc w:val="both"/>
      </w:pPr>
      <w:r>
        <w:t xml:space="preserve">        eventNamespace = eventNamespace,</w:t>
      </w:r>
    </w:p>
    <w:p>
      <w:pPr>
        <w:jc w:val="both"/>
      </w:pPr>
      <w:r>
        <w:t xml:space="preserve">        reportDetails = reportDetails,</w:t>
      </w:r>
    </w:p>
    <w:p>
      <w:pPr>
        <w:jc w:val="both"/>
      </w:pPr>
      <w:r>
        <w:t xml:space="preserve">        eventDetails = Some(</w:t>
      </w:r>
    </w:p>
    <w:p>
      <w:pPr>
        <w:jc w:val="both"/>
      </w:pPr>
      <w:r>
        <w:t xml:space="preserve">          EventDetails(</w:t>
      </w:r>
    </w:p>
    <w:p>
      <w:pPr>
        <w:jc w:val="both"/>
      </w:pPr>
      <w:r>
        <w:t xml:space="preserve">            url = url,</w:t>
      </w:r>
    </w:p>
    <w:p>
      <w:pPr>
        <w:jc w:val="both"/>
      </w:pPr>
      <w:r>
        <w:t xml:space="preserve">            items = Some(</w:t>
      </w:r>
    </w:p>
    <w:p>
      <w:pPr>
        <w:jc w:val="both"/>
      </w:pPr>
      <w:r>
        <w:t xml:space="preserve">              Seq(LogEventItem(</w:t>
      </w:r>
    </w:p>
    <w:p>
      <w:pPr>
        <w:jc w:val="both"/>
      </w:pPr>
      <w:r>
        <w:t xml:space="preserve">                id = itemId,</w:t>
      </w:r>
    </w:p>
    <w:p>
      <w:pPr>
        <w:jc w:val="both"/>
      </w:pPr>
      <w:r>
        <w:t xml:space="preserve">                percentVisibleHeight100k = percentVisibleHeight100k,</w:t>
      </w:r>
    </w:p>
    <w:p>
      <w:pPr>
        <w:jc w:val="both"/>
      </w:pPr>
      <w:r>
        <w:t xml:space="preserve">                itemType = itemTypeOpt,</w:t>
      </w:r>
    </w:p>
    <w:p>
      <w:pPr>
        <w:jc w:val="both"/>
      </w:pPr>
      <w:r>
        <w:t xml:space="preserve">                impressionDetails = impressionDetails,</w:t>
      </w:r>
    </w:p>
    <w:p>
      <w:pPr>
        <w:jc w:val="both"/>
      </w:pPr>
      <w:r>
        <w:t xml:space="preserve">                suggestionDetails = suggestionDetails,</w:t>
      </w:r>
    </w:p>
    <w:p>
      <w:pPr>
        <w:jc w:val="both"/>
      </w:pPr>
      <w:r>
        <w:t xml:space="preserve">                mediaDetailsV2 = mediaDetailsV2,</w:t>
      </w:r>
    </w:p>
    <w:p>
      <w:pPr>
        <w:jc w:val="both"/>
      </w:pPr>
      <w:r>
        <w:t xml:space="preserve">                clientMediaEvent = clientMediaEvent,</w:t>
      </w:r>
    </w:p>
    <w:p>
      <w:pPr>
        <w:jc w:val="both"/>
      </w:pPr>
      <w:r>
        <w:t xml:space="preserve">                cardDetails = cardDetails,</w:t>
      </w:r>
    </w:p>
    <w:p>
      <w:pPr>
        <w:jc w:val="both"/>
      </w:pPr>
      <w:r>
        <w:t xml:space="preserve">                tweetDetails = authorId.map { id =&gt; LogEventTweetDetails(authorId = Some(id)) },</w:t>
      </w:r>
    </w:p>
    <w:p>
      <w:pPr>
        <w:jc w:val="both"/>
      </w:pPr>
      <w:r>
        <w:t xml:space="preserve">                isViewerFollowsTweetAuthor = isFollowedByActingUser,</w:t>
      </w:r>
    </w:p>
    <w:p>
      <w:pPr>
        <w:jc w:val="both"/>
      </w:pPr>
      <w:r>
        <w:t xml:space="preserve">                isTweetAuthorFollowsViewer = isFollowingActingUser,</w:t>
      </w:r>
    </w:p>
    <w:p>
      <w:pPr>
        <w:jc w:val="both"/>
      </w:pPr>
      <w:r>
        <w:t xml:space="preserve">                notificationTabDetails = notificationTabDetails,</w:t>
      </w:r>
    </w:p>
    <w:p>
      <w:pPr>
        <w:jc w:val="both"/>
      </w:pPr>
      <w:r>
        <w:t xml:space="preserve">                position = tweetPosition,</w:t>
      </w:r>
    </w:p>
    <w:p>
      <w:pPr>
        <w:jc w:val="both"/>
      </w:pPr>
      <w:r>
        <w:t xml:space="preserve">                promotedId = promotedId</w:t>
      </w:r>
    </w:p>
    <w:p>
      <w:pPr>
        <w:jc w:val="both"/>
      </w:pPr>
      <w:r>
        <w:t xml:space="preserve">              ))),</w:t>
      </w:r>
    </w:p>
    <w:p>
      <w:pPr>
        <w:jc w:val="both"/>
      </w:pPr>
      <w:r>
        <w:t xml:space="preserve">            targets = targets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logBase = Some(logBase),</w:t>
      </w:r>
    </w:p>
    <w:p>
      <w:pPr>
        <w:jc w:val="both"/>
      </w:pPr>
      <w:r>
        <w:t xml:space="preserve">        searchDetails = searchDetails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def actionTowardReplyEvent(</w:t>
      </w:r>
    </w:p>
    <w:p>
      <w:pPr>
        <w:jc w:val="both"/>
      </w:pPr>
      <w:r>
        <w:t xml:space="preserve">      eventNamespace: Option[EventNamespace],</w:t>
      </w:r>
    </w:p>
    <w:p>
      <w:pPr>
        <w:jc w:val="both"/>
      </w:pPr>
      <w:r>
        <w:t xml:space="preserve">      inReplyToTweetId: Long = inReplyToTweetId,</w:t>
      </w:r>
    </w:p>
    <w:p>
      <w:pPr>
        <w:jc w:val="both"/>
      </w:pPr>
      <w:r>
        <w:t xml:space="preserve">      impressionDetails: Option[ImpressionDetails] = None</w:t>
      </w:r>
    </w:p>
    <w:p>
      <w:pPr>
        <w:jc w:val="both"/>
      </w:pPr>
      <w:r>
        <w:t xml:space="preserve">    ): LogEvent =</w:t>
      </w:r>
    </w:p>
    <w:p>
      <w:pPr>
        <w:jc w:val="both"/>
      </w:pPr>
      <w:r>
        <w:t xml:space="preserve">      mkLogEvent(</w:t>
      </w:r>
    </w:p>
    <w:p>
      <w:pPr>
        <w:jc w:val="both"/>
      </w:pPr>
      <w:r>
        <w:t xml:space="preserve">        eventName = "action_toward_reply_event",</w:t>
      </w:r>
    </w:p>
    <w:p>
      <w:pPr>
        <w:jc w:val="both"/>
      </w:pPr>
      <w:r>
        <w:t xml:space="preserve">        eventNamespace = eventNamespace,</w:t>
      </w:r>
    </w:p>
    <w:p>
      <w:pPr>
        <w:jc w:val="both"/>
      </w:pPr>
      <w:r>
        <w:t xml:space="preserve">        eventDetails = Some(</w:t>
      </w:r>
    </w:p>
    <w:p>
      <w:pPr>
        <w:jc w:val="both"/>
      </w:pPr>
      <w:r>
        <w:t xml:space="preserve">          EventDetails(</w:t>
      </w:r>
    </w:p>
    <w:p>
      <w:pPr>
        <w:jc w:val="both"/>
      </w:pPr>
      <w:r>
        <w:t xml:space="preserve">            items = Some(</w:t>
      </w:r>
    </w:p>
    <w:p>
      <w:pPr>
        <w:jc w:val="both"/>
      </w:pPr>
      <w:r>
        <w:t xml:space="preserve">              Seq(</w:t>
      </w:r>
    </w:p>
    <w:p>
      <w:pPr>
        <w:jc w:val="both"/>
      </w:pPr>
      <w:r>
        <w:t xml:space="preserve">                LogEventItem(</w:t>
      </w:r>
    </w:p>
    <w:p>
      <w:pPr>
        <w:jc w:val="both"/>
      </w:pPr>
      <w:r>
        <w:t xml:space="preserve">                  id = Some(itemTweetId),</w:t>
      </w:r>
    </w:p>
    <w:p>
      <w:pPr>
        <w:jc w:val="both"/>
      </w:pPr>
      <w:r>
        <w:t xml:space="preserve">                  itemType = Some(ItemType.Tweet),</w:t>
      </w:r>
    </w:p>
    <w:p>
      <w:pPr>
        <w:jc w:val="both"/>
      </w:pPr>
      <w:r>
        <w:t xml:space="preserve">                  impressionDetails = impressionDetails,</w:t>
      </w:r>
    </w:p>
    <w:p>
      <w:pPr>
        <w:jc w:val="both"/>
      </w:pPr>
      <w:r>
        <w:t xml:space="preserve">                  tweetDetails =</w:t>
      </w:r>
    </w:p>
    <w:p>
      <w:pPr>
        <w:jc w:val="both"/>
      </w:pPr>
      <w:r>
        <w:t xml:space="preserve">                    Some(LogEventTweetDetails(inReplyToTweetId = Some(inReplyToTweetId)))</w:t>
      </w:r>
    </w:p>
    <w:p>
      <w:pPr>
        <w:jc w:val="both"/>
      </w:pPr>
      <w:r>
        <w:t xml:space="preserve">                ))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logBase = Some(logBase)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def actionTowardRetweetEvent(</w:t>
      </w:r>
    </w:p>
    <w:p>
      <w:pPr>
        <w:jc w:val="both"/>
      </w:pPr>
      <w:r>
        <w:t xml:space="preserve">      eventNamespace: Option[EventNamespace],</w:t>
      </w:r>
    </w:p>
    <w:p>
      <w:pPr>
        <w:jc w:val="both"/>
      </w:pPr>
      <w:r>
        <w:t xml:space="preserve">      inReplyToTweetId: Option[Long] = None,</w:t>
      </w:r>
    </w:p>
    <w:p>
      <w:pPr>
        <w:jc w:val="both"/>
      </w:pPr>
      <w:r>
        <w:t xml:space="preserve">      impressionDetails: Option[ImpressionDetails] = None</w:t>
      </w:r>
    </w:p>
    <w:p>
      <w:pPr>
        <w:jc w:val="both"/>
      </w:pPr>
      <w:r>
        <w:t xml:space="preserve">    ): LogEvent =</w:t>
      </w:r>
    </w:p>
    <w:p>
      <w:pPr>
        <w:jc w:val="both"/>
      </w:pPr>
      <w:r>
        <w:t xml:space="preserve">      mkLogEvent(</w:t>
      </w:r>
    </w:p>
    <w:p>
      <w:pPr>
        <w:jc w:val="both"/>
      </w:pPr>
      <w:r>
        <w:t xml:space="preserve">        eventName = "action_toward_retweet_event",</w:t>
      </w:r>
    </w:p>
    <w:p>
      <w:pPr>
        <w:jc w:val="both"/>
      </w:pPr>
      <w:r>
        <w:t xml:space="preserve">        eventNamespace = eventNamespace,</w:t>
      </w:r>
    </w:p>
    <w:p>
      <w:pPr>
        <w:jc w:val="both"/>
      </w:pPr>
      <w:r>
        <w:t xml:space="preserve">        eventDetails = Some(</w:t>
      </w:r>
    </w:p>
    <w:p>
      <w:pPr>
        <w:jc w:val="both"/>
      </w:pPr>
      <w:r>
        <w:t xml:space="preserve">          EventDetails(</w:t>
      </w:r>
    </w:p>
    <w:p>
      <w:pPr>
        <w:jc w:val="both"/>
      </w:pPr>
      <w:r>
        <w:t xml:space="preserve">            items = Some(</w:t>
      </w:r>
    </w:p>
    <w:p>
      <w:pPr>
        <w:jc w:val="both"/>
      </w:pPr>
      <w:r>
        <w:t xml:space="preserve">              Seq(LogEventItem(</w:t>
      </w:r>
    </w:p>
    <w:p>
      <w:pPr>
        <w:jc w:val="both"/>
      </w:pPr>
      <w:r>
        <w:t xml:space="preserve">                id = Some(itemTweetId),</w:t>
      </w:r>
    </w:p>
    <w:p>
      <w:pPr>
        <w:jc w:val="both"/>
      </w:pPr>
      <w:r>
        <w:t xml:space="preserve">                itemType = Some(ItemType.Tweet),</w:t>
      </w:r>
    </w:p>
    <w:p>
      <w:pPr>
        <w:jc w:val="both"/>
      </w:pPr>
      <w:r>
        <w:t xml:space="preserve">                impressionDetails = impressionDetails,</w:t>
      </w:r>
    </w:p>
    <w:p>
      <w:pPr>
        <w:jc w:val="both"/>
      </w:pPr>
      <w:r>
        <w:t xml:space="preserve">                tweetDetails = Some(LogEventTweetDetails(</w:t>
      </w:r>
    </w:p>
    <w:p>
      <w:pPr>
        <w:jc w:val="both"/>
      </w:pPr>
      <w:r>
        <w:t xml:space="preserve">                  retweetingTweetId = Some(retweetingTweetId),</w:t>
      </w:r>
    </w:p>
    <w:p>
      <w:pPr>
        <w:jc w:val="both"/>
      </w:pPr>
      <w:r>
        <w:t xml:space="preserve">                  inReplyToTweetId = inReplyToTweetId))</w:t>
      </w:r>
    </w:p>
    <w:p>
      <w:pPr>
        <w:jc w:val="both"/>
      </w:pPr>
      <w:r>
        <w:t xml:space="preserve">              )))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logBase = Some(logBase)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def actionTowardQuoteEvent(</w:t>
      </w:r>
    </w:p>
    <w:p>
      <w:pPr>
        <w:jc w:val="both"/>
      </w:pPr>
      <w:r>
        <w:t xml:space="preserve">      eventNamespace: Option[EventNamespace],</w:t>
      </w:r>
    </w:p>
    <w:p>
      <w:pPr>
        <w:jc w:val="both"/>
      </w:pPr>
      <w:r>
        <w:t xml:space="preserve">      inReplyToTweetId: Option[Long] = None,</w:t>
      </w:r>
    </w:p>
    <w:p>
      <w:pPr>
        <w:jc w:val="both"/>
      </w:pPr>
      <w:r>
        <w:t xml:space="preserve">      quotedAuthorId: Option[Long] = None,</w:t>
      </w:r>
    </w:p>
    <w:p>
      <w:pPr>
        <w:jc w:val="both"/>
      </w:pPr>
      <w:r>
        <w:t xml:space="preserve">      impressionDetails: Option[ImpressionDetails] = None</w:t>
      </w:r>
    </w:p>
    <w:p>
      <w:pPr>
        <w:jc w:val="both"/>
      </w:pPr>
      <w:r>
        <w:t xml:space="preserve">    ): LogEvent =</w:t>
      </w:r>
    </w:p>
    <w:p>
      <w:pPr>
        <w:jc w:val="both"/>
      </w:pPr>
      <w:r>
        <w:t xml:space="preserve">      mkLogEvent(</w:t>
      </w:r>
    </w:p>
    <w:p>
      <w:pPr>
        <w:jc w:val="both"/>
      </w:pPr>
      <w:r>
        <w:t xml:space="preserve">        eventName = "action_toward_quote_event",</w:t>
      </w:r>
    </w:p>
    <w:p>
      <w:pPr>
        <w:jc w:val="both"/>
      </w:pPr>
      <w:r>
        <w:t xml:space="preserve">        eventNamespace = eventNamespace,</w:t>
      </w:r>
    </w:p>
    <w:p>
      <w:pPr>
        <w:jc w:val="both"/>
      </w:pPr>
      <w:r>
        <w:t xml:space="preserve">        eventDetails = Some(</w:t>
      </w:r>
    </w:p>
    <w:p>
      <w:pPr>
        <w:jc w:val="both"/>
      </w:pPr>
      <w:r>
        <w:t xml:space="preserve">          EventDetails(</w:t>
      </w:r>
    </w:p>
    <w:p>
      <w:pPr>
        <w:jc w:val="both"/>
      </w:pPr>
      <w:r>
        <w:t xml:space="preserve">            items = Some(</w:t>
      </w:r>
    </w:p>
    <w:p>
      <w:pPr>
        <w:jc w:val="both"/>
      </w:pPr>
      <w:r>
        <w:t xml:space="preserve">              Seq(</w:t>
      </w:r>
    </w:p>
    <w:p>
      <w:pPr>
        <w:jc w:val="both"/>
      </w:pPr>
      <w:r>
        <w:t xml:space="preserve">                LogEventItem(</w:t>
      </w:r>
    </w:p>
    <w:p>
      <w:pPr>
        <w:jc w:val="both"/>
      </w:pPr>
      <w:r>
        <w:t xml:space="preserve">                  id = Some(itemTweetId),</w:t>
      </w:r>
    </w:p>
    <w:p>
      <w:pPr>
        <w:jc w:val="both"/>
      </w:pPr>
      <w:r>
        <w:t xml:space="preserve">                  itemType = Some(ItemType.Tweet),</w:t>
      </w:r>
    </w:p>
    <w:p>
      <w:pPr>
        <w:jc w:val="both"/>
      </w:pPr>
      <w:r>
        <w:t xml:space="preserve">                  impressionDetails = impressionDetails,</w:t>
      </w:r>
    </w:p>
    <w:p>
      <w:pPr>
        <w:jc w:val="both"/>
      </w:pPr>
      <w:r>
        <w:t xml:space="preserve">                  tweetDetails = Some(</w:t>
      </w:r>
    </w:p>
    <w:p>
      <w:pPr>
        <w:jc w:val="both"/>
      </w:pPr>
      <w:r>
        <w:t xml:space="preserve">                    LogEventTweetDetails(</w:t>
      </w:r>
    </w:p>
    <w:p>
      <w:pPr>
        <w:jc w:val="both"/>
      </w:pPr>
      <w:r>
        <w:t xml:space="preserve">                      quotedTweetId = Some(quotedTweetId),</w:t>
      </w:r>
    </w:p>
    <w:p>
      <w:pPr>
        <w:jc w:val="both"/>
      </w:pPr>
      <w:r>
        <w:t xml:space="preserve">                      inReplyToTweetId = inReplyToTweetId,</w:t>
      </w:r>
    </w:p>
    <w:p>
      <w:pPr>
        <w:jc w:val="both"/>
      </w:pPr>
      <w:r>
        <w:t xml:space="preserve">                      quotedAuthorId = quotedAuthorId))</w:t>
      </w:r>
    </w:p>
    <w:p>
      <w:pPr>
        <w:jc w:val="both"/>
      </w:pPr>
      <w:r>
        <w:t xml:space="preserve">                ))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logBase = Some(logBase)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def actionTowardRetweetEventWithReplyAndQuote(</w:t>
      </w:r>
    </w:p>
    <w:p>
      <w:pPr>
        <w:jc w:val="both"/>
      </w:pPr>
      <w:r>
        <w:t xml:space="preserve">      eventNamespace: Option[EventNamespace],</w:t>
      </w:r>
    </w:p>
    <w:p>
      <w:pPr>
        <w:jc w:val="both"/>
      </w:pPr>
      <w:r>
        <w:t xml:space="preserve">      inReplyToTweetId: Long = inReplyToTweetId,</w:t>
      </w:r>
    </w:p>
    <w:p>
      <w:pPr>
        <w:jc w:val="both"/>
      </w:pPr>
      <w:r>
        <w:t xml:space="preserve">      impressionDetails: Option[ImpressionDetails] = None</w:t>
      </w:r>
    </w:p>
    <w:p>
      <w:pPr>
        <w:jc w:val="both"/>
      </w:pPr>
      <w:r>
        <w:t xml:space="preserve">    ): LogEvent = mkLogEvent(</w:t>
      </w:r>
    </w:p>
    <w:p>
      <w:pPr>
        <w:jc w:val="both"/>
      </w:pPr>
      <w:r>
        <w:t xml:space="preserve">      eventName = "action_toward_retweet_event_with_reply_and_quote",</w:t>
      </w:r>
    </w:p>
    <w:p>
      <w:pPr>
        <w:jc w:val="both"/>
      </w:pPr>
      <w:r>
        <w:t xml:space="preserve">      eventNamespace = eventNamespace,</w:t>
      </w:r>
    </w:p>
    <w:p>
      <w:pPr>
        <w:jc w:val="both"/>
      </w:pPr>
      <w:r>
        <w:t xml:space="preserve">      eventDetails = Some(</w:t>
      </w:r>
    </w:p>
    <w:p>
      <w:pPr>
        <w:jc w:val="both"/>
      </w:pPr>
      <w:r>
        <w:t xml:space="preserve">        EventDetails(</w:t>
      </w:r>
    </w:p>
    <w:p>
      <w:pPr>
        <w:jc w:val="both"/>
      </w:pPr>
      <w:r>
        <w:t xml:space="preserve">          items = Some(</w:t>
      </w:r>
    </w:p>
    <w:p>
      <w:pPr>
        <w:jc w:val="both"/>
      </w:pPr>
      <w:r>
        <w:t xml:space="preserve">            Seq(LogEventItem(</w:t>
      </w:r>
    </w:p>
    <w:p>
      <w:pPr>
        <w:jc w:val="both"/>
      </w:pPr>
      <w:r>
        <w:t xml:space="preserve">              id = Some(itemTweetId),</w:t>
      </w:r>
    </w:p>
    <w:p>
      <w:pPr>
        <w:jc w:val="both"/>
      </w:pPr>
      <w:r>
        <w:t xml:space="preserve">              itemType = Some(ItemType.Tweet),</w:t>
      </w:r>
    </w:p>
    <w:p>
      <w:pPr>
        <w:jc w:val="both"/>
      </w:pPr>
      <w:r>
        <w:t xml:space="preserve">              impressionDetails = impressionDetails,</w:t>
      </w:r>
    </w:p>
    <w:p>
      <w:pPr>
        <w:jc w:val="both"/>
      </w:pPr>
      <w:r>
        <w:t xml:space="preserve">              tweetDetails = Some(</w:t>
      </w:r>
    </w:p>
    <w:p>
      <w:pPr>
        <w:jc w:val="both"/>
      </w:pPr>
      <w:r>
        <w:t xml:space="preserve">                LogEventTweetDetails(</w:t>
      </w:r>
    </w:p>
    <w:p>
      <w:pPr>
        <w:jc w:val="both"/>
      </w:pPr>
      <w:r>
        <w:t xml:space="preserve">                  retweetingTweetId = Some(retweetingTweetId),</w:t>
      </w:r>
    </w:p>
    <w:p>
      <w:pPr>
        <w:jc w:val="both"/>
      </w:pPr>
      <w:r>
        <w:t xml:space="preserve">                  quotedTweetId = Some(quotedTweetId),</w:t>
      </w:r>
    </w:p>
    <w:p>
      <w:pPr>
        <w:jc w:val="both"/>
      </w:pPr>
      <w:r>
        <w:t xml:space="preserve">                  inReplyToTweetId = Some(inReplyToTweetId),</w:t>
      </w:r>
    </w:p>
    <w:p>
      <w:pPr>
        <w:jc w:val="both"/>
      </w:pPr>
      <w:r>
        <w:t xml:space="preserve">                ))</w:t>
      </w:r>
    </w:p>
    <w:p>
      <w:pPr>
        <w:jc w:val="both"/>
      </w:pPr>
      <w:r>
        <w:t xml:space="preserve">            )))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logBase = Some(logBase)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def pushNotificationEvent(</w:t>
      </w:r>
    </w:p>
    <w:p>
      <w:pPr>
        <w:jc w:val="both"/>
      </w:pPr>
      <w:r>
        <w:t xml:space="preserve">      eventNamespace: Option[EventNamespace],</w:t>
      </w:r>
    </w:p>
    <w:p>
      <w:pPr>
        <w:jc w:val="both"/>
      </w:pPr>
      <w:r>
        <w:t xml:space="preserve">      itemId: Option[Long] = Some(itemTweetId),</w:t>
      </w:r>
    </w:p>
    <w:p>
      <w:pPr>
        <w:jc w:val="both"/>
      </w:pPr>
      <w:r>
        <w:t xml:space="preserve">      itemTypeOpt: Option[ItemType] = Some(ItemType.Tweet),</w:t>
      </w:r>
    </w:p>
    <w:p>
      <w:pPr>
        <w:jc w:val="both"/>
      </w:pPr>
      <w:r>
        <w:t xml:space="preserve">      notificationDetails: Option[NotificationDetails],</w:t>
      </w:r>
    </w:p>
    <w:p>
      <w:pPr>
        <w:jc w:val="both"/>
      </w:pPr>
      <w:r>
        <w:t xml:space="preserve">    ): LogEvent =</w:t>
      </w:r>
    </w:p>
    <w:p>
      <w:pPr>
        <w:jc w:val="both"/>
      </w:pPr>
      <w:r>
        <w:t xml:space="preserve">      mkLogEvent(</w:t>
      </w:r>
    </w:p>
    <w:p>
      <w:pPr>
        <w:jc w:val="both"/>
      </w:pPr>
      <w:r>
        <w:t xml:space="preserve">        eventName = "push_notification_open",</w:t>
      </w:r>
    </w:p>
    <w:p>
      <w:pPr>
        <w:jc w:val="both"/>
      </w:pPr>
      <w:r>
        <w:t xml:space="preserve">        eventNamespace = eventNamespace,</w:t>
      </w:r>
    </w:p>
    <w:p>
      <w:pPr>
        <w:jc w:val="both"/>
      </w:pPr>
      <w:r>
        <w:t xml:space="preserve">        eventDetails = Some(</w:t>
      </w:r>
    </w:p>
    <w:p>
      <w:pPr>
        <w:jc w:val="both"/>
      </w:pPr>
      <w:r>
        <w:t xml:space="preserve">          EventDetails(</w:t>
      </w:r>
    </w:p>
    <w:p>
      <w:pPr>
        <w:jc w:val="both"/>
      </w:pPr>
      <w:r>
        <w:t xml:space="preserve">            items = Some(</w:t>
      </w:r>
    </w:p>
    <w:p>
      <w:pPr>
        <w:jc w:val="both"/>
      </w:pPr>
      <w:r>
        <w:t xml:space="preserve">              Seq(</w:t>
      </w:r>
    </w:p>
    <w:p>
      <w:pPr>
        <w:jc w:val="both"/>
      </w:pPr>
      <w:r>
        <w:t xml:space="preserve">                LogEventItem(</w:t>
      </w:r>
    </w:p>
    <w:p>
      <w:pPr>
        <w:jc w:val="both"/>
      </w:pPr>
      <w:r>
        <w:t xml:space="preserve">                  id = itemId,</w:t>
      </w:r>
    </w:p>
    <w:p>
      <w:pPr>
        <w:jc w:val="both"/>
      </w:pPr>
      <w:r>
        <w:t xml:space="preserve">                  itemType = itemTypeOpt,</w:t>
      </w:r>
    </w:p>
    <w:p>
      <w:pPr>
        <w:jc w:val="both"/>
      </w:pPr>
      <w:r>
        <w:t xml:space="preserve">                ))))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logBase = Some(logBase),</w:t>
      </w:r>
    </w:p>
    <w:p>
      <w:pPr>
        <w:jc w:val="both"/>
      </w:pPr>
      <w:r>
        <w:t xml:space="preserve">        pushNotificationDetails = notificationDetails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def actionTowardNotificationEvent(</w:t>
      </w:r>
    </w:p>
    <w:p>
      <w:pPr>
        <w:jc w:val="both"/>
      </w:pPr>
      <w:r>
        <w:t xml:space="preserve">      eventNamespace: Option[EventNamespace],</w:t>
      </w:r>
    </w:p>
    <w:p>
      <w:pPr>
        <w:jc w:val="both"/>
      </w:pPr>
      <w:r>
        <w:t xml:space="preserve">      notificationTabDetails: Option[NotificationTabDetails],</w:t>
      </w:r>
    </w:p>
    <w:p>
      <w:pPr>
        <w:jc w:val="both"/>
      </w:pPr>
      <w:r>
        <w:t xml:space="preserve">    ): LogEvent =</w:t>
      </w:r>
    </w:p>
    <w:p>
      <w:pPr>
        <w:jc w:val="both"/>
      </w:pPr>
      <w:r>
        <w:t xml:space="preserve">      mkLogEvent(</w:t>
      </w:r>
    </w:p>
    <w:p>
      <w:pPr>
        <w:jc w:val="both"/>
      </w:pPr>
      <w:r>
        <w:t xml:space="preserve">        eventName = "notification_event",</w:t>
      </w:r>
    </w:p>
    <w:p>
      <w:pPr>
        <w:jc w:val="both"/>
      </w:pPr>
      <w:r>
        <w:t xml:space="preserve">        eventNamespace = eventNamespace,</w:t>
      </w:r>
    </w:p>
    <w:p>
      <w:pPr>
        <w:jc w:val="both"/>
      </w:pPr>
      <w:r>
        <w:t xml:space="preserve">        eventDetails = Some(</w:t>
      </w:r>
    </w:p>
    <w:p>
      <w:pPr>
        <w:jc w:val="both"/>
      </w:pPr>
      <w:r>
        <w:t xml:space="preserve">          EventDetails(items =</w:t>
      </w:r>
    </w:p>
    <w:p>
      <w:pPr>
        <w:jc w:val="both"/>
      </w:pPr>
      <w:r>
        <w:t xml:space="preserve">            Some(Seq(LogEventItem(notificationTabDetails = notificationTabDetails))))),</w:t>
      </w:r>
    </w:p>
    <w:p>
      <w:pPr>
        <w:jc w:val="both"/>
      </w:pPr>
      <w:r>
        <w:t xml:space="preserve">        logBase = Some(logBase)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def profileClickEvent(eventNamespace: Option[EventNamespace]): LogEvent =</w:t>
      </w:r>
    </w:p>
    <w:p>
      <w:pPr>
        <w:jc w:val="both"/>
      </w:pPr>
      <w:r>
        <w:t xml:space="preserve">      mkLogEvent(</w:t>
      </w:r>
    </w:p>
    <w:p>
      <w:pPr>
        <w:jc w:val="both"/>
      </w:pPr>
      <w:r>
        <w:t xml:space="preserve">        eventName = "profile_click",</w:t>
      </w:r>
    </w:p>
    <w:p>
      <w:pPr>
        <w:jc w:val="both"/>
      </w:pPr>
      <w:r>
        <w:t xml:space="preserve">        eventNamespace = eventNamespace,</w:t>
      </w:r>
    </w:p>
    <w:p>
      <w:pPr>
        <w:jc w:val="both"/>
      </w:pPr>
      <w:r>
        <w:t xml:space="preserve">        eventDetails = Some(</w:t>
      </w:r>
    </w:p>
    <w:p>
      <w:pPr>
        <w:jc w:val="both"/>
      </w:pPr>
      <w:r>
        <w:t xml:space="preserve">          EventDetails(items = Some(Seq(</w:t>
      </w:r>
    </w:p>
    <w:p>
      <w:pPr>
        <w:jc w:val="both"/>
      </w:pPr>
      <w:r>
        <w:t xml:space="preserve">            LogEventItem(id = Some(userId), itemType = Some(ItemType.User)),</w:t>
      </w:r>
    </w:p>
    <w:p>
      <w:pPr>
        <w:jc w:val="both"/>
      </w:pPr>
      <w:r>
        <w:t xml:space="preserve">            LogEventItem(</w:t>
      </w:r>
    </w:p>
    <w:p>
      <w:pPr>
        <w:jc w:val="both"/>
      </w:pPr>
      <w:r>
        <w:t xml:space="preserve">              id = Some(itemTweetId),</w:t>
      </w:r>
    </w:p>
    <w:p>
      <w:pPr>
        <w:jc w:val="both"/>
      </w:pPr>
      <w:r>
        <w:t xml:space="preserve">              itemType = Some(ItemType.Tweet),</w:t>
      </w:r>
    </w:p>
    <w:p>
      <w:pPr>
        <w:jc w:val="both"/>
      </w:pPr>
      <w:r>
        <w:t xml:space="preserve">              tweetDetails = Some(LogEventTweetDetails(authorId = Some(authorId))))</w:t>
      </w:r>
    </w:p>
    <w:p>
      <w:pPr>
        <w:jc w:val="both"/>
      </w:pPr>
      <w:r>
        <w:t xml:space="preserve">          )))),</w:t>
      </w:r>
    </w:p>
    <w:p>
      <w:pPr>
        <w:jc w:val="both"/>
      </w:pPr>
      <w:r>
        <w:t xml:space="preserve">        logBase = Some(logBase)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def actionTowardProfileEvent(</w:t>
      </w:r>
    </w:p>
    <w:p>
      <w:pPr>
        <w:jc w:val="both"/>
      </w:pPr>
      <w:r>
        <w:t xml:space="preserve">      eventName: String,</w:t>
      </w:r>
    </w:p>
    <w:p>
      <w:pPr>
        <w:jc w:val="both"/>
      </w:pPr>
      <w:r>
        <w:t xml:space="preserve">      eventNamespace: Option[EventNamespace]</w:t>
      </w:r>
    </w:p>
    <w:p>
      <w:pPr>
        <w:jc w:val="both"/>
      </w:pPr>
      <w:r>
        <w:t xml:space="preserve">    ): LogEvent =</w:t>
      </w:r>
    </w:p>
    <w:p>
      <w:pPr>
        <w:jc w:val="both"/>
      </w:pPr>
      <w:r>
        <w:t xml:space="preserve">      mkLogEvent(</w:t>
      </w:r>
    </w:p>
    <w:p>
      <w:pPr>
        <w:jc w:val="both"/>
      </w:pPr>
      <w:r>
        <w:t xml:space="preserve">        eventName = eventName,</w:t>
      </w:r>
    </w:p>
    <w:p>
      <w:pPr>
        <w:jc w:val="both"/>
      </w:pPr>
      <w:r>
        <w:t xml:space="preserve">        eventNamespace = eventNamespace,</w:t>
      </w:r>
    </w:p>
    <w:p>
      <w:pPr>
        <w:jc w:val="both"/>
      </w:pPr>
      <w:r>
        <w:t xml:space="preserve">        eventDetails = Some(</w:t>
      </w:r>
    </w:p>
    <w:p>
      <w:pPr>
        <w:jc w:val="both"/>
      </w:pPr>
      <w:r>
        <w:t xml:space="preserve">          EventDetails(items = Some(</w:t>
      </w:r>
    </w:p>
    <w:p>
      <w:pPr>
        <w:jc w:val="both"/>
      </w:pPr>
      <w:r>
        <w:t xml:space="preserve">            Seq(</w:t>
      </w:r>
    </w:p>
    <w:p>
      <w:pPr>
        <w:jc w:val="both"/>
      </w:pPr>
      <w:r>
        <w:t xml:space="preserve">              LogEventItem(id = Some(itemProfileId), itemType = Some(ItemType.User))</w:t>
      </w:r>
    </w:p>
    <w:p>
      <w:pPr>
        <w:jc w:val="both"/>
      </w:pPr>
      <w:r>
        <w:t xml:space="preserve">            )))),</w:t>
      </w:r>
    </w:p>
    <w:p>
      <w:pPr>
        <w:jc w:val="both"/>
      </w:pPr>
      <w:r>
        <w:t xml:space="preserve">        logBase = Some(logBase)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def tweetActionTowardAuthorEvent(</w:t>
      </w:r>
    </w:p>
    <w:p>
      <w:pPr>
        <w:jc w:val="both"/>
      </w:pPr>
      <w:r>
        <w:t xml:space="preserve">      eventName: String,</w:t>
      </w:r>
    </w:p>
    <w:p>
      <w:pPr>
        <w:jc w:val="both"/>
      </w:pPr>
      <w:r>
        <w:t xml:space="preserve">      eventNamespace: Option[EventNamespace]</w:t>
      </w:r>
    </w:p>
    <w:p>
      <w:pPr>
        <w:jc w:val="both"/>
      </w:pPr>
      <w:r>
        <w:t xml:space="preserve">    ): LogEvent =</w:t>
      </w:r>
    </w:p>
    <w:p>
      <w:pPr>
        <w:jc w:val="both"/>
      </w:pPr>
      <w:r>
        <w:t xml:space="preserve">      mkLogEvent(</w:t>
      </w:r>
    </w:p>
    <w:p>
      <w:pPr>
        <w:jc w:val="both"/>
      </w:pPr>
      <w:r>
        <w:t xml:space="preserve">        eventName = eventName,</w:t>
      </w:r>
    </w:p>
    <w:p>
      <w:pPr>
        <w:jc w:val="both"/>
      </w:pPr>
      <w:r>
        <w:t xml:space="preserve">        eventNamespace = eventNamespace,</w:t>
      </w:r>
    </w:p>
    <w:p>
      <w:pPr>
        <w:jc w:val="both"/>
      </w:pPr>
      <w:r>
        <w:t xml:space="preserve">        eventDetails = Some(</w:t>
      </w:r>
    </w:p>
    <w:p>
      <w:pPr>
        <w:jc w:val="both"/>
      </w:pPr>
      <w:r>
        <w:t xml:space="preserve">          EventDetails(items = Some(Seq(</w:t>
      </w:r>
    </w:p>
    <w:p>
      <w:pPr>
        <w:jc w:val="both"/>
      </w:pPr>
      <w:r>
        <w:t xml:space="preserve">            LogEventItem(id = Some(userId), itemType = Some(ItemType.User)),</w:t>
      </w:r>
    </w:p>
    <w:p>
      <w:pPr>
        <w:jc w:val="both"/>
      </w:pPr>
      <w:r>
        <w:t xml:space="preserve">            LogEventItem(</w:t>
      </w:r>
    </w:p>
    <w:p>
      <w:pPr>
        <w:jc w:val="both"/>
      </w:pPr>
      <w:r>
        <w:t xml:space="preserve">              id = Some(itemTweetId),</w:t>
      </w:r>
    </w:p>
    <w:p>
      <w:pPr>
        <w:jc w:val="both"/>
      </w:pPr>
      <w:r>
        <w:t xml:space="preserve">              itemType = Some(ItemType.Tweet),</w:t>
      </w:r>
    </w:p>
    <w:p>
      <w:pPr>
        <w:jc w:val="both"/>
      </w:pPr>
      <w:r>
        <w:t xml:space="preserve">              tweetDetails = Some(LogEventTweetDetails(authorId = Some(authorId))))</w:t>
      </w:r>
    </w:p>
    <w:p>
      <w:pPr>
        <w:jc w:val="both"/>
      </w:pPr>
      <w:r>
        <w:t xml:space="preserve">          )))),</w:t>
      </w:r>
    </w:p>
    <w:p>
      <w:pPr>
        <w:jc w:val="both"/>
      </w:pPr>
      <w:r>
        <w:t xml:space="preserve">        logBase = Some(logBase)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def actionTowardsTypeaheadEvent(</w:t>
      </w:r>
    </w:p>
    <w:p>
      <w:pPr>
        <w:jc w:val="both"/>
      </w:pPr>
      <w:r>
        <w:t xml:space="preserve">      eventNamespace: Option[EventNamespace],</w:t>
      </w:r>
    </w:p>
    <w:p>
      <w:pPr>
        <w:jc w:val="both"/>
      </w:pPr>
      <w:r>
        <w:t xml:space="preserve">      targets: Option[Seq[LogEventItem]],</w:t>
      </w:r>
    </w:p>
    <w:p>
      <w:pPr>
        <w:jc w:val="both"/>
      </w:pPr>
      <w:r>
        <w:t xml:space="preserve">      searchQuery: String</w:t>
      </w:r>
    </w:p>
    <w:p>
      <w:pPr>
        <w:jc w:val="both"/>
      </w:pPr>
      <w:r>
        <w:t xml:space="preserve">    ): LogEvent =</w:t>
      </w:r>
    </w:p>
    <w:p>
      <w:pPr>
        <w:jc w:val="both"/>
      </w:pPr>
      <w:r>
        <w:t xml:space="preserve">      mkLogEvent(</w:t>
      </w:r>
    </w:p>
    <w:p>
      <w:pPr>
        <w:jc w:val="both"/>
      </w:pPr>
      <w:r>
        <w:t xml:space="preserve">        eventNamespace = eventNamespace,</w:t>
      </w:r>
    </w:p>
    <w:p>
      <w:pPr>
        <w:jc w:val="both"/>
      </w:pPr>
      <w:r>
        <w:t xml:space="preserve">        eventDetails = Some(EventDetails(targets = targets)),</w:t>
      </w:r>
    </w:p>
    <w:p>
      <w:pPr>
        <w:jc w:val="both"/>
      </w:pPr>
      <w:r>
        <w:t xml:space="preserve">        logBase = Some(logBase),</w:t>
      </w:r>
    </w:p>
    <w:p>
      <w:pPr>
        <w:jc w:val="both"/>
      </w:pPr>
      <w:r>
        <w:t xml:space="preserve">        searchDetails = Some(SearchDetails(query = Some(searchQuery)))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def actionTowardSearchResultPageEvent(</w:t>
      </w:r>
    </w:p>
    <w:p>
      <w:pPr>
        <w:jc w:val="both"/>
      </w:pPr>
      <w:r>
        <w:t xml:space="preserve">      eventNamespace: Option[EventNamespace],</w:t>
      </w:r>
    </w:p>
    <w:p>
      <w:pPr>
        <w:jc w:val="both"/>
      </w:pPr>
      <w:r>
        <w:t xml:space="preserve">      searchDetails: Option[SearchDetails],</w:t>
      </w:r>
    </w:p>
    <w:p>
      <w:pPr>
        <w:jc w:val="both"/>
      </w:pPr>
      <w:r>
        <w:t xml:space="preserve">      items: Option[Seq[LogEventItem]] = None</w:t>
      </w:r>
    </w:p>
    <w:p>
      <w:pPr>
        <w:jc w:val="both"/>
      </w:pPr>
      <w:r>
        <w:t xml:space="preserve">    ): LogEvent =</w:t>
      </w:r>
    </w:p>
    <w:p>
      <w:pPr>
        <w:jc w:val="both"/>
      </w:pPr>
      <w:r>
        <w:t xml:space="preserve">      mkLogEvent(</w:t>
      </w:r>
    </w:p>
    <w:p>
      <w:pPr>
        <w:jc w:val="both"/>
      </w:pPr>
      <w:r>
        <w:t xml:space="preserve">        eventNamespace = eventNamespace,</w:t>
      </w:r>
    </w:p>
    <w:p>
      <w:pPr>
        <w:jc w:val="both"/>
      </w:pPr>
      <w:r>
        <w:t xml:space="preserve">        eventDetails = Some(EventDetails(items = items)),</w:t>
      </w:r>
    </w:p>
    <w:p>
      <w:pPr>
        <w:jc w:val="both"/>
      </w:pPr>
      <w:r>
        <w:t xml:space="preserve">        logBase = Some(logBase),</w:t>
      </w:r>
    </w:p>
    <w:p>
      <w:pPr>
        <w:jc w:val="both"/>
      </w:pPr>
      <w:r>
        <w:t xml:space="preserve">        searchDetails = searchDetails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def actionTowardsUasEvent(</w:t>
      </w:r>
    </w:p>
    <w:p>
      <w:pPr>
        <w:jc w:val="both"/>
      </w:pPr>
      <w:r>
        <w:t xml:space="preserve">      eventNamespace: Option[EventNamespace],</w:t>
      </w:r>
    </w:p>
    <w:p>
      <w:pPr>
        <w:jc w:val="both"/>
      </w:pPr>
      <w:r>
        <w:t xml:space="preserve">      clientAppId: Option[Long],</w:t>
      </w:r>
    </w:p>
    <w:p>
      <w:pPr>
        <w:jc w:val="both"/>
      </w:pPr>
      <w:r>
        <w:t xml:space="preserve">      duration: Option[Long]</w:t>
      </w:r>
    </w:p>
    <w:p>
      <w:pPr>
        <w:jc w:val="both"/>
      </w:pPr>
      <w:r>
        <w:t xml:space="preserve">    ): LogEvent =</w:t>
      </w:r>
    </w:p>
    <w:p>
      <w:pPr>
        <w:jc w:val="both"/>
      </w:pPr>
      <w:r>
        <w:t xml:space="preserve">      mkLogEvent(</w:t>
      </w:r>
    </w:p>
    <w:p>
      <w:pPr>
        <w:jc w:val="both"/>
      </w:pPr>
      <w:r>
        <w:t xml:space="preserve">        eventNamespace = eventNamespace,</w:t>
      </w:r>
    </w:p>
    <w:p>
      <w:pPr>
        <w:jc w:val="both"/>
      </w:pPr>
      <w:r>
        <w:t xml:space="preserve">        logBase = Some(logBase.copy(clientAppId = clientAppId)),</w:t>
      </w:r>
    </w:p>
    <w:p>
      <w:pPr>
        <w:jc w:val="both"/>
      </w:pPr>
      <w:r>
        <w:t xml:space="preserve">        performanceDetails = Some(PerformanceDetails(durationMs = duration))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def mkUUAEventMetadata(</w:t>
      </w:r>
    </w:p>
    <w:p>
      <w:pPr>
        <w:jc w:val="both"/>
      </w:pPr>
      <w:r>
        <w:t xml:space="preserve">      clientEventNamespace: Option[ClientEventNamespace],</w:t>
      </w:r>
    </w:p>
    <w:p>
      <w:pPr>
        <w:jc w:val="both"/>
      </w:pPr>
      <w:r>
        <w:t xml:space="preserve">      traceId: Option[Long] = None,</w:t>
      </w:r>
    </w:p>
    <w:p>
      <w:pPr>
        <w:jc w:val="both"/>
      </w:pPr>
      <w:r>
        <w:t xml:space="preserve">      requestJoinId: Option[Long] = None,</w:t>
      </w:r>
    </w:p>
    <w:p>
      <w:pPr>
        <w:jc w:val="both"/>
      </w:pPr>
      <w:r>
        <w:t xml:space="preserve">      clientAppId: Option[Long] = None</w:t>
      </w:r>
    </w:p>
    <w:p>
      <w:pPr>
        <w:jc w:val="both"/>
      </w:pPr>
      <w:r>
        <w:t xml:space="preserve">    ): EventMetadata = EventMetadata(</w:t>
      </w:r>
    </w:p>
    <w:p>
      <w:pPr>
        <w:jc w:val="both"/>
      </w:pPr>
      <w:r>
        <w:t xml:space="preserve">      sourceTimestampMs = 1001L,</w:t>
      </w:r>
    </w:p>
    <w:p>
      <w:pPr>
        <w:jc w:val="both"/>
      </w:pPr>
      <w:r>
        <w:t xml:space="preserve">      receivedTimestampMs = frozenTime.inMilliseconds,</w:t>
      </w:r>
    </w:p>
    <w:p>
      <w:pPr>
        <w:jc w:val="both"/>
      </w:pPr>
      <w:r>
        <w:t xml:space="preserve">      sourceLineage = SourceLineage.ClientEvents,</w:t>
      </w:r>
    </w:p>
    <w:p>
      <w:pPr>
        <w:jc w:val="both"/>
      </w:pPr>
      <w:r>
        <w:t xml:space="preserve">      clientEventNamespace = clientEventNamespace,</w:t>
      </w:r>
    </w:p>
    <w:p>
      <w:pPr>
        <w:jc w:val="both"/>
      </w:pPr>
      <w:r>
        <w:t xml:space="preserve">      traceId = traceId,</w:t>
      </w:r>
    </w:p>
    <w:p>
      <w:pPr>
        <w:jc w:val="both"/>
      </w:pPr>
      <w:r>
        <w:t xml:space="preserve">      requestJoinId = requestJoinId,</w:t>
      </w:r>
    </w:p>
    <w:p>
      <w:pPr>
        <w:jc w:val="both"/>
      </w:pPr>
      <w:r>
        <w:t xml:space="preserve">      clientAppId = clientAppId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def mkExpectedUUAForActionTowardDefaultTweetEvent(</w:t>
      </w:r>
    </w:p>
    <w:p>
      <w:pPr>
        <w:jc w:val="both"/>
      </w:pPr>
      <w:r>
        <w:t xml:space="preserve">      clientEventNamespace: Option[ClientEventNamespace],</w:t>
      </w:r>
    </w:p>
    <w:p>
      <w:pPr>
        <w:jc w:val="both"/>
      </w:pPr>
      <w:r>
        <w:t xml:space="preserve">      actionType: ActionType,</w:t>
      </w:r>
    </w:p>
    <w:p>
      <w:pPr>
        <w:jc w:val="both"/>
      </w:pPr>
      <w:r>
        <w:t xml:space="preserve">      inReplyToTweetId: Option[Long] = None,</w:t>
      </w:r>
    </w:p>
    <w:p>
      <w:pPr>
        <w:jc w:val="both"/>
      </w:pPr>
      <w:r>
        <w:t xml:space="preserve">      tweetActionInfo: Option[TweetActionInfo] = None,</w:t>
      </w:r>
    </w:p>
    <w:p>
      <w:pPr>
        <w:jc w:val="both"/>
      </w:pPr>
      <w:r>
        <w:t xml:space="preserve">      topicId: Option[Long] = None,</w:t>
      </w:r>
    </w:p>
    <w:p>
      <w:pPr>
        <w:jc w:val="both"/>
      </w:pPr>
      <w:r>
        <w:t xml:space="preserve">      authorInfo: Option[AuthorInfo] = None,</w:t>
      </w:r>
    </w:p>
    <w:p>
      <w:pPr>
        <w:jc w:val="both"/>
      </w:pPr>
      <w:r>
        <w:t xml:space="preserve">      productSurface: Option[ProductSurface] = None,</w:t>
      </w:r>
    </w:p>
    <w:p>
      <w:pPr>
        <w:jc w:val="both"/>
      </w:pPr>
      <w:r>
        <w:t xml:space="preserve">      productSurfaceInfo: Option[ProductSurfaceInfo] = None,</w:t>
      </w:r>
    </w:p>
    <w:p>
      <w:pPr>
        <w:jc w:val="both"/>
      </w:pPr>
      <w:r>
        <w:t xml:space="preserve">      tweetPosition: Option[Int] = None,</w:t>
      </w:r>
    </w:p>
    <w:p>
      <w:pPr>
        <w:jc w:val="both"/>
      </w:pPr>
      <w:r>
        <w:t xml:space="preserve">      promotedId: Option[String] = None,</w:t>
      </w:r>
    </w:p>
    <w:p>
      <w:pPr>
        <w:jc w:val="both"/>
      </w:pPr>
      <w:r>
        <w:t xml:space="preserve">      traceIdOpt: Option[Long] = None,</w:t>
      </w:r>
    </w:p>
    <w:p>
      <w:pPr>
        <w:jc w:val="both"/>
      </w:pPr>
      <w:r>
        <w:t xml:space="preserve">      requestJoinIdOpt: Option[Long] = None,</w:t>
      </w:r>
    </w:p>
    <w:p>
      <w:pPr>
        <w:jc w:val="both"/>
      </w:pPr>
      <w:r>
        <w:t xml:space="preserve">      guestIdMarketingOpt: Option[Long] = None</w:t>
      </w:r>
    </w:p>
    <w:p>
      <w:pPr>
        <w:jc w:val="both"/>
      </w:pPr>
      <w:r>
        <w:t xml:space="preserve">    ): UnifiedUserAction = UnifiedUserAction(</w:t>
      </w:r>
    </w:p>
    <w:p>
      <w:pPr>
        <w:jc w:val="both"/>
      </w:pPr>
      <w:r>
        <w:t xml:space="preserve">      userIdentifier =</w:t>
      </w:r>
    </w:p>
    <w:p>
      <w:pPr>
        <w:jc w:val="both"/>
      </w:pPr>
      <w:r>
        <w:t xml:space="preserve">        UserIdentifier(userId = Some(userId), guestIdMarketing = guestIdMarketingOpt),</w:t>
      </w:r>
    </w:p>
    <w:p>
      <w:pPr>
        <w:jc w:val="both"/>
      </w:pPr>
      <w:r>
        <w:t xml:space="preserve">      item = Item.TweetInfo(</w:t>
      </w:r>
    </w:p>
    <w:p>
      <w:pPr>
        <w:jc w:val="both"/>
      </w:pPr>
      <w:r>
        <w:t xml:space="preserve">        TweetInfo(</w:t>
      </w:r>
    </w:p>
    <w:p>
      <w:pPr>
        <w:jc w:val="both"/>
      </w:pPr>
      <w:r>
        <w:t xml:space="preserve">          actionTweetId = itemTweetId,</w:t>
      </w:r>
    </w:p>
    <w:p>
      <w:pPr>
        <w:jc w:val="both"/>
      </w:pPr>
      <w:r>
        <w:t xml:space="preserve">          inReplyToTweetId = inReplyToTweetId,</w:t>
      </w:r>
    </w:p>
    <w:p>
      <w:pPr>
        <w:jc w:val="both"/>
      </w:pPr>
      <w:r>
        <w:t xml:space="preserve">          tweetActionInfo = tweetActionInfo,</w:t>
      </w:r>
    </w:p>
    <w:p>
      <w:pPr>
        <w:jc w:val="both"/>
      </w:pPr>
      <w:r>
        <w:t xml:space="preserve">          actionTweetTopicSocialProofId = topicId,</w:t>
      </w:r>
    </w:p>
    <w:p>
      <w:pPr>
        <w:jc w:val="both"/>
      </w:pPr>
      <w:r>
        <w:t xml:space="preserve">          actionTweetAuthorInfo = authorInfo,</w:t>
      </w:r>
    </w:p>
    <w:p>
      <w:pPr>
        <w:jc w:val="both"/>
      </w:pPr>
      <w:r>
        <w:t xml:space="preserve">          tweetPosition = tweetPosition,</w:t>
      </w:r>
    </w:p>
    <w:p>
      <w:pPr>
        <w:jc w:val="both"/>
      </w:pPr>
      <w:r>
        <w:t xml:space="preserve">          promotedId = promotedId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actionType = actionType,</w:t>
      </w:r>
    </w:p>
    <w:p>
      <w:pPr>
        <w:jc w:val="both"/>
      </w:pPr>
      <w:r>
        <w:t xml:space="preserve">      eventMetadata = mkUUAEventMetadata(</w:t>
      </w:r>
    </w:p>
    <w:p>
      <w:pPr>
        <w:jc w:val="both"/>
      </w:pPr>
      <w:r>
        <w:t xml:space="preserve">        clientEventNamespace = clientEventNamespace,</w:t>
      </w:r>
    </w:p>
    <w:p>
      <w:pPr>
        <w:jc w:val="both"/>
      </w:pPr>
      <w:r>
        <w:t xml:space="preserve">        traceId = traceIdOpt,</w:t>
      </w:r>
    </w:p>
    <w:p>
      <w:pPr>
        <w:jc w:val="both"/>
      </w:pPr>
      <w:r>
        <w:t xml:space="preserve">        requestJoinId = requestJoinIdOpt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productSurface = productSurface,</w:t>
      </w:r>
    </w:p>
    <w:p>
      <w:pPr>
        <w:jc w:val="both"/>
      </w:pPr>
      <w:r>
        <w:t xml:space="preserve">      productSurfaceInfo = productSurfaceInfo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def mkExpectedUUAForActionTowardReplyEvent(</w:t>
      </w:r>
    </w:p>
    <w:p>
      <w:pPr>
        <w:jc w:val="both"/>
      </w:pPr>
      <w:r>
        <w:t xml:space="preserve">      clientEventNamespace: Option[ClientEventNamespace],</w:t>
      </w:r>
    </w:p>
    <w:p>
      <w:pPr>
        <w:jc w:val="both"/>
      </w:pPr>
      <w:r>
        <w:t xml:space="preserve">      actionType: ActionType,</w:t>
      </w:r>
    </w:p>
    <w:p>
      <w:pPr>
        <w:jc w:val="both"/>
      </w:pPr>
      <w:r>
        <w:t xml:space="preserve">      tweetActionInfo: Option[TweetActionInfo] = None,</w:t>
      </w:r>
    </w:p>
    <w:p>
      <w:pPr>
        <w:jc w:val="both"/>
      </w:pPr>
      <w:r>
        <w:t xml:space="preserve">      authorInfo: Option[AuthorInfo] = None,</w:t>
      </w:r>
    </w:p>
    <w:p>
      <w:pPr>
        <w:jc w:val="both"/>
      </w:pPr>
      <w:r>
        <w:t xml:space="preserve">    ): UnifiedUserAction = UnifiedUserAction(</w:t>
      </w:r>
    </w:p>
    <w:p>
      <w:pPr>
        <w:jc w:val="both"/>
      </w:pPr>
      <w:r>
        <w:t xml:space="preserve">      userIdentifier = UserIdentifier(userId = Some(userId)),</w:t>
      </w:r>
    </w:p>
    <w:p>
      <w:pPr>
        <w:jc w:val="both"/>
      </w:pPr>
      <w:r>
        <w:t xml:space="preserve">      item = Item.TweetInfo(</w:t>
      </w:r>
    </w:p>
    <w:p>
      <w:pPr>
        <w:jc w:val="both"/>
      </w:pPr>
      <w:r>
        <w:t xml:space="preserve">        TweetInfo(</w:t>
      </w:r>
    </w:p>
    <w:p>
      <w:pPr>
        <w:jc w:val="both"/>
      </w:pPr>
      <w:r>
        <w:t xml:space="preserve">          actionTweetId = itemTweetId,</w:t>
      </w:r>
    </w:p>
    <w:p>
      <w:pPr>
        <w:jc w:val="both"/>
      </w:pPr>
      <w:r>
        <w:t xml:space="preserve">          inReplyToTweetId = Some(inReplyToTweetId),</w:t>
      </w:r>
    </w:p>
    <w:p>
      <w:pPr>
        <w:jc w:val="both"/>
      </w:pPr>
      <w:r>
        <w:t xml:space="preserve">          tweetActionInfo = tweetActionInfo,</w:t>
      </w:r>
    </w:p>
    <w:p>
      <w:pPr>
        <w:jc w:val="both"/>
      </w:pPr>
      <w:r>
        <w:t xml:space="preserve">          actionTweetAuthorInfo = authorInfo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actionType = actionType,</w:t>
      </w:r>
    </w:p>
    <w:p>
      <w:pPr>
        <w:jc w:val="both"/>
      </w:pPr>
      <w:r>
        <w:t xml:space="preserve">      eventMetadata = mkUUAEventMetadata(clientEventNamespace = clientEventNamespace)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def mkExpectedUUAForActionTowardRetweetEvent(</w:t>
      </w:r>
    </w:p>
    <w:p>
      <w:pPr>
        <w:jc w:val="both"/>
      </w:pPr>
      <w:r>
        <w:t xml:space="preserve">      clientEventNamespace: Option[ClientEventNamespace],</w:t>
      </w:r>
    </w:p>
    <w:p>
      <w:pPr>
        <w:jc w:val="both"/>
      </w:pPr>
      <w:r>
        <w:t xml:space="preserve">      actionType: ActionType,</w:t>
      </w:r>
    </w:p>
    <w:p>
      <w:pPr>
        <w:jc w:val="both"/>
      </w:pPr>
      <w:r>
        <w:t xml:space="preserve">      inReplyToTweetId: Option[Long] = None,</w:t>
      </w:r>
    </w:p>
    <w:p>
      <w:pPr>
        <w:jc w:val="both"/>
      </w:pPr>
      <w:r>
        <w:t xml:space="preserve">      tweetActionInfo: Option[TweetActionInfo] = None,</w:t>
      </w:r>
    </w:p>
    <w:p>
      <w:pPr>
        <w:jc w:val="both"/>
      </w:pPr>
      <w:r>
        <w:t xml:space="preserve">      authorInfo: Option[AuthorInfo] = None,</w:t>
      </w:r>
    </w:p>
    <w:p>
      <w:pPr>
        <w:jc w:val="both"/>
      </w:pPr>
      <w:r>
        <w:t xml:space="preserve">    ): UnifiedUserAction = UnifiedUserAction(</w:t>
      </w:r>
    </w:p>
    <w:p>
      <w:pPr>
        <w:jc w:val="both"/>
      </w:pPr>
      <w:r>
        <w:t xml:space="preserve">      userIdentifier = UserIdentifier(userId = Some(userId)),</w:t>
      </w:r>
    </w:p>
    <w:p>
      <w:pPr>
        <w:jc w:val="both"/>
      </w:pPr>
      <w:r>
        <w:t xml:space="preserve">      item = Item.TweetInfo(</w:t>
      </w:r>
    </w:p>
    <w:p>
      <w:pPr>
        <w:jc w:val="both"/>
      </w:pPr>
      <w:r>
        <w:t xml:space="preserve">        TweetInfo(</w:t>
      </w:r>
    </w:p>
    <w:p>
      <w:pPr>
        <w:jc w:val="both"/>
      </w:pPr>
      <w:r>
        <w:t xml:space="preserve">          actionTweetId = itemTweetId,</w:t>
      </w:r>
    </w:p>
    <w:p>
      <w:pPr>
        <w:jc w:val="both"/>
      </w:pPr>
      <w:r>
        <w:t xml:space="preserve">          retweetingTweetId = Some(retweetingTweetId),</w:t>
      </w:r>
    </w:p>
    <w:p>
      <w:pPr>
        <w:jc w:val="both"/>
      </w:pPr>
      <w:r>
        <w:t xml:space="preserve">          inReplyToTweetId = inReplyToTweetId,</w:t>
      </w:r>
    </w:p>
    <w:p>
      <w:pPr>
        <w:jc w:val="both"/>
      </w:pPr>
      <w:r>
        <w:t xml:space="preserve">          tweetActionInfo = tweetActionInfo,</w:t>
      </w:r>
    </w:p>
    <w:p>
      <w:pPr>
        <w:jc w:val="both"/>
      </w:pPr>
      <w:r>
        <w:t xml:space="preserve">          actionTweetAuthorInfo = authorInfo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actionType = actionType,</w:t>
      </w:r>
    </w:p>
    <w:p>
      <w:pPr>
        <w:jc w:val="both"/>
      </w:pPr>
      <w:r>
        <w:t xml:space="preserve">      eventMetadata = mkUUAEventMetadata(clientEventNamespace = clientEventNamespace)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def mkExpectedUUAForActionTowardQuoteEvent(</w:t>
      </w:r>
    </w:p>
    <w:p>
      <w:pPr>
        <w:jc w:val="both"/>
      </w:pPr>
      <w:r>
        <w:t xml:space="preserve">      clientEventNamespace: Option[ClientEventNamespace],</w:t>
      </w:r>
    </w:p>
    <w:p>
      <w:pPr>
        <w:jc w:val="both"/>
      </w:pPr>
      <w:r>
        <w:t xml:space="preserve">      actionType: ActionType,</w:t>
      </w:r>
    </w:p>
    <w:p>
      <w:pPr>
        <w:jc w:val="both"/>
      </w:pPr>
      <w:r>
        <w:t xml:space="preserve">      inReplyToTweetId: Option[Long] = None,</w:t>
      </w:r>
    </w:p>
    <w:p>
      <w:pPr>
        <w:jc w:val="both"/>
      </w:pPr>
      <w:r>
        <w:t xml:space="preserve">      quotedAuthorId: Option[Long] = None,</w:t>
      </w:r>
    </w:p>
    <w:p>
      <w:pPr>
        <w:jc w:val="both"/>
      </w:pPr>
      <w:r>
        <w:t xml:space="preserve">      tweetActionInfo: Option[TweetActionInfo] = None,</w:t>
      </w:r>
    </w:p>
    <w:p>
      <w:pPr>
        <w:jc w:val="both"/>
      </w:pPr>
      <w:r>
        <w:t xml:space="preserve">      authorInfo: Option[AuthorInfo] = None,</w:t>
      </w:r>
    </w:p>
    <w:p>
      <w:pPr>
        <w:jc w:val="both"/>
      </w:pPr>
      <w:r>
        <w:t xml:space="preserve">    ): UnifiedUserAction = UnifiedUserAction(</w:t>
      </w:r>
    </w:p>
    <w:p>
      <w:pPr>
        <w:jc w:val="both"/>
      </w:pPr>
      <w:r>
        <w:t xml:space="preserve">      userIdentifier = UserIdentifier(userId = Some(userId)),</w:t>
      </w:r>
    </w:p>
    <w:p>
      <w:pPr>
        <w:jc w:val="both"/>
      </w:pPr>
      <w:r>
        <w:t xml:space="preserve">      item = Item.TweetInfo(</w:t>
      </w:r>
    </w:p>
    <w:p>
      <w:pPr>
        <w:jc w:val="both"/>
      </w:pPr>
      <w:r>
        <w:t xml:space="preserve">        TweetInfo(</w:t>
      </w:r>
    </w:p>
    <w:p>
      <w:pPr>
        <w:jc w:val="both"/>
      </w:pPr>
      <w:r>
        <w:t xml:space="preserve">          actionTweetId = itemTweetId,</w:t>
      </w:r>
    </w:p>
    <w:p>
      <w:pPr>
        <w:jc w:val="both"/>
      </w:pPr>
      <w:r>
        <w:t xml:space="preserve">          quotedTweetId = Some(quotedTweetId),</w:t>
      </w:r>
    </w:p>
    <w:p>
      <w:pPr>
        <w:jc w:val="both"/>
      </w:pPr>
      <w:r>
        <w:t xml:space="preserve">          quotedAuthorId = quotedAuthorId,</w:t>
      </w:r>
    </w:p>
    <w:p>
      <w:pPr>
        <w:jc w:val="both"/>
      </w:pPr>
      <w:r>
        <w:t xml:space="preserve">          inReplyToTweetId = inReplyToTweetId,</w:t>
      </w:r>
    </w:p>
    <w:p>
      <w:pPr>
        <w:jc w:val="both"/>
      </w:pPr>
      <w:r>
        <w:t xml:space="preserve">          tweetActionInfo = tweetActionInfo,</w:t>
      </w:r>
    </w:p>
    <w:p>
      <w:pPr>
        <w:jc w:val="both"/>
      </w:pPr>
      <w:r>
        <w:t xml:space="preserve">          actionTweetAuthorInfo = authorInfo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actionType = actionType,</w:t>
      </w:r>
    </w:p>
    <w:p>
      <w:pPr>
        <w:jc w:val="both"/>
      </w:pPr>
      <w:r>
        <w:t xml:space="preserve">      eventMetadata = mkUUAEventMetadata(clientEventNamespace = clientEventNamespace)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def mkExpectedUUAForActionTowardQuotingEvent(</w:t>
      </w:r>
    </w:p>
    <w:p>
      <w:pPr>
        <w:jc w:val="both"/>
      </w:pPr>
      <w:r>
        <w:t xml:space="preserve">      clientEventNamespace: Option[ClientEventNamespace],</w:t>
      </w:r>
    </w:p>
    <w:p>
      <w:pPr>
        <w:jc w:val="both"/>
      </w:pPr>
      <w:r>
        <w:t xml:space="preserve">      actionType: ActionType,</w:t>
      </w:r>
    </w:p>
    <w:p>
      <w:pPr>
        <w:jc w:val="both"/>
      </w:pPr>
      <w:r>
        <w:t xml:space="preserve">      inReplyToTweetId: Option[Long] = None,</w:t>
      </w:r>
    </w:p>
    <w:p>
      <w:pPr>
        <w:jc w:val="both"/>
      </w:pPr>
      <w:r>
        <w:t xml:space="preserve">      tweetActionInfo: Option[TweetActionInfo] = None,</w:t>
      </w:r>
    </w:p>
    <w:p>
      <w:pPr>
        <w:jc w:val="both"/>
      </w:pPr>
      <w:r>
        <w:t xml:space="preserve">      authorInfo: Option[AuthorInfo] = None,</w:t>
      </w:r>
    </w:p>
    <w:p>
      <w:pPr>
        <w:jc w:val="both"/>
      </w:pPr>
      <w:r>
        <w:t xml:space="preserve">    ): UnifiedUserAction = UnifiedUserAction(</w:t>
      </w:r>
    </w:p>
    <w:p>
      <w:pPr>
        <w:jc w:val="both"/>
      </w:pPr>
      <w:r>
        <w:t xml:space="preserve">      userIdentifier = UserIdentifier(userId = Some(userId)),</w:t>
      </w:r>
    </w:p>
    <w:p>
      <w:pPr>
        <w:jc w:val="both"/>
      </w:pPr>
      <w:r>
        <w:t xml:space="preserve">      item = Item.TweetInfo(</w:t>
      </w:r>
    </w:p>
    <w:p>
      <w:pPr>
        <w:jc w:val="both"/>
      </w:pPr>
      <w:r>
        <w:t xml:space="preserve">        TweetInfo(</w:t>
      </w:r>
    </w:p>
    <w:p>
      <w:pPr>
        <w:jc w:val="both"/>
      </w:pPr>
      <w:r>
        <w:t xml:space="preserve">          actionTweetId = quotedTweetId,</w:t>
      </w:r>
    </w:p>
    <w:p>
      <w:pPr>
        <w:jc w:val="both"/>
      </w:pPr>
      <w:r>
        <w:t xml:space="preserve">          quotingTweetId = Some(itemTweetId),</w:t>
      </w:r>
    </w:p>
    <w:p>
      <w:pPr>
        <w:jc w:val="both"/>
      </w:pPr>
      <w:r>
        <w:t xml:space="preserve">          inReplyToTweetId = inReplyToTweetId,</w:t>
      </w:r>
    </w:p>
    <w:p>
      <w:pPr>
        <w:jc w:val="both"/>
      </w:pPr>
      <w:r>
        <w:t xml:space="preserve">          tweetActionInfo = tweetActionInfo,</w:t>
      </w:r>
    </w:p>
    <w:p>
      <w:pPr>
        <w:jc w:val="both"/>
      </w:pPr>
      <w:r>
        <w:t xml:space="preserve">          actionTweetAuthorInfo = authorInfo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actionType = actionType,</w:t>
      </w:r>
    </w:p>
    <w:p>
      <w:pPr>
        <w:jc w:val="both"/>
      </w:pPr>
      <w:r>
        <w:t xml:space="preserve">      eventMetadata = mkUUAEventMetadata(clientEventNamespace = clientEventNamespace)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def mkExpectedUUAForActionTowardRetweetEventWithReplyAndQuoted(</w:t>
      </w:r>
    </w:p>
    <w:p>
      <w:pPr>
        <w:jc w:val="both"/>
      </w:pPr>
      <w:r>
        <w:t xml:space="preserve">      clientEventNamespace: Option[ClientEventNamespace],</w:t>
      </w:r>
    </w:p>
    <w:p>
      <w:pPr>
        <w:jc w:val="both"/>
      </w:pPr>
      <w:r>
        <w:t xml:space="preserve">      actionType: ActionType,</w:t>
      </w:r>
    </w:p>
    <w:p>
      <w:pPr>
        <w:jc w:val="both"/>
      </w:pPr>
      <w:r>
        <w:t xml:space="preserve">      inReplyToTweetId: Long = inReplyToTweetId,</w:t>
      </w:r>
    </w:p>
    <w:p>
      <w:pPr>
        <w:jc w:val="both"/>
      </w:pPr>
      <w:r>
        <w:t xml:space="preserve">      tweetActionInfo: Option[TweetActionInfo] = None,</w:t>
      </w:r>
    </w:p>
    <w:p>
      <w:pPr>
        <w:jc w:val="both"/>
      </w:pPr>
      <w:r>
        <w:t xml:space="preserve">      authorInfo: Option[AuthorInfo] = None,</w:t>
      </w:r>
    </w:p>
    <w:p>
      <w:pPr>
        <w:jc w:val="both"/>
      </w:pPr>
      <w:r>
        <w:t xml:space="preserve">    ): UnifiedUserAction = UnifiedUserAction(</w:t>
      </w:r>
    </w:p>
    <w:p>
      <w:pPr>
        <w:jc w:val="both"/>
      </w:pPr>
      <w:r>
        <w:t xml:space="preserve">      userIdentifier = UserIdentifier(userId = Some(userId)),</w:t>
      </w:r>
    </w:p>
    <w:p>
      <w:pPr>
        <w:jc w:val="both"/>
      </w:pPr>
      <w:r>
        <w:t xml:space="preserve">      item = Item.TweetInfo(</w:t>
      </w:r>
    </w:p>
    <w:p>
      <w:pPr>
        <w:jc w:val="both"/>
      </w:pPr>
      <w:r>
        <w:t xml:space="preserve">        TweetInfo(</w:t>
      </w:r>
    </w:p>
    <w:p>
      <w:pPr>
        <w:jc w:val="both"/>
      </w:pPr>
      <w:r>
        <w:t xml:space="preserve">          actionTweetId = itemTweetId,</w:t>
      </w:r>
    </w:p>
    <w:p>
      <w:pPr>
        <w:jc w:val="both"/>
      </w:pPr>
      <w:r>
        <w:t xml:space="preserve">          retweetingTweetId = Some(retweetingTweetId),</w:t>
      </w:r>
    </w:p>
    <w:p>
      <w:pPr>
        <w:jc w:val="both"/>
      </w:pPr>
      <w:r>
        <w:t xml:space="preserve">          quotedTweetId = Some(quotedTweetId),</w:t>
      </w:r>
    </w:p>
    <w:p>
      <w:pPr>
        <w:jc w:val="both"/>
      </w:pPr>
      <w:r>
        <w:t xml:space="preserve">          inReplyToTweetId = Some(inReplyToTweetId),</w:t>
      </w:r>
    </w:p>
    <w:p>
      <w:pPr>
        <w:jc w:val="both"/>
      </w:pPr>
      <w:r>
        <w:t xml:space="preserve">          tweetActionInfo = tweetActionInfo,</w:t>
      </w:r>
    </w:p>
    <w:p>
      <w:pPr>
        <w:jc w:val="both"/>
      </w:pPr>
      <w:r>
        <w:t xml:space="preserve">          actionTweetAuthorInfo = authorInfo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actionType = actionType,</w:t>
      </w:r>
    </w:p>
    <w:p>
      <w:pPr>
        <w:jc w:val="both"/>
      </w:pPr>
      <w:r>
        <w:t xml:space="preserve">      eventMetadata = mkUUAEventMetadata(clientEventNamespace = clientEventNamespace)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def mkExpectedUUAForActionTowardRetweetEventWithReplyAndQuoting(</w:t>
      </w:r>
    </w:p>
    <w:p>
      <w:pPr>
        <w:jc w:val="both"/>
      </w:pPr>
      <w:r>
        <w:t xml:space="preserve">      clientEventNamespace: Option[ClientEventNamespace],</w:t>
      </w:r>
    </w:p>
    <w:p>
      <w:pPr>
        <w:jc w:val="both"/>
      </w:pPr>
      <w:r>
        <w:t xml:space="preserve">      actionType: ActionType,</w:t>
      </w:r>
    </w:p>
    <w:p>
      <w:pPr>
        <w:jc w:val="both"/>
      </w:pPr>
      <w:r>
        <w:t xml:space="preserve">      inReplyToTweetId: Long = inReplyToTweetId,</w:t>
      </w:r>
    </w:p>
    <w:p>
      <w:pPr>
        <w:jc w:val="both"/>
      </w:pPr>
      <w:r>
        <w:t xml:space="preserve">      tweetActionInfo: Option[TweetActionInfo] = None,</w:t>
      </w:r>
    </w:p>
    <w:p>
      <w:pPr>
        <w:jc w:val="both"/>
      </w:pPr>
      <w:r>
        <w:t xml:space="preserve">      authorInfo: Option[AuthorInfo] = None,</w:t>
      </w:r>
    </w:p>
    <w:p>
      <w:pPr>
        <w:jc w:val="both"/>
      </w:pPr>
      <w:r>
        <w:t xml:space="preserve">    ): UnifiedUserAction = UnifiedUserAction(</w:t>
      </w:r>
    </w:p>
    <w:p>
      <w:pPr>
        <w:jc w:val="both"/>
      </w:pPr>
      <w:r>
        <w:t xml:space="preserve">      userIdentifier = UserIdentifier(userId = Some(userId)),</w:t>
      </w:r>
    </w:p>
    <w:p>
      <w:pPr>
        <w:jc w:val="both"/>
      </w:pPr>
      <w:r>
        <w:t xml:space="preserve">      item = Item.TweetInfo(</w:t>
      </w:r>
    </w:p>
    <w:p>
      <w:pPr>
        <w:jc w:val="both"/>
      </w:pPr>
      <w:r>
        <w:t xml:space="preserve">        TweetInfo(</w:t>
      </w:r>
    </w:p>
    <w:p>
      <w:pPr>
        <w:jc w:val="both"/>
      </w:pPr>
      <w:r>
        <w:t xml:space="preserve">          actionTweetId = quotedTweetId,</w:t>
      </w:r>
    </w:p>
    <w:p>
      <w:pPr>
        <w:jc w:val="both"/>
      </w:pPr>
      <w:r>
        <w:t xml:space="preserve">          quotingTweetId = Some(itemTweetId),</w:t>
      </w:r>
    </w:p>
    <w:p>
      <w:pPr>
        <w:jc w:val="both"/>
      </w:pPr>
      <w:r>
        <w:t xml:space="preserve">          tweetActionInfo = tweetActionInfo,</w:t>
      </w:r>
    </w:p>
    <w:p>
      <w:pPr>
        <w:jc w:val="both"/>
      </w:pPr>
      <w:r>
        <w:t xml:space="preserve">          actionTweetAuthorInfo = authorInfo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actionType = actionType,</w:t>
      </w:r>
    </w:p>
    <w:p>
      <w:pPr>
        <w:jc w:val="both"/>
      </w:pPr>
      <w:r>
        <w:t xml:space="preserve">      eventMetadata = mkUUAEventMetadata(clientEventNamespace = clientEventNamespace)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def mkExpectedUUAForActionTowardTopicEvent(</w:t>
      </w:r>
    </w:p>
    <w:p>
      <w:pPr>
        <w:jc w:val="both"/>
      </w:pPr>
      <w:r>
        <w:t xml:space="preserve">      clientEventNamespace: Option[ClientEventNamespace],</w:t>
      </w:r>
    </w:p>
    <w:p>
      <w:pPr>
        <w:jc w:val="both"/>
      </w:pPr>
      <w:r>
        <w:t xml:space="preserve">      actionType: ActionType,</w:t>
      </w:r>
    </w:p>
    <w:p>
      <w:pPr>
        <w:jc w:val="both"/>
      </w:pPr>
      <w:r>
        <w:t xml:space="preserve">      topicId: Long,</w:t>
      </w:r>
    </w:p>
    <w:p>
      <w:pPr>
        <w:jc w:val="both"/>
      </w:pPr>
      <w:r>
        <w:t xml:space="preserve">      traceId: Option[Long] = None,</w:t>
      </w:r>
    </w:p>
    <w:p>
      <w:pPr>
        <w:jc w:val="both"/>
      </w:pPr>
      <w:r>
        <w:t xml:space="preserve">    ): UnifiedUserAction = UnifiedUserAction(</w:t>
      </w:r>
    </w:p>
    <w:p>
      <w:pPr>
        <w:jc w:val="both"/>
      </w:pPr>
      <w:r>
        <w:t xml:space="preserve">      userIdentifier = UserIdentifier(userId = Some(userId)),</w:t>
      </w:r>
    </w:p>
    <w:p>
      <w:pPr>
        <w:jc w:val="both"/>
      </w:pPr>
      <w:r>
        <w:t xml:space="preserve">      item = Item.TopicInfo(</w:t>
      </w:r>
    </w:p>
    <w:p>
      <w:pPr>
        <w:jc w:val="both"/>
      </w:pPr>
      <w:r>
        <w:t xml:space="preserve">        TopicInfo(</w:t>
      </w:r>
    </w:p>
    <w:p>
      <w:pPr>
        <w:jc w:val="both"/>
      </w:pPr>
      <w:r>
        <w:t xml:space="preserve">          actionTopicId = topicId,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actionType = actionType,</w:t>
      </w:r>
    </w:p>
    <w:p>
      <w:pPr>
        <w:jc w:val="both"/>
      </w:pPr>
      <w:r>
        <w:t xml:space="preserve">      eventMetadata =</w:t>
      </w:r>
    </w:p>
    <w:p>
      <w:pPr>
        <w:jc w:val="both"/>
      </w:pPr>
      <w:r>
        <w:t xml:space="preserve">        mkUUAEventMetadata(clientEventNamespace = clientEventNamespace, traceId = traceId)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def mkExpectedUUAForNotificationEvent(</w:t>
      </w:r>
    </w:p>
    <w:p>
      <w:pPr>
        <w:jc w:val="both"/>
      </w:pPr>
      <w:r>
        <w:t xml:space="preserve">      clientEventNamespace: Option[ClientEventNamespace],</w:t>
      </w:r>
    </w:p>
    <w:p>
      <w:pPr>
        <w:jc w:val="both"/>
      </w:pPr>
      <w:r>
        <w:t xml:space="preserve">      actionType: ActionType,</w:t>
      </w:r>
    </w:p>
    <w:p>
      <w:pPr>
        <w:jc w:val="both"/>
      </w:pPr>
      <w:r>
        <w:t xml:space="preserve">      notificationContent: NotificationContent,</w:t>
      </w:r>
    </w:p>
    <w:p>
      <w:pPr>
        <w:jc w:val="both"/>
      </w:pPr>
      <w:r>
        <w:t xml:space="preserve">      productSurface: Option[ProductSurface],</w:t>
      </w:r>
    </w:p>
    <w:p>
      <w:pPr>
        <w:jc w:val="both"/>
      </w:pPr>
      <w:r>
        <w:t xml:space="preserve">      productSurfaceInfo: Option[ProductSurfaceInfo],</w:t>
      </w:r>
    </w:p>
    <w:p>
      <w:pPr>
        <w:jc w:val="both"/>
      </w:pPr>
      <w:r>
        <w:t xml:space="preserve">    ): UnifiedUserAction = UnifiedUserAction(</w:t>
      </w:r>
    </w:p>
    <w:p>
      <w:pPr>
        <w:jc w:val="both"/>
      </w:pPr>
      <w:r>
        <w:t xml:space="preserve">      userIdentifier = UserIdentifier(userId = Some(userId)),</w:t>
      </w:r>
    </w:p>
    <w:p>
      <w:pPr>
        <w:jc w:val="both"/>
      </w:pPr>
      <w:r>
        <w:t xml:space="preserve">      item = Item.NotificationInfo(</w:t>
      </w:r>
    </w:p>
    <w:p>
      <w:pPr>
        <w:jc w:val="both"/>
      </w:pPr>
      <w:r>
        <w:t xml:space="preserve">        NotificationInfo(</w:t>
      </w:r>
    </w:p>
    <w:p>
      <w:pPr>
        <w:jc w:val="both"/>
      </w:pPr>
      <w:r>
        <w:t xml:space="preserve">          actionNotificationId = notificationId,</w:t>
      </w:r>
    </w:p>
    <w:p>
      <w:pPr>
        <w:jc w:val="both"/>
      </w:pPr>
      <w:r>
        <w:t xml:space="preserve">          content = notificationContent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actionType = actionType,</w:t>
      </w:r>
    </w:p>
    <w:p>
      <w:pPr>
        <w:jc w:val="both"/>
      </w:pPr>
      <w:r>
        <w:t xml:space="preserve">      eventMetadata = mkUUAEventMetadata(clientEventNamespace = clientEventNamespace),</w:t>
      </w:r>
    </w:p>
    <w:p>
      <w:pPr>
        <w:jc w:val="both"/>
      </w:pPr>
      <w:r>
        <w:t xml:space="preserve">      productSurface = productSurface,</w:t>
      </w:r>
    </w:p>
    <w:p>
      <w:pPr>
        <w:jc w:val="both"/>
      </w:pPr>
      <w:r>
        <w:t xml:space="preserve">      productSurfaceInfo = productSurfaceInfo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def mkExpectedUUAForProfileClick(</w:t>
      </w:r>
    </w:p>
    <w:p>
      <w:pPr>
        <w:jc w:val="both"/>
      </w:pPr>
      <w:r>
        <w:t xml:space="preserve">      clientEventNamespace: Option[ClientEventNamespace],</w:t>
      </w:r>
    </w:p>
    <w:p>
      <w:pPr>
        <w:jc w:val="both"/>
      </w:pPr>
      <w:r>
        <w:t xml:space="preserve">      actionType: ActionType,</w:t>
      </w:r>
    </w:p>
    <w:p>
      <w:pPr>
        <w:jc w:val="both"/>
      </w:pPr>
      <w:r>
        <w:t xml:space="preserve">      authorInfo: Option[AuthorInfo] = None</w:t>
      </w:r>
    </w:p>
    <w:p>
      <w:pPr>
        <w:jc w:val="both"/>
      </w:pPr>
      <w:r>
        <w:t xml:space="preserve">    ): UnifiedUserAction = UnifiedUserAction(</w:t>
      </w:r>
    </w:p>
    <w:p>
      <w:pPr>
        <w:jc w:val="both"/>
      </w:pPr>
      <w:r>
        <w:t xml:space="preserve">      userIdentifier = UserIdentifier(userId = Some(userId)),</w:t>
      </w:r>
    </w:p>
    <w:p>
      <w:pPr>
        <w:jc w:val="both"/>
      </w:pPr>
      <w:r>
        <w:t xml:space="preserve">      item = Item.TweetInfo(</w:t>
      </w:r>
    </w:p>
    <w:p>
      <w:pPr>
        <w:jc w:val="both"/>
      </w:pPr>
      <w:r>
        <w:t xml:space="preserve">        TweetInfo(</w:t>
      </w:r>
    </w:p>
    <w:p>
      <w:pPr>
        <w:jc w:val="both"/>
      </w:pPr>
      <w:r>
        <w:t xml:space="preserve">          actionTweetId = itemTweetId,</w:t>
      </w:r>
    </w:p>
    <w:p>
      <w:pPr>
        <w:jc w:val="both"/>
      </w:pPr>
      <w:r>
        <w:t xml:space="preserve">          actionTweetAuthorInfo = authorInfo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actionType = actionType,</w:t>
      </w:r>
    </w:p>
    <w:p>
      <w:pPr>
        <w:jc w:val="both"/>
      </w:pPr>
      <w:r>
        <w:t xml:space="preserve">      eventMetadata = mkUUAEventMetadata(clientEventNamespace = clientEventNamespace)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def mkExpectedUUAForTweetActionTowardAuthor(</w:t>
      </w:r>
    </w:p>
    <w:p>
      <w:pPr>
        <w:jc w:val="both"/>
      </w:pPr>
      <w:r>
        <w:t xml:space="preserve">      clientEventNamespace: Option[ClientEventNamespace],</w:t>
      </w:r>
    </w:p>
    <w:p>
      <w:pPr>
        <w:jc w:val="both"/>
      </w:pPr>
      <w:r>
        <w:t xml:space="preserve">      actionType: ActionType,</w:t>
      </w:r>
    </w:p>
    <w:p>
      <w:pPr>
        <w:jc w:val="both"/>
      </w:pPr>
      <w:r>
        <w:t xml:space="preserve">      authorInfo: Option[AuthorInfo] = None,</w:t>
      </w:r>
    </w:p>
    <w:p>
      <w:pPr>
        <w:jc w:val="both"/>
      </w:pPr>
      <w:r>
        <w:t xml:space="preserve">      tweetActionInfo: Option[TweetActionInfo] = None</w:t>
      </w:r>
    </w:p>
    <w:p>
      <w:pPr>
        <w:jc w:val="both"/>
      </w:pPr>
      <w:r>
        <w:t xml:space="preserve">    ): UnifiedUserAction = UnifiedUserAction(</w:t>
      </w:r>
    </w:p>
    <w:p>
      <w:pPr>
        <w:jc w:val="both"/>
      </w:pPr>
      <w:r>
        <w:t xml:space="preserve">      userIdentifier = UserIdentifier(userId = Some(userId)),</w:t>
      </w:r>
    </w:p>
    <w:p>
      <w:pPr>
        <w:jc w:val="both"/>
      </w:pPr>
      <w:r>
        <w:t xml:space="preserve">      item = Item.TweetInfo(</w:t>
      </w:r>
    </w:p>
    <w:p>
      <w:pPr>
        <w:jc w:val="both"/>
      </w:pPr>
      <w:r>
        <w:t xml:space="preserve">        TweetInfo(</w:t>
      </w:r>
    </w:p>
    <w:p>
      <w:pPr>
        <w:jc w:val="both"/>
      </w:pPr>
      <w:r>
        <w:t xml:space="preserve">          actionTweetId = itemTweetId,</w:t>
      </w:r>
    </w:p>
    <w:p>
      <w:pPr>
        <w:jc w:val="both"/>
      </w:pPr>
      <w:r>
        <w:t xml:space="preserve">          actionTweetAuthorInfo = authorInfo,</w:t>
      </w:r>
    </w:p>
    <w:p>
      <w:pPr>
        <w:jc w:val="both"/>
      </w:pPr>
      <w:r>
        <w:t xml:space="preserve">          tweetActionInfo = tweetActionInfo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actionType = actionType,</w:t>
      </w:r>
    </w:p>
    <w:p>
      <w:pPr>
        <w:jc w:val="both"/>
      </w:pPr>
      <w:r>
        <w:t xml:space="preserve">      eventMetadata = mkUUAEventMetadata(clientEventNamespace = clientEventNamespace)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def mkExpectedUUAForProfileAction(</w:t>
      </w:r>
    </w:p>
    <w:p>
      <w:pPr>
        <w:jc w:val="both"/>
      </w:pPr>
      <w:r>
        <w:t xml:space="preserve">      clientEventNamespace: Option[ClientEventNamespace],</w:t>
      </w:r>
    </w:p>
    <w:p>
      <w:pPr>
        <w:jc w:val="both"/>
      </w:pPr>
      <w:r>
        <w:t xml:space="preserve">      actionType: ActionType,</w:t>
      </w:r>
    </w:p>
    <w:p>
      <w:pPr>
        <w:jc w:val="both"/>
      </w:pPr>
      <w:r>
        <w:t xml:space="preserve">      actionProfileId: Long</w:t>
      </w:r>
    </w:p>
    <w:p>
      <w:pPr>
        <w:jc w:val="both"/>
      </w:pPr>
      <w:r>
        <w:t xml:space="preserve">    ): UnifiedUserAction = UnifiedUserAction(</w:t>
      </w:r>
    </w:p>
    <w:p>
      <w:pPr>
        <w:jc w:val="both"/>
      </w:pPr>
      <w:r>
        <w:t xml:space="preserve">      userIdentifier = UserIdentifier(userId = Some(userId)),</w:t>
      </w:r>
    </w:p>
    <w:p>
      <w:pPr>
        <w:jc w:val="both"/>
      </w:pPr>
      <w:r>
        <w:t xml:space="preserve">      item = Item.ProfileInfo(</w:t>
      </w:r>
    </w:p>
    <w:p>
      <w:pPr>
        <w:jc w:val="both"/>
      </w:pPr>
      <w:r>
        <w:t xml:space="preserve">        ProfileInfo(</w:t>
      </w:r>
    </w:p>
    <w:p>
      <w:pPr>
        <w:jc w:val="both"/>
      </w:pPr>
      <w:r>
        <w:t xml:space="preserve">          actionProfileId = actionProfileId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actionType = actionType,</w:t>
      </w:r>
    </w:p>
    <w:p>
      <w:pPr>
        <w:jc w:val="both"/>
      </w:pPr>
      <w:r>
        <w:t xml:space="preserve">      eventMetadata = mkUUAEventMetadata(clientEventNamespace = clientEventNamespace)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def mkExpectedUUAForTypeaheadAction(</w:t>
      </w:r>
    </w:p>
    <w:p>
      <w:pPr>
        <w:jc w:val="both"/>
      </w:pPr>
      <w:r>
        <w:t xml:space="preserve">      clientEventNamespace: Option[ClientEventNamespace],</w:t>
      </w:r>
    </w:p>
    <w:p>
      <w:pPr>
        <w:jc w:val="both"/>
      </w:pPr>
      <w:r>
        <w:t xml:space="preserve">      actionType: ActionType,</w:t>
      </w:r>
    </w:p>
    <w:p>
      <w:pPr>
        <w:jc w:val="both"/>
      </w:pPr>
      <w:r>
        <w:t xml:space="preserve">      typeaheadActionInfo: TypeaheadActionInfo,</w:t>
      </w:r>
    </w:p>
    <w:p>
      <w:pPr>
        <w:jc w:val="both"/>
      </w:pPr>
      <w:r>
        <w:t xml:space="preserve">      searchQuery: String,</w:t>
      </w:r>
    </w:p>
    <w:p>
      <w:pPr>
        <w:jc w:val="both"/>
      </w:pPr>
      <w:r>
        <w:t xml:space="preserve">    ): UnifiedUserAction = UnifiedUserAction(</w:t>
      </w:r>
    </w:p>
    <w:p>
      <w:pPr>
        <w:jc w:val="both"/>
      </w:pPr>
      <w:r>
        <w:t xml:space="preserve">      userIdentifier = UserIdentifier(userId = Some(userId)),</w:t>
      </w:r>
    </w:p>
    <w:p>
      <w:pPr>
        <w:jc w:val="both"/>
      </w:pPr>
      <w:r>
        <w:t xml:space="preserve">      item = Item.TypeaheadInfo(</w:t>
      </w:r>
    </w:p>
    <w:p>
      <w:pPr>
        <w:jc w:val="both"/>
      </w:pPr>
      <w:r>
        <w:t xml:space="preserve">        TypeaheadInfo(actionQuery = searchQuery, typeaheadActionInfo = typeaheadActionInfo)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actionType = actionType,</w:t>
      </w:r>
    </w:p>
    <w:p>
      <w:pPr>
        <w:jc w:val="both"/>
      </w:pPr>
      <w:r>
        <w:t xml:space="preserve">      eventMetadata = mkUUAEventMetadata(clientEventNamespace = clientEventNamespace),</w:t>
      </w:r>
    </w:p>
    <w:p>
      <w:pPr>
        <w:jc w:val="both"/>
      </w:pPr>
      <w:r>
        <w:t xml:space="preserve">      productSurface = Some(ProductSurface.SearchTypeahead),</w:t>
      </w:r>
    </w:p>
    <w:p>
      <w:pPr>
        <w:jc w:val="both"/>
      </w:pPr>
      <w:r>
        <w:t xml:space="preserve">      productSurfaceInfo =</w:t>
      </w:r>
    </w:p>
    <w:p>
      <w:pPr>
        <w:jc w:val="both"/>
      </w:pPr>
      <w:r>
        <w:t xml:space="preserve">        Some(ProductSurfaceInfo.SearchTypeaheadInfo(SearchTypeaheadInfo(query = searchQuery)))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def mkExpectedUUAForFeedbackSubmitAction(</w:t>
      </w:r>
    </w:p>
    <w:p>
      <w:pPr>
        <w:jc w:val="both"/>
      </w:pPr>
      <w:r>
        <w:t xml:space="preserve">      clientEventNamespace: Option[ClientEventNamespace],</w:t>
      </w:r>
    </w:p>
    <w:p>
      <w:pPr>
        <w:jc w:val="both"/>
      </w:pPr>
      <w:r>
        <w:t xml:space="preserve">      actionType: ActionType,</w:t>
      </w:r>
    </w:p>
    <w:p>
      <w:pPr>
        <w:jc w:val="both"/>
      </w:pPr>
      <w:r>
        <w:t xml:space="preserve">      feedbackPromptInfo: FeedbackPromptInfo,</w:t>
      </w:r>
    </w:p>
    <w:p>
      <w:pPr>
        <w:jc w:val="both"/>
      </w:pPr>
      <w:r>
        <w:t xml:space="preserve">      searchQuery: String</w:t>
      </w:r>
    </w:p>
    <w:p>
      <w:pPr>
        <w:jc w:val="both"/>
      </w:pPr>
      <w:r>
        <w:t xml:space="preserve">    ): UnifiedUserAction = UnifiedUserAction(</w:t>
      </w:r>
    </w:p>
    <w:p>
      <w:pPr>
        <w:jc w:val="both"/>
      </w:pPr>
      <w:r>
        <w:t xml:space="preserve">      userIdentifier = UserIdentifier(userId = Some(userId)),</w:t>
      </w:r>
    </w:p>
    <w:p>
      <w:pPr>
        <w:jc w:val="both"/>
      </w:pPr>
      <w:r>
        <w:t xml:space="preserve">      item = Item.FeedbackPromptInfo(feedbackPromptInfo),</w:t>
      </w:r>
    </w:p>
    <w:p>
      <w:pPr>
        <w:jc w:val="both"/>
      </w:pPr>
      <w:r>
        <w:t xml:space="preserve">      actionType = actionType,</w:t>
      </w:r>
    </w:p>
    <w:p>
      <w:pPr>
        <w:jc w:val="both"/>
      </w:pPr>
      <w:r>
        <w:t xml:space="preserve">      eventMetadata = mkUUAEventMetadata(clientEventNamespace = clientEventNamespace),</w:t>
      </w:r>
    </w:p>
    <w:p>
      <w:pPr>
        <w:jc w:val="both"/>
      </w:pPr>
      <w:r>
        <w:t xml:space="preserve">      productSurface = Some(ProductSurface.SearchResultsPage),</w:t>
      </w:r>
    </w:p>
    <w:p>
      <w:pPr>
        <w:jc w:val="both"/>
      </w:pPr>
      <w:r>
        <w:t xml:space="preserve">      productSurfaceInfo =</w:t>
      </w:r>
    </w:p>
    <w:p>
      <w:pPr>
        <w:jc w:val="both"/>
      </w:pPr>
      <w:r>
        <w:t xml:space="preserve">        Some(ProductSurfaceInfo.SearchResultsPageInfo(SearchResultsPageInfo(query = searchQuery)))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def mkExpectedUUAForActionTowardCTAEvent(</w:t>
      </w:r>
    </w:p>
    <w:p>
      <w:pPr>
        <w:jc w:val="both"/>
      </w:pPr>
      <w:r>
        <w:t xml:space="preserve">      clientEventNamespace: Option[ClientEventNamespace],</w:t>
      </w:r>
    </w:p>
    <w:p>
      <w:pPr>
        <w:jc w:val="both"/>
      </w:pPr>
      <w:r>
        <w:t xml:space="preserve">      actionType: ActionType,</w:t>
      </w:r>
    </w:p>
    <w:p>
      <w:pPr>
        <w:jc w:val="both"/>
      </w:pPr>
      <w:r>
        <w:t xml:space="preserve">      guestIdMarketingOpt: Option[Long]</w:t>
      </w:r>
    </w:p>
    <w:p>
      <w:pPr>
        <w:jc w:val="both"/>
      </w:pPr>
      <w:r>
        <w:t xml:space="preserve">    ): UnifiedUserAction = UnifiedUserAction(</w:t>
      </w:r>
    </w:p>
    <w:p>
      <w:pPr>
        <w:jc w:val="both"/>
      </w:pPr>
      <w:r>
        <w:t xml:space="preserve">      userIdentifier =</w:t>
      </w:r>
    </w:p>
    <w:p>
      <w:pPr>
        <w:jc w:val="both"/>
      </w:pPr>
      <w:r>
        <w:t xml:space="preserve">        UserIdentifier(userId = Some(userId), guestIdMarketing = guestIdMarketingOpt),</w:t>
      </w:r>
    </w:p>
    <w:p>
      <w:pPr>
        <w:jc w:val="both"/>
      </w:pPr>
      <w:r>
        <w:t xml:space="preserve">      item = Item.CtaInfo(CTAInfo()),</w:t>
      </w:r>
    </w:p>
    <w:p>
      <w:pPr>
        <w:jc w:val="both"/>
      </w:pPr>
      <w:r>
        <w:t xml:space="preserve">      actionType = actionType,</w:t>
      </w:r>
    </w:p>
    <w:p>
      <w:pPr>
        <w:jc w:val="both"/>
      </w:pPr>
      <w:r>
        <w:t xml:space="preserve">      eventMetadata = mkUUAEventMetadata(clientEventNamespace = clientEventNamespace)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def mkExpectedUUAForUasEvent(</w:t>
      </w:r>
    </w:p>
    <w:p>
      <w:pPr>
        <w:jc w:val="both"/>
      </w:pPr>
      <w:r>
        <w:t xml:space="preserve">      clientEventNamespace: Option[ClientEventNamespace],</w:t>
      </w:r>
    </w:p>
    <w:p>
      <w:pPr>
        <w:jc w:val="both"/>
      </w:pPr>
      <w:r>
        <w:t xml:space="preserve">      actionType: ActionType,</w:t>
      </w:r>
    </w:p>
    <w:p>
      <w:pPr>
        <w:jc w:val="both"/>
      </w:pPr>
      <w:r>
        <w:t xml:space="preserve">      clientAppId: Option[Long],</w:t>
      </w:r>
    </w:p>
    <w:p>
      <w:pPr>
        <w:jc w:val="both"/>
      </w:pPr>
      <w:r>
        <w:t xml:space="preserve">      duration: Option[Long]</w:t>
      </w:r>
    </w:p>
    <w:p>
      <w:pPr>
        <w:jc w:val="both"/>
      </w:pPr>
      <w:r>
        <w:t xml:space="preserve">    ): UnifiedUserAction = UnifiedUserAction(</w:t>
      </w:r>
    </w:p>
    <w:p>
      <w:pPr>
        <w:jc w:val="both"/>
      </w:pPr>
      <w:r>
        <w:t xml:space="preserve">      userIdentifier = UserIdentifier(userId = Some(userId)),</w:t>
      </w:r>
    </w:p>
    <w:p>
      <w:pPr>
        <w:jc w:val="both"/>
      </w:pPr>
      <w:r>
        <w:t xml:space="preserve">      item = Item.UasInfo(UASInfo(timeSpentMs = duration.get)),</w:t>
      </w:r>
    </w:p>
    <w:p>
      <w:pPr>
        <w:jc w:val="both"/>
      </w:pPr>
      <w:r>
        <w:t xml:space="preserve">      actionType = actionType,</w:t>
      </w:r>
    </w:p>
    <w:p>
      <w:pPr>
        <w:jc w:val="both"/>
      </w:pPr>
      <w:r>
        <w:t xml:space="preserve">      eventMetadata =</w:t>
      </w:r>
    </w:p>
    <w:p>
      <w:pPr>
        <w:jc w:val="both"/>
      </w:pPr>
      <w:r>
        <w:t xml:space="preserve">        mkUUAEventMetadata(clientEventNamespace = clientEventNamespace, clientAppId = clientAppId)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def mkExpectedUUAForCardEvent(</w:t>
      </w:r>
    </w:p>
    <w:p>
      <w:pPr>
        <w:jc w:val="both"/>
      </w:pPr>
      <w:r>
        <w:t xml:space="preserve">      id: Option[Long],</w:t>
      </w:r>
    </w:p>
    <w:p>
      <w:pPr>
        <w:jc w:val="both"/>
      </w:pPr>
      <w:r>
        <w:t xml:space="preserve">      clientEventNamespace: Option[ClientEventNamespace],</w:t>
      </w:r>
    </w:p>
    <w:p>
      <w:pPr>
        <w:jc w:val="both"/>
      </w:pPr>
      <w:r>
        <w:t xml:space="preserve">      actionType: ActionType,</w:t>
      </w:r>
    </w:p>
    <w:p>
      <w:pPr>
        <w:jc w:val="both"/>
      </w:pPr>
      <w:r>
        <w:t xml:space="preserve">      itemType: Option[ItemType],</w:t>
      </w:r>
    </w:p>
    <w:p>
      <w:pPr>
        <w:jc w:val="both"/>
      </w:pPr>
      <w:r>
        <w:t xml:space="preserve">      authorId: Option[Long],</w:t>
      </w:r>
    </w:p>
    <w:p>
      <w:pPr>
        <w:jc w:val="both"/>
      </w:pPr>
      <w:r>
        <w:t xml:space="preserve">    ): UnifiedUserAction = UnifiedUserAction(</w:t>
      </w:r>
    </w:p>
    <w:p>
      <w:pPr>
        <w:jc w:val="both"/>
      </w:pPr>
      <w:r>
        <w:t xml:space="preserve">      userIdentifier = UserIdentifier(userId = Some(userId)),</w:t>
      </w:r>
    </w:p>
    <w:p>
      <w:pPr>
        <w:jc w:val="both"/>
      </w:pPr>
      <w:r>
        <w:t xml:space="preserve">      item = Item.CardInfo(</w:t>
      </w:r>
    </w:p>
    <w:p>
      <w:pPr>
        <w:jc w:val="both"/>
      </w:pPr>
      <w:r>
        <w:t xml:space="preserve">        CardInfo(</w:t>
      </w:r>
    </w:p>
    <w:p>
      <w:pPr>
        <w:jc w:val="both"/>
      </w:pPr>
      <w:r>
        <w:t xml:space="preserve">          id = id,</w:t>
      </w:r>
    </w:p>
    <w:p>
      <w:pPr>
        <w:jc w:val="both"/>
      </w:pPr>
      <w:r>
        <w:t xml:space="preserve">          itemType = itemType,</w:t>
      </w:r>
    </w:p>
    <w:p>
      <w:pPr>
        <w:jc w:val="both"/>
      </w:pPr>
      <w:r>
        <w:t xml:space="preserve">          actionTweetAuthorInfo = Some(AuthorInfo(authorId = authorId)))),</w:t>
      </w:r>
    </w:p>
    <w:p>
      <w:pPr>
        <w:jc w:val="both"/>
      </w:pPr>
      <w:r>
        <w:t xml:space="preserve">      actionType = actionType,</w:t>
      </w:r>
    </w:p>
    <w:p>
      <w:pPr>
        <w:jc w:val="both"/>
      </w:pPr>
      <w:r>
        <w:t xml:space="preserve">      eventMetadata = mkUUAEventMetadata(clientEventNamespace = clientEventNamespace)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def timelineTopicControllerData(topicId: Long = topicId): ControllerData.V2 =</w:t>
      </w:r>
    </w:p>
    <w:p>
      <w:pPr>
        <w:jc w:val="both"/>
      </w:pPr>
      <w:r>
        <w:t xml:space="preserve">      ControllerData.V2(</w:t>
      </w:r>
    </w:p>
    <w:p>
      <w:pPr>
        <w:jc w:val="both"/>
      </w:pPr>
      <w:r>
        <w:t xml:space="preserve">        ControllerDataV2.TimelinesTopic(</w:t>
      </w:r>
    </w:p>
    <w:p>
      <w:pPr>
        <w:jc w:val="both"/>
      </w:pPr>
      <w:r>
        <w:t xml:space="preserve">          TimelinesTopicControllerData.V1(</w:t>
      </w:r>
    </w:p>
    <w:p>
      <w:pPr>
        <w:jc w:val="both"/>
      </w:pPr>
      <w:r>
        <w:t xml:space="preserve">            TimelinesTopicControllerDataV1(</w:t>
      </w:r>
    </w:p>
    <w:p>
      <w:pPr>
        <w:jc w:val="both"/>
      </w:pPr>
      <w:r>
        <w:t xml:space="preserve">              topicId = topicId,</w:t>
      </w:r>
    </w:p>
    <w:p>
      <w:pPr>
        <w:jc w:val="both"/>
      </w:pPr>
      <w:r>
        <w:t xml:space="preserve">              topicTypesBitmap = 1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)))</w:t>
      </w:r>
    </w:p>
    <w:p>
      <w:pPr>
        <w:jc w:val="both"/>
      </w:pPr>
      <w:r/>
    </w:p>
    <w:p>
      <w:pPr>
        <w:jc w:val="both"/>
      </w:pPr>
      <w:r>
        <w:t xml:space="preserve">    def homeTweetControllerData(</w:t>
      </w:r>
    </w:p>
    <w:p>
      <w:pPr>
        <w:jc w:val="both"/>
      </w:pPr>
      <w:r>
        <w:t xml:space="preserve">      topicId: Long = topicId,</w:t>
      </w:r>
    </w:p>
    <w:p>
      <w:pPr>
        <w:jc w:val="both"/>
      </w:pPr>
      <w:r>
        <w:t xml:space="preserve">      traceId: Long = traceId</w:t>
      </w:r>
    </w:p>
    <w:p>
      <w:pPr>
        <w:jc w:val="both"/>
      </w:pPr>
      <w:r>
        <w:t xml:space="preserve">    ): ControllerData.V2 =</w:t>
      </w:r>
    </w:p>
    <w:p>
      <w:pPr>
        <w:jc w:val="both"/>
      </w:pPr>
      <w:r>
        <w:t xml:space="preserve">      ControllerData.V2(</w:t>
      </w:r>
    </w:p>
    <w:p>
      <w:pPr>
        <w:jc w:val="both"/>
      </w:pPr>
      <w:r>
        <w:t xml:space="preserve">        ControllerDataV2.HomeTweets(</w:t>
      </w:r>
    </w:p>
    <w:p>
      <w:pPr>
        <w:jc w:val="both"/>
      </w:pPr>
      <w:r>
        <w:t xml:space="preserve">          HomeTweetsControllerData.V1(</w:t>
      </w:r>
    </w:p>
    <w:p>
      <w:pPr>
        <w:jc w:val="both"/>
      </w:pPr>
      <w:r>
        <w:t xml:space="preserve">            HomeTweetsControllerDataV1(</w:t>
      </w:r>
    </w:p>
    <w:p>
      <w:pPr>
        <w:jc w:val="both"/>
      </w:pPr>
      <w:r>
        <w:t xml:space="preserve">              topicId = Some(topicId),</w:t>
      </w:r>
    </w:p>
    <w:p>
      <w:pPr>
        <w:jc w:val="both"/>
      </w:pPr>
      <w:r>
        <w:t xml:space="preserve">              traceId = Some(traceId)</w:t>
      </w:r>
    </w:p>
    <w:p>
      <w:pPr>
        <w:jc w:val="both"/>
      </w:pPr>
      <w:r>
        <w:t xml:space="preserve">            ))))</w:t>
      </w:r>
    </w:p>
    <w:p>
      <w:pPr>
        <w:jc w:val="both"/>
      </w:pPr>
      <w:r/>
    </w:p>
    <w:p>
      <w:pPr>
        <w:jc w:val="both"/>
      </w:pPr>
      <w:r>
        <w:t xml:space="preserve">    def homeTweetControllerDataV2(</w:t>
      </w:r>
    </w:p>
    <w:p>
      <w:pPr>
        <w:jc w:val="both"/>
      </w:pPr>
      <w:r>
        <w:t xml:space="preserve">      injectedPosition: Option[Int] = None,</w:t>
      </w:r>
    </w:p>
    <w:p>
      <w:pPr>
        <w:jc w:val="both"/>
      </w:pPr>
      <w:r>
        <w:t xml:space="preserve">      requestJoinId: Option[Long] = None,</w:t>
      </w:r>
    </w:p>
    <w:p>
      <w:pPr>
        <w:jc w:val="both"/>
      </w:pPr>
      <w:r>
        <w:t xml:space="preserve">      traceId: Option[Long] = None</w:t>
      </w:r>
    </w:p>
    <w:p>
      <w:pPr>
        <w:jc w:val="both"/>
      </w:pPr>
      <w:r>
        <w:t xml:space="preserve">    ): ControllerData.V2 =</w:t>
      </w:r>
    </w:p>
    <w:p>
      <w:pPr>
        <w:jc w:val="both"/>
      </w:pPr>
      <w:r>
        <w:t xml:space="preserve">      ControllerData.V2(</w:t>
      </w:r>
    </w:p>
    <w:p>
      <w:pPr>
        <w:jc w:val="both"/>
      </w:pPr>
      <w:r>
        <w:t xml:space="preserve">        ControllerDataV2.HomeTweets(</w:t>
      </w:r>
    </w:p>
    <w:p>
      <w:pPr>
        <w:jc w:val="both"/>
      </w:pPr>
      <w:r>
        <w:t xml:space="preserve">          HomeTweetsControllerData.V1(</w:t>
      </w:r>
    </w:p>
    <w:p>
      <w:pPr>
        <w:jc w:val="both"/>
      </w:pPr>
      <w:r>
        <w:t xml:space="preserve">            HomeTweetsControllerDataV1(</w:t>
      </w:r>
    </w:p>
    <w:p>
      <w:pPr>
        <w:jc w:val="both"/>
      </w:pPr>
      <w:r>
        <w:t xml:space="preserve">              injectedPosition = injectedPosition,</w:t>
      </w:r>
    </w:p>
    <w:p>
      <w:pPr>
        <w:jc w:val="both"/>
      </w:pPr>
      <w:r>
        <w:t xml:space="preserve">              traceId = traceId,</w:t>
      </w:r>
    </w:p>
    <w:p>
      <w:pPr>
        <w:jc w:val="both"/>
      </w:pPr>
      <w:r>
        <w:t xml:space="preserve">              requestJoinId = requestJoinId</w:t>
      </w:r>
    </w:p>
    <w:p>
      <w:pPr>
        <w:jc w:val="both"/>
      </w:pPr>
      <w:r>
        <w:t xml:space="preserve">            ))))</w:t>
      </w:r>
    </w:p>
    <w:p>
      <w:pPr>
        <w:jc w:val="both"/>
      </w:pPr>
      <w:r/>
    </w:p>
    <w:p>
      <w:pPr>
        <w:jc w:val="both"/>
      </w:pPr>
      <w:r>
        <w:t xml:space="preserve">    // mock client-events</w:t>
      </w:r>
    </w:p>
    <w:p>
      <w:pPr>
        <w:jc w:val="both"/>
      </w:pPr>
      <w:r>
        <w:t xml:space="preserve">    val ddgEvent: LogEvent = mkLogEvent(</w:t>
      </w:r>
    </w:p>
    <w:p>
      <w:pPr>
        <w:jc w:val="both"/>
      </w:pPr>
      <w:r>
        <w:t xml:space="preserve">      eventName = "ddg",</w:t>
      </w:r>
    </w:p>
    <w:p>
      <w:pPr>
        <w:jc w:val="both"/>
      </w:pPr>
      <w:r>
        <w:t xml:space="preserve">      eventNamespace = Some(</w:t>
      </w:r>
    </w:p>
    <w:p>
      <w:pPr>
        <w:jc w:val="both"/>
      </w:pPr>
      <w:r>
        <w:t xml:space="preserve">        EventNamespace(</w:t>
      </w:r>
    </w:p>
    <w:p>
      <w:pPr>
        <w:jc w:val="both"/>
      </w:pPr>
      <w:r>
        <w:t xml:space="preserve">          page = Some("ddg"),</w:t>
      </w:r>
    </w:p>
    <w:p>
      <w:pPr>
        <w:jc w:val="both"/>
      </w:pPr>
      <w:r>
        <w:t xml:space="preserve">          action = Some("experiment")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qigRankerEvent: LogEvent = mkLogEvent(</w:t>
      </w:r>
    </w:p>
    <w:p>
      <w:pPr>
        <w:jc w:val="both"/>
      </w:pPr>
      <w:r>
        <w:t xml:space="preserve">      eventName = "qig_ranker",</w:t>
      </w:r>
    </w:p>
    <w:p>
      <w:pPr>
        <w:jc w:val="both"/>
      </w:pPr>
      <w:r>
        <w:t xml:space="preserve">      eventNamespace = Some(</w:t>
      </w:r>
    </w:p>
    <w:p>
      <w:pPr>
        <w:jc w:val="both"/>
      </w:pPr>
      <w:r>
        <w:t xml:space="preserve">        EventNamespace(</w:t>
      </w:r>
    </w:p>
    <w:p>
      <w:pPr>
        <w:jc w:val="both"/>
      </w:pPr>
      <w:r>
        <w:t xml:space="preserve">          page = Some("qig_ranker"),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timelineMixerEvent: LogEvent = mkLogEvent(</w:t>
      </w:r>
    </w:p>
    <w:p>
      <w:pPr>
        <w:jc w:val="both"/>
      </w:pPr>
      <w:r>
        <w:t xml:space="preserve">      eventName = "timelinemixer",</w:t>
      </w:r>
    </w:p>
    <w:p>
      <w:pPr>
        <w:jc w:val="both"/>
      </w:pPr>
      <w:r>
        <w:t xml:space="preserve">      eventNamespace = Some(</w:t>
      </w:r>
    </w:p>
    <w:p>
      <w:pPr>
        <w:jc w:val="both"/>
      </w:pPr>
      <w:r>
        <w:t xml:space="preserve">        EventNamespace(</w:t>
      </w:r>
    </w:p>
    <w:p>
      <w:pPr>
        <w:jc w:val="both"/>
      </w:pPr>
      <w:r>
        <w:t xml:space="preserve">          page = Some("timelinemixer"),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timelineServiceEvent: LogEvent = mkLogEvent(</w:t>
      </w:r>
    </w:p>
    <w:p>
      <w:pPr>
        <w:jc w:val="both"/>
      </w:pPr>
      <w:r>
        <w:t xml:space="preserve">      eventName = "timelineservice",</w:t>
      </w:r>
    </w:p>
    <w:p>
      <w:pPr>
        <w:jc w:val="both"/>
      </w:pPr>
      <w:r>
        <w:t xml:space="preserve">      eventNamespace = Some(</w:t>
      </w:r>
    </w:p>
    <w:p>
      <w:pPr>
        <w:jc w:val="both"/>
      </w:pPr>
      <w:r>
        <w:t xml:space="preserve">        EventNamespace(</w:t>
      </w:r>
    </w:p>
    <w:p>
      <w:pPr>
        <w:jc w:val="both"/>
      </w:pPr>
      <w:r>
        <w:t xml:space="preserve">          page = Some("timelineservice"),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tweetConcServiceEvent: LogEvent = mkLogEvent(</w:t>
      </w:r>
    </w:p>
    <w:p>
      <w:pPr>
        <w:jc w:val="both"/>
      </w:pPr>
      <w:r>
        <w:t xml:space="preserve">      eventName = "tweetconvosvc",</w:t>
      </w:r>
    </w:p>
    <w:p>
      <w:pPr>
        <w:jc w:val="both"/>
      </w:pPr>
      <w:r>
        <w:t xml:space="preserve">      eventNamespace = Some(</w:t>
      </w:r>
    </w:p>
    <w:p>
      <w:pPr>
        <w:jc w:val="both"/>
      </w:pPr>
      <w:r>
        <w:t xml:space="preserve">        EventNamespace(</w:t>
      </w:r>
    </w:p>
    <w:p>
      <w:pPr>
        <w:jc w:val="both"/>
      </w:pPr>
      <w:r>
        <w:t xml:space="preserve">          page = Some("tweetconvosvc"),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renderNonTweetItemTypeEvent: LogEvent = mkLogEvent(</w:t>
      </w:r>
    </w:p>
    <w:p>
      <w:pPr>
        <w:jc w:val="both"/>
      </w:pPr>
      <w:r>
        <w:t xml:space="preserve">      eventName = "render non-tweet item-type",</w:t>
      </w:r>
    </w:p>
    <w:p>
      <w:pPr>
        <w:jc w:val="both"/>
      </w:pPr>
      <w:r>
        <w:t xml:space="preserve">      eventNamespace = Some(ceRenderEventNamespace),</w:t>
      </w:r>
    </w:p>
    <w:p>
      <w:pPr>
        <w:jc w:val="both"/>
      </w:pPr>
      <w:r>
        <w:t xml:space="preserve">      eventDetails = Some(</w:t>
      </w:r>
    </w:p>
    <w:p>
      <w:pPr>
        <w:jc w:val="both"/>
      </w:pPr>
      <w:r>
        <w:t xml:space="preserve">        EventDetails(</w:t>
      </w:r>
    </w:p>
    <w:p>
      <w:pPr>
        <w:jc w:val="both"/>
      </w:pPr>
      <w:r>
        <w:t xml:space="preserve">          items = Some(</w:t>
      </w:r>
    </w:p>
    <w:p>
      <w:pPr>
        <w:jc w:val="both"/>
      </w:pPr>
      <w:r>
        <w:t xml:space="preserve">            Seq(LogEventItem(itemType = Some(ItemType.Event)))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renderDefaultTweetWithTopicIdEvent: LogEvent = actionTowardDefaultTweetEvent(</w:t>
      </w:r>
    </w:p>
    <w:p>
      <w:pPr>
        <w:jc w:val="both"/>
      </w:pPr>
      <w:r>
        <w:t xml:space="preserve">      eventNamespace = Some(ceRenderEventNamespace),</w:t>
      </w:r>
    </w:p>
    <w:p>
      <w:pPr>
        <w:jc w:val="both"/>
      </w:pPr>
      <w:r>
        <w:t xml:space="preserve">      suggestionDetails =</w:t>
      </w:r>
    </w:p>
    <w:p>
      <w:pPr>
        <w:jc w:val="both"/>
      </w:pPr>
      <w:r>
        <w:t xml:space="preserve">        Some(SuggestionDetails(decodedControllerData = Some(timelineTopicControllerData())))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def renderDefaultTweetUserFollowStatusEvent(</w:t>
      </w:r>
    </w:p>
    <w:p>
      <w:pPr>
        <w:jc w:val="both"/>
      </w:pPr>
      <w:r>
        <w:t xml:space="preserve">      authorId: Option[Long],</w:t>
      </w:r>
    </w:p>
    <w:p>
      <w:pPr>
        <w:jc w:val="both"/>
      </w:pPr>
      <w:r>
        <w:t xml:space="preserve">      isFollowedByActingUser: Boolean = false,</w:t>
      </w:r>
    </w:p>
    <w:p>
      <w:pPr>
        <w:jc w:val="both"/>
      </w:pPr>
      <w:r>
        <w:t xml:space="preserve">      isFollowingActingUser: Boolean = false</w:t>
      </w:r>
    </w:p>
    <w:p>
      <w:pPr>
        <w:jc w:val="both"/>
      </w:pPr>
      <w:r>
        <w:t xml:space="preserve">    ): LogEvent = actionTowardDefaultTweetEvent(</w:t>
      </w:r>
    </w:p>
    <w:p>
      <w:pPr>
        <w:jc w:val="both"/>
      </w:pPr>
      <w:r>
        <w:t xml:space="preserve">      eventNamespace = Some(ceRenderEventNamespace),</w:t>
      </w:r>
    </w:p>
    <w:p>
      <w:pPr>
        <w:jc w:val="both"/>
      </w:pPr>
      <w:r>
        <w:t xml:space="preserve">      authorId = authorId,</w:t>
      </w:r>
    </w:p>
    <w:p>
      <w:pPr>
        <w:jc w:val="both"/>
      </w:pPr>
      <w:r>
        <w:t xml:space="preserve">      isFollowedByActingUser = Some(isFollowedByActingUser),</w:t>
      </w:r>
    </w:p>
    <w:p>
      <w:pPr>
        <w:jc w:val="both"/>
      </w:pPr>
      <w:r>
        <w:t xml:space="preserve">      isFollowingActingUser = Some(isFollowingActingUser)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lingerDefaultTweetEvent: LogEvent = actionTowardDefaultTweetEvent(</w:t>
      </w:r>
    </w:p>
    <w:p>
      <w:pPr>
        <w:jc w:val="both"/>
      </w:pPr>
      <w:r>
        <w:t xml:space="preserve">      eventNamespace = Some(ceLingerEventNamespace),</w:t>
      </w:r>
    </w:p>
    <w:p>
      <w:pPr>
        <w:jc w:val="both"/>
      </w:pPr>
      <w:r>
        <w:t xml:space="preserve">      impressionDetails = Some(</w:t>
      </w:r>
    </w:p>
    <w:p>
      <w:pPr>
        <w:jc w:val="both"/>
      </w:pPr>
      <w:r>
        <w:t xml:space="preserve">        ImpressionDetails(</w:t>
      </w:r>
    </w:p>
    <w:p>
      <w:pPr>
        <w:jc w:val="both"/>
      </w:pPr>
      <w:r>
        <w:t xml:space="preserve">          visibilityStart = Some(100L),</w:t>
      </w:r>
    </w:p>
    <w:p>
      <w:pPr>
        <w:jc w:val="both"/>
      </w:pPr>
      <w:r>
        <w:t xml:space="preserve">          visibilityEnd = Some(105L)</w:t>
      </w:r>
    </w:p>
    <w:p>
      <w:pPr>
        <w:jc w:val="both"/>
      </w:pPr>
      <w:r>
        <w:t xml:space="preserve">        ))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lingerReplyEvent: LogEvent = actionTowardReplyEvent(</w:t>
      </w:r>
    </w:p>
    <w:p>
      <w:pPr>
        <w:jc w:val="both"/>
      </w:pPr>
      <w:r>
        <w:t xml:space="preserve">      eventNamespace = Some(ceLingerEventNamespace),</w:t>
      </w:r>
    </w:p>
    <w:p>
      <w:pPr>
        <w:jc w:val="both"/>
      </w:pPr>
      <w:r>
        <w:t xml:space="preserve">      impressionDetails = Some(</w:t>
      </w:r>
    </w:p>
    <w:p>
      <w:pPr>
        <w:jc w:val="both"/>
      </w:pPr>
      <w:r>
        <w:t xml:space="preserve">        ImpressionDetails(</w:t>
      </w:r>
    </w:p>
    <w:p>
      <w:pPr>
        <w:jc w:val="both"/>
      </w:pPr>
      <w:r>
        <w:t xml:space="preserve">          visibilityStart = Some(100L),</w:t>
      </w:r>
    </w:p>
    <w:p>
      <w:pPr>
        <w:jc w:val="both"/>
      </w:pPr>
      <w:r>
        <w:t xml:space="preserve">          visibilityEnd = Some(105L)</w:t>
      </w:r>
    </w:p>
    <w:p>
      <w:pPr>
        <w:jc w:val="both"/>
      </w:pPr>
      <w:r>
        <w:t xml:space="preserve">        ))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lingerRetweetEvent: LogEvent = actionTowardRetweetEvent(</w:t>
      </w:r>
    </w:p>
    <w:p>
      <w:pPr>
        <w:jc w:val="both"/>
      </w:pPr>
      <w:r>
        <w:t xml:space="preserve">      eventNamespace = Some(ceLingerEventNamespace),</w:t>
      </w:r>
    </w:p>
    <w:p>
      <w:pPr>
        <w:jc w:val="both"/>
      </w:pPr>
      <w:r>
        <w:t xml:space="preserve">      impressionDetails = Some(</w:t>
      </w:r>
    </w:p>
    <w:p>
      <w:pPr>
        <w:jc w:val="both"/>
      </w:pPr>
      <w:r>
        <w:t xml:space="preserve">        ImpressionDetails(</w:t>
      </w:r>
    </w:p>
    <w:p>
      <w:pPr>
        <w:jc w:val="both"/>
      </w:pPr>
      <w:r>
        <w:t xml:space="preserve">          visibilityStart = Some(100L),</w:t>
      </w:r>
    </w:p>
    <w:p>
      <w:pPr>
        <w:jc w:val="both"/>
      </w:pPr>
      <w:r>
        <w:t xml:space="preserve">          visibilityEnd = Some(105L)</w:t>
      </w:r>
    </w:p>
    <w:p>
      <w:pPr>
        <w:jc w:val="both"/>
      </w:pPr>
      <w:r>
        <w:t xml:space="preserve">        ))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lingerQuoteEvent: LogEvent = actionTowardQuoteEvent(</w:t>
      </w:r>
    </w:p>
    <w:p>
      <w:pPr>
        <w:jc w:val="both"/>
      </w:pPr>
      <w:r>
        <w:t xml:space="preserve">      eventNamespace = Some(ceLingerEventNamespace),</w:t>
      </w:r>
    </w:p>
    <w:p>
      <w:pPr>
        <w:jc w:val="both"/>
      </w:pPr>
      <w:r>
        <w:t xml:space="preserve">      impressionDetails = Some(</w:t>
      </w:r>
    </w:p>
    <w:p>
      <w:pPr>
        <w:jc w:val="both"/>
      </w:pPr>
      <w:r>
        <w:t xml:space="preserve">        ImpressionDetails(</w:t>
      </w:r>
    </w:p>
    <w:p>
      <w:pPr>
        <w:jc w:val="both"/>
      </w:pPr>
      <w:r>
        <w:t xml:space="preserve">          visibilityStart = Some(100L),</w:t>
      </w:r>
    </w:p>
    <w:p>
      <w:pPr>
        <w:jc w:val="both"/>
      </w:pPr>
      <w:r>
        <w:t xml:space="preserve">          visibilityEnd = Some(105L)</w:t>
      </w:r>
    </w:p>
    <w:p>
      <w:pPr>
        <w:jc w:val="both"/>
      </w:pPr>
      <w:r>
        <w:t xml:space="preserve">        ))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lingerRetweetWithReplyAndQuoteEvent: LogEvent = actionTowardRetweetEventWithReplyAndQuote(</w:t>
      </w:r>
    </w:p>
    <w:p>
      <w:pPr>
        <w:jc w:val="both"/>
      </w:pPr>
      <w:r>
        <w:t xml:space="preserve">      eventNamespace = Some(ceLingerEventNamespace),</w:t>
      </w:r>
    </w:p>
    <w:p>
      <w:pPr>
        <w:jc w:val="both"/>
      </w:pPr>
      <w:r>
        <w:t xml:space="preserve">      impressionDetails = Some(</w:t>
      </w:r>
    </w:p>
    <w:p>
      <w:pPr>
        <w:jc w:val="both"/>
      </w:pPr>
      <w:r>
        <w:t xml:space="preserve">        ImpressionDetails(</w:t>
      </w:r>
    </w:p>
    <w:p>
      <w:pPr>
        <w:jc w:val="both"/>
      </w:pPr>
      <w:r>
        <w:t xml:space="preserve">          visibilityStart = Some(100L),</w:t>
      </w:r>
    </w:p>
    <w:p>
      <w:pPr>
        <w:jc w:val="both"/>
      </w:pPr>
      <w:r>
        <w:t xml:space="preserve">          visibilityEnd = Some(105L)</w:t>
      </w:r>
    </w:p>
    <w:p>
      <w:pPr>
        <w:jc w:val="both"/>
      </w:pPr>
      <w:r>
        <w:t xml:space="preserve">        ))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replyToDefaultTweetOrReplyEvent: LogEvent = actionTowardReplyEvent(</w:t>
      </w:r>
    </w:p>
    <w:p>
      <w:pPr>
        <w:jc w:val="both"/>
      </w:pPr>
      <w:r>
        <w:t xml:space="preserve">      eventNamespace = Some(ceReplyEventNamespace),</w:t>
      </w:r>
    </w:p>
    <w:p>
      <w:pPr>
        <w:jc w:val="both"/>
      </w:pPr>
      <w:r>
        <w:t xml:space="preserve">      // since the action is reply, item.id = inReplyToTweetId</w:t>
      </w:r>
    </w:p>
    <w:p>
      <w:pPr>
        <w:jc w:val="both"/>
      </w:pPr>
      <w:r>
        <w:t xml:space="preserve">      inReplyToTweetId = itemTweetId,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replyToRetweetEvent: LogEvent = actionTowardRetweetEvent(</w:t>
      </w:r>
    </w:p>
    <w:p>
      <w:pPr>
        <w:jc w:val="both"/>
      </w:pPr>
      <w:r>
        <w:t xml:space="preserve">      eventNamespace = Some(ceReplyEventNamespace),</w:t>
      </w:r>
    </w:p>
    <w:p>
      <w:pPr>
        <w:jc w:val="both"/>
      </w:pPr>
      <w:r>
        <w:t xml:space="preserve">      // since the action is reply, item.id = inReplyToTweetId</w:t>
      </w:r>
    </w:p>
    <w:p>
      <w:pPr>
        <w:jc w:val="both"/>
      </w:pPr>
      <w:r>
        <w:t xml:space="preserve">      inReplyToTweetId = Some(itemTweetId),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replyToQuoteEvent: LogEvent = actionTowardQuoteEvent(</w:t>
      </w:r>
    </w:p>
    <w:p>
      <w:pPr>
        <w:jc w:val="both"/>
      </w:pPr>
      <w:r>
        <w:t xml:space="preserve">      eventNamespace = Some(ceReplyEventNamespace),</w:t>
      </w:r>
    </w:p>
    <w:p>
      <w:pPr>
        <w:jc w:val="both"/>
      </w:pPr>
      <w:r>
        <w:t xml:space="preserve">      // since the action is reply, item.id = inReplyToTweetId</w:t>
      </w:r>
    </w:p>
    <w:p>
      <w:pPr>
        <w:jc w:val="both"/>
      </w:pPr>
      <w:r>
        <w:t xml:space="preserve">      inReplyToTweetId = Some(itemTweetId),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replyToRetweetWithReplyAndQuoteEvent: LogEvent = actionTowardRetweetEventWithReplyAndQuote(</w:t>
      </w:r>
    </w:p>
    <w:p>
      <w:pPr>
        <w:jc w:val="both"/>
      </w:pPr>
      <w:r>
        <w:t xml:space="preserve">      eventNamespace = Some(ceReplyEventNamespace),</w:t>
      </w:r>
    </w:p>
    <w:p>
      <w:pPr>
        <w:jc w:val="both"/>
      </w:pPr>
      <w:r>
        <w:t xml:space="preserve">      // since the action is reply, item.id = inReplyToTweetId</w:t>
      </w:r>
    </w:p>
    <w:p>
      <w:pPr>
        <w:jc w:val="both"/>
      </w:pPr>
      <w:r>
        <w:t xml:space="preserve">      inReplyToTweetId = itemTweetId,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// expected UUA corresponding to mock client-events</w:t>
      </w:r>
    </w:p>
    <w:p>
      <w:pPr>
        <w:jc w:val="both"/>
      </w:pPr>
      <w:r>
        <w:t xml:space="preserve">    val expectedTweetRenderDefaultTweetUUA: UnifiedUserAction =</w:t>
      </w:r>
    </w:p>
    <w:p>
      <w:pPr>
        <w:jc w:val="both"/>
      </w:pPr>
      <w:r>
        <w:t xml:space="preserve">      mkExpectedUUAForActionTowardDefaultTweetEvent(</w:t>
      </w:r>
    </w:p>
    <w:p>
      <w:pPr>
        <w:jc w:val="both"/>
      </w:pPr>
      <w:r>
        <w:t xml:space="preserve">        clientEventNamespace = Some(uuaRenderClientEventNamespace),</w:t>
      </w:r>
    </w:p>
    <w:p>
      <w:pPr>
        <w:jc w:val="both"/>
      </w:pPr>
      <w:r>
        <w:t xml:space="preserve">        actionType = ActionType.ClientTweetRenderImpression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expectedTweetRenderReplyUUA: UnifiedUserAction = mkExpectedUUAForActionTowardReplyEvent(</w:t>
      </w:r>
    </w:p>
    <w:p>
      <w:pPr>
        <w:jc w:val="both"/>
      </w:pPr>
      <w:r>
        <w:t xml:space="preserve">      clientEventNamespace = Some(uuaRenderClientEventNamespace),</w:t>
      </w:r>
    </w:p>
    <w:p>
      <w:pPr>
        <w:jc w:val="both"/>
      </w:pPr>
      <w:r>
        <w:t xml:space="preserve">      actionType = ActionType.ClientTweetRenderImpression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expectedTweetRenderRetweetUUA: UnifiedUserAction = mkExpectedUUAForActionTowardRetweetEvent(</w:t>
      </w:r>
    </w:p>
    <w:p>
      <w:pPr>
        <w:jc w:val="both"/>
      </w:pPr>
      <w:r>
        <w:t xml:space="preserve">      clientEventNamespace = Some(uuaRenderClientEventNamespace),</w:t>
      </w:r>
    </w:p>
    <w:p>
      <w:pPr>
        <w:jc w:val="both"/>
      </w:pPr>
      <w:r>
        <w:t xml:space="preserve">      actionType = ActionType.ClientTweetRenderImpression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expectedTweetRenderQuoteUUA1: UnifiedUserAction = mkExpectedUUAForActionTowardQuoteEvent(</w:t>
      </w:r>
    </w:p>
    <w:p>
      <w:pPr>
        <w:jc w:val="both"/>
      </w:pPr>
      <w:r>
        <w:t xml:space="preserve">      clientEventNamespace = Some(uuaRenderClientEventNamespace),</w:t>
      </w:r>
    </w:p>
    <w:p>
      <w:pPr>
        <w:jc w:val="both"/>
      </w:pPr>
      <w:r>
        <w:t xml:space="preserve">      actionType = ActionType.ClientTweetRenderImpression,</w:t>
      </w:r>
    </w:p>
    <w:p>
      <w:pPr>
        <w:jc w:val="both"/>
      </w:pPr>
      <w:r>
        <w:t xml:space="preserve">      quotedAuthorId = Some(quotedAuthorId),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expectedTweetRenderQuoteUUA2: UnifiedUserAction = mkExpectedUUAForActionTowardQuotingEvent(</w:t>
      </w:r>
    </w:p>
    <w:p>
      <w:pPr>
        <w:jc w:val="both"/>
      </w:pPr>
      <w:r>
        <w:t xml:space="preserve">      clientEventNamespace = Some(uuaRenderClientEventNamespace),</w:t>
      </w:r>
    </w:p>
    <w:p>
      <w:pPr>
        <w:jc w:val="both"/>
      </w:pPr>
      <w:r>
        <w:t xml:space="preserve">      actionType = ActionType.ClientTweetRenderImpression,</w:t>
      </w:r>
    </w:p>
    <w:p>
      <w:pPr>
        <w:jc w:val="both"/>
      </w:pPr>
      <w:r>
        <w:t xml:space="preserve">      authorInfo = Some(AuthorInfo(authorId = Some(quotedAuthorId)))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expectedTweetRenderRetweetWithReplyAndQuoteUUA1: UnifiedUserAction =</w:t>
      </w:r>
    </w:p>
    <w:p>
      <w:pPr>
        <w:jc w:val="both"/>
      </w:pPr>
      <w:r>
        <w:t xml:space="preserve">      mkExpectedUUAForActionTowardRetweetEventWithReplyAndQuoted(</w:t>
      </w:r>
    </w:p>
    <w:p>
      <w:pPr>
        <w:jc w:val="both"/>
      </w:pPr>
      <w:r>
        <w:t xml:space="preserve">        clientEventNamespace = Some(uuaRenderClientEventNamespace),</w:t>
      </w:r>
    </w:p>
    <w:p>
      <w:pPr>
        <w:jc w:val="both"/>
      </w:pPr>
      <w:r>
        <w:t xml:space="preserve">        actionType = ActionType.ClientTweetRenderImpression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val expectedTweetRenderRetweetWithReplyAndQuoteUUA2: UnifiedUserAction =</w:t>
      </w:r>
    </w:p>
    <w:p>
      <w:pPr>
        <w:jc w:val="both"/>
      </w:pPr>
      <w:r>
        <w:t xml:space="preserve">      mkExpectedUUAForActionTowardRetweetEventWithReplyAndQuoting(</w:t>
      </w:r>
    </w:p>
    <w:p>
      <w:pPr>
        <w:jc w:val="both"/>
      </w:pPr>
      <w:r>
        <w:t xml:space="preserve">        clientEventNamespace = Some(uuaRenderClientEventNamespace),</w:t>
      </w:r>
    </w:p>
    <w:p>
      <w:pPr>
        <w:jc w:val="both"/>
      </w:pPr>
      <w:r>
        <w:t xml:space="preserve">        actionType = ActionType.ClientTweetRenderImpression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expectedTweetRenderDefaultTweetWithTopicIdUUA: UnifiedUserAction =</w:t>
      </w:r>
    </w:p>
    <w:p>
      <w:pPr>
        <w:jc w:val="both"/>
      </w:pPr>
      <w:r>
        <w:t xml:space="preserve">      mkExpectedUUAForActionTowardDefaultTweetEvent(</w:t>
      </w:r>
    </w:p>
    <w:p>
      <w:pPr>
        <w:jc w:val="both"/>
      </w:pPr>
      <w:r>
        <w:t xml:space="preserve">        clientEventNamespace = Some(uuaRenderClientEventNamespace),</w:t>
      </w:r>
    </w:p>
    <w:p>
      <w:pPr>
        <w:jc w:val="both"/>
      </w:pPr>
      <w:r>
        <w:t xml:space="preserve">        actionType = ActionType.ClientTweetRenderImpression,</w:t>
      </w:r>
    </w:p>
    <w:p>
      <w:pPr>
        <w:jc w:val="both"/>
      </w:pPr>
      <w:r>
        <w:t xml:space="preserve">        topicId = Some(topicId)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expectedTweetDetailImpressionUUA1: UnifiedUserAction =</w:t>
      </w:r>
    </w:p>
    <w:p>
      <w:pPr>
        <w:jc w:val="both"/>
      </w:pPr>
      <w:r>
        <w:t xml:space="preserve">      mkExpectedUUAForActionTowardDefaultTweetEvent(</w:t>
      </w:r>
    </w:p>
    <w:p>
      <w:pPr>
        <w:jc w:val="both"/>
      </w:pPr>
      <w:r>
        <w:t xml:space="preserve">        clientEventNamespace = Some(ceTweetDetailsClientEventNamespace1),</w:t>
      </w:r>
    </w:p>
    <w:p>
      <w:pPr>
        <w:jc w:val="both"/>
      </w:pPr>
      <w:r>
        <w:t xml:space="preserve">        actionType = ActionType.ClientTweetDetailsImpression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expectedTweetGalleryImpressionUUA: UnifiedUserAction =</w:t>
      </w:r>
    </w:p>
    <w:p>
      <w:pPr>
        <w:jc w:val="both"/>
      </w:pPr>
      <w:r>
        <w:t xml:space="preserve">      mkExpectedUUAForActionTowardDefaultTweetEvent(</w:t>
      </w:r>
    </w:p>
    <w:p>
      <w:pPr>
        <w:jc w:val="both"/>
      </w:pPr>
      <w:r>
        <w:t xml:space="preserve">        clientEventNamespace = Some(ceGalleryClientEventNamespace),</w:t>
      </w:r>
    </w:p>
    <w:p>
      <w:pPr>
        <w:jc w:val="both"/>
      </w:pPr>
      <w:r>
        <w:t xml:space="preserve">        actionType = ActionType.ClientTweetGalleryImpression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def expectedTweetRenderDefaultTweetWithAuthorInfoUUA(</w:t>
      </w:r>
    </w:p>
    <w:p>
      <w:pPr>
        <w:jc w:val="both"/>
      </w:pPr>
      <w:r>
        <w:t xml:space="preserve">      authorInfo: Option[AuthorInfo] = None</w:t>
      </w:r>
    </w:p>
    <w:p>
      <w:pPr>
        <w:jc w:val="both"/>
      </w:pPr>
      <w:r>
        <w:t xml:space="preserve">    ): UnifiedUserAction =</w:t>
      </w:r>
    </w:p>
    <w:p>
      <w:pPr>
        <w:jc w:val="both"/>
      </w:pPr>
      <w:r>
        <w:t xml:space="preserve">      mkExpectedUUAForActionTowardDefaultTweetEvent(</w:t>
      </w:r>
    </w:p>
    <w:p>
      <w:pPr>
        <w:jc w:val="both"/>
      </w:pPr>
      <w:r>
        <w:t xml:space="preserve">        clientEventNamespace = Some(uuaRenderClientEventNamespace),</w:t>
      </w:r>
    </w:p>
    <w:p>
      <w:pPr>
        <w:jc w:val="both"/>
      </w:pPr>
      <w:r>
        <w:t xml:space="preserve">        actionType = ActionType.ClientTweetRenderImpression,</w:t>
      </w:r>
    </w:p>
    <w:p>
      <w:pPr>
        <w:jc w:val="both"/>
      </w:pPr>
      <w:r>
        <w:t xml:space="preserve">        authorInfo = authorInfo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expectedTweetLingerDefaultTweetUUA: UnifiedUserAction =</w:t>
      </w:r>
    </w:p>
    <w:p>
      <w:pPr>
        <w:jc w:val="both"/>
      </w:pPr>
      <w:r>
        <w:t xml:space="preserve">      mkExpectedUUAForActionTowardDefaultTweetEvent(</w:t>
      </w:r>
    </w:p>
    <w:p>
      <w:pPr>
        <w:jc w:val="both"/>
      </w:pPr>
      <w:r>
        <w:t xml:space="preserve">        clientEventNamespace = Some(uuaLingerClientEventNamespace),</w:t>
      </w:r>
    </w:p>
    <w:p>
      <w:pPr>
        <w:jc w:val="both"/>
      </w:pPr>
      <w:r>
        <w:t xml:space="preserve">        actionType = ActionType.ClientTweetLingerImpression,</w:t>
      </w:r>
    </w:p>
    <w:p>
      <w:pPr>
        <w:jc w:val="both"/>
      </w:pPr>
      <w:r>
        <w:t xml:space="preserve">        tweetActionInfo = Some(</w:t>
      </w:r>
    </w:p>
    <w:p>
      <w:pPr>
        <w:jc w:val="both"/>
      </w:pPr>
      <w:r>
        <w:t xml:space="preserve">          TweetActionInfo.ClientTweetLingerImpression(</w:t>
      </w:r>
    </w:p>
    <w:p>
      <w:pPr>
        <w:jc w:val="both"/>
      </w:pPr>
      <w:r>
        <w:t xml:space="preserve">            ClientTweetLingerImpression(</w:t>
      </w:r>
    </w:p>
    <w:p>
      <w:pPr>
        <w:jc w:val="both"/>
      </w:pPr>
      <w:r>
        <w:t xml:space="preserve">              lingerStartTimestampMs = 100L,</w:t>
      </w:r>
    </w:p>
    <w:p>
      <w:pPr>
        <w:jc w:val="both"/>
      </w:pPr>
      <w:r>
        <w:t xml:space="preserve">              lingerEndTimestampMs = 105L</w:t>
      </w:r>
    </w:p>
    <w:p>
      <w:pPr>
        <w:jc w:val="both"/>
      </w:pPr>
      <w:r>
        <w:t xml:space="preserve">            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expectedTweetLingerReplyUUA: UnifiedUserAction = mkExpectedUUAForActionTowardReplyEvent(</w:t>
      </w:r>
    </w:p>
    <w:p>
      <w:pPr>
        <w:jc w:val="both"/>
      </w:pPr>
      <w:r>
        <w:t xml:space="preserve">      clientEventNamespace = Some(uuaLingerClientEventNamespace),</w:t>
      </w:r>
    </w:p>
    <w:p>
      <w:pPr>
        <w:jc w:val="both"/>
      </w:pPr>
      <w:r>
        <w:t xml:space="preserve">      actionType = ActionType.ClientTweetLingerImpression,</w:t>
      </w:r>
    </w:p>
    <w:p>
      <w:pPr>
        <w:jc w:val="both"/>
      </w:pPr>
      <w:r>
        <w:t xml:space="preserve">      tweetActionInfo = Some(</w:t>
      </w:r>
    </w:p>
    <w:p>
      <w:pPr>
        <w:jc w:val="both"/>
      </w:pPr>
      <w:r>
        <w:t xml:space="preserve">        TweetActionInfo.ClientTweetLingerImpression(</w:t>
      </w:r>
    </w:p>
    <w:p>
      <w:pPr>
        <w:jc w:val="both"/>
      </w:pPr>
      <w:r>
        <w:t xml:space="preserve">          ClientTweetLingerImpression(</w:t>
      </w:r>
    </w:p>
    <w:p>
      <w:pPr>
        <w:jc w:val="both"/>
      </w:pPr>
      <w:r>
        <w:t xml:space="preserve">            lingerStartTimestampMs = 100L,</w:t>
      </w:r>
    </w:p>
    <w:p>
      <w:pPr>
        <w:jc w:val="both"/>
      </w:pPr>
      <w:r>
        <w:t xml:space="preserve">            lingerEndTimestampMs = 105L</w:t>
      </w:r>
    </w:p>
    <w:p>
      <w:pPr>
        <w:jc w:val="both"/>
      </w:pPr>
      <w:r>
        <w:t xml:space="preserve">          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expectedTweetLingerRetweetUUA: UnifiedUserAction = mkExpectedUUAForActionTowardRetweetEvent(</w:t>
      </w:r>
    </w:p>
    <w:p>
      <w:pPr>
        <w:jc w:val="both"/>
      </w:pPr>
      <w:r>
        <w:t xml:space="preserve">      clientEventNamespace = Some(uuaLingerClientEventNamespace),</w:t>
      </w:r>
    </w:p>
    <w:p>
      <w:pPr>
        <w:jc w:val="both"/>
      </w:pPr>
      <w:r>
        <w:t xml:space="preserve">      actionType = ActionType.ClientTweetLingerImpression,</w:t>
      </w:r>
    </w:p>
    <w:p>
      <w:pPr>
        <w:jc w:val="both"/>
      </w:pPr>
      <w:r>
        <w:t xml:space="preserve">      tweetActionInfo = Some(</w:t>
      </w:r>
    </w:p>
    <w:p>
      <w:pPr>
        <w:jc w:val="both"/>
      </w:pPr>
      <w:r>
        <w:t xml:space="preserve">        TweetActionInfo.ClientTweetLingerImpression(</w:t>
      </w:r>
    </w:p>
    <w:p>
      <w:pPr>
        <w:jc w:val="both"/>
      </w:pPr>
      <w:r>
        <w:t xml:space="preserve">          ClientTweetLingerImpression(</w:t>
      </w:r>
    </w:p>
    <w:p>
      <w:pPr>
        <w:jc w:val="both"/>
      </w:pPr>
      <w:r>
        <w:t xml:space="preserve">            lingerStartTimestampMs = 100L,</w:t>
      </w:r>
    </w:p>
    <w:p>
      <w:pPr>
        <w:jc w:val="both"/>
      </w:pPr>
      <w:r>
        <w:t xml:space="preserve">            lingerEndTimestampMs = 105L</w:t>
      </w:r>
    </w:p>
    <w:p>
      <w:pPr>
        <w:jc w:val="both"/>
      </w:pPr>
      <w:r>
        <w:t xml:space="preserve">          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expectedTweetLingerQuoteUUA: UnifiedUserAction = mkExpectedUUAForActionTowardQuoteEvent(</w:t>
      </w:r>
    </w:p>
    <w:p>
      <w:pPr>
        <w:jc w:val="both"/>
      </w:pPr>
      <w:r>
        <w:t xml:space="preserve">      clientEventNamespace = Some(uuaLingerClientEventNamespace),</w:t>
      </w:r>
    </w:p>
    <w:p>
      <w:pPr>
        <w:jc w:val="both"/>
      </w:pPr>
      <w:r>
        <w:t xml:space="preserve">      actionType = ActionType.ClientTweetLingerImpression,</w:t>
      </w:r>
    </w:p>
    <w:p>
      <w:pPr>
        <w:jc w:val="both"/>
      </w:pPr>
      <w:r>
        <w:t xml:space="preserve">      tweetActionInfo = Some(</w:t>
      </w:r>
    </w:p>
    <w:p>
      <w:pPr>
        <w:jc w:val="both"/>
      </w:pPr>
      <w:r>
        <w:t xml:space="preserve">        TweetActionInfo.ClientTweetLingerImpression(</w:t>
      </w:r>
    </w:p>
    <w:p>
      <w:pPr>
        <w:jc w:val="both"/>
      </w:pPr>
      <w:r>
        <w:t xml:space="preserve">          ClientTweetLingerImpression(</w:t>
      </w:r>
    </w:p>
    <w:p>
      <w:pPr>
        <w:jc w:val="both"/>
      </w:pPr>
      <w:r>
        <w:t xml:space="preserve">            lingerStartTimestampMs = 100L,</w:t>
      </w:r>
    </w:p>
    <w:p>
      <w:pPr>
        <w:jc w:val="both"/>
      </w:pPr>
      <w:r>
        <w:t xml:space="preserve">            lingerEndTimestampMs = 105L</w:t>
      </w:r>
    </w:p>
    <w:p>
      <w:pPr>
        <w:jc w:val="both"/>
      </w:pPr>
      <w:r>
        <w:t xml:space="preserve">          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expectedTweetLingerRetweetWithReplyAndQuoteUUA: UnifiedUserAction =</w:t>
      </w:r>
    </w:p>
    <w:p>
      <w:pPr>
        <w:jc w:val="both"/>
      </w:pPr>
      <w:r>
        <w:t xml:space="preserve">      mkExpectedUUAForActionTowardRetweetEventWithReplyAndQuoted(</w:t>
      </w:r>
    </w:p>
    <w:p>
      <w:pPr>
        <w:jc w:val="both"/>
      </w:pPr>
      <w:r>
        <w:t xml:space="preserve">        clientEventNamespace = Some(uuaLingerClientEventNamespace),</w:t>
      </w:r>
    </w:p>
    <w:p>
      <w:pPr>
        <w:jc w:val="both"/>
      </w:pPr>
      <w:r>
        <w:t xml:space="preserve">        actionType = ActionType.ClientTweetLingerImpression,</w:t>
      </w:r>
    </w:p>
    <w:p>
      <w:pPr>
        <w:jc w:val="both"/>
      </w:pPr>
      <w:r>
        <w:t xml:space="preserve">        tweetActionInfo = Some(</w:t>
      </w:r>
    </w:p>
    <w:p>
      <w:pPr>
        <w:jc w:val="both"/>
      </w:pPr>
      <w:r>
        <w:t xml:space="preserve">          TweetActionInfo.ClientTweetLingerImpression(</w:t>
      </w:r>
    </w:p>
    <w:p>
      <w:pPr>
        <w:jc w:val="both"/>
      </w:pPr>
      <w:r>
        <w:t xml:space="preserve">            ClientTweetLingerImpression(</w:t>
      </w:r>
    </w:p>
    <w:p>
      <w:pPr>
        <w:jc w:val="both"/>
      </w:pPr>
      <w:r>
        <w:t xml:space="preserve">              lingerStartTimestampMs = 100L,</w:t>
      </w:r>
    </w:p>
    <w:p>
      <w:pPr>
        <w:jc w:val="both"/>
      </w:pPr>
      <w:r>
        <w:t xml:space="preserve">              lingerEndTimestampMs = 105L</w:t>
      </w:r>
    </w:p>
    <w:p>
      <w:pPr>
        <w:jc w:val="both"/>
      </w:pPr>
      <w:r>
        <w:t xml:space="preserve">            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expectedTweetClickQuoteUUA: UnifiedUserAction =</w:t>
      </w:r>
    </w:p>
    <w:p>
      <w:pPr>
        <w:jc w:val="both"/>
      </w:pPr>
      <w:r>
        <w:t xml:space="preserve">      mkExpectedUUAForActionTowardRetweetEventWithReplyAndQuoted(</w:t>
      </w:r>
    </w:p>
    <w:p>
      <w:pPr>
        <w:jc w:val="both"/>
      </w:pPr>
      <w:r>
        <w:t xml:space="preserve">        clientEventNamespace = Some(</w:t>
      </w:r>
    </w:p>
    <w:p>
      <w:pPr>
        <w:jc w:val="both"/>
      </w:pPr>
      <w:r>
        <w:t xml:space="preserve">          ClientEventNamespace(</w:t>
      </w:r>
    </w:p>
    <w:p>
      <w:pPr>
        <w:jc w:val="both"/>
      </w:pPr>
      <w:r>
        <w:t xml:space="preserve">            action = Some("quote")</w:t>
      </w:r>
    </w:p>
    <w:p>
      <w:pPr>
        <w:jc w:val="both"/>
      </w:pPr>
      <w:r>
        <w:t xml:space="preserve">          )),</w:t>
      </w:r>
    </w:p>
    <w:p>
      <w:pPr>
        <w:jc w:val="both"/>
      </w:pPr>
      <w:r>
        <w:t xml:space="preserve">        actionType = ActionType.ClientTweetClickQuote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def expectedTweetQuoteUUA(action: String): UnifiedUserAction =</w:t>
      </w:r>
    </w:p>
    <w:p>
      <w:pPr>
        <w:jc w:val="both"/>
      </w:pPr>
      <w:r>
        <w:t xml:space="preserve">      mkExpectedUUAForActionTowardRetweetEventWithReplyAndQuoted(</w:t>
      </w:r>
    </w:p>
    <w:p>
      <w:pPr>
        <w:jc w:val="both"/>
      </w:pPr>
      <w:r>
        <w:t xml:space="preserve">        clientEventNamespace = Some(</w:t>
      </w:r>
    </w:p>
    <w:p>
      <w:pPr>
        <w:jc w:val="both"/>
      </w:pPr>
      <w:r>
        <w:t xml:space="preserve">          ClientEventNamespace(</w:t>
      </w:r>
    </w:p>
    <w:p>
      <w:pPr>
        <w:jc w:val="both"/>
      </w:pPr>
      <w:r>
        <w:t xml:space="preserve">            action = Some(action)</w:t>
      </w:r>
    </w:p>
    <w:p>
      <w:pPr>
        <w:jc w:val="both"/>
      </w:pPr>
      <w:r>
        <w:t xml:space="preserve">          )),</w:t>
      </w:r>
    </w:p>
    <w:p>
      <w:pPr>
        <w:jc w:val="both"/>
      </w:pPr>
      <w:r>
        <w:t xml:space="preserve">        actionType = ActionType.ClientTweetQuote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expectedTweetFavoriteDefaultTweetUUA: UnifiedUserAction =</w:t>
      </w:r>
    </w:p>
    <w:p>
      <w:pPr>
        <w:jc w:val="both"/>
      </w:pPr>
      <w:r>
        <w:t xml:space="preserve">      mkExpectedUUAForActionTowardDefaultTweetEvent(</w:t>
      </w:r>
    </w:p>
    <w:p>
      <w:pPr>
        <w:jc w:val="both"/>
      </w:pPr>
      <w:r>
        <w:t xml:space="preserve">        clientEventNamespace = Some(uuaFavoriteClientEventNamespace),</w:t>
      </w:r>
    </w:p>
    <w:p>
      <w:pPr>
        <w:jc w:val="both"/>
      </w:pPr>
      <w:r>
        <w:t xml:space="preserve">        actionType = ActionType.ClientTweetFav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expectedHomeTweetEventWithControllerDataSuggestType: UnifiedUserAction =</w:t>
      </w:r>
    </w:p>
    <w:p>
      <w:pPr>
        <w:jc w:val="both"/>
      </w:pPr>
      <w:r>
        <w:t xml:space="preserve">      mkExpectedUUAForActionTowardDefaultTweetEvent(</w:t>
      </w:r>
    </w:p>
    <w:p>
      <w:pPr>
        <w:jc w:val="both"/>
      </w:pPr>
      <w:r>
        <w:t xml:space="preserve">        clientEventNamespace = Some(uuaHomeFavoriteClientEventNamespace),</w:t>
      </w:r>
    </w:p>
    <w:p>
      <w:pPr>
        <w:jc w:val="both"/>
      </w:pPr>
      <w:r>
        <w:t xml:space="preserve">        actionType = ActionType.ClientTweetFav,</w:t>
      </w:r>
    </w:p>
    <w:p>
      <w:pPr>
        <w:jc w:val="both"/>
      </w:pPr>
      <w:r>
        <w:t xml:space="preserve">        productSurface = Some(ProductSurface.HomeTimeline),</w:t>
      </w:r>
    </w:p>
    <w:p>
      <w:pPr>
        <w:jc w:val="both"/>
      </w:pPr>
      <w:r>
        <w:t xml:space="preserve">        productSurfaceInfo = Some(</w:t>
      </w:r>
    </w:p>
    <w:p>
      <w:pPr>
        <w:jc w:val="both"/>
      </w:pPr>
      <w:r>
        <w:t xml:space="preserve">          ProductSurfaceInfo.HomeTimelineInfo(</w:t>
      </w:r>
    </w:p>
    <w:p>
      <w:pPr>
        <w:jc w:val="both"/>
      </w:pPr>
      <w:r>
        <w:t xml:space="preserve">            HomeTimelineInfo(suggestionType = Some("Test_type"), injectedPosition = Some(1)))),</w:t>
      </w:r>
    </w:p>
    <w:p>
      <w:pPr>
        <w:jc w:val="both"/>
      </w:pPr>
      <w:r>
        <w:t xml:space="preserve">        traceIdOpt = Some(traceId),</w:t>
      </w:r>
    </w:p>
    <w:p>
      <w:pPr>
        <w:jc w:val="both"/>
      </w:pPr>
      <w:r>
        <w:t xml:space="preserve">        requestJoinIdOpt = Some(requestJoinId)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expectedHomeTweetEventWithControllerData: UnifiedUserAction =</w:t>
      </w:r>
    </w:p>
    <w:p>
      <w:pPr>
        <w:jc w:val="both"/>
      </w:pPr>
      <w:r>
        <w:t xml:space="preserve">      mkExpectedUUAForActionTowardDefaultTweetEvent(</w:t>
      </w:r>
    </w:p>
    <w:p>
      <w:pPr>
        <w:jc w:val="both"/>
      </w:pPr>
      <w:r>
        <w:t xml:space="preserve">        clientEventNamespace = Some(uuaHomeFavoriteClientEventNamespace),</w:t>
      </w:r>
    </w:p>
    <w:p>
      <w:pPr>
        <w:jc w:val="both"/>
      </w:pPr>
      <w:r>
        <w:t xml:space="preserve">        actionType = ActionType.ClientTweetFav,</w:t>
      </w:r>
    </w:p>
    <w:p>
      <w:pPr>
        <w:jc w:val="both"/>
      </w:pPr>
      <w:r>
        <w:t xml:space="preserve">        productSurface = Some(ProductSurface.HomeTimeline),</w:t>
      </w:r>
    </w:p>
    <w:p>
      <w:pPr>
        <w:jc w:val="both"/>
      </w:pPr>
      <w:r>
        <w:t xml:space="preserve">        productSurfaceInfo =</w:t>
      </w:r>
    </w:p>
    <w:p>
      <w:pPr>
        <w:jc w:val="both"/>
      </w:pPr>
      <w:r>
        <w:t xml:space="preserve">          Some(ProductSurfaceInfo.HomeTimelineInfo(HomeTimelineInfo(injectedPosition = Some(1)))),</w:t>
      </w:r>
    </w:p>
    <w:p>
      <w:pPr>
        <w:jc w:val="both"/>
      </w:pPr>
      <w:r>
        <w:t xml:space="preserve">        traceIdOpt = Some(traceId),</w:t>
      </w:r>
    </w:p>
    <w:p>
      <w:pPr>
        <w:jc w:val="both"/>
      </w:pPr>
      <w:r>
        <w:t xml:space="preserve">        requestJoinIdOpt = Some(requestJoinId)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expectedSearchTweetEventWithControllerData: UnifiedUserAction =</w:t>
      </w:r>
    </w:p>
    <w:p>
      <w:pPr>
        <w:jc w:val="both"/>
      </w:pPr>
      <w:r>
        <w:t xml:space="preserve">      mkExpectedUUAForActionTowardDefaultTweetEvent(</w:t>
      </w:r>
    </w:p>
    <w:p>
      <w:pPr>
        <w:jc w:val="both"/>
      </w:pPr>
      <w:r>
        <w:t xml:space="preserve">        clientEventNamespace = Some(uuaSearchFavoriteClientEventNamespace),</w:t>
      </w:r>
    </w:p>
    <w:p>
      <w:pPr>
        <w:jc w:val="both"/>
      </w:pPr>
      <w:r>
        <w:t xml:space="preserve">        actionType = ActionType.ClientTweetFav,</w:t>
      </w:r>
    </w:p>
    <w:p>
      <w:pPr>
        <w:jc w:val="both"/>
      </w:pPr>
      <w:r>
        <w:t xml:space="preserve">        productSurface = Some(ProductSurface.SearchResultsPage),</w:t>
      </w:r>
    </w:p>
    <w:p>
      <w:pPr>
        <w:jc w:val="both"/>
      </w:pPr>
      <w:r>
        <w:t xml:space="preserve">        productSurfaceInfo =</w:t>
      </w:r>
    </w:p>
    <w:p>
      <w:pPr>
        <w:jc w:val="both"/>
      </w:pPr>
      <w:r>
        <w:t xml:space="preserve">          Some(ProductSurfaceInfo.SearchResultsPageInfo(SearchResultsPageInfo(query = "twitter"))),</w:t>
      </w:r>
    </w:p>
    <w:p>
      <w:pPr>
        <w:jc w:val="both"/>
      </w:pPr>
      <w:r>
        <w:t xml:space="preserve">        traceIdOpt = Some(traceId),</w:t>
      </w:r>
    </w:p>
    <w:p>
      <w:pPr>
        <w:jc w:val="both"/>
      </w:pPr>
      <w:r>
        <w:t xml:space="preserve">        requestJoinIdOpt = Some(requestJoinId)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expectedHomeTweetEventWithSuggestType: UnifiedUserAction =</w:t>
      </w:r>
    </w:p>
    <w:p>
      <w:pPr>
        <w:jc w:val="both"/>
      </w:pPr>
      <w:r>
        <w:t xml:space="preserve">      mkExpectedUUAForActionTowardDefaultTweetEvent(</w:t>
      </w:r>
    </w:p>
    <w:p>
      <w:pPr>
        <w:jc w:val="both"/>
      </w:pPr>
      <w:r>
        <w:t xml:space="preserve">        clientEventNamespace = Some(uuaHomeFavoriteClientEventNamespace),</w:t>
      </w:r>
    </w:p>
    <w:p>
      <w:pPr>
        <w:jc w:val="both"/>
      </w:pPr>
      <w:r>
        <w:t xml:space="preserve">        actionType = ActionType.ClientTweetFav,</w:t>
      </w:r>
    </w:p>
    <w:p>
      <w:pPr>
        <w:jc w:val="both"/>
      </w:pPr>
      <w:r>
        <w:t xml:space="preserve">        productSurface = Some(ProductSurface.HomeTimeline),</w:t>
      </w:r>
    </w:p>
    <w:p>
      <w:pPr>
        <w:jc w:val="both"/>
      </w:pPr>
      <w:r>
        <w:t xml:space="preserve">        productSurfaceInfo = Some(</w:t>
      </w:r>
    </w:p>
    <w:p>
      <w:pPr>
        <w:jc w:val="both"/>
      </w:pPr>
      <w:r>
        <w:t xml:space="preserve">          ProductSurfaceInfo.HomeTimelineInfo(HomeTimelineInfo(suggestionType = Some("Test_type"))))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expectedHomeLatestTweetEventWithControllerDataSuggestType: UnifiedUserAction =</w:t>
      </w:r>
    </w:p>
    <w:p>
      <w:pPr>
        <w:jc w:val="both"/>
      </w:pPr>
      <w:r>
        <w:t xml:space="preserve">      mkExpectedUUAForActionTowardDefaultTweetEvent(</w:t>
      </w:r>
    </w:p>
    <w:p>
      <w:pPr>
        <w:jc w:val="both"/>
      </w:pPr>
      <w:r>
        <w:t xml:space="preserve">        clientEventNamespace = Some(uuaHomeLatestFavoriteClientEventNamespace),</w:t>
      </w:r>
    </w:p>
    <w:p>
      <w:pPr>
        <w:jc w:val="both"/>
      </w:pPr>
      <w:r>
        <w:t xml:space="preserve">        actionType = ActionType.ClientTweetFav,</w:t>
      </w:r>
    </w:p>
    <w:p>
      <w:pPr>
        <w:jc w:val="both"/>
      </w:pPr>
      <w:r>
        <w:t xml:space="preserve">        productSurface = Some(ProductSurface.HomeTimeline),</w:t>
      </w:r>
    </w:p>
    <w:p>
      <w:pPr>
        <w:jc w:val="both"/>
      </w:pPr>
      <w:r>
        <w:t xml:space="preserve">        productSurfaceInfo = Some(</w:t>
      </w:r>
    </w:p>
    <w:p>
      <w:pPr>
        <w:jc w:val="both"/>
      </w:pPr>
      <w:r>
        <w:t xml:space="preserve">          ProductSurfaceInfo.HomeTimelineInfo(</w:t>
      </w:r>
    </w:p>
    <w:p>
      <w:pPr>
        <w:jc w:val="both"/>
      </w:pPr>
      <w:r>
        <w:t xml:space="preserve">            HomeTimelineInfo(suggestionType = Some("Test_type"), injectedPosition = Some(1)))),</w:t>
      </w:r>
    </w:p>
    <w:p>
      <w:pPr>
        <w:jc w:val="both"/>
      </w:pPr>
      <w:r>
        <w:t xml:space="preserve">        traceIdOpt = Some(traceId),</w:t>
      </w:r>
    </w:p>
    <w:p>
      <w:pPr>
        <w:jc w:val="both"/>
      </w:pPr>
      <w:r>
        <w:t xml:space="preserve">        requestJoinIdOpt = Some(requestJoinId)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expectedHomeLatestTweetEventWithControllerData: UnifiedUserAction =</w:t>
      </w:r>
    </w:p>
    <w:p>
      <w:pPr>
        <w:jc w:val="both"/>
      </w:pPr>
      <w:r>
        <w:t xml:space="preserve">      mkExpectedUUAForActionTowardDefaultTweetEvent(</w:t>
      </w:r>
    </w:p>
    <w:p>
      <w:pPr>
        <w:jc w:val="both"/>
      </w:pPr>
      <w:r>
        <w:t xml:space="preserve">        clientEventNamespace = Some(uuaHomeLatestFavoriteClientEventNamespace),</w:t>
      </w:r>
    </w:p>
    <w:p>
      <w:pPr>
        <w:jc w:val="both"/>
      </w:pPr>
      <w:r>
        <w:t xml:space="preserve">        actionType = ActionType.ClientTweetFav,</w:t>
      </w:r>
    </w:p>
    <w:p>
      <w:pPr>
        <w:jc w:val="both"/>
      </w:pPr>
      <w:r>
        <w:t xml:space="preserve">        productSurface = Some(ProductSurface.HomeTimeline),</w:t>
      </w:r>
    </w:p>
    <w:p>
      <w:pPr>
        <w:jc w:val="both"/>
      </w:pPr>
      <w:r>
        <w:t xml:space="preserve">        productSurfaceInfo =</w:t>
      </w:r>
    </w:p>
    <w:p>
      <w:pPr>
        <w:jc w:val="both"/>
      </w:pPr>
      <w:r>
        <w:t xml:space="preserve">          Some(ProductSurfaceInfo.HomeTimelineInfo(HomeTimelineInfo(injectedPosition = Some(1)))),</w:t>
      </w:r>
    </w:p>
    <w:p>
      <w:pPr>
        <w:jc w:val="both"/>
      </w:pPr>
      <w:r>
        <w:t xml:space="preserve">        traceIdOpt = Some(traceId),</w:t>
      </w:r>
    </w:p>
    <w:p>
      <w:pPr>
        <w:jc w:val="both"/>
      </w:pPr>
      <w:r>
        <w:t xml:space="preserve">        requestJoinIdOpt = Some(requestJoinId)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expectedHomeLatestTweetEventWithSuggestType: UnifiedUserAction =</w:t>
      </w:r>
    </w:p>
    <w:p>
      <w:pPr>
        <w:jc w:val="both"/>
      </w:pPr>
      <w:r>
        <w:t xml:space="preserve">      mkExpectedUUAForActionTowardDefaultTweetEvent(</w:t>
      </w:r>
    </w:p>
    <w:p>
      <w:pPr>
        <w:jc w:val="both"/>
      </w:pPr>
      <w:r>
        <w:t xml:space="preserve">        clientEventNamespace = Some(uuaHomeLatestFavoriteClientEventNamespace),</w:t>
      </w:r>
    </w:p>
    <w:p>
      <w:pPr>
        <w:jc w:val="both"/>
      </w:pPr>
      <w:r>
        <w:t xml:space="preserve">        actionType = ActionType.ClientTweetFav,</w:t>
      </w:r>
    </w:p>
    <w:p>
      <w:pPr>
        <w:jc w:val="both"/>
      </w:pPr>
      <w:r>
        <w:t xml:space="preserve">        productSurface = Some(ProductSurface.HomeTimeline),</w:t>
      </w:r>
    </w:p>
    <w:p>
      <w:pPr>
        <w:jc w:val="both"/>
      </w:pPr>
      <w:r>
        <w:t xml:space="preserve">        productSurfaceInfo = Some(</w:t>
      </w:r>
    </w:p>
    <w:p>
      <w:pPr>
        <w:jc w:val="both"/>
      </w:pPr>
      <w:r>
        <w:t xml:space="preserve">          ProductSurfaceInfo.HomeTimelineInfo(HomeTimelineInfo(suggestionType = Some("Test_type"))))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expectedTweetFavoriteReplyUUA: UnifiedUserAction = mkExpectedUUAForActionTowardReplyEvent(</w:t>
      </w:r>
    </w:p>
    <w:p>
      <w:pPr>
        <w:jc w:val="both"/>
      </w:pPr>
      <w:r>
        <w:t xml:space="preserve">      clientEventNamespace = Some(uuaFavoriteClientEventNamespace),</w:t>
      </w:r>
    </w:p>
    <w:p>
      <w:pPr>
        <w:jc w:val="both"/>
      </w:pPr>
      <w:r>
        <w:t xml:space="preserve">      actionType = ActionType.ClientTweetFav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expectedTweetFavoriteRetweetUUA: UnifiedUserAction =</w:t>
      </w:r>
    </w:p>
    <w:p>
      <w:pPr>
        <w:jc w:val="both"/>
      </w:pPr>
      <w:r>
        <w:t xml:space="preserve">      mkExpectedUUAForActionTowardRetweetEvent(</w:t>
      </w:r>
    </w:p>
    <w:p>
      <w:pPr>
        <w:jc w:val="both"/>
      </w:pPr>
      <w:r>
        <w:t xml:space="preserve">        clientEventNamespace = Some(uuaFavoriteClientEventNamespace),</w:t>
      </w:r>
    </w:p>
    <w:p>
      <w:pPr>
        <w:jc w:val="both"/>
      </w:pPr>
      <w:r>
        <w:t xml:space="preserve">        actionType = ActionType.ClientTweetFav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expectedTweetFavoriteQuoteUUA: UnifiedUserAction = mkExpectedUUAForActionTowardQuoteEvent(</w:t>
      </w:r>
    </w:p>
    <w:p>
      <w:pPr>
        <w:jc w:val="both"/>
      </w:pPr>
      <w:r>
        <w:t xml:space="preserve">      clientEventNamespace = Some(uuaFavoriteClientEventNamespace),</w:t>
      </w:r>
    </w:p>
    <w:p>
      <w:pPr>
        <w:jc w:val="both"/>
      </w:pPr>
      <w:r>
        <w:t xml:space="preserve">      actionType = ActionType.ClientTweetFav)</w:t>
      </w:r>
    </w:p>
    <w:p>
      <w:pPr>
        <w:jc w:val="both"/>
      </w:pPr>
      <w:r/>
    </w:p>
    <w:p>
      <w:pPr>
        <w:jc w:val="both"/>
      </w:pPr>
      <w:r>
        <w:t xml:space="preserve">    val expectedTweetFavoriteRetweetWithReplyAndQuoteUUA: UnifiedUserAction =</w:t>
      </w:r>
    </w:p>
    <w:p>
      <w:pPr>
        <w:jc w:val="both"/>
      </w:pPr>
      <w:r>
        <w:t xml:space="preserve">      mkExpectedUUAForActionTowardRetweetEventWithReplyAndQuoted(</w:t>
      </w:r>
    </w:p>
    <w:p>
      <w:pPr>
        <w:jc w:val="both"/>
      </w:pPr>
      <w:r>
        <w:t xml:space="preserve">        clientEventNamespace = Some(uuaFavoriteClientEventNamespace),</w:t>
      </w:r>
    </w:p>
    <w:p>
      <w:pPr>
        <w:jc w:val="both"/>
      </w:pPr>
      <w:r>
        <w:t xml:space="preserve">        actionType = ActionType.ClientTweetFav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expectedTweetClickReplyDefaultTweetUUA: UnifiedUserAction =</w:t>
      </w:r>
    </w:p>
    <w:p>
      <w:pPr>
        <w:jc w:val="both"/>
      </w:pPr>
      <w:r>
        <w:t xml:space="preserve">      mkExpectedUUAForActionTowardDefaultTweetEvent(</w:t>
      </w:r>
    </w:p>
    <w:p>
      <w:pPr>
        <w:jc w:val="both"/>
      </w:pPr>
      <w:r>
        <w:t xml:space="preserve">        clientEventNamespace = Some(uuaClickReplyClientEventNamespace),</w:t>
      </w:r>
    </w:p>
    <w:p>
      <w:pPr>
        <w:jc w:val="both"/>
      </w:pPr>
      <w:r>
        <w:t xml:space="preserve">        actionType = ActionType.ClientTweetClickReply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expectedTweetClickReplyReplyUUA: UnifiedUserAction =</w:t>
      </w:r>
    </w:p>
    <w:p>
      <w:pPr>
        <w:jc w:val="both"/>
      </w:pPr>
      <w:r>
        <w:t xml:space="preserve">      mkExpectedUUAForActionTowardReplyEvent(</w:t>
      </w:r>
    </w:p>
    <w:p>
      <w:pPr>
        <w:jc w:val="both"/>
      </w:pPr>
      <w:r>
        <w:t xml:space="preserve">        clientEventNamespace = Some(uuaClickReplyClientEventNamespace),</w:t>
      </w:r>
    </w:p>
    <w:p>
      <w:pPr>
        <w:jc w:val="both"/>
      </w:pPr>
      <w:r>
        <w:t xml:space="preserve">        actionType = ActionType.ClientTweetClickReply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expectedTweetClickReplyRetweetUUA: UnifiedUserAction =</w:t>
      </w:r>
    </w:p>
    <w:p>
      <w:pPr>
        <w:jc w:val="both"/>
      </w:pPr>
      <w:r>
        <w:t xml:space="preserve">      mkExpectedUUAForActionTowardRetweetEvent(</w:t>
      </w:r>
    </w:p>
    <w:p>
      <w:pPr>
        <w:jc w:val="both"/>
      </w:pPr>
      <w:r>
        <w:t xml:space="preserve">        clientEventNamespace = Some(uuaClickReplyClientEventNamespace),</w:t>
      </w:r>
    </w:p>
    <w:p>
      <w:pPr>
        <w:jc w:val="both"/>
      </w:pPr>
      <w:r>
        <w:t xml:space="preserve">        actionType = ActionType.ClientTweetClickReply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expectedTweetClickReplyQuoteUUA: UnifiedUserAction =</w:t>
      </w:r>
    </w:p>
    <w:p>
      <w:pPr>
        <w:jc w:val="both"/>
      </w:pPr>
      <w:r>
        <w:t xml:space="preserve">      mkExpectedUUAForActionTowardQuoteEvent(</w:t>
      </w:r>
    </w:p>
    <w:p>
      <w:pPr>
        <w:jc w:val="both"/>
      </w:pPr>
      <w:r>
        <w:t xml:space="preserve">        clientEventNamespace = Some(uuaClickReplyClientEventNamespace),</w:t>
      </w:r>
    </w:p>
    <w:p>
      <w:pPr>
        <w:jc w:val="both"/>
      </w:pPr>
      <w:r>
        <w:t xml:space="preserve">        actionType = ActionType.ClientTweetClickReply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expectedTweetClickReplyRetweetWithReplyAndQuoteUUA: UnifiedUserAction =</w:t>
      </w:r>
    </w:p>
    <w:p>
      <w:pPr>
        <w:jc w:val="both"/>
      </w:pPr>
      <w:r>
        <w:t xml:space="preserve">      mkExpectedUUAForActionTowardRetweetEventWithReplyAndQuoted(</w:t>
      </w:r>
    </w:p>
    <w:p>
      <w:pPr>
        <w:jc w:val="both"/>
      </w:pPr>
      <w:r>
        <w:t xml:space="preserve">        clientEventNamespace = Some(uuaClickReplyClientEventNamespace),</w:t>
      </w:r>
    </w:p>
    <w:p>
      <w:pPr>
        <w:jc w:val="both"/>
      </w:pPr>
      <w:r>
        <w:t xml:space="preserve">        actionType = ActionType.ClientTweetClickReply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expectedTweetReplyDefaultTweetUUA: UnifiedUserAction =</w:t>
      </w:r>
    </w:p>
    <w:p>
      <w:pPr>
        <w:jc w:val="both"/>
      </w:pPr>
      <w:r>
        <w:t xml:space="preserve">      mkExpectedUUAForActionTowardDefaultTweetEvent(</w:t>
      </w:r>
    </w:p>
    <w:p>
      <w:pPr>
        <w:jc w:val="both"/>
      </w:pPr>
      <w:r>
        <w:t xml:space="preserve">        clientEventNamespace = Some(uuaReplyClientEventNamespace),</w:t>
      </w:r>
    </w:p>
    <w:p>
      <w:pPr>
        <w:jc w:val="both"/>
      </w:pPr>
      <w:r>
        <w:t xml:space="preserve">        actionType = ActionType.ClientTweetReply,</w:t>
      </w:r>
    </w:p>
    <w:p>
      <w:pPr>
        <w:jc w:val="both"/>
      </w:pPr>
      <w:r>
        <w:t xml:space="preserve">        inReplyToTweetId = Some(itemTweetId)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expectedTweetReplyRetweetUUA: UnifiedUserAction =</w:t>
      </w:r>
    </w:p>
    <w:p>
      <w:pPr>
        <w:jc w:val="both"/>
      </w:pPr>
      <w:r>
        <w:t xml:space="preserve">      mkExpectedUUAForActionTowardRetweetEvent(</w:t>
      </w:r>
    </w:p>
    <w:p>
      <w:pPr>
        <w:jc w:val="both"/>
      </w:pPr>
      <w:r>
        <w:t xml:space="preserve">        clientEventNamespace = Some(uuaReplyClientEventNamespace),</w:t>
      </w:r>
    </w:p>
    <w:p>
      <w:pPr>
        <w:jc w:val="both"/>
      </w:pPr>
      <w:r>
        <w:t xml:space="preserve">        actionType = ActionType.ClientTweetReply,</w:t>
      </w:r>
    </w:p>
    <w:p>
      <w:pPr>
        <w:jc w:val="both"/>
      </w:pPr>
      <w:r>
        <w:t xml:space="preserve">        inReplyToTweetId = Some(itemTweetId)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expectedTweetReplyQuoteUUA: UnifiedUserAction =</w:t>
      </w:r>
    </w:p>
    <w:p>
      <w:pPr>
        <w:jc w:val="both"/>
      </w:pPr>
      <w:r>
        <w:t xml:space="preserve">      mkExpectedUUAForActionTowardQuoteEvent(</w:t>
      </w:r>
    </w:p>
    <w:p>
      <w:pPr>
        <w:jc w:val="both"/>
      </w:pPr>
      <w:r>
        <w:t xml:space="preserve">        clientEventNamespace = Some(uuaReplyClientEventNamespace),</w:t>
      </w:r>
    </w:p>
    <w:p>
      <w:pPr>
        <w:jc w:val="both"/>
      </w:pPr>
      <w:r>
        <w:t xml:space="preserve">        actionType = ActionType.ClientTweetReply,</w:t>
      </w:r>
    </w:p>
    <w:p>
      <w:pPr>
        <w:jc w:val="both"/>
      </w:pPr>
      <w:r>
        <w:t xml:space="preserve">        inReplyToTweetId = Some(itemTweetId)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expectedTweetReplyRetweetWithReplyAndQuoteUUA: UnifiedUserAction =</w:t>
      </w:r>
    </w:p>
    <w:p>
      <w:pPr>
        <w:jc w:val="both"/>
      </w:pPr>
      <w:r>
        <w:t xml:space="preserve">      mkExpectedUUAForActionTowardRetweetEventWithReplyAndQuoted(</w:t>
      </w:r>
    </w:p>
    <w:p>
      <w:pPr>
        <w:jc w:val="both"/>
      </w:pPr>
      <w:r>
        <w:t xml:space="preserve">        clientEventNamespace = Some(uuaReplyClientEventNamespace),</w:t>
      </w:r>
    </w:p>
    <w:p>
      <w:pPr>
        <w:jc w:val="both"/>
      </w:pPr>
      <w:r>
        <w:t xml:space="preserve">        actionType = ActionType.ClientTweetReply,</w:t>
      </w:r>
    </w:p>
    <w:p>
      <w:pPr>
        <w:jc w:val="both"/>
      </w:pPr>
      <w:r>
        <w:t xml:space="preserve">        inReplyToTweetId = itemTweetId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expectedTweetRetweetDefaultTweetUUA: UnifiedUserAction =</w:t>
      </w:r>
    </w:p>
    <w:p>
      <w:pPr>
        <w:jc w:val="both"/>
      </w:pPr>
      <w:r>
        <w:t xml:space="preserve">      mkExpectedUUAForActionTowardDefaultTweetEvent(</w:t>
      </w:r>
    </w:p>
    <w:p>
      <w:pPr>
        <w:jc w:val="both"/>
      </w:pPr>
      <w:r>
        <w:t xml:space="preserve">        clientEventNamespace = Some(uuaRetweetClientEventNamespace),</w:t>
      </w:r>
    </w:p>
    <w:p>
      <w:pPr>
        <w:jc w:val="both"/>
      </w:pPr>
      <w:r>
        <w:t xml:space="preserve">        actionType = ActionType.ClientTweetRetweet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expectedTweetRetweetReplyUUA: UnifiedUserAction = mkExpectedUUAForActionTowardReplyEvent(</w:t>
      </w:r>
    </w:p>
    <w:p>
      <w:pPr>
        <w:jc w:val="both"/>
      </w:pPr>
      <w:r>
        <w:t xml:space="preserve">      clientEventNamespace = Some(uuaRetweetClientEventNamespace),</w:t>
      </w:r>
    </w:p>
    <w:p>
      <w:pPr>
        <w:jc w:val="both"/>
      </w:pPr>
      <w:r>
        <w:t xml:space="preserve">      actionType = ActionType.ClientTweetRetweet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expectedTweetRetweetRetweetUUA: UnifiedUserAction =</w:t>
      </w:r>
    </w:p>
    <w:p>
      <w:pPr>
        <w:jc w:val="both"/>
      </w:pPr>
      <w:r>
        <w:t xml:space="preserve">      mkExpectedUUAForActionTowardRetweetEvent(</w:t>
      </w:r>
    </w:p>
    <w:p>
      <w:pPr>
        <w:jc w:val="both"/>
      </w:pPr>
      <w:r>
        <w:t xml:space="preserve">        clientEventNamespace = Some(uuaRetweetClientEventNamespace),</w:t>
      </w:r>
    </w:p>
    <w:p>
      <w:pPr>
        <w:jc w:val="both"/>
      </w:pPr>
      <w:r>
        <w:t xml:space="preserve">        actionType = ActionType.ClientTweetRetweet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expectedTweetRetweetQuoteUUA: UnifiedUserAction = mkExpectedUUAForActionTowardQuoteEvent(</w:t>
      </w:r>
    </w:p>
    <w:p>
      <w:pPr>
        <w:jc w:val="both"/>
      </w:pPr>
      <w:r>
        <w:t xml:space="preserve">      clientEventNamespace = Some(uuaRetweetClientEventNamespace),</w:t>
      </w:r>
    </w:p>
    <w:p>
      <w:pPr>
        <w:jc w:val="both"/>
      </w:pPr>
      <w:r>
        <w:t xml:space="preserve">      actionType = ActionType.ClientTweetRetweet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expectedTweetRetweetRetweetWithReplyAndQuoteUUA: UnifiedUserAction =</w:t>
      </w:r>
    </w:p>
    <w:p>
      <w:pPr>
        <w:jc w:val="both"/>
      </w:pPr>
      <w:r>
        <w:t xml:space="preserve">      mkExpectedUUAForActionTowardRetweetEventWithReplyAndQuoted(</w:t>
      </w:r>
    </w:p>
    <w:p>
      <w:pPr>
        <w:jc w:val="both"/>
      </w:pPr>
      <w:r>
        <w:t xml:space="preserve">        clientEventNamespace = Some(uuaRetweetClientEventNamespace),</w:t>
      </w:r>
    </w:p>
    <w:p>
      <w:pPr>
        <w:jc w:val="both"/>
      </w:pPr>
      <w:r>
        <w:t xml:space="preserve">        actionType = ActionType.ClientTweetRetweet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trait EmailNotificationEventFixture extends CommonFixture {</w:t>
      </w:r>
    </w:p>
    <w:p>
      <w:pPr>
        <w:jc w:val="both"/>
      </w:pPr>
      <w:r>
        <w:t xml:space="preserve">    val timestamp = 1001L</w:t>
      </w:r>
    </w:p>
    <w:p>
      <w:pPr>
        <w:jc w:val="both"/>
      </w:pPr>
      <w:r>
        <w:t xml:space="preserve">    val pageUrlStatus =</w:t>
      </w:r>
    </w:p>
    <w:p>
      <w:pPr>
        <w:jc w:val="both"/>
      </w:pPr>
      <w:r>
        <w:t xml:space="preserve">      "https://twitter.com/a/status/3?cn=a%3D%3D&amp;refsrc=email"</w:t>
      </w:r>
    </w:p>
    <w:p>
      <w:pPr>
        <w:jc w:val="both"/>
      </w:pPr>
      <w:r>
        <w:t xml:space="preserve">    val tweetIdStatus = 3L</w:t>
      </w:r>
    </w:p>
    <w:p>
      <w:pPr>
        <w:jc w:val="both"/>
      </w:pPr>
      <w:r/>
    </w:p>
    <w:p>
      <w:pPr>
        <w:jc w:val="both"/>
      </w:pPr>
      <w:r>
        <w:t xml:space="preserve">    val pageUrlEvent =</w:t>
      </w:r>
    </w:p>
    <w:p>
      <w:pPr>
        <w:jc w:val="both"/>
      </w:pPr>
      <w:r>
        <w:t xml:space="preserve">      "https://twitter.com/i/events/2?cn=a%3D%3D&amp;refsrc=email"</w:t>
      </w:r>
    </w:p>
    <w:p>
      <w:pPr>
        <w:jc w:val="both"/>
      </w:pPr>
      <w:r>
        <w:t xml:space="preserve">    val tweetIdEvent = 2L</w:t>
      </w:r>
    </w:p>
    <w:p>
      <w:pPr>
        <w:jc w:val="both"/>
      </w:pPr>
      <w:r/>
    </w:p>
    <w:p>
      <w:pPr>
        <w:jc w:val="both"/>
      </w:pPr>
      <w:r>
        <w:t xml:space="preserve">    val pageUrlNoArgs = "https://twitter.com/i/events/1"</w:t>
      </w:r>
    </w:p>
    <w:p>
      <w:pPr>
        <w:jc w:val="both"/>
      </w:pPr>
      <w:r>
        <w:t xml:space="preserve">    val tweetIdNoArgs = 1L</w:t>
      </w:r>
    </w:p>
    <w:p>
      <w:pPr>
        <w:jc w:val="both"/>
      </w:pPr>
      <w:r/>
    </w:p>
    <w:p>
      <w:pPr>
        <w:jc w:val="both"/>
      </w:pPr>
      <w:r>
        <w:t xml:space="preserve">    val logBase1: LogBase = LogBase(</w:t>
      </w:r>
    </w:p>
    <w:p>
      <w:pPr>
        <w:jc w:val="both"/>
      </w:pPr>
      <w:r>
        <w:t xml:space="preserve">      transactionId = "test",</w:t>
      </w:r>
    </w:p>
    <w:p>
      <w:pPr>
        <w:jc w:val="both"/>
      </w:pPr>
      <w:r>
        <w:t xml:space="preserve">      ipAddress = "127.0.0.1",</w:t>
      </w:r>
    </w:p>
    <w:p>
      <w:pPr>
        <w:jc w:val="both"/>
      </w:pPr>
      <w:r>
        <w:t xml:space="preserve">      userId = Some(userId),</w:t>
      </w:r>
    </w:p>
    <w:p>
      <w:pPr>
        <w:jc w:val="both"/>
      </w:pPr>
      <w:r>
        <w:t xml:space="preserve">      guestId = Some(2L),</w:t>
      </w:r>
    </w:p>
    <w:p>
      <w:pPr>
        <w:jc w:val="both"/>
      </w:pPr>
      <w:r>
        <w:t xml:space="preserve">      timestamp = timestamp,</w:t>
      </w:r>
    </w:p>
    <w:p>
      <w:pPr>
        <w:jc w:val="both"/>
      </w:pPr>
      <w:r>
        <w:t xml:space="preserve">      page = Some(pageUrlStatus),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logBase2: LogBase = LogBase(</w:t>
      </w:r>
    </w:p>
    <w:p>
      <w:pPr>
        <w:jc w:val="both"/>
      </w:pPr>
      <w:r>
        <w:t xml:space="preserve">      transactionId = "test",</w:t>
      </w:r>
    </w:p>
    <w:p>
      <w:pPr>
        <w:jc w:val="both"/>
      </w:pPr>
      <w:r>
        <w:t xml:space="preserve">      ipAddress = "127.0.0.1",</w:t>
      </w:r>
    </w:p>
    <w:p>
      <w:pPr>
        <w:jc w:val="both"/>
      </w:pPr>
      <w:r>
        <w:t xml:space="preserve">      userId = Some(userId),</w:t>
      </w:r>
    </w:p>
    <w:p>
      <w:pPr>
        <w:jc w:val="both"/>
      </w:pPr>
      <w:r>
        <w:t xml:space="preserve">      guestId = Some(2L),</w:t>
      </w:r>
    </w:p>
    <w:p>
      <w:pPr>
        <w:jc w:val="both"/>
      </w:pPr>
      <w:r>
        <w:t xml:space="preserve">      timestamp = timestamp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notificationEvent: NotificationScribe = NotificationScribe(</w:t>
      </w:r>
    </w:p>
    <w:p>
      <w:pPr>
        <w:jc w:val="both"/>
      </w:pPr>
      <w:r>
        <w:t xml:space="preserve">      `type` = NotificationScribeType.Click,</w:t>
      </w:r>
    </w:p>
    <w:p>
      <w:pPr>
        <w:jc w:val="both"/>
      </w:pPr>
      <w:r>
        <w:t xml:space="preserve">      impressionId = Some("1234"),</w:t>
      </w:r>
    </w:p>
    <w:p>
      <w:pPr>
        <w:jc w:val="both"/>
      </w:pPr>
      <w:r>
        <w:t xml:space="preserve">      userId = Some(userId),</w:t>
      </w:r>
    </w:p>
    <w:p>
      <w:pPr>
        <w:jc w:val="both"/>
      </w:pPr>
      <w:r>
        <w:t xml:space="preserve">      timestamp = timestamp,</w:t>
      </w:r>
    </w:p>
    <w:p>
      <w:pPr>
        <w:jc w:val="both"/>
      </w:pPr>
      <w:r>
        <w:t xml:space="preserve">      logBase = Some(logBase1)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notificationEventWOTweetId: NotificationScribe = NotificationScribe(</w:t>
      </w:r>
    </w:p>
    <w:p>
      <w:pPr>
        <w:jc w:val="both"/>
      </w:pPr>
      <w:r>
        <w:t xml:space="preserve">      `type` = NotificationScribeType.Click,</w:t>
      </w:r>
    </w:p>
    <w:p>
      <w:pPr>
        <w:jc w:val="both"/>
      </w:pPr>
      <w:r>
        <w:t xml:space="preserve">      impressionId = Some("1234"),</w:t>
      </w:r>
    </w:p>
    <w:p>
      <w:pPr>
        <w:jc w:val="both"/>
      </w:pPr>
      <w:r>
        <w:t xml:space="preserve">      userId = Some(userId),</w:t>
      </w:r>
    </w:p>
    <w:p>
      <w:pPr>
        <w:jc w:val="both"/>
      </w:pPr>
      <w:r>
        <w:t xml:space="preserve">      timestamp = timestamp,</w:t>
      </w:r>
    </w:p>
    <w:p>
      <w:pPr>
        <w:jc w:val="both"/>
      </w:pPr>
      <w:r>
        <w:t xml:space="preserve">      logBase = Some(logBase2)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notificationEventWOImpressionId: NotificationScribe = NotificationScribe(</w:t>
      </w:r>
    </w:p>
    <w:p>
      <w:pPr>
        <w:jc w:val="both"/>
      </w:pPr>
      <w:r>
        <w:t xml:space="preserve">      `type` = NotificationScribeType.Click,</w:t>
      </w:r>
    </w:p>
    <w:p>
      <w:pPr>
        <w:jc w:val="both"/>
      </w:pPr>
      <w:r>
        <w:t xml:space="preserve">      userId = Some(userId),</w:t>
      </w:r>
    </w:p>
    <w:p>
      <w:pPr>
        <w:jc w:val="both"/>
      </w:pPr>
      <w:r>
        <w:t xml:space="preserve">      timestamp = timestamp,</w:t>
      </w:r>
    </w:p>
    <w:p>
      <w:pPr>
        <w:jc w:val="both"/>
      </w:pPr>
      <w:r>
        <w:t xml:space="preserve">      logBase = Some(logBase1)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expectedUua: UnifiedUserAction = UnifiedUserAction(</w:t>
      </w:r>
    </w:p>
    <w:p>
      <w:pPr>
        <w:jc w:val="both"/>
      </w:pPr>
      <w:r>
        <w:t xml:space="preserve">      userIdentifier = UserIdentifier(userId = Some(userId)),</w:t>
      </w:r>
    </w:p>
    <w:p>
      <w:pPr>
        <w:jc w:val="both"/>
      </w:pPr>
      <w:r>
        <w:t xml:space="preserve">      item = Item.TweetInfo(</w:t>
      </w:r>
    </w:p>
    <w:p>
      <w:pPr>
        <w:jc w:val="both"/>
      </w:pPr>
      <w:r>
        <w:t xml:space="preserve">        TweetInfo(</w:t>
      </w:r>
    </w:p>
    <w:p>
      <w:pPr>
        <w:jc w:val="both"/>
      </w:pPr>
      <w:r>
        <w:t xml:space="preserve">          actionTweetId = tweetIdStatus,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actionType = ActionType.ClientTweetEmailClick,</w:t>
      </w:r>
    </w:p>
    <w:p>
      <w:pPr>
        <w:jc w:val="both"/>
      </w:pPr>
      <w:r>
        <w:t xml:space="preserve">      eventMetadata = EventMetadata(</w:t>
      </w:r>
    </w:p>
    <w:p>
      <w:pPr>
        <w:jc w:val="both"/>
      </w:pPr>
      <w:r>
        <w:t xml:space="preserve">        sourceTimestampMs = timestamp,</w:t>
      </w:r>
    </w:p>
    <w:p>
      <w:pPr>
        <w:jc w:val="both"/>
      </w:pPr>
      <w:r>
        <w:t xml:space="preserve">        receivedTimestampMs = frozenTime.inMilliseconds,</w:t>
      </w:r>
    </w:p>
    <w:p>
      <w:pPr>
        <w:jc w:val="both"/>
      </w:pPr>
      <w:r>
        <w:t xml:space="preserve">        sourceLineage = SourceLineage.EmailNotificationEvents,</w:t>
      </w:r>
    </w:p>
    <w:p>
      <w:pPr>
        <w:jc w:val="both"/>
      </w:pPr>
      <w:r>
        <w:t xml:space="preserve">        traceId = None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productSurfaceInfo = Some(</w:t>
      </w:r>
    </w:p>
    <w:p>
      <w:pPr>
        <w:jc w:val="both"/>
      </w:pPr>
      <w:r>
        <w:t xml:space="preserve">        ProductSurfaceInfo.EmailNotificationInfo(EmailNotificationInfo(notificationId = "1234"))),</w:t>
      </w:r>
    </w:p>
    <w:p>
      <w:pPr>
        <w:jc w:val="both"/>
      </w:pPr>
      <w:r>
        <w:t xml:space="preserve">      productSurface = Some(ProductSurface.EmailNotification)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trait UserModificationEventFixture extends CommonFixture {</w:t>
      </w:r>
    </w:p>
    <w:p>
      <w:pPr>
        <w:jc w:val="both"/>
      </w:pPr>
      <w:r>
        <w:t xml:space="preserve">    val timestamp = 1001L</w:t>
      </w:r>
    </w:p>
    <w:p>
      <w:pPr>
        <w:jc w:val="both"/>
      </w:pPr>
      <w:r>
        <w:t xml:space="preserve">    val userName = "A"</w:t>
      </w:r>
    </w:p>
    <w:p>
      <w:pPr>
        <w:jc w:val="both"/>
      </w:pPr>
      <w:r>
        <w:t xml:space="preserve">    val screenName = "B"</w:t>
      </w:r>
    </w:p>
    <w:p>
      <w:pPr>
        <w:jc w:val="both"/>
      </w:pPr>
      <w:r>
        <w:t xml:space="preserve">    val description = "this is A"</w:t>
      </w:r>
    </w:p>
    <w:p>
      <w:pPr>
        <w:jc w:val="both"/>
      </w:pPr>
      <w:r>
        <w:t xml:space="preserve">    val location = "US"</w:t>
      </w:r>
    </w:p>
    <w:p>
      <w:pPr>
        <w:jc w:val="both"/>
      </w:pPr>
      <w:r>
        <w:t xml:space="preserve">    val url = s"https://www.twitter.com/${userName}"</w:t>
      </w:r>
    </w:p>
    <w:p>
      <w:pPr>
        <w:jc w:val="both"/>
      </w:pPr>
      <w:r/>
    </w:p>
    <w:p>
      <w:pPr>
        <w:jc w:val="both"/>
      </w:pPr>
      <w:r>
        <w:t xml:space="preserve">    val baseUserModification = UserModification(</w:t>
      </w:r>
    </w:p>
    <w:p>
      <w:pPr>
        <w:jc w:val="both"/>
      </w:pPr>
      <w:r>
        <w:t xml:space="preserve">      forUserId = Some(userId),</w:t>
      </w:r>
    </w:p>
    <w:p>
      <w:pPr>
        <w:jc w:val="both"/>
      </w:pPr>
      <w:r>
        <w:t xml:space="preserve">      userId = Some(userId),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userCreate = baseUserModification.copy(</w:t>
      </w:r>
    </w:p>
    <w:p>
      <w:pPr>
        <w:jc w:val="both"/>
      </w:pPr>
      <w:r>
        <w:t xml:space="preserve">      create = Some(</w:t>
      </w:r>
    </w:p>
    <w:p>
      <w:pPr>
        <w:jc w:val="both"/>
      </w:pPr>
      <w:r>
        <w:t xml:space="preserve">        User(</w:t>
      </w:r>
    </w:p>
    <w:p>
      <w:pPr>
        <w:jc w:val="both"/>
      </w:pPr>
      <w:r>
        <w:t xml:space="preserve">          id = userId,</w:t>
      </w:r>
    </w:p>
    <w:p>
      <w:pPr>
        <w:jc w:val="both"/>
      </w:pPr>
      <w:r>
        <w:t xml:space="preserve">          createdAtMsec = timestamp,</w:t>
      </w:r>
    </w:p>
    <w:p>
      <w:pPr>
        <w:jc w:val="both"/>
      </w:pPr>
      <w:r>
        <w:t xml:space="preserve">          updatedAtMsec = timestamp,</w:t>
      </w:r>
    </w:p>
    <w:p>
      <w:pPr>
        <w:jc w:val="both"/>
      </w:pPr>
      <w:r>
        <w:t xml:space="preserve">          userType = UserType.Normal,</w:t>
      </w:r>
    </w:p>
    <w:p>
      <w:pPr>
        <w:jc w:val="both"/>
      </w:pPr>
      <w:r>
        <w:t xml:space="preserve">          profile = Some(</w:t>
      </w:r>
    </w:p>
    <w:p>
      <w:pPr>
        <w:jc w:val="both"/>
      </w:pPr>
      <w:r>
        <w:t xml:space="preserve">            Profile(</w:t>
      </w:r>
    </w:p>
    <w:p>
      <w:pPr>
        <w:jc w:val="both"/>
      </w:pPr>
      <w:r>
        <w:t xml:space="preserve">              name = userName,</w:t>
      </w:r>
    </w:p>
    <w:p>
      <w:pPr>
        <w:jc w:val="both"/>
      </w:pPr>
      <w:r>
        <w:t xml:space="preserve">              screenName = screenName,</w:t>
      </w:r>
    </w:p>
    <w:p>
      <w:pPr>
        <w:jc w:val="both"/>
      </w:pPr>
      <w:r>
        <w:t xml:space="preserve">              description = description,</w:t>
      </w:r>
    </w:p>
    <w:p>
      <w:pPr>
        <w:jc w:val="both"/>
      </w:pPr>
      <w:r>
        <w:t xml:space="preserve">              auth = null.asInstanceOf[Auth],</w:t>
      </w:r>
    </w:p>
    <w:p>
      <w:pPr>
        <w:jc w:val="both"/>
      </w:pPr>
      <w:r>
        <w:t xml:space="preserve">              location = location,</w:t>
      </w:r>
    </w:p>
    <w:p>
      <w:pPr>
        <w:jc w:val="both"/>
      </w:pPr>
      <w:r>
        <w:t xml:space="preserve">              url = url</w:t>
      </w:r>
    </w:p>
    <w:p>
      <w:pPr>
        <w:jc w:val="both"/>
      </w:pPr>
      <w:r>
        <w:t xml:space="preserve">            ))</w:t>
      </w:r>
    </w:p>
    <w:p>
      <w:pPr>
        <w:jc w:val="both"/>
      </w:pPr>
      <w:r>
        <w:t xml:space="preserve">        )),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updateDiffs = Seq(</w:t>
      </w:r>
    </w:p>
    <w:p>
      <w:pPr>
        <w:jc w:val="both"/>
      </w:pPr>
      <w:r>
        <w:t xml:space="preserve">      UpdateDiffItem(fieldName = "user_name", before = Some("abc"), after = Some("def")),</w:t>
      </w:r>
    </w:p>
    <w:p>
      <w:pPr>
        <w:jc w:val="both"/>
      </w:pPr>
      <w:r>
        <w:t xml:space="preserve">      UpdateDiffItem(fieldName = "description", before = Some("d1"), after = Some("d2")),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userUpdate = baseUserModification.copy(</w:t>
      </w:r>
    </w:p>
    <w:p>
      <w:pPr>
        <w:jc w:val="both"/>
      </w:pPr>
      <w:r>
        <w:t xml:space="preserve">      updatedAtMsec = Some(timestamp),</w:t>
      </w:r>
    </w:p>
    <w:p>
      <w:pPr>
        <w:jc w:val="both"/>
      </w:pPr>
      <w:r>
        <w:t xml:space="preserve">      update = Some(updateDiffs),</w:t>
      </w:r>
    </w:p>
    <w:p>
      <w:pPr>
        <w:jc w:val="both"/>
      </w:pPr>
      <w:r>
        <w:t xml:space="preserve">      success = Some(true)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expectedUuaUserCreate: UnifiedUserAction = UnifiedUserAction(</w:t>
      </w:r>
    </w:p>
    <w:p>
      <w:pPr>
        <w:jc w:val="both"/>
      </w:pPr>
      <w:r>
        <w:t xml:space="preserve">      userIdentifier = UserIdentifier(userId = Some(userId)),</w:t>
      </w:r>
    </w:p>
    <w:p>
      <w:pPr>
        <w:jc w:val="both"/>
      </w:pPr>
      <w:r>
        <w:t xml:space="preserve">      item = Item.ProfileInfo(</w:t>
      </w:r>
    </w:p>
    <w:p>
      <w:pPr>
        <w:jc w:val="both"/>
      </w:pPr>
      <w:r>
        <w:t xml:space="preserve">        ProfileInfo(</w:t>
      </w:r>
    </w:p>
    <w:p>
      <w:pPr>
        <w:jc w:val="both"/>
      </w:pPr>
      <w:r>
        <w:t xml:space="preserve">          actionProfileId = userId,</w:t>
      </w:r>
    </w:p>
    <w:p>
      <w:pPr>
        <w:jc w:val="both"/>
      </w:pPr>
      <w:r>
        <w:t xml:space="preserve">          name = Some(userName),</w:t>
      </w:r>
    </w:p>
    <w:p>
      <w:pPr>
        <w:jc w:val="both"/>
      </w:pPr>
      <w:r>
        <w:t xml:space="preserve">          handle = Some(screenName),</w:t>
      </w:r>
    </w:p>
    <w:p>
      <w:pPr>
        <w:jc w:val="both"/>
      </w:pPr>
      <w:r>
        <w:t xml:space="preserve">          description = Some(description)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actionType = ActionType.ServerUserCreate,</w:t>
      </w:r>
    </w:p>
    <w:p>
      <w:pPr>
        <w:jc w:val="both"/>
      </w:pPr>
      <w:r>
        <w:t xml:space="preserve">      eventMetadata = EventMetadata(</w:t>
      </w:r>
    </w:p>
    <w:p>
      <w:pPr>
        <w:jc w:val="both"/>
      </w:pPr>
      <w:r>
        <w:t xml:space="preserve">        sourceTimestampMs = timestamp,</w:t>
      </w:r>
    </w:p>
    <w:p>
      <w:pPr>
        <w:jc w:val="both"/>
      </w:pPr>
      <w:r>
        <w:t xml:space="preserve">        receivedTimestampMs = frozenTime.inMilliseconds,</w:t>
      </w:r>
    </w:p>
    <w:p>
      <w:pPr>
        <w:jc w:val="both"/>
      </w:pPr>
      <w:r>
        <w:t xml:space="preserve">        sourceLineage = SourceLineage.ServerGizmoduckUserModificationEvents,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expectedUuaUserUpdate: UnifiedUserAction = UnifiedUserAction(</w:t>
      </w:r>
    </w:p>
    <w:p>
      <w:pPr>
        <w:jc w:val="both"/>
      </w:pPr>
      <w:r>
        <w:t xml:space="preserve">      userIdentifier = UserIdentifier(userId = Some(userId)),</w:t>
      </w:r>
    </w:p>
    <w:p>
      <w:pPr>
        <w:jc w:val="both"/>
      </w:pPr>
      <w:r>
        <w:t xml:space="preserve">      item = Item.ProfileInfo(</w:t>
      </w:r>
    </w:p>
    <w:p>
      <w:pPr>
        <w:jc w:val="both"/>
      </w:pPr>
      <w:r>
        <w:t xml:space="preserve">        ProfileInfo(</w:t>
      </w:r>
    </w:p>
    <w:p>
      <w:pPr>
        <w:jc w:val="both"/>
      </w:pPr>
      <w:r>
        <w:t xml:space="preserve">          actionProfileId = userId,</w:t>
      </w:r>
    </w:p>
    <w:p>
      <w:pPr>
        <w:jc w:val="both"/>
      </w:pPr>
      <w:r>
        <w:t xml:space="preserve">          profileActionInfo = Some(</w:t>
      </w:r>
    </w:p>
    <w:p>
      <w:pPr>
        <w:jc w:val="both"/>
      </w:pPr>
      <w:r>
        <w:t xml:space="preserve">            ProfileActionInfo.ServerUserUpdate(</w:t>
      </w:r>
    </w:p>
    <w:p>
      <w:pPr>
        <w:jc w:val="both"/>
      </w:pPr>
      <w:r>
        <w:t xml:space="preserve">              ServerUserUpdate(updates = updateDiffs, success = Some(true))))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actionType = ActionType.ServerUserUpdate,</w:t>
      </w:r>
    </w:p>
    <w:p>
      <w:pPr>
        <w:jc w:val="both"/>
      </w:pPr>
      <w:r>
        <w:t xml:space="preserve">      eventMetadata = EventMetadata(</w:t>
      </w:r>
    </w:p>
    <w:p>
      <w:pPr>
        <w:jc w:val="both"/>
      </w:pPr>
      <w:r>
        <w:t xml:space="preserve">        sourceTimestampMs = timestamp,</w:t>
      </w:r>
    </w:p>
    <w:p>
      <w:pPr>
        <w:jc w:val="both"/>
      </w:pPr>
      <w:r>
        <w:t xml:space="preserve">        receivedTimestampMs = frozenTime.inMilliseconds,</w:t>
      </w:r>
    </w:p>
    <w:p>
      <w:pPr>
        <w:jc w:val="both"/>
      </w:pPr>
      <w:r>
        <w:t xml:space="preserve">        sourceLineage = SourceLineage.ServerGizmoduckUserModificationEvents,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trait AdsCallbackEngagementsFixture extends CommonFixture {</w:t>
      </w:r>
    </w:p>
    <w:p>
      <w:pPr>
        <w:jc w:val="both"/>
      </w:pPr>
      <w:r/>
    </w:p>
    <w:p>
      <w:pPr>
        <w:jc w:val="both"/>
      </w:pPr>
      <w:r>
        <w:t xml:space="preserve">    val timestamp = 1001L</w:t>
      </w:r>
    </w:p>
    <w:p>
      <w:pPr>
        <w:jc w:val="both"/>
      </w:pPr>
      <w:r>
        <w:t xml:space="preserve">    val engagementId = 123</w:t>
      </w:r>
    </w:p>
    <w:p>
      <w:pPr>
        <w:jc w:val="both"/>
      </w:pPr>
      <w:r>
        <w:t xml:space="preserve">    val accountTimeZone = "PST"</w:t>
      </w:r>
    </w:p>
    <w:p>
      <w:pPr>
        <w:jc w:val="both"/>
      </w:pPr>
      <w:r>
        <w:t xml:space="preserve">    val advertiserId = 2002L</w:t>
      </w:r>
    </w:p>
    <w:p>
      <w:pPr>
        <w:jc w:val="both"/>
      </w:pPr>
      <w:r>
        <w:t xml:space="preserve">    val displayLocation: DisplayLocation = DisplayLocation(value = 1)</w:t>
      </w:r>
    </w:p>
    <w:p>
      <w:pPr>
        <w:jc w:val="both"/>
      </w:pPr>
      <w:r>
        <w:t xml:space="preserve">    val trendId = 1002</w:t>
      </w:r>
    </w:p>
    <w:p>
      <w:pPr>
        <w:jc w:val="both"/>
      </w:pPr>
      <w:r/>
    </w:p>
    <w:p>
      <w:pPr>
        <w:jc w:val="both"/>
      </w:pPr>
      <w:r>
        <w:t xml:space="preserve">    val authorInfo: AuthorInfo = AuthorInfo(authorId = Some(advertiserId))</w:t>
      </w:r>
    </w:p>
    <w:p>
      <w:pPr>
        <w:jc w:val="both"/>
      </w:pPr>
      <w:r>
        <w:t xml:space="preserve">    val openLinkWithUrl: TweetActionInfo =</w:t>
      </w:r>
    </w:p>
    <w:p>
      <w:pPr>
        <w:jc w:val="both"/>
      </w:pPr>
      <w:r>
        <w:t xml:space="preserve">      TweetActionInfo.ServerPromotedTweetOpenLink(ServerPromotedTweetOpenLink(url = Some("go/url")))</w:t>
      </w:r>
    </w:p>
    <w:p>
      <w:pPr>
        <w:jc w:val="both"/>
      </w:pPr>
      <w:r>
        <w:t xml:space="preserve">    val openLinkWithoutUrl: TweetActionInfo =</w:t>
      </w:r>
    </w:p>
    <w:p>
      <w:pPr>
        <w:jc w:val="both"/>
      </w:pPr>
      <w:r>
        <w:t xml:space="preserve">      TweetActionInfo.ServerPromotedTweetOpenLink(ServerPromotedTweetOpenLink(url = None))</w:t>
      </w:r>
    </w:p>
    <w:p>
      <w:pPr>
        <w:jc w:val="both"/>
      </w:pPr>
      <w:r/>
    </w:p>
    <w:p>
      <w:pPr>
        <w:jc w:val="both"/>
      </w:pPr>
      <w:r>
        <w:t xml:space="preserve">    def createTweetInfoItem(</w:t>
      </w:r>
    </w:p>
    <w:p>
      <w:pPr>
        <w:jc w:val="both"/>
      </w:pPr>
      <w:r>
        <w:t xml:space="preserve">      authorInfo: Option[AuthorInfo] = None,</w:t>
      </w:r>
    </w:p>
    <w:p>
      <w:pPr>
        <w:jc w:val="both"/>
      </w:pPr>
      <w:r>
        <w:t xml:space="preserve">      actionInfo: Option[TweetActionInfo] = None</w:t>
      </w:r>
    </w:p>
    <w:p>
      <w:pPr>
        <w:jc w:val="both"/>
      </w:pPr>
      <w:r>
        <w:t xml:space="preserve">    ): Item = {</w:t>
      </w:r>
    </w:p>
    <w:p>
      <w:pPr>
        <w:jc w:val="both"/>
      </w:pPr>
      <w:r>
        <w:t xml:space="preserve">      Item.TweetInfo(</w:t>
      </w:r>
    </w:p>
    <w:p>
      <w:pPr>
        <w:jc w:val="both"/>
      </w:pPr>
      <w:r>
        <w:t xml:space="preserve">        TweetInfo(</w:t>
      </w:r>
    </w:p>
    <w:p>
      <w:pPr>
        <w:jc w:val="both"/>
      </w:pPr>
      <w:r>
        <w:t xml:space="preserve">          actionTweetId = itemTweetId,</w:t>
      </w:r>
    </w:p>
    <w:p>
      <w:pPr>
        <w:jc w:val="both"/>
      </w:pPr>
      <w:r>
        <w:t xml:space="preserve">          actionTweetAuthorInfo = authorInfo,</w:t>
      </w:r>
    </w:p>
    <w:p>
      <w:pPr>
        <w:jc w:val="both"/>
      </w:pPr>
      <w:r>
        <w:t xml:space="preserve">          tweetActionInfo = actionInfo))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trendInfoItem: Item = Item.TrendInfo(TrendInfo(actionTrendId = trendId))</w:t>
      </w:r>
    </w:p>
    <w:p>
      <w:pPr>
        <w:jc w:val="both"/>
      </w:pPr>
      <w:r/>
    </w:p>
    <w:p>
      <w:pPr>
        <w:jc w:val="both"/>
      </w:pPr>
      <w:r>
        <w:t xml:space="preserve">    val organicTweetId = Some(100001L)</w:t>
      </w:r>
    </w:p>
    <w:p>
      <w:pPr>
        <w:jc w:val="both"/>
      </w:pPr>
      <w:r>
        <w:t xml:space="preserve">    val promotedTweetId = Some(200002L)</w:t>
      </w:r>
    </w:p>
    <w:p>
      <w:pPr>
        <w:jc w:val="both"/>
      </w:pPr>
      <w:r/>
    </w:p>
    <w:p>
      <w:pPr>
        <w:jc w:val="both"/>
      </w:pPr>
      <w:r>
        <w:t xml:space="preserve">    val organicTweetVideoUuid = Some("organic_video_1")</w:t>
      </w:r>
    </w:p>
    <w:p>
      <w:pPr>
        <w:jc w:val="both"/>
      </w:pPr>
      <w:r>
        <w:t xml:space="preserve">    val organicTweetVideoOwnerId = Some(123L)</w:t>
      </w:r>
    </w:p>
    <w:p>
      <w:pPr>
        <w:jc w:val="both"/>
      </w:pPr>
      <w:r/>
    </w:p>
    <w:p>
      <w:pPr>
        <w:jc w:val="both"/>
      </w:pPr>
      <w:r>
        <w:t xml:space="preserve">    val promotedTweetVideoUuid = Some("promoted_video_1")</w:t>
      </w:r>
    </w:p>
    <w:p>
      <w:pPr>
        <w:jc w:val="both"/>
      </w:pPr>
      <w:r>
        <w:t xml:space="preserve">    val promotedTweetVideoOwnerId = Some(345L)</w:t>
      </w:r>
    </w:p>
    <w:p>
      <w:pPr>
        <w:jc w:val="both"/>
      </w:pPr>
      <w:r/>
    </w:p>
    <w:p>
      <w:pPr>
        <w:jc w:val="both"/>
      </w:pPr>
      <w:r>
        <w:t xml:space="preserve">    val prerollAdUuid = Some("preroll_ad_1")</w:t>
      </w:r>
    </w:p>
    <w:p>
      <w:pPr>
        <w:jc w:val="both"/>
      </w:pPr>
      <w:r>
        <w:t xml:space="preserve">    val prerollAdOwnerId = Some(567L)</w:t>
      </w:r>
    </w:p>
    <w:p>
      <w:pPr>
        <w:jc w:val="both"/>
      </w:pPr>
      <w:r/>
    </w:p>
    <w:p>
      <w:pPr>
        <w:jc w:val="both"/>
      </w:pPr>
      <w:r>
        <w:t xml:space="preserve">    val amplifyDetailsPrerollAd = Some(</w:t>
      </w:r>
    </w:p>
    <w:p>
      <w:pPr>
        <w:jc w:val="both"/>
      </w:pPr>
      <w:r>
        <w:t xml:space="preserve">      AmplifyDetails(</w:t>
      </w:r>
    </w:p>
    <w:p>
      <w:pPr>
        <w:jc w:val="both"/>
      </w:pPr>
      <w:r>
        <w:t xml:space="preserve">        videoOwnerId = prerollAdOwnerId,</w:t>
      </w:r>
    </w:p>
    <w:p>
      <w:pPr>
        <w:jc w:val="both"/>
      </w:pPr>
      <w:r>
        <w:t xml:space="preserve">        videoUuid = prerollAdUuid,</w:t>
      </w:r>
    </w:p>
    <w:p>
      <w:pPr>
        <w:jc w:val="both"/>
      </w:pPr>
      <w:r>
        <w:t xml:space="preserve">        prerollOwnerId = prerollAdOwnerId,</w:t>
      </w:r>
    </w:p>
    <w:p>
      <w:pPr>
        <w:jc w:val="both"/>
      </w:pPr>
      <w:r>
        <w:t xml:space="preserve">        prerollUuid = prerollAdUuid</w:t>
      </w:r>
    </w:p>
    <w:p>
      <w:pPr>
        <w:jc w:val="both"/>
      </w:pPr>
      <w:r>
        <w:t xml:space="preserve">      ))</w:t>
      </w:r>
    </w:p>
    <w:p>
      <w:pPr>
        <w:jc w:val="both"/>
      </w:pPr>
      <w:r/>
    </w:p>
    <w:p>
      <w:pPr>
        <w:jc w:val="both"/>
      </w:pPr>
      <w:r>
        <w:t xml:space="preserve">    val tweetActionInfoPrerollAd = Some(</w:t>
      </w:r>
    </w:p>
    <w:p>
      <w:pPr>
        <w:jc w:val="both"/>
      </w:pPr>
      <w:r>
        <w:t xml:space="preserve">      TweetActionInfo.TweetVideoWatch(</w:t>
      </w:r>
    </w:p>
    <w:p>
      <w:pPr>
        <w:jc w:val="both"/>
      </w:pPr>
      <w:r>
        <w:t xml:space="preserve">        TweetVideoWatch(</w:t>
      </w:r>
    </w:p>
    <w:p>
      <w:pPr>
        <w:jc w:val="both"/>
      </w:pPr>
      <w:r>
        <w:t xml:space="preserve">          isMonetizable = Some(true),</w:t>
      </w:r>
    </w:p>
    <w:p>
      <w:pPr>
        <w:jc w:val="both"/>
      </w:pPr>
      <w:r>
        <w:t xml:space="preserve">          videoOwnerId = prerollAdOwnerId,</w:t>
      </w:r>
    </w:p>
    <w:p>
      <w:pPr>
        <w:jc w:val="both"/>
      </w:pPr>
      <w:r>
        <w:t xml:space="preserve">          videoUuid = prerollAdUuid,</w:t>
      </w:r>
    </w:p>
    <w:p>
      <w:pPr>
        <w:jc w:val="both"/>
      </w:pPr>
      <w:r>
        <w:t xml:space="preserve">          prerollOwnerId = prerollAdOwnerId,</w:t>
      </w:r>
    </w:p>
    <w:p>
      <w:pPr>
        <w:jc w:val="both"/>
      </w:pPr>
      <w:r>
        <w:t xml:space="preserve">          prerollUuid = prerollAdUuid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amplifyDetailsPromotedTweetWithoutAd = Some(</w:t>
      </w:r>
    </w:p>
    <w:p>
      <w:pPr>
        <w:jc w:val="both"/>
      </w:pPr>
      <w:r>
        <w:t xml:space="preserve">      AmplifyDetails(</w:t>
      </w:r>
    </w:p>
    <w:p>
      <w:pPr>
        <w:jc w:val="both"/>
      </w:pPr>
      <w:r>
        <w:t xml:space="preserve">        videoOwnerId = promotedTweetVideoOwnerId,</w:t>
      </w:r>
    </w:p>
    <w:p>
      <w:pPr>
        <w:jc w:val="both"/>
      </w:pPr>
      <w:r>
        <w:t xml:space="preserve">        videoUuid = promotedTweetVideoUuid</w:t>
      </w:r>
    </w:p>
    <w:p>
      <w:pPr>
        <w:jc w:val="both"/>
      </w:pPr>
      <w:r>
        <w:t xml:space="preserve">      ))</w:t>
      </w:r>
    </w:p>
    <w:p>
      <w:pPr>
        <w:jc w:val="both"/>
      </w:pPr>
      <w:r/>
    </w:p>
    <w:p>
      <w:pPr>
        <w:jc w:val="both"/>
      </w:pPr>
      <w:r>
        <w:t xml:space="preserve">    val tweetActionInfoPromotedTweetWithoutAd = Some(</w:t>
      </w:r>
    </w:p>
    <w:p>
      <w:pPr>
        <w:jc w:val="both"/>
      </w:pPr>
      <w:r>
        <w:t xml:space="preserve">      TweetActionInfo.TweetVideoWatch(</w:t>
      </w:r>
    </w:p>
    <w:p>
      <w:pPr>
        <w:jc w:val="both"/>
      </w:pPr>
      <w:r>
        <w:t xml:space="preserve">        TweetVideoWatch(</w:t>
      </w:r>
    </w:p>
    <w:p>
      <w:pPr>
        <w:jc w:val="both"/>
      </w:pPr>
      <w:r>
        <w:t xml:space="preserve">          isMonetizable = Some(true),</w:t>
      </w:r>
    </w:p>
    <w:p>
      <w:pPr>
        <w:jc w:val="both"/>
      </w:pPr>
      <w:r>
        <w:t xml:space="preserve">          videoOwnerId = promotedTweetVideoOwnerId,</w:t>
      </w:r>
    </w:p>
    <w:p>
      <w:pPr>
        <w:jc w:val="both"/>
      </w:pPr>
      <w:r>
        <w:t xml:space="preserve">          videoUuid = promotedTweetVideoUuid,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amplifyDetailsPromotedTweetWithAd = Some(</w:t>
      </w:r>
    </w:p>
    <w:p>
      <w:pPr>
        <w:jc w:val="both"/>
      </w:pPr>
      <w:r>
        <w:t xml:space="preserve">      AmplifyDetails(</w:t>
      </w:r>
    </w:p>
    <w:p>
      <w:pPr>
        <w:jc w:val="both"/>
      </w:pPr>
      <w:r>
        <w:t xml:space="preserve">        videoOwnerId = promotedTweetVideoOwnerId,</w:t>
      </w:r>
    </w:p>
    <w:p>
      <w:pPr>
        <w:jc w:val="both"/>
      </w:pPr>
      <w:r>
        <w:t xml:space="preserve">        videoUuid = promotedTweetVideoUuid,</w:t>
      </w:r>
    </w:p>
    <w:p>
      <w:pPr>
        <w:jc w:val="both"/>
      </w:pPr>
      <w:r>
        <w:t xml:space="preserve">        prerollOwnerId = prerollAdOwnerId,</w:t>
      </w:r>
    </w:p>
    <w:p>
      <w:pPr>
        <w:jc w:val="both"/>
      </w:pPr>
      <w:r>
        <w:t xml:space="preserve">        prerollUuid = prerollAdUuid</w:t>
      </w:r>
    </w:p>
    <w:p>
      <w:pPr>
        <w:jc w:val="both"/>
      </w:pPr>
      <w:r>
        <w:t xml:space="preserve">      ))</w:t>
      </w:r>
    </w:p>
    <w:p>
      <w:pPr>
        <w:jc w:val="both"/>
      </w:pPr>
      <w:r/>
    </w:p>
    <w:p>
      <w:pPr>
        <w:jc w:val="both"/>
      </w:pPr>
      <w:r>
        <w:t xml:space="preserve">    val tweetActionInfoPromotedTweetWithAd = Some(</w:t>
      </w:r>
    </w:p>
    <w:p>
      <w:pPr>
        <w:jc w:val="both"/>
      </w:pPr>
      <w:r>
        <w:t xml:space="preserve">      TweetActionInfo.TweetVideoWatch(</w:t>
      </w:r>
    </w:p>
    <w:p>
      <w:pPr>
        <w:jc w:val="both"/>
      </w:pPr>
      <w:r>
        <w:t xml:space="preserve">        TweetVideoWatch(</w:t>
      </w:r>
    </w:p>
    <w:p>
      <w:pPr>
        <w:jc w:val="both"/>
      </w:pPr>
      <w:r>
        <w:t xml:space="preserve">          isMonetizable = Some(true),</w:t>
      </w:r>
    </w:p>
    <w:p>
      <w:pPr>
        <w:jc w:val="both"/>
      </w:pPr>
      <w:r>
        <w:t xml:space="preserve">          videoOwnerId = promotedTweetVideoOwnerId,</w:t>
      </w:r>
    </w:p>
    <w:p>
      <w:pPr>
        <w:jc w:val="both"/>
      </w:pPr>
      <w:r>
        <w:t xml:space="preserve">          videoUuid = promotedTweetVideoUuid,</w:t>
      </w:r>
    </w:p>
    <w:p>
      <w:pPr>
        <w:jc w:val="both"/>
      </w:pPr>
      <w:r>
        <w:t xml:space="preserve">          prerollOwnerId = prerollAdOwnerId,</w:t>
      </w:r>
    </w:p>
    <w:p>
      <w:pPr>
        <w:jc w:val="both"/>
      </w:pPr>
      <w:r>
        <w:t xml:space="preserve">          prerollUuid = prerollAdUuid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amplifyDetailsOrganicTweetWithAd = Some(</w:t>
      </w:r>
    </w:p>
    <w:p>
      <w:pPr>
        <w:jc w:val="both"/>
      </w:pPr>
      <w:r>
        <w:t xml:space="preserve">      AmplifyDetails(</w:t>
      </w:r>
    </w:p>
    <w:p>
      <w:pPr>
        <w:jc w:val="both"/>
      </w:pPr>
      <w:r>
        <w:t xml:space="preserve">        videoOwnerId = organicTweetVideoOwnerId,</w:t>
      </w:r>
    </w:p>
    <w:p>
      <w:pPr>
        <w:jc w:val="both"/>
      </w:pPr>
      <w:r>
        <w:t xml:space="preserve">        videoUuid = organicTweetVideoUuid,</w:t>
      </w:r>
    </w:p>
    <w:p>
      <w:pPr>
        <w:jc w:val="both"/>
      </w:pPr>
      <w:r>
        <w:t xml:space="preserve">        prerollOwnerId = prerollAdOwnerId,</w:t>
      </w:r>
    </w:p>
    <w:p>
      <w:pPr>
        <w:jc w:val="both"/>
      </w:pPr>
      <w:r>
        <w:t xml:space="preserve">        prerollUuid = prerollAdUuid</w:t>
      </w:r>
    </w:p>
    <w:p>
      <w:pPr>
        <w:jc w:val="both"/>
      </w:pPr>
      <w:r>
        <w:t xml:space="preserve">      ))</w:t>
      </w:r>
    </w:p>
    <w:p>
      <w:pPr>
        <w:jc w:val="both"/>
      </w:pPr>
      <w:r/>
    </w:p>
    <w:p>
      <w:pPr>
        <w:jc w:val="both"/>
      </w:pPr>
      <w:r>
        <w:t xml:space="preserve">    val tweetActionInfoOrganicTweetWithAd = Some(</w:t>
      </w:r>
    </w:p>
    <w:p>
      <w:pPr>
        <w:jc w:val="both"/>
      </w:pPr>
      <w:r>
        <w:t xml:space="preserve">      TweetActionInfo.TweetVideoWatch(</w:t>
      </w:r>
    </w:p>
    <w:p>
      <w:pPr>
        <w:jc w:val="both"/>
      </w:pPr>
      <w:r>
        <w:t xml:space="preserve">        TweetVideoWatch(</w:t>
      </w:r>
    </w:p>
    <w:p>
      <w:pPr>
        <w:jc w:val="both"/>
      </w:pPr>
      <w:r>
        <w:t xml:space="preserve">          isMonetizable = Some(true),</w:t>
      </w:r>
    </w:p>
    <w:p>
      <w:pPr>
        <w:jc w:val="both"/>
      </w:pPr>
      <w:r>
        <w:t xml:space="preserve">          videoOwnerId = organicTweetVideoOwnerId,</w:t>
      </w:r>
    </w:p>
    <w:p>
      <w:pPr>
        <w:jc w:val="both"/>
      </w:pPr>
      <w:r>
        <w:t xml:space="preserve">          videoUuid = organicTweetVideoUuid,</w:t>
      </w:r>
    </w:p>
    <w:p>
      <w:pPr>
        <w:jc w:val="both"/>
      </w:pPr>
      <w:r>
        <w:t xml:space="preserve">          prerollOwnerId = prerollAdOwnerId,</w:t>
      </w:r>
    </w:p>
    <w:p>
      <w:pPr>
        <w:jc w:val="both"/>
      </w:pPr>
      <w:r>
        <w:t xml:space="preserve">          prerollUuid = prerollAdUuid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def createExpectedUua(</w:t>
      </w:r>
    </w:p>
    <w:p>
      <w:pPr>
        <w:jc w:val="both"/>
      </w:pPr>
      <w:r>
        <w:t xml:space="preserve">      actionType: ActionType,</w:t>
      </w:r>
    </w:p>
    <w:p>
      <w:pPr>
        <w:jc w:val="both"/>
      </w:pPr>
      <w:r>
        <w:t xml:space="preserve">      item: Item</w:t>
      </w:r>
    </w:p>
    <w:p>
      <w:pPr>
        <w:jc w:val="both"/>
      </w:pPr>
      <w:r>
        <w:t xml:space="preserve">    ): UnifiedUserAction = {</w:t>
      </w:r>
    </w:p>
    <w:p>
      <w:pPr>
        <w:jc w:val="both"/>
      </w:pPr>
      <w:r>
        <w:t xml:space="preserve">      UnifiedUserAction(</w:t>
      </w:r>
    </w:p>
    <w:p>
      <w:pPr>
        <w:jc w:val="both"/>
      </w:pPr>
      <w:r>
        <w:t xml:space="preserve">        userIdentifier = UserIdentifier(userId = Some(userId)),</w:t>
      </w:r>
    </w:p>
    <w:p>
      <w:pPr>
        <w:jc w:val="both"/>
      </w:pPr>
      <w:r>
        <w:t xml:space="preserve">        item = item,</w:t>
      </w:r>
    </w:p>
    <w:p>
      <w:pPr>
        <w:jc w:val="both"/>
      </w:pPr>
      <w:r>
        <w:t xml:space="preserve">        actionType = actionType,</w:t>
      </w:r>
    </w:p>
    <w:p>
      <w:pPr>
        <w:jc w:val="both"/>
      </w:pPr>
      <w:r>
        <w:t xml:space="preserve">        eventMetadata = EventMetadata(</w:t>
      </w:r>
    </w:p>
    <w:p>
      <w:pPr>
        <w:jc w:val="both"/>
      </w:pPr>
      <w:r>
        <w:t xml:space="preserve">          sourceTimestampMs = timestamp,</w:t>
      </w:r>
    </w:p>
    <w:p>
      <w:pPr>
        <w:jc w:val="both"/>
      </w:pPr>
      <w:r>
        <w:t xml:space="preserve">          receivedTimestampMs = frozenTime.inMilliseconds,</w:t>
      </w:r>
    </w:p>
    <w:p>
      <w:pPr>
        <w:jc w:val="both"/>
      </w:pPr>
      <w:r>
        <w:t xml:space="preserve">          sourceLineage = SourceLineage.ServerAdsCallbackEngagements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def createExpectedUuaWithProfileInfo(</w:t>
      </w:r>
    </w:p>
    <w:p>
      <w:pPr>
        <w:jc w:val="both"/>
      </w:pPr>
      <w:r>
        <w:t xml:space="preserve">      actionType: ActionType</w:t>
      </w:r>
    </w:p>
    <w:p>
      <w:pPr>
        <w:jc w:val="both"/>
      </w:pPr>
      <w:r>
        <w:t xml:space="preserve">    ): UnifiedUserAction = {</w:t>
      </w:r>
    </w:p>
    <w:p>
      <w:pPr>
        <w:jc w:val="both"/>
      </w:pPr>
      <w:r>
        <w:t xml:space="preserve">      UnifiedUserAction(</w:t>
      </w:r>
    </w:p>
    <w:p>
      <w:pPr>
        <w:jc w:val="both"/>
      </w:pPr>
      <w:r>
        <w:t xml:space="preserve">        userIdentifier = UserIdentifier(userId = Some(userId)),</w:t>
      </w:r>
    </w:p>
    <w:p>
      <w:pPr>
        <w:jc w:val="both"/>
      </w:pPr>
      <w:r>
        <w:t xml:space="preserve">        item = Item.ProfileInfo(ProfileInfo(actionProfileId = advertiserId)),</w:t>
      </w:r>
    </w:p>
    <w:p>
      <w:pPr>
        <w:jc w:val="both"/>
      </w:pPr>
      <w:r>
        <w:t xml:space="preserve">        actionType = actionType,</w:t>
      </w:r>
    </w:p>
    <w:p>
      <w:pPr>
        <w:jc w:val="both"/>
      </w:pPr>
      <w:r>
        <w:t xml:space="preserve">        eventMetadata = EventMetadata(</w:t>
      </w:r>
    </w:p>
    <w:p>
      <w:pPr>
        <w:jc w:val="both"/>
      </w:pPr>
      <w:r>
        <w:t xml:space="preserve">          sourceTimestampMs = timestamp,</w:t>
      </w:r>
    </w:p>
    <w:p>
      <w:pPr>
        <w:jc w:val="both"/>
      </w:pPr>
      <w:r>
        <w:t xml:space="preserve">          receivedTimestampMs = frozenTime.inMilliseconds,</w:t>
      </w:r>
    </w:p>
    <w:p>
      <w:pPr>
        <w:jc w:val="both"/>
      </w:pPr>
      <w:r>
        <w:t xml:space="preserve">          sourceLineage = SourceLineage.ServerAdsCallbackEngagements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def createSpendServerEvent(</w:t>
      </w:r>
    </w:p>
    <w:p>
      <w:pPr>
        <w:jc w:val="both"/>
      </w:pPr>
      <w:r>
        <w:t xml:space="preserve">      engagementType: EngagementType,</w:t>
      </w:r>
    </w:p>
    <w:p>
      <w:pPr>
        <w:jc w:val="both"/>
      </w:pPr>
      <w:r>
        <w:t xml:space="preserve">      url: Option[String] = None</w:t>
      </w:r>
    </w:p>
    <w:p>
      <w:pPr>
        <w:jc w:val="both"/>
      </w:pPr>
      <w:r>
        <w:t xml:space="preserve">    ): SpendServerEvent = {</w:t>
      </w:r>
    </w:p>
    <w:p>
      <w:pPr>
        <w:jc w:val="both"/>
      </w:pPr>
      <w:r>
        <w:t xml:space="preserve">      SpendServerEvent(</w:t>
      </w:r>
    </w:p>
    <w:p>
      <w:pPr>
        <w:jc w:val="both"/>
      </w:pPr>
      <w:r>
        <w:t xml:space="preserve">        engagementEvent = Some(</w:t>
      </w:r>
    </w:p>
    <w:p>
      <w:pPr>
        <w:jc w:val="both"/>
      </w:pPr>
      <w:r>
        <w:t xml:space="preserve">          EngagementEvent(</w:t>
      </w:r>
    </w:p>
    <w:p>
      <w:pPr>
        <w:jc w:val="both"/>
      </w:pPr>
      <w:r>
        <w:t xml:space="preserve">            clientInfo = Some(ClientInfo(userId64 = Some(userId))),</w:t>
      </w:r>
    </w:p>
    <w:p>
      <w:pPr>
        <w:jc w:val="both"/>
      </w:pPr>
      <w:r>
        <w:t xml:space="preserve">            engagementId = engagementId,</w:t>
      </w:r>
    </w:p>
    <w:p>
      <w:pPr>
        <w:jc w:val="both"/>
      </w:pPr>
      <w:r>
        <w:t xml:space="preserve">            engagementEpochTimeMilliSec = timestamp,</w:t>
      </w:r>
    </w:p>
    <w:p>
      <w:pPr>
        <w:jc w:val="both"/>
      </w:pPr>
      <w:r>
        <w:t xml:space="preserve">            engagementType = engagementType,</w:t>
      </w:r>
    </w:p>
    <w:p>
      <w:pPr>
        <w:jc w:val="both"/>
      </w:pPr>
      <w:r>
        <w:t xml:space="preserve">            accountTimeZone = accountTimeZone,</w:t>
      </w:r>
    </w:p>
    <w:p>
      <w:pPr>
        <w:jc w:val="both"/>
      </w:pPr>
      <w:r>
        <w:t xml:space="preserve">            url = url,</w:t>
      </w:r>
    </w:p>
    <w:p>
      <w:pPr>
        <w:jc w:val="both"/>
      </w:pPr>
      <w:r>
        <w:t xml:space="preserve">            impressionData = Some(</w:t>
      </w:r>
    </w:p>
    <w:p>
      <w:pPr>
        <w:jc w:val="both"/>
      </w:pPr>
      <w:r>
        <w:t xml:space="preserve">              ImpressionDataNeededAtEngagementTime(</w:t>
      </w:r>
    </w:p>
    <w:p>
      <w:pPr>
        <w:jc w:val="both"/>
      </w:pPr>
      <w:r>
        <w:t xml:space="preserve">                advertiserId = advertiserId,</w:t>
      </w:r>
    </w:p>
    <w:p>
      <w:pPr>
        <w:jc w:val="both"/>
      </w:pPr>
      <w:r>
        <w:t xml:space="preserve">                promotedTweetId = Some(itemTweetId),</w:t>
      </w:r>
    </w:p>
    <w:p>
      <w:pPr>
        <w:jc w:val="both"/>
      </w:pPr>
      <w:r>
        <w:t xml:space="preserve">                displayLocation = displayLocation,</w:t>
      </w:r>
    </w:p>
    <w:p>
      <w:pPr>
        <w:jc w:val="both"/>
      </w:pPr>
      <w:r>
        <w:t xml:space="preserve">                promotedTrendId = Some(trendId)))</w:t>
      </w:r>
    </w:p>
    <w:p>
      <w:pPr>
        <w:jc w:val="both"/>
      </w:pPr>
      <w:r>
        <w:t xml:space="preserve">          )))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def createExpectedVideoUua(</w:t>
      </w:r>
    </w:p>
    <w:p>
      <w:pPr>
        <w:jc w:val="both"/>
      </w:pPr>
      <w:r>
        <w:t xml:space="preserve">      actionType: ActionType,</w:t>
      </w:r>
    </w:p>
    <w:p>
      <w:pPr>
        <w:jc w:val="both"/>
      </w:pPr>
      <w:r>
        <w:t xml:space="preserve">      tweetActionInfo: Option[TweetActionInfo],</w:t>
      </w:r>
    </w:p>
    <w:p>
      <w:pPr>
        <w:jc w:val="both"/>
      </w:pPr>
      <w:r>
        <w:t xml:space="preserve">      actionTweetId: Option[Long]</w:t>
      </w:r>
    </w:p>
    <w:p>
      <w:pPr>
        <w:jc w:val="both"/>
      </w:pPr>
      <w:r>
        <w:t xml:space="preserve">    ): UnifiedUserAction = {</w:t>
      </w:r>
    </w:p>
    <w:p>
      <w:pPr>
        <w:jc w:val="both"/>
      </w:pPr>
      <w:r>
        <w:t xml:space="preserve">      UnifiedUserAction(</w:t>
      </w:r>
    </w:p>
    <w:p>
      <w:pPr>
        <w:jc w:val="both"/>
      </w:pPr>
      <w:r>
        <w:t xml:space="preserve">        userIdentifier = UserIdentifier(userId = Some(userId)),</w:t>
      </w:r>
    </w:p>
    <w:p>
      <w:pPr>
        <w:jc w:val="both"/>
      </w:pPr>
      <w:r>
        <w:t xml:space="preserve">        item = Item.TweetInfo(</w:t>
      </w:r>
    </w:p>
    <w:p>
      <w:pPr>
        <w:jc w:val="both"/>
      </w:pPr>
      <w:r>
        <w:t xml:space="preserve">          TweetInfo(</w:t>
      </w:r>
    </w:p>
    <w:p>
      <w:pPr>
        <w:jc w:val="both"/>
      </w:pPr>
      <w:r>
        <w:t xml:space="preserve">            actionTweetId = actionTweetId.get,</w:t>
      </w:r>
    </w:p>
    <w:p>
      <w:pPr>
        <w:jc w:val="both"/>
      </w:pPr>
      <w:r>
        <w:t xml:space="preserve">            actionTweetAuthorInfo = Some(AuthorInfo(authorId = Some(advertiserId))),</w:t>
      </w:r>
    </w:p>
    <w:p>
      <w:pPr>
        <w:jc w:val="both"/>
      </w:pPr>
      <w:r>
        <w:t xml:space="preserve">            tweetActionInfo = tweetActionInfo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actionType = actionType,</w:t>
      </w:r>
    </w:p>
    <w:p>
      <w:pPr>
        <w:jc w:val="both"/>
      </w:pPr>
      <w:r>
        <w:t xml:space="preserve">        eventMetadata = EventMetadata(</w:t>
      </w:r>
    </w:p>
    <w:p>
      <w:pPr>
        <w:jc w:val="both"/>
      </w:pPr>
      <w:r>
        <w:t xml:space="preserve">          sourceTimestampMs = timestamp,</w:t>
      </w:r>
    </w:p>
    <w:p>
      <w:pPr>
        <w:jc w:val="both"/>
      </w:pPr>
      <w:r>
        <w:t xml:space="preserve">          receivedTimestampMs = frozenTime.inMilliseconds,</w:t>
      </w:r>
    </w:p>
    <w:p>
      <w:pPr>
        <w:jc w:val="both"/>
      </w:pPr>
      <w:r>
        <w:t xml:space="preserve">          sourceLineage = SourceLineage.ServerAdsCallbackEngagements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def createVideoSpendServerEvent(</w:t>
      </w:r>
    </w:p>
    <w:p>
      <w:pPr>
        <w:jc w:val="both"/>
      </w:pPr>
      <w:r>
        <w:t xml:space="preserve">      engagementType: EngagementType,</w:t>
      </w:r>
    </w:p>
    <w:p>
      <w:pPr>
        <w:jc w:val="both"/>
      </w:pPr>
      <w:r>
        <w:t xml:space="preserve">      amplifyDetails: Option[AmplifyDetails],</w:t>
      </w:r>
    </w:p>
    <w:p>
      <w:pPr>
        <w:jc w:val="both"/>
      </w:pPr>
      <w:r>
        <w:t xml:space="preserve">      promotedTweetId: Option[Long],</w:t>
      </w:r>
    </w:p>
    <w:p>
      <w:pPr>
        <w:jc w:val="both"/>
      </w:pPr>
      <w:r>
        <w:t xml:space="preserve">      organicTweetId: Option[Long]</w:t>
      </w:r>
    </w:p>
    <w:p>
      <w:pPr>
        <w:jc w:val="both"/>
      </w:pPr>
      <w:r>
        <w:t xml:space="preserve">    ): SpendServerEvent = {</w:t>
      </w:r>
    </w:p>
    <w:p>
      <w:pPr>
        <w:jc w:val="both"/>
      </w:pPr>
      <w:r>
        <w:t xml:space="preserve">      SpendServerEvent(</w:t>
      </w:r>
    </w:p>
    <w:p>
      <w:pPr>
        <w:jc w:val="both"/>
      </w:pPr>
      <w:r>
        <w:t xml:space="preserve">        engagementEvent = Some(</w:t>
      </w:r>
    </w:p>
    <w:p>
      <w:pPr>
        <w:jc w:val="both"/>
      </w:pPr>
      <w:r>
        <w:t xml:space="preserve">          EngagementEvent(</w:t>
      </w:r>
    </w:p>
    <w:p>
      <w:pPr>
        <w:jc w:val="both"/>
      </w:pPr>
      <w:r>
        <w:t xml:space="preserve">            clientInfo = Some(ClientInfo(userId64 = Some(userId))),</w:t>
      </w:r>
    </w:p>
    <w:p>
      <w:pPr>
        <w:jc w:val="both"/>
      </w:pPr>
      <w:r>
        <w:t xml:space="preserve">            engagementId = engagementId,</w:t>
      </w:r>
    </w:p>
    <w:p>
      <w:pPr>
        <w:jc w:val="both"/>
      </w:pPr>
      <w:r>
        <w:t xml:space="preserve">            engagementEpochTimeMilliSec = timestamp,</w:t>
      </w:r>
    </w:p>
    <w:p>
      <w:pPr>
        <w:jc w:val="both"/>
      </w:pPr>
      <w:r>
        <w:t xml:space="preserve">            engagementType = engagementType,</w:t>
      </w:r>
    </w:p>
    <w:p>
      <w:pPr>
        <w:jc w:val="both"/>
      </w:pPr>
      <w:r>
        <w:t xml:space="preserve">            accountTimeZone = accountTimeZone,</w:t>
      </w:r>
    </w:p>
    <w:p>
      <w:pPr>
        <w:jc w:val="both"/>
      </w:pPr>
      <w:r>
        <w:t xml:space="preserve">            impressionData = Some(</w:t>
      </w:r>
    </w:p>
    <w:p>
      <w:pPr>
        <w:jc w:val="both"/>
      </w:pPr>
      <w:r>
        <w:t xml:space="preserve">              ImpressionDataNeededAtEngagementTime(</w:t>
      </w:r>
    </w:p>
    <w:p>
      <w:pPr>
        <w:jc w:val="both"/>
      </w:pPr>
      <w:r>
        <w:t xml:space="preserve">                advertiserId = advertiserId,</w:t>
      </w:r>
    </w:p>
    <w:p>
      <w:pPr>
        <w:jc w:val="both"/>
      </w:pPr>
      <w:r>
        <w:t xml:space="preserve">                promotedTweetId = promotedTweetId,</w:t>
      </w:r>
    </w:p>
    <w:p>
      <w:pPr>
        <w:jc w:val="both"/>
      </w:pPr>
      <w:r>
        <w:t xml:space="preserve">                displayLocation = displayLocation,</w:t>
      </w:r>
    </w:p>
    <w:p>
      <w:pPr>
        <w:jc w:val="both"/>
      </w:pPr>
      <w:r>
        <w:t xml:space="preserve">                organicTweetId = organicTweetId)),</w:t>
      </w:r>
    </w:p>
    <w:p>
      <w:pPr>
        <w:jc w:val="both"/>
      </w:pPr>
      <w:r>
        <w:t xml:space="preserve">            cardEngagement = Some(</w:t>
      </w:r>
    </w:p>
    <w:p>
      <w:pPr>
        <w:jc w:val="both"/>
      </w:pPr>
      <w:r>
        <w:t xml:space="preserve">              CardEvent(</w:t>
      </w:r>
    </w:p>
    <w:p>
      <w:pPr>
        <w:jc w:val="both"/>
      </w:pPr>
      <w:r>
        <w:t xml:space="preserve">                amplifyDetails = amplifyDetails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trait InteractionEventsFixtures extends CommonFixture {</w:t>
      </w:r>
    </w:p>
    <w:p>
      <w:pPr>
        <w:jc w:val="both"/>
      </w:pPr>
      <w:r>
        <w:t xml:space="preserve">    val timestamp = 123456L</w:t>
      </w:r>
    </w:p>
    <w:p>
      <w:pPr>
        <w:jc w:val="both"/>
      </w:pPr>
      <w:r>
        <w:t xml:space="preserve">    val tweetId = 1L</w:t>
      </w:r>
    </w:p>
    <w:p>
      <w:pPr>
        <w:jc w:val="both"/>
      </w:pPr>
      <w:r>
        <w:t xml:space="preserve">    val engagingUserId = 11L</w:t>
      </w:r>
    </w:p>
    <w:p>
      <w:pPr>
        <w:jc w:val="both"/>
      </w:pPr>
      <w:r/>
    </w:p>
    <w:p>
      <w:pPr>
        <w:jc w:val="both"/>
      </w:pPr>
      <w:r>
        <w:t xml:space="preserve">    val baseInteractionEvent: InteractionEvent = InteractionEvent(</w:t>
      </w:r>
    </w:p>
    <w:p>
      <w:pPr>
        <w:jc w:val="both"/>
      </w:pPr>
      <w:r>
        <w:t xml:space="preserve">      targetId = tweetId,</w:t>
      </w:r>
    </w:p>
    <w:p>
      <w:pPr>
        <w:jc w:val="both"/>
      </w:pPr>
      <w:r>
        <w:t xml:space="preserve">      targetType = InteractionTargetType.Tweet,</w:t>
      </w:r>
    </w:p>
    <w:p>
      <w:pPr>
        <w:jc w:val="both"/>
      </w:pPr>
      <w:r>
        <w:t xml:space="preserve">      engagingUserId = engagingUserId,</w:t>
      </w:r>
    </w:p>
    <w:p>
      <w:pPr>
        <w:jc w:val="both"/>
      </w:pPr>
      <w:r>
        <w:t xml:space="preserve">      eventSource = EventSource.ClientEvent,</w:t>
      </w:r>
    </w:p>
    <w:p>
      <w:pPr>
        <w:jc w:val="both"/>
      </w:pPr>
      <w:r>
        <w:t xml:space="preserve">      timestampMillis = timestamp,</w:t>
      </w:r>
    </w:p>
    <w:p>
      <w:pPr>
        <w:jc w:val="both"/>
      </w:pPr>
      <w:r>
        <w:t xml:space="preserve">      interactionType = Some(InteractionType.TweetRenderImpression),</w:t>
      </w:r>
    </w:p>
    <w:p>
      <w:pPr>
        <w:jc w:val="both"/>
      </w:pPr>
      <w:r>
        <w:t xml:space="preserve">      details = InteractionDetails.TweetRenderImpression(TweetImpression()),</w:t>
      </w:r>
    </w:p>
    <w:p>
      <w:pPr>
        <w:jc w:val="both"/>
      </w:pPr>
      <w:r>
        <w:t xml:space="preserve">      additionalEngagingUserIdentifiers = UserIdentifierIE(),</w:t>
      </w:r>
    </w:p>
    <w:p>
      <w:pPr>
        <w:jc w:val="both"/>
      </w:pPr>
      <w:r>
        <w:t xml:space="preserve">      engagingContext = EngagingContext.ClientEventContext(</w:t>
      </w:r>
    </w:p>
    <w:p>
      <w:pPr>
        <w:jc w:val="both"/>
      </w:pPr>
      <w:r>
        <w:t xml:space="preserve">        ClientEventContext(</w:t>
      </w:r>
    </w:p>
    <w:p>
      <w:pPr>
        <w:jc w:val="both"/>
      </w:pPr>
      <w:r>
        <w:t xml:space="preserve">          clientEventNamespace = ContextualEventNamespace(),</w:t>
      </w:r>
    </w:p>
    <w:p>
      <w:pPr>
        <w:jc w:val="both"/>
      </w:pPr>
      <w:r>
        <w:t xml:space="preserve">          clientType = ClientType.Iphone,</w:t>
      </w:r>
    </w:p>
    <w:p>
      <w:pPr>
        <w:jc w:val="both"/>
      </w:pPr>
      <w:r>
        <w:t xml:space="preserve">          displayLocation = DisplayLocation(1),</w:t>
      </w:r>
    </w:p>
    <w:p>
      <w:pPr>
        <w:jc w:val="both"/>
      </w:pPr>
      <w:r>
        <w:t xml:space="preserve">          isTweetDetailsImpression = Some(false)))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loggedOutInteractionEvent: InteractionEvent = baseInteractionEvent.copy(engagingUserId = 0L)</w:t>
      </w:r>
    </w:p>
    <w:p>
      <w:pPr>
        <w:jc w:val="both"/>
      </w:pPr>
      <w:r/>
    </w:p>
    <w:p>
      <w:pPr>
        <w:jc w:val="both"/>
      </w:pPr>
      <w:r>
        <w:t xml:space="preserve">    val detailImpressionInteractionEvent: InteractionEvent = baseInteractionEvent.copy(</w:t>
      </w:r>
    </w:p>
    <w:p>
      <w:pPr>
        <w:jc w:val="both"/>
      </w:pPr>
      <w:r>
        <w:t xml:space="preserve">      engagingContext = EngagingContext.ClientEventContext(</w:t>
      </w:r>
    </w:p>
    <w:p>
      <w:pPr>
        <w:jc w:val="both"/>
      </w:pPr>
      <w:r>
        <w:t xml:space="preserve">        ClientEventContext(</w:t>
      </w:r>
    </w:p>
    <w:p>
      <w:pPr>
        <w:jc w:val="both"/>
      </w:pPr>
      <w:r>
        <w:t xml:space="preserve">          clientEventNamespace = ContextualEventNamespace(),</w:t>
      </w:r>
    </w:p>
    <w:p>
      <w:pPr>
        <w:jc w:val="both"/>
      </w:pPr>
      <w:r>
        <w:t xml:space="preserve">          clientType = ClientType.Iphone,</w:t>
      </w:r>
    </w:p>
    <w:p>
      <w:pPr>
        <w:jc w:val="both"/>
      </w:pPr>
      <w:r>
        <w:t xml:space="preserve">          displayLocation = DisplayLocation(1),</w:t>
      </w:r>
    </w:p>
    <w:p>
      <w:pPr>
        <w:jc w:val="both"/>
      </w:pPr>
      <w:r>
        <w:t xml:space="preserve">          isTweetDetailsImpression = Some(true)))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expectedBaseKeyedUuaTweet: KeyedUuaTweet = KeyedUuaTweet(</w:t>
      </w:r>
    </w:p>
    <w:p>
      <w:pPr>
        <w:jc w:val="both"/>
      </w:pPr>
      <w:r>
        <w:t xml:space="preserve">      tweetId = tweetId,</w:t>
      </w:r>
    </w:p>
    <w:p>
      <w:pPr>
        <w:jc w:val="both"/>
      </w:pPr>
      <w:r>
        <w:t xml:space="preserve">      actionType = ActionType.ClientTweetRenderImpression,</w:t>
      </w:r>
    </w:p>
    <w:p>
      <w:pPr>
        <w:jc w:val="both"/>
      </w:pPr>
      <w:r>
        <w:t xml:space="preserve">      userIdentifier = UserIdentifier(userId = Some(engagingUserId)),</w:t>
      </w:r>
    </w:p>
    <w:p>
      <w:pPr>
        <w:jc w:val="both"/>
      </w:pPr>
      <w:r>
        <w:t xml:space="preserve">      eventMetadata = EventMetadata(</w:t>
      </w:r>
    </w:p>
    <w:p>
      <w:pPr>
        <w:jc w:val="both"/>
      </w:pPr>
      <w:r>
        <w:t xml:space="preserve">        sourceTimestampMs = timestamp,</w:t>
      </w:r>
    </w:p>
    <w:p>
      <w:pPr>
        <w:jc w:val="both"/>
      </w:pPr>
      <w:r>
        <w:t xml:space="preserve">        receivedTimestampMs = frozenTime.inMilliseconds,</w:t>
      </w:r>
    </w:p>
    <w:p>
      <w:pPr>
        <w:jc w:val="both"/>
      </w:pPr>
      <w:r>
        <w:t xml:space="preserve">        sourceLineage = SourceLineage.ClientEvents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