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com.twitter.clientapp.thriftscala.AmplifyDetails</w:t>
      </w:r>
    </w:p>
    <w:p>
      <w:pPr>
        <w:jc w:val="both"/>
      </w:pPr>
      <w:r>
        <w:t>import com.twitter.clientapp.thriftscala.MediaDetails</w:t>
      </w:r>
    </w:p>
    <w:p>
      <w:pPr>
        <w:jc w:val="both"/>
      </w:pPr>
      <w:r>
        <w:t>import com.twitter.clientapp.thriftscala.MediaType</w:t>
      </w:r>
    </w:p>
    <w:p>
      <w:pPr>
        <w:jc w:val="both"/>
      </w:pPr>
      <w:r>
        <w:t>import com.twitter.mediaservices.commons.thriftscala.MediaCategory</w:t>
      </w:r>
    </w:p>
    <w:p>
      <w:pPr>
        <w:jc w:val="both"/>
      </w:pPr>
      <w:r>
        <w:t>import com.twitter.unified_user_actions.adapter.client_event.VideoClientEventUtils.getVideoMetadata</w:t>
      </w:r>
    </w:p>
    <w:p>
      <w:pPr>
        <w:jc w:val="both"/>
      </w:pPr>
      <w:r>
        <w:t>import com.twitter.unified_user_actions.adapter.client_event.VideoClientEventUtils.videoIdFromMediaIdentifier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com.twitter.util.mock.Mockito</w:t>
      </w:r>
    </w:p>
    <w:p>
      <w:pPr>
        <w:jc w:val="both"/>
      </w:pPr>
      <w:r>
        <w:t>import com.twitter.video.analytics.thriftscala._</w:t>
      </w:r>
    </w:p>
    <w:p>
      <w:pPr>
        <w:jc w:val="both"/>
      </w:pPr>
      <w:r>
        <w:t>import org.junit.runner.RunWith</w:t>
      </w:r>
    </w:p>
    <w:p>
      <w:pPr>
        <w:jc w:val="both"/>
      </w:pPr>
      <w:r>
        <w:t>import org.scalatest.funsuite.AnyFunSuite</w:t>
      </w:r>
    </w:p>
    <w:p>
      <w:pPr>
        <w:jc w:val="both"/>
      </w:pPr>
      <w:r>
        <w:t>import org.scalatest.matchers.should.Matchers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>
        <w:t>import org.scalatestplus.junit.JUnitRunner</w:t>
      </w:r>
    </w:p>
    <w:p>
      <w:pPr>
        <w:jc w:val="both"/>
      </w:pPr>
      <w:r/>
    </w:p>
    <w:p>
      <w:pPr>
        <w:jc w:val="both"/>
      </w:pPr>
      <w:r>
        <w:t>@RunWith(classOf[JUnitRunner])</w:t>
      </w:r>
    </w:p>
    <w:p>
      <w:pPr>
        <w:jc w:val="both"/>
      </w:pPr>
      <w:r>
        <w:t>class VideoClientEventUtilsSpec</w:t>
      </w:r>
    </w:p>
    <w:p>
      <w:pPr>
        <w:jc w:val="both"/>
      </w:pPr>
      <w:r>
        <w:t xml:space="preserve">    extends AnyFunSuite</w:t>
      </w:r>
    </w:p>
    <w:p>
      <w:pPr>
        <w:jc w:val="both"/>
      </w:pPr>
      <w:r>
        <w:t xml:space="preserve">    with Matchers</w:t>
      </w:r>
    </w:p>
    <w:p>
      <w:pPr>
        <w:jc w:val="both"/>
      </w:pPr>
      <w:r>
        <w:t xml:space="preserve">    with Mockito</w:t>
      </w:r>
    </w:p>
    <w:p>
      <w:pPr>
        <w:jc w:val="both"/>
      </w:pPr>
      <w:r>
        <w:t xml:space="preserve">    with TableDrivenPropertyChecks {</w:t>
      </w:r>
    </w:p>
    <w:p>
      <w:pPr>
        <w:jc w:val="both"/>
      </w:pPr>
      <w:r/>
    </w:p>
    <w:p>
      <w:pPr>
        <w:jc w:val="both"/>
      </w:pPr>
      <w:r>
        <w:t xml:space="preserve">  trait Fixture {</w:t>
      </w:r>
    </w:p>
    <w:p>
      <w:pPr>
        <w:jc w:val="both"/>
      </w:pPr>
      <w:r>
        <w:t xml:space="preserve">    val mediaDetails = Seq[MediaDetails](</w:t>
      </w:r>
    </w:p>
    <w:p>
      <w:pPr>
        <w:jc w:val="both"/>
      </w:pPr>
      <w:r>
        <w:t xml:space="preserve">      MediaDetails(</w:t>
      </w:r>
    </w:p>
    <w:p>
      <w:pPr>
        <w:jc w:val="both"/>
      </w:pPr>
      <w:r>
        <w:t xml:space="preserve">        contentId = Some("456"),</w:t>
      </w:r>
    </w:p>
    <w:p>
      <w:pPr>
        <w:jc w:val="both"/>
      </w:pPr>
      <w:r>
        <w:t xml:space="preserve">        mediaType = Some(MediaType.ConsumerVideo),</w:t>
      </w:r>
    </w:p>
    <w:p>
      <w:pPr>
        <w:jc w:val="both"/>
      </w:pPr>
      <w:r>
        <w:t xml:space="preserve">        dynamicAds = Some(false)),</w:t>
      </w:r>
    </w:p>
    <w:p>
      <w:pPr>
        <w:jc w:val="both"/>
      </w:pPr>
      <w:r>
        <w:t xml:space="preserve">      MediaDetails(</w:t>
      </w:r>
    </w:p>
    <w:p>
      <w:pPr>
        <w:jc w:val="both"/>
      </w:pPr>
      <w:r>
        <w:t xml:space="preserve">        contentId = Some("123"),</w:t>
      </w:r>
    </w:p>
    <w:p>
      <w:pPr>
        <w:jc w:val="both"/>
      </w:pPr>
      <w:r>
        <w:t xml:space="preserve">        mediaType = Some(MediaType.ConsumerVideo),</w:t>
      </w:r>
    </w:p>
    <w:p>
      <w:pPr>
        <w:jc w:val="both"/>
      </w:pPr>
      <w:r>
        <w:t xml:space="preserve">        dynamicAds = Some(false)),</w:t>
      </w:r>
    </w:p>
    <w:p>
      <w:pPr>
        <w:jc w:val="both"/>
      </w:pPr>
      <w:r>
        <w:t xml:space="preserve">      MediaDetails(</w:t>
      </w:r>
    </w:p>
    <w:p>
      <w:pPr>
        <w:jc w:val="both"/>
      </w:pPr>
      <w:r>
        <w:t xml:space="preserve">        contentId = Some("789"),</w:t>
      </w:r>
    </w:p>
    <w:p>
      <w:pPr>
        <w:jc w:val="both"/>
      </w:pPr>
      <w:r>
        <w:t xml:space="preserve">        mediaType = Some(MediaType.ConsumerVideo),</w:t>
      </w:r>
    </w:p>
    <w:p>
      <w:pPr>
        <w:jc w:val="both"/>
      </w:pPr>
      <w:r>
        <w:t xml:space="preserve">        dynamicAds = Some(false))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videoMetadata: TweetActionInfo = TweetActionInfo.TweetVideoWatch(</w:t>
      </w:r>
    </w:p>
    <w:p>
      <w:pPr>
        <w:jc w:val="both"/>
      </w:pPr>
      <w:r>
        <w:t xml:space="preserve">      TweetVideoWatch(mediaType = Some(MediaType.ConsumerVideo), isMonetizable = Some(false)))</w:t>
      </w:r>
    </w:p>
    <w:p>
      <w:pPr>
        <w:jc w:val="both"/>
      </w:pPr>
      <w:r/>
    </w:p>
    <w:p>
      <w:pPr>
        <w:jc w:val="both"/>
      </w:pPr>
      <w:r>
        <w:t xml:space="preserve">    val videoMetadataWithAmplifyDetailsVideoType: TweetActionInfo = TweetActionInfo.TweetVideoWatch(</w:t>
      </w:r>
    </w:p>
    <w:p>
      <w:pPr>
        <w:jc w:val="both"/>
      </w:pPr>
      <w:r>
        <w:t xml:space="preserve">      TweetVideoWatch(</w:t>
      </w:r>
    </w:p>
    <w:p>
      <w:pPr>
        <w:jc w:val="both"/>
      </w:pPr>
      <w:r>
        <w:t xml:space="preserve">        mediaType = Some(MediaType.ConsumerVideo),</w:t>
      </w:r>
    </w:p>
    <w:p>
      <w:pPr>
        <w:jc w:val="both"/>
      </w:pPr>
      <w:r>
        <w:t xml:space="preserve">        isMonetizable = Some(false),</w:t>
      </w:r>
    </w:p>
    <w:p>
      <w:pPr>
        <w:jc w:val="both"/>
      </w:pPr>
      <w:r>
        <w:t xml:space="preserve">        videoType = Some("content")))</w:t>
      </w:r>
    </w:p>
    <w:p>
      <w:pPr>
        <w:jc w:val="both"/>
      </w:pPr>
      <w:r/>
    </w:p>
    <w:p>
      <w:pPr>
        <w:jc w:val="both"/>
      </w:pPr>
      <w:r>
        <w:t xml:space="preserve">    val validMediaIdentifier: MediaIdentifier = MediaIdentifier.MediaPlatformIdentifier(</w:t>
      </w:r>
    </w:p>
    <w:p>
      <w:pPr>
        <w:jc w:val="both"/>
      </w:pPr>
      <w:r>
        <w:t xml:space="preserve">      MediaPlatformIdentifier(mediaId = 123L, mediaCategory = MediaCategory.TweetVideo))</w:t>
      </w:r>
    </w:p>
    <w:p>
      <w:pPr>
        <w:jc w:val="both"/>
      </w:pPr>
      <w:r/>
    </w:p>
    <w:p>
      <w:pPr>
        <w:jc w:val="both"/>
      </w:pPr>
      <w:r>
        <w:t xml:space="preserve">    val invalidMediaIdentifier: MediaIdentifier = MediaIdentifier.AmplifyCardIdentifier(</w:t>
      </w:r>
    </w:p>
    <w:p>
      <w:pPr>
        <w:jc w:val="both"/>
      </w:pPr>
      <w:r>
        <w:t xml:space="preserve">      AmplifyCardIdentifier(vmapUrl = "", contentId = "")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test("findVideoMetadata")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val testData = Table(</w:t>
      </w:r>
    </w:p>
    <w:p>
      <w:pPr>
        <w:jc w:val="both"/>
      </w:pPr>
      <w:r>
        <w:t xml:space="preserve">        ("testType", "mediaId", "mediaItems", "amplifyDetails", "expectedOutput"),</w:t>
      </w:r>
    </w:p>
    <w:p>
      <w:pPr>
        <w:jc w:val="both"/>
      </w:pPr>
      <w:r>
        <w:t xml:space="preserve">        ("emptyMediaDetails", "123", Seq[MediaDetails](), None, None),</w:t>
      </w:r>
    </w:p>
    <w:p>
      <w:pPr>
        <w:jc w:val="both"/>
      </w:pPr>
      <w:r>
        <w:t xml:space="preserve">        ("mediaIdNotFound", "111", mediaDetails, None, None),</w:t>
      </w:r>
    </w:p>
    <w:p>
      <w:pPr>
        <w:jc w:val="both"/>
      </w:pPr>
      <w:r>
        <w:t xml:space="preserve">        ("mediaIdFound", "123", mediaDetails, None, Some(videoMetadata)),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"mediaIdFound",</w:t>
      </w:r>
    </w:p>
    <w:p>
      <w:pPr>
        <w:jc w:val="both"/>
      </w:pPr>
      <w:r>
        <w:t xml:space="preserve">          "123",</w:t>
      </w:r>
    </w:p>
    <w:p>
      <w:pPr>
        <w:jc w:val="both"/>
      </w:pPr>
      <w:r>
        <w:t xml:space="preserve">          mediaDetails,</w:t>
      </w:r>
    </w:p>
    <w:p>
      <w:pPr>
        <w:jc w:val="both"/>
      </w:pPr>
      <w:r>
        <w:t xml:space="preserve">          Some(AmplifyDetails(videoType = Some("content"))),</w:t>
      </w:r>
    </w:p>
    <w:p>
      <w:pPr>
        <w:jc w:val="both"/>
      </w:pPr>
      <w:r>
        <w:t xml:space="preserve">          Some(videoMetadataWithAmplifyDetailsVideoType))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forEvery(testData)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_: String,</w:t>
      </w:r>
    </w:p>
    <w:p>
      <w:pPr>
        <w:jc w:val="both"/>
      </w:pPr>
      <w:r>
        <w:t xml:space="preserve">          mediaId: String,</w:t>
      </w:r>
    </w:p>
    <w:p>
      <w:pPr>
        <w:jc w:val="both"/>
      </w:pPr>
      <w:r>
        <w:t xml:space="preserve">          mediaItems: Seq[MediaDetails],</w:t>
      </w:r>
    </w:p>
    <w:p>
      <w:pPr>
        <w:jc w:val="both"/>
      </w:pPr>
      <w:r>
        <w:t xml:space="preserve">          amplifyDetails: Option[AmplifyDetails],</w:t>
      </w:r>
    </w:p>
    <w:p>
      <w:pPr>
        <w:jc w:val="both"/>
      </w:pPr>
      <w:r>
        <w:t xml:space="preserve">          expectedOutput: Option[TweetActionInfo]</w:t>
      </w:r>
    </w:p>
    <w:p>
      <w:pPr>
        <w:jc w:val="both"/>
      </w:pPr>
      <w:r>
        <w:t xml:space="preserve">        ) =&gt;</w:t>
      </w:r>
    </w:p>
    <w:p>
      <w:pPr>
        <w:jc w:val="both"/>
      </w:pPr>
      <w:r>
        <w:t xml:space="preserve">          val actual = getVideoMetadata(mediaId, mediaItems, amplifyDetails)</w:t>
      </w:r>
    </w:p>
    <w:p>
      <w:pPr>
        <w:jc w:val="both"/>
      </w:pPr>
      <w:r>
        <w:t xml:space="preserve">          assert(expectedOutput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test("videoIdFromMediaIdentifier")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val testData = Table(</w:t>
      </w:r>
    </w:p>
    <w:p>
      <w:pPr>
        <w:jc w:val="both"/>
      </w:pPr>
      <w:r>
        <w:t xml:space="preserve">        ("testType", "mediaIdentifier", "expectedOutput"),</w:t>
      </w:r>
    </w:p>
    <w:p>
      <w:pPr>
        <w:jc w:val="both"/>
      </w:pPr>
      <w:r>
        <w:t xml:space="preserve">        ("validMediaIdentifierType", validMediaIdentifier, Some("123")),</w:t>
      </w:r>
    </w:p>
    <w:p>
      <w:pPr>
        <w:jc w:val="both"/>
      </w:pPr>
      <w:r>
        <w:t xml:space="preserve">        ("invalidMediaIdentifierType", invalidMediaIdentifier, None)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forEvery(testData) {</w:t>
      </w:r>
    </w:p>
    <w:p>
      <w:pPr>
        <w:jc w:val="both"/>
      </w:pPr>
      <w:r>
        <w:t xml:space="preserve">        (_: String, mediaIdentifier: MediaIdentifier, expectedOutput: Option[String]) =&gt;</w:t>
      </w:r>
    </w:p>
    <w:p>
      <w:pPr>
        <w:jc w:val="both"/>
      </w:pPr>
      <w:r>
        <w:t xml:space="preserve">          val actual = videoIdFromMediaIdentifier(mediaIdentifier)</w:t>
      </w:r>
    </w:p>
    <w:p>
      <w:pPr>
        <w:jc w:val="both"/>
      </w:pPr>
      <w:r>
        <w:t xml:space="preserve">          assert(expectedOutput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