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com.twitter.clientapp.thriftscala.SuggestionDetails</w:t>
      </w:r>
    </w:p>
    <w:p>
      <w:pPr>
        <w:jc w:val="both"/>
      </w:pPr>
      <w:r>
        <w:t>import com.twitter.clientapp.thriftscala._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com.twitter.search.common.constants.thriftscala.TweetResultSource</w:t>
      </w:r>
    </w:p>
    <w:p>
      <w:pPr>
        <w:jc w:val="both"/>
      </w:pPr>
      <w:r>
        <w:t>import com.twitter.search.common.constants.thriftscala.UserResultSource</w:t>
      </w:r>
    </w:p>
    <w:p>
      <w:pPr>
        <w:jc w:val="both"/>
      </w:pPr>
      <w:r>
        <w:t>import com.twitter.suggests.controller_data.search_response.item_types.thriftscala.ItemTypesControllerData</w:t>
      </w:r>
    </w:p>
    <w:p>
      <w:pPr>
        <w:jc w:val="both"/>
      </w:pPr>
      <w:r>
        <w:t>import com.twitter.suggests.controller_data.search_response.request.thriftscala.RequestControllerData</w:t>
      </w:r>
    </w:p>
    <w:p>
      <w:pPr>
        <w:jc w:val="both"/>
      </w:pPr>
      <w:r>
        <w:t>import com.twitter.suggests.controller_data.search_response.thriftscala.SearchResponseControllerData</w:t>
      </w:r>
    </w:p>
    <w:p>
      <w:pPr>
        <w:jc w:val="both"/>
      </w:pPr>
      <w:r>
        <w:t>import com.twitter.suggests.controller_data.search_response.tweet_types.thriftscala.TweetTypesControllerData</w:t>
      </w:r>
    </w:p>
    <w:p>
      <w:pPr>
        <w:jc w:val="both"/>
      </w:pPr>
      <w:r>
        <w:t>import com.twitter.suggests.controller_data.search_response.user_types.thriftscala.UserTypesControllerData</w:t>
      </w:r>
    </w:p>
    <w:p>
      <w:pPr>
        <w:jc w:val="both"/>
      </w:pPr>
      <w:r>
        <w:t>import com.twitter.suggests.controller_data.search_response.v1.thriftscala.{</w:t>
      </w:r>
    </w:p>
    <w:p>
      <w:pPr>
        <w:jc w:val="both"/>
      </w:pPr>
      <w:r>
        <w:t xml:space="preserve">  SearchResponseControllerData =&gt; SearchResponseControllerDataV1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>
        <w:t>import com.twitter.util.mock.Mockito</w:t>
      </w:r>
    </w:p>
    <w:p>
      <w:pPr>
        <w:jc w:val="both"/>
      </w:pPr>
      <w:r>
        <w:t>import org.junit.runner.RunWith</w:t>
      </w:r>
    </w:p>
    <w:p>
      <w:pPr>
        <w:jc w:val="both"/>
      </w:pPr>
      <w:r>
        <w:t>import org.scalatest.funsuite.AnyFunSuite</w:t>
      </w:r>
    </w:p>
    <w:p>
      <w:pPr>
        <w:jc w:val="both"/>
      </w:pPr>
      <w:r>
        <w:t>import org.scalatest.matchers.should.Matchers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>
        <w:t>import org.scalatestplus.junit.JUnitRunner</w:t>
      </w:r>
    </w:p>
    <w:p>
      <w:pPr>
        <w:jc w:val="both"/>
      </w:pPr>
      <w:r>
        <w:t>import com.twitter.unified_user_actions.adapter.client_event.SearchInfoUtils</w:t>
      </w:r>
    </w:p>
    <w:p>
      <w:pPr>
        <w:jc w:val="both"/>
      </w:pPr>
      <w:r>
        <w:t>import com.twitter.unified_user_actions.thriftscala.SearchQueryFilterType</w:t>
      </w:r>
    </w:p>
    <w:p>
      <w:pPr>
        <w:jc w:val="both"/>
      </w:pPr>
      <w:r>
        <w:t>import com.twitter.unified_user_actions.thriftscala.SearchQueryFilterType._</w:t>
      </w:r>
    </w:p>
    <w:p>
      <w:pPr>
        <w:jc w:val="both"/>
      </w:pPr>
      <w:r>
        <w:t>import org.scalatest.prop.TableFor2</w:t>
      </w:r>
    </w:p>
    <w:p>
      <w:pPr>
        <w:jc w:val="both"/>
      </w:pPr>
      <w:r/>
    </w:p>
    <w:p>
      <w:pPr>
        <w:jc w:val="both"/>
      </w:pPr>
      <w:r>
        <w:t>@RunWith(classOf[JUnitRunner])</w:t>
      </w:r>
    </w:p>
    <w:p>
      <w:pPr>
        <w:jc w:val="both"/>
      </w:pPr>
      <w:r>
        <w:t>class SearchInfoUtilsSpec</w:t>
      </w:r>
    </w:p>
    <w:p>
      <w:pPr>
        <w:jc w:val="both"/>
      </w:pPr>
      <w:r>
        <w:t xml:space="preserve">    extends AnyFunSuite</w:t>
      </w:r>
    </w:p>
    <w:p>
      <w:pPr>
        <w:jc w:val="both"/>
      </w:pPr>
      <w:r>
        <w:t xml:space="preserve">    with Matchers</w:t>
      </w:r>
    </w:p>
    <w:p>
      <w:pPr>
        <w:jc w:val="both"/>
      </w:pPr>
      <w:r>
        <w:t xml:space="preserve">    with Mockito</w:t>
      </w:r>
    </w:p>
    <w:p>
      <w:pPr>
        <w:jc w:val="both"/>
      </w:pPr>
      <w:r>
        <w:t xml:space="preserve">    with TableDrivenPropertyChecks {</w:t>
      </w:r>
    </w:p>
    <w:p>
      <w:pPr>
        <w:jc w:val="both"/>
      </w:pPr>
      <w:r/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def mkControllerData(</w:t>
      </w:r>
    </w:p>
    <w:p>
      <w:pPr>
        <w:jc w:val="both"/>
      </w:pPr>
      <w:r>
        <w:t xml:space="preserve">      queryOpt: Option[String],</w:t>
      </w:r>
    </w:p>
    <w:p>
      <w:pPr>
        <w:jc w:val="both"/>
      </w:pPr>
      <w:r>
        <w:t xml:space="preserve">      querySourceOpt: Option[Int] = None,</w:t>
      </w:r>
    </w:p>
    <w:p>
      <w:pPr>
        <w:jc w:val="both"/>
      </w:pPr>
      <w:r>
        <w:t xml:space="preserve">      traceId: Option[Long] = None,</w:t>
      </w:r>
    </w:p>
    <w:p>
      <w:pPr>
        <w:jc w:val="both"/>
      </w:pPr>
      <w:r>
        <w:t xml:space="preserve">      requestJoinId: Option[Long] = None</w:t>
      </w:r>
    </w:p>
    <w:p>
      <w:pPr>
        <w:jc w:val="both"/>
      </w:pPr>
      <w:r>
        <w:t xml:space="preserve">    ): ControllerData = {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SearchResponseControllerDataV1(requestControllerData = Some(</w:t>
      </w:r>
    </w:p>
    <w:p>
      <w:pPr>
        <w:jc w:val="both"/>
      </w:pPr>
      <w:r>
        <w:t xml:space="preserve">              RequestControllerData(</w:t>
      </w:r>
    </w:p>
    <w:p>
      <w:pPr>
        <w:jc w:val="both"/>
      </w:pPr>
      <w:r>
        <w:t xml:space="preserve">                rawQuery = queryOpt,</w:t>
      </w:r>
    </w:p>
    <w:p>
      <w:pPr>
        <w:jc w:val="both"/>
      </w:pPr>
      <w:r>
        <w:t xml:space="preserve">                querySource = querySourceOpt,</w:t>
      </w:r>
    </w:p>
    <w:p>
      <w:pPr>
        <w:jc w:val="both"/>
      </w:pPr>
      <w:r>
        <w:t xml:space="preserve">                traceId = traceId,</w:t>
      </w:r>
    </w:p>
    <w:p>
      <w:pPr>
        <w:jc w:val="both"/>
      </w:pPr>
      <w:r>
        <w:t xml:space="preserve">                requestJoinId = requestJoinId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mkTweetTypeControllerData(bitmap: Long, topicId: Option[Long] = None): ControllerData.V2 = {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SearchResponseControllerDataV1(itemTypesControllerData = Some(</w:t>
      </w:r>
    </w:p>
    <w:p>
      <w:pPr>
        <w:jc w:val="both"/>
      </w:pPr>
      <w:r>
        <w:t xml:space="preserve">              ItemTypesControllerData.TweetTypesControllerData(</w:t>
      </w:r>
    </w:p>
    <w:p>
      <w:pPr>
        <w:jc w:val="both"/>
      </w:pPr>
      <w:r>
        <w:t xml:space="preserve">                TweetTypesControllerData(</w:t>
      </w:r>
    </w:p>
    <w:p>
      <w:pPr>
        <w:jc w:val="both"/>
      </w:pPr>
      <w:r>
        <w:t xml:space="preserve">                  tweetTypesBitmap = Some(bitmap),</w:t>
      </w:r>
    </w:p>
    <w:p>
      <w:pPr>
        <w:jc w:val="both"/>
      </w:pPr>
      <w:r>
        <w:t xml:space="preserve">                  topicId = topicId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mkUserTypeControllerData(bitmap: Long): ControllerData.V2 = {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SearchResponseControllerDataV1(itemTypesControllerData = Some(</w:t>
      </w:r>
    </w:p>
    <w:p>
      <w:pPr>
        <w:jc w:val="both"/>
      </w:pPr>
      <w:r>
        <w:t xml:space="preserve">              ItemTypesControllerData.UserTypesControllerData(UserTypesControllerData(</w:t>
      </w:r>
    </w:p>
    <w:p>
      <w:pPr>
        <w:jc w:val="both"/>
      </w:pPr>
      <w:r>
        <w:t xml:space="preserve">                userTypesBitmap = Some(bitmap)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test("getQueryOptFromControllerDataFromItem should return query if present in controller data")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controllerData: ControllerData = mkControllerData(Some("twitter"))</w:t>
      </w:r>
    </w:p>
    <w:p>
      <w:pPr>
        <w:jc w:val="both"/>
      </w:pPr>
      <w:r>
        <w:t xml:space="preserve">      val suggestionDetails: SuggestionDetails =</w:t>
      </w:r>
    </w:p>
    <w:p>
      <w:pPr>
        <w:jc w:val="both"/>
      </w:pPr>
      <w:r>
        <w:t xml:space="preserve">        SuggestionDetails(decodedControllerData = Some(controllerData))</w:t>
      </w:r>
    </w:p>
    <w:p>
      <w:pPr>
        <w:jc w:val="both"/>
      </w:pPr>
      <w:r>
        <w:t xml:space="preserve">      val item: Item = Item(suggestionDetails = Some(suggestionDetails))</w:t>
      </w:r>
    </w:p>
    <w:p>
      <w:pPr>
        <w:jc w:val="both"/>
      </w:pPr>
      <w:r>
        <w:t xml:space="preserve">      val result: Option[String] = new SearchInfoUtils(item).getQueryOptFromControllerDataFromItem</w:t>
      </w:r>
    </w:p>
    <w:p>
      <w:pPr>
        <w:jc w:val="both"/>
      </w:pPr>
      <w:r>
        <w:t xml:space="preserve">      result shouldEqual Option("twitter")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test("getRequestJoinId should return requestJoinId if present in controller data")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controllerData: ControllerData = mkControllerData(</w:t>
      </w:r>
    </w:p>
    <w:p>
      <w:pPr>
        <w:jc w:val="both"/>
      </w:pPr>
      <w:r>
        <w:t xml:space="preserve">        Some("twitter"),</w:t>
      </w:r>
    </w:p>
    <w:p>
      <w:pPr>
        <w:jc w:val="both"/>
      </w:pPr>
      <w:r>
        <w:t xml:space="preserve">        traceId = Some(11L),</w:t>
      </w:r>
    </w:p>
    <w:p>
      <w:pPr>
        <w:jc w:val="both"/>
      </w:pPr>
      <w:r>
        <w:t xml:space="preserve">        requestJoinId = Some(12L)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suggestionDetails: SuggestionDetails =</w:t>
      </w:r>
    </w:p>
    <w:p>
      <w:pPr>
        <w:jc w:val="both"/>
      </w:pPr>
      <w:r>
        <w:t xml:space="preserve">        SuggestionDetails(decodedControllerData = Some(controllerData))</w:t>
      </w:r>
    </w:p>
    <w:p>
      <w:pPr>
        <w:jc w:val="both"/>
      </w:pPr>
      <w:r>
        <w:t xml:space="preserve">      val item: Item = Item(suggestionDetails = Some(suggestionDetails))</w:t>
      </w:r>
    </w:p>
    <w:p>
      <w:pPr>
        <w:jc w:val="both"/>
      </w:pPr>
      <w:r>
        <w:t xml:space="preserve">      val infoUtils = new SearchInfoUtils(item)</w:t>
      </w:r>
    </w:p>
    <w:p>
      <w:pPr>
        <w:jc w:val="both"/>
      </w:pPr>
      <w:r>
        <w:t xml:space="preserve">      infoUtils.getTraceId shouldEqual Some(11L)</w:t>
      </w:r>
    </w:p>
    <w:p>
      <w:pPr>
        <w:jc w:val="both"/>
      </w:pPr>
      <w:r>
        <w:t xml:space="preserve">      infoUtils.getRequestJoinId shouldEqual Some(12L)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test("getQueryOptFromControllerDataFromItem should return None if no suggestion details")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suggestionDetails: SuggestionDetails = SuggestionDetails()</w:t>
      </w:r>
    </w:p>
    <w:p>
      <w:pPr>
        <w:jc w:val="both"/>
      </w:pPr>
      <w:r>
        <w:t xml:space="preserve">      val item: Item = Item(suggestionDetails = Some(suggestionDetails))</w:t>
      </w:r>
    </w:p>
    <w:p>
      <w:pPr>
        <w:jc w:val="both"/>
      </w:pPr>
      <w:r>
        <w:t xml:space="preserve">      val result: Option[String] = new SearchInfoUtils(item).getQueryOptFromControllerDataFromItem</w:t>
      </w:r>
    </w:p>
    <w:p>
      <w:pPr>
        <w:jc w:val="both"/>
      </w:pPr>
      <w:r>
        <w:t xml:space="preserve">      result shouldEqual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test("getQueryOptFromSearchDetails should return query if present")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searchDetails: SearchDetails = SearchDetails(query = Some("twitter"))</w:t>
      </w:r>
    </w:p>
    <w:p>
      <w:pPr>
        <w:jc w:val="both"/>
      </w:pPr>
      <w:r>
        <w:t xml:space="preserve">      val result: Option[String] = new SearchInfoUtils(Item()).getQueryOptFromSearchDetails(</w:t>
      </w:r>
    </w:p>
    <w:p>
      <w:pPr>
        <w:jc w:val="both"/>
      </w:pPr>
      <w:r>
        <w:t xml:space="preserve">        LogEvent(eventName = "", searchDetails = Some(searchDetails))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result shouldEqual Option("twitter")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test("getQueryOptFromSearchDetails should return None if not present")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searchDetails: SearchDetails = SearchDetails()</w:t>
      </w:r>
    </w:p>
    <w:p>
      <w:pPr>
        <w:jc w:val="both"/>
      </w:pPr>
      <w:r>
        <w:t xml:space="preserve">      val result: Option[String] = new SearchInfoUtils(Item()).getQueryOptFromSearchDetails(</w:t>
      </w:r>
    </w:p>
    <w:p>
      <w:pPr>
        <w:jc w:val="both"/>
      </w:pPr>
      <w:r>
        <w:t xml:space="preserve">        LogEvent(eventName = "", searchDetails = Some(searchDetails))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result shouldEqual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test("getQuerySourceOptFromControllerDataFromItem should return QuerySource if present")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// 1 is Typed Query</w:t>
      </w:r>
    </w:p>
    <w:p>
      <w:pPr>
        <w:jc w:val="both"/>
      </w:pPr>
      <w:r>
        <w:t xml:space="preserve">      val controllerData: ControllerData = mkControllerData(Some("twitter"), Some(1))</w:t>
      </w:r>
    </w:p>
    <w:p>
      <w:pPr>
        <w:jc w:val="both"/>
      </w:pPr>
      <w:r/>
    </w:p>
    <w:p>
      <w:pPr>
        <w:jc w:val="both"/>
      </w:pPr>
      <w:r>
        <w:t xml:space="preserve">      val item: Item = Item(</w:t>
      </w:r>
    </w:p>
    <w:p>
      <w:pPr>
        <w:jc w:val="both"/>
      </w:pPr>
      <w:r>
        <w:t xml:space="preserve">        suggestionDetails = Some(</w:t>
      </w:r>
    </w:p>
    <w:p>
      <w:pPr>
        <w:jc w:val="both"/>
      </w:pPr>
      <w:r>
        <w:t xml:space="preserve">          SuggestionDetails(</w:t>
      </w:r>
    </w:p>
    <w:p>
      <w:pPr>
        <w:jc w:val="both"/>
      </w:pPr>
      <w:r>
        <w:t xml:space="preserve">            decodedControllerData = Some(controllerData)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new SearchInfoUtils(item).getQuerySourceOptFromControllerDataFromItem shouldEqual Some(</w:t>
      </w:r>
    </w:p>
    <w:p>
      <w:pPr>
        <w:jc w:val="both"/>
      </w:pPr>
      <w:r>
        <w:t xml:space="preserve">        ThriftQuerySource.TypedQuery)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test("getQuerySourceOptFromControllerDataFromItem should return None if not present")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controllerData: ControllerData = mkControllerData(Some("twitter"), None)</w:t>
      </w:r>
    </w:p>
    <w:p>
      <w:pPr>
        <w:jc w:val="both"/>
      </w:pPr>
      <w:r/>
    </w:p>
    <w:p>
      <w:pPr>
        <w:jc w:val="both"/>
      </w:pPr>
      <w:r>
        <w:t xml:space="preserve">      val item: Item = Item(</w:t>
      </w:r>
    </w:p>
    <w:p>
      <w:pPr>
        <w:jc w:val="both"/>
      </w:pPr>
      <w:r>
        <w:t xml:space="preserve">        suggestionDetails = Some(</w:t>
      </w:r>
    </w:p>
    <w:p>
      <w:pPr>
        <w:jc w:val="both"/>
      </w:pPr>
      <w:r>
        <w:t xml:space="preserve">          SuggestionDetails(</w:t>
      </w:r>
    </w:p>
    <w:p>
      <w:pPr>
        <w:jc w:val="both"/>
      </w:pPr>
      <w:r>
        <w:t xml:space="preserve">            decodedControllerData = Some(controllerData)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new SearchInfoUtils(item).getQuerySourceOptFromControllerDataFromItem shouldEqual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test("Decoding Tweet Result Sources bitmap")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TweetResultSource.list</w:t>
      </w:r>
    </w:p>
    <w:p>
      <w:pPr>
        <w:jc w:val="both"/>
      </w:pPr>
      <w:r>
        <w:t xml:space="preserve">        .foreach { tweetResultSource =&gt;</w:t>
      </w:r>
    </w:p>
    <w:p>
      <w:pPr>
        <w:jc w:val="both"/>
      </w:pPr>
      <w:r>
        <w:t xml:space="preserve">          val bitmap = (1 &lt;&lt; tweetResultSource.getValue()).toLong</w:t>
      </w:r>
    </w:p>
    <w:p>
      <w:pPr>
        <w:jc w:val="both"/>
      </w:pPr>
      <w:r>
        <w:t xml:space="preserve">          val controllerData = mkTweetTypeControllerData(bitmap)</w:t>
      </w:r>
    </w:p>
    <w:p>
      <w:pPr>
        <w:jc w:val="both"/>
      </w:pPr>
      <w:r/>
    </w:p>
    <w:p>
      <w:pPr>
        <w:jc w:val="both"/>
      </w:pPr>
      <w:r>
        <w:t xml:space="preserve">          val item = Item(</w:t>
      </w:r>
    </w:p>
    <w:p>
      <w:pPr>
        <w:jc w:val="both"/>
      </w:pPr>
      <w:r>
        <w:t xml:space="preserve">            suggestionDetails = Some(</w:t>
      </w:r>
    </w:p>
    <w:p>
      <w:pPr>
        <w:jc w:val="both"/>
      </w:pPr>
      <w:r>
        <w:t xml:space="preserve">              SuggestionDetails(</w:t>
      </w:r>
    </w:p>
    <w:p>
      <w:pPr>
        <w:jc w:val="both"/>
      </w:pPr>
      <w:r>
        <w:t xml:space="preserve">                decodedControllerData = Some(controllerData)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result = new SearchInfoUtils(item).getTweetResultSources</w:t>
      </w:r>
    </w:p>
    <w:p>
      <w:pPr>
        <w:jc w:val="both"/>
      </w:pPr>
      <w:r>
        <w:t xml:space="preserve">          result shouldEqual Some(Set(tweetResultSource))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test("Decoding multiple Tweet Result Sources")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tweetResultSources: Set[TweetResultSource] =</w:t>
      </w:r>
    </w:p>
    <w:p>
      <w:pPr>
        <w:jc w:val="both"/>
      </w:pPr>
      <w:r>
        <w:t xml:space="preserve">        Set(TweetResultSource.QueryInteractionGraph, TweetResultSource.QueryExpansion)</w:t>
      </w:r>
    </w:p>
    <w:p>
      <w:pPr>
        <w:jc w:val="both"/>
      </w:pPr>
      <w:r>
        <w:t xml:space="preserve">      val bitmap: Long = tweetResultSources.foldLeft(0L) {</w:t>
      </w:r>
    </w:p>
    <w:p>
      <w:pPr>
        <w:jc w:val="both"/>
      </w:pPr>
      <w:r>
        <w:t xml:space="preserve">        case (acc, source) =&gt; acc + (1 &lt;&lt; source.getValue())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controllerData: ControllerData.V2 = mkTweetTypeControllerData(bitmap)</w:t>
      </w:r>
    </w:p>
    <w:p>
      <w:pPr>
        <w:jc w:val="both"/>
      </w:pPr>
      <w:r/>
    </w:p>
    <w:p>
      <w:pPr>
        <w:jc w:val="both"/>
      </w:pPr>
      <w:r>
        <w:t xml:space="preserve">      val item: Item = Item(</w:t>
      </w:r>
    </w:p>
    <w:p>
      <w:pPr>
        <w:jc w:val="both"/>
      </w:pPr>
      <w:r>
        <w:t xml:space="preserve">        suggestionDetails = Some(</w:t>
      </w:r>
    </w:p>
    <w:p>
      <w:pPr>
        <w:jc w:val="both"/>
      </w:pPr>
      <w:r>
        <w:t xml:space="preserve">          SuggestionDetails(</w:t>
      </w:r>
    </w:p>
    <w:p>
      <w:pPr>
        <w:jc w:val="both"/>
      </w:pPr>
      <w:r>
        <w:t xml:space="preserve">            decodedControllerData = Some(controllerData)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result: Option[Set[TweetResultSource]] = new SearchInfoUtils(item).getTweetResultSources</w:t>
      </w:r>
    </w:p>
    <w:p>
      <w:pPr>
        <w:jc w:val="both"/>
      </w:pPr>
      <w:r>
        <w:t xml:space="preserve">      result shouldEqual Some(tweetResultSources)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test("Decoding User Result Sources bitmap")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UserResultSource.list</w:t>
      </w:r>
    </w:p>
    <w:p>
      <w:pPr>
        <w:jc w:val="both"/>
      </w:pPr>
      <w:r>
        <w:t xml:space="preserve">        .foreach { userResultSource =&gt;</w:t>
      </w:r>
    </w:p>
    <w:p>
      <w:pPr>
        <w:jc w:val="both"/>
      </w:pPr>
      <w:r>
        <w:t xml:space="preserve">          val bitmap = (1 &lt;&lt; userResultSource.getValue()).toLong</w:t>
      </w:r>
    </w:p>
    <w:p>
      <w:pPr>
        <w:jc w:val="both"/>
      </w:pPr>
      <w:r>
        <w:t xml:space="preserve">          val controllerData = mkUserTypeControllerData(bitmap)</w:t>
      </w:r>
    </w:p>
    <w:p>
      <w:pPr>
        <w:jc w:val="both"/>
      </w:pPr>
      <w:r/>
    </w:p>
    <w:p>
      <w:pPr>
        <w:jc w:val="both"/>
      </w:pPr>
      <w:r>
        <w:t xml:space="preserve">          val item = Item(</w:t>
      </w:r>
    </w:p>
    <w:p>
      <w:pPr>
        <w:jc w:val="both"/>
      </w:pPr>
      <w:r>
        <w:t xml:space="preserve">            suggestionDetails = Some(</w:t>
      </w:r>
    </w:p>
    <w:p>
      <w:pPr>
        <w:jc w:val="both"/>
      </w:pPr>
      <w:r>
        <w:t xml:space="preserve">              SuggestionDetails(</w:t>
      </w:r>
    </w:p>
    <w:p>
      <w:pPr>
        <w:jc w:val="both"/>
      </w:pPr>
      <w:r>
        <w:t xml:space="preserve">                decodedControllerData = Some(controllerData)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result = new SearchInfoUtils(item).getUserResultSources</w:t>
      </w:r>
    </w:p>
    <w:p>
      <w:pPr>
        <w:jc w:val="both"/>
      </w:pPr>
      <w:r>
        <w:t xml:space="preserve">          result shouldEqual Some(Set(userResultSource))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test("Decoding multiple User Result Sources")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userResultSources: Set[UserResultSource] =</w:t>
      </w:r>
    </w:p>
    <w:p>
      <w:pPr>
        <w:jc w:val="both"/>
      </w:pPr>
      <w:r>
        <w:t xml:space="preserve">        Set(UserResultSource.QueryInteractionGraph, UserResultSource.ExpertSearch)</w:t>
      </w:r>
    </w:p>
    <w:p>
      <w:pPr>
        <w:jc w:val="both"/>
      </w:pPr>
      <w:r>
        <w:t xml:space="preserve">      val bitmap: Long = userResultSources.foldLeft(0L) {</w:t>
      </w:r>
    </w:p>
    <w:p>
      <w:pPr>
        <w:jc w:val="both"/>
      </w:pPr>
      <w:r>
        <w:t xml:space="preserve">        case (acc, source) =&gt; acc + (1 &lt;&lt; source.getValue())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controllerData: ControllerData.V2 = mkUserTypeControllerData(bitmap)</w:t>
      </w:r>
    </w:p>
    <w:p>
      <w:pPr>
        <w:jc w:val="both"/>
      </w:pPr>
      <w:r/>
    </w:p>
    <w:p>
      <w:pPr>
        <w:jc w:val="both"/>
      </w:pPr>
      <w:r>
        <w:t xml:space="preserve">      val item: Item = Item(</w:t>
      </w:r>
    </w:p>
    <w:p>
      <w:pPr>
        <w:jc w:val="both"/>
      </w:pPr>
      <w:r>
        <w:t xml:space="preserve">        suggestionDetails = Some(</w:t>
      </w:r>
    </w:p>
    <w:p>
      <w:pPr>
        <w:jc w:val="both"/>
      </w:pPr>
      <w:r>
        <w:t xml:space="preserve">          SuggestionDetails(</w:t>
      </w:r>
    </w:p>
    <w:p>
      <w:pPr>
        <w:jc w:val="both"/>
      </w:pPr>
      <w:r>
        <w:t xml:space="preserve">            decodedControllerData = Some(controllerData)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result: Option[Set[UserResultSource]] = new SearchInfoUtils(item).getUserResultSources</w:t>
      </w:r>
    </w:p>
    <w:p>
      <w:pPr>
        <w:jc w:val="both"/>
      </w:pPr>
      <w:r>
        <w:t xml:space="preserve">      result shouldEqual Some(userResultSources)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test("getQueryFilterTabType should return correct query filter type")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val infoUtils = new SearchInfoUtils(Item())</w:t>
      </w:r>
    </w:p>
    <w:p>
      <w:pPr>
        <w:jc w:val="both"/>
      </w:pPr>
      <w:r>
        <w:t xml:space="preserve">      val eventsToBeChecked: TableFor2[Option[EventNamespace], Option[SearchQueryFilterType]] =</w:t>
      </w:r>
    </w:p>
    <w:p>
      <w:pPr>
        <w:jc w:val="both"/>
      </w:pPr>
      <w:r>
        <w:t xml:space="preserve">        Table(</w:t>
      </w:r>
    </w:p>
    <w:p>
      <w:pPr>
        <w:jc w:val="both"/>
      </w:pPr>
      <w:r>
        <w:t xml:space="preserve">          ("eventNamespace", "queryFilterType"),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element = Some("search_filter_top"))),</w:t>
      </w:r>
    </w:p>
    <w:p>
      <w:pPr>
        <w:jc w:val="both"/>
      </w:pPr>
      <w:r>
        <w:t xml:space="preserve">            Some(Top)),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element = Some("search_filter_live"))),</w:t>
      </w:r>
    </w:p>
    <w:p>
      <w:pPr>
        <w:jc w:val="both"/>
      </w:pPr>
      <w:r>
        <w:t xml:space="preserve">            Some(Latest)),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element = Some("search_filter_user"))),</w:t>
      </w:r>
    </w:p>
    <w:p>
      <w:pPr>
        <w:jc w:val="both"/>
      </w:pPr>
      <w:r>
        <w:t xml:space="preserve">            Some(People)),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element = Some("search_filter_image"))),</w:t>
      </w:r>
    </w:p>
    <w:p>
      <w:pPr>
        <w:jc w:val="both"/>
      </w:pPr>
      <w:r>
        <w:t xml:space="preserve">            Some(Photos)),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element = Some("search_filter_video"))),</w:t>
      </w:r>
    </w:p>
    <w:p>
      <w:pPr>
        <w:jc w:val="both"/>
      </w:pPr>
      <w:r>
        <w:t xml:space="preserve">            Some(Videos)),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section = Some("search_filter_top"))),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 // if client is web, element determines the query filter hence None if element is None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Some("android"), element = Some("search_filter_top"))),</w:t>
      </w:r>
    </w:p>
    <w:p>
      <w:pPr>
        <w:jc w:val="both"/>
      </w:pPr>
      <w:r>
        <w:t xml:space="preserve">            Some(Top)),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Some("android"), element = Some("search_filter_tweets"))),</w:t>
      </w:r>
    </w:p>
    <w:p>
      <w:pPr>
        <w:jc w:val="both"/>
      </w:pPr>
      <w:r>
        <w:t xml:space="preserve">            Some(Latest)),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Some("android"), element = Some("search_filter_user"))),</w:t>
      </w:r>
    </w:p>
    <w:p>
      <w:pPr>
        <w:jc w:val="both"/>
      </w:pPr>
      <w:r>
        <w:t xml:space="preserve">            Some(People)),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Some("android"), element = Some("search_filter_image"))),</w:t>
      </w:r>
    </w:p>
    <w:p>
      <w:pPr>
        <w:jc w:val="both"/>
      </w:pPr>
      <w:r>
        <w:t xml:space="preserve">            Some(Photos)),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Some("android"), element = Some("search_filter_video"))),</w:t>
      </w:r>
    </w:p>
    <w:p>
      <w:pPr>
        <w:jc w:val="both"/>
      </w:pPr>
      <w:r>
        <w:t xml:space="preserve">            Some(Videos)),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Some("m5"), section = Some("search_filter_top"))),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 // if client is android, element determines the query filter hence None if element is None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section = Some("search_filter_top"))),</w:t>
      </w:r>
    </w:p>
    <w:p>
      <w:pPr>
        <w:jc w:val="both"/>
      </w:pPr>
      <w:r>
        <w:t xml:space="preserve">            Some(Top)),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section = Some("search_filter_live"))),</w:t>
      </w:r>
    </w:p>
    <w:p>
      <w:pPr>
        <w:jc w:val="both"/>
      </w:pPr>
      <w:r>
        <w:t xml:space="preserve">            Some(Latest)),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section = Some("search_filter_user"))),</w:t>
      </w:r>
    </w:p>
    <w:p>
      <w:pPr>
        <w:jc w:val="both"/>
      </w:pPr>
      <w:r>
        <w:t xml:space="preserve">            Some(People)),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section = Some("search_filter_image"))),</w:t>
      </w:r>
    </w:p>
    <w:p>
      <w:pPr>
        <w:jc w:val="both"/>
      </w:pPr>
      <w:r>
        <w:t xml:space="preserve">            Some(Photos)),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section = Some("search_filter_video"))),</w:t>
      </w:r>
    </w:p>
    <w:p>
      <w:pPr>
        <w:jc w:val="both"/>
      </w:pPr>
      <w:r>
        <w:t xml:space="preserve">            Some(Videos)),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Some("iphone"), element = Some("search_filter_top"))),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 // if client is iphone, section determines the query filter hence None if section is None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None, section = Some("search_filter_top"))),</w:t>
      </w:r>
    </w:p>
    <w:p>
      <w:pPr>
        <w:jc w:val="both"/>
      </w:pPr>
      <w:r>
        <w:t xml:space="preserve">            Some(Top)</w:t>
      </w:r>
    </w:p>
    <w:p>
      <w:pPr>
        <w:jc w:val="both"/>
      </w:pPr>
      <w:r>
        <w:t xml:space="preserve">          ), // if client is missing, use section by default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None, element = Some("search_filter_top"))),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 // if client is missing, section is used by default hence None since section is missing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Some(EventNamespace(client = Some("iphone"))),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 // if both element and section missing, expect None</w:t>
      </w:r>
    </w:p>
    <w:p>
      <w:pPr>
        <w:jc w:val="both"/>
      </w:pPr>
      <w:r>
        <w:t xml:space="preserve">          (None, None), // if namespace is missing from LogEvent, expect None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forEvery(eventsToBeChecked)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eventNamespace: Option[EventNamespace],</w:t>
      </w:r>
    </w:p>
    <w:p>
      <w:pPr>
        <w:jc w:val="both"/>
      </w:pPr>
      <w:r>
        <w:t xml:space="preserve">          searchQueryFilterType: Option[SearchQueryFilterType]</w:t>
      </w:r>
    </w:p>
    <w:p>
      <w:pPr>
        <w:jc w:val="both"/>
      </w:pPr>
      <w:r>
        <w:t xml:space="preserve">        ) =&gt;</w:t>
      </w:r>
    </w:p>
    <w:p>
      <w:pPr>
        <w:jc w:val="both"/>
      </w:pPr>
      <w:r>
        <w:t xml:space="preserve">          infoUtils.getQueryFilterType(</w:t>
      </w:r>
    </w:p>
    <w:p>
      <w:pPr>
        <w:jc w:val="both"/>
      </w:pPr>
      <w:r>
        <w:t xml:space="preserve">            LogEvent(</w:t>
      </w:r>
    </w:p>
    <w:p>
      <w:pPr>
        <w:jc w:val="both"/>
      </w:pPr>
      <w:r>
        <w:t xml:space="preserve">              eventName = "srp_event",</w:t>
      </w:r>
    </w:p>
    <w:p>
      <w:pPr>
        <w:jc w:val="both"/>
      </w:pPr>
      <w:r>
        <w:t xml:space="preserve">              eventNamespace = eventNamespace)) shouldEqual searchQueryFilterType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