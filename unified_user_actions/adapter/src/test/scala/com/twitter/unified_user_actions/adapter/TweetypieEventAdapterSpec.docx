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com.twitter.tweetypie.thriftscala.AdditionalFieldDeleteEvent</w:t>
      </w:r>
    </w:p>
    <w:p>
      <w:pPr>
        <w:jc w:val="both"/>
      </w:pPr>
      <w:r>
        <w:t>import com.twitter.tweetypie.thriftscala.AdditionalFieldUpdateEvent</w:t>
      </w:r>
    </w:p>
    <w:p>
      <w:pPr>
        <w:jc w:val="both"/>
      </w:pPr>
      <w:r>
        <w:t>import com.twitter.tweetypie.thriftscala.AuditDeleteTweet</w:t>
      </w:r>
    </w:p>
    <w:p>
      <w:pPr>
        <w:jc w:val="both"/>
      </w:pPr>
      <w:r>
        <w:t>import com.twitter.tweetypie.thriftscala.DeviceSource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com.twitter.tweetypie.thriftscala.EditControlEdit</w:t>
      </w:r>
    </w:p>
    <w:p>
      <w:pPr>
        <w:jc w:val="both"/>
      </w:pPr>
      <w:r>
        <w:t>import com.twitter.tweetypie.thriftscala.Language</w:t>
      </w:r>
    </w:p>
    <w:p>
      <w:pPr>
        <w:jc w:val="both"/>
      </w:pPr>
      <w:r>
        <w:t>import com.twitter.tweetypie.thriftscala.Place</w:t>
      </w:r>
    </w:p>
    <w:p>
      <w:pPr>
        <w:jc w:val="both"/>
      </w:pPr>
      <w:r>
        <w:t>import com.twitter.tweetypie.thriftscala.PlaceType</w:t>
      </w:r>
    </w:p>
    <w:p>
      <w:pPr>
        <w:jc w:val="both"/>
      </w:pPr>
      <w:r>
        <w:t>import com.twitter.tweetypie.thriftscala.QuotedTweet</w:t>
      </w:r>
    </w:p>
    <w:p>
      <w:pPr>
        <w:jc w:val="both"/>
      </w:pPr>
      <w:r>
        <w:t>import com.twitter.tweetypie.thriftscala.QuotedTweetDeleteEvent</w:t>
      </w:r>
    </w:p>
    <w:p>
      <w:pPr>
        <w:jc w:val="both"/>
      </w:pPr>
      <w:r>
        <w:t>import com.twitter.tweetypie.thriftscala.QuotedTweetTakedownEvent</w:t>
      </w:r>
    </w:p>
    <w:p>
      <w:pPr>
        <w:jc w:val="both"/>
      </w:pPr>
      <w:r>
        <w:t>import com.twitter.tweetypie.thriftscala.Reply</w:t>
      </w:r>
    </w:p>
    <w:p>
      <w:pPr>
        <w:jc w:val="both"/>
      </w:pPr>
      <w:r>
        <w:t>import com.twitter.tweetypie.thriftscala.Share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com.twitter.tweetypie.thriftscala.TweetCoreData</w:t>
      </w:r>
    </w:p>
    <w:p>
      <w:pPr>
        <w:jc w:val="both"/>
      </w:pPr>
      <w:r>
        <w:t>import com.twitter.tweetypie.thriftscala.TweetCreateEvent</w:t>
      </w:r>
    </w:p>
    <w:p>
      <w:pPr>
        <w:jc w:val="both"/>
      </w:pPr>
      <w:r>
        <w:t>import com.twitter.tweetypie.thriftscala.TweetDeleteEvent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com.twitter.tweetypie.thriftscala.TweetEventData</w:t>
      </w:r>
    </w:p>
    <w:p>
      <w:pPr>
        <w:jc w:val="both"/>
      </w:pPr>
      <w:r>
        <w:t>import com.twitter.tweetypie.thriftscala.TweetEventFlags</w:t>
      </w:r>
    </w:p>
    <w:p>
      <w:pPr>
        <w:jc w:val="both"/>
      </w:pPr>
      <w:r>
        <w:t>import com.twitter.tweetypie.thriftscala.TweetPossiblySensitiveUpdateEvent</w:t>
      </w:r>
    </w:p>
    <w:p>
      <w:pPr>
        <w:jc w:val="both"/>
      </w:pPr>
      <w:r>
        <w:t>import com.twitter.tweetypie.thriftscala.TweetScrubGeoEvent</w:t>
      </w:r>
    </w:p>
    <w:p>
      <w:pPr>
        <w:jc w:val="both"/>
      </w:pPr>
      <w:r>
        <w:t>import com.twitter.tweetypie.thriftscala.TweetTakedownEvent</w:t>
      </w:r>
    </w:p>
    <w:p>
      <w:pPr>
        <w:jc w:val="both"/>
      </w:pPr>
      <w:r>
        <w:t>import com.twitter.tweetypie.thriftscala.TweetUndeleteEvent</w:t>
      </w:r>
    </w:p>
    <w:p>
      <w:pPr>
        <w:jc w:val="both"/>
      </w:pPr>
      <w:r>
        <w:t>import com.twitter.tweetypie.thriftscala.UserScrubGeoEvent</w:t>
      </w:r>
    </w:p>
    <w:p>
      <w:pPr>
        <w:jc w:val="both"/>
      </w:pPr>
      <w:r>
        <w:t>import com.twitter.unified_user_actions.adapter.tweetypie_event.TweetypieEventAdapter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>
        <w:t>import org.scalatest.prop.TableFor1</w:t>
      </w:r>
    </w:p>
    <w:p>
      <w:pPr>
        <w:jc w:val="both"/>
      </w:pPr>
      <w:r>
        <w:t>import org.scalatest.prop.TableFor2</w:t>
      </w:r>
    </w:p>
    <w:p>
      <w:pPr>
        <w:jc w:val="both"/>
      </w:pPr>
      <w:r>
        <w:t>import org.scalatest.prop.TableFor3</w:t>
      </w:r>
    </w:p>
    <w:p>
      <w:pPr>
        <w:jc w:val="both"/>
      </w:pPr>
      <w:r/>
    </w:p>
    <w:p>
      <w:pPr>
        <w:jc w:val="both"/>
      </w:pPr>
      <w:r>
        <w:t>class TweetypieEventAdapterSpec extends Test with TableDrivenPropertyChecks {</w:t>
      </w:r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val frozenTime: 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tweetDeleteEventTime: Time = Time.fromMilliseconds(1658949253000L)</w:t>
      </w:r>
    </w:p>
    <w:p>
      <w:pPr>
        <w:jc w:val="both"/>
      </w:pPr>
      <w:r/>
    </w:p>
    <w:p>
      <w:pPr>
        <w:jc w:val="both"/>
      </w:pPr>
      <w:r>
        <w:t xml:space="preserve">    val tweetId = 1554576940856246272L</w:t>
      </w:r>
    </w:p>
    <w:p>
      <w:pPr>
        <w:jc w:val="both"/>
      </w:pPr>
      <w:r>
        <w:t xml:space="preserve">    val timestamp: Long = SnowflakeId.unixTimeMillisFromId(tweetId)</w:t>
      </w:r>
    </w:p>
    <w:p>
      <w:pPr>
        <w:jc w:val="both"/>
      </w:pPr>
      <w:r>
        <w:t xml:space="preserve">    val userId = 1L</w:t>
      </w:r>
    </w:p>
    <w:p>
      <w:pPr>
        <w:jc w:val="both"/>
      </w:pPr>
      <w:r>
        <w:t xml:space="preserve">    val user: User = User(</w:t>
      </w:r>
    </w:p>
    <w:p>
      <w:pPr>
        <w:jc w:val="both"/>
      </w:pPr>
      <w:r>
        <w:t xml:space="preserve">      id = userId,</w:t>
      </w:r>
    </w:p>
    <w:p>
      <w:pPr>
        <w:jc w:val="both"/>
      </w:pPr>
      <w:r>
        <w:t xml:space="preserve">      createdAtMsec = 1000L,</w:t>
      </w:r>
    </w:p>
    <w:p>
      <w:pPr>
        <w:jc w:val="both"/>
      </w:pPr>
      <w:r>
        <w:t xml:space="preserve">      updatedAtMsec = 1000L,</w:t>
      </w:r>
    </w:p>
    <w:p>
      <w:pPr>
        <w:jc w:val="both"/>
      </w:pPr>
      <w:r>
        <w:t xml:space="preserve">      userType = UserType.Normal,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actionedTweetId = 1554576940756246333L</w:t>
      </w:r>
    </w:p>
    <w:p>
      <w:pPr>
        <w:jc w:val="both"/>
      </w:pPr>
      <w:r>
        <w:t xml:space="preserve">    val actionedTweetTimestamp: Long = SnowflakeId.unixTimeMillisFromId(actionedTweetId)</w:t>
      </w:r>
    </w:p>
    <w:p>
      <w:pPr>
        <w:jc w:val="both"/>
      </w:pPr>
      <w:r>
        <w:t xml:space="preserve">    val actionedTweetAuthorId = 2L</w:t>
      </w:r>
    </w:p>
    <w:p>
      <w:pPr>
        <w:jc w:val="both"/>
      </w:pPr>
      <w:r/>
    </w:p>
    <w:p>
      <w:pPr>
        <w:jc w:val="both"/>
      </w:pPr>
      <w:r>
        <w:t xml:space="preserve">    val actionedByActionedTweetId = 1554566940756246272L</w:t>
      </w:r>
    </w:p>
    <w:p>
      <w:pPr>
        <w:jc w:val="both"/>
      </w:pPr>
      <w:r>
        <w:t xml:space="preserve">    val actionedByActionedTweetTimestamp: Long =</w:t>
      </w:r>
    </w:p>
    <w:p>
      <w:pPr>
        <w:jc w:val="both"/>
      </w:pPr>
      <w:r>
        <w:t xml:space="preserve">      SnowflakeId.unixTimeMillisFromId(actionedByActionedTweetId)</w:t>
      </w:r>
    </w:p>
    <w:p>
      <w:pPr>
        <w:jc w:val="both"/>
      </w:pPr>
      <w:r>
        <w:t xml:space="preserve">    val actionedByActionedTweetAuthorId = 3L</w:t>
      </w:r>
    </w:p>
    <w:p>
      <w:pPr>
        <w:jc w:val="both"/>
      </w:pPr>
      <w:r/>
    </w:p>
    <w:p>
      <w:pPr>
        <w:jc w:val="both"/>
      </w:pPr>
      <w:r>
        <w:t xml:space="preserve">    val tweetEventFlags: TweetEventFlags = TweetEventFlags(timestampMs = timestamp)</w:t>
      </w:r>
    </w:p>
    <w:p>
      <w:pPr>
        <w:jc w:val="both"/>
      </w:pPr>
      <w:r>
        <w:t xml:space="preserve">    val language: Option[Language] = Some(Language("EN-US", false))</w:t>
      </w:r>
    </w:p>
    <w:p>
      <w:pPr>
        <w:jc w:val="both"/>
      </w:pPr>
      <w:r>
        <w:t xml:space="preserve">    val deviceSource: Option[DeviceSource] = Some(</w:t>
      </w:r>
    </w:p>
    <w:p>
      <w:pPr>
        <w:jc w:val="both"/>
      </w:pPr>
      <w:r>
        <w:t xml:space="preserve">      DeviceSource(</w:t>
      </w:r>
    </w:p>
    <w:p>
      <w:pPr>
        <w:jc w:val="both"/>
      </w:pPr>
      <w:r>
        <w:t xml:space="preserve">        id = 0,</w:t>
      </w:r>
    </w:p>
    <w:p>
      <w:pPr>
        <w:jc w:val="both"/>
      </w:pPr>
      <w:r>
        <w:t xml:space="preserve">        parameter = "",</w:t>
      </w:r>
    </w:p>
    <w:p>
      <w:pPr>
        <w:jc w:val="both"/>
      </w:pPr>
      <w:r>
        <w:t xml:space="preserve">        internalName = "",</w:t>
      </w:r>
    </w:p>
    <w:p>
      <w:pPr>
        <w:jc w:val="both"/>
      </w:pPr>
      <w:r>
        <w:t xml:space="preserve">        name = "name",</w:t>
      </w:r>
    </w:p>
    <w:p>
      <w:pPr>
        <w:jc w:val="both"/>
      </w:pPr>
      <w:r>
        <w:t xml:space="preserve">        url = "url",</w:t>
      </w:r>
    </w:p>
    <w:p>
      <w:pPr>
        <w:jc w:val="both"/>
      </w:pPr>
      <w:r>
        <w:t xml:space="preserve">        display = "display",</w:t>
      </w:r>
    </w:p>
    <w:p>
      <w:pPr>
        <w:jc w:val="both"/>
      </w:pPr>
      <w:r>
        <w:t xml:space="preserve">        clientAppId = Option(100L)))</w:t>
      </w:r>
    </w:p>
    <w:p>
      <w:pPr>
        <w:jc w:val="both"/>
      </w:pPr>
      <w:r>
        <w:t xml:space="preserve">    val place: Option[Place] = Some(</w:t>
      </w:r>
    </w:p>
    <w:p>
      <w:pPr>
        <w:jc w:val="both"/>
      </w:pPr>
      <w:r>
        <w:t xml:space="preserve">      Place(</w:t>
      </w:r>
    </w:p>
    <w:p>
      <w:pPr>
        <w:jc w:val="both"/>
      </w:pPr>
      <w:r>
        <w:t xml:space="preserve">        id = "id",</w:t>
      </w:r>
    </w:p>
    <w:p>
      <w:pPr>
        <w:jc w:val="both"/>
      </w:pPr>
      <w:r>
        <w:t xml:space="preserve">        `type` = PlaceType.City,</w:t>
      </w:r>
    </w:p>
    <w:p>
      <w:pPr>
        <w:jc w:val="both"/>
      </w:pPr>
      <w:r>
        <w:t xml:space="preserve">        fullName = "San Francisco",</w:t>
      </w:r>
    </w:p>
    <w:p>
      <w:pPr>
        <w:jc w:val="both"/>
      </w:pPr>
      <w:r>
        <w:t xml:space="preserve">        name = "SF",</w:t>
      </w:r>
    </w:p>
    <w:p>
      <w:pPr>
        <w:jc w:val="both"/>
      </w:pPr>
      <w:r>
        <w:t xml:space="preserve">        countryCode = Some("US"),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// for TweetDeleteEvent</w:t>
      </w:r>
    </w:p>
    <w:p>
      <w:pPr>
        <w:jc w:val="both"/>
      </w:pPr>
      <w:r>
        <w:t xml:space="preserve">    val auditDeleteTweet = Some(</w:t>
      </w:r>
    </w:p>
    <w:p>
      <w:pPr>
        <w:jc w:val="both"/>
      </w:pPr>
      <w:r>
        <w:t xml:space="preserve">      AuditDeleteTweet(</w:t>
      </w:r>
    </w:p>
    <w:p>
      <w:pPr>
        <w:jc w:val="both"/>
      </w:pPr>
      <w:r>
        <w:t xml:space="preserve">        clientApplicationId = Option(200L)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tweetCoreData: TweetCoreData =</w:t>
      </w:r>
    </w:p>
    <w:p>
      <w:pPr>
        <w:jc w:val="both"/>
      </w:pPr>
      <w:r>
        <w:t xml:space="preserve">      TweetCoreData(userId, text = "text", createdVia = "created_via", createdAtSecs = timestamp)</w:t>
      </w:r>
    </w:p>
    <w:p>
      <w:pPr>
        <w:jc w:val="both"/>
      </w:pPr>
      <w:r>
        <w:t xml:space="preserve">    val baseTweet: Tweet = Tweet(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coreData = Some(tweetCoreData),</w:t>
      </w:r>
    </w:p>
    <w:p>
      <w:pPr>
        <w:jc w:val="both"/>
      </w:pPr>
      <w:r>
        <w:t xml:space="preserve">      language = language,</w:t>
      </w:r>
    </w:p>
    <w:p>
      <w:pPr>
        <w:jc w:val="both"/>
      </w:pPr>
      <w:r>
        <w:t xml:space="preserve">      deviceSource = deviceSource,</w:t>
      </w:r>
    </w:p>
    <w:p>
      <w:pPr>
        <w:jc w:val="both"/>
      </w:pPr>
      <w:r>
        <w:t xml:space="preserve">      place = place)</w:t>
      </w:r>
    </w:p>
    <w:p>
      <w:pPr>
        <w:jc w:val="both"/>
      </w:pPr>
      <w:r/>
    </w:p>
    <w:p>
      <w:pPr>
        <w:jc w:val="both"/>
      </w:pPr>
      <w:r>
        <w:t xml:space="preserve">    def getCreateTweetCoreData(userId: Long, timestamp: Long): TweetCoreData =</w:t>
      </w:r>
    </w:p>
    <w:p>
      <w:pPr>
        <w:jc w:val="both"/>
      </w:pPr>
      <w:r>
        <w:t xml:space="preserve">      tweetCoreData.copy(userId = userId, createdAtSecs = timestamp)</w:t>
      </w:r>
    </w:p>
    <w:p>
      <w:pPr>
        <w:jc w:val="both"/>
      </w:pPr>
      <w:r>
        <w:t xml:space="preserve">    def getRetweetTweetCoreData(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retweetedTweetId: Long,</w:t>
      </w:r>
    </w:p>
    <w:p>
      <w:pPr>
        <w:jc w:val="both"/>
      </w:pPr>
      <w:r>
        <w:t xml:space="preserve">      retweetedAuthorId: Long,</w:t>
      </w:r>
    </w:p>
    <w:p>
      <w:pPr>
        <w:jc w:val="both"/>
      </w:pPr>
      <w:r>
        <w:t xml:space="preserve">      parentStatusId: Long,</w:t>
      </w:r>
    </w:p>
    <w:p>
      <w:pPr>
        <w:jc w:val="both"/>
      </w:pPr>
      <w:r>
        <w:t xml:space="preserve">      timestamp: Long</w:t>
      </w:r>
    </w:p>
    <w:p>
      <w:pPr>
        <w:jc w:val="both"/>
      </w:pPr>
      <w:r>
        <w:t xml:space="preserve">    ): TweetCoreData = tweetCoreData.copy(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share = Some(</w:t>
      </w:r>
    </w:p>
    <w:p>
      <w:pPr>
        <w:jc w:val="both"/>
      </w:pPr>
      <w:r>
        <w:t xml:space="preserve">        Share(</w:t>
      </w:r>
    </w:p>
    <w:p>
      <w:pPr>
        <w:jc w:val="both"/>
      </w:pPr>
      <w:r>
        <w:t xml:space="preserve">          sourceStatusId = retweetedTweetId,</w:t>
      </w:r>
    </w:p>
    <w:p>
      <w:pPr>
        <w:jc w:val="both"/>
      </w:pPr>
      <w:r>
        <w:t xml:space="preserve">          sourceUserId = retweetedAuthorId,</w:t>
      </w:r>
    </w:p>
    <w:p>
      <w:pPr>
        <w:jc w:val="both"/>
      </w:pPr>
      <w:r>
        <w:t xml:space="preserve">          parentStatusId = parentStatusId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createdAtSecs = timestamp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def getReplyTweetCoreData(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repliedTweetId: Long,</w:t>
      </w:r>
    </w:p>
    <w:p>
      <w:pPr>
        <w:jc w:val="both"/>
      </w:pPr>
      <w:r>
        <w:t xml:space="preserve">      repliedAuthorId: Long,</w:t>
      </w:r>
    </w:p>
    <w:p>
      <w:pPr>
        <w:jc w:val="both"/>
      </w:pPr>
      <w:r>
        <w:t xml:space="preserve">      timestamp: Long</w:t>
      </w:r>
    </w:p>
    <w:p>
      <w:pPr>
        <w:jc w:val="both"/>
      </w:pPr>
      <w:r>
        <w:t xml:space="preserve">    ): TweetCoreData = tweetCoreData.copy(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reply = Some(</w:t>
      </w:r>
    </w:p>
    <w:p>
      <w:pPr>
        <w:jc w:val="both"/>
      </w:pPr>
      <w:r>
        <w:t xml:space="preserve">        Reply(</w:t>
      </w:r>
    </w:p>
    <w:p>
      <w:pPr>
        <w:jc w:val="both"/>
      </w:pPr>
      <w:r>
        <w:t xml:space="preserve">          inReplyToStatusId = Some(repliedTweetId),</w:t>
      </w:r>
    </w:p>
    <w:p>
      <w:pPr>
        <w:jc w:val="both"/>
      </w:pPr>
      <w:r>
        <w:t xml:space="preserve">          inReplyToUserId = repliedAuthorId,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createdAtSecs = timestamp)</w:t>
      </w:r>
    </w:p>
    <w:p>
      <w:pPr>
        <w:jc w:val="both"/>
      </w:pPr>
      <w:r>
        <w:t xml:space="preserve">    def getQuoteTweetCoreData(userId: Long, timestamp: Long): TweetCoreData =</w:t>
      </w:r>
    </w:p>
    <w:p>
      <w:pPr>
        <w:jc w:val="both"/>
      </w:pPr>
      <w:r>
        <w:t xml:space="preserve">      tweetCoreData.copy(userId = userId, createdAtSecs = timestamp)</w:t>
      </w:r>
    </w:p>
    <w:p>
      <w:pPr>
        <w:jc w:val="both"/>
      </w:pPr>
      <w:r/>
    </w:p>
    <w:p>
      <w:pPr>
        <w:jc w:val="both"/>
      </w:pPr>
      <w:r>
        <w:t xml:space="preserve">    def getTweet(tweetId: Long, userId: Long, timestamp: Long): Tweet =</w:t>
      </w:r>
    </w:p>
    <w:p>
      <w:pPr>
        <w:jc w:val="both"/>
      </w:pPr>
      <w:r>
        <w:t xml:space="preserve">      baseTweet.copy(id = tweetId, coreData = Some(getCreateTweetCoreData(userId, timestamp)))</w:t>
      </w:r>
    </w:p>
    <w:p>
      <w:pPr>
        <w:jc w:val="both"/>
      </w:pPr>
      <w:r/>
    </w:p>
    <w:p>
      <w:pPr>
        <w:jc w:val="both"/>
      </w:pPr>
      <w:r>
        <w:t xml:space="preserve">    def getRetweet(</w:t>
      </w:r>
    </w:p>
    <w:p>
      <w:pPr>
        <w:jc w:val="both"/>
      </w:pPr>
      <w:r>
        <w:t xml:space="preserve">      tweetId: Long,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timestamp: Long,</w:t>
      </w:r>
    </w:p>
    <w:p>
      <w:pPr>
        <w:jc w:val="both"/>
      </w:pPr>
      <w:r>
        <w:t xml:space="preserve">      retweetedTweetId: Long,</w:t>
      </w:r>
    </w:p>
    <w:p>
      <w:pPr>
        <w:jc w:val="both"/>
      </w:pPr>
      <w:r>
        <w:t xml:space="preserve">      retweetedUserId: Long,</w:t>
      </w:r>
    </w:p>
    <w:p>
      <w:pPr>
        <w:jc w:val="both"/>
      </w:pPr>
      <w:r>
        <w:t xml:space="preserve">      parentStatusId: Option[Long] = None</w:t>
      </w:r>
    </w:p>
    <w:p>
      <w:pPr>
        <w:jc w:val="both"/>
      </w:pPr>
      <w:r>
        <w:t xml:space="preserve">    ): Tweet =</w:t>
      </w:r>
    </w:p>
    <w:p>
      <w:pPr>
        <w:jc w:val="both"/>
      </w:pPr>
      <w:r>
        <w:t xml:space="preserve">      baseTweet.copy(</w:t>
      </w:r>
    </w:p>
    <w:p>
      <w:pPr>
        <w:jc w:val="both"/>
      </w:pPr>
      <w:r>
        <w:t xml:space="preserve">        id = tweetId,</w:t>
      </w:r>
    </w:p>
    <w:p>
      <w:pPr>
        <w:jc w:val="both"/>
      </w:pPr>
      <w:r>
        <w:t xml:space="preserve">        coreData = Some(</w:t>
      </w:r>
    </w:p>
    <w:p>
      <w:pPr>
        <w:jc w:val="both"/>
      </w:pPr>
      <w:r>
        <w:t xml:space="preserve">          getRetweetTweetCoreData(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retweetedTweetId,</w:t>
      </w:r>
    </w:p>
    <w:p>
      <w:pPr>
        <w:jc w:val="both"/>
      </w:pPr>
      <w:r>
        <w:t xml:space="preserve">            retweetedUserId,</w:t>
      </w:r>
    </w:p>
    <w:p>
      <w:pPr>
        <w:jc w:val="both"/>
      </w:pPr>
      <w:r>
        <w:t xml:space="preserve">            parentStatusId.getOrElse(retweetedTweetId),</w:t>
      </w:r>
    </w:p>
    <w:p>
      <w:pPr>
        <w:jc w:val="both"/>
      </w:pPr>
      <w:r>
        <w:t xml:space="preserve">            timestamp)))</w:t>
      </w:r>
    </w:p>
    <w:p>
      <w:pPr>
        <w:jc w:val="both"/>
      </w:pPr>
      <w:r/>
    </w:p>
    <w:p>
      <w:pPr>
        <w:jc w:val="both"/>
      </w:pPr>
      <w:r>
        <w:t xml:space="preserve">    def getQuote(</w:t>
      </w:r>
    </w:p>
    <w:p>
      <w:pPr>
        <w:jc w:val="both"/>
      </w:pPr>
      <w:r>
        <w:t xml:space="preserve">      tweetId: Long,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timestamp: Long,</w:t>
      </w:r>
    </w:p>
    <w:p>
      <w:pPr>
        <w:jc w:val="both"/>
      </w:pPr>
      <w:r>
        <w:t xml:space="preserve">      quotedTweetId: Long,</w:t>
      </w:r>
    </w:p>
    <w:p>
      <w:pPr>
        <w:jc w:val="both"/>
      </w:pPr>
      <w:r>
        <w:t xml:space="preserve">      quotedUserId: Long</w:t>
      </w:r>
    </w:p>
    <w:p>
      <w:pPr>
        <w:jc w:val="both"/>
      </w:pPr>
      <w:r>
        <w:t xml:space="preserve">    ): Tweet =</w:t>
      </w:r>
    </w:p>
    <w:p>
      <w:pPr>
        <w:jc w:val="both"/>
      </w:pPr>
      <w:r>
        <w:t xml:space="preserve">      baseTweet.copy(</w:t>
      </w:r>
    </w:p>
    <w:p>
      <w:pPr>
        <w:jc w:val="both"/>
      </w:pPr>
      <w:r>
        <w:t xml:space="preserve">        id = tweetId,</w:t>
      </w:r>
    </w:p>
    <w:p>
      <w:pPr>
        <w:jc w:val="both"/>
      </w:pPr>
      <w:r>
        <w:t xml:space="preserve">        coreData = Some(getQuoteTweetCoreData(userId, timestamp)),</w:t>
      </w:r>
    </w:p>
    <w:p>
      <w:pPr>
        <w:jc w:val="both"/>
      </w:pPr>
      <w:r>
        <w:t xml:space="preserve">        quotedTweet = Some(QuotedTweet(quotedTweetId, quotedUserId)))</w:t>
      </w:r>
    </w:p>
    <w:p>
      <w:pPr>
        <w:jc w:val="both"/>
      </w:pPr>
      <w:r/>
    </w:p>
    <w:p>
      <w:pPr>
        <w:jc w:val="both"/>
      </w:pPr>
      <w:r>
        <w:t xml:space="preserve">    def getReply(</w:t>
      </w:r>
    </w:p>
    <w:p>
      <w:pPr>
        <w:jc w:val="both"/>
      </w:pPr>
      <w:r>
        <w:t xml:space="preserve">      tweetId: Long,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repliedTweetId: Long,</w:t>
      </w:r>
    </w:p>
    <w:p>
      <w:pPr>
        <w:jc w:val="both"/>
      </w:pPr>
      <w:r>
        <w:t xml:space="preserve">      repliedAuthorId: Long,</w:t>
      </w:r>
    </w:p>
    <w:p>
      <w:pPr>
        <w:jc w:val="both"/>
      </w:pPr>
      <w:r>
        <w:t xml:space="preserve">      timestamp: Long</w:t>
      </w:r>
    </w:p>
    <w:p>
      <w:pPr>
        <w:jc w:val="both"/>
      </w:pPr>
      <w:r>
        <w:t xml:space="preserve">    ): Tweet =</w:t>
      </w:r>
    </w:p>
    <w:p>
      <w:pPr>
        <w:jc w:val="both"/>
      </w:pPr>
      <w:r>
        <w:t xml:space="preserve">      baseTweet.copy(</w:t>
      </w:r>
    </w:p>
    <w:p>
      <w:pPr>
        <w:jc w:val="both"/>
      </w:pPr>
      <w:r>
        <w:t xml:space="preserve">        id = tweetId,</w:t>
      </w:r>
    </w:p>
    <w:p>
      <w:pPr>
        <w:jc w:val="both"/>
      </w:pPr>
      <w:r>
        <w:t xml:space="preserve">        coreData = Some(getReplyTweetCoreData(userId, repliedTweetId, repliedAuthorId, timestamp)),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ignored tweet events</w:t>
      </w:r>
    </w:p>
    <w:p>
      <w:pPr>
        <w:jc w:val="both"/>
      </w:pPr>
      <w:r>
        <w:t xml:space="preserve">    val additionalFieldUpdateEvent: TweetEvent = TweetEvent(</w:t>
      </w:r>
    </w:p>
    <w:p>
      <w:pPr>
        <w:jc w:val="both"/>
      </w:pPr>
      <w:r>
        <w:t xml:space="preserve">      TweetEventData.AdditionalFieldUpdateEvent(AdditionalFieldUpdateEvent(baseTweet)),</w:t>
      </w:r>
    </w:p>
    <w:p>
      <w:pPr>
        <w:jc w:val="both"/>
      </w:pPr>
      <w:r>
        <w:t xml:space="preserve">      tweetEventFlags)</w:t>
      </w:r>
    </w:p>
    <w:p>
      <w:pPr>
        <w:jc w:val="both"/>
      </w:pPr>
      <w:r>
        <w:t xml:space="preserve">    val additionalFieldDeleteEvent: TweetEvent = TweetEvent(</w:t>
      </w:r>
    </w:p>
    <w:p>
      <w:pPr>
        <w:jc w:val="both"/>
      </w:pPr>
      <w:r>
        <w:t xml:space="preserve">      TweetEventData.AdditionalFieldDeleteEvent(</w:t>
      </w:r>
    </w:p>
    <w:p>
      <w:pPr>
        <w:jc w:val="both"/>
      </w:pPr>
      <w:r>
        <w:t xml:space="preserve">        AdditionalFieldDeleteEvent(Map(tweetId -&gt; Seq.empty))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tweetUndeleteEvent: TweetEvent = TweetEvent(</w:t>
      </w:r>
    </w:p>
    <w:p>
      <w:pPr>
        <w:jc w:val="both"/>
      </w:pPr>
      <w:r>
        <w:t xml:space="preserve">      TweetEventData.TweetUndeleteEvent(TweetUndeleteEvent(baseTweet)),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tweetScrubGeoEvent: TweetEvent = TweetEvent(</w:t>
      </w:r>
    </w:p>
    <w:p>
      <w:pPr>
        <w:jc w:val="both"/>
      </w:pPr>
      <w:r>
        <w:t xml:space="preserve">      TweetEventData.TweetScrubGeoEvent(TweetScrubGeoEvent(tweetId, userId)),</w:t>
      </w:r>
    </w:p>
    <w:p>
      <w:pPr>
        <w:jc w:val="both"/>
      </w:pPr>
      <w:r>
        <w:t xml:space="preserve">      tweetEventFlags)</w:t>
      </w:r>
    </w:p>
    <w:p>
      <w:pPr>
        <w:jc w:val="both"/>
      </w:pPr>
      <w:r>
        <w:t xml:space="preserve">    val tweetTakedownEvent: TweetEvent = TweetEvent(</w:t>
      </w:r>
    </w:p>
    <w:p>
      <w:pPr>
        <w:jc w:val="both"/>
      </w:pPr>
      <w:r>
        <w:t xml:space="preserve">      TweetEventData.TweetTakedownEvent(TweetTakedownEvent(tweetId, userId)),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userScrubGeoEvent: TweetEvent = TweetEvent(</w:t>
      </w:r>
    </w:p>
    <w:p>
      <w:pPr>
        <w:jc w:val="both"/>
      </w:pPr>
      <w:r>
        <w:t xml:space="preserve">      TweetEventData.UserScrubGeoEvent(UserScrubGeoEvent(userId = userId, maxTweetId = tweetId)),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tweetPossiblySensitiveUpdateEvent: TweetEvent = TweetEvent(</w:t>
      </w:r>
    </w:p>
    <w:p>
      <w:pPr>
        <w:jc w:val="both"/>
      </w:pPr>
      <w:r>
        <w:t xml:space="preserve">      TweetEventData.TweetPossiblySensitiveUpdateEvent(</w:t>
      </w:r>
    </w:p>
    <w:p>
      <w:pPr>
        <w:jc w:val="both"/>
      </w:pPr>
      <w:r>
        <w:t xml:space="preserve">        TweetPossiblySensitiveUpdateEvent(</w:t>
      </w:r>
    </w:p>
    <w:p>
      <w:pPr>
        <w:jc w:val="both"/>
      </w:pPr>
      <w:r>
        <w:t xml:space="preserve">          tweetId = tweetId,</w:t>
      </w:r>
    </w:p>
    <w:p>
      <w:pPr>
        <w:jc w:val="both"/>
      </w:pPr>
      <w:r>
        <w:t xml:space="preserve">          userId = userId,</w:t>
      </w:r>
    </w:p>
    <w:p>
      <w:pPr>
        <w:jc w:val="both"/>
      </w:pPr>
      <w:r>
        <w:t xml:space="preserve">          nsfwAdmin = false,</w:t>
      </w:r>
    </w:p>
    <w:p>
      <w:pPr>
        <w:jc w:val="both"/>
      </w:pPr>
      <w:r>
        <w:t xml:space="preserve">          nsfwUser = false)),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quotedTweetDeleteEvent: TweetEvent = TweetEvent(</w:t>
      </w:r>
    </w:p>
    <w:p>
      <w:pPr>
        <w:jc w:val="both"/>
      </w:pPr>
      <w:r>
        <w:t xml:space="preserve">      TweetEventData.QuotedTweetDeleteEvent(</w:t>
      </w:r>
    </w:p>
    <w:p>
      <w:pPr>
        <w:jc w:val="both"/>
      </w:pPr>
      <w:r>
        <w:t xml:space="preserve">        QuotedTweetDeleteEvent(</w:t>
      </w:r>
    </w:p>
    <w:p>
      <w:pPr>
        <w:jc w:val="both"/>
      </w:pPr>
      <w:r>
        <w:t xml:space="preserve">          quotingTweetId = tweetId,</w:t>
      </w:r>
    </w:p>
    <w:p>
      <w:pPr>
        <w:jc w:val="both"/>
      </w:pPr>
      <w:r>
        <w:t xml:space="preserve">          quotingUserId = userId,</w:t>
      </w:r>
    </w:p>
    <w:p>
      <w:pPr>
        <w:jc w:val="both"/>
      </w:pPr>
      <w:r>
        <w:t xml:space="preserve">          quotedTweetId = tweetId,</w:t>
      </w:r>
    </w:p>
    <w:p>
      <w:pPr>
        <w:jc w:val="both"/>
      </w:pPr>
      <w:r>
        <w:t xml:space="preserve">          quotedUserId = userId)),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quotedTweetTakedownEvent: TweetEvent = TweetEvent(</w:t>
      </w:r>
    </w:p>
    <w:p>
      <w:pPr>
        <w:jc w:val="both"/>
      </w:pPr>
      <w:r>
        <w:t xml:space="preserve">      TweetEventData.QuotedTweetTakedownEvent(</w:t>
      </w:r>
    </w:p>
    <w:p>
      <w:pPr>
        <w:jc w:val="both"/>
      </w:pPr>
      <w:r>
        <w:t xml:space="preserve">        QuotedTweetTakedownEvent(</w:t>
      </w:r>
    </w:p>
    <w:p>
      <w:pPr>
        <w:jc w:val="both"/>
      </w:pPr>
      <w:r>
        <w:t xml:space="preserve">          quotingTweetId = tweetId,</w:t>
      </w:r>
    </w:p>
    <w:p>
      <w:pPr>
        <w:jc w:val="both"/>
      </w:pPr>
      <w:r>
        <w:t xml:space="preserve">          quotingUserId = userId,</w:t>
      </w:r>
    </w:p>
    <w:p>
      <w:pPr>
        <w:jc w:val="both"/>
      </w:pPr>
      <w:r>
        <w:t xml:space="preserve">          quotedTweetId = tweetId,</w:t>
      </w:r>
    </w:p>
    <w:p>
      <w:pPr>
        <w:jc w:val="both"/>
      </w:pPr>
      <w:r>
        <w:t xml:space="preserve">          quotedUserId = userId,</w:t>
      </w:r>
    </w:p>
    <w:p>
      <w:pPr>
        <w:jc w:val="both"/>
      </w:pPr>
      <w:r>
        <w:t xml:space="preserve">          takedownCountryCodes = Seq.empty,</w:t>
      </w:r>
    </w:p>
    <w:p>
      <w:pPr>
        <w:jc w:val="both"/>
      </w:pPr>
      <w:r>
        <w:t xml:space="preserve">          takedownReasons = Seq.empty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replyOnlyTweet =</w:t>
      </w:r>
    </w:p>
    <w:p>
      <w:pPr>
        <w:jc w:val="both"/>
      </w:pPr>
      <w:r>
        <w:t xml:space="preserve">      getReply(tweetId, userId, actionedTweetId, actionedTweetAuthorId, timestamp)</w:t>
      </w:r>
    </w:p>
    <w:p>
      <w:pPr>
        <w:jc w:val="both"/>
      </w:pPr>
      <w:r>
        <w:t xml:space="preserve">    val replyAndRetweetTweet = replyOnlyTweet.copy(coreData = replyOnlyTweet.coreData.map(</w:t>
      </w:r>
    </w:p>
    <w:p>
      <w:pPr>
        <w:jc w:val="both"/>
      </w:pPr>
      <w:r>
        <w:t xml:space="preserve">      _.copy(share = Some(</w:t>
      </w:r>
    </w:p>
    <w:p>
      <w:pPr>
        <w:jc w:val="both"/>
      </w:pPr>
      <w:r>
        <w:t xml:space="preserve">        Share(</w:t>
      </w:r>
    </w:p>
    <w:p>
      <w:pPr>
        <w:jc w:val="both"/>
      </w:pPr>
      <w:r>
        <w:t xml:space="preserve">          sourceStatusId = actionedTweetId,</w:t>
      </w:r>
    </w:p>
    <w:p>
      <w:pPr>
        <w:jc w:val="both"/>
      </w:pPr>
      <w:r>
        <w:t xml:space="preserve">          sourceUserId = actionedTweetAuthorId,</w:t>
      </w:r>
    </w:p>
    <w:p>
      <w:pPr>
        <w:jc w:val="both"/>
      </w:pPr>
      <w:r>
        <w:t xml:space="preserve">          parentStatusId = actionedTweetId</w:t>
      </w:r>
    </w:p>
    <w:p>
      <w:pPr>
        <w:jc w:val="both"/>
      </w:pPr>
      <w:r>
        <w:t xml:space="preserve">        )))))</w:t>
      </w:r>
    </w:p>
    <w:p>
      <w:pPr>
        <w:jc w:val="both"/>
      </w:pPr>
      <w:r>
        <w:t xml:space="preserve">    val replyRetweetPresentEvent: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replyAndRetweetTweet,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sourceTweet =</w:t>
      </w:r>
    </w:p>
    <w:p>
      <w:pPr>
        <w:jc w:val="both"/>
      </w:pPr>
      <w:r>
        <w:t xml:space="preserve">            Some(getTweet(actionedTweetId, actionedTweetAuthorId, actionedTweetTimestamp))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getExpectedUUA(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actionTweetId: Long,</w:t>
      </w:r>
    </w:p>
    <w:p>
      <w:pPr>
        <w:jc w:val="both"/>
      </w:pPr>
      <w:r>
        <w:t xml:space="preserve">      actionTweetAuthorId: Long,</w:t>
      </w:r>
    </w:p>
    <w:p>
      <w:pPr>
        <w:jc w:val="both"/>
      </w:pPr>
      <w:r>
        <w:t xml:space="preserve">      sourceTimestampMs: Long,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replyingTweetId: Option[Long] = None,</w:t>
      </w:r>
    </w:p>
    <w:p>
      <w:pPr>
        <w:jc w:val="both"/>
      </w:pPr>
      <w:r>
        <w:t xml:space="preserve">      quotingTweetId: Option[Long] = None,</w:t>
      </w:r>
    </w:p>
    <w:p>
      <w:pPr>
        <w:jc w:val="both"/>
      </w:pPr>
      <w:r>
        <w:t xml:space="preserve">      retweetingTweetId: Option[Long] = None,</w:t>
      </w:r>
    </w:p>
    <w:p>
      <w:pPr>
        <w:jc w:val="both"/>
      </w:pPr>
      <w:r>
        <w:t xml:space="preserve">      inReplyToTweetId: Option[Long] = None,</w:t>
      </w:r>
    </w:p>
    <w:p>
      <w:pPr>
        <w:jc w:val="both"/>
      </w:pPr>
      <w:r>
        <w:t xml:space="preserve">      quotedTweetId: Option[Long] = None,</w:t>
      </w:r>
    </w:p>
    <w:p>
      <w:pPr>
        <w:jc w:val="both"/>
      </w:pPr>
      <w:r>
        <w:t xml:space="preserve">      retweetedTweetId: Option[Long] = None,</w:t>
      </w:r>
    </w:p>
    <w:p>
      <w:pPr>
        <w:jc w:val="both"/>
      </w:pPr>
      <w:r>
        <w:t xml:space="preserve">      editedTweetId: Option[Long] = None,</w:t>
      </w:r>
    </w:p>
    <w:p>
      <w:pPr>
        <w:jc w:val="both"/>
      </w:pPr>
      <w:r>
        <w:t xml:space="preserve">      appId: Option[Long] = None,</w:t>
      </w:r>
    </w:p>
    <w:p>
      <w:pPr>
        <w:jc w:val="both"/>
      </w:pPr>
      <w:r>
        <w:t xml:space="preserve">    ): UnifiedUserAction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actionTweetId,</w:t>
      </w:r>
    </w:p>
    <w:p>
      <w:pPr>
        <w:jc w:val="both"/>
      </w:pPr>
      <w:r>
        <w:t xml:space="preserve">          actionTweetAuthorInfo = Some(AuthorInfo(authorId = Some(actionTweetAuthorId))),</w:t>
      </w:r>
    </w:p>
    <w:p>
      <w:pPr>
        <w:jc w:val="both"/>
      </w:pPr>
      <w:r>
        <w:t xml:space="preserve">          replyingTweetId = replyingTweetId,</w:t>
      </w:r>
    </w:p>
    <w:p>
      <w:pPr>
        <w:jc w:val="both"/>
      </w:pPr>
      <w:r>
        <w:t xml:space="preserve">          quotingTweetId = quotingTweetId,</w:t>
      </w:r>
    </w:p>
    <w:p>
      <w:pPr>
        <w:jc w:val="both"/>
      </w:pPr>
      <w:r>
        <w:t xml:space="preserve">          retweetingTweetId = retweetingTweetId,</w:t>
      </w:r>
    </w:p>
    <w:p>
      <w:pPr>
        <w:jc w:val="both"/>
      </w:pPr>
      <w:r>
        <w:t xml:space="preserve">          inReplyToTweetId = inReplyToTweetId,</w:t>
      </w:r>
    </w:p>
    <w:p>
      <w:pPr>
        <w:jc w:val="both"/>
      </w:pPr>
      <w:r>
        <w:t xml:space="preserve">          quotedTweetId = quotedTweetId,</w:t>
      </w:r>
    </w:p>
    <w:p>
      <w:pPr>
        <w:jc w:val="both"/>
      </w:pPr>
      <w:r>
        <w:t xml:space="preserve">          retweetedTweetId = retweetedTweetId,</w:t>
      </w:r>
    </w:p>
    <w:p>
      <w:pPr>
        <w:jc w:val="both"/>
      </w:pPr>
      <w:r>
        <w:t xml:space="preserve">          editedTweetId = editedTweetId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sourceTimestampMs,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SourceLineage.ServerTweetypieEvents,</w:t>
      </w:r>
    </w:p>
    <w:p>
      <w:pPr>
        <w:jc w:val="both"/>
      </w:pPr>
      <w:r>
        <w:t xml:space="preserve">        language = None,</w:t>
      </w:r>
    </w:p>
    <w:p>
      <w:pPr>
        <w:jc w:val="both"/>
      </w:pPr>
      <w:r>
        <w:t xml:space="preserve">        countryCode = Some("US"),</w:t>
      </w:r>
    </w:p>
    <w:p>
      <w:pPr>
        <w:jc w:val="both"/>
      </w:pPr>
      <w:r>
        <w:t xml:space="preserve">        clientAppId = appId,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/* Note: This is a deprecated field {ActionTweetType}.</w:t>
      </w:r>
    </w:p>
    <w:p>
      <w:pPr>
        <w:jc w:val="both"/>
      </w:pPr>
      <w:r>
        <w:t xml:space="preserve">     * We keep this here to document the behaviors of each unit test.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Types of tweets on which actions can take place.</w:t>
      </w:r>
    </w:p>
    <w:p>
      <w:pPr>
        <w:jc w:val="both"/>
      </w:pPr>
      <w:r>
        <w:t xml:space="preserve">     * Note that retweets are not included because actions can NOT take place</w:t>
      </w:r>
    </w:p>
    <w:p>
      <w:pPr>
        <w:jc w:val="both"/>
      </w:pPr>
      <w:r>
        <w:t xml:space="preserve">     * on retweets. They can only take place on source tweets of retweets,</w:t>
      </w:r>
    </w:p>
    <w:p>
      <w:pPr>
        <w:jc w:val="both"/>
      </w:pPr>
      <w:r>
        <w:t xml:space="preserve">     * which are one of the ActionTweetTypes listed below.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enum ActionTweetType {</w:t>
      </w:r>
    </w:p>
    <w:p>
      <w:pPr>
        <w:jc w:val="both"/>
      </w:pPr>
      <w:r>
        <w:t xml:space="preserve">    /* Is a standard (non-retweet, non-reply, non-quote) tweet */</w:t>
      </w:r>
    </w:p>
    <w:p>
      <w:pPr>
        <w:jc w:val="both"/>
      </w:pPr>
      <w:r>
        <w:t xml:space="preserve">    Default = 0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Is a tweet in a reply chain (this includes tweets</w:t>
      </w:r>
    </w:p>
    <w:p>
      <w:pPr>
        <w:jc w:val="both"/>
      </w:pPr>
      <w:r>
        <w:t xml:space="preserve">     * without a leading @mention, as long as they are in reply</w:t>
      </w:r>
    </w:p>
    <w:p>
      <w:pPr>
        <w:jc w:val="both"/>
      </w:pPr>
      <w:r>
        <w:t xml:space="preserve">     * to some tweet id)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Reply = 1</w:t>
      </w:r>
    </w:p>
    <w:p>
      <w:pPr>
        <w:jc w:val="both"/>
      </w:pPr>
      <w:r/>
    </w:p>
    <w:p>
      <w:pPr>
        <w:jc w:val="both"/>
      </w:pPr>
      <w:r>
        <w:t xml:space="preserve">    /* Is a retweet with comment */</w:t>
      </w:r>
    </w:p>
    <w:p>
      <w:pPr>
        <w:jc w:val="both"/>
      </w:pPr>
      <w:r>
        <w:t xml:space="preserve">    Quote = 2</w:t>
      </w:r>
    </w:p>
    <w:p>
      <w:pPr>
        <w:jc w:val="both"/>
      </w:pPr>
      <w:r>
        <w:t xml:space="preserve">    }(persisted='true', hasPersonalData='false')</w:t>
      </w:r>
    </w:p>
    <w:p>
      <w:pPr>
        <w:jc w:val="both"/>
      </w:pPr>
      <w:r>
        <w:t xml:space="preserve">     */</w:t>
      </w:r>
    </w:p>
    <w:p>
      <w:pPr>
        <w:jc w:val="both"/>
      </w:pPr>
      <w:r/>
    </w:p>
    <w:p>
      <w:pPr>
        <w:jc w:val="both"/>
      </w:pPr>
      <w:r>
        <w:t xml:space="preserve">    // tweet create</w:t>
      </w:r>
    </w:p>
    <w:p>
      <w:pPr>
        <w:jc w:val="both"/>
      </w:pPr>
      <w:r>
        <w:t xml:space="preserve">    val tweetCreateEvent: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getTweet(tweetId, userId, timestamp),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tweetEventFlags)</w:t>
      </w:r>
    </w:p>
    <w:p>
      <w:pPr>
        <w:jc w:val="both"/>
      </w:pPr>
      <w:r>
        <w:t xml:space="preserve">    val expectedUUACreate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Some(ActionTweetType.Default),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userId,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ActionType.ServerTweetCreate,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tweet reply to a default</w:t>
      </w:r>
    </w:p>
    <w:p>
      <w:pPr>
        <w:jc w:val="both"/>
      </w:pPr>
      <w:r>
        <w:t xml:space="preserve">    val tweetReplyDefaultEvent: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getReply(tweetId, userId, actionedTweetId, actionedTweetAuthorId, timestamp),</w:t>
      </w:r>
    </w:p>
    <w:p>
      <w:pPr>
        <w:jc w:val="both"/>
      </w:pPr>
      <w:r>
        <w:t xml:space="preserve">          user = user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expectedUUAReplyDefault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None,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ActionType.ServerTweetReply,</w:t>
      </w:r>
    </w:p>
    <w:p>
      <w:pPr>
        <w:jc w:val="both"/>
      </w:pPr>
      <w:r>
        <w:t xml:space="preserve">      replyingTweetId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reply to a reply</w:t>
      </w:r>
    </w:p>
    <w:p>
      <w:pPr>
        <w:jc w:val="both"/>
      </w:pPr>
      <w:r>
        <w:t xml:space="preserve">    val tweetReplyToReplyEvent: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getReply(tweetId, userId, actionedTweetId, actionedTweetAuthorId, timestamp),</w:t>
      </w:r>
    </w:p>
    <w:p>
      <w:pPr>
        <w:jc w:val="both"/>
      </w:pPr>
      <w:r>
        <w:t xml:space="preserve">          user = user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reply to a quote</w:t>
      </w:r>
    </w:p>
    <w:p>
      <w:pPr>
        <w:jc w:val="both"/>
      </w:pPr>
      <w:r>
        <w:t xml:space="preserve">    val tweetReplyToQuoteEvent: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getReply(tweetId, userId, actionedTweetId, actionedTweetAuthorId, timestamp),</w:t>
      </w:r>
    </w:p>
    <w:p>
      <w:pPr>
        <w:jc w:val="both"/>
      </w:pPr>
      <w:r>
        <w:t xml:space="preserve">          user = user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quote a default</w:t>
      </w:r>
    </w:p>
    <w:p>
      <w:pPr>
        <w:jc w:val="both"/>
      </w:pPr>
      <w:r>
        <w:t xml:space="preserve">    val tweetQuoteDefaultEvent: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getQuote(tweetId,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quotedTweet =</w:t>
      </w:r>
    </w:p>
    <w:p>
      <w:pPr>
        <w:jc w:val="both"/>
      </w:pPr>
      <w:r>
        <w:t xml:space="preserve">            Some(getTweet(actionedTweetId, actionedTweetAuthorId, actionedTweetTimestamp))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expectedUUAQuoteDefault: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Some(ActionTweetType.Default),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ActionType.ServerTweetQuote,</w:t>
      </w:r>
    </w:p>
    <w:p>
      <w:pPr>
        <w:jc w:val="both"/>
      </w:pPr>
      <w:r>
        <w:t xml:space="preserve">      quotingTweetId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quote a reply</w:t>
      </w:r>
    </w:p>
    <w:p>
      <w:pPr>
        <w:jc w:val="both"/>
      </w:pPr>
      <w:r>
        <w:t xml:space="preserve">    val tweetQuoteReplyEvent: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getQuote(tweetId,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quotedTweet = Some(</w:t>
      </w:r>
    </w:p>
    <w:p>
      <w:pPr>
        <w:jc w:val="both"/>
      </w:pPr>
      <w:r>
        <w:t xml:space="preserve">            getReply(</w:t>
      </w:r>
    </w:p>
    <w:p>
      <w:pPr>
        <w:jc w:val="both"/>
      </w:pPr>
      <w:r>
        <w:t xml:space="preserve">              tweetId = actionedTweetId,</w:t>
      </w:r>
    </w:p>
    <w:p>
      <w:pPr>
        <w:jc w:val="both"/>
      </w:pPr>
      <w:r>
        <w:t xml:space="preserve">              userId = actionedTweetAuthorId,</w:t>
      </w:r>
    </w:p>
    <w:p>
      <w:pPr>
        <w:jc w:val="both"/>
      </w:pPr>
      <w:r>
        <w:t xml:space="preserve">              repliedTweetId = actionedByActionedTweetId,</w:t>
      </w:r>
    </w:p>
    <w:p>
      <w:pPr>
        <w:jc w:val="both"/>
      </w:pPr>
      <w:r>
        <w:t xml:space="preserve">              repliedAuthorId = actionedByActionedTweetAuthorId,</w:t>
      </w:r>
    </w:p>
    <w:p>
      <w:pPr>
        <w:jc w:val="both"/>
      </w:pPr>
      <w:r>
        <w:t xml:space="preserve">              timestamp = actionedTweetTimestamp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expectedUUAQuoteReply: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Some(ActionTweetType.Reply),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ActionType.ServerTweetQuote,</w:t>
      </w:r>
    </w:p>
    <w:p>
      <w:pPr>
        <w:jc w:val="both"/>
      </w:pPr>
      <w:r>
        <w:t xml:space="preserve">      quotingTweetId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quote a quote</w:t>
      </w:r>
    </w:p>
    <w:p>
      <w:pPr>
        <w:jc w:val="both"/>
      </w:pPr>
      <w:r>
        <w:t xml:space="preserve">    val tweetQuoteQuoteEvent: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getQuote(tweetId,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quotedTweet = Some(</w:t>
      </w:r>
    </w:p>
    <w:p>
      <w:pPr>
        <w:jc w:val="both"/>
      </w:pPr>
      <w:r>
        <w:t xml:space="preserve">            getQuote(</w:t>
      </w:r>
    </w:p>
    <w:p>
      <w:pPr>
        <w:jc w:val="both"/>
      </w:pPr>
      <w:r>
        <w:t xml:space="preserve">              tweetId = actionedTweetId,</w:t>
      </w:r>
    </w:p>
    <w:p>
      <w:pPr>
        <w:jc w:val="both"/>
      </w:pPr>
      <w:r>
        <w:t xml:space="preserve">              userId = actionedTweetAuthorId,</w:t>
      </w:r>
    </w:p>
    <w:p>
      <w:pPr>
        <w:jc w:val="both"/>
      </w:pPr>
      <w:r>
        <w:t xml:space="preserve">              timestamp = actionedTweetTimestamp,</w:t>
      </w:r>
    </w:p>
    <w:p>
      <w:pPr>
        <w:jc w:val="both"/>
      </w:pPr>
      <w:r>
        <w:t xml:space="preserve">              quotedTweetId = actionedByActionedTweetId,</w:t>
      </w:r>
    </w:p>
    <w:p>
      <w:pPr>
        <w:jc w:val="both"/>
      </w:pPr>
      <w:r>
        <w:t xml:space="preserve">              quotedUserId = actionedByActionedTweetAuthorId,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expectedUUAQuoteQuote: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Some(ActionTweetType.Quote),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ActionType.ServerTweetQuote,</w:t>
      </w:r>
    </w:p>
    <w:p>
      <w:pPr>
        <w:jc w:val="both"/>
      </w:pPr>
      <w:r>
        <w:t xml:space="preserve">      quotingTweetId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retweet a default</w:t>
      </w:r>
    </w:p>
    <w:p>
      <w:pPr>
        <w:jc w:val="both"/>
      </w:pPr>
      <w:r>
        <w:t xml:space="preserve">    val tweetRetweetDefaultEvent: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getRetweet(tweetId,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sourceTweet =</w:t>
      </w:r>
    </w:p>
    <w:p>
      <w:pPr>
        <w:jc w:val="both"/>
      </w:pPr>
      <w:r>
        <w:t xml:space="preserve">            Some(getTweet(actionedTweetId, actionedTweetAuthorId, actionedTweetTimestamp))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expectedUUARetweetDefault: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Some(ActionTweetType.Default),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ActionType.ServerTweetRetweet,</w:t>
      </w:r>
    </w:p>
    <w:p>
      <w:pPr>
        <w:jc w:val="both"/>
      </w:pPr>
      <w:r>
        <w:t xml:space="preserve">      retweetingTweetId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retweet a reply</w:t>
      </w:r>
    </w:p>
    <w:p>
      <w:pPr>
        <w:jc w:val="both"/>
      </w:pPr>
      <w:r>
        <w:t xml:space="preserve">    val tweetRetweetReplyEvent: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getRetweet(tweetId,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sourceTweet = Some(</w:t>
      </w:r>
    </w:p>
    <w:p>
      <w:pPr>
        <w:jc w:val="both"/>
      </w:pPr>
      <w:r>
        <w:t xml:space="preserve">            getReply(</w:t>
      </w:r>
    </w:p>
    <w:p>
      <w:pPr>
        <w:jc w:val="both"/>
      </w:pPr>
      <w:r>
        <w:t xml:space="preserve">              actionedTweetId,</w:t>
      </w:r>
    </w:p>
    <w:p>
      <w:pPr>
        <w:jc w:val="both"/>
      </w:pPr>
      <w:r>
        <w:t xml:space="preserve">              actionedTweetAuthorId,</w:t>
      </w:r>
    </w:p>
    <w:p>
      <w:pPr>
        <w:jc w:val="both"/>
      </w:pPr>
      <w:r>
        <w:t xml:space="preserve">              actionedByActionedTweetId,</w:t>
      </w:r>
    </w:p>
    <w:p>
      <w:pPr>
        <w:jc w:val="both"/>
      </w:pPr>
      <w:r>
        <w:t xml:space="preserve">              actionedByActionedTweetAuthorId,</w:t>
      </w:r>
    </w:p>
    <w:p>
      <w:pPr>
        <w:jc w:val="both"/>
      </w:pPr>
      <w:r>
        <w:t xml:space="preserve">              actionedTweetTimestamp))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expectedUUARetweetReply: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Some(ActionTweetType.Reply),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ActionType.ServerTweetRetweet,</w:t>
      </w:r>
    </w:p>
    <w:p>
      <w:pPr>
        <w:jc w:val="both"/>
      </w:pPr>
      <w:r>
        <w:t xml:space="preserve">      retweetingTweetId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retweet a quote</w:t>
      </w:r>
    </w:p>
    <w:p>
      <w:pPr>
        <w:jc w:val="both"/>
      </w:pPr>
      <w:r>
        <w:t xml:space="preserve">    val tweetRetweetQuoteEvent: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getRetweet(tweetId, userId, timestamp, actionedTweetId, actionedTweetAuthorId),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sourceTweet = Some(</w:t>
      </w:r>
    </w:p>
    <w:p>
      <w:pPr>
        <w:jc w:val="both"/>
      </w:pPr>
      <w:r>
        <w:t xml:space="preserve">            getQuote(</w:t>
      </w:r>
    </w:p>
    <w:p>
      <w:pPr>
        <w:jc w:val="both"/>
      </w:pPr>
      <w:r>
        <w:t xml:space="preserve">              actionedTweetId,</w:t>
      </w:r>
    </w:p>
    <w:p>
      <w:pPr>
        <w:jc w:val="both"/>
      </w:pPr>
      <w:r>
        <w:t xml:space="preserve">              actionedTweetAuthorId,</w:t>
      </w:r>
    </w:p>
    <w:p>
      <w:pPr>
        <w:jc w:val="both"/>
      </w:pPr>
      <w:r>
        <w:t xml:space="preserve">              actionedTweetTimestamp,</w:t>
      </w:r>
    </w:p>
    <w:p>
      <w:pPr>
        <w:jc w:val="both"/>
      </w:pPr>
      <w:r>
        <w:t xml:space="preserve">              actionedByActionedTweetId,</w:t>
      </w:r>
    </w:p>
    <w:p>
      <w:pPr>
        <w:jc w:val="both"/>
      </w:pPr>
      <w:r>
        <w:t xml:space="preserve">              actionedByActionedTweetAuthorId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expectedUUARetweetQuote: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Some(ActionTweetType.Quote),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ActionType.ServerTweetRetweet,</w:t>
      </w:r>
    </w:p>
    <w:p>
      <w:pPr>
        <w:jc w:val="both"/>
      </w:pPr>
      <w:r>
        <w:t xml:space="preserve">      retweetingTweetId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 retweet a retweet</w:t>
      </w:r>
    </w:p>
    <w:p>
      <w:pPr>
        <w:jc w:val="both"/>
      </w:pPr>
      <w:r>
        <w:t xml:space="preserve">    val tweetRetweetRetweetEvent: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getRetweet(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timestamp,</w:t>
      </w:r>
    </w:p>
    <w:p>
      <w:pPr>
        <w:jc w:val="both"/>
      </w:pPr>
      <w:r>
        <w:t xml:space="preserve">            actionedByActionedTweetId,</w:t>
      </w:r>
    </w:p>
    <w:p>
      <w:pPr>
        <w:jc w:val="both"/>
      </w:pPr>
      <w:r>
        <w:t xml:space="preserve">            actionedByActionedTweetAuthorId,</w:t>
      </w:r>
    </w:p>
    <w:p>
      <w:pPr>
        <w:jc w:val="both"/>
      </w:pPr>
      <w:r>
        <w:t xml:space="preserve">            Some(actionedTweetId)),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sourceTweet = Some(</w:t>
      </w:r>
    </w:p>
    <w:p>
      <w:pPr>
        <w:jc w:val="both"/>
      </w:pPr>
      <w:r>
        <w:t xml:space="preserve">            getTweet(</w:t>
      </w:r>
    </w:p>
    <w:p>
      <w:pPr>
        <w:jc w:val="both"/>
      </w:pPr>
      <w:r>
        <w:t xml:space="preserve">              actionedByActionedTweetId,</w:t>
      </w:r>
    </w:p>
    <w:p>
      <w:pPr>
        <w:jc w:val="both"/>
      </w:pPr>
      <w:r>
        <w:t xml:space="preserve">              actionedByActionedTweetAuthorId,</w:t>
      </w:r>
    </w:p>
    <w:p>
      <w:pPr>
        <w:jc w:val="both"/>
      </w:pPr>
      <w:r>
        <w:t xml:space="preserve">              actionedByActionedTweetTimestamp,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expectedUUARetweetRetweet: UnifiedUserAction = getExpectedUUA(</w:t>
      </w:r>
    </w:p>
    <w:p>
      <w:pPr>
        <w:jc w:val="both"/>
      </w:pPr>
      <w:r>
        <w:t xml:space="preserve">      userId = userId,</w:t>
      </w:r>
    </w:p>
    <w:p>
      <w:pPr>
        <w:jc w:val="both"/>
      </w:pPr>
      <w:r>
        <w:t xml:space="preserve">      actionTweetId = actionedByActionedTweetId,</w:t>
      </w:r>
    </w:p>
    <w:p>
      <w:pPr>
        <w:jc w:val="both"/>
      </w:pPr>
      <w:r>
        <w:t xml:space="preserve">      /* @see comment above for ActionTweetType</w:t>
      </w:r>
    </w:p>
    <w:p>
      <w:pPr>
        <w:jc w:val="both"/>
      </w:pPr>
      <w:r>
        <w:t xml:space="preserve">      actionTweetType = Some(ActionTweetType.Default),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actionTweetAuthorId = actionedByActionedTweetAuthorId,</w:t>
      </w:r>
    </w:p>
    <w:p>
      <w:pPr>
        <w:jc w:val="both"/>
      </w:pPr>
      <w:r>
        <w:t xml:space="preserve">      sourceTimestampMs = timestamp,</w:t>
      </w:r>
    </w:p>
    <w:p>
      <w:pPr>
        <w:jc w:val="both"/>
      </w:pPr>
      <w:r>
        <w:t xml:space="preserve">      actionType = ActionType.ServerTweetRetweet,</w:t>
      </w:r>
    </w:p>
    <w:p>
      <w:pPr>
        <w:jc w:val="both"/>
      </w:pPr>
      <w:r>
        <w:t xml:space="preserve">      retweetingTweetId = Some(tweetId),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delete a tweet</w:t>
      </w:r>
    </w:p>
    <w:p>
      <w:pPr>
        <w:jc w:val="both"/>
      </w:pPr>
      <w:r>
        <w:t xml:space="preserve">    val tweetDeleteEvent: TweetEvent = TweetEvent(</w:t>
      </w:r>
    </w:p>
    <w:p>
      <w:pPr>
        <w:jc w:val="both"/>
      </w:pPr>
      <w:r>
        <w:t xml:space="preserve">      TweetEventData.TweetDeleteEvent(</w:t>
      </w:r>
    </w:p>
    <w:p>
      <w:pPr>
        <w:jc w:val="both"/>
      </w:pPr>
      <w:r>
        <w:t xml:space="preserve">        TweetDeleteEvent(</w:t>
      </w:r>
    </w:p>
    <w:p>
      <w:pPr>
        <w:jc w:val="both"/>
      </w:pPr>
      <w:r>
        <w:t xml:space="preserve">          tweet = getTweet(tweetId, userId, timestamp),</w:t>
      </w:r>
    </w:p>
    <w:p>
      <w:pPr>
        <w:jc w:val="both"/>
      </w:pPr>
      <w:r>
        <w:t xml:space="preserve">          user = Some(user),</w:t>
      </w:r>
    </w:p>
    <w:p>
      <w:pPr>
        <w:jc w:val="both"/>
      </w:pPr>
      <w:r>
        <w:t xml:space="preserve">          audit = auditDeleteTweet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tweetEventFlags.copy(timestampMs = tweetDeleteEventTime.inMilliseconds)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expectedUUADeleteDefault: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tweetId,</w:t>
      </w:r>
    </w:p>
    <w:p>
      <w:pPr>
        <w:jc w:val="both"/>
      </w:pPr>
      <w:r>
        <w:t xml:space="preserve">      actionTweetAuthorId = userId,</w:t>
      </w:r>
    </w:p>
    <w:p>
      <w:pPr>
        <w:jc w:val="both"/>
      </w:pPr>
      <w:r>
        <w:t xml:space="preserve">      sourceTimestampMs = tweetDeleteEventTime.inMilliseconds,</w:t>
      </w:r>
    </w:p>
    <w:p>
      <w:pPr>
        <w:jc w:val="both"/>
      </w:pPr>
      <w:r>
        <w:t xml:space="preserve">      actionType = ActionType.ServerTweetDelete,</w:t>
      </w:r>
    </w:p>
    <w:p>
      <w:pPr>
        <w:jc w:val="both"/>
      </w:pPr>
      <w:r>
        <w:t xml:space="preserve">      appId = auditDeleteTweet.flatMap(_.clientApplicationId)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delete a reply - Unreply</w:t>
      </w:r>
    </w:p>
    <w:p>
      <w:pPr>
        <w:jc w:val="both"/>
      </w:pPr>
      <w:r>
        <w:t xml:space="preserve">    val tweetUnreplyEvent: TweetEvent = TweetEvent(</w:t>
      </w:r>
    </w:p>
    <w:p>
      <w:pPr>
        <w:jc w:val="both"/>
      </w:pPr>
      <w:r>
        <w:t xml:space="preserve">      TweetEventData.TweetDeleteEvent(</w:t>
      </w:r>
    </w:p>
    <w:p>
      <w:pPr>
        <w:jc w:val="both"/>
      </w:pPr>
      <w:r>
        <w:t xml:space="preserve">        TweetDeleteEvent(</w:t>
      </w:r>
    </w:p>
    <w:p>
      <w:pPr>
        <w:jc w:val="both"/>
      </w:pPr>
      <w:r>
        <w:t xml:space="preserve">          tweet = getReply(tweetId, userId, actionedTweetId, actionedTweetAuthorId, timestamp),</w:t>
      </w:r>
    </w:p>
    <w:p>
      <w:pPr>
        <w:jc w:val="both"/>
      </w:pPr>
      <w:r>
        <w:t xml:space="preserve">          user = Some(user),</w:t>
      </w:r>
    </w:p>
    <w:p>
      <w:pPr>
        <w:jc w:val="both"/>
      </w:pPr>
      <w:r>
        <w:t xml:space="preserve">          audit = auditDeleteTweet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tweetEventFlags.copy(timestampMs = tweetDeleteEventTime.inMilliseconds)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expectedUUAUnreply: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tweetDeleteEventTime.inMilliseconds,</w:t>
      </w:r>
    </w:p>
    <w:p>
      <w:pPr>
        <w:jc w:val="both"/>
      </w:pPr>
      <w:r>
        <w:t xml:space="preserve">      actionType = ActionType.ServerTweetUnreply,</w:t>
      </w:r>
    </w:p>
    <w:p>
      <w:pPr>
        <w:jc w:val="both"/>
      </w:pPr>
      <w:r>
        <w:t xml:space="preserve">      replyingTweetId = Some(tweetId),</w:t>
      </w:r>
    </w:p>
    <w:p>
      <w:pPr>
        <w:jc w:val="both"/>
      </w:pPr>
      <w:r>
        <w:t xml:space="preserve">      appId = auditDeleteTweet.flatMap(_.clientApplicationId)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delete a quote - Unquote</w:t>
      </w:r>
    </w:p>
    <w:p>
      <w:pPr>
        <w:jc w:val="both"/>
      </w:pPr>
      <w:r>
        <w:t xml:space="preserve">    val tweetUnquoteEvent: TweetEvent = TweetEvent(</w:t>
      </w:r>
    </w:p>
    <w:p>
      <w:pPr>
        <w:jc w:val="both"/>
      </w:pPr>
      <w:r>
        <w:t xml:space="preserve">      TweetEventData.TweetDeleteEvent(</w:t>
      </w:r>
    </w:p>
    <w:p>
      <w:pPr>
        <w:jc w:val="both"/>
      </w:pPr>
      <w:r>
        <w:t xml:space="preserve">        TweetDeleteEvent(</w:t>
      </w:r>
    </w:p>
    <w:p>
      <w:pPr>
        <w:jc w:val="both"/>
      </w:pPr>
      <w:r>
        <w:t xml:space="preserve">          tweet = getQuote(tweetId, userId, timestamp, actionedTweetId, actionedTweetAuthorId),</w:t>
      </w:r>
    </w:p>
    <w:p>
      <w:pPr>
        <w:jc w:val="both"/>
      </w:pPr>
      <w:r>
        <w:t xml:space="preserve">          user = Some(user),</w:t>
      </w:r>
    </w:p>
    <w:p>
      <w:pPr>
        <w:jc w:val="both"/>
      </w:pPr>
      <w:r>
        <w:t xml:space="preserve">          audit = auditDeleteTweet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tweetEventFlags.copy(timestampMs = tweetDeleteEventTime.inMilliseconds)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expectedUUAUnquote: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tweetDeleteEventTime.inMilliseconds,</w:t>
      </w:r>
    </w:p>
    <w:p>
      <w:pPr>
        <w:jc w:val="both"/>
      </w:pPr>
      <w:r>
        <w:t xml:space="preserve">      actionType = ActionType.ServerTweetUnquote,</w:t>
      </w:r>
    </w:p>
    <w:p>
      <w:pPr>
        <w:jc w:val="both"/>
      </w:pPr>
      <w:r>
        <w:t xml:space="preserve">      quotingTweetId = Some(tweetId),</w:t>
      </w:r>
    </w:p>
    <w:p>
      <w:pPr>
        <w:jc w:val="both"/>
      </w:pPr>
      <w:r>
        <w:t xml:space="preserve">      appId = auditDeleteTweet.flatMap(_.clientApplicationId)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delete a retweet / unretweet</w:t>
      </w:r>
    </w:p>
    <w:p>
      <w:pPr>
        <w:jc w:val="both"/>
      </w:pPr>
      <w:r>
        <w:t xml:space="preserve">    val tweetUnretweetEvent: TweetEvent = TweetEvent(</w:t>
      </w:r>
    </w:p>
    <w:p>
      <w:pPr>
        <w:jc w:val="both"/>
      </w:pPr>
      <w:r>
        <w:t xml:space="preserve">      TweetEventData.TweetDeleteEvent(</w:t>
      </w:r>
    </w:p>
    <w:p>
      <w:pPr>
        <w:jc w:val="both"/>
      </w:pPr>
      <w:r>
        <w:t xml:space="preserve">        TweetDeleteEvent(</w:t>
      </w:r>
    </w:p>
    <w:p>
      <w:pPr>
        <w:jc w:val="both"/>
      </w:pPr>
      <w:r>
        <w:t xml:space="preserve">          tweet = getRetweet(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timestamp,</w:t>
      </w:r>
    </w:p>
    <w:p>
      <w:pPr>
        <w:jc w:val="both"/>
      </w:pPr>
      <w:r>
        <w:t xml:space="preserve">            actionedTweetId,</w:t>
      </w:r>
    </w:p>
    <w:p>
      <w:pPr>
        <w:jc w:val="both"/>
      </w:pPr>
      <w:r>
        <w:t xml:space="preserve">            actionedTweetAuthorId,</w:t>
      </w:r>
    </w:p>
    <w:p>
      <w:pPr>
        <w:jc w:val="both"/>
      </w:pPr>
      <w:r>
        <w:t xml:space="preserve">            Some(actionedTweetId)),</w:t>
      </w:r>
    </w:p>
    <w:p>
      <w:pPr>
        <w:jc w:val="both"/>
      </w:pPr>
      <w:r>
        <w:t xml:space="preserve">          user = Some(user),</w:t>
      </w:r>
    </w:p>
    <w:p>
      <w:pPr>
        <w:jc w:val="both"/>
      </w:pPr>
      <w:r>
        <w:t xml:space="preserve">          audit = auditDeleteTweet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tweetEventFlags.copy(timestampMs = tweetDeleteEventTime.inMilliseconds)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expectedUUAUnretweet: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actionedTweetId,</w:t>
      </w:r>
    </w:p>
    <w:p>
      <w:pPr>
        <w:jc w:val="both"/>
      </w:pPr>
      <w:r>
        <w:t xml:space="preserve">      actionTweetAuthorId = actionedTweetAuthorId,</w:t>
      </w:r>
    </w:p>
    <w:p>
      <w:pPr>
        <w:jc w:val="both"/>
      </w:pPr>
      <w:r>
        <w:t xml:space="preserve">      sourceTimestampMs = tweetDeleteEventTime.inMilliseconds,</w:t>
      </w:r>
    </w:p>
    <w:p>
      <w:pPr>
        <w:jc w:val="both"/>
      </w:pPr>
      <w:r>
        <w:t xml:space="preserve">      actionType = ActionType.ServerTweetUnretweet,</w:t>
      </w:r>
    </w:p>
    <w:p>
      <w:pPr>
        <w:jc w:val="both"/>
      </w:pPr>
      <w:r>
        <w:t xml:space="preserve">      retweetingTweetId = Some(tweetId),</w:t>
      </w:r>
    </w:p>
    <w:p>
      <w:pPr>
        <w:jc w:val="both"/>
      </w:pPr>
      <w:r>
        <w:t xml:space="preserve">      appId = auditDeleteTweet.flatMap(_.clientApplicationId)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edit a tweet, the new tweet from edit is a default tweet (not reply/quote/retweet)</w:t>
      </w:r>
    </w:p>
    <w:p>
      <w:pPr>
        <w:jc w:val="both"/>
      </w:pPr>
      <w:r>
        <w:t xml:space="preserve">    val regularTweetFromEditEvent: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getTweet(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timestamp</w:t>
      </w:r>
    </w:p>
    <w:p>
      <w:pPr>
        <w:jc w:val="both"/>
      </w:pPr>
      <w:r>
        <w:t xml:space="preserve">          ).copy(editControl =</w:t>
      </w:r>
    </w:p>
    <w:p>
      <w:pPr>
        <w:jc w:val="both"/>
      </w:pPr>
      <w:r>
        <w:t xml:space="preserve">            Some(EditControl.Edit(EditControlEdit(initialTweetId = actionedTweetId)))),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expectedUUARegularTweetFromEdit: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tweetId,</w:t>
      </w:r>
    </w:p>
    <w:p>
      <w:pPr>
        <w:jc w:val="both"/>
      </w:pPr>
      <w:r>
        <w:t xml:space="preserve">      actionTweetAuthorId = userId,</w:t>
      </w:r>
    </w:p>
    <w:p>
      <w:pPr>
        <w:jc w:val="both"/>
      </w:pPr>
      <w:r>
        <w:t xml:space="preserve">      sourceTimestampMs = tweetEventFlags.timestampMs,</w:t>
      </w:r>
    </w:p>
    <w:p>
      <w:pPr>
        <w:jc w:val="both"/>
      </w:pPr>
      <w:r>
        <w:t xml:space="preserve">      actionType = ActionType.ServerTweetEdit,</w:t>
      </w:r>
    </w:p>
    <w:p>
      <w:pPr>
        <w:jc w:val="both"/>
      </w:pPr>
      <w:r>
        <w:t xml:space="preserve">      editedTweetId = Some(actionedTweetId),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edit a tweet, the new tweet from edit is a Quote</w:t>
      </w:r>
    </w:p>
    <w:p>
      <w:pPr>
        <w:jc w:val="both"/>
      </w:pPr>
      <w:r>
        <w:t xml:space="preserve">    val quoteFromEditEvent: TweetEvent = TweetEvent(</w:t>
      </w:r>
    </w:p>
    <w:p>
      <w:pPr>
        <w:jc w:val="both"/>
      </w:pPr>
      <w:r>
        <w:t xml:space="preserve">      TweetEventData.TweetCreateEvent(</w:t>
      </w:r>
    </w:p>
    <w:p>
      <w:pPr>
        <w:jc w:val="both"/>
      </w:pPr>
      <w:r>
        <w:t xml:space="preserve">        TweetCreateEvent(</w:t>
      </w:r>
    </w:p>
    <w:p>
      <w:pPr>
        <w:jc w:val="both"/>
      </w:pPr>
      <w:r>
        <w:t xml:space="preserve">          tweet = getQuote(</w:t>
      </w:r>
    </w:p>
    <w:p>
      <w:pPr>
        <w:jc w:val="both"/>
      </w:pPr>
      <w:r>
        <w:t xml:space="preserve">            tweetId,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timestamp,</w:t>
      </w:r>
    </w:p>
    <w:p>
      <w:pPr>
        <w:jc w:val="both"/>
      </w:pPr>
      <w:r>
        <w:t xml:space="preserve">            actionedTweetId,</w:t>
      </w:r>
    </w:p>
    <w:p>
      <w:pPr>
        <w:jc w:val="both"/>
      </w:pPr>
      <w:r>
        <w:t xml:space="preserve">            actionedTweetAuthorId</w:t>
      </w:r>
    </w:p>
    <w:p>
      <w:pPr>
        <w:jc w:val="both"/>
      </w:pPr>
      <w:r>
        <w:t xml:space="preserve">          ).copy(editControl =</w:t>
      </w:r>
    </w:p>
    <w:p>
      <w:pPr>
        <w:jc w:val="both"/>
      </w:pPr>
      <w:r>
        <w:t xml:space="preserve">            Some(EditControl.Edit(EditControlEdit(initialTweetId = actionedByActionedTweetId)))),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tweetEventFlags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expectedUUAQuoteFromEdit: UnifiedUserAction = getExpectedUUA(</w:t>
      </w:r>
    </w:p>
    <w:p>
      <w:pPr>
        <w:jc w:val="both"/>
      </w:pPr>
      <w:r>
        <w:t xml:space="preserve">      userId = user.id,</w:t>
      </w:r>
    </w:p>
    <w:p>
      <w:pPr>
        <w:jc w:val="both"/>
      </w:pPr>
      <w:r>
        <w:t xml:space="preserve">      actionTweetId = tweetId,</w:t>
      </w:r>
    </w:p>
    <w:p>
      <w:pPr>
        <w:jc w:val="both"/>
      </w:pPr>
      <w:r>
        <w:t xml:space="preserve">      actionTweetAuthorId = userId,</w:t>
      </w:r>
    </w:p>
    <w:p>
      <w:pPr>
        <w:jc w:val="both"/>
      </w:pPr>
      <w:r>
        <w:t xml:space="preserve">      sourceTimestampMs = tweetEventFlags.timestampMs,</w:t>
      </w:r>
    </w:p>
    <w:p>
      <w:pPr>
        <w:jc w:val="both"/>
      </w:pPr>
      <w:r>
        <w:t xml:space="preserve">      actionType = ActionType.ServerTweetEdit,</w:t>
      </w:r>
    </w:p>
    <w:p>
      <w:pPr>
        <w:jc w:val="both"/>
      </w:pPr>
      <w:r>
        <w:t xml:space="preserve">      editedTweetId = Some(actionedByActionedTweetId),</w:t>
      </w:r>
    </w:p>
    <w:p>
      <w:pPr>
        <w:jc w:val="both"/>
      </w:pPr>
      <w:r>
        <w:t xml:space="preserve">      quotedTweetId = Some(actionedTweetId),</w:t>
      </w:r>
    </w:p>
    <w:p>
      <w:pPr>
        <w:jc w:val="both"/>
      </w:pPr>
      <w:r>
        <w:t xml:space="preserve">      appId = deviceSource.flatMap(_.clientAppId)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test("ignore non-TweetCreate / non-TweetDelete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val ignoredTweetEvents: TableFor1[TweetEvent] = Table(</w:t>
      </w:r>
    </w:p>
    <w:p>
      <w:pPr>
        <w:jc w:val="both"/>
      </w:pPr>
      <w:r>
        <w:t xml:space="preserve">        "ignoredTweetEvents",</w:t>
      </w:r>
    </w:p>
    <w:p>
      <w:pPr>
        <w:jc w:val="both"/>
      </w:pPr>
      <w:r>
        <w:t xml:space="preserve">        additionalFieldUpdateEvent,</w:t>
      </w:r>
    </w:p>
    <w:p>
      <w:pPr>
        <w:jc w:val="both"/>
      </w:pPr>
      <w:r>
        <w:t xml:space="preserve">        additionalFieldDeleteEvent,</w:t>
      </w:r>
    </w:p>
    <w:p>
      <w:pPr>
        <w:jc w:val="both"/>
      </w:pPr>
      <w:r>
        <w:t xml:space="preserve">        tweetUndeleteEvent,</w:t>
      </w:r>
    </w:p>
    <w:p>
      <w:pPr>
        <w:jc w:val="both"/>
      </w:pPr>
      <w:r>
        <w:t xml:space="preserve">        tweetScrubGeoEvent,</w:t>
      </w:r>
    </w:p>
    <w:p>
      <w:pPr>
        <w:jc w:val="both"/>
      </w:pPr>
      <w:r>
        <w:t xml:space="preserve">        tweetTakedownEvent,</w:t>
      </w:r>
    </w:p>
    <w:p>
      <w:pPr>
        <w:jc w:val="both"/>
      </w:pPr>
      <w:r>
        <w:t xml:space="preserve">        userScrubGeoEvent,</w:t>
      </w:r>
    </w:p>
    <w:p>
      <w:pPr>
        <w:jc w:val="both"/>
      </w:pPr>
      <w:r>
        <w:t xml:space="preserve">        tweetPossiblySensitiveUpdateEvent,</w:t>
      </w:r>
    </w:p>
    <w:p>
      <w:pPr>
        <w:jc w:val="both"/>
      </w:pPr>
      <w:r>
        <w:t xml:space="preserve">        quotedTweetDeleteEvent,</w:t>
      </w:r>
    </w:p>
    <w:p>
      <w:pPr>
        <w:jc w:val="both"/>
      </w:pPr>
      <w:r>
        <w:t xml:space="preserve">        quotedTweetTakedownEvent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forEvery(ignoredTweetEvents) { tweetEvent: TweetEvent =&gt;</w:t>
      </w:r>
    </w:p>
    <w:p>
      <w:pPr>
        <w:jc w:val="both"/>
      </w:pPr>
      <w:r>
        <w:t xml:space="preserve">        val actual = TweetypieEventAdapter.adaptEvent(tweetEvent)</w:t>
      </w:r>
    </w:p>
    <w:p>
      <w:pPr>
        <w:jc w:val="both"/>
      </w:pPr>
      <w:r>
        <w:t xml:space="preserve">        assert(actual.isEmpty)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test("ignore invalid TweetCreate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val ignoredTweetEvents: TableFor2[String, TweetEvent] = Table(</w:t>
      </w:r>
    </w:p>
    <w:p>
      <w:pPr>
        <w:jc w:val="both"/>
      </w:pPr>
      <w:r>
        <w:t xml:space="preserve">        ("invalidType", "event"),</w:t>
      </w:r>
    </w:p>
    <w:p>
      <w:pPr>
        <w:jc w:val="both"/>
      </w:pPr>
      <w:r>
        <w:t xml:space="preserve">        ("replyAndRetweetBothPresent", replyRetweetPresentEvent)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forEvery(ignoredTweetEvents) { (_, event) =&gt;</w:t>
      </w:r>
    </w:p>
    <w:p>
      <w:pPr>
        <w:jc w:val="both"/>
      </w:pPr>
      <w:r>
        <w:t xml:space="preserve">        val actual = TweetypieEventAdapter.adaptEvent(event)</w:t>
      </w:r>
    </w:p>
    <w:p>
      <w:pPr>
        <w:jc w:val="both"/>
      </w:pPr>
      <w:r>
        <w:t xml:space="preserve">        assert(actual.isEmpty)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test("TweetypieCreateEvent")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TweetypieEventAdapter.adaptEvent(tweetCreateEvent)</w:t>
      </w:r>
    </w:p>
    <w:p>
      <w:pPr>
        <w:jc w:val="both"/>
      </w:pPr>
      <w:r>
        <w:t xml:space="preserve">        assert(Seq(expectedUUACreate) 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test("TweetypieReplyEvent")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tweetReplies: TableFor3[String, TweetEvent, UnifiedUserAction] = Table(</w:t>
      </w:r>
    </w:p>
    <w:p>
      <w:pPr>
        <w:jc w:val="both"/>
      </w:pPr>
      <w:r>
        <w:t xml:space="preserve">          ("actionTweetType", "event", "expected"),</w:t>
      </w:r>
    </w:p>
    <w:p>
      <w:pPr>
        <w:jc w:val="both"/>
      </w:pPr>
      <w:r>
        <w:t xml:space="preserve">          ("Default", tweetReplyDefaultEvent, expectedUUAReplyDefault),</w:t>
      </w:r>
    </w:p>
    <w:p>
      <w:pPr>
        <w:jc w:val="both"/>
      </w:pPr>
      <w:r>
        <w:t xml:space="preserve">          ("Reply", tweetReplyToReplyEvent, expectedUUAReplyDefault),</w:t>
      </w:r>
    </w:p>
    <w:p>
      <w:pPr>
        <w:jc w:val="both"/>
      </w:pPr>
      <w:r>
        <w:t xml:space="preserve">          ("Quote", tweetReplyToQuoteEvent, expectedUUAReplyDefault),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forEvery(tweetReplies) { (_: String, event: TweetEvent, expected: UnifiedUserAction) =&gt;</w:t>
      </w:r>
    </w:p>
    <w:p>
      <w:pPr>
        <w:jc w:val="both"/>
      </w:pPr>
      <w:r>
        <w:t xml:space="preserve">          val actual = TweetypieEventAdapter.adaptEvent(event)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test("TweetypieQuoteEvent")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tweetQuotes: TableFor3[String, TweetEvent, UnifiedUserAction] = Table(</w:t>
      </w:r>
    </w:p>
    <w:p>
      <w:pPr>
        <w:jc w:val="both"/>
      </w:pPr>
      <w:r>
        <w:t xml:space="preserve">          ("actionTweetType", "event", "expected"),</w:t>
      </w:r>
    </w:p>
    <w:p>
      <w:pPr>
        <w:jc w:val="both"/>
      </w:pPr>
      <w:r>
        <w:t xml:space="preserve">          ("Default", tweetQuoteDefaultEvent, expectedUUAQuoteDefault),</w:t>
      </w:r>
    </w:p>
    <w:p>
      <w:pPr>
        <w:jc w:val="both"/>
      </w:pPr>
      <w:r>
        <w:t xml:space="preserve">          ("Reply", tweetQuoteReplyEvent, expectedUUAQuoteReply),</w:t>
      </w:r>
    </w:p>
    <w:p>
      <w:pPr>
        <w:jc w:val="both"/>
      </w:pPr>
      <w:r>
        <w:t xml:space="preserve">          ("Quote", tweetQuoteQuoteEvent, expectedUUAQuoteQuote),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forEvery(tweetQuotes) { (_: String, event: TweetEvent, expected: UnifiedUserAction) =&gt;</w:t>
      </w:r>
    </w:p>
    <w:p>
      <w:pPr>
        <w:jc w:val="both"/>
      </w:pPr>
      <w:r>
        <w:t xml:space="preserve">          val actual = TweetypieEventAdapter.adaptEvent(event)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test("TweetypieRetweetEvent")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tweetRetweets: TableFor3[String, TweetEvent, UnifiedUserAction] = Table(</w:t>
      </w:r>
    </w:p>
    <w:p>
      <w:pPr>
        <w:jc w:val="both"/>
      </w:pPr>
      <w:r>
        <w:t xml:space="preserve">          ("actionTweetType", "event", "expected"),</w:t>
      </w:r>
    </w:p>
    <w:p>
      <w:pPr>
        <w:jc w:val="both"/>
      </w:pPr>
      <w:r>
        <w:t xml:space="preserve">          ("Default", tweetRetweetDefaultEvent, expectedUUARetweetDefault),</w:t>
      </w:r>
    </w:p>
    <w:p>
      <w:pPr>
        <w:jc w:val="both"/>
      </w:pPr>
      <w:r>
        <w:t xml:space="preserve">          ("Reply", tweetRetweetReplyEvent, expectedUUARetweetReply),</w:t>
      </w:r>
    </w:p>
    <w:p>
      <w:pPr>
        <w:jc w:val="both"/>
      </w:pPr>
      <w:r>
        <w:t xml:space="preserve">          ("Quote", tweetRetweetQuoteEvent, expectedUUARetweetQuote),</w:t>
      </w:r>
    </w:p>
    <w:p>
      <w:pPr>
        <w:jc w:val="both"/>
      </w:pPr>
      <w:r>
        <w:t xml:space="preserve">          ("Retweet", tweetRetweetRetweetEvent, expectedUUARetweetRetweet),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forEvery(tweetRetweets) { (_: String, event: TweetEvent, expected: UnifiedUserAction) =&gt;</w:t>
      </w:r>
    </w:p>
    <w:p>
      <w:pPr>
        <w:jc w:val="both"/>
      </w:pPr>
      <w:r>
        <w:t xml:space="preserve">          val actual = TweetypieEventAdapter.adaptEvent(event)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test("TweetypieDeleteEvent")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tweetDeletes: TableFor3[String, TweetEvent, UnifiedUserAction] = Table(</w:t>
      </w:r>
    </w:p>
    <w:p>
      <w:pPr>
        <w:jc w:val="both"/>
      </w:pPr>
      <w:r>
        <w:t xml:space="preserve">          ("actionTweetType", "event", "expected"),</w:t>
      </w:r>
    </w:p>
    <w:p>
      <w:pPr>
        <w:jc w:val="both"/>
      </w:pPr>
      <w:r>
        <w:t xml:space="preserve">          ("Default", tweetDeleteEvent, expectedUUADeleteDefault),</w:t>
      </w:r>
    </w:p>
    <w:p>
      <w:pPr>
        <w:jc w:val="both"/>
      </w:pPr>
      <w:r>
        <w:t xml:space="preserve">          ("Reply", tweetUnreplyEvent, expectedUUAUnreply),</w:t>
      </w:r>
    </w:p>
    <w:p>
      <w:pPr>
        <w:jc w:val="both"/>
      </w:pPr>
      <w:r>
        <w:t xml:space="preserve">          ("Quote", tweetUnquoteEvent, expectedUUAUnquote),</w:t>
      </w:r>
    </w:p>
    <w:p>
      <w:pPr>
        <w:jc w:val="both"/>
      </w:pPr>
      <w:r>
        <w:t xml:space="preserve">          ("Retweet", tweetUnretweetEvent, expectedUUAUnretweet),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forEvery(tweetDeletes) { (_: String, event: TweetEvent, expected: UnifiedUserAction) =&gt;</w:t>
      </w:r>
    </w:p>
    <w:p>
      <w:pPr>
        <w:jc w:val="both"/>
      </w:pPr>
      <w:r>
        <w:t xml:space="preserve">          val actual = TweetypieEventAdapter.adaptEvent(event)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test("TweetypieEditEvent")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tweetEdits: TableFor3[String, TweetEvent, UnifiedUserAction] = Table(</w:t>
      </w:r>
    </w:p>
    <w:p>
      <w:pPr>
        <w:jc w:val="both"/>
      </w:pPr>
      <w:r>
        <w:t xml:space="preserve">          ("actionTweetType", "event", "expected"),</w:t>
      </w:r>
    </w:p>
    <w:p>
      <w:pPr>
        <w:jc w:val="both"/>
      </w:pPr>
      <w:r>
        <w:t xml:space="preserve">          ("RegularTweetFromEdit", regularTweetFromEditEvent, expectedUUARegularTweetFromEdit),</w:t>
      </w:r>
    </w:p>
    <w:p>
      <w:pPr>
        <w:jc w:val="both"/>
      </w:pPr>
      <w:r>
        <w:t xml:space="preserve">          ("QuoteFromEdit", quoteFromEditEvent, expectedUUAQuoteFromEdit)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forEvery(tweetEdits) { (_: String, event: TweetEvent, expected: UnifiedUserAction) =&gt;</w:t>
      </w:r>
    </w:p>
    <w:p>
      <w:pPr>
        <w:jc w:val="both"/>
      </w:pPr>
      <w:r>
        <w:t xml:space="preserve">          val actual = TweetypieEventAdapter.adaptEvent(event)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