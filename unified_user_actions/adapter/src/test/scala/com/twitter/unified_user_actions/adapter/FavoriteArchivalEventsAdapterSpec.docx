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com.twitter.timelineservice.fanout.thriftscala.FavoriteArchivalEvent</w:t>
      </w:r>
    </w:p>
    <w:p>
      <w:pPr>
        <w:jc w:val="both"/>
      </w:pPr>
      <w:r>
        <w:t>import com.twitter.unified_user_actions.adapter.favorite_archival_events.FavoriteArchivalEventsAdapter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class FavoriteArchivalEventsAdapterSpec extends Test with TableDrivenPropertyChecks {</w:t>
      </w:r>
    </w:p>
    <w:p>
      <w:pPr>
        <w:jc w:val="both"/>
      </w:pPr>
      <w:r>
        <w:t xml:space="preserve">  trait Fixture {</w:t>
      </w:r>
    </w:p>
    <w:p>
      <w:pPr>
        <w:jc w:val="both"/>
      </w:pPr>
      <w:r/>
    </w:p>
    <w:p>
      <w:pPr>
        <w:jc w:val="both"/>
      </w:pPr>
      <w:r>
        <w:t xml:space="preserve">    val frozenTime = Time.fromMilliseconds(1658949273000L)</w:t>
      </w:r>
    </w:p>
    <w:p>
      <w:pPr>
        <w:jc w:val="both"/>
      </w:pPr>
      <w:r/>
    </w:p>
    <w:p>
      <w:pPr>
        <w:jc w:val="both"/>
      </w:pPr>
      <w:r>
        <w:t xml:space="preserve">    val userId = 1L</w:t>
      </w:r>
    </w:p>
    <w:p>
      <w:pPr>
        <w:jc w:val="both"/>
      </w:pPr>
      <w:r>
        <w:t xml:space="preserve">    val authorId = 2L</w:t>
      </w:r>
    </w:p>
    <w:p>
      <w:pPr>
        <w:jc w:val="both"/>
      </w:pPr>
      <w:r>
        <w:t xml:space="preserve">    val tweetId = 101L</w:t>
      </w:r>
    </w:p>
    <w:p>
      <w:pPr>
        <w:jc w:val="both"/>
      </w:pPr>
      <w:r>
        <w:t xml:space="preserve">    val retweetId = 102L</w:t>
      </w:r>
    </w:p>
    <w:p>
      <w:pPr>
        <w:jc w:val="both"/>
      </w:pPr>
      <w:r/>
    </w:p>
    <w:p>
      <w:pPr>
        <w:jc w:val="both"/>
      </w:pPr>
      <w:r>
        <w:t xml:space="preserve">    val favArchivalEventNoRetweet = FavoriteArchivalEvent(</w:t>
      </w:r>
    </w:p>
    <w:p>
      <w:pPr>
        <w:jc w:val="both"/>
      </w:pPr>
      <w:r>
        <w:t xml:space="preserve">      favoriterId = userId,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timestampMs = 0L,</w:t>
      </w:r>
    </w:p>
    <w:p>
      <w:pPr>
        <w:jc w:val="both"/>
      </w:pPr>
      <w:r>
        <w:t xml:space="preserve">      isArchivingAction = Some(true),</w:t>
      </w:r>
    </w:p>
    <w:p>
      <w:pPr>
        <w:jc w:val="both"/>
      </w:pPr>
      <w:r>
        <w:t xml:space="preserve">      tweetUserId = Some(authorId)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favArchivalEventRetweet = FavoriteArchivalEvent(</w:t>
      </w:r>
    </w:p>
    <w:p>
      <w:pPr>
        <w:jc w:val="both"/>
      </w:pPr>
      <w:r>
        <w:t xml:space="preserve">      favoriterId = userId,</w:t>
      </w:r>
    </w:p>
    <w:p>
      <w:pPr>
        <w:jc w:val="both"/>
      </w:pPr>
      <w:r>
        <w:t xml:space="preserve">      tweetId = retweetId,</w:t>
      </w:r>
    </w:p>
    <w:p>
      <w:pPr>
        <w:jc w:val="both"/>
      </w:pPr>
      <w:r>
        <w:t xml:space="preserve">      timestampMs = 0L,</w:t>
      </w:r>
    </w:p>
    <w:p>
      <w:pPr>
        <w:jc w:val="both"/>
      </w:pPr>
      <w:r>
        <w:t xml:space="preserve">      isArchivingAction = Some(true),</w:t>
      </w:r>
    </w:p>
    <w:p>
      <w:pPr>
        <w:jc w:val="both"/>
      </w:pPr>
      <w:r>
        <w:t xml:space="preserve">      tweetUserId = Some(authorId),</w:t>
      </w:r>
    </w:p>
    <w:p>
      <w:pPr>
        <w:jc w:val="both"/>
      </w:pPr>
      <w:r>
        <w:t xml:space="preserve">      sourceTweetId = Some(tweetId)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favUnarchivalEventNoRetweet = FavoriteArchivalEvent(</w:t>
      </w:r>
    </w:p>
    <w:p>
      <w:pPr>
        <w:jc w:val="both"/>
      </w:pPr>
      <w:r>
        <w:t xml:space="preserve">      favoriterId = userId,</w:t>
      </w:r>
    </w:p>
    <w:p>
      <w:pPr>
        <w:jc w:val="both"/>
      </w:pPr>
      <w:r>
        <w:t xml:space="preserve">      tweetId = tweetId,</w:t>
      </w:r>
    </w:p>
    <w:p>
      <w:pPr>
        <w:jc w:val="both"/>
      </w:pPr>
      <w:r>
        <w:t xml:space="preserve">      timestampMs = 0L,</w:t>
      </w:r>
    </w:p>
    <w:p>
      <w:pPr>
        <w:jc w:val="both"/>
      </w:pPr>
      <w:r>
        <w:t xml:space="preserve">      isArchivingAction = Some(false),</w:t>
      </w:r>
    </w:p>
    <w:p>
      <w:pPr>
        <w:jc w:val="both"/>
      </w:pPr>
      <w:r>
        <w:t xml:space="preserve">      tweetUserId = Some(authorId)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favUnarchivalEventRetweet = FavoriteArchivalEvent(</w:t>
      </w:r>
    </w:p>
    <w:p>
      <w:pPr>
        <w:jc w:val="both"/>
      </w:pPr>
      <w:r>
        <w:t xml:space="preserve">      favoriterId = userId,</w:t>
      </w:r>
    </w:p>
    <w:p>
      <w:pPr>
        <w:jc w:val="both"/>
      </w:pPr>
      <w:r>
        <w:t xml:space="preserve">      tweetId = retweetId,</w:t>
      </w:r>
    </w:p>
    <w:p>
      <w:pPr>
        <w:jc w:val="both"/>
      </w:pPr>
      <w:r>
        <w:t xml:space="preserve">      timestampMs = 0L,</w:t>
      </w:r>
    </w:p>
    <w:p>
      <w:pPr>
        <w:jc w:val="both"/>
      </w:pPr>
      <w:r>
        <w:t xml:space="preserve">      isArchivingAction = Some(false),</w:t>
      </w:r>
    </w:p>
    <w:p>
      <w:pPr>
        <w:jc w:val="both"/>
      </w:pPr>
      <w:r>
        <w:t xml:space="preserve">      tweetUserId = Some(authorId),</w:t>
      </w:r>
    </w:p>
    <w:p>
      <w:pPr>
        <w:jc w:val="both"/>
      </w:pPr>
      <w:r>
        <w:t xml:space="preserve">      sourceTweetId = Some(tweetId)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expectedUua1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tweetId,</w:t>
      </w:r>
    </w:p>
    <w:p>
      <w:pPr>
        <w:jc w:val="both"/>
      </w:pPr>
      <w:r>
        <w:t xml:space="preserve">          actionTweetAuthorInfo = Some(AuthorInfo(authorId = Some(authorId))),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ActionType.ServerTweetArchiveFavorite,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0L,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SourceLineage.ServerFavoriteArchivalEvents,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expectedUua2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retweetId,</w:t>
      </w:r>
    </w:p>
    <w:p>
      <w:pPr>
        <w:jc w:val="both"/>
      </w:pPr>
      <w:r>
        <w:t xml:space="preserve">          actionTweetAuthorInfo = Some(AuthorInfo(authorId = Some(authorId))),</w:t>
      </w:r>
    </w:p>
    <w:p>
      <w:pPr>
        <w:jc w:val="both"/>
      </w:pPr>
      <w:r>
        <w:t xml:space="preserve">          retweetedTweetId = Some(tweetId)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ActionType.ServerTweetArchiveFavorite,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0L,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SourceLineage.ServerFavoriteArchivalEvents,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expectedUua3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tweetId,</w:t>
      </w:r>
    </w:p>
    <w:p>
      <w:pPr>
        <w:jc w:val="both"/>
      </w:pPr>
      <w:r>
        <w:t xml:space="preserve">          actionTweetAuthorInfo = Some(AuthorInfo(authorId = Some(authorId))),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ActionType.ServerTweetUnarchiveFavorite,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0L,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SourceLineage.ServerFavoriteArchivalEvents,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expectedUua4 = UnifiedUserAction(</w:t>
      </w:r>
    </w:p>
    <w:p>
      <w:pPr>
        <w:jc w:val="both"/>
      </w:pPr>
      <w:r>
        <w:t xml:space="preserve">      userIdentifier = UserIdentifier(userId = Some(userId)),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retweetId,</w:t>
      </w:r>
    </w:p>
    <w:p>
      <w:pPr>
        <w:jc w:val="both"/>
      </w:pPr>
      <w:r>
        <w:t xml:space="preserve">          actionTweetAuthorInfo = Some(AuthorInfo(authorId = Some(authorId))),</w:t>
      </w:r>
    </w:p>
    <w:p>
      <w:pPr>
        <w:jc w:val="both"/>
      </w:pPr>
      <w:r>
        <w:t xml:space="preserve">          retweetedTweetId = Some(tweetId)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ActionType.ServerTweetUnarchiveFavorite,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0L,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SourceLineage.ServerFavoriteArchivalEvents,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test("all tests")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table = Table(</w:t>
      </w:r>
    </w:p>
    <w:p>
      <w:pPr>
        <w:jc w:val="both"/>
      </w:pPr>
      <w:r>
        <w:t xml:space="preserve">          ("event", "expected"),</w:t>
      </w:r>
    </w:p>
    <w:p>
      <w:pPr>
        <w:jc w:val="both"/>
      </w:pPr>
      <w:r>
        <w:t xml:space="preserve">          (favArchivalEventNoRetweet, expectedUua1),</w:t>
      </w:r>
    </w:p>
    <w:p>
      <w:pPr>
        <w:jc w:val="both"/>
      </w:pPr>
      <w:r>
        <w:t xml:space="preserve">          (favArchivalEventRetweet, expectedUua2),</w:t>
      </w:r>
    </w:p>
    <w:p>
      <w:pPr>
        <w:jc w:val="both"/>
      </w:pPr>
      <w:r>
        <w:t xml:space="preserve">          (favUnarchivalEventNoRetweet, expectedUua3),</w:t>
      </w:r>
    </w:p>
    <w:p>
      <w:pPr>
        <w:jc w:val="both"/>
      </w:pPr>
      <w:r>
        <w:t xml:space="preserve">          (favUnarchivalEventRetweet, expectedUua4)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forEvery(table) { (event: FavoriteArchivalEvent, expected: UnifiedUserAction) =&gt;</w:t>
      </w:r>
    </w:p>
    <w:p>
      <w:pPr>
        <w:jc w:val="both"/>
      </w:pPr>
      <w:r>
        <w:t xml:space="preserve">          val actual = FavoriteArchivalEventsAdapter.adaptEvent(event)</w:t>
      </w:r>
    </w:p>
    <w:p>
      <w:pPr>
        <w:jc w:val="both"/>
      </w:pPr>
      <w:r>
        <w:t xml:space="preserve">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