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com.twitter.context.thriftscala.Viewer</w:t>
      </w:r>
    </w:p>
    <w:p>
      <w:pPr>
        <w:jc w:val="both"/>
      </w:pPr>
      <w:r>
        <w:t>import com.twitter.inject.Test</w:t>
      </w:r>
    </w:p>
    <w:p>
      <w:pPr>
        <w:jc w:val="both"/>
      </w:pPr>
      <w:r>
        <w:t>import com.twitter.timelineservice.thriftscala._</w:t>
      </w:r>
    </w:p>
    <w:p>
      <w:pPr>
        <w:jc w:val="both"/>
      </w:pPr>
      <w:r>
        <w:t>import com.twitter.unified_user_actions.adapter.tls_favs_event.TlsFavsAdapter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class TlsFavsAdapterSpec extends Test {</w:t>
      </w:r>
    </w:p>
    <w:p>
      <w:pPr>
        <w:jc w:val="both"/>
      </w:pPr>
      <w:r>
        <w:t xml:space="preserve">  trait Fixture {</w:t>
      </w:r>
    </w:p>
    <w:p>
      <w:pPr>
        <w:jc w:val="both"/>
      </w:pPr>
      <w:r/>
    </w:p>
    <w:p>
      <w:pPr>
        <w:jc w:val="both"/>
      </w:pPr>
      <w:r>
        <w:t xml:space="preserve">    val frozenTime = Time.fromMilliseconds(1658949273000L)</w:t>
      </w:r>
    </w:p>
    <w:p>
      <w:pPr>
        <w:jc w:val="both"/>
      </w:pPr>
      <w:r/>
    </w:p>
    <w:p>
      <w:pPr>
        <w:jc w:val="both"/>
      </w:pPr>
      <w:r>
        <w:t xml:space="preserve">    val favEventNoRetweet = ContextualizedFavoriteEvent(</w:t>
      </w:r>
    </w:p>
    <w:p>
      <w:pPr>
        <w:jc w:val="both"/>
      </w:pPr>
      <w:r>
        <w:t xml:space="preserve">      event = FavoriteEventUnion.Favorite(</w:t>
      </w:r>
    </w:p>
    <w:p>
      <w:pPr>
        <w:jc w:val="both"/>
      </w:pPr>
      <w:r>
        <w:t xml:space="preserve">        FavoriteEvent(</w:t>
      </w:r>
    </w:p>
    <w:p>
      <w:pPr>
        <w:jc w:val="both"/>
      </w:pPr>
      <w:r>
        <w:t xml:space="preserve">          userId = 91L,</w:t>
      </w:r>
    </w:p>
    <w:p>
      <w:pPr>
        <w:jc w:val="both"/>
      </w:pPr>
      <w:r>
        <w:t xml:space="preserve">          tweetId = 1L,</w:t>
      </w:r>
    </w:p>
    <w:p>
      <w:pPr>
        <w:jc w:val="both"/>
      </w:pPr>
      <w:r>
        <w:t xml:space="preserve">          tweetUserId = 101L,</w:t>
      </w:r>
    </w:p>
    <w:p>
      <w:pPr>
        <w:jc w:val="both"/>
      </w:pPr>
      <w:r>
        <w:t xml:space="preserve">          eventTimeMs = 1001L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context = LogEventContext(hostname = "", traceId = 31L)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favEventRetweet = ContextualizedFavoriteEvent(</w:t>
      </w:r>
    </w:p>
    <w:p>
      <w:pPr>
        <w:jc w:val="both"/>
      </w:pPr>
      <w:r>
        <w:t xml:space="preserve">      event = FavoriteEventUnion.Favorite(</w:t>
      </w:r>
    </w:p>
    <w:p>
      <w:pPr>
        <w:jc w:val="both"/>
      </w:pPr>
      <w:r>
        <w:t xml:space="preserve">        FavoriteEvent(</w:t>
      </w:r>
    </w:p>
    <w:p>
      <w:pPr>
        <w:jc w:val="both"/>
      </w:pPr>
      <w:r>
        <w:t xml:space="preserve">          userId = 92L,</w:t>
      </w:r>
    </w:p>
    <w:p>
      <w:pPr>
        <w:jc w:val="both"/>
      </w:pPr>
      <w:r>
        <w:t xml:space="preserve">          tweetId = 2L,</w:t>
      </w:r>
    </w:p>
    <w:p>
      <w:pPr>
        <w:jc w:val="both"/>
      </w:pPr>
      <w:r>
        <w:t xml:space="preserve">          tweetUserId = 102L,</w:t>
      </w:r>
    </w:p>
    <w:p>
      <w:pPr>
        <w:jc w:val="both"/>
      </w:pPr>
      <w:r>
        <w:t xml:space="preserve">          eventTimeMs = 1002L,</w:t>
      </w:r>
    </w:p>
    <w:p>
      <w:pPr>
        <w:jc w:val="both"/>
      </w:pPr>
      <w:r>
        <w:t xml:space="preserve">          retweetId = Some(22L)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context = LogEventContext(hostname = "", traceId = 32L)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unfavEventNoRetweet = ContextualizedFavoriteEvent(</w:t>
      </w:r>
    </w:p>
    <w:p>
      <w:pPr>
        <w:jc w:val="both"/>
      </w:pPr>
      <w:r>
        <w:t xml:space="preserve">      event = FavoriteEventUnion.Unfavorite(</w:t>
      </w:r>
    </w:p>
    <w:p>
      <w:pPr>
        <w:jc w:val="both"/>
      </w:pPr>
      <w:r>
        <w:t xml:space="preserve">        UnfavoriteEvent(</w:t>
      </w:r>
    </w:p>
    <w:p>
      <w:pPr>
        <w:jc w:val="both"/>
      </w:pPr>
      <w:r>
        <w:t xml:space="preserve">          userId = 93L,</w:t>
      </w:r>
    </w:p>
    <w:p>
      <w:pPr>
        <w:jc w:val="both"/>
      </w:pPr>
      <w:r>
        <w:t xml:space="preserve">          tweetId = 3L,</w:t>
      </w:r>
    </w:p>
    <w:p>
      <w:pPr>
        <w:jc w:val="both"/>
      </w:pPr>
      <w:r>
        <w:t xml:space="preserve">          tweetUserId = 103L,</w:t>
      </w:r>
    </w:p>
    <w:p>
      <w:pPr>
        <w:jc w:val="both"/>
      </w:pPr>
      <w:r>
        <w:t xml:space="preserve">          eventTimeMs = 1003L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context = LogEventContext(hostname = "", traceId = 33L)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unfavEventRetweet = ContextualizedFavoriteEvent(</w:t>
      </w:r>
    </w:p>
    <w:p>
      <w:pPr>
        <w:jc w:val="both"/>
      </w:pPr>
      <w:r>
        <w:t xml:space="preserve">      event = FavoriteEventUnion.Unfavorite(</w:t>
      </w:r>
    </w:p>
    <w:p>
      <w:pPr>
        <w:jc w:val="both"/>
      </w:pPr>
      <w:r>
        <w:t xml:space="preserve">        UnfavoriteEvent(</w:t>
      </w:r>
    </w:p>
    <w:p>
      <w:pPr>
        <w:jc w:val="both"/>
      </w:pPr>
      <w:r>
        <w:t xml:space="preserve">          userId = 94L,</w:t>
      </w:r>
    </w:p>
    <w:p>
      <w:pPr>
        <w:jc w:val="both"/>
      </w:pPr>
      <w:r>
        <w:t xml:space="preserve">          tweetId = 4L,</w:t>
      </w:r>
    </w:p>
    <w:p>
      <w:pPr>
        <w:jc w:val="both"/>
      </w:pPr>
      <w:r>
        <w:t xml:space="preserve">          tweetUserId = 104L,</w:t>
      </w:r>
    </w:p>
    <w:p>
      <w:pPr>
        <w:jc w:val="both"/>
      </w:pPr>
      <w:r>
        <w:t xml:space="preserve">          eventTimeMs = 1004L,</w:t>
      </w:r>
    </w:p>
    <w:p>
      <w:pPr>
        <w:jc w:val="both"/>
      </w:pPr>
      <w:r>
        <w:t xml:space="preserve">          retweetId = Some(44L)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context = LogEventContext(hostname = "", traceId = 34L)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favEventWithLangAndCountry = ContextualizedFavoriteEvent(</w:t>
      </w:r>
    </w:p>
    <w:p>
      <w:pPr>
        <w:jc w:val="both"/>
      </w:pPr>
      <w:r>
        <w:t xml:space="preserve">      event = FavoriteEventUnion.Favorite(</w:t>
      </w:r>
    </w:p>
    <w:p>
      <w:pPr>
        <w:jc w:val="both"/>
      </w:pPr>
      <w:r>
        <w:t xml:space="preserve">        FavoriteEvent(</w:t>
      </w:r>
    </w:p>
    <w:p>
      <w:pPr>
        <w:jc w:val="both"/>
      </w:pPr>
      <w:r>
        <w:t xml:space="preserve">          userId = 91L,</w:t>
      </w:r>
    </w:p>
    <w:p>
      <w:pPr>
        <w:jc w:val="both"/>
      </w:pPr>
      <w:r>
        <w:t xml:space="preserve">          tweetId = 1L,</w:t>
      </w:r>
    </w:p>
    <w:p>
      <w:pPr>
        <w:jc w:val="both"/>
      </w:pPr>
      <w:r>
        <w:t xml:space="preserve">          tweetUserId = 101L,</w:t>
      </w:r>
    </w:p>
    <w:p>
      <w:pPr>
        <w:jc w:val="both"/>
      </w:pPr>
      <w:r>
        <w:t xml:space="preserve">          eventTimeMs = 1001L,</w:t>
      </w:r>
    </w:p>
    <w:p>
      <w:pPr>
        <w:jc w:val="both"/>
      </w:pPr>
      <w:r>
        <w:t xml:space="preserve">          viewerContext =</w:t>
      </w:r>
    </w:p>
    <w:p>
      <w:pPr>
        <w:jc w:val="both"/>
      </w:pPr>
      <w:r>
        <w:t xml:space="preserve">            Some(Viewer(requestCountryCode = Some("us"), requestLanguageCode = Some("en")))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context = LogEventContext(hostname = "", traceId = 31L)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expectedUua1 = UnifiedUserAction(</w:t>
      </w:r>
    </w:p>
    <w:p>
      <w:pPr>
        <w:jc w:val="both"/>
      </w:pPr>
      <w:r>
        <w:t xml:space="preserve">      userIdentifier = UserIdentifier(userId = Some(91L)),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1L,</w:t>
      </w:r>
    </w:p>
    <w:p>
      <w:pPr>
        <w:jc w:val="both"/>
      </w:pPr>
      <w:r>
        <w:t xml:space="preserve">          actionTweetAuthorInfo = Some(AuthorInfo(authorId = Some(101L))),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ActionType.ServerTweetFav,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1001L,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SourceLineage.ServerTlsFavs,</w:t>
      </w:r>
    </w:p>
    <w:p>
      <w:pPr>
        <w:jc w:val="both"/>
      </w:pPr>
      <w:r>
        <w:t xml:space="preserve">        traceId = Some(31L)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expectedUua2 = UnifiedUserAction(</w:t>
      </w:r>
    </w:p>
    <w:p>
      <w:pPr>
        <w:jc w:val="both"/>
      </w:pPr>
      <w:r>
        <w:t xml:space="preserve">      userIdentifier = UserIdentifier(userId = Some(92L)),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2L,</w:t>
      </w:r>
    </w:p>
    <w:p>
      <w:pPr>
        <w:jc w:val="both"/>
      </w:pPr>
      <w:r>
        <w:t xml:space="preserve">          actionTweetAuthorInfo = Some(AuthorInfo(authorId = Some(102L))),</w:t>
      </w:r>
    </w:p>
    <w:p>
      <w:pPr>
        <w:jc w:val="both"/>
      </w:pPr>
      <w:r>
        <w:t xml:space="preserve">          retweetingTweetId = Some(22L)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ActionType.ServerTweetFav,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1002L,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SourceLineage.ServerTlsFavs,</w:t>
      </w:r>
    </w:p>
    <w:p>
      <w:pPr>
        <w:jc w:val="both"/>
      </w:pPr>
      <w:r>
        <w:t xml:space="preserve">        traceId = Some(32L)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expectedUua3 = UnifiedUserAction(</w:t>
      </w:r>
    </w:p>
    <w:p>
      <w:pPr>
        <w:jc w:val="both"/>
      </w:pPr>
      <w:r>
        <w:t xml:space="preserve">      userIdentifier = UserIdentifier(userId = Some(93L)),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3L,</w:t>
      </w:r>
    </w:p>
    <w:p>
      <w:pPr>
        <w:jc w:val="both"/>
      </w:pPr>
      <w:r>
        <w:t xml:space="preserve">          actionTweetAuthorInfo = Some(AuthorInfo(authorId = Some(103L))),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ActionType.ServerTweetUnfav,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1003L,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SourceLineage.ServerTlsFavs,</w:t>
      </w:r>
    </w:p>
    <w:p>
      <w:pPr>
        <w:jc w:val="both"/>
      </w:pPr>
      <w:r>
        <w:t xml:space="preserve">        traceId = Some(33L)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expectedUua4 = UnifiedUserAction(</w:t>
      </w:r>
    </w:p>
    <w:p>
      <w:pPr>
        <w:jc w:val="both"/>
      </w:pPr>
      <w:r>
        <w:t xml:space="preserve">      userIdentifier = UserIdentifier(userId = Some(94L)),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4L,</w:t>
      </w:r>
    </w:p>
    <w:p>
      <w:pPr>
        <w:jc w:val="both"/>
      </w:pPr>
      <w:r>
        <w:t xml:space="preserve">          actionTweetAuthorInfo = Some(AuthorInfo(authorId = Some(104L))),</w:t>
      </w:r>
    </w:p>
    <w:p>
      <w:pPr>
        <w:jc w:val="both"/>
      </w:pPr>
      <w:r>
        <w:t xml:space="preserve">          retweetingTweetId = Some(44L)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ActionType.ServerTweetUnfav,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1004L,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SourceLineage.ServerTlsFavs,</w:t>
      </w:r>
    </w:p>
    <w:p>
      <w:pPr>
        <w:jc w:val="both"/>
      </w:pPr>
      <w:r>
        <w:t xml:space="preserve">        traceId = Some(34L)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expectedUua5 = UnifiedUserAction(</w:t>
      </w:r>
    </w:p>
    <w:p>
      <w:pPr>
        <w:jc w:val="both"/>
      </w:pPr>
      <w:r>
        <w:t xml:space="preserve">      userIdentifier = UserIdentifier(userId = Some(91L)),</w:t>
      </w:r>
    </w:p>
    <w:p>
      <w:pPr>
        <w:jc w:val="both"/>
      </w:pPr>
      <w:r>
        <w:t xml:space="preserve">      item = Item.TweetInfo(</w:t>
      </w:r>
    </w:p>
    <w:p>
      <w:pPr>
        <w:jc w:val="both"/>
      </w:pPr>
      <w:r>
        <w:t xml:space="preserve">        TweetInfo(</w:t>
      </w:r>
    </w:p>
    <w:p>
      <w:pPr>
        <w:jc w:val="both"/>
      </w:pPr>
      <w:r>
        <w:t xml:space="preserve">          actionTweetId = 1L,</w:t>
      </w:r>
    </w:p>
    <w:p>
      <w:pPr>
        <w:jc w:val="both"/>
      </w:pPr>
      <w:r>
        <w:t xml:space="preserve">          actionTweetAuthorInfo = Some(AuthorInfo(authorId = Some(101L))),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actionType = ActionType.ServerTweetFav,</w:t>
      </w:r>
    </w:p>
    <w:p>
      <w:pPr>
        <w:jc w:val="both"/>
      </w:pPr>
      <w:r>
        <w:t xml:space="preserve">      eventMetadata = EventMetadata(</w:t>
      </w:r>
    </w:p>
    <w:p>
      <w:pPr>
        <w:jc w:val="both"/>
      </w:pPr>
      <w:r>
        <w:t xml:space="preserve">        sourceTimestampMs = 1001L,</w:t>
      </w:r>
    </w:p>
    <w:p>
      <w:pPr>
        <w:jc w:val="both"/>
      </w:pPr>
      <w:r>
        <w:t xml:space="preserve">        receivedTimestampMs = frozenTime.inMilliseconds,</w:t>
      </w:r>
    </w:p>
    <w:p>
      <w:pPr>
        <w:jc w:val="both"/>
      </w:pPr>
      <w:r>
        <w:t xml:space="preserve">        sourceLineage = SourceLineage.ServerTlsFavs,</w:t>
      </w:r>
    </w:p>
    <w:p>
      <w:pPr>
        <w:jc w:val="both"/>
      </w:pPr>
      <w:r>
        <w:t xml:space="preserve">        language = Some("EN"),</w:t>
      </w:r>
    </w:p>
    <w:p>
      <w:pPr>
        <w:jc w:val="both"/>
      </w:pPr>
      <w:r>
        <w:t xml:space="preserve">        countryCode = Some("US"),</w:t>
      </w:r>
    </w:p>
    <w:p>
      <w:pPr>
        <w:jc w:val="both"/>
      </w:pPr>
      <w:r>
        <w:t xml:space="preserve">        traceId = Some(31L)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test("fav event with no retweet")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 TlsFavsAdapter.adaptEvent(favEventNoRetweet)</w:t>
      </w:r>
    </w:p>
    <w:p>
      <w:pPr>
        <w:jc w:val="both"/>
      </w:pPr>
      <w:r>
        <w:t xml:space="preserve">        assert(Seq(expectedUua1)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test("fav event with a retweet")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 TlsFavsAdapter.adaptEvent(favEventRetweet)</w:t>
      </w:r>
    </w:p>
    <w:p>
      <w:pPr>
        <w:jc w:val="both"/>
      </w:pPr>
      <w:r>
        <w:t xml:space="preserve">        assert(Seq(expectedUua2)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test("unfav event with no retweet")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 TlsFavsAdapter.adaptEvent(unfavEventNoRetweet)</w:t>
      </w:r>
    </w:p>
    <w:p>
      <w:pPr>
        <w:jc w:val="both"/>
      </w:pPr>
      <w:r>
        <w:t xml:space="preserve">        assert(Seq(expectedUua3)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test("unfav event with a retweet")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 TlsFavsAdapter.adaptEvent(unfavEventRetweet)</w:t>
      </w:r>
    </w:p>
    <w:p>
      <w:pPr>
        <w:jc w:val="both"/>
      </w:pPr>
      <w:r>
        <w:t xml:space="preserve">        assert(Seq(expectedUua4)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test("fav event with language and country")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 TlsFavsAdapter.adaptEvent(favEventWithLangAndCountry)</w:t>
      </w:r>
    </w:p>
    <w:p>
      <w:pPr>
        <w:jc w:val="both"/>
      </w:pPr>
      <w:r>
        <w:t xml:space="preserve">        assert(Seq(expectedUua5) === actual)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