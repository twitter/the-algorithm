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</w:t>
      </w:r>
    </w:p>
    <w:p>
      <w:pPr>
        <w:jc w:val="both"/>
      </w:pPr>
      <w:r/>
    </w:p>
    <w:p>
      <w:pPr>
        <w:jc w:val="both"/>
      </w:pPr>
      <w:r>
        <w:t>import com.twitter.inject.Test</w:t>
      </w:r>
    </w:p>
    <w:p>
      <w:pPr>
        <w:jc w:val="both"/>
      </w:pPr>
      <w:r>
        <w:t>import com.twitter.socialgraph.thriftscala.Action</w:t>
      </w:r>
    </w:p>
    <w:p>
      <w:pPr>
        <w:jc w:val="both"/>
      </w:pPr>
      <w:r>
        <w:t>import com.twitter.socialgraph.thriftscala.BlockGraphEvent</w:t>
      </w:r>
    </w:p>
    <w:p>
      <w:pPr>
        <w:jc w:val="both"/>
      </w:pPr>
      <w:r>
        <w:t>import com.twitter.socialgraph.thriftscala.FollowGraphEvent</w:t>
      </w:r>
    </w:p>
    <w:p>
      <w:pPr>
        <w:jc w:val="both"/>
      </w:pPr>
      <w:r>
        <w:t>import com.twitter.socialgraph.thriftscala.FollowRequestGraphEvent</w:t>
      </w:r>
    </w:p>
    <w:p>
      <w:pPr>
        <w:jc w:val="both"/>
      </w:pPr>
      <w:r>
        <w:t>import com.twitter.socialgraph.thriftscala.FollowRetweetsGraphEvent</w:t>
      </w:r>
    </w:p>
    <w:p>
      <w:pPr>
        <w:jc w:val="both"/>
      </w:pPr>
      <w:r>
        <w:t>import com.twitter.socialgraph.thriftscala.LogEventContext</w:t>
      </w:r>
    </w:p>
    <w:p>
      <w:pPr>
        <w:jc w:val="both"/>
      </w:pPr>
      <w:r>
        <w:t>import com.twitter.socialgraph.thriftscala.MuteGraphEvent</w:t>
      </w:r>
    </w:p>
    <w:p>
      <w:pPr>
        <w:jc w:val="both"/>
      </w:pPr>
      <w:r>
        <w:t>import com.twitter.socialgraph.thriftscala.ReportAsAbuseGraphEvent</w:t>
      </w:r>
    </w:p>
    <w:p>
      <w:pPr>
        <w:jc w:val="both"/>
      </w:pPr>
      <w:r>
        <w:t>import com.twitter.socialgraph.thriftscala.ReportAsSpamGraphEvent</w:t>
      </w:r>
    </w:p>
    <w:p>
      <w:pPr>
        <w:jc w:val="both"/>
      </w:pPr>
      <w:r>
        <w:t>import com.twitter.socialgraph.thriftscala.SrcTargetRequest</w:t>
      </w:r>
    </w:p>
    <w:p>
      <w:pPr>
        <w:jc w:val="both"/>
      </w:pPr>
      <w:r>
        <w:t>import com.twitter.socialgraph.thriftscala.WriteEvent</w:t>
      </w:r>
    </w:p>
    <w:p>
      <w:pPr>
        <w:jc w:val="both"/>
      </w:pPr>
      <w:r>
        <w:t>import com.twitter.socialgraph.thriftscala.WriteRequestResult</w:t>
      </w:r>
    </w:p>
    <w:p>
      <w:pPr>
        <w:jc w:val="both"/>
      </w:pPr>
      <w:r>
        <w:t>import com.twitter.unified_user_actions.adapter.social_graph_event.SocialGraphAdapter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org.scalatest.prop.TableDrivenPropertyChecks</w:t>
      </w:r>
    </w:p>
    <w:p>
      <w:pPr>
        <w:jc w:val="both"/>
      </w:pPr>
      <w:r>
        <w:t>import org.scalatest.prop.TableFor1</w:t>
      </w:r>
    </w:p>
    <w:p>
      <w:pPr>
        <w:jc w:val="both"/>
      </w:pPr>
      <w:r>
        <w:t>import org.scalatest.prop.TableFor3</w:t>
      </w:r>
    </w:p>
    <w:p>
      <w:pPr>
        <w:jc w:val="both"/>
      </w:pPr>
      <w:r/>
    </w:p>
    <w:p>
      <w:pPr>
        <w:jc w:val="both"/>
      </w:pPr>
      <w:r>
        <w:t>class SocialGraphAdapterSpec extends Test with TableDrivenPropertyChecks {</w:t>
      </w:r>
    </w:p>
    <w:p>
      <w:pPr>
        <w:jc w:val="both"/>
      </w:pPr>
      <w:r>
        <w:t xml:space="preserve">  trait Fixture {</w:t>
      </w:r>
    </w:p>
    <w:p>
      <w:pPr>
        <w:jc w:val="both"/>
      </w:pPr>
      <w:r/>
    </w:p>
    <w:p>
      <w:pPr>
        <w:jc w:val="both"/>
      </w:pPr>
      <w:r>
        <w:t xml:space="preserve">    val frozenTime: Time = Time.fromMilliseconds(1658949273000L)</w:t>
      </w:r>
    </w:p>
    <w:p>
      <w:pPr>
        <w:jc w:val="both"/>
      </w:pPr>
      <w:r/>
    </w:p>
    <w:p>
      <w:pPr>
        <w:jc w:val="both"/>
      </w:pPr>
      <w:r>
        <w:t xml:space="preserve">    val testLogEventContext: LogEventContext = LogEventContext(</w:t>
      </w:r>
    </w:p>
    <w:p>
      <w:pPr>
        <w:jc w:val="both"/>
      </w:pPr>
      <w:r>
        <w:t xml:space="preserve">      timestamp = 1001L,</w:t>
      </w:r>
    </w:p>
    <w:p>
      <w:pPr>
        <w:jc w:val="both"/>
      </w:pPr>
      <w:r>
        <w:t xml:space="preserve">      hostname = "",</w:t>
      </w:r>
    </w:p>
    <w:p>
      <w:pPr>
        <w:jc w:val="both"/>
      </w:pPr>
      <w:r>
        <w:t xml:space="preserve">      transactionId = "",</w:t>
      </w:r>
    </w:p>
    <w:p>
      <w:pPr>
        <w:jc w:val="both"/>
      </w:pPr>
      <w:r>
        <w:t xml:space="preserve">      socialGraphClientId = "",</w:t>
      </w:r>
    </w:p>
    <w:p>
      <w:pPr>
        <w:jc w:val="both"/>
      </w:pPr>
      <w:r>
        <w:t xml:space="preserve">      loggedInUserId = Some(1111L),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testWriteRequestResult: WriteRequestResult = WriteRequestResult(</w:t>
      </w:r>
    </w:p>
    <w:p>
      <w:pPr>
        <w:jc w:val="both"/>
      </w:pPr>
      <w:r>
        <w:t xml:space="preserve">      request = SrcTargetRequest(</w:t>
      </w:r>
    </w:p>
    <w:p>
      <w:pPr>
        <w:jc w:val="both"/>
      </w:pPr>
      <w:r>
        <w:t xml:space="preserve">        source = 1111L,</w:t>
      </w:r>
    </w:p>
    <w:p>
      <w:pPr>
        <w:jc w:val="both"/>
      </w:pPr>
      <w:r>
        <w:t xml:space="preserve">        target = 2222L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testWriteRequestResultWithValidationError: WriteRequestResult = WriteRequestResult(</w:t>
      </w:r>
    </w:p>
    <w:p>
      <w:pPr>
        <w:jc w:val="both"/>
      </w:pPr>
      <w:r>
        <w:t xml:space="preserve">      request = SrcTargetRequest(</w:t>
      </w:r>
    </w:p>
    <w:p>
      <w:pPr>
        <w:jc w:val="both"/>
      </w:pPr>
      <w:r>
        <w:t xml:space="preserve">        source = 1111L,</w:t>
      </w:r>
    </w:p>
    <w:p>
      <w:pPr>
        <w:jc w:val="both"/>
      </w:pPr>
      <w:r>
        <w:t xml:space="preserve">        target = 2222L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validationError = Some("action unsuccessful")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baseEvent: WriteEvent = WriteEvent(</w:t>
      </w:r>
    </w:p>
    <w:p>
      <w:pPr>
        <w:jc w:val="both"/>
      </w:pPr>
      <w:r>
        <w:t xml:space="preserve">      context = testLogEventContext,</w:t>
      </w:r>
    </w:p>
    <w:p>
      <w:pPr>
        <w:jc w:val="both"/>
      </w:pPr>
      <w:r>
        <w:t xml:space="preserve">      action = Action.AcceptFollowRequest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sgFollowEvent: WriteEvent = baseEvent.copy(</w:t>
      </w:r>
    </w:p>
    <w:p>
      <w:pPr>
        <w:jc w:val="both"/>
      </w:pPr>
      <w:r>
        <w:t xml:space="preserve">      action = Action.Follow,</w:t>
      </w:r>
    </w:p>
    <w:p>
      <w:pPr>
        <w:jc w:val="both"/>
      </w:pPr>
      <w:r>
        <w:t xml:space="preserve">      follow = Some(List(FollowGraphEvent(testWriteRequestResult))))</w:t>
      </w:r>
    </w:p>
    <w:p>
      <w:pPr>
        <w:jc w:val="both"/>
      </w:pPr>
      <w:r/>
    </w:p>
    <w:p>
      <w:pPr>
        <w:jc w:val="both"/>
      </w:pPr>
      <w:r>
        <w:t xml:space="preserve">    val sgUnfollowEvent: WriteEvent = baseEvent.copy(</w:t>
      </w:r>
    </w:p>
    <w:p>
      <w:pPr>
        <w:jc w:val="both"/>
      </w:pPr>
      <w:r>
        <w:t xml:space="preserve">      action = Action.Unfollow,</w:t>
      </w:r>
    </w:p>
    <w:p>
      <w:pPr>
        <w:jc w:val="both"/>
      </w:pPr>
      <w:r>
        <w:t xml:space="preserve">      follow = Some(List(FollowGraphEvent(testWriteRequestResult))))</w:t>
      </w:r>
    </w:p>
    <w:p>
      <w:pPr>
        <w:jc w:val="both"/>
      </w:pPr>
      <w:r/>
    </w:p>
    <w:p>
      <w:pPr>
        <w:jc w:val="both"/>
      </w:pPr>
      <w:r>
        <w:t xml:space="preserve">    val sgFollowRedundantEvent: WriteEvent = baseEvent.copy(</w:t>
      </w:r>
    </w:p>
    <w:p>
      <w:pPr>
        <w:jc w:val="both"/>
      </w:pPr>
      <w:r>
        <w:t xml:space="preserve">      action = Action.Follow,</w:t>
      </w:r>
    </w:p>
    <w:p>
      <w:pPr>
        <w:jc w:val="both"/>
      </w:pPr>
      <w:r>
        <w:t xml:space="preserve">      follow = Some(</w:t>
      </w:r>
    </w:p>
    <w:p>
      <w:pPr>
        <w:jc w:val="both"/>
      </w:pPr>
      <w:r>
        <w:t xml:space="preserve">        List(</w:t>
      </w:r>
    </w:p>
    <w:p>
      <w:pPr>
        <w:jc w:val="both"/>
      </w:pPr>
      <w:r>
        <w:t xml:space="preserve">          FollowGraphEvent(</w:t>
      </w:r>
    </w:p>
    <w:p>
      <w:pPr>
        <w:jc w:val="both"/>
      </w:pPr>
      <w:r>
        <w:t xml:space="preserve">            result = testWriteRequestResult,</w:t>
      </w:r>
    </w:p>
    <w:p>
      <w:pPr>
        <w:jc w:val="both"/>
      </w:pPr>
      <w:r>
        <w:t xml:space="preserve">            redundantOperation = Some(true)</w:t>
      </w:r>
    </w:p>
    <w:p>
      <w:pPr>
        <w:jc w:val="both"/>
      </w:pPr>
      <w:r>
        <w:t xml:space="preserve">          ))))</w:t>
      </w:r>
    </w:p>
    <w:p>
      <w:pPr>
        <w:jc w:val="both"/>
      </w:pPr>
      <w:r/>
    </w:p>
    <w:p>
      <w:pPr>
        <w:jc w:val="both"/>
      </w:pPr>
      <w:r>
        <w:t xml:space="preserve">    val sgFollowRedundantIsFalseEvent: WriteEvent = baseEvent.copy(</w:t>
      </w:r>
    </w:p>
    <w:p>
      <w:pPr>
        <w:jc w:val="both"/>
      </w:pPr>
      <w:r>
        <w:t xml:space="preserve">      action = Action.Follow,</w:t>
      </w:r>
    </w:p>
    <w:p>
      <w:pPr>
        <w:jc w:val="both"/>
      </w:pPr>
      <w:r>
        <w:t xml:space="preserve">      follow = Some(</w:t>
      </w:r>
    </w:p>
    <w:p>
      <w:pPr>
        <w:jc w:val="both"/>
      </w:pPr>
      <w:r>
        <w:t xml:space="preserve">        List(</w:t>
      </w:r>
    </w:p>
    <w:p>
      <w:pPr>
        <w:jc w:val="both"/>
      </w:pPr>
      <w:r>
        <w:t xml:space="preserve">          FollowGraphEvent(</w:t>
      </w:r>
    </w:p>
    <w:p>
      <w:pPr>
        <w:jc w:val="both"/>
      </w:pPr>
      <w:r>
        <w:t xml:space="preserve">            result = testWriteRequestResult,</w:t>
      </w:r>
    </w:p>
    <w:p>
      <w:pPr>
        <w:jc w:val="both"/>
      </w:pPr>
      <w:r>
        <w:t xml:space="preserve">            redundantOperation = Some(false)</w:t>
      </w:r>
    </w:p>
    <w:p>
      <w:pPr>
        <w:jc w:val="both"/>
      </w:pPr>
      <w:r>
        <w:t xml:space="preserve">          ))))</w:t>
      </w:r>
    </w:p>
    <w:p>
      <w:pPr>
        <w:jc w:val="both"/>
      </w:pPr>
      <w:r/>
    </w:p>
    <w:p>
      <w:pPr>
        <w:jc w:val="both"/>
      </w:pPr>
      <w:r>
        <w:t xml:space="preserve">    val sgUnfollowRedundantEvent: WriteEvent = baseEvent.copy(</w:t>
      </w:r>
    </w:p>
    <w:p>
      <w:pPr>
        <w:jc w:val="both"/>
      </w:pPr>
      <w:r>
        <w:t xml:space="preserve">      action = Action.Unfollow,</w:t>
      </w:r>
    </w:p>
    <w:p>
      <w:pPr>
        <w:jc w:val="both"/>
      </w:pPr>
      <w:r>
        <w:t xml:space="preserve">      follow = Some(</w:t>
      </w:r>
    </w:p>
    <w:p>
      <w:pPr>
        <w:jc w:val="both"/>
      </w:pPr>
      <w:r>
        <w:t xml:space="preserve">        List(</w:t>
      </w:r>
    </w:p>
    <w:p>
      <w:pPr>
        <w:jc w:val="both"/>
      </w:pPr>
      <w:r>
        <w:t xml:space="preserve">          FollowGraphEvent(</w:t>
      </w:r>
    </w:p>
    <w:p>
      <w:pPr>
        <w:jc w:val="both"/>
      </w:pPr>
      <w:r>
        <w:t xml:space="preserve">            result = testWriteRequestResult,</w:t>
      </w:r>
    </w:p>
    <w:p>
      <w:pPr>
        <w:jc w:val="both"/>
      </w:pPr>
      <w:r>
        <w:t xml:space="preserve">            redundantOperation = Some(true)</w:t>
      </w:r>
    </w:p>
    <w:p>
      <w:pPr>
        <w:jc w:val="both"/>
      </w:pPr>
      <w:r>
        <w:t xml:space="preserve">          ))))</w:t>
      </w:r>
    </w:p>
    <w:p>
      <w:pPr>
        <w:jc w:val="both"/>
      </w:pPr>
      <w:r/>
    </w:p>
    <w:p>
      <w:pPr>
        <w:jc w:val="both"/>
      </w:pPr>
      <w:r>
        <w:t xml:space="preserve">    val sgUnfollowRedundantIsFalseEvent: WriteEvent = baseEvent.copy(</w:t>
      </w:r>
    </w:p>
    <w:p>
      <w:pPr>
        <w:jc w:val="both"/>
      </w:pPr>
      <w:r>
        <w:t xml:space="preserve">      action = Action.Unfollow,</w:t>
      </w:r>
    </w:p>
    <w:p>
      <w:pPr>
        <w:jc w:val="both"/>
      </w:pPr>
      <w:r>
        <w:t xml:space="preserve">      follow = Some(</w:t>
      </w:r>
    </w:p>
    <w:p>
      <w:pPr>
        <w:jc w:val="both"/>
      </w:pPr>
      <w:r>
        <w:t xml:space="preserve">        List(</w:t>
      </w:r>
    </w:p>
    <w:p>
      <w:pPr>
        <w:jc w:val="both"/>
      </w:pPr>
      <w:r>
        <w:t xml:space="preserve">          FollowGraphEvent(</w:t>
      </w:r>
    </w:p>
    <w:p>
      <w:pPr>
        <w:jc w:val="both"/>
      </w:pPr>
      <w:r>
        <w:t xml:space="preserve">            result = testWriteRequestResult,</w:t>
      </w:r>
    </w:p>
    <w:p>
      <w:pPr>
        <w:jc w:val="both"/>
      </w:pPr>
      <w:r>
        <w:t xml:space="preserve">            redundantOperation = Some(false)</w:t>
      </w:r>
    </w:p>
    <w:p>
      <w:pPr>
        <w:jc w:val="both"/>
      </w:pPr>
      <w:r>
        <w:t xml:space="preserve">          ))))</w:t>
      </w:r>
    </w:p>
    <w:p>
      <w:pPr>
        <w:jc w:val="both"/>
      </w:pPr>
      <w:r/>
    </w:p>
    <w:p>
      <w:pPr>
        <w:jc w:val="both"/>
      </w:pPr>
      <w:r>
        <w:t xml:space="preserve">    val sgUnsuccessfulFollowEvent: WriteEvent = baseEvent.copy(</w:t>
      </w:r>
    </w:p>
    <w:p>
      <w:pPr>
        <w:jc w:val="both"/>
      </w:pPr>
      <w:r>
        <w:t xml:space="preserve">      action = Action.Follow,</w:t>
      </w:r>
    </w:p>
    <w:p>
      <w:pPr>
        <w:jc w:val="both"/>
      </w:pPr>
      <w:r>
        <w:t xml:space="preserve">      follow = Some(List(FollowGraphEvent(testWriteRequestResultWithValidationError))))</w:t>
      </w:r>
    </w:p>
    <w:p>
      <w:pPr>
        <w:jc w:val="both"/>
      </w:pPr>
      <w:r/>
    </w:p>
    <w:p>
      <w:pPr>
        <w:jc w:val="both"/>
      </w:pPr>
      <w:r>
        <w:t xml:space="preserve">    val sgUnsuccessfulUnfollowEvent: WriteEvent = baseEvent.copy(</w:t>
      </w:r>
    </w:p>
    <w:p>
      <w:pPr>
        <w:jc w:val="both"/>
      </w:pPr>
      <w:r>
        <w:t xml:space="preserve">      action = Action.Unfollow,</w:t>
      </w:r>
    </w:p>
    <w:p>
      <w:pPr>
        <w:jc w:val="both"/>
      </w:pPr>
      <w:r>
        <w:t xml:space="preserve">      follow = Some(List(FollowGraphEvent(testWriteRequestResultWithValidationError))))</w:t>
      </w:r>
    </w:p>
    <w:p>
      <w:pPr>
        <w:jc w:val="both"/>
      </w:pPr>
      <w:r/>
    </w:p>
    <w:p>
      <w:pPr>
        <w:jc w:val="both"/>
      </w:pPr>
      <w:r>
        <w:t xml:space="preserve">    val sgBlockEvent: WriteEvent = baseEvent.copy(</w:t>
      </w:r>
    </w:p>
    <w:p>
      <w:pPr>
        <w:jc w:val="both"/>
      </w:pPr>
      <w:r>
        <w:t xml:space="preserve">      action = Action.Block,</w:t>
      </w:r>
    </w:p>
    <w:p>
      <w:pPr>
        <w:jc w:val="both"/>
      </w:pPr>
      <w:r>
        <w:t xml:space="preserve">      block = Some(List(BlockGraphEvent(testWriteRequestResult))))</w:t>
      </w:r>
    </w:p>
    <w:p>
      <w:pPr>
        <w:jc w:val="both"/>
      </w:pPr>
      <w:r/>
    </w:p>
    <w:p>
      <w:pPr>
        <w:jc w:val="both"/>
      </w:pPr>
      <w:r>
        <w:t xml:space="preserve">    val sgUnsuccessfulBlockEvent: WriteEvent = baseEvent.copy(</w:t>
      </w:r>
    </w:p>
    <w:p>
      <w:pPr>
        <w:jc w:val="both"/>
      </w:pPr>
      <w:r>
        <w:t xml:space="preserve">      action = Action.Block,</w:t>
      </w:r>
    </w:p>
    <w:p>
      <w:pPr>
        <w:jc w:val="both"/>
      </w:pPr>
      <w:r>
        <w:t xml:space="preserve">      block = Some(List(BlockGraphEvent(testWriteRequestResultWithValidationError))))</w:t>
      </w:r>
    </w:p>
    <w:p>
      <w:pPr>
        <w:jc w:val="both"/>
      </w:pPr>
      <w:r/>
    </w:p>
    <w:p>
      <w:pPr>
        <w:jc w:val="both"/>
      </w:pPr>
      <w:r>
        <w:t xml:space="preserve">    val sgUnblockEvent: WriteEvent = baseEvent.copy(</w:t>
      </w:r>
    </w:p>
    <w:p>
      <w:pPr>
        <w:jc w:val="both"/>
      </w:pPr>
      <w:r>
        <w:t xml:space="preserve">      action = Action.Unblock,</w:t>
      </w:r>
    </w:p>
    <w:p>
      <w:pPr>
        <w:jc w:val="both"/>
      </w:pPr>
      <w:r>
        <w:t xml:space="preserve">      block = Some(List(BlockGraphEvent(testWriteRequestResult))))</w:t>
      </w:r>
    </w:p>
    <w:p>
      <w:pPr>
        <w:jc w:val="both"/>
      </w:pPr>
      <w:r/>
    </w:p>
    <w:p>
      <w:pPr>
        <w:jc w:val="both"/>
      </w:pPr>
      <w:r>
        <w:t xml:space="preserve">    val sgUnsuccessfulUnblockEvent: WriteEvent = baseEvent.copy(</w:t>
      </w:r>
    </w:p>
    <w:p>
      <w:pPr>
        <w:jc w:val="both"/>
      </w:pPr>
      <w:r>
        <w:t xml:space="preserve">      action = Action.Unblock,</w:t>
      </w:r>
    </w:p>
    <w:p>
      <w:pPr>
        <w:jc w:val="both"/>
      </w:pPr>
      <w:r>
        <w:t xml:space="preserve">      block = Some(List(BlockGraphEvent(testWriteRequestResultWithValidationError))))</w:t>
      </w:r>
    </w:p>
    <w:p>
      <w:pPr>
        <w:jc w:val="both"/>
      </w:pPr>
      <w:r/>
    </w:p>
    <w:p>
      <w:pPr>
        <w:jc w:val="both"/>
      </w:pPr>
      <w:r>
        <w:t xml:space="preserve">    val sgMuteEvent: WriteEvent = baseEvent.copy(</w:t>
      </w:r>
    </w:p>
    <w:p>
      <w:pPr>
        <w:jc w:val="both"/>
      </w:pPr>
      <w:r>
        <w:t xml:space="preserve">      action = Action.Mute,</w:t>
      </w:r>
    </w:p>
    <w:p>
      <w:pPr>
        <w:jc w:val="both"/>
      </w:pPr>
      <w:r>
        <w:t xml:space="preserve">      mute = Some(List(MuteGraphEvent(testWriteRequestResult))))</w:t>
      </w:r>
    </w:p>
    <w:p>
      <w:pPr>
        <w:jc w:val="both"/>
      </w:pPr>
      <w:r/>
    </w:p>
    <w:p>
      <w:pPr>
        <w:jc w:val="both"/>
      </w:pPr>
      <w:r>
        <w:t xml:space="preserve">    val sgUnsuccessfulMuteEvent: WriteEvent = baseEvent.copy(</w:t>
      </w:r>
    </w:p>
    <w:p>
      <w:pPr>
        <w:jc w:val="both"/>
      </w:pPr>
      <w:r>
        <w:t xml:space="preserve">      action = Action.Mute,</w:t>
      </w:r>
    </w:p>
    <w:p>
      <w:pPr>
        <w:jc w:val="both"/>
      </w:pPr>
      <w:r>
        <w:t xml:space="preserve">      mute = Some(List(MuteGraphEvent(testWriteRequestResultWithValidationError))))</w:t>
      </w:r>
    </w:p>
    <w:p>
      <w:pPr>
        <w:jc w:val="both"/>
      </w:pPr>
      <w:r/>
    </w:p>
    <w:p>
      <w:pPr>
        <w:jc w:val="both"/>
      </w:pPr>
      <w:r>
        <w:t xml:space="preserve">    val sgUnmuteEvent: WriteEvent = baseEvent.copy(</w:t>
      </w:r>
    </w:p>
    <w:p>
      <w:pPr>
        <w:jc w:val="both"/>
      </w:pPr>
      <w:r>
        <w:t xml:space="preserve">      action = Action.Unmute,</w:t>
      </w:r>
    </w:p>
    <w:p>
      <w:pPr>
        <w:jc w:val="both"/>
      </w:pPr>
      <w:r>
        <w:t xml:space="preserve">      mute = Some(List(MuteGraphEvent(testWriteRequestResult))))</w:t>
      </w:r>
    </w:p>
    <w:p>
      <w:pPr>
        <w:jc w:val="both"/>
      </w:pPr>
      <w:r/>
    </w:p>
    <w:p>
      <w:pPr>
        <w:jc w:val="both"/>
      </w:pPr>
      <w:r>
        <w:t xml:space="preserve">    val sgUnsuccessfulUnmuteEvent: WriteEvent = baseEvent.copy(</w:t>
      </w:r>
    </w:p>
    <w:p>
      <w:pPr>
        <w:jc w:val="both"/>
      </w:pPr>
      <w:r>
        <w:t xml:space="preserve">      action = Action.Unmute,</w:t>
      </w:r>
    </w:p>
    <w:p>
      <w:pPr>
        <w:jc w:val="both"/>
      </w:pPr>
      <w:r>
        <w:t xml:space="preserve">      mute = Some(List(MuteGraphEvent(testWriteRequestResultWithValidationError))))</w:t>
      </w:r>
    </w:p>
    <w:p>
      <w:pPr>
        <w:jc w:val="both"/>
      </w:pPr>
      <w:r/>
    </w:p>
    <w:p>
      <w:pPr>
        <w:jc w:val="both"/>
      </w:pPr>
      <w:r>
        <w:t xml:space="preserve">    val sgCreateFollowRequestEvent: WriteEvent = baseEvent.copy(</w:t>
      </w:r>
    </w:p>
    <w:p>
      <w:pPr>
        <w:jc w:val="both"/>
      </w:pPr>
      <w:r>
        <w:t xml:space="preserve">      action = Action.CreateFollowRequest,</w:t>
      </w:r>
    </w:p>
    <w:p>
      <w:pPr>
        <w:jc w:val="both"/>
      </w:pPr>
      <w:r>
        <w:t xml:space="preserve">      followRequest = Some(List(FollowRequestGraphEvent(testWriteRequestResult)))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sgCancelFollowRequestEvent: WriteEvent = baseEvent.copy(</w:t>
      </w:r>
    </w:p>
    <w:p>
      <w:pPr>
        <w:jc w:val="both"/>
      </w:pPr>
      <w:r>
        <w:t xml:space="preserve">      action = Action.CancelFollowRequest,</w:t>
      </w:r>
    </w:p>
    <w:p>
      <w:pPr>
        <w:jc w:val="both"/>
      </w:pPr>
      <w:r>
        <w:t xml:space="preserve">      followRequest = Some(List(FollowRequestGraphEvent(testWriteRequestResult)))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sgAcceptFollowRequestEvent: WriteEvent = baseEvent.copy(</w:t>
      </w:r>
    </w:p>
    <w:p>
      <w:pPr>
        <w:jc w:val="both"/>
      </w:pPr>
      <w:r>
        <w:t xml:space="preserve">      action = Action.AcceptFollowRequest,</w:t>
      </w:r>
    </w:p>
    <w:p>
      <w:pPr>
        <w:jc w:val="both"/>
      </w:pPr>
      <w:r>
        <w:t xml:space="preserve">      followRequest = Some(List(FollowRequestGraphEvent(testWriteRequestResult)))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sgAcceptFollowRetweetEvent: WriteEvent = baseEvent.copy(</w:t>
      </w:r>
    </w:p>
    <w:p>
      <w:pPr>
        <w:jc w:val="both"/>
      </w:pPr>
      <w:r>
        <w:t xml:space="preserve">      action = Action.FollowRetweets,</w:t>
      </w:r>
    </w:p>
    <w:p>
      <w:pPr>
        <w:jc w:val="both"/>
      </w:pPr>
      <w:r>
        <w:t xml:space="preserve">      followRetweets = Some(List(FollowRetweetsGraphEvent(testWriteRequestResult)))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sgAcceptUnfollowRetweetEvent: WriteEvent = baseEvent.copy(</w:t>
      </w:r>
    </w:p>
    <w:p>
      <w:pPr>
        <w:jc w:val="both"/>
      </w:pPr>
      <w:r>
        <w:t xml:space="preserve">      action = Action.UnfollowRetweets,</w:t>
      </w:r>
    </w:p>
    <w:p>
      <w:pPr>
        <w:jc w:val="both"/>
      </w:pPr>
      <w:r>
        <w:t xml:space="preserve">      followRetweets = Some(List(FollowRetweetsGraphEvent(testWriteRequestResult)))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sgReportAsSpamEvent: WriteEvent = baseEvent.copy(</w:t>
      </w:r>
    </w:p>
    <w:p>
      <w:pPr>
        <w:jc w:val="both"/>
      </w:pPr>
      <w:r>
        <w:t xml:space="preserve">      action = Action.ReportAsSpam,</w:t>
      </w:r>
    </w:p>
    <w:p>
      <w:pPr>
        <w:jc w:val="both"/>
      </w:pPr>
      <w:r>
        <w:t xml:space="preserve">      reportAsSpam = Some(</w:t>
      </w:r>
    </w:p>
    <w:p>
      <w:pPr>
        <w:jc w:val="both"/>
      </w:pPr>
      <w:r>
        <w:t xml:space="preserve">        List(</w:t>
      </w:r>
    </w:p>
    <w:p>
      <w:pPr>
        <w:jc w:val="both"/>
      </w:pPr>
      <w:r>
        <w:t xml:space="preserve">          ReportAsSpamGraphEvent(</w:t>
      </w:r>
    </w:p>
    <w:p>
      <w:pPr>
        <w:jc w:val="both"/>
      </w:pPr>
      <w:r>
        <w:t xml:space="preserve">            result = testWriteRequestResult</w:t>
      </w:r>
    </w:p>
    <w:p>
      <w:pPr>
        <w:jc w:val="both"/>
      </w:pPr>
      <w:r>
        <w:t xml:space="preserve">          ))))</w:t>
      </w:r>
    </w:p>
    <w:p>
      <w:pPr>
        <w:jc w:val="both"/>
      </w:pPr>
      <w:r/>
    </w:p>
    <w:p>
      <w:pPr>
        <w:jc w:val="both"/>
      </w:pPr>
      <w:r>
        <w:t xml:space="preserve">    val sgReportAsAbuseEvent: WriteEvent = baseEvent.copy(</w:t>
      </w:r>
    </w:p>
    <w:p>
      <w:pPr>
        <w:jc w:val="both"/>
      </w:pPr>
      <w:r>
        <w:t xml:space="preserve">      action = Action.ReportAsAbuse,</w:t>
      </w:r>
    </w:p>
    <w:p>
      <w:pPr>
        <w:jc w:val="both"/>
      </w:pPr>
      <w:r>
        <w:t xml:space="preserve">      reportAsAbuse = Some(</w:t>
      </w:r>
    </w:p>
    <w:p>
      <w:pPr>
        <w:jc w:val="both"/>
      </w:pPr>
      <w:r>
        <w:t xml:space="preserve">        List(</w:t>
      </w:r>
    </w:p>
    <w:p>
      <w:pPr>
        <w:jc w:val="both"/>
      </w:pPr>
      <w:r>
        <w:t xml:space="preserve">          ReportAsAbuseGraphEvent(</w:t>
      </w:r>
    </w:p>
    <w:p>
      <w:pPr>
        <w:jc w:val="both"/>
      </w:pPr>
      <w:r>
        <w:t xml:space="preserve">            result = testWriteRequestResult</w:t>
      </w:r>
    </w:p>
    <w:p>
      <w:pPr>
        <w:jc w:val="both"/>
      </w:pPr>
      <w:r>
        <w:t xml:space="preserve">          ))))</w:t>
      </w:r>
    </w:p>
    <w:p>
      <w:pPr>
        <w:jc w:val="both"/>
      </w:pPr>
      <w:r/>
    </w:p>
    <w:p>
      <w:pPr>
        <w:jc w:val="both"/>
      </w:pPr>
      <w:r>
        <w:t xml:space="preserve">    def getExpectedUUA(</w:t>
      </w:r>
    </w:p>
    <w:p>
      <w:pPr>
        <w:jc w:val="both"/>
      </w:pPr>
      <w:r>
        <w:t xml:space="preserve">      userId: Long,</w:t>
      </w:r>
    </w:p>
    <w:p>
      <w:pPr>
        <w:jc w:val="both"/>
      </w:pPr>
      <w:r>
        <w:t xml:space="preserve">      actionProfileId: Long,</w:t>
      </w:r>
    </w:p>
    <w:p>
      <w:pPr>
        <w:jc w:val="both"/>
      </w:pPr>
      <w:r>
        <w:t xml:space="preserve">      sourceTimestampMs: Long,</w:t>
      </w:r>
    </w:p>
    <w:p>
      <w:pPr>
        <w:jc w:val="both"/>
      </w:pPr>
      <w:r>
        <w:t xml:space="preserve">      actionType: ActionType,</w:t>
      </w:r>
    </w:p>
    <w:p>
      <w:pPr>
        <w:jc w:val="both"/>
      </w:pPr>
      <w:r>
        <w:t xml:space="preserve">      socialGraphAction: Option[Action] = None</w:t>
      </w:r>
    </w:p>
    <w:p>
      <w:pPr>
        <w:jc w:val="both"/>
      </w:pPr>
      <w:r>
        <w:t xml:space="preserve">    ): UnifiedUserAction = {</w:t>
      </w:r>
    </w:p>
    <w:p>
      <w:pPr>
        <w:jc w:val="both"/>
      </w:pPr>
      <w:r>
        <w:t xml:space="preserve">      val actionItem = socialGraphAction match {</w:t>
      </w:r>
    </w:p>
    <w:p>
      <w:pPr>
        <w:jc w:val="both"/>
      </w:pPr>
      <w:r>
        <w:t xml:space="preserve">        case Some(sgAction) =&gt;</w:t>
      </w:r>
    </w:p>
    <w:p>
      <w:pPr>
        <w:jc w:val="both"/>
      </w:pPr>
      <w:r>
        <w:t xml:space="preserve">          Item.ProfileInfo(</w:t>
      </w:r>
    </w:p>
    <w:p>
      <w:pPr>
        <w:jc w:val="both"/>
      </w:pPr>
      <w:r>
        <w:t xml:space="preserve">            ProfileInfo(</w:t>
      </w:r>
    </w:p>
    <w:p>
      <w:pPr>
        <w:jc w:val="both"/>
      </w:pPr>
      <w:r>
        <w:t xml:space="preserve">              actionProfileId = actionProfileId,</w:t>
      </w:r>
    </w:p>
    <w:p>
      <w:pPr>
        <w:jc w:val="both"/>
      </w:pPr>
      <w:r>
        <w:t xml:space="preserve">              profileActionInfo = Some(</w:t>
      </w:r>
    </w:p>
    <w:p>
      <w:pPr>
        <w:jc w:val="both"/>
      </w:pPr>
      <w:r>
        <w:t xml:space="preserve">                ProfileActionInfo.ServerProfileReport(</w:t>
      </w:r>
    </w:p>
    <w:p>
      <w:pPr>
        <w:jc w:val="both"/>
      </w:pPr>
      <w:r>
        <w:t xml:space="preserve">                  ServerProfileReport(reportType = sgAction)</w:t>
      </w:r>
    </w:p>
    <w:p>
      <w:pPr>
        <w:jc w:val="both"/>
      </w:pPr>
      <w:r>
        <w:t xml:space="preserve">                ))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Item.ProfileInfo(</w:t>
      </w:r>
    </w:p>
    <w:p>
      <w:pPr>
        <w:jc w:val="both"/>
      </w:pPr>
      <w:r>
        <w:t xml:space="preserve">            ProfileInfo(</w:t>
      </w:r>
    </w:p>
    <w:p>
      <w:pPr>
        <w:jc w:val="both"/>
      </w:pPr>
      <w:r>
        <w:t xml:space="preserve">              actionProfileId = actionProfileId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UnifiedUserAction(</w:t>
      </w:r>
    </w:p>
    <w:p>
      <w:pPr>
        <w:jc w:val="both"/>
      </w:pPr>
      <w:r>
        <w:t xml:space="preserve">        userIdentifier = UserIdentifier(userId = Some(userId)),</w:t>
      </w:r>
    </w:p>
    <w:p>
      <w:pPr>
        <w:jc w:val="both"/>
      </w:pPr>
      <w:r>
        <w:t xml:space="preserve">        item = actionItem,</w:t>
      </w:r>
    </w:p>
    <w:p>
      <w:pPr>
        <w:jc w:val="both"/>
      </w:pPr>
      <w:r>
        <w:t xml:space="preserve">        actionType = actionType,</w:t>
      </w:r>
    </w:p>
    <w:p>
      <w:pPr>
        <w:jc w:val="both"/>
      </w:pPr>
      <w:r>
        <w:t xml:space="preserve">        eventMetadata = EventMetadata(</w:t>
      </w:r>
    </w:p>
    <w:p>
      <w:pPr>
        <w:jc w:val="both"/>
      </w:pPr>
      <w:r>
        <w:t xml:space="preserve">          sourceTimestampMs = sourceTimestampMs,</w:t>
      </w:r>
    </w:p>
    <w:p>
      <w:pPr>
        <w:jc w:val="both"/>
      </w:pPr>
      <w:r>
        <w:t xml:space="preserve">          receivedTimestampMs = frozenTime.inMilliseconds,</w:t>
      </w:r>
    </w:p>
    <w:p>
      <w:pPr>
        <w:jc w:val="both"/>
      </w:pPr>
      <w:r>
        <w:t xml:space="preserve">          sourceLineage = SourceLineage.ServerSocialGraphEvents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expectedUuaFollow: UnifiedUserAction = getExpectedUUA(</w:t>
      </w:r>
    </w:p>
    <w:p>
      <w:pPr>
        <w:jc w:val="both"/>
      </w:pPr>
      <w:r>
        <w:t xml:space="preserve">      userId = 1111L,</w:t>
      </w:r>
    </w:p>
    <w:p>
      <w:pPr>
        <w:jc w:val="both"/>
      </w:pPr>
      <w:r>
        <w:t xml:space="preserve">      actionProfileId = 2222L,</w:t>
      </w:r>
    </w:p>
    <w:p>
      <w:pPr>
        <w:jc w:val="both"/>
      </w:pPr>
      <w:r>
        <w:t xml:space="preserve">      sourceTimestampMs = 1001L,</w:t>
      </w:r>
    </w:p>
    <w:p>
      <w:pPr>
        <w:jc w:val="both"/>
      </w:pPr>
      <w:r>
        <w:t xml:space="preserve">      actionType = ActionType.ServerProfileFollow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expectedUuaUnfollow: UnifiedUserAction = getExpectedUUA(</w:t>
      </w:r>
    </w:p>
    <w:p>
      <w:pPr>
        <w:jc w:val="both"/>
      </w:pPr>
      <w:r>
        <w:t xml:space="preserve">      userId = 1111L,</w:t>
      </w:r>
    </w:p>
    <w:p>
      <w:pPr>
        <w:jc w:val="both"/>
      </w:pPr>
      <w:r>
        <w:t xml:space="preserve">      actionProfileId = 2222L,</w:t>
      </w:r>
    </w:p>
    <w:p>
      <w:pPr>
        <w:jc w:val="both"/>
      </w:pPr>
      <w:r>
        <w:t xml:space="preserve">      sourceTimestampMs = 1001L,</w:t>
      </w:r>
    </w:p>
    <w:p>
      <w:pPr>
        <w:jc w:val="both"/>
      </w:pPr>
      <w:r>
        <w:t xml:space="preserve">      actionType = ActionType.ServerProfileUnfollow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expectedUuaMute: UnifiedUserAction = getExpectedUUA(</w:t>
      </w:r>
    </w:p>
    <w:p>
      <w:pPr>
        <w:jc w:val="both"/>
      </w:pPr>
      <w:r>
        <w:t xml:space="preserve">      userId = 1111L,</w:t>
      </w:r>
    </w:p>
    <w:p>
      <w:pPr>
        <w:jc w:val="both"/>
      </w:pPr>
      <w:r>
        <w:t xml:space="preserve">      actionProfileId = 2222L,</w:t>
      </w:r>
    </w:p>
    <w:p>
      <w:pPr>
        <w:jc w:val="both"/>
      </w:pPr>
      <w:r>
        <w:t xml:space="preserve">      sourceTimestampMs = 1001L,</w:t>
      </w:r>
    </w:p>
    <w:p>
      <w:pPr>
        <w:jc w:val="both"/>
      </w:pPr>
      <w:r>
        <w:t xml:space="preserve">      actionType = ActionType.ServerProfileMute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expectedUuaUnmute: UnifiedUserAction = getExpectedUUA(</w:t>
      </w:r>
    </w:p>
    <w:p>
      <w:pPr>
        <w:jc w:val="both"/>
      </w:pPr>
      <w:r>
        <w:t xml:space="preserve">      userId = 1111L,</w:t>
      </w:r>
    </w:p>
    <w:p>
      <w:pPr>
        <w:jc w:val="both"/>
      </w:pPr>
      <w:r>
        <w:t xml:space="preserve">      actionProfileId = 2222L,</w:t>
      </w:r>
    </w:p>
    <w:p>
      <w:pPr>
        <w:jc w:val="both"/>
      </w:pPr>
      <w:r>
        <w:t xml:space="preserve">      sourceTimestampMs = 1001L,</w:t>
      </w:r>
    </w:p>
    <w:p>
      <w:pPr>
        <w:jc w:val="both"/>
      </w:pPr>
      <w:r>
        <w:t xml:space="preserve">      actionType = ActionType.ServerProfileUnmute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expectedUuaBlock: UnifiedUserAction = getExpectedUUA(</w:t>
      </w:r>
    </w:p>
    <w:p>
      <w:pPr>
        <w:jc w:val="both"/>
      </w:pPr>
      <w:r>
        <w:t xml:space="preserve">      userId = 1111L,</w:t>
      </w:r>
    </w:p>
    <w:p>
      <w:pPr>
        <w:jc w:val="both"/>
      </w:pPr>
      <w:r>
        <w:t xml:space="preserve">      actionProfileId = 2222L,</w:t>
      </w:r>
    </w:p>
    <w:p>
      <w:pPr>
        <w:jc w:val="both"/>
      </w:pPr>
      <w:r>
        <w:t xml:space="preserve">      sourceTimestampMs = 1001L,</w:t>
      </w:r>
    </w:p>
    <w:p>
      <w:pPr>
        <w:jc w:val="both"/>
      </w:pPr>
      <w:r>
        <w:t xml:space="preserve">      actionType = ActionType.ServerProfileBlock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expectedUuaUnblock: UnifiedUserAction = getExpectedUUA(</w:t>
      </w:r>
    </w:p>
    <w:p>
      <w:pPr>
        <w:jc w:val="both"/>
      </w:pPr>
      <w:r>
        <w:t xml:space="preserve">      userId = 1111L,</w:t>
      </w:r>
    </w:p>
    <w:p>
      <w:pPr>
        <w:jc w:val="both"/>
      </w:pPr>
      <w:r>
        <w:t xml:space="preserve">      actionProfileId = 2222L,</w:t>
      </w:r>
    </w:p>
    <w:p>
      <w:pPr>
        <w:jc w:val="both"/>
      </w:pPr>
      <w:r>
        <w:t xml:space="preserve">      sourceTimestampMs = 1001L,</w:t>
      </w:r>
    </w:p>
    <w:p>
      <w:pPr>
        <w:jc w:val="both"/>
      </w:pPr>
      <w:r>
        <w:t xml:space="preserve">      actionType = ActionType.ServerProfileUnblock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expectedUuaReportAsSpam: UnifiedUserAction = getExpectedUUA(</w:t>
      </w:r>
    </w:p>
    <w:p>
      <w:pPr>
        <w:jc w:val="both"/>
      </w:pPr>
      <w:r>
        <w:t xml:space="preserve">      userId = 1111L,</w:t>
      </w:r>
    </w:p>
    <w:p>
      <w:pPr>
        <w:jc w:val="both"/>
      </w:pPr>
      <w:r>
        <w:t xml:space="preserve">      actionProfileId = 2222L,</w:t>
      </w:r>
    </w:p>
    <w:p>
      <w:pPr>
        <w:jc w:val="both"/>
      </w:pPr>
      <w:r>
        <w:t xml:space="preserve">      sourceTimestampMs = 1001L,</w:t>
      </w:r>
    </w:p>
    <w:p>
      <w:pPr>
        <w:jc w:val="both"/>
      </w:pPr>
      <w:r>
        <w:t xml:space="preserve">      actionType = ActionType.ServerProfileReport,</w:t>
      </w:r>
    </w:p>
    <w:p>
      <w:pPr>
        <w:jc w:val="both"/>
      </w:pPr>
      <w:r>
        <w:t xml:space="preserve">      socialGraphAction = Some(Action.ReportAsSpam)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expectedUuaReportAsAbuse: UnifiedUserAction = getExpectedUUA(</w:t>
      </w:r>
    </w:p>
    <w:p>
      <w:pPr>
        <w:jc w:val="both"/>
      </w:pPr>
      <w:r>
        <w:t xml:space="preserve">      userId = 1111L,</w:t>
      </w:r>
    </w:p>
    <w:p>
      <w:pPr>
        <w:jc w:val="both"/>
      </w:pPr>
      <w:r>
        <w:t xml:space="preserve">      actionProfileId = 2222L,</w:t>
      </w:r>
    </w:p>
    <w:p>
      <w:pPr>
        <w:jc w:val="both"/>
      </w:pPr>
      <w:r>
        <w:t xml:space="preserve">      sourceTimestampMs = 1001L,</w:t>
      </w:r>
    </w:p>
    <w:p>
      <w:pPr>
        <w:jc w:val="both"/>
      </w:pPr>
      <w:r>
        <w:t xml:space="preserve">      actionType = ActionType.ServerProfileReport,</w:t>
      </w:r>
    </w:p>
    <w:p>
      <w:pPr>
        <w:jc w:val="both"/>
      </w:pPr>
      <w:r>
        <w:t xml:space="preserve">      socialGraphAction = Some(Action.ReportAsAbuse)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test("SocialGraphAdapter ignore events not in the list")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ignoredSocialGraphEvents: TableFor1[WriteEvent] = Table(</w:t>
      </w:r>
    </w:p>
    <w:p>
      <w:pPr>
        <w:jc w:val="both"/>
      </w:pPr>
      <w:r>
        <w:t xml:space="preserve">          "ignoredSocialGraphEvents",</w:t>
      </w:r>
    </w:p>
    <w:p>
      <w:pPr>
        <w:jc w:val="both"/>
      </w:pPr>
      <w:r>
        <w:t xml:space="preserve">          sgAcceptUnfollowRetweetEvent,</w:t>
      </w:r>
    </w:p>
    <w:p>
      <w:pPr>
        <w:jc w:val="both"/>
      </w:pPr>
      <w:r>
        <w:t xml:space="preserve">          sgAcceptFollowRequestEvent,</w:t>
      </w:r>
    </w:p>
    <w:p>
      <w:pPr>
        <w:jc w:val="both"/>
      </w:pPr>
      <w:r>
        <w:t xml:space="preserve">          sgAcceptFollowRetweetEvent,</w:t>
      </w:r>
    </w:p>
    <w:p>
      <w:pPr>
        <w:jc w:val="both"/>
      </w:pPr>
      <w:r>
        <w:t xml:space="preserve">          sgCreateFollowRequestEvent,</w:t>
      </w:r>
    </w:p>
    <w:p>
      <w:pPr>
        <w:jc w:val="both"/>
      </w:pPr>
      <w:r>
        <w:t xml:space="preserve">          sgCancelFollowRequestEvent,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forEvery(ignoredSocialGraphEvents) { writeEvent: WriteEvent =&gt;</w:t>
      </w:r>
    </w:p>
    <w:p>
      <w:pPr>
        <w:jc w:val="both"/>
      </w:pPr>
      <w:r>
        <w:t xml:space="preserve">          val actual = SocialGraphAdapter.adaptEvent(writeEvent)</w:t>
      </w:r>
    </w:p>
    <w:p>
      <w:pPr>
        <w:jc w:val="both"/>
      </w:pPr>
      <w:r>
        <w:t xml:space="preserve">          assert(actual.isEmpty)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test("Test SocialGraphAdapter consuming Write events")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socialProfileActions: TableFor3[String, WriteEvent, UnifiedUserAction] = Table(</w:t>
      </w:r>
    </w:p>
    <w:p>
      <w:pPr>
        <w:jc w:val="both"/>
      </w:pPr>
      <w:r>
        <w:t xml:space="preserve">          ("actionType", "event", "expectedUnifiedUserAction"),</w:t>
      </w:r>
    </w:p>
    <w:p>
      <w:pPr>
        <w:jc w:val="both"/>
      </w:pPr>
      <w:r>
        <w:t xml:space="preserve">          ("ProfileFollow", sgFollowEvent, expectedUuaFollow),</w:t>
      </w:r>
    </w:p>
    <w:p>
      <w:pPr>
        <w:jc w:val="both"/>
      </w:pPr>
      <w:r>
        <w:t xml:space="preserve">          ("ProfileUnfollow", sgUnfollowEvent, expectedUuaUnfollow),</w:t>
      </w:r>
    </w:p>
    <w:p>
      <w:pPr>
        <w:jc w:val="both"/>
      </w:pPr>
      <w:r>
        <w:t xml:space="preserve">          ("ProfileBlock", sgBlockEvent, expectedUuaBlock),</w:t>
      </w:r>
    </w:p>
    <w:p>
      <w:pPr>
        <w:jc w:val="both"/>
      </w:pPr>
      <w:r>
        <w:t xml:space="preserve">          ("ProfileUnBlock", sgUnblockEvent, expectedUuaUnblock),</w:t>
      </w:r>
    </w:p>
    <w:p>
      <w:pPr>
        <w:jc w:val="both"/>
      </w:pPr>
      <w:r>
        <w:t xml:space="preserve">          ("ProfileMute", sgMuteEvent, expectedUuaMute),</w:t>
      </w:r>
    </w:p>
    <w:p>
      <w:pPr>
        <w:jc w:val="both"/>
      </w:pPr>
      <w:r>
        <w:t xml:space="preserve">          ("ProfileUnmute", sgUnmuteEvent, expectedUuaUnmute),</w:t>
      </w:r>
    </w:p>
    <w:p>
      <w:pPr>
        <w:jc w:val="both"/>
      </w:pPr>
      <w:r>
        <w:t xml:space="preserve">          ("ProfileReportAsSpam", sgReportAsSpamEvent, expectedUuaReportAsSpam),</w:t>
      </w:r>
    </w:p>
    <w:p>
      <w:pPr>
        <w:jc w:val="both"/>
      </w:pPr>
      <w:r>
        <w:t xml:space="preserve">          ("ProfileReportAsAbuse", sgReportAsAbuseEvent, expectedUuaReportAsAbuse),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forEvery(socialProfileActions) {</w:t>
      </w:r>
    </w:p>
    <w:p>
      <w:pPr>
        <w:jc w:val="both"/>
      </w:pPr>
      <w:r>
        <w:t xml:space="preserve">          (_: String, event: WriteEvent, expected: UnifiedUserAction) =&gt;</w:t>
      </w:r>
    </w:p>
    <w:p>
      <w:pPr>
        <w:jc w:val="both"/>
      </w:pPr>
      <w:r>
        <w:t xml:space="preserve">            val actual = SocialGraphAdapter.adaptEvent(event)</w:t>
      </w:r>
    </w:p>
    <w:p>
      <w:pPr>
        <w:jc w:val="both"/>
      </w:pPr>
      <w:r>
        <w:t xml:space="preserve">            assert(Seq(expected)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test("SocialGraphAdapter ignore redundant follow/unfollow events")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socialGraphActions: TableFor3[String, WriteEvent, Seq[UnifiedUserAction]] = Table(</w:t>
      </w:r>
    </w:p>
    <w:p>
      <w:pPr>
        <w:jc w:val="both"/>
      </w:pPr>
      <w:r>
        <w:t xml:space="preserve">          ("actionType", "ignoredRedundantFollowUnfollowEvents", "expectedUnifiedUserAction"),</w:t>
      </w:r>
    </w:p>
    <w:p>
      <w:pPr>
        <w:jc w:val="both"/>
      </w:pPr>
      <w:r>
        <w:t xml:space="preserve">          ("ProfileFollow", sgFollowRedundantEvent, Nil),</w:t>
      </w:r>
    </w:p>
    <w:p>
      <w:pPr>
        <w:jc w:val="both"/>
      </w:pPr>
      <w:r>
        <w:t xml:space="preserve">          ("ProfileFollow", sgFollowRedundantIsFalseEvent, Seq(expectedUuaFollow)),</w:t>
      </w:r>
    </w:p>
    <w:p>
      <w:pPr>
        <w:jc w:val="both"/>
      </w:pPr>
      <w:r>
        <w:t xml:space="preserve">          ("ProfileUnfollow", sgUnfollowRedundantEvent, Nil),</w:t>
      </w:r>
    </w:p>
    <w:p>
      <w:pPr>
        <w:jc w:val="both"/>
      </w:pPr>
      <w:r>
        <w:t xml:space="preserve">          ("ProfileUnfollow", sgUnfollowRedundantIsFalseEvent, Seq(expectedUuaUnfollow))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forEvery(socialGraphActions) {</w:t>
      </w:r>
    </w:p>
    <w:p>
      <w:pPr>
        <w:jc w:val="both"/>
      </w:pPr>
      <w:r>
        <w:t xml:space="preserve">          (_: String, event: WriteEvent, expected: Seq[UnifiedUserAction]) =&gt;</w:t>
      </w:r>
    </w:p>
    <w:p>
      <w:pPr>
        <w:jc w:val="both"/>
      </w:pPr>
      <w:r>
        <w:t xml:space="preserve">            val actual = SocialGraphAdapter.adaptEvent(event)</w:t>
      </w:r>
    </w:p>
    <w:p>
      <w:pPr>
        <w:jc w:val="both"/>
      </w:pPr>
      <w:r>
        <w:t xml:space="preserve">            assert(expected === actual)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test("SocialGraphAdapter ignore Unsuccessful SocialGraph events") {</w:t>
      </w:r>
    </w:p>
    <w:p>
      <w:pPr>
        <w:jc w:val="both"/>
      </w:pPr>
      <w:r>
        <w:t xml:space="preserve">    new Fixture {</w:t>
      </w:r>
    </w:p>
    <w:p>
      <w:pPr>
        <w:jc w:val="both"/>
      </w:pPr>
      <w:r>
        <w:t xml:space="preserve">      Time.withTimeAt(frozenTime) { _ =&gt;</w:t>
      </w:r>
    </w:p>
    <w:p>
      <w:pPr>
        <w:jc w:val="both"/>
      </w:pPr>
      <w:r>
        <w:t xml:space="preserve">        val unsuccessfulSocialGraphEvents: TableFor1[WriteEvent] = Table(</w:t>
      </w:r>
    </w:p>
    <w:p>
      <w:pPr>
        <w:jc w:val="both"/>
      </w:pPr>
      <w:r>
        <w:t xml:space="preserve">          "ignoredSocialGraphEvents",</w:t>
      </w:r>
    </w:p>
    <w:p>
      <w:pPr>
        <w:jc w:val="both"/>
      </w:pPr>
      <w:r>
        <w:t xml:space="preserve">          sgUnsuccessfulFollowEvent,</w:t>
      </w:r>
    </w:p>
    <w:p>
      <w:pPr>
        <w:jc w:val="both"/>
      </w:pPr>
      <w:r>
        <w:t xml:space="preserve">          sgUnsuccessfulUnfollowEvent,</w:t>
      </w:r>
    </w:p>
    <w:p>
      <w:pPr>
        <w:jc w:val="both"/>
      </w:pPr>
      <w:r>
        <w:t xml:space="preserve">          sgUnsuccessfulBlockEvent,</w:t>
      </w:r>
    </w:p>
    <w:p>
      <w:pPr>
        <w:jc w:val="both"/>
      </w:pPr>
      <w:r>
        <w:t xml:space="preserve">          sgUnsuccessfulUnblockEvent,</w:t>
      </w:r>
    </w:p>
    <w:p>
      <w:pPr>
        <w:jc w:val="both"/>
      </w:pPr>
      <w:r>
        <w:t xml:space="preserve">          sgUnsuccessfulMuteEvent,</w:t>
      </w:r>
    </w:p>
    <w:p>
      <w:pPr>
        <w:jc w:val="both"/>
      </w:pPr>
      <w:r>
        <w:t xml:space="preserve">          sgUnsuccessfulUnmuteEvent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  forEvery(unsuccessfulSocialGraphEvents) { writeEvent: WriteEvent =&gt;</w:t>
      </w:r>
    </w:p>
    <w:p>
      <w:pPr>
        <w:jc w:val="both"/>
      </w:pPr>
      <w:r>
        <w:t xml:space="preserve">          val actual = SocialGraphAdapter.adaptEvent(writeEvent)</w:t>
      </w:r>
    </w:p>
    <w:p>
      <w:pPr>
        <w:jc w:val="both"/>
      </w:pPr>
      <w:r>
        <w:t xml:space="preserve">          assert(actual.isEmpty)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