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com.twitter.clientapp.thriftscala.ItemType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com.twitter.clientapp.thriftscala.NotificationTabDetails</w:t>
      </w:r>
    </w:p>
    <w:p>
      <w:pPr>
        <w:jc w:val="both"/>
      </w:pPr>
      <w:r>
        <w:t>import com.twitter.clientapp.thriftscala.ReportDetails</w:t>
      </w:r>
    </w:p>
    <w:p>
      <w:pPr>
        <w:jc w:val="both"/>
      </w:pPr>
      <w:r>
        <w:t>import com.twitter.clientapp.thriftscala.SearchDetails</w:t>
      </w:r>
    </w:p>
    <w:p>
      <w:pPr>
        <w:jc w:val="both"/>
      </w:pPr>
      <w:r>
        <w:t>import com.twitter.clientapp.thriftscala.SuggestionDetails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com.twitter.logbase.thriftscala.ClientEventReceiver</w:t>
      </w:r>
    </w:p>
    <w:p>
      <w:pPr>
        <w:jc w:val="both"/>
      </w:pPr>
      <w:r>
        <w:t>import com.twitter.reportflow.thriftscala.ReportType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com.twitter.unified_user_actions.adapter.client_event.ClientEventAdapter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>
        <w:t>import org.scalatest.prop.TableFor1</w:t>
      </w:r>
    </w:p>
    <w:p>
      <w:pPr>
        <w:jc w:val="both"/>
      </w:pPr>
      <w:r>
        <w:t>import org.scalatest.prop.TableFor2</w:t>
      </w:r>
    </w:p>
    <w:p>
      <w:pPr>
        <w:jc w:val="both"/>
      </w:pPr>
      <w:r>
        <w:t>import scala.language.implicitConversions</w:t>
      </w:r>
    </w:p>
    <w:p>
      <w:pPr>
        <w:jc w:val="both"/>
      </w:pPr>
      <w:r/>
    </w:p>
    <w:p>
      <w:pPr>
        <w:jc w:val="both"/>
      </w:pPr>
      <w:r>
        <w:t>class ClientEventAdapterSpec extends Test with TableDrivenPropertyChecks {</w:t>
      </w:r>
    </w:p>
    <w:p>
      <w:pPr>
        <w:jc w:val="both"/>
      </w:pPr>
      <w:r>
        <w:t xml:space="preserve">  // Tests for invalid client-events</w:t>
      </w:r>
    </w:p>
    <w:p>
      <w:pPr>
        <w:jc w:val="both"/>
      </w:pPr>
      <w:r>
        <w:t xml:space="preserve">  test("should ignore events")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val eventsToBeIgnored: TableFor2[String, LogEvent] = Table(</w:t>
      </w:r>
    </w:p>
    <w:p>
      <w:pPr>
        <w:jc w:val="both"/>
      </w:pPr>
      <w:r>
        <w:t xml:space="preserve">        ("namespace", "event"),</w:t>
      </w:r>
    </w:p>
    <w:p>
      <w:pPr>
        <w:jc w:val="both"/>
      </w:pPr>
      <w:r>
        <w:t xml:space="preserve">        ("ddg", ddgEvent),</w:t>
      </w:r>
    </w:p>
    <w:p>
      <w:pPr>
        <w:jc w:val="both"/>
      </w:pPr>
      <w:r>
        <w:t xml:space="preserve">        ("qig_ranker", qigRankerEvent),</w:t>
      </w:r>
    </w:p>
    <w:p>
      <w:pPr>
        <w:jc w:val="both"/>
      </w:pPr>
      <w:r>
        <w:t xml:space="preserve">        ("timelnemixer", timelineMixerEvent),</w:t>
      </w:r>
    </w:p>
    <w:p>
      <w:pPr>
        <w:jc w:val="both"/>
      </w:pPr>
      <w:r>
        <w:t xml:space="preserve">        ("timelineservice", timelineServiceEvent),</w:t>
      </w:r>
    </w:p>
    <w:p>
      <w:pPr>
        <w:jc w:val="both"/>
      </w:pPr>
      <w:r>
        <w:t xml:space="preserve">        ("tweetconvosvc", tweetConcServiceEvent),</w:t>
      </w:r>
    </w:p>
    <w:p>
      <w:pPr>
        <w:jc w:val="both"/>
      </w:pPr>
      <w:r>
        <w:t xml:space="preserve">        ("item-type is non-tweet", renderNonTweetItemTypeEvent)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forEvery(eventsToBeIgnored) { (_: String, event: LogEvent) =&gt;</w:t>
      </w:r>
    </w:p>
    <w:p>
      <w:pPr>
        <w:jc w:val="both"/>
      </w:pPr>
      <w:r>
        <w:t xml:space="preserve">        val actual = ClientEventAdapter.adaptEvent(event)</w:t>
      </w:r>
    </w:p>
    <w:p>
      <w:pPr>
        <w:jc w:val="both"/>
      </w:pPr>
      <w:r>
        <w:t xml:space="preserve">        assert(actual.isEmpty)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test("Tests for ItemType filter") {</w:t>
      </w:r>
    </w:p>
    <w:p>
      <w:pPr>
        <w:jc w:val="both"/>
      </w:pPr>
      <w:r>
        <w:t xml:space="preserve">    /// Tweet events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events = Table(</w:t>
      </w:r>
    </w:p>
    <w:p>
      <w:pPr>
        <w:jc w:val="both"/>
      </w:pPr>
      <w:r>
        <w:t xml:space="preserve">          ("itemType", "expectedUUA"),</w:t>
      </w:r>
    </w:p>
    <w:p>
      <w:pPr>
        <w:jc w:val="both"/>
      </w:pPr>
      <w:r>
        <w:t xml:space="preserve">          (Some(ItemType.Tweet), Seq(expectedTweetRenderDefaultTweetUUA)),</w:t>
      </w:r>
    </w:p>
    <w:p>
      <w:pPr>
        <w:jc w:val="both"/>
      </w:pPr>
      <w:r>
        <w:t xml:space="preserve">          (Some(ItemType.QuotedTweet), Seq(expectedTweetRenderDefaultTweetUUA)),</w:t>
      </w:r>
    </w:p>
    <w:p>
      <w:pPr>
        <w:jc w:val="both"/>
      </w:pPr>
      <w:r>
        <w:t xml:space="preserve">          (Some(ItemType.Topic), Nil),</w:t>
      </w:r>
    </w:p>
    <w:p>
      <w:pPr>
        <w:jc w:val="both"/>
      </w:pPr>
      <w:r>
        <w:t xml:space="preserve">          (None, Nil)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forEvery(events) { (itemTypeOpt: Option[ItemType], expected: Seq[UnifiedUserAction]) =&gt;</w:t>
      </w:r>
    </w:p>
    <w:p>
      <w:pPr>
        <w:jc w:val="both"/>
      </w:pPr>
      <w:r>
        <w:t xml:space="preserve">          val actual = ClientEventAdapter.adaptEvent(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Some(ceRenderEventNamespace),</w:t>
      </w:r>
    </w:p>
    <w:p>
      <w:pPr>
        <w:jc w:val="both"/>
      </w:pPr>
      <w:r>
        <w:t xml:space="preserve">              itemTypeOpt = itemTypeOpt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/// Topic events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expected: UnifiedUserAction = mkExpectedUUAForActionTowardTopicEvent(</w:t>
      </w:r>
    </w:p>
    <w:p>
      <w:pPr>
        <w:jc w:val="both"/>
      </w:pPr>
      <w:r>
        <w:t xml:space="preserve">          topicId = topicId,</w:t>
      </w:r>
    </w:p>
    <w:p>
      <w:pPr>
        <w:jc w:val="both"/>
      </w:pPr>
      <w:r>
        <w:t xml:space="preserve">          clientEventNamespace = Some(uuaTopicFollowClientEventNamespace1),</w:t>
      </w:r>
    </w:p>
    <w:p>
      <w:pPr>
        <w:jc w:val="both"/>
      </w:pPr>
      <w:r>
        <w:t xml:space="preserve">          actionType = ActionType.ClientTopicFollow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events = Table(</w:t>
      </w:r>
    </w:p>
    <w:p>
      <w:pPr>
        <w:jc w:val="both"/>
      </w:pPr>
      <w:r>
        <w:t xml:space="preserve">          ("itemType", "expectedUUA"),</w:t>
      </w:r>
    </w:p>
    <w:p>
      <w:pPr>
        <w:jc w:val="both"/>
      </w:pPr>
      <w:r>
        <w:t xml:space="preserve">          (Some(ItemType.Tweet), Seq(expected)),</w:t>
      </w:r>
    </w:p>
    <w:p>
      <w:pPr>
        <w:jc w:val="both"/>
      </w:pPr>
      <w:r>
        <w:t xml:space="preserve">          (Some(ItemType.QuotedTweet), Seq(expected)),</w:t>
      </w:r>
    </w:p>
    <w:p>
      <w:pPr>
        <w:jc w:val="both"/>
      </w:pPr>
      <w:r>
        <w:t xml:space="preserve">          (Some(ItemType.Topic), Seq(expected)),</w:t>
      </w:r>
    </w:p>
    <w:p>
      <w:pPr>
        <w:jc w:val="both"/>
      </w:pPr>
      <w:r>
        <w:t xml:space="preserve">          (None, Nil)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forEvery(events) { (itemTypeOpt: Option[ItemType], expected: Seq[UnifiedUserAction]) =&gt;</w:t>
      </w:r>
    </w:p>
    <w:p>
      <w:pPr>
        <w:jc w:val="both"/>
      </w:pPr>
      <w:r>
        <w:t xml:space="preserve">          val actual = ClientEventAdapter.adaptEvent(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Some(ceTopicFollow1),</w:t>
      </w:r>
    </w:p>
    <w:p>
      <w:pPr>
        <w:jc w:val="both"/>
      </w:pPr>
      <w:r>
        <w:t xml:space="preserve">              itemId = None,</w:t>
      </w:r>
    </w:p>
    <w:p>
      <w:pPr>
        <w:jc w:val="both"/>
      </w:pPr>
      <w:r>
        <w:t xml:space="preserve">              suggestionDetails =</w:t>
      </w:r>
    </w:p>
    <w:p>
      <w:pPr>
        <w:jc w:val="both"/>
      </w:pPr>
      <w:r>
        <w:t xml:space="preserve">                Some(SuggestionDetails(decodedControllerData = Some(homeTweetControllerData()))),</w:t>
      </w:r>
    </w:p>
    <w:p>
      <w:pPr>
        <w:jc w:val="both"/>
      </w:pPr>
      <w:r>
        <w:t xml:space="preserve">              itemTypeOpt = itemTypeOpt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ClientTweetRenderImpression</w:t>
      </w:r>
    </w:p>
    <w:p>
      <w:pPr>
        <w:jc w:val="both"/>
      </w:pPr>
      <w:r>
        <w:t xml:space="preserve">  test("ClientTweetRenderImpression")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"Default",</w:t>
      </w:r>
    </w:p>
    <w:p>
      <w:pPr>
        <w:jc w:val="both"/>
      </w:pPr>
      <w:r>
        <w:t xml:space="preserve">            actionTowardDefaultTweetEvent(eventNamespace = Some(ceRenderEventNamespace)),</w:t>
      </w:r>
    </w:p>
    <w:p>
      <w:pPr>
        <w:jc w:val="both"/>
      </w:pPr>
      <w:r>
        <w:t xml:space="preserve">            Seq(expectedTweetRenderDefaultTweetUUA)),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"Reply",</w:t>
      </w:r>
    </w:p>
    <w:p>
      <w:pPr>
        <w:jc w:val="both"/>
      </w:pPr>
      <w:r>
        <w:t xml:space="preserve">            actionTowardReplyEvent(eventNamespace = Some(ceRenderEventNamespace)),</w:t>
      </w:r>
    </w:p>
    <w:p>
      <w:pPr>
        <w:jc w:val="both"/>
      </w:pPr>
      <w:r>
        <w:t xml:space="preserve">            Seq(expectedTweetRenderReplyUUA)),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"Retweet",</w:t>
      </w:r>
    </w:p>
    <w:p>
      <w:pPr>
        <w:jc w:val="both"/>
      </w:pPr>
      <w:r>
        <w:t xml:space="preserve">            actionTowardRetweetEvent(eventNamespace = Some(ceRenderEventNamespace)),</w:t>
      </w:r>
    </w:p>
    <w:p>
      <w:pPr>
        <w:jc w:val="both"/>
      </w:pPr>
      <w:r>
        <w:t xml:space="preserve">            Seq(expectedTweetRenderRetweetUUA)),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"Quote",</w:t>
      </w:r>
    </w:p>
    <w:p>
      <w:pPr>
        <w:jc w:val="both"/>
      </w:pPr>
      <w:r>
        <w:t xml:space="preserve">            actionTowardQuoteEvent(</w:t>
      </w:r>
    </w:p>
    <w:p>
      <w:pPr>
        <w:jc w:val="both"/>
      </w:pPr>
      <w:r>
        <w:t xml:space="preserve">              eventNamespace = Some(ceRenderEventNamespace),</w:t>
      </w:r>
    </w:p>
    <w:p>
      <w:pPr>
        <w:jc w:val="both"/>
      </w:pPr>
      <w:r>
        <w:t xml:space="preserve">              quotedAuthorId = Some(456L)),</w:t>
      </w:r>
    </w:p>
    <w:p>
      <w:pPr>
        <w:jc w:val="both"/>
      </w:pPr>
      <w:r>
        <w:t xml:space="preserve">            Seq(expectedTweetRenderQuoteUUA1, expectedTweetRenderQuoteUUA2)),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of a reply that quoted another Tweet",</w:t>
      </w:r>
    </w:p>
    <w:p>
      <w:pPr>
        <w:jc w:val="both"/>
      </w:pPr>
      <w:r>
        <w:t xml:space="preserve">            actionTowardRetweetEventWithReplyAndQuote(eventNamespace =</w:t>
      </w:r>
    </w:p>
    <w:p>
      <w:pPr>
        <w:jc w:val="both"/>
      </w:pPr>
      <w:r>
        <w:t xml:space="preserve">              Some(ceRenderEventNamespace)),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expectedTweetRenderRetweetWithReplyAndQuoteUUA1,</w:t>
      </w:r>
    </w:p>
    <w:p>
      <w:pPr>
        <w:jc w:val="both"/>
      </w:pPr>
      <w:r>
        <w:t xml:space="preserve">              expectedTweetRenderRetweetWithReplyAndQuoteUUA2))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(_: String, event: LogEvent, expectedUUA: Seq[UnifiedUserAction]) =&gt;</w:t>
      </w:r>
    </w:p>
    <w:p>
      <w:pPr>
        <w:jc w:val="both"/>
      </w:pPr>
      <w:r>
        <w:t xml:space="preserve">            val actual = ClientEventAdapter.adaptEvent(event)</w:t>
      </w:r>
    </w:p>
    <w:p>
      <w:pPr>
        <w:jc w:val="both"/>
      </w:pPr>
      <w:r>
        <w:t xml:space="preserve">            actual should contain theSameElementsAs expectedUUA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test("ClientTweetGallery/DetailImpression")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"DetailImpression: tweet::tweet::impression",</w:t>
      </w:r>
    </w:p>
    <w:p>
      <w:pPr>
        <w:jc w:val="both"/>
      </w:pPr>
      <w:r>
        <w:t xml:space="preserve">            actionTowardDefaultTweetEvent(eventNamespace = Some(ceTweetDetailsEventNamespace1)),</w:t>
      </w:r>
    </w:p>
    <w:p>
      <w:pPr>
        <w:jc w:val="both"/>
      </w:pPr>
      <w:r>
        <w:t xml:space="preserve">            expectedTweetDetailImpressionUUA1),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"GalleryImpression: gallery:photo:impression",</w:t>
      </w:r>
    </w:p>
    <w:p>
      <w:pPr>
        <w:jc w:val="both"/>
      </w:pPr>
      <w:r>
        <w:t xml:space="preserve">            actionTowardDefaultTweetEvent(eventNamespace = Some(ceGalleryEventNamespace)),</w:t>
      </w:r>
    </w:p>
    <w:p>
      <w:pPr>
        <w:jc w:val="both"/>
      </w:pPr>
      <w:r>
        <w:t xml:space="preserve">            expectedTweetGalleryImpressionUUA),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ClientTweetLingerImpression</w:t>
      </w:r>
    </w:p>
    <w:p>
      <w:pPr>
        <w:jc w:val="both"/>
      </w:pPr>
      <w:r>
        <w:t xml:space="preserve">  test("ClientTweetLingerImpression")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("Default", lingerDefaultTweetEvent, expectedTweetLingerDefaultTweetUUA),</w:t>
      </w:r>
    </w:p>
    <w:p>
      <w:pPr>
        <w:jc w:val="both"/>
      </w:pPr>
      <w:r>
        <w:t xml:space="preserve">          ("Reply", lingerReplyEvent, expectedTweetLingerReplyUUA),</w:t>
      </w:r>
    </w:p>
    <w:p>
      <w:pPr>
        <w:jc w:val="both"/>
      </w:pPr>
      <w:r>
        <w:t xml:space="preserve">          ("Retweet", lingerRetweetEvent, expectedTweetLingerRetweetUUA),</w:t>
      </w:r>
    </w:p>
    <w:p>
      <w:pPr>
        <w:jc w:val="both"/>
      </w:pPr>
      <w:r>
        <w:t xml:space="preserve">          ("Quote", lingerQuoteEvent, expectedTweetLingerQuoteUUA),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of a reply that quoted another Tweet",</w:t>
      </w:r>
    </w:p>
    <w:p>
      <w:pPr>
        <w:jc w:val="both"/>
      </w:pPr>
      <w:r>
        <w:t xml:space="preserve">            lingerRetweetWithReplyAndQuoteEvent,</w:t>
      </w:r>
    </w:p>
    <w:p>
      <w:pPr>
        <w:jc w:val="both"/>
      </w:pPr>
      <w:r>
        <w:t xml:space="preserve">            expectedTweetLingerRetweetWithReplyAndQuoteUUA),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ClientTweetClickQuote</w:t>
      </w:r>
    </w:p>
    <w:p>
      <w:pPr>
        <w:jc w:val="both"/>
      </w:pPr>
      <w:r>
        <w:t xml:space="preserve">  test(</w:t>
      </w:r>
    </w:p>
    <w:p>
      <w:pPr>
        <w:jc w:val="both"/>
      </w:pPr>
      <w:r>
        <w:t xml:space="preserve">    "ClickQuote, which is the click on the quote button, results in setting retweeting, inReplyTo, quoted tweet ids")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ClientEventAdapter.adaptEvent(</w:t>
      </w:r>
    </w:p>
    <w:p>
      <w:pPr>
        <w:jc w:val="both"/>
      </w:pPr>
      <w:r>
        <w:t xml:space="preserve">          // there shouldn't be any quotingTweetId in CE when it is "quote"</w:t>
      </w:r>
    </w:p>
    <w:p>
      <w:pPr>
        <w:jc w:val="both"/>
      </w:pPr>
      <w:r>
        <w:t xml:space="preserve">          actionTowardRetweetEventWithReplyAndQuote(eventNamespace = Some(</w:t>
      </w:r>
    </w:p>
    <w:p>
      <w:pPr>
        <w:jc w:val="both"/>
      </w:pPr>
      <w:r>
        <w:t xml:space="preserve">            EventNamespace(</w:t>
      </w:r>
    </w:p>
    <w:p>
      <w:pPr>
        <w:jc w:val="both"/>
      </w:pPr>
      <w:r>
        <w:t xml:space="preserve">              action = Some("quote")</w:t>
      </w:r>
    </w:p>
    <w:p>
      <w:pPr>
        <w:jc w:val="both"/>
      </w:pPr>
      <w:r>
        <w:t xml:space="preserve">            ))))</w:t>
      </w:r>
    </w:p>
    <w:p>
      <w:pPr>
        <w:jc w:val="both"/>
      </w:pPr>
      <w:r>
        <w:t xml:space="preserve">        assert(Seq(expectedTweetClickQuoteUUA)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ClientTweetQuote</w:t>
      </w:r>
    </w:p>
    <w:p>
      <w:pPr>
        <w:jc w:val="both"/>
      </w:pPr>
      <w:r>
        <w:t xml:space="preserve">  test(</w:t>
      </w:r>
    </w:p>
    <w:p>
      <w:pPr>
        <w:jc w:val="both"/>
      </w:pPr>
      <w:r>
        <w:t xml:space="preserve">    "Quote, which is sending the quote, results in setting retweeting, inReplyTo, quoted tweet ids")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val actions: TableFor1[String] = Table(</w:t>
      </w:r>
    </w:p>
    <w:p>
      <w:pPr>
        <w:jc w:val="both"/>
      </w:pPr>
      <w:r>
        <w:t xml:space="preserve">        "action",</w:t>
      </w:r>
    </w:p>
    <w:p>
      <w:pPr>
        <w:jc w:val="both"/>
      </w:pPr>
      <w:r>
        <w:t xml:space="preserve">        "send_quote_tweet",</w:t>
      </w:r>
    </w:p>
    <w:p>
      <w:pPr>
        <w:jc w:val="both"/>
      </w:pPr>
      <w:r>
        <w:t xml:space="preserve">        "retweet_with_comment"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actual = ClientEventAdapter.adaptEvent(</w:t>
      </w:r>
    </w:p>
    <w:p>
      <w:pPr>
        <w:jc w:val="both"/>
      </w:pPr>
      <w:r>
        <w:t xml:space="preserve">            // there shouldn't be any quotingTweetId in CE when it is "quote"</w:t>
      </w:r>
    </w:p>
    <w:p>
      <w:pPr>
        <w:jc w:val="both"/>
      </w:pPr>
      <w:r>
        <w:t xml:space="preserve">            actionTowardRetweetEventWithReplyAndQuote(eventNamespace = Some(</w:t>
      </w:r>
    </w:p>
    <w:p>
      <w:pPr>
        <w:jc w:val="both"/>
      </w:pPr>
      <w:r>
        <w:t xml:space="preserve">              EventNamespace(</w:t>
      </w:r>
    </w:p>
    <w:p>
      <w:pPr>
        <w:jc w:val="both"/>
      </w:pPr>
      <w:r>
        <w:t xml:space="preserve">                action = Some(action)</w:t>
      </w:r>
    </w:p>
    <w:p>
      <w:pPr>
        <w:jc w:val="both"/>
      </w:pPr>
      <w:r>
        <w:t xml:space="preserve">              ))))</w:t>
      </w:r>
    </w:p>
    <w:p>
      <w:pPr>
        <w:jc w:val="both"/>
      </w:pPr>
      <w:r>
        <w:t xml:space="preserve">          assert(Seq(expectedTweetQuoteUUA(action))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ClientTweetFav and ClientTweetUnfav</w:t>
      </w:r>
    </w:p>
    <w:p>
      <w:pPr>
        <w:jc w:val="both"/>
      </w:pPr>
      <w:r>
        <w:t xml:space="preserve">  test("ClientTweetFav and ClientTweetUnfav")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 Tweet favorite",</w:t>
      </w:r>
    </w:p>
    <w:p>
      <w:pPr>
        <w:jc w:val="both"/>
      </w:pPr>
      <w:r>
        <w:t xml:space="preserve">            actionTowardDefaultTweetEvent(eventNamespace = Some(ceFavoriteEventNamespace)),</w:t>
      </w:r>
    </w:p>
    <w:p>
      <w:pPr>
        <w:jc w:val="both"/>
      </w:pPr>
      <w:r>
        <w:t xml:space="preserve">            expectedTweetFavoriteDefaultTweetUUA),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"Reply Tweet favorite",</w:t>
      </w:r>
    </w:p>
    <w:p>
      <w:pPr>
        <w:jc w:val="both"/>
      </w:pPr>
      <w:r>
        <w:t xml:space="preserve">            actionTowardReplyEvent(eventNamespace = Some(ceFavoriteEventNamespace)),</w:t>
      </w:r>
    </w:p>
    <w:p>
      <w:pPr>
        <w:jc w:val="both"/>
      </w:pPr>
      <w:r>
        <w:t xml:space="preserve">            expectedTweetFavoriteReplyUUA),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Tweet favorite",</w:t>
      </w:r>
    </w:p>
    <w:p>
      <w:pPr>
        <w:jc w:val="both"/>
      </w:pPr>
      <w:r>
        <w:t xml:space="preserve">            actionTowardRetweetEvent(eventNamespace = Some(ceFavoriteEventNamespace)),</w:t>
      </w:r>
    </w:p>
    <w:p>
      <w:pPr>
        <w:jc w:val="both"/>
      </w:pPr>
      <w:r>
        <w:t xml:space="preserve">            expectedTweetFavoriteRetweetUUA),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"Quote Tweet favorite",</w:t>
      </w:r>
    </w:p>
    <w:p>
      <w:pPr>
        <w:jc w:val="both"/>
      </w:pPr>
      <w:r>
        <w:t xml:space="preserve">            actionTowardQuoteEvent(eventNamespace = Some(ceFavoriteEventNamespace)),</w:t>
      </w:r>
    </w:p>
    <w:p>
      <w:pPr>
        <w:jc w:val="both"/>
      </w:pPr>
      <w:r>
        <w:t xml:space="preserve">            expectedTweetFavoriteQuoteUUA),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of a reply that quoted another Tweet favorite",</w:t>
      </w:r>
    </w:p>
    <w:p>
      <w:pPr>
        <w:jc w:val="both"/>
      </w:pPr>
      <w:r>
        <w:t xml:space="preserve">            actionTowardRetweetEventWithReplyAndQuote(eventNamespace =</w:t>
      </w:r>
    </w:p>
    <w:p>
      <w:pPr>
        <w:jc w:val="both"/>
      </w:pPr>
      <w:r>
        <w:t xml:space="preserve">              Some(ceFavoriteEventNamespace)),</w:t>
      </w:r>
    </w:p>
    <w:p>
      <w:pPr>
        <w:jc w:val="both"/>
      </w:pPr>
      <w:r>
        <w:t xml:space="preserve">            expectedTweetFavoriteRetweetWithReplyAndQuoteUUA),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 Tweet unfavorite",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Some(EventNamespace(action = Some("unfavorite"))),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mkExpectedUUAForActionTowardDefaultTweetEvent(</w:t>
      </w:r>
    </w:p>
    <w:p>
      <w:pPr>
        <w:jc w:val="both"/>
      </w:pPr>
      <w:r>
        <w:t xml:space="preserve">              clientEventNamespace = Some(ClientEventNamespace(action = Some("unfavorite"))),</w:t>
      </w:r>
    </w:p>
    <w:p>
      <w:pPr>
        <w:jc w:val="both"/>
      </w:pPr>
      <w:r>
        <w:t xml:space="preserve">              actionType = ActionType.ClientTweetUnfav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ClientTweetClickReply</w:t>
      </w:r>
    </w:p>
    <w:p>
      <w:pPr>
        <w:jc w:val="both"/>
      </w:pPr>
      <w:r>
        <w:t xml:space="preserve">  test("ClientTweetClickReply")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"Default",</w:t>
      </w:r>
    </w:p>
    <w:p>
      <w:pPr>
        <w:jc w:val="both"/>
      </w:pPr>
      <w:r>
        <w:t xml:space="preserve">            actionTowardDefaultTweetEvent(eventNamespace = Some(ceClickReplyEventNamespace)),</w:t>
      </w:r>
    </w:p>
    <w:p>
      <w:pPr>
        <w:jc w:val="both"/>
      </w:pPr>
      <w:r>
        <w:t xml:space="preserve">            expectedTweetClickReplyDefaultTweetUUA),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"Reply",</w:t>
      </w:r>
    </w:p>
    <w:p>
      <w:pPr>
        <w:jc w:val="both"/>
      </w:pPr>
      <w:r>
        <w:t xml:space="preserve">            actionTowardReplyEvent(eventNamespace = Some(ceClickReplyEventNamespace)),</w:t>
      </w:r>
    </w:p>
    <w:p>
      <w:pPr>
        <w:jc w:val="both"/>
      </w:pPr>
      <w:r>
        <w:t xml:space="preserve">            expectedTweetClickReplyReplyUUA),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"Retweet",</w:t>
      </w:r>
    </w:p>
    <w:p>
      <w:pPr>
        <w:jc w:val="both"/>
      </w:pPr>
      <w:r>
        <w:t xml:space="preserve">            actionTowardRetweetEvent(eventNamespace = Some(ceClickReplyEventNamespace)),</w:t>
      </w:r>
    </w:p>
    <w:p>
      <w:pPr>
        <w:jc w:val="both"/>
      </w:pPr>
      <w:r>
        <w:t xml:space="preserve">            expectedTweetClickReplyRetweetUUA),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"Quote",</w:t>
      </w:r>
    </w:p>
    <w:p>
      <w:pPr>
        <w:jc w:val="both"/>
      </w:pPr>
      <w:r>
        <w:t xml:space="preserve">            actionTowardQuoteEvent(eventNamespace = Some(ceClickReplyEventNamespace)),</w:t>
      </w:r>
    </w:p>
    <w:p>
      <w:pPr>
        <w:jc w:val="both"/>
      </w:pPr>
      <w:r>
        <w:t xml:space="preserve">            expectedTweetClickReplyQuoteUUA),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of a reply that quoted another Tweet",</w:t>
      </w:r>
    </w:p>
    <w:p>
      <w:pPr>
        <w:jc w:val="both"/>
      </w:pPr>
      <w:r>
        <w:t xml:space="preserve">            actionTowardRetweetEventWithReplyAndQuote(eventNamespace =</w:t>
      </w:r>
    </w:p>
    <w:p>
      <w:pPr>
        <w:jc w:val="both"/>
      </w:pPr>
      <w:r>
        <w:t xml:space="preserve">              Some(ceClickReplyEventNamespace)),</w:t>
      </w:r>
    </w:p>
    <w:p>
      <w:pPr>
        <w:jc w:val="both"/>
      </w:pPr>
      <w:r>
        <w:t xml:space="preserve">            expectedTweetClickReplyRetweetWithReplyAndQuoteUUA)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ClientTweetReply</w:t>
      </w:r>
    </w:p>
    <w:p>
      <w:pPr>
        <w:jc w:val="both"/>
      </w:pPr>
      <w:r>
        <w:t xml:space="preserve">  test("ClientTweetReply")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("DefaultOrReply", replyToDefaultTweetOrReplyEvent, expectedTweetReplyDefaultTweetUUA),</w:t>
      </w:r>
    </w:p>
    <w:p>
      <w:pPr>
        <w:jc w:val="both"/>
      </w:pPr>
      <w:r>
        <w:t xml:space="preserve">          ("Retweet", replyToRetweetEvent, expectedTweetReplyRetweetUUA),</w:t>
      </w:r>
    </w:p>
    <w:p>
      <w:pPr>
        <w:jc w:val="both"/>
      </w:pPr>
      <w:r>
        <w:t xml:space="preserve">          ("Quote", replyToQuoteEvent, expectedTweetReplyQuoteUUA),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of a reply that quoted another Tweet",</w:t>
      </w:r>
    </w:p>
    <w:p>
      <w:pPr>
        <w:jc w:val="both"/>
      </w:pPr>
      <w:r>
        <w:t xml:space="preserve">            replyToRetweetWithReplyAndQuoteEvent,</w:t>
      </w:r>
    </w:p>
    <w:p>
      <w:pPr>
        <w:jc w:val="both"/>
      </w:pPr>
      <w:r>
        <w:t xml:space="preserve">            expectedTweetReplyRetweetWithReplyAndQuoteUUA)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ClientTweetRetweet and ClientTweetUnretweet</w:t>
      </w:r>
    </w:p>
    <w:p>
      <w:pPr>
        <w:jc w:val="both"/>
      </w:pPr>
      <w:r>
        <w:t xml:space="preserve">  test("ClientTweetRetweet and ClientTweetUnretweet")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 Tweet retweet",</w:t>
      </w:r>
    </w:p>
    <w:p>
      <w:pPr>
        <w:jc w:val="both"/>
      </w:pPr>
      <w:r>
        <w:t xml:space="preserve">            actionTowardDefaultTweetEvent(eventNamespace = Some(ceRetweetEventNamespace)),</w:t>
      </w:r>
    </w:p>
    <w:p>
      <w:pPr>
        <w:jc w:val="both"/>
      </w:pPr>
      <w:r>
        <w:t xml:space="preserve">            expectedTweetRetweetDefaultTweetUUA),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"Reply Tweet retweet",</w:t>
      </w:r>
    </w:p>
    <w:p>
      <w:pPr>
        <w:jc w:val="both"/>
      </w:pPr>
      <w:r>
        <w:t xml:space="preserve">            actionTowardReplyEvent(eventNamespace = Some(ceRetweetEventNamespace)),</w:t>
      </w:r>
    </w:p>
    <w:p>
      <w:pPr>
        <w:jc w:val="both"/>
      </w:pPr>
      <w:r>
        <w:t xml:space="preserve">            expectedTweetRetweetReplyUUA),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Tweet retweet",</w:t>
      </w:r>
    </w:p>
    <w:p>
      <w:pPr>
        <w:jc w:val="both"/>
      </w:pPr>
      <w:r>
        <w:t xml:space="preserve">            actionTowardRetweetEvent(eventNamespace = Some(ceRetweetEventNamespace)),</w:t>
      </w:r>
    </w:p>
    <w:p>
      <w:pPr>
        <w:jc w:val="both"/>
      </w:pPr>
      <w:r>
        <w:t xml:space="preserve">            expectedTweetRetweetRetweetUUA),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"Quote Tweet retweet",</w:t>
      </w:r>
    </w:p>
    <w:p>
      <w:pPr>
        <w:jc w:val="both"/>
      </w:pPr>
      <w:r>
        <w:t xml:space="preserve">            actionTowardQuoteEvent(eventNamespace = Some(ceRetweetEventNamespace)),</w:t>
      </w:r>
    </w:p>
    <w:p>
      <w:pPr>
        <w:jc w:val="both"/>
      </w:pPr>
      <w:r>
        <w:t xml:space="preserve">            expectedTweetRetweetQuoteUUA),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"Retweet of a reply that quoted another Tweet retweet",</w:t>
      </w:r>
    </w:p>
    <w:p>
      <w:pPr>
        <w:jc w:val="both"/>
      </w:pPr>
      <w:r>
        <w:t xml:space="preserve">            actionTowardRetweetEventWithReplyAndQuote(eventNamespace =</w:t>
      </w:r>
    </w:p>
    <w:p>
      <w:pPr>
        <w:jc w:val="both"/>
      </w:pPr>
      <w:r>
        <w:t xml:space="preserve">              Some(ceRetweetEventNamespace)),</w:t>
      </w:r>
    </w:p>
    <w:p>
      <w:pPr>
        <w:jc w:val="both"/>
      </w:pPr>
      <w:r>
        <w:t xml:space="preserve">            expectedTweetRetweetRetweetWithReplyAndQuoteUUA),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 Tweet unretweet",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Some(EventNamespace(action = Some("unretweet"))),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mkExpectedUUAForActionTowardDefaultTweetEvent(</w:t>
      </w:r>
    </w:p>
    <w:p>
      <w:pPr>
        <w:jc w:val="both"/>
      </w:pPr>
      <w:r>
        <w:t xml:space="preserve">              clientEventNamespace = Some(ClientEventNamespace(action = Some("unretweet"))),</w:t>
      </w:r>
    </w:p>
    <w:p>
      <w:pPr>
        <w:jc w:val="both"/>
      </w:pPr>
      <w:r>
        <w:t xml:space="preserve">              actionType = ActionType.ClientTweetUnretweet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test("include Topic Id")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ClientEventAdapter.adaptEvent(renderDefaultTweetWithTopicIdEvent)</w:t>
      </w:r>
    </w:p>
    <w:p>
      <w:pPr>
        <w:jc w:val="both"/>
      </w:pPr>
      <w:r>
        <w:t xml:space="preserve">        assert(Seq(expectedTweetRenderDefaultTweetWithTopicIdUUA)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ClientTweetVideoPlayback0, 25, 50, 75, 95, 100 PlayFromTap, QualityView,</w:t>
      </w:r>
    </w:p>
    <w:p>
      <w:pPr>
        <w:jc w:val="both"/>
      </w:pPr>
      <w:r>
        <w:t xml:space="preserve">  // VideoView, MrcView, ViewThreshold</w:t>
      </w:r>
    </w:p>
    <w:p>
      <w:pPr>
        <w:jc w:val="both"/>
      </w:pPr>
      <w:r>
        <w:t xml:space="preserve">  test("ClientTweetVideoPlayback*")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("ceNamespace", "uuaNamespace", "uuaActionType"),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ceVideoPlayback25,</w:t>
      </w:r>
    </w:p>
    <w:p>
      <w:pPr>
        <w:jc w:val="both"/>
      </w:pPr>
      <w:r>
        <w:t xml:space="preserve">            uuaVideoPlayback25ClientEventNamespace,</w:t>
      </w:r>
    </w:p>
    <w:p>
      <w:pPr>
        <w:jc w:val="both"/>
      </w:pPr>
      <w:r>
        <w:t xml:space="preserve">            ActionType.ClientTweetVideoPlayback25),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ceVideoPlayback50,</w:t>
      </w:r>
    </w:p>
    <w:p>
      <w:pPr>
        <w:jc w:val="both"/>
      </w:pPr>
      <w:r>
        <w:t xml:space="preserve">            uuaVideoPlayback50ClientEventNamespace,</w:t>
      </w:r>
    </w:p>
    <w:p>
      <w:pPr>
        <w:jc w:val="both"/>
      </w:pPr>
      <w:r>
        <w:t xml:space="preserve">            ActionType.ClientTweetVideoPlayback50),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ceVideoPlayback75,</w:t>
      </w:r>
    </w:p>
    <w:p>
      <w:pPr>
        <w:jc w:val="both"/>
      </w:pPr>
      <w:r>
        <w:t xml:space="preserve">            uuaVideoPlayback75ClientEventNamespace,</w:t>
      </w:r>
    </w:p>
    <w:p>
      <w:pPr>
        <w:jc w:val="both"/>
      </w:pPr>
      <w:r>
        <w:t xml:space="preserve">            ActionType.ClientTweetVideoPlayback75),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ceVideoPlayback95,</w:t>
      </w:r>
    </w:p>
    <w:p>
      <w:pPr>
        <w:jc w:val="both"/>
      </w:pPr>
      <w:r>
        <w:t xml:space="preserve">            uuaVideoPlayback95ClientEventNamespace,</w:t>
      </w:r>
    </w:p>
    <w:p>
      <w:pPr>
        <w:jc w:val="both"/>
      </w:pPr>
      <w:r>
        <w:t xml:space="preserve">            ActionType.ClientTweetVideoPlayback95),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ceVideoPlayFromTap,</w:t>
      </w:r>
    </w:p>
    <w:p>
      <w:pPr>
        <w:jc w:val="both"/>
      </w:pPr>
      <w:r>
        <w:t xml:space="preserve">            uuaVideoPlayFromTapClientEventNamespace,</w:t>
      </w:r>
    </w:p>
    <w:p>
      <w:pPr>
        <w:jc w:val="both"/>
      </w:pPr>
      <w:r>
        <w:t xml:space="preserve">            ActionType.ClientTweetVideoPlayFromTap),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ceVideoQualityView,</w:t>
      </w:r>
    </w:p>
    <w:p>
      <w:pPr>
        <w:jc w:val="both"/>
      </w:pPr>
      <w:r>
        <w:t xml:space="preserve">            uuaVideoQualityViewClientEventNamespace,</w:t>
      </w:r>
    </w:p>
    <w:p>
      <w:pPr>
        <w:jc w:val="both"/>
      </w:pPr>
      <w:r>
        <w:t xml:space="preserve">            ActionType.ClientTweetVideoQualityView),</w:t>
      </w:r>
    </w:p>
    <w:p>
      <w:pPr>
        <w:jc w:val="both"/>
      </w:pPr>
      <w:r>
        <w:t xml:space="preserve">          (ceVideoView, uuaVideoViewClientEventNamespace, ActionType.ClientTweetVideoView),</w:t>
      </w:r>
    </w:p>
    <w:p>
      <w:pPr>
        <w:jc w:val="both"/>
      </w:pPr>
      <w:r>
        <w:t xml:space="preserve">          (ceVideoMrcView, uuaVideoMrcViewClientEventNamespace, ActionType.ClientTweetVideoMrcView),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ceVideoViewThreshold,</w:t>
      </w:r>
    </w:p>
    <w:p>
      <w:pPr>
        <w:jc w:val="both"/>
      </w:pPr>
      <w:r>
        <w:t xml:space="preserve">            uuaVideoViewThresholdClientEventNamespace,</w:t>
      </w:r>
    </w:p>
    <w:p>
      <w:pPr>
        <w:jc w:val="both"/>
      </w:pPr>
      <w:r>
        <w:t xml:space="preserve">            ActionType.ClientTweetVideoViewThreshold),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ceVideoCtaUrlClick,</w:t>
      </w:r>
    </w:p>
    <w:p>
      <w:pPr>
        <w:jc w:val="both"/>
      </w:pPr>
      <w:r>
        <w:t xml:space="preserve">            uuaVideoCtaUrlClickClientEventNamespace,</w:t>
      </w:r>
    </w:p>
    <w:p>
      <w:pPr>
        <w:jc w:val="both"/>
      </w:pPr>
      <w:r>
        <w:t xml:space="preserve">            ActionType.ClientTweetVideoCtaUrlClick),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ceVideoCtaWatchClick,</w:t>
      </w:r>
    </w:p>
    <w:p>
      <w:pPr>
        <w:jc w:val="both"/>
      </w:pPr>
      <w:r>
        <w:t xml:space="preserve">            uuaVideoCtaWatchClickClientEventNamespace,</w:t>
      </w:r>
    </w:p>
    <w:p>
      <w:pPr>
        <w:jc w:val="both"/>
      </w:pPr>
      <w:r>
        <w:t xml:space="preserve">            ActionType.ClientTweetVideoCtaWatchClick),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 (element &lt;- videoEventElementValues) {</w:t>
      </w:r>
    </w:p>
    <w:p>
      <w:pPr>
        <w:jc w:val="both"/>
      </w:pPr>
      <w:r>
        <w:t xml:space="preserve">          forEvery(clientEvents) {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ceNamespace: EventNamespace,</w:t>
      </w:r>
    </w:p>
    <w:p>
      <w:pPr>
        <w:jc w:val="both"/>
      </w:pPr>
      <w:r>
        <w:t xml:space="preserve">              uuaNamespace: ClientEventNamespace,</w:t>
      </w:r>
    </w:p>
    <w:p>
      <w:pPr>
        <w:jc w:val="both"/>
      </w:pPr>
      <w:r>
        <w:t xml:space="preserve">              uuaActionType: ActionType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    val event = actionTowardDefaultTweetEvent(</w:t>
      </w:r>
    </w:p>
    <w:p>
      <w:pPr>
        <w:jc w:val="both"/>
      </w:pPr>
      <w:r>
        <w:t xml:space="preserve">                eventNamespace = Some(ceNamespace.copy(element = Some(element))),</w:t>
      </w:r>
    </w:p>
    <w:p>
      <w:pPr>
        <w:jc w:val="both"/>
      </w:pPr>
      <w:r>
        <w:t xml:space="preserve">                mediaDetailsV2 = Some(mediaDetailsV2),</w:t>
      </w:r>
    </w:p>
    <w:p>
      <w:pPr>
        <w:jc w:val="both"/>
      </w:pPr>
      <w:r>
        <w:t xml:space="preserve">                clientMediaEvent = Some(clientMediaEvent),</w:t>
      </w:r>
    </w:p>
    <w:p>
      <w:pPr>
        <w:jc w:val="both"/>
      </w:pPr>
      <w:r>
        <w:t xml:space="preserve">                cardDetails = Some(cardDetails)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val expectedUUA = mkExpectedUUAForActionTowardDefaultTweetEvent(</w:t>
      </w:r>
    </w:p>
    <w:p>
      <w:pPr>
        <w:jc w:val="both"/>
      </w:pPr>
      <w:r>
        <w:t xml:space="preserve">                clientEventNamespace = Some(uuaNamespace.copy(element = Some(element))),</w:t>
      </w:r>
    </w:p>
    <w:p>
      <w:pPr>
        <w:jc w:val="both"/>
      </w:pPr>
      <w:r>
        <w:t xml:space="preserve">                actionType = uuaActionType,</w:t>
      </w:r>
    </w:p>
    <w:p>
      <w:pPr>
        <w:jc w:val="both"/>
      </w:pPr>
      <w:r>
        <w:t xml:space="preserve">                tweetActionInfo = Some(videoMetadata)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val actual = ClientEventAdapter.adaptEvent(event)</w:t>
      </w:r>
    </w:p>
    <w:p>
      <w:pPr>
        <w:jc w:val="both"/>
      </w:pPr>
      <w:r>
        <w:t xml:space="preserve">              assert(Seq(expectedUUA) === actual)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ClientTweetPhotoExpand</w:t>
      </w:r>
    </w:p>
    <w:p>
      <w:pPr>
        <w:jc w:val="both"/>
      </w:pPr>
      <w:r>
        <w:t xml:space="preserve">  test("Client Tweet Photo Expand")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 = actionTowardDefaultTweetEvent(eventNamespace = Some(cePhotoExpand))</w:t>
      </w:r>
    </w:p>
    <w:p>
      <w:pPr>
        <w:jc w:val="both"/>
      </w:pPr>
      <w:r>
        <w:t xml:space="preserve">        val expectedUUA = mkExpectedUUAForActionTowardDefaultTweetEvent(</w:t>
      </w:r>
    </w:p>
    <w:p>
      <w:pPr>
        <w:jc w:val="both"/>
      </w:pPr>
      <w:r>
        <w:t xml:space="preserve">          clientEventNamespace = Some(uuaPhotoExpandClientEventNamespace),</w:t>
      </w:r>
    </w:p>
    <w:p>
      <w:pPr>
        <w:jc w:val="both"/>
      </w:pPr>
      <w:r>
        <w:t xml:space="preserve">          actionType = ActionType.ClientTweetPhotoExpand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assert(Seq(expectedUUA) === ClientEventAdapter.adaptEvent(clientEvent))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ClientCardClick</w:t>
      </w:r>
    </w:p>
    <w:p>
      <w:pPr>
        <w:jc w:val="both"/>
      </w:pPr>
      <w:r>
        <w:t xml:space="preserve">  test("Client Card Related")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("ceNamespace", "ceItemType", "uuaNamespace", "uuaActionType"),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ceCardClick,</w:t>
      </w:r>
    </w:p>
    <w:p>
      <w:pPr>
        <w:jc w:val="both"/>
      </w:pPr>
      <w:r>
        <w:t xml:space="preserve">            ItemType.Tweet,</w:t>
      </w:r>
    </w:p>
    <w:p>
      <w:pPr>
        <w:jc w:val="both"/>
      </w:pPr>
      <w:r>
        <w:t xml:space="preserve">            uuaCardClickClientEventNamespace,</w:t>
      </w:r>
    </w:p>
    <w:p>
      <w:pPr>
        <w:jc w:val="both"/>
      </w:pPr>
      <w:r>
        <w:t xml:space="preserve">            ActionType.ClientCardClick),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ceCardClick,</w:t>
      </w:r>
    </w:p>
    <w:p>
      <w:pPr>
        <w:jc w:val="both"/>
      </w:pPr>
      <w:r>
        <w:t xml:space="preserve">            ItemType.User,</w:t>
      </w:r>
    </w:p>
    <w:p>
      <w:pPr>
        <w:jc w:val="both"/>
      </w:pPr>
      <w:r>
        <w:t xml:space="preserve">            uuaCardClickClientEventNamespace,</w:t>
      </w:r>
    </w:p>
    <w:p>
      <w:pPr>
        <w:jc w:val="both"/>
      </w:pPr>
      <w:r>
        <w:t xml:space="preserve">            ActionType.ClientCardClick),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ceCardOpenApp,</w:t>
      </w:r>
    </w:p>
    <w:p>
      <w:pPr>
        <w:jc w:val="both"/>
      </w:pPr>
      <w:r>
        <w:t xml:space="preserve">            ItemType.Tweet,</w:t>
      </w:r>
    </w:p>
    <w:p>
      <w:pPr>
        <w:jc w:val="both"/>
      </w:pPr>
      <w:r>
        <w:t xml:space="preserve">            uuaCardOpenAppClientEventNamespace,</w:t>
      </w:r>
    </w:p>
    <w:p>
      <w:pPr>
        <w:jc w:val="both"/>
      </w:pPr>
      <w:r>
        <w:t xml:space="preserve">            ActionType.ClientCardOpenApp),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ceCardAppInstallAttempt,</w:t>
      </w:r>
    </w:p>
    <w:p>
      <w:pPr>
        <w:jc w:val="both"/>
      </w:pPr>
      <w:r>
        <w:t xml:space="preserve">            ItemType.Tweet,</w:t>
      </w:r>
    </w:p>
    <w:p>
      <w:pPr>
        <w:jc w:val="both"/>
      </w:pPr>
      <w:r>
        <w:t xml:space="preserve">            uuaCardAppInstallAttemptClientEventNamespace,</w:t>
      </w:r>
    </w:p>
    <w:p>
      <w:pPr>
        <w:jc w:val="both"/>
      </w:pPr>
      <w:r>
        <w:t xml:space="preserve">            ActionType.ClientCardAppInstallAttempt),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cePollCardVote1,</w:t>
      </w:r>
    </w:p>
    <w:p>
      <w:pPr>
        <w:jc w:val="both"/>
      </w:pPr>
      <w:r>
        <w:t xml:space="preserve">            ItemType.Tweet,</w:t>
      </w:r>
    </w:p>
    <w:p>
      <w:pPr>
        <w:jc w:val="both"/>
      </w:pPr>
      <w:r>
        <w:t xml:space="preserve">            uuaPollCardVote1ClientEventNamespace,</w:t>
      </w:r>
    </w:p>
    <w:p>
      <w:pPr>
        <w:jc w:val="both"/>
      </w:pPr>
      <w:r>
        <w:t xml:space="preserve">            ActionType.ClientPollCardVote),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cePollCardVote2,</w:t>
      </w:r>
    </w:p>
    <w:p>
      <w:pPr>
        <w:jc w:val="both"/>
      </w:pPr>
      <w:r>
        <w:t xml:space="preserve">            ItemType.Tweet,</w:t>
      </w:r>
    </w:p>
    <w:p>
      <w:pPr>
        <w:jc w:val="both"/>
      </w:pPr>
      <w:r>
        <w:t xml:space="preserve">            uuaPollCardVote2ClientEventNamespace,</w:t>
      </w:r>
    </w:p>
    <w:p>
      <w:pPr>
        <w:jc w:val="both"/>
      </w:pPr>
      <w:r>
        <w:t xml:space="preserve">            ActionType.ClientPollCardVote),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ceItemType: ItemType,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event = actionTowardDefaultTweetEvent(</w:t>
      </w:r>
    </w:p>
    <w:p>
      <w:pPr>
        <w:jc w:val="both"/>
      </w:pPr>
      <w:r>
        <w:t xml:space="preserve">              eventNamespace = Some(ceNamespace),</w:t>
      </w:r>
    </w:p>
    <w:p>
      <w:pPr>
        <w:jc w:val="both"/>
      </w:pPr>
      <w:r>
        <w:t xml:space="preserve">              itemTypeOpt = Some(ceItemType),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expectedUUA = mkExpectedUUAForCardEvent(</w:t>
      </w:r>
    </w:p>
    <w:p>
      <w:pPr>
        <w:jc w:val="both"/>
      </w:pPr>
      <w:r>
        <w:t xml:space="preserve">              id = Some(itemTweetId),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uuaActionType,</w:t>
      </w:r>
    </w:p>
    <w:p>
      <w:pPr>
        <w:jc w:val="both"/>
      </w:pPr>
      <w:r>
        <w:t xml:space="preserve">              itemType = Some(ceItemType),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actual = ClientEventAdapter.adaptEvent(event)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ClientTweetClickMentionScreenName</w:t>
      </w:r>
    </w:p>
    <w:p>
      <w:pPr>
        <w:jc w:val="both"/>
      </w:pPr>
      <w:r>
        <w:t xml:space="preserve">  test("ClientTweetClickMentionScreenName")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userHandle = "someHandle"</w:t>
      </w:r>
    </w:p>
    <w:p>
      <w:pPr>
        <w:jc w:val="both"/>
      </w:pPr>
      <w:r>
        <w:t xml:space="preserve">        val clientEvent = actionTowardDefaultTweetEvent(</w:t>
      </w:r>
    </w:p>
    <w:p>
      <w:pPr>
        <w:jc w:val="both"/>
      </w:pPr>
      <w:r>
        <w:t xml:space="preserve">          eventNamespace = Some(ceMentionClick),</w:t>
      </w:r>
    </w:p>
    <w:p>
      <w:pPr>
        <w:jc w:val="both"/>
      </w:pPr>
      <w:r>
        <w:t xml:space="preserve">          targets = Some(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LogEventItem(</w:t>
      </w:r>
    </w:p>
    <w:p>
      <w:pPr>
        <w:jc w:val="both"/>
      </w:pPr>
      <w:r>
        <w:t xml:space="preserve">                itemType = Some(ItemType.User),</w:t>
      </w:r>
    </w:p>
    <w:p>
      <w:pPr>
        <w:jc w:val="both"/>
      </w:pPr>
      <w:r>
        <w:t xml:space="preserve">                id = Some(userId),</w:t>
      </w:r>
    </w:p>
    <w:p>
      <w:pPr>
        <w:jc w:val="both"/>
      </w:pPr>
      <w:r>
        <w:t xml:space="preserve">                name = Some(userHandle)))))</w:t>
      </w:r>
    </w:p>
    <w:p>
      <w:pPr>
        <w:jc w:val="both"/>
      </w:pPr>
      <w:r>
        <w:t xml:space="preserve">        val expectedUUA = mkExpectedUUAForActionTowardDefaultTweetEvent(</w:t>
      </w:r>
    </w:p>
    <w:p>
      <w:pPr>
        <w:jc w:val="both"/>
      </w:pPr>
      <w:r>
        <w:t xml:space="preserve">          clientEventNamespace = Some(uuaMentionClickClientEventNamespace),</w:t>
      </w:r>
    </w:p>
    <w:p>
      <w:pPr>
        <w:jc w:val="both"/>
      </w:pPr>
      <w:r>
        <w:t xml:space="preserve">          actionType = ActionType.ClientTweetClickMentionScreenName,</w:t>
      </w:r>
    </w:p>
    <w:p>
      <w:pPr>
        <w:jc w:val="both"/>
      </w:pPr>
      <w:r>
        <w:t xml:space="preserve">          tweetActionInfo = Some(</w:t>
      </w:r>
    </w:p>
    <w:p>
      <w:pPr>
        <w:jc w:val="both"/>
      </w:pPr>
      <w:r>
        <w:t xml:space="preserve">            TweetActionInfo.ClientTweetClickMentionScreenName(</w:t>
      </w:r>
    </w:p>
    <w:p>
      <w:pPr>
        <w:jc w:val="both"/>
      </w:pPr>
      <w:r>
        <w:t xml:space="preserve">              ClientTweetClickMentionScreenName(actionProfileId = userId, handle = userHandle)))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assert(Seq(expectedUUA) === ClientEventAdapter.adaptEvent(clientEvent))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Topic Follow/Unfollow actions</w:t>
      </w:r>
    </w:p>
    <w:p>
      <w:pPr>
        <w:jc w:val="both"/>
      </w:pPr>
      <w:r>
        <w:t xml:space="preserve">  test("Topic Follow/Unfollow Actions") {</w:t>
      </w:r>
    </w:p>
    <w:p>
      <w:pPr>
        <w:jc w:val="both"/>
      </w:pPr>
      <w:r>
        <w:t xml:space="preserve">    // The Topic Id is mostly from TimelineTopic controller data or HomeTweets controller data!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("clientEventNamesapce", "expectedUUANamespace", "controllerData", "actionType"),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ceTopicFollow1,</w:t>
      </w:r>
    </w:p>
    <w:p>
      <w:pPr>
        <w:jc w:val="both"/>
      </w:pPr>
      <w:r>
        <w:t xml:space="preserve">            uuaTopicFollowClientEventNamespace1,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ActionType.ClientTopicFollow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ceTopicFollow1,</w:t>
      </w:r>
    </w:p>
    <w:p>
      <w:pPr>
        <w:jc w:val="both"/>
      </w:pPr>
      <w:r>
        <w:t xml:space="preserve">            uuaTopicFollowClientEventNamespace1,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ActionType.ClientTopicFollow),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ceTopicFollow2,</w:t>
      </w:r>
    </w:p>
    <w:p>
      <w:pPr>
        <w:jc w:val="both"/>
      </w:pPr>
      <w:r>
        <w:t xml:space="preserve">            uuaTopicFollowClientEventNamespace2,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ActionType.ClientTopicFollow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ceTopicFollow2,</w:t>
      </w:r>
    </w:p>
    <w:p>
      <w:pPr>
        <w:jc w:val="both"/>
      </w:pPr>
      <w:r>
        <w:t xml:space="preserve">            uuaTopicFollowClientEventNamespace2,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ActionType.ClientTopicFollow),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ceTopicFollow3,</w:t>
      </w:r>
    </w:p>
    <w:p>
      <w:pPr>
        <w:jc w:val="both"/>
      </w:pPr>
      <w:r>
        <w:t xml:space="preserve">            uuaTopicFollowClientEventNamespace3,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ActionType.ClientTopicFollow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ceTopicFollow3,</w:t>
      </w:r>
    </w:p>
    <w:p>
      <w:pPr>
        <w:jc w:val="both"/>
      </w:pPr>
      <w:r>
        <w:t xml:space="preserve">            uuaTopicFollowClientEventNamespace3,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ActionType.ClientTopicFollow),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ceTopicUnfollow1,</w:t>
      </w:r>
    </w:p>
    <w:p>
      <w:pPr>
        <w:jc w:val="both"/>
      </w:pPr>
      <w:r>
        <w:t xml:space="preserve">            uuaTopicUnfollowClientEventNamespace1,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ActionType.ClientTopicUnfollow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ceTopicUnfollow1,</w:t>
      </w:r>
    </w:p>
    <w:p>
      <w:pPr>
        <w:jc w:val="both"/>
      </w:pPr>
      <w:r>
        <w:t xml:space="preserve">            uuaTopicUnfollowClientEventNamespace1,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ActionType.ClientTopicUnfollow),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ceTopicUnfollow2,</w:t>
      </w:r>
    </w:p>
    <w:p>
      <w:pPr>
        <w:jc w:val="both"/>
      </w:pPr>
      <w:r>
        <w:t xml:space="preserve">            uuaTopicUnfollowClientEventNamespace2,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ActionType.ClientTopicUnfollow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ceTopicFollow2,</w:t>
      </w:r>
    </w:p>
    <w:p>
      <w:pPr>
        <w:jc w:val="both"/>
      </w:pPr>
      <w:r>
        <w:t xml:space="preserve">            uuaTopicFollowClientEventNamespace2,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ActionType.ClientTopicFollow),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ceTopicUnfollow3,</w:t>
      </w:r>
    </w:p>
    <w:p>
      <w:pPr>
        <w:jc w:val="both"/>
      </w:pPr>
      <w:r>
        <w:t xml:space="preserve">            uuaTopicUnfollowClientEventNamespace3,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ActionType.ClientTopicUnfollow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ceTopicUnfollow3,</w:t>
      </w:r>
    </w:p>
    <w:p>
      <w:pPr>
        <w:jc w:val="both"/>
      </w:pPr>
      <w:r>
        <w:t xml:space="preserve">            uuaTopicUnfollowClientEventNamespace3,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ActionType.ClientTopicUnfollow),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eventNamespace: EventNamespace,</w:t>
      </w:r>
    </w:p>
    <w:p>
      <w:pPr>
        <w:jc w:val="both"/>
      </w:pPr>
      <w:r>
        <w:t xml:space="preserve">            uuaNs: ClientEventNamespace,</w:t>
      </w:r>
    </w:p>
    <w:p>
      <w:pPr>
        <w:jc w:val="both"/>
      </w:pPr>
      <w:r>
        <w:t xml:space="preserve">            controllerData: ControllerData,</w:t>
      </w:r>
    </w:p>
    <w:p>
      <w:pPr>
        <w:jc w:val="both"/>
      </w:pPr>
      <w:r>
        <w:t xml:space="preserve">            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event = actionTowardDefaultTweetEvent(</w:t>
      </w:r>
    </w:p>
    <w:p>
      <w:pPr>
        <w:jc w:val="both"/>
      </w:pPr>
      <w:r>
        <w:t xml:space="preserve">              eventNamespace = Some(eventNamespace),</w:t>
      </w:r>
    </w:p>
    <w:p>
      <w:pPr>
        <w:jc w:val="both"/>
      </w:pPr>
      <w:r>
        <w:t xml:space="preserve">              itemId = None,</w:t>
      </w:r>
    </w:p>
    <w:p>
      <w:pPr>
        <w:jc w:val="both"/>
      </w:pPr>
      <w:r>
        <w:t xml:space="preserve">              suggestionDetails =</w:t>
      </w:r>
    </w:p>
    <w:p>
      <w:pPr>
        <w:jc w:val="both"/>
      </w:pPr>
      <w:r>
        <w:t xml:space="preserve">                Some(SuggestionDetails(decodedControllerData = Some(controllerData)))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expectedUUA = mkExpectedUUAForActionTowardTopicEvent(</w:t>
      </w:r>
    </w:p>
    <w:p>
      <w:pPr>
        <w:jc w:val="both"/>
      </w:pPr>
      <w:r>
        <w:t xml:space="preserve">              topicId = topicId,</w:t>
      </w:r>
    </w:p>
    <w:p>
      <w:pPr>
        <w:jc w:val="both"/>
      </w:pPr>
      <w:r>
        <w:t xml:space="preserve">              traceId = None,</w:t>
      </w:r>
    </w:p>
    <w:p>
      <w:pPr>
        <w:jc w:val="both"/>
      </w:pPr>
      <w:r>
        <w:t xml:space="preserve">              clientEventNamespace = Some(uuaNs),</w:t>
      </w:r>
    </w:p>
    <w:p>
      <w:pPr>
        <w:jc w:val="both"/>
      </w:pPr>
      <w:r>
        <w:t xml:space="preserve">              actionType = actionType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actual = ClientEventAdapter.adaptEvent(event)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Topic NotInterestedIn &amp; its Undo actions</w:t>
      </w:r>
    </w:p>
    <w:p>
      <w:pPr>
        <w:jc w:val="both"/>
      </w:pPr>
      <w:r>
        <w:t xml:space="preserve">  test("Topic NotInterestedIn &amp; its Undo actions")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("clientEventNamesapce", "expectedUUANamespace", "controllerData", "actionType"),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ceTopicNotInterestedIn1,</w:t>
      </w:r>
    </w:p>
    <w:p>
      <w:pPr>
        <w:jc w:val="both"/>
      </w:pPr>
      <w:r>
        <w:t xml:space="preserve">            uuaTopicNotInterestedInClientEventNamespace1,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ActionType.ClientTopicNotInterestedIn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ceTopicNotInterestedIn1,</w:t>
      </w:r>
    </w:p>
    <w:p>
      <w:pPr>
        <w:jc w:val="both"/>
      </w:pPr>
      <w:r>
        <w:t xml:space="preserve">            uuaTopicNotInterestedInClientEventNamespace1,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ActionType.ClientTopicNotInterestedIn),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ceTopicNotInterestedIn2,</w:t>
      </w:r>
    </w:p>
    <w:p>
      <w:pPr>
        <w:jc w:val="both"/>
      </w:pPr>
      <w:r>
        <w:t xml:space="preserve">            uuaTopicNotInterestedInClientEventNamespace2,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ActionType.ClientTopicNotInterestedIn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ceTopicNotInterestedIn2,</w:t>
      </w:r>
    </w:p>
    <w:p>
      <w:pPr>
        <w:jc w:val="both"/>
      </w:pPr>
      <w:r>
        <w:t xml:space="preserve">            uuaTopicNotInterestedInClientEventNamespace2,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ActionType.ClientTopicNotInterestedIn),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ceTopicUndoNotInterestedIn1,</w:t>
      </w:r>
    </w:p>
    <w:p>
      <w:pPr>
        <w:jc w:val="both"/>
      </w:pPr>
      <w:r>
        <w:t xml:space="preserve">            uuaTopicUndoNotInterestedInClientEventNamespace1,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ActionType.ClientTopicUndoNotInterestedIn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ceTopicUndoNotInterestedIn1,</w:t>
      </w:r>
    </w:p>
    <w:p>
      <w:pPr>
        <w:jc w:val="both"/>
      </w:pPr>
      <w:r>
        <w:t xml:space="preserve">            uuaTopicUndoNotInterestedInClientEventNamespace1,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ActionType.ClientTopicUndoNotInterestedIn),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ceTopicUndoNotInterestedIn2,</w:t>
      </w:r>
    </w:p>
    <w:p>
      <w:pPr>
        <w:jc w:val="both"/>
      </w:pPr>
      <w:r>
        <w:t xml:space="preserve">            uuaTopicUndoNotInterestedInClientEventNamespace2,</w:t>
      </w:r>
    </w:p>
    <w:p>
      <w:pPr>
        <w:jc w:val="both"/>
      </w:pPr>
      <w:r>
        <w:t xml:space="preserve">            timelineTopicControllerData(),</w:t>
      </w:r>
    </w:p>
    <w:p>
      <w:pPr>
        <w:jc w:val="both"/>
      </w:pPr>
      <w:r>
        <w:t xml:space="preserve">            ActionType.ClientTopicUndoNotInterestedIn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ceTopicUndoNotInterestedIn2,</w:t>
      </w:r>
    </w:p>
    <w:p>
      <w:pPr>
        <w:jc w:val="both"/>
      </w:pPr>
      <w:r>
        <w:t xml:space="preserve">            uuaTopicUndoNotInterestedInClientEventNamespace2,</w:t>
      </w:r>
    </w:p>
    <w:p>
      <w:pPr>
        <w:jc w:val="both"/>
      </w:pPr>
      <w:r>
        <w:t xml:space="preserve">            homeTweetControllerData(),</w:t>
      </w:r>
    </w:p>
    <w:p>
      <w:pPr>
        <w:jc w:val="both"/>
      </w:pPr>
      <w:r>
        <w:t xml:space="preserve">            ActionType.ClientTopicUndoNotInterestedIn),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eventNamespace: EventNamespace,</w:t>
      </w:r>
    </w:p>
    <w:p>
      <w:pPr>
        <w:jc w:val="both"/>
      </w:pPr>
      <w:r>
        <w:t xml:space="preserve">            uuaNs: ClientEventNamespace,</w:t>
      </w:r>
    </w:p>
    <w:p>
      <w:pPr>
        <w:jc w:val="both"/>
      </w:pPr>
      <w:r>
        <w:t xml:space="preserve">            controllerData: ControllerData,</w:t>
      </w:r>
    </w:p>
    <w:p>
      <w:pPr>
        <w:jc w:val="both"/>
      </w:pPr>
      <w:r>
        <w:t xml:space="preserve">            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event = actionTowardDefaultTweetEvent(</w:t>
      </w:r>
    </w:p>
    <w:p>
      <w:pPr>
        <w:jc w:val="both"/>
      </w:pPr>
      <w:r>
        <w:t xml:space="preserve">              eventNamespace = Some(eventNamespace),</w:t>
      </w:r>
    </w:p>
    <w:p>
      <w:pPr>
        <w:jc w:val="both"/>
      </w:pPr>
      <w:r>
        <w:t xml:space="preserve">              itemId = None,</w:t>
      </w:r>
    </w:p>
    <w:p>
      <w:pPr>
        <w:jc w:val="both"/>
      </w:pPr>
      <w:r>
        <w:t xml:space="preserve">              suggestionDetails =</w:t>
      </w:r>
    </w:p>
    <w:p>
      <w:pPr>
        <w:jc w:val="both"/>
      </w:pPr>
      <w:r>
        <w:t xml:space="preserve">                Some(SuggestionDetails(decodedControllerData = Some(controllerData)))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expectedUUA = mkExpectedUUAForActionTowardTopicEvent(</w:t>
      </w:r>
    </w:p>
    <w:p>
      <w:pPr>
        <w:jc w:val="both"/>
      </w:pPr>
      <w:r>
        <w:t xml:space="preserve">              topicId = topicId,</w:t>
      </w:r>
    </w:p>
    <w:p>
      <w:pPr>
        <w:jc w:val="both"/>
      </w:pPr>
      <w:r>
        <w:t xml:space="preserve">              traceId = None,</w:t>
      </w:r>
    </w:p>
    <w:p>
      <w:pPr>
        <w:jc w:val="both"/>
      </w:pPr>
      <w:r>
        <w:t xml:space="preserve">              clientEventNamespace = Some(uuaNs),</w:t>
      </w:r>
    </w:p>
    <w:p>
      <w:pPr>
        <w:jc w:val="both"/>
      </w:pPr>
      <w:r>
        <w:t xml:space="preserve">              actionType = actionType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actual = ClientEventAdapter.adaptEvent(event)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authorInfo</w:t>
      </w:r>
    </w:p>
    <w:p>
      <w:pPr>
        <w:jc w:val="both"/>
      </w:pPr>
      <w:r>
        <w:t xml:space="preserve">  test("authorInfo")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("authorIdOpt", "isFollowedByActingUser", "isFollowingActingUser"),</w:t>
      </w:r>
    </w:p>
    <w:p>
      <w:pPr>
        <w:jc w:val="both"/>
      </w:pPr>
      <w:r>
        <w:t xml:space="preserve">          (Some(authorId), true, false),</w:t>
      </w:r>
    </w:p>
    <w:p>
      <w:pPr>
        <w:jc w:val="both"/>
      </w:pPr>
      <w:r>
        <w:t xml:space="preserve">          (Some(authorId), true, true),</w:t>
      </w:r>
    </w:p>
    <w:p>
      <w:pPr>
        <w:jc w:val="both"/>
      </w:pPr>
      <w:r>
        <w:t xml:space="preserve">          (Some(authorId), false, true),</w:t>
      </w:r>
    </w:p>
    <w:p>
      <w:pPr>
        <w:jc w:val="both"/>
      </w:pPr>
      <w:r>
        <w:t xml:space="preserve">          (Some(authorId), false, false),</w:t>
      </w:r>
    </w:p>
    <w:p>
      <w:pPr>
        <w:jc w:val="both"/>
      </w:pPr>
      <w:r>
        <w:t xml:space="preserve">          (None, true, true),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authorIdOpt: Option[Long],</w:t>
      </w:r>
    </w:p>
    <w:p>
      <w:pPr>
        <w:jc w:val="both"/>
      </w:pPr>
      <w:r>
        <w:t xml:space="preserve">            isFollowedByActingUser: Boolean,</w:t>
      </w:r>
    </w:p>
    <w:p>
      <w:pPr>
        <w:jc w:val="both"/>
      </w:pPr>
      <w:r>
        <w:t xml:space="preserve">            isFollowingActingUser: Boolean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renderDefaultTweetUserFollowStatusEvent(</w:t>
      </w:r>
    </w:p>
    <w:p>
      <w:pPr>
        <w:jc w:val="both"/>
      </w:pPr>
      <w:r>
        <w:t xml:space="preserve">                authorId = authorIdOpt,</w:t>
      </w:r>
    </w:p>
    <w:p>
      <w:pPr>
        <w:jc w:val="both"/>
      </w:pPr>
      <w:r>
        <w:t xml:space="preserve">                isFollowedByActingUser = isFollowedByActingUser,</w:t>
      </w:r>
    </w:p>
    <w:p>
      <w:pPr>
        <w:jc w:val="both"/>
      </w:pPr>
      <w:r>
        <w:t xml:space="preserve">                isFollowingActingUser = isFollowingActingUser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  val expected =</w:t>
      </w:r>
    </w:p>
    <w:p>
      <w:pPr>
        <w:jc w:val="both"/>
      </w:pPr>
      <w:r>
        <w:t xml:space="preserve">              expectedTweetRenderDefaultTweetWithAuthorInfoUUA(authorInfo = authorIdOpt.map { id =&gt;</w:t>
      </w:r>
    </w:p>
    <w:p>
      <w:pPr>
        <w:jc w:val="both"/>
      </w:pPr>
      <w:r>
        <w:t xml:space="preserve">                AuthorInfo(</w:t>
      </w:r>
    </w:p>
    <w:p>
      <w:pPr>
        <w:jc w:val="both"/>
      </w:pPr>
      <w:r>
        <w:t xml:space="preserve">                  authorId = Some(id),</w:t>
      </w:r>
    </w:p>
    <w:p>
      <w:pPr>
        <w:jc w:val="both"/>
      </w:pPr>
      <w:r>
        <w:t xml:space="preserve">                  isFollowedByActingUser = Some(isFollowedByActingUser),</w:t>
      </w:r>
    </w:p>
    <w:p>
      <w:pPr>
        <w:jc w:val="both"/>
      </w:pPr>
      <w:r>
        <w:t xml:space="preserve">                  isFollowingActingUser = Some(isFollowingActingUser)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ClientTweetReport</w:t>
      </w:r>
    </w:p>
    <w:p>
      <w:pPr>
        <w:jc w:val="both"/>
      </w:pPr>
      <w:r>
        <w:t xml:space="preserve">  test("ClientTweetReport")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ceNTabTweetReport: EventNamespace =</w:t>
      </w:r>
    </w:p>
    <w:p>
      <w:pPr>
        <w:jc w:val="both"/>
      </w:pPr>
      <w:r>
        <w:t xml:space="preserve">          ceTweetReport.copy(page = Some("ntab"), section = Some("all"), component = Some("urt"))</w:t>
      </w:r>
    </w:p>
    <w:p>
      <w:pPr>
        <w:jc w:val="both"/>
      </w:pPr>
      <w:r/>
    </w:p>
    <w:p>
      <w:pPr>
        <w:jc w:val="both"/>
      </w:pPr>
      <w:r>
        <w:t xml:space="preserve">        val uuaNTabTweetReport: ClientEventNamespace =</w:t>
      </w:r>
    </w:p>
    <w:p>
      <w:pPr>
        <w:jc w:val="both"/>
      </w:pPr>
      <w:r>
        <w:t xml:space="preserve">          uuaTweetReport.copy(page = Some("ntab"), section = Some("all"), component = Some("urt"))</w:t>
      </w:r>
    </w:p>
    <w:p>
      <w:pPr>
        <w:jc w:val="both"/>
      </w:pPr>
      <w:r/>
    </w:p>
    <w:p>
      <w:pPr>
        <w:jc w:val="both"/>
      </w:pPr>
      <w:r>
        <w:t xml:space="preserve">        val params = Table(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"eventType",</w:t>
      </w:r>
    </w:p>
    <w:p>
      <w:pPr>
        <w:jc w:val="both"/>
      </w:pPr>
      <w:r>
        <w:t xml:space="preserve">            "ceNamespace",</w:t>
      </w:r>
    </w:p>
    <w:p>
      <w:pPr>
        <w:jc w:val="both"/>
      </w:pPr>
      <w:r>
        <w:t xml:space="preserve">            "ceNotificationTabDetails",</w:t>
      </w:r>
    </w:p>
    <w:p>
      <w:pPr>
        <w:jc w:val="both"/>
      </w:pPr>
      <w:r>
        <w:t xml:space="preserve">            "ceReportDetails",</w:t>
      </w:r>
    </w:p>
    <w:p>
      <w:pPr>
        <w:jc w:val="both"/>
      </w:pPr>
      <w:r>
        <w:t xml:space="preserve">            "uuaNamespace",</w:t>
      </w:r>
    </w:p>
    <w:p>
      <w:pPr>
        <w:jc w:val="both"/>
      </w:pPr>
      <w:r>
        <w:t xml:space="preserve">            "uuaTweetActionInfo",</w:t>
      </w:r>
    </w:p>
    <w:p>
      <w:pPr>
        <w:jc w:val="both"/>
      </w:pPr>
      <w:r>
        <w:t xml:space="preserve">            "uuaProductSurface",</w:t>
      </w:r>
    </w:p>
    <w:p>
      <w:pPr>
        <w:jc w:val="both"/>
      </w:pPr>
      <w:r>
        <w:t xml:space="preserve">            "uuaProductSurfaceInfo"),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"ntabReportTweetClick",</w:t>
      </w:r>
    </w:p>
    <w:p>
      <w:pPr>
        <w:jc w:val="both"/>
      </w:pPr>
      <w:r>
        <w:t xml:space="preserve">            ceNTabTweetReport.copy(action = Some("click")),</w:t>
      </w:r>
    </w:p>
    <w:p>
      <w:pPr>
        <w:jc w:val="both"/>
      </w:pPr>
      <w:r>
        <w:t xml:space="preserve">            Some(notificationTabTweetEventDetails),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uuaNTabTweetReport.copy(action = Some("click")),</w:t>
      </w:r>
    </w:p>
    <w:p>
      <w:pPr>
        <w:jc w:val="both"/>
      </w:pPr>
      <w:r>
        <w:t xml:space="preserve">            reportTweetClick,</w:t>
      </w:r>
    </w:p>
    <w:p>
      <w:pPr>
        <w:jc w:val="both"/>
      </w:pPr>
      <w:r>
        <w:t xml:space="preserve">            Some(ProductSurface.NotificationTab),</w:t>
      </w:r>
    </w:p>
    <w:p>
      <w:pPr>
        <w:jc w:val="both"/>
      </w:pPr>
      <w:r>
        <w:t xml:space="preserve">            Some(notificationTabProductSurfaceInfo)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"ntabReportTweetDone",</w:t>
      </w:r>
    </w:p>
    <w:p>
      <w:pPr>
        <w:jc w:val="both"/>
      </w:pPr>
      <w:r>
        <w:t xml:space="preserve">            ceNTabTweetReport.copy(action = Some("done")),</w:t>
      </w:r>
    </w:p>
    <w:p>
      <w:pPr>
        <w:jc w:val="both"/>
      </w:pPr>
      <w:r>
        <w:t xml:space="preserve">            Some(notificationTabTweetEventDetails),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uuaNTabTweetReport.copy(action = Some("done")),</w:t>
      </w:r>
    </w:p>
    <w:p>
      <w:pPr>
        <w:jc w:val="both"/>
      </w:pPr>
      <w:r>
        <w:t xml:space="preserve">            reportTweetDone,</w:t>
      </w:r>
    </w:p>
    <w:p>
      <w:pPr>
        <w:jc w:val="both"/>
      </w:pPr>
      <w:r>
        <w:t xml:space="preserve">            Some(ProductSurface.NotificationTab),</w:t>
      </w:r>
    </w:p>
    <w:p>
      <w:pPr>
        <w:jc w:val="both"/>
      </w:pPr>
      <w:r>
        <w:t xml:space="preserve">            Some(notificationTabProductSurfaceInfo)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"defaultReportTweetDone",</w:t>
      </w:r>
    </w:p>
    <w:p>
      <w:pPr>
        <w:jc w:val="both"/>
      </w:pPr>
      <w:r>
        <w:t xml:space="preserve">            ceTweetReport.copy(page = Some("tweet"), action = Some("done")),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uuaTweetReport.copy(page = Some("tweet"), action = Some("done")),</w:t>
      </w:r>
    </w:p>
    <w:p>
      <w:pPr>
        <w:jc w:val="both"/>
      </w:pPr>
      <w:r>
        <w:t xml:space="preserve">            reportTweetDone,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"defaultReportTweetWithReportFlowId",</w:t>
      </w:r>
    </w:p>
    <w:p>
      <w:pPr>
        <w:jc w:val="both"/>
      </w:pPr>
      <w:r>
        <w:t xml:space="preserve">            ceTweetReport.copy(page = Some("tweet"), action = Some("done")),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Some(ReportDetails(reportFlowId = Some(reportFlowId))),</w:t>
      </w:r>
    </w:p>
    <w:p>
      <w:pPr>
        <w:jc w:val="both"/>
      </w:pPr>
      <w:r>
        <w:t xml:space="preserve">            uuaTweetReport.copy(page = Some("tweet"), action = Some("done")),</w:t>
      </w:r>
    </w:p>
    <w:p>
      <w:pPr>
        <w:jc w:val="both"/>
      </w:pPr>
      <w:r>
        <w:t xml:space="preserve">            reportTweetWithReportFlowId,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"defaultReportTweetWithoutReportFlowId",</w:t>
      </w:r>
    </w:p>
    <w:p>
      <w:pPr>
        <w:jc w:val="both"/>
      </w:pPr>
      <w:r>
        <w:t xml:space="preserve">            ceTweetReport.copy(page = Some("tweet"), action = Some("done")),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uuaTweetReport.copy(page = Some("tweet"), action = Some("done")),</w:t>
      </w:r>
    </w:p>
    <w:p>
      <w:pPr>
        <w:jc w:val="both"/>
      </w:pPr>
      <w:r>
        <w:t xml:space="preserve">            reportTweetWithoutReportFlowId,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forEvery(params)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_: String,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ceNotificationTabDetails: Option[NotificationTabDetails],</w:t>
      </w:r>
    </w:p>
    <w:p>
      <w:pPr>
        <w:jc w:val="both"/>
      </w:pPr>
      <w:r>
        <w:t xml:space="preserve">            ceReportDetails: Option[ReportDetails],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uuaTweetActionInfo: TweetActionInfo,</w:t>
      </w:r>
    </w:p>
    <w:p>
      <w:pPr>
        <w:jc w:val="both"/>
      </w:pPr>
      <w:r>
        <w:t xml:space="preserve">            productSurface: Option[ProductSurface],</w:t>
      </w:r>
    </w:p>
    <w:p>
      <w:pPr>
        <w:jc w:val="both"/>
      </w:pPr>
      <w:r>
        <w:t xml:space="preserve">            productSurfaceInfo: Option[ProductSurfaceInfo]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actionTowardDefaultTweetEvent(</w:t>
      </w:r>
    </w:p>
    <w:p>
      <w:pPr>
        <w:jc w:val="both"/>
      </w:pPr>
      <w:r>
        <w:t xml:space="preserve">                eventNamespace = Some(ceNamespace),</w:t>
      </w:r>
    </w:p>
    <w:p>
      <w:pPr>
        <w:jc w:val="both"/>
      </w:pPr>
      <w:r>
        <w:t xml:space="preserve">                notificationTabDetails = ceNotificationTabDetails,</w:t>
      </w:r>
    </w:p>
    <w:p>
      <w:pPr>
        <w:jc w:val="both"/>
      </w:pPr>
      <w:r>
        <w:t xml:space="preserve">                reportDetails = ceReportDetails))</w:t>
      </w:r>
    </w:p>
    <w:p>
      <w:pPr>
        <w:jc w:val="both"/>
      </w:pPr>
      <w:r/>
    </w:p>
    <w:p>
      <w:pPr>
        <w:jc w:val="both"/>
      </w:pPr>
      <w:r>
        <w:t xml:space="preserve">            val expectedUUA = mkExpectedUUAForActionTowardDefaultTweetEvent(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ActionType.ClientTweetReport,</w:t>
      </w:r>
    </w:p>
    <w:p>
      <w:pPr>
        <w:jc w:val="both"/>
      </w:pPr>
      <w:r>
        <w:t xml:space="preserve">              tweetActionInfo = Some(uuaTweetActionInfo),</w:t>
      </w:r>
    </w:p>
    <w:p>
      <w:pPr>
        <w:jc w:val="both"/>
      </w:pPr>
      <w:r>
        <w:t xml:space="preserve">              productSurface = productSurface,</w:t>
      </w:r>
    </w:p>
    <w:p>
      <w:pPr>
        <w:jc w:val="both"/>
      </w:pPr>
      <w:r>
        <w:t xml:space="preserve">              productSurfaceInfo = productSurfaceInfo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ClientTweetNotHelpful and ClientTweetUndoNotHelpful</w:t>
      </w:r>
    </w:p>
    <w:p>
      <w:pPr>
        <w:jc w:val="both"/>
      </w:pPr>
      <w:r>
        <w:t xml:space="preserve">  test("ClientTweetNotHelpful &amp; UndoNotHelpful")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actions = Table(("action"), "click", "undo")</w:t>
      </w:r>
    </w:p>
    <w:p>
      <w:pPr>
        <w:jc w:val="both"/>
      </w:pPr>
      <w:r>
        <w:t xml:space="preserve">        val element = "feedback_givefeedback"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Some(ceEventNamespace(element, action)),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Some(uuaClientEventNamespace(element, action)),</w:t>
      </w:r>
    </w:p>
    <w:p>
      <w:pPr>
        <w:jc w:val="both"/>
      </w:pPr>
      <w:r>
        <w:t xml:space="preserve">            actionType = action match {</w:t>
      </w:r>
    </w:p>
    <w:p>
      <w:pPr>
        <w:jc w:val="both"/>
      </w:pPr>
      <w:r>
        <w:t xml:space="preserve">              case "click" =&gt; ActionType.ClientTweetNotHelpful</w:t>
      </w:r>
    </w:p>
    <w:p>
      <w:pPr>
        <w:jc w:val="both"/>
      </w:pPr>
      <w:r>
        <w:t xml:space="preserve">              case "undo" =&gt; ActionType.ClientTweetUndoNotHelpful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actual = ClientEventAdapter.adaptEvent(clientEvent)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ClientTweetNotInterestedIn and ClientTweetUndoNotInterestedIn</w:t>
      </w:r>
    </w:p>
    <w:p>
      <w:pPr>
        <w:jc w:val="both"/>
      </w:pPr>
      <w:r>
        <w:t xml:space="preserve">  test("ClientTweetNotInterestedIn &amp; UndoNotInterestedIn")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actions = Table(("action"), "click", "undo")</w:t>
      </w:r>
    </w:p>
    <w:p>
      <w:pPr>
        <w:jc w:val="both"/>
      </w:pPr>
      <w:r>
        <w:t xml:space="preserve">        val element = "feedback_dontlike"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Some(ceEventNamespace(element, action)),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Some(uuaClientEventNamespace(element, action)),</w:t>
      </w:r>
    </w:p>
    <w:p>
      <w:pPr>
        <w:jc w:val="both"/>
      </w:pPr>
      <w:r>
        <w:t xml:space="preserve">            actionType = action match {</w:t>
      </w:r>
    </w:p>
    <w:p>
      <w:pPr>
        <w:jc w:val="both"/>
      </w:pPr>
      <w:r>
        <w:t xml:space="preserve">              case "click" =&gt; ActionType.ClientTweetNotInterestedIn</w:t>
      </w:r>
    </w:p>
    <w:p>
      <w:pPr>
        <w:jc w:val="both"/>
      </w:pPr>
      <w:r>
        <w:t xml:space="preserve">              case "undo" =&gt; ActionType.ClientTweetUndoNotInterestedIn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actual = ClientEventAdapter.adaptEvent(clientEvent)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ClientTweetNotAboutTopic &amp; ClientTweetUndoNotAboutTopic</w:t>
      </w:r>
    </w:p>
    <w:p>
      <w:pPr>
        <w:jc w:val="both"/>
      </w:pPr>
      <w:r>
        <w:t xml:space="preserve">  test("ClientTweetNotAboutTopic &amp; ClientTweetUndoNotAboutTopic")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actions = Table(("action"), "click", "undo")</w:t>
      </w:r>
    </w:p>
    <w:p>
      <w:pPr>
        <w:jc w:val="both"/>
      </w:pPr>
      <w:r>
        <w:t xml:space="preserve">        val element = "feedback_notabouttopic"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Some(ceEventNamespace(element, action)),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Some(uuaClientEventNamespace(element, action)),</w:t>
      </w:r>
    </w:p>
    <w:p>
      <w:pPr>
        <w:jc w:val="both"/>
      </w:pPr>
      <w:r>
        <w:t xml:space="preserve">            actionType = action match {</w:t>
      </w:r>
    </w:p>
    <w:p>
      <w:pPr>
        <w:jc w:val="both"/>
      </w:pPr>
      <w:r>
        <w:t xml:space="preserve">              case "click" =&gt; ActionType.ClientTweetNotAboutTopic</w:t>
      </w:r>
    </w:p>
    <w:p>
      <w:pPr>
        <w:jc w:val="both"/>
      </w:pPr>
      <w:r>
        <w:t xml:space="preserve">              case "undo" =&gt; ActionType.ClientTweetUndoNotAboutTopic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actual = ClientEventAdapter.adaptEvent(clientEvent)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ClientTweetNotRecent and ClientTweetUndoNotRecent</w:t>
      </w:r>
    </w:p>
    <w:p>
      <w:pPr>
        <w:jc w:val="both"/>
      </w:pPr>
      <w:r>
        <w:t xml:space="preserve">  test("ClientTweetNotRecent &amp; UndoNotRecent")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actions = Table(("action"), "click", "undo")</w:t>
      </w:r>
    </w:p>
    <w:p>
      <w:pPr>
        <w:jc w:val="both"/>
      </w:pPr>
      <w:r>
        <w:t xml:space="preserve">        val element = "feedback_notrecent"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Some(ceEventNamespace(element, action)),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Some(uuaClientEventNamespace(element, action)),</w:t>
      </w:r>
    </w:p>
    <w:p>
      <w:pPr>
        <w:jc w:val="both"/>
      </w:pPr>
      <w:r>
        <w:t xml:space="preserve">            actionType = action match {</w:t>
      </w:r>
    </w:p>
    <w:p>
      <w:pPr>
        <w:jc w:val="both"/>
      </w:pPr>
      <w:r>
        <w:t xml:space="preserve">              case "click" =&gt; ActionType.ClientTweetNotRecent</w:t>
      </w:r>
    </w:p>
    <w:p>
      <w:pPr>
        <w:jc w:val="both"/>
      </w:pPr>
      <w:r>
        <w:t xml:space="preserve">              case "undo" =&gt; ActionType.ClientTweetUndoNotRecent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actual = ClientEventAdapter.adaptEvent(clientEvent)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ClientTweetSeeFewer and ClientTweetUndoSeeFewer</w:t>
      </w:r>
    </w:p>
    <w:p>
      <w:pPr>
        <w:jc w:val="both"/>
      </w:pPr>
      <w:r>
        <w:t xml:space="preserve">  test("ClientTweetSeeFewer &amp; ClientTweetUndoSeeFewer")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actions = Table(("action"), "click", "undo")</w:t>
      </w:r>
    </w:p>
    <w:p>
      <w:pPr>
        <w:jc w:val="both"/>
      </w:pPr>
      <w:r>
        <w:t xml:space="preserve">        val element = "feedback_seefewer"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Some(ceEventNamespace(element, action)),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Some(uuaClientEventNamespace(element, action)),</w:t>
      </w:r>
    </w:p>
    <w:p>
      <w:pPr>
        <w:jc w:val="both"/>
      </w:pPr>
      <w:r>
        <w:t xml:space="preserve">            actionType = action match {</w:t>
      </w:r>
    </w:p>
    <w:p>
      <w:pPr>
        <w:jc w:val="both"/>
      </w:pPr>
      <w:r>
        <w:t xml:space="preserve">              case "click" =&gt; ActionType.ClientTweetSeeFewer</w:t>
      </w:r>
    </w:p>
    <w:p>
      <w:pPr>
        <w:jc w:val="both"/>
      </w:pPr>
      <w:r>
        <w:t xml:space="preserve">              case "undo" =&gt; ActionType.ClientTweetUndoSeeFewer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actual = ClientEventAdapter.adaptEvent(clientEvent)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getEventMetadata</w:t>
      </w:r>
    </w:p>
    <w:p>
      <w:pPr>
        <w:jc w:val="both"/>
      </w:pPr>
      <w:r>
        <w:t xml:space="preserve">  test("getEventMetadata")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("clientEventNamesapce", "expectedUUANamespace", "controllerData"),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ceRenderEventNamespace,</w:t>
      </w:r>
    </w:p>
    <w:p>
      <w:pPr>
        <w:jc w:val="both"/>
      </w:pPr>
      <w:r>
        <w:t xml:space="preserve">            uuaRenderClientEventNamespace,</w:t>
      </w:r>
    </w:p>
    <w:p>
      <w:pPr>
        <w:jc w:val="both"/>
      </w:pPr>
      <w:r>
        <w:t xml:space="preserve">            homeTweetControllerData()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eventNamespace: EventNamespace,</w:t>
      </w:r>
    </w:p>
    <w:p>
      <w:pPr>
        <w:jc w:val="both"/>
      </w:pPr>
      <w:r>
        <w:t xml:space="preserve">            uuaNs: ClientEventNamespace,</w:t>
      </w:r>
    </w:p>
    <w:p>
      <w:pPr>
        <w:jc w:val="both"/>
      </w:pPr>
      <w:r>
        <w:t xml:space="preserve">            controllerData: ControllerData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event = actionTowardDefaultTweetEvent(</w:t>
      </w:r>
    </w:p>
    <w:p>
      <w:pPr>
        <w:jc w:val="both"/>
      </w:pPr>
      <w:r>
        <w:t xml:space="preserve">              eventNamespace = Some(eventNamespace),</w:t>
      </w:r>
    </w:p>
    <w:p>
      <w:pPr>
        <w:jc w:val="both"/>
      </w:pPr>
      <w:r>
        <w:t xml:space="preserve">              suggestionDetails =</w:t>
      </w:r>
    </w:p>
    <w:p>
      <w:pPr>
        <w:jc w:val="both"/>
      </w:pPr>
      <w:r>
        <w:t xml:space="preserve">                Some(SuggestionDetails(decodedControllerData = Some(controllerData)))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expectedEventMetaData = mkUUAEventMetadata(</w:t>
      </w:r>
    </w:p>
    <w:p>
      <w:pPr>
        <w:jc w:val="both"/>
      </w:pPr>
      <w:r>
        <w:t xml:space="preserve">              clientEventNamespace = Some(uuaNs)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actual = ClientEventAdapter.adaptEvent(event).head.eventMetadata</w:t>
      </w:r>
    </w:p>
    <w:p>
      <w:pPr>
        <w:jc w:val="both"/>
      </w:pPr>
      <w:r>
        <w:t xml:space="preserve">            assert(expectedEventMetaData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getSourceTimestamp</w:t>
      </w:r>
    </w:p>
    <w:p>
      <w:pPr>
        <w:jc w:val="both"/>
      </w:pPr>
      <w:r>
        <w:t xml:space="preserve">  test("getSourceTimestamp")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params = Table(</w:t>
      </w:r>
    </w:p>
    <w:p>
      <w:pPr>
        <w:jc w:val="both"/>
      </w:pPr>
      <w:r>
        <w:t xml:space="preserve">          ("testCase", "clientEvent", "expectedUUAEventTimestamp"),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"CES event with DriftAdjustedEventCreatedAtMs",</w:t>
      </w:r>
    </w:p>
    <w:p>
      <w:pPr>
        <w:jc w:val="both"/>
      </w:pPr>
      <w:r>
        <w:t xml:space="preserve">            actionTowardDefaultTweetEvent(eventNamespace = Some(ceRenderEventNamespace)),</w:t>
      </w:r>
    </w:p>
    <w:p>
      <w:pPr>
        <w:jc w:val="both"/>
      </w:pPr>
      <w:r>
        <w:t xml:space="preserve">            logBase.driftAdjustedEventCreatedAtMs),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"CES event without DriftAdjustedEventCreatedAtMs: ignore",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Some(ceRenderEventNamespace),</w:t>
      </w:r>
    </w:p>
    <w:p>
      <w:pPr>
        <w:jc w:val="both"/>
      </w:pPr>
      <w:r>
        <w:t xml:space="preserve">              logBase = logBase.unsetDriftAdjustedEventCreatedAtMs),</w:t>
      </w:r>
    </w:p>
    <w:p>
      <w:pPr>
        <w:jc w:val="both"/>
      </w:pPr>
      <w:r>
        <w:t xml:space="preserve">            None),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"Non-CES event without DriftAdjustedEventCreatedAtMs: use logBase.timestamp",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Some(ceRenderEventNamespace),</w:t>
      </w:r>
    </w:p>
    <w:p>
      <w:pPr>
        <w:jc w:val="both"/>
      </w:pPr>
      <w:r>
        <w:t xml:space="preserve">              logBase = logBase</w:t>
      </w:r>
    </w:p>
    <w:p>
      <w:pPr>
        <w:jc w:val="both"/>
      </w:pPr>
      <w:r>
        <w:t xml:space="preserve">                .copy(</w:t>
      </w:r>
    </w:p>
    <w:p>
      <w:pPr>
        <w:jc w:val="both"/>
      </w:pPr>
      <w:r>
        <w:t xml:space="preserve">                  clientEventReceiver =</w:t>
      </w:r>
    </w:p>
    <w:p>
      <w:pPr>
        <w:jc w:val="both"/>
      </w:pPr>
      <w:r>
        <w:t xml:space="preserve">                    Some(ClientEventReceiver.Unknown)).unsetDriftAdjustedEventCreatedAtMs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Some(logBase.timestamp))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forEvery(params) { (_: String, event: LogEvent, expectedUUAEventTimestamp: Option[Long]) =&gt;</w:t>
      </w:r>
    </w:p>
    <w:p>
      <w:pPr>
        <w:jc w:val="both"/>
      </w:pPr>
      <w:r>
        <w:t xml:space="preserve">          val actual =</w:t>
      </w:r>
    </w:p>
    <w:p>
      <w:pPr>
        <w:jc w:val="both"/>
      </w:pPr>
      <w:r>
        <w:t xml:space="preserve">            ClientEventAdapter.adaptEvent(event).map(_.eventMetadata.sourceTimestampMs).headOption</w:t>
      </w:r>
    </w:p>
    <w:p>
      <w:pPr>
        <w:jc w:val="both"/>
      </w:pPr>
      <w:r>
        <w:t xml:space="preserve">          assert(expectedUUAEventTimestamp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ServerTweetReport</w:t>
      </w:r>
    </w:p>
    <w:p>
      <w:pPr>
        <w:jc w:val="both"/>
      </w:pPr>
      <w:r>
        <w:t xml:space="preserve">  test("ServerTweetReport")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params = Table(</w:t>
      </w:r>
    </w:p>
    <w:p>
      <w:pPr>
        <w:jc w:val="both"/>
      </w:pPr>
      <w:r>
        <w:t xml:space="preserve">          ("eventType", "ceNamespace", "ceReportDetails", "uuaNamespace", "uuaTweetActionInfo"),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"ReportImpressionIsNotAdapted",</w:t>
      </w:r>
    </w:p>
    <w:p>
      <w:pPr>
        <w:jc w:val="both"/>
      </w:pPr>
      <w:r>
        <w:t xml:space="preserve">            ceTweetReportFlow(page = "report_abuse", action = "impression"),</w:t>
      </w:r>
    </w:p>
    <w:p>
      <w:pPr>
        <w:jc w:val="both"/>
      </w:pPr>
      <w:r>
        <w:t xml:space="preserve">            Some(ReportDetails(reportFlowId = Some(reportFlowId))),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"ReportSubmitIsAdapted",</w:t>
      </w:r>
    </w:p>
    <w:p>
      <w:pPr>
        <w:jc w:val="both"/>
      </w:pPr>
      <w:r>
        <w:t xml:space="preserve">            ceTweetReportFlow(page = "report_abuse", action = "submit"),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ReportDetails(</w:t>
      </w:r>
    </w:p>
    <w:p>
      <w:pPr>
        <w:jc w:val="both"/>
      </w:pPr>
      <w:r>
        <w:t xml:space="preserve">                reportFlowId = Some(reportFlowId),</w:t>
      </w:r>
    </w:p>
    <w:p>
      <w:pPr>
        <w:jc w:val="both"/>
      </w:pPr>
      <w:r>
        <w:t xml:space="preserve">                reportType = Some(ReportType.Abuse))),</w:t>
      </w:r>
    </w:p>
    <w:p>
      <w:pPr>
        <w:jc w:val="both"/>
      </w:pPr>
      <w:r>
        <w:t xml:space="preserve">            Some(uuaTweetReportFlow(page = "report_abuse", action = "submit")),</w:t>
      </w:r>
    </w:p>
    <w:p>
      <w:pPr>
        <w:jc w:val="both"/>
      </w:pPr>
      <w:r>
        <w:t xml:space="preserve">            Some(reportTweetSubmit)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forEvery(params)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_: String,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ceReportDetails: Option[ReportDetails],</w:t>
      </w:r>
    </w:p>
    <w:p>
      <w:pPr>
        <w:jc w:val="both"/>
      </w:pPr>
      <w:r>
        <w:t xml:space="preserve">            uuaNamespace: Option[ClientEventNamespace],</w:t>
      </w:r>
    </w:p>
    <w:p>
      <w:pPr>
        <w:jc w:val="both"/>
      </w:pPr>
      <w:r>
        <w:t xml:space="preserve">            uuaTweetActionInfo: Option[TweetActionInfo]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actionTowardDefaultTweetEvent(</w:t>
      </w:r>
    </w:p>
    <w:p>
      <w:pPr>
        <w:jc w:val="both"/>
      </w:pPr>
      <w:r>
        <w:t xml:space="preserve">                eventNamespace = Some(ceNamespace),</w:t>
      </w:r>
    </w:p>
    <w:p>
      <w:pPr>
        <w:jc w:val="both"/>
      </w:pPr>
      <w:r>
        <w:t xml:space="preserve">                reportDetails = ceReportDetails))</w:t>
      </w:r>
    </w:p>
    <w:p>
      <w:pPr>
        <w:jc w:val="both"/>
      </w:pPr>
      <w:r/>
    </w:p>
    <w:p>
      <w:pPr>
        <w:jc w:val="both"/>
      </w:pPr>
      <w:r>
        <w:t xml:space="preserve">            val expectedUUA =</w:t>
      </w:r>
    </w:p>
    <w:p>
      <w:pPr>
        <w:jc w:val="both"/>
      </w:pPr>
      <w:r>
        <w:t xml:space="preserve">              if (ceNamespace.action.contains("submit"))</w:t>
      </w:r>
    </w:p>
    <w:p>
      <w:pPr>
        <w:jc w:val="both"/>
      </w:pPr>
      <w:r>
        <w:t xml:space="preserve">                Seq(</w:t>
      </w:r>
    </w:p>
    <w:p>
      <w:pPr>
        <w:jc w:val="both"/>
      </w:pPr>
      <w:r>
        <w:t xml:space="preserve">                  mkExpectedUUAForActionTowardDefaultTweetEvent(</w:t>
      </w:r>
    </w:p>
    <w:p>
      <w:pPr>
        <w:jc w:val="both"/>
      </w:pPr>
      <w:r>
        <w:t xml:space="preserve">                    clientEventNamespace = uuaNamespace,</w:t>
      </w:r>
    </w:p>
    <w:p>
      <w:pPr>
        <w:jc w:val="both"/>
      </w:pPr>
      <w:r>
        <w:t xml:space="preserve">                    actionType = ActionType.ServerTweetReport,</w:t>
      </w:r>
    </w:p>
    <w:p>
      <w:pPr>
        <w:jc w:val="both"/>
      </w:pPr>
      <w:r>
        <w:t xml:space="preserve">                    tweetActionInfo = uuaTweetActionInfo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  else Nil</w:t>
      </w:r>
    </w:p>
    <w:p>
      <w:pPr>
        <w:jc w:val="both"/>
      </w:pPr>
      <w:r/>
    </w:p>
    <w:p>
      <w:pPr>
        <w:jc w:val="both"/>
      </w:pPr>
      <w:r>
        <w:t xml:space="preserve">            assert(expectedUUA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ClientNotificationOpen</w:t>
      </w:r>
    </w:p>
    <w:p>
      <w:pPr>
        <w:jc w:val="both"/>
      </w:pPr>
      <w:r>
        <w:t xml:space="preserve">  test("ClientNotificationOpen")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 =</w:t>
      </w:r>
    </w:p>
    <w:p>
      <w:pPr>
        <w:jc w:val="both"/>
      </w:pPr>
      <w:r>
        <w:t xml:space="preserve">          pushNotificationEvent(</w:t>
      </w:r>
    </w:p>
    <w:p>
      <w:pPr>
        <w:jc w:val="both"/>
      </w:pPr>
      <w:r>
        <w:t xml:space="preserve">            eventNamespace = Some(ceNotificationOpen),</w:t>
      </w:r>
    </w:p>
    <w:p>
      <w:pPr>
        <w:jc w:val="both"/>
      </w:pPr>
      <w:r>
        <w:t xml:space="preserve">            notificationDetails = Some(notificationDetails))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mkExpectedUUAForNotificationEvent(</w:t>
      </w:r>
    </w:p>
    <w:p>
      <w:pPr>
        <w:jc w:val="both"/>
      </w:pPr>
      <w:r>
        <w:t xml:space="preserve">          clientEventNamespace = Some(uuaNotificationOpen),</w:t>
      </w:r>
    </w:p>
    <w:p>
      <w:pPr>
        <w:jc w:val="both"/>
      </w:pPr>
      <w:r>
        <w:t xml:space="preserve">          actionType = ActionType.ClientNotificationOpen,</w:t>
      </w:r>
    </w:p>
    <w:p>
      <w:pPr>
        <w:jc w:val="both"/>
      </w:pPr>
      <w:r>
        <w:t xml:space="preserve">          notificationContent = tweetNotificationContent,</w:t>
      </w:r>
    </w:p>
    <w:p>
      <w:pPr>
        <w:jc w:val="both"/>
      </w:pPr>
      <w:r>
        <w:t xml:space="preserve">          productSurface = Some(ProductSurface.PushNotification),</w:t>
      </w:r>
    </w:p>
    <w:p>
      <w:pPr>
        <w:jc w:val="both"/>
      </w:pPr>
      <w:r>
        <w:t xml:space="preserve">          productSurfaceInfo = Some(</w:t>
      </w:r>
    </w:p>
    <w:p>
      <w:pPr>
        <w:jc w:val="both"/>
      </w:pPr>
      <w:r>
        <w:t xml:space="preserve">            ProductSurfaceInfo.PushNotificationInfo(</w:t>
      </w:r>
    </w:p>
    <w:p>
      <w:pPr>
        <w:jc w:val="both"/>
      </w:pPr>
      <w:r>
        <w:t xml:space="preserve">              PushNotificationInfo(notificationId = notificationId)))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actual = ClientEventAdapter.adaptEvent(clientEvent)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ClientNotificationClick</w:t>
      </w:r>
    </w:p>
    <w:p>
      <w:pPr>
        <w:jc w:val="both"/>
      </w:pPr>
      <w:r>
        <w:t xml:space="preserve">  test("ClientNotificationClick")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params = Table(</w:t>
      </w:r>
    </w:p>
    <w:p>
      <w:pPr>
        <w:jc w:val="both"/>
      </w:pPr>
      <w:r>
        <w:t xml:space="preserve">          ("notificationType", "ceNotificationTabDetails", "uuaNotificationContent"),</w:t>
      </w:r>
    </w:p>
    <w:p>
      <w:pPr>
        <w:jc w:val="both"/>
      </w:pPr>
      <w:r>
        <w:t xml:space="preserve">          ("tweetNotification", notificationTabTweetEventDetails, tweetNotificationContent),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"multiTweetNotification",</w:t>
      </w:r>
    </w:p>
    <w:p>
      <w:pPr>
        <w:jc w:val="both"/>
      </w:pPr>
      <w:r>
        <w:t xml:space="preserve">            notificationTabMultiTweetEventDetails,</w:t>
      </w:r>
    </w:p>
    <w:p>
      <w:pPr>
        <w:jc w:val="both"/>
      </w:pPr>
      <w:r>
        <w:t xml:space="preserve">            multiTweetNotificationContent),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"unknownNotification",</w:t>
      </w:r>
    </w:p>
    <w:p>
      <w:pPr>
        <w:jc w:val="both"/>
      </w:pPr>
      <w:r>
        <w:t xml:space="preserve">            notificationTabUnknownEventDetails,</w:t>
      </w:r>
    </w:p>
    <w:p>
      <w:pPr>
        <w:jc w:val="both"/>
      </w:pPr>
      <w:r>
        <w:t xml:space="preserve">            unknownNotificationContent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forEvery(params)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_: String,</w:t>
      </w:r>
    </w:p>
    <w:p>
      <w:pPr>
        <w:jc w:val="both"/>
      </w:pPr>
      <w:r>
        <w:t xml:space="preserve">            ceNotificationTabDetails: NotificationTabDetails,</w:t>
      </w:r>
    </w:p>
    <w:p>
      <w:pPr>
        <w:jc w:val="both"/>
      </w:pPr>
      <w:r>
        <w:t xml:space="preserve">            uuaNotificationContent: NotificationContent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actionTowardNotificationEvent(</w:t>
      </w:r>
    </w:p>
    <w:p>
      <w:pPr>
        <w:jc w:val="both"/>
      </w:pPr>
      <w:r>
        <w:t xml:space="preserve">                eventNamespace = Some(ceNotificationClick),</w:t>
      </w:r>
    </w:p>
    <w:p>
      <w:pPr>
        <w:jc w:val="both"/>
      </w:pPr>
      <w:r>
        <w:t xml:space="preserve">                notificationTabDetails = Some(ceNotificationTabDetails)))</w:t>
      </w:r>
    </w:p>
    <w:p>
      <w:pPr>
        <w:jc w:val="both"/>
      </w:pPr>
      <w:r/>
    </w:p>
    <w:p>
      <w:pPr>
        <w:jc w:val="both"/>
      </w:pPr>
      <w:r>
        <w:t xml:space="preserve">            val expectedUUA = mkExpectedUUAForNotificationEvent(</w:t>
      </w:r>
    </w:p>
    <w:p>
      <w:pPr>
        <w:jc w:val="both"/>
      </w:pPr>
      <w:r>
        <w:t xml:space="preserve">              clientEventNamespace = Some(uuaNotificationClick),</w:t>
      </w:r>
    </w:p>
    <w:p>
      <w:pPr>
        <w:jc w:val="both"/>
      </w:pPr>
      <w:r>
        <w:t xml:space="preserve">              actionType = ActionType.ClientNotificationClick,</w:t>
      </w:r>
    </w:p>
    <w:p>
      <w:pPr>
        <w:jc w:val="both"/>
      </w:pPr>
      <w:r>
        <w:t xml:space="preserve">              notificationContent = uuaNotificationContent,</w:t>
      </w:r>
    </w:p>
    <w:p>
      <w:pPr>
        <w:jc w:val="both"/>
      </w:pPr>
      <w:r>
        <w:t xml:space="preserve">              productSurface = Some(ProductSurface.NotificationTab),</w:t>
      </w:r>
    </w:p>
    <w:p>
      <w:pPr>
        <w:jc w:val="both"/>
      </w:pPr>
      <w:r>
        <w:t xml:space="preserve">              productSurfaceInfo = Some(notificationTabProductSurfaceInfo)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ClientNotificationSeeLessOften</w:t>
      </w:r>
    </w:p>
    <w:p>
      <w:pPr>
        <w:jc w:val="both"/>
      </w:pPr>
      <w:r>
        <w:t xml:space="preserve">  test("ClientNotificationSeeLessOften")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params = Table(</w:t>
      </w:r>
    </w:p>
    <w:p>
      <w:pPr>
        <w:jc w:val="both"/>
      </w:pPr>
      <w:r>
        <w:t xml:space="preserve">          ("notificationType", "ceNotificationTabDetails", "uuaNotificationContent"),</w:t>
      </w:r>
    </w:p>
    <w:p>
      <w:pPr>
        <w:jc w:val="both"/>
      </w:pPr>
      <w:r>
        <w:t xml:space="preserve">          ("tweetNotification", notificationTabTweetEventDetails, tweetNotificationContent),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"multiTweetNotification",</w:t>
      </w:r>
    </w:p>
    <w:p>
      <w:pPr>
        <w:jc w:val="both"/>
      </w:pPr>
      <w:r>
        <w:t xml:space="preserve">            notificationTabMultiTweetEventDetails,</w:t>
      </w:r>
    </w:p>
    <w:p>
      <w:pPr>
        <w:jc w:val="both"/>
      </w:pPr>
      <w:r>
        <w:t xml:space="preserve">            multiTweetNotificationContent),</w:t>
      </w:r>
    </w:p>
    <w:p>
      <w:pPr>
        <w:jc w:val="both"/>
      </w:pPr>
      <w:r>
        <w:t xml:space="preserve">          ("unknownNotification", notificationTabUnknownEventDetails, unknownNotificationContent),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forEvery(params)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_: String,</w:t>
      </w:r>
    </w:p>
    <w:p>
      <w:pPr>
        <w:jc w:val="both"/>
      </w:pPr>
      <w:r>
        <w:t xml:space="preserve">            ceNotificationTabDetails: NotificationTabDetails,</w:t>
      </w:r>
    </w:p>
    <w:p>
      <w:pPr>
        <w:jc w:val="both"/>
      </w:pPr>
      <w:r>
        <w:t xml:space="preserve">            uuaNotificationContent: NotificationContent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actionTowardNotificationEvent(</w:t>
      </w:r>
    </w:p>
    <w:p>
      <w:pPr>
        <w:jc w:val="both"/>
      </w:pPr>
      <w:r>
        <w:t xml:space="preserve">                eventNamespace = Some(ceNotificationSeeLessOften),</w:t>
      </w:r>
    </w:p>
    <w:p>
      <w:pPr>
        <w:jc w:val="both"/>
      </w:pPr>
      <w:r>
        <w:t xml:space="preserve">                notificationTabDetails = Some(ceNotificationTabDetails)))</w:t>
      </w:r>
    </w:p>
    <w:p>
      <w:pPr>
        <w:jc w:val="both"/>
      </w:pPr>
      <w:r/>
    </w:p>
    <w:p>
      <w:pPr>
        <w:jc w:val="both"/>
      </w:pPr>
      <w:r>
        <w:t xml:space="preserve">            val expectedUUA = mkExpectedUUAForNotificationEvent(</w:t>
      </w:r>
    </w:p>
    <w:p>
      <w:pPr>
        <w:jc w:val="both"/>
      </w:pPr>
      <w:r>
        <w:t xml:space="preserve">              clientEventNamespace = Some(uuaNotificationSeeLessOften),</w:t>
      </w:r>
    </w:p>
    <w:p>
      <w:pPr>
        <w:jc w:val="both"/>
      </w:pPr>
      <w:r>
        <w:t xml:space="preserve">              actionType = ActionType.ClientNotificationSeeLessOften,</w:t>
      </w:r>
    </w:p>
    <w:p>
      <w:pPr>
        <w:jc w:val="both"/>
      </w:pPr>
      <w:r>
        <w:t xml:space="preserve">              notificationContent = uuaNotificationContent,</w:t>
      </w:r>
    </w:p>
    <w:p>
      <w:pPr>
        <w:jc w:val="both"/>
      </w:pPr>
      <w:r>
        <w:t xml:space="preserve">              productSurface = Some(ProductSurface.NotificationTab),</w:t>
      </w:r>
    </w:p>
    <w:p>
      <w:pPr>
        <w:jc w:val="both"/>
      </w:pPr>
      <w:r>
        <w:t xml:space="preserve">              productSurfaceInfo = Some(notificationTabProductSurfaceInfo)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ClientTweetClick</w:t>
      </w:r>
    </w:p>
    <w:p>
      <w:pPr>
        <w:jc w:val="both"/>
      </w:pPr>
      <w:r>
        <w:t xml:space="preserve">  test("ClientTweetClick")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params = Table(</w:t>
      </w:r>
    </w:p>
    <w:p>
      <w:pPr>
        <w:jc w:val="both"/>
      </w:pPr>
      <w:r>
        <w:t xml:space="preserve">          ("eventName", "page", "nTabDetails", "uuaProductSurface", "uuaProductSurfaceInfo"),</w:t>
      </w:r>
    </w:p>
    <w:p>
      <w:pPr>
        <w:jc w:val="both"/>
      </w:pPr>
      <w:r>
        <w:t xml:space="preserve">          ("tweetClick", "messages", None, None, None),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"tweetClickInNTab",</w:t>
      </w:r>
    </w:p>
    <w:p>
      <w:pPr>
        <w:jc w:val="both"/>
      </w:pPr>
      <w:r>
        <w:t xml:space="preserve">            "ntab",</w:t>
      </w:r>
    </w:p>
    <w:p>
      <w:pPr>
        <w:jc w:val="both"/>
      </w:pPr>
      <w:r>
        <w:t xml:space="preserve">            Some(notificationTabTweetEventDetails),</w:t>
      </w:r>
    </w:p>
    <w:p>
      <w:pPr>
        <w:jc w:val="both"/>
      </w:pPr>
      <w:r>
        <w:t xml:space="preserve">            Some(ProductSurface.NotificationTab),</w:t>
      </w:r>
    </w:p>
    <w:p>
      <w:pPr>
        <w:jc w:val="both"/>
      </w:pPr>
      <w:r>
        <w:t xml:space="preserve">            Some(notificationTabProductSurfaceInfo))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forEvery(params)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_: String,</w:t>
      </w:r>
    </w:p>
    <w:p>
      <w:pPr>
        <w:jc w:val="both"/>
      </w:pPr>
      <w:r>
        <w:t xml:space="preserve">            page: String,</w:t>
      </w:r>
    </w:p>
    <w:p>
      <w:pPr>
        <w:jc w:val="both"/>
      </w:pPr>
      <w:r>
        <w:t xml:space="preserve">            notificationTabDetails: Option[NotificationTabDetails],</w:t>
      </w:r>
    </w:p>
    <w:p>
      <w:pPr>
        <w:jc w:val="both"/>
      </w:pPr>
      <w:r>
        <w:t xml:space="preserve">            uuaProductSurface: Option[ProductSurface],</w:t>
      </w:r>
    </w:p>
    <w:p>
      <w:pPr>
        <w:jc w:val="both"/>
      </w:pPr>
      <w:r>
        <w:t xml:space="preserve">            uuaProductSurfaceInfo: Option[ProductSurfaceInfo]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actionTowardDefaultTweetEvent(</w:t>
      </w:r>
    </w:p>
    <w:p>
      <w:pPr>
        <w:jc w:val="both"/>
      </w:pPr>
      <w:r>
        <w:t xml:space="preserve">                eventNamespace = Some(ceTweetClick.copy(page = Some(page))),</w:t>
      </w:r>
    </w:p>
    <w:p>
      <w:pPr>
        <w:jc w:val="both"/>
      </w:pPr>
      <w:r>
        <w:t xml:space="preserve">                notificationTabDetails = notificationTabDetails))</w:t>
      </w:r>
    </w:p>
    <w:p>
      <w:pPr>
        <w:jc w:val="both"/>
      </w:pPr>
      <w:r/>
    </w:p>
    <w:p>
      <w:pPr>
        <w:jc w:val="both"/>
      </w:pPr>
      <w:r>
        <w:t xml:space="preserve">            val expectedUUA = mkExpectedUUAForActionTowardDefaultTweetEvent(</w:t>
      </w:r>
    </w:p>
    <w:p>
      <w:pPr>
        <w:jc w:val="both"/>
      </w:pPr>
      <w:r>
        <w:t xml:space="preserve">              clientEventNamespace = Some(uuaTweetClick.copy(page = Some(page))),</w:t>
      </w:r>
    </w:p>
    <w:p>
      <w:pPr>
        <w:jc w:val="both"/>
      </w:pPr>
      <w:r>
        <w:t xml:space="preserve">              actionType = ActionType.ClientTweetClick,</w:t>
      </w:r>
    </w:p>
    <w:p>
      <w:pPr>
        <w:jc w:val="both"/>
      </w:pPr>
      <w:r>
        <w:t xml:space="preserve">              productSurface = uuaProductSurface,</w:t>
      </w:r>
    </w:p>
    <w:p>
      <w:pPr>
        <w:jc w:val="both"/>
      </w:pPr>
      <w:r>
        <w:t xml:space="preserve">              productSurfaceInfo = uuaProductSurfaceInfo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ClientTweetClickProfile</w:t>
      </w:r>
    </w:p>
    <w:p>
      <w:pPr>
        <w:jc w:val="both"/>
      </w:pPr>
      <w:r>
        <w:t xml:space="preserve">  test("ClientTweetClickProfile")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</w:t>
      </w:r>
    </w:p>
    <w:p>
      <w:pPr>
        <w:jc w:val="both"/>
      </w:pPr>
      <w:r>
        <w:t xml:space="preserve">          ClientEventAdapter.adaptEvent(</w:t>
      </w:r>
    </w:p>
    <w:p>
      <w:pPr>
        <w:jc w:val="both"/>
      </w:pPr>
      <w:r>
        <w:t xml:space="preserve">            profileClickEvent(eventNamespace = Some(ceTweetClickProfile)))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mkExpectedUUAForProfileClick(</w:t>
      </w:r>
    </w:p>
    <w:p>
      <w:pPr>
        <w:jc w:val="both"/>
      </w:pPr>
      <w:r>
        <w:t xml:space="preserve">          clientEventNamespace = Some(uuaTweetClickProfile),</w:t>
      </w:r>
    </w:p>
    <w:p>
      <w:pPr>
        <w:jc w:val="both"/>
      </w:pPr>
      <w:r>
        <w:t xml:space="preserve">          actionType = ActionType.ClientTweetClickProfile,</w:t>
      </w:r>
    </w:p>
    <w:p>
      <w:pPr>
        <w:jc w:val="both"/>
      </w:pPr>
      <w:r>
        <w:t xml:space="preserve">          authorInfo = Some(</w:t>
      </w:r>
    </w:p>
    <w:p>
      <w:pPr>
        <w:jc w:val="both"/>
      </w:pPr>
      <w:r>
        <w:t xml:space="preserve">            AuthorInfo(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ClientTweetClickShare</w:t>
      </w:r>
    </w:p>
    <w:p>
      <w:pPr>
        <w:jc w:val="both"/>
      </w:pPr>
      <w:r>
        <w:t xml:space="preserve">  test("ClientTweetClickShare")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</w:t>
      </w:r>
    </w:p>
    <w:p>
      <w:pPr>
        <w:jc w:val="both"/>
      </w:pPr>
      <w:r>
        <w:t xml:space="preserve">          ClientEventAdapter.adaptEvent(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Some(EventNamespace(action = Some("share_menu_click"))),</w:t>
      </w:r>
    </w:p>
    <w:p>
      <w:pPr>
        <w:jc w:val="both"/>
      </w:pPr>
      <w:r>
        <w:t xml:space="preserve">              authorId = Some(authorId),</w:t>
      </w:r>
    </w:p>
    <w:p>
      <w:pPr>
        <w:jc w:val="both"/>
      </w:pPr>
      <w:r>
        <w:t xml:space="preserve">              tweetPosition = Some(1),</w:t>
      </w:r>
    </w:p>
    <w:p>
      <w:pPr>
        <w:jc w:val="both"/>
      </w:pPr>
      <w:r>
        <w:t xml:space="preserve">              promotedId = Some("promted_123")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mkExpectedUUAForActionTowardDefaultTweetEvent(</w:t>
      </w:r>
    </w:p>
    <w:p>
      <w:pPr>
        <w:jc w:val="both"/>
      </w:pPr>
      <w:r>
        <w:t xml:space="preserve">          clientEventNamespace = Some(ClientEventNamespace(action = Some("share_menu_click"))),</w:t>
      </w:r>
    </w:p>
    <w:p>
      <w:pPr>
        <w:jc w:val="both"/>
      </w:pPr>
      <w:r>
        <w:t xml:space="preserve">          actionType = ActionType.ClientTweetClickShare,</w:t>
      </w:r>
    </w:p>
    <w:p>
      <w:pPr>
        <w:jc w:val="both"/>
      </w:pPr>
      <w:r>
        <w:t xml:space="preserve">          authorInfo = Some(</w:t>
      </w:r>
    </w:p>
    <w:p>
      <w:pPr>
        <w:jc w:val="both"/>
      </w:pPr>
      <w:r>
        <w:t xml:space="preserve">            AuthorInfo(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tweetPosition = Some(1),</w:t>
      </w:r>
    </w:p>
    <w:p>
      <w:pPr>
        <w:jc w:val="both"/>
      </w:pPr>
      <w:r>
        <w:t xml:space="preserve">          promotedId = Some("promted_123")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ClientTweetShareVia* and ClientTweetUnbookmark</w:t>
      </w:r>
    </w:p>
    <w:p>
      <w:pPr>
        <w:jc w:val="both"/>
      </w:pPr>
      <w:r>
        <w:t xml:space="preserve">  test("ClientTweetShareVia and Unbookmark")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("eventNamespaceAction", "uuaActionTypes"),</w:t>
      </w:r>
    </w:p>
    <w:p>
      <w:pPr>
        <w:jc w:val="both"/>
      </w:pPr>
      <w:r>
        <w:t xml:space="preserve">          ("bookmark", Seq(ActionType.ClientTweetShareViaBookmark, ActionType.ClientTweetBookmark)),</w:t>
      </w:r>
    </w:p>
    <w:p>
      <w:pPr>
        <w:jc w:val="both"/>
      </w:pPr>
      <w:r>
        <w:t xml:space="preserve">          ("copy_link", Seq(ActionType.ClientTweetShareViaCopyLink)),</w:t>
      </w:r>
    </w:p>
    <w:p>
      <w:pPr>
        <w:jc w:val="both"/>
      </w:pPr>
      <w:r>
        <w:t xml:space="preserve">          ("share_via_dm", Seq(ActionType.ClientTweetClickSendViaDirectMessage)),</w:t>
      </w:r>
    </w:p>
    <w:p>
      <w:pPr>
        <w:jc w:val="both"/>
      </w:pPr>
      <w:r>
        <w:t xml:space="preserve">          ("unbookmark", Seq(ActionType.ClientTweetUnbookmark))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forEvery(input) { (eventNamespaceAction: String, uuaActionTypes: Seq[ActionType]) =&gt;</w:t>
      </w:r>
    </w:p>
    <w:p>
      <w:pPr>
        <w:jc w:val="both"/>
      </w:pPr>
      <w:r>
        <w:t xml:space="preserve">          val actual: Seq[UnifiedUserAction] =</w:t>
      </w:r>
    </w:p>
    <w:p>
      <w:pPr>
        <w:jc w:val="both"/>
      </w:pPr>
      <w:r>
        <w:t xml:space="preserve">            ClientEventAdapter.adaptEvent(</w:t>
      </w:r>
    </w:p>
    <w:p>
      <w:pPr>
        <w:jc w:val="both"/>
      </w:pPr>
      <w:r>
        <w:t xml:space="preserve">              actionTowardDefaultTweetEvent(</w:t>
      </w:r>
    </w:p>
    <w:p>
      <w:pPr>
        <w:jc w:val="both"/>
      </w:pPr>
      <w:r>
        <w:t xml:space="preserve">                eventNamespace = Some(EventNamespace(action = Some(eventNamespaceAction))),</w:t>
      </w:r>
    </w:p>
    <w:p>
      <w:pPr>
        <w:jc w:val="both"/>
      </w:pPr>
      <w:r>
        <w:t xml:space="preserve">                authorId = Some(authorId)))</w:t>
      </w:r>
    </w:p>
    <w:p>
      <w:pPr>
        <w:jc w:val="both"/>
      </w:pPr>
      <w:r/>
    </w:p>
    <w:p>
      <w:pPr>
        <w:jc w:val="both"/>
      </w:pPr>
      <w:r>
        <w:t xml:space="preserve">          implicit def any2iterable[A](a: A): Iterable[A] = Some(a)</w:t>
      </w:r>
    </w:p>
    <w:p>
      <w:pPr>
        <w:jc w:val="both"/>
      </w:pPr>
      <w:r>
        <w:t xml:space="preserve">          val expectedUUA: Seq[UnifiedUserAction] = uuaActionTypes.flatMap { uuaActionType =&gt;</w:t>
      </w:r>
    </w:p>
    <w:p>
      <w:pPr>
        <w:jc w:val="both"/>
      </w:pPr>
      <w:r>
        <w:t xml:space="preserve">            mkExpectedUUAForActionTowardDefaultTweetEvent(</w:t>
      </w:r>
    </w:p>
    <w:p>
      <w:pPr>
        <w:jc w:val="both"/>
      </w:pPr>
      <w:r>
        <w:t xml:space="preserve">              clientEventNamespace =</w:t>
      </w:r>
    </w:p>
    <w:p>
      <w:pPr>
        <w:jc w:val="both"/>
      </w:pPr>
      <w:r>
        <w:t xml:space="preserve">                Some(ClientEventNamespace(action = Some(eventNamespaceAction))),</w:t>
      </w:r>
    </w:p>
    <w:p>
      <w:pPr>
        <w:jc w:val="both"/>
      </w:pPr>
      <w:r>
        <w:t xml:space="preserve">              actionType = uuaActionType,</w:t>
      </w:r>
    </w:p>
    <w:p>
      <w:pPr>
        <w:jc w:val="both"/>
      </w:pPr>
      <w:r>
        <w:t xml:space="preserve">              authorInfo = Some(</w:t>
      </w:r>
    </w:p>
    <w:p>
      <w:pPr>
        <w:jc w:val="both"/>
      </w:pPr>
      <w:r>
        <w:t xml:space="preserve">                AuthorInfo(</w:t>
      </w:r>
    </w:p>
    <w:p>
      <w:pPr>
        <w:jc w:val="both"/>
      </w:pPr>
      <w:r>
        <w:t xml:space="preserve">                  authorId = Some(authorId)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assert(expectedUUA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 for ClientTweetClickHashtag</w:t>
      </w:r>
    </w:p>
    <w:p>
      <w:pPr>
        <w:jc w:val="both"/>
      </w:pPr>
      <w:r>
        <w:t xml:space="preserve">  test("ClientTweetClickHashtag")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events = Table(</w:t>
      </w:r>
    </w:p>
    <w:p>
      <w:pPr>
        <w:jc w:val="both"/>
      </w:pPr>
      <w:r>
        <w:t xml:space="preserve">          ("targets", "tweetActionInfo"),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Some(Seq(LogEventItem(name = Some("test_hashtag")))),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TweetActionInfo.ClientTweetClickHashtag(</w:t>
      </w:r>
    </w:p>
    <w:p>
      <w:pPr>
        <w:jc w:val="both"/>
      </w:pPr>
      <w:r>
        <w:t xml:space="preserve">                ClientTweetClickHashtag(hashtag = Some("test_hashtag"))))),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Some(Seq.empty[LogEventItem]),</w:t>
      </w:r>
    </w:p>
    <w:p>
      <w:pPr>
        <w:jc w:val="both"/>
      </w:pPr>
      <w:r>
        <w:t xml:space="preserve">            Some(TweetActionInfo.ClientTweetClickHashtag(ClientTweetClickHashtag(hashtag = None)))),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Some(Nil),</w:t>
      </w:r>
    </w:p>
    <w:p>
      <w:pPr>
        <w:jc w:val="both"/>
      </w:pPr>
      <w:r>
        <w:t xml:space="preserve">            Some(TweetActionInfo.ClientTweetClickHashtag(ClientTweetClickHashtag(hashtag = None)))),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None,</w:t>
      </w:r>
    </w:p>
    <w:p>
      <w:pPr>
        <w:jc w:val="both"/>
      </w:pPr>
      <w:r>
        <w:t xml:space="preserve">            Some(TweetActionInfo.ClientTweetClickHashtag(ClientTweetClickHashtag(hashtag = None))))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forEvery(events) {</w:t>
      </w:r>
    </w:p>
    <w:p>
      <w:pPr>
        <w:jc w:val="both"/>
      </w:pPr>
      <w:r>
        <w:t xml:space="preserve">          (targets: Option[Seq[LogEventItem]], tweetActionInfo: Option[TweetActionInfo]) =&gt;</w:t>
      </w:r>
    </w:p>
    <w:p>
      <w:pPr>
        <w:jc w:val="both"/>
      </w:pPr>
      <w:r>
        <w:t xml:space="preserve">            val clientEvent =</w:t>
      </w:r>
    </w:p>
    <w:p>
      <w:pPr>
        <w:jc w:val="both"/>
      </w:pPr>
      <w:r>
        <w:t xml:space="preserve">              actionTowardDefaultTweetEvent(</w:t>
      </w:r>
    </w:p>
    <w:p>
      <w:pPr>
        <w:jc w:val="both"/>
      </w:pPr>
      <w:r>
        <w:t xml:space="preserve">                eventNamespace = Some(ceClickHashtag),</w:t>
      </w:r>
    </w:p>
    <w:p>
      <w:pPr>
        <w:jc w:val="both"/>
      </w:pPr>
      <w:r>
        <w:t xml:space="preserve">                targets = targets)</w:t>
      </w:r>
    </w:p>
    <w:p>
      <w:pPr>
        <w:jc w:val="both"/>
      </w:pPr>
      <w:r>
        <w:t xml:space="preserve">            val expectedUUA = mkExpectedUUAForActionTowardDefaultTweetEvent(</w:t>
      </w:r>
    </w:p>
    <w:p>
      <w:pPr>
        <w:jc w:val="both"/>
      </w:pPr>
      <w:r>
        <w:t xml:space="preserve">              clientEventNamespace = Some(uuaClickHashtagClientEventNamespace),</w:t>
      </w:r>
    </w:p>
    <w:p>
      <w:pPr>
        <w:jc w:val="both"/>
      </w:pPr>
      <w:r>
        <w:t xml:space="preserve">              actionType = ActionType.ClientTweetClickHashtag,</w:t>
      </w:r>
    </w:p>
    <w:p>
      <w:pPr>
        <w:jc w:val="both"/>
      </w:pPr>
      <w:r>
        <w:t xml:space="preserve">              tweetActionInfo = tweetActionInfo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assert(Seq(expectedUUA) === ClientEventAdapter.adaptEvent(clientEvent))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ClientTweetVideoPlaybackStart and ClientTweetVideoPlaybackComplete</w:t>
      </w:r>
    </w:p>
    <w:p>
      <w:pPr>
        <w:jc w:val="both"/>
      </w:pPr>
      <w:r>
        <w:t xml:space="preserve">  test("Client Tweet Video Playback Start and Complete")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("ceNamespace", "uuaNamespace", "uuaActionType"),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ceVideoPlaybackStart,</w:t>
      </w:r>
    </w:p>
    <w:p>
      <w:pPr>
        <w:jc w:val="both"/>
      </w:pPr>
      <w:r>
        <w:t xml:space="preserve">            uuaVideoPlaybackStartClientEventNamespace,</w:t>
      </w:r>
    </w:p>
    <w:p>
      <w:pPr>
        <w:jc w:val="both"/>
      </w:pPr>
      <w:r>
        <w:t xml:space="preserve">            ActionType.ClientTweetVideoPlaybackStart),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ceVideoPlaybackComplete,</w:t>
      </w:r>
    </w:p>
    <w:p>
      <w:pPr>
        <w:jc w:val="both"/>
      </w:pPr>
      <w:r>
        <w:t xml:space="preserve">            uuaVideoPlaybackCompleteClientEventNamespace,</w:t>
      </w:r>
    </w:p>
    <w:p>
      <w:pPr>
        <w:jc w:val="both"/>
      </w:pPr>
      <w:r>
        <w:t xml:space="preserve">            ActionType.ClientTweetVideoPlaybackComplete),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 (element &lt;- videoEventElementValues) {</w:t>
      </w:r>
    </w:p>
    <w:p>
      <w:pPr>
        <w:jc w:val="both"/>
      </w:pPr>
      <w:r>
        <w:t xml:space="preserve">          forEvery(input) {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ceNamespace: EventNamespace,</w:t>
      </w:r>
    </w:p>
    <w:p>
      <w:pPr>
        <w:jc w:val="both"/>
      </w:pPr>
      <w:r>
        <w:t xml:space="preserve">              uuaNamespace: ClientEventNamespace,</w:t>
      </w:r>
    </w:p>
    <w:p>
      <w:pPr>
        <w:jc w:val="both"/>
      </w:pPr>
      <w:r>
        <w:t xml:space="preserve">              uuaActionType: ActionType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    val clientEvent = actionTowardDefaultTweetEvent(</w:t>
      </w:r>
    </w:p>
    <w:p>
      <w:pPr>
        <w:jc w:val="both"/>
      </w:pPr>
      <w:r>
        <w:t xml:space="preserve">                eventNamespace = Some(ceNamespace.copy(element = Some(element))),</w:t>
      </w:r>
    </w:p>
    <w:p>
      <w:pPr>
        <w:jc w:val="both"/>
      </w:pPr>
      <w:r>
        <w:t xml:space="preserve">                mediaDetailsV2 = Some(mediaDetailsV2),</w:t>
      </w:r>
    </w:p>
    <w:p>
      <w:pPr>
        <w:jc w:val="both"/>
      </w:pPr>
      <w:r>
        <w:t xml:space="preserve">                clientMediaEvent = Some(clientMediaEvent),</w:t>
      </w:r>
    </w:p>
    <w:p>
      <w:pPr>
        <w:jc w:val="both"/>
      </w:pPr>
      <w:r>
        <w:t xml:space="preserve">                cardDetails = Some(cardDetails)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val expectedUUA = mkExpectedUUAForActionTowardDefaultTweetEvent(</w:t>
      </w:r>
    </w:p>
    <w:p>
      <w:pPr>
        <w:jc w:val="both"/>
      </w:pPr>
      <w:r>
        <w:t xml:space="preserve">                clientEventNamespace = Some(uuaNamespace.copy(element = Some(element))),</w:t>
      </w:r>
    </w:p>
    <w:p>
      <w:pPr>
        <w:jc w:val="both"/>
      </w:pPr>
      <w:r>
        <w:t xml:space="preserve">                actionType = uuaActionType,</w:t>
      </w:r>
    </w:p>
    <w:p>
      <w:pPr>
        <w:jc w:val="both"/>
      </w:pPr>
      <w:r>
        <w:t xml:space="preserve">                tweetActionInfo = Some(videoMetadata)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assert(ClientEventAdapter.adaptEvent(clientEvent).contains(expectedUUA))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for (element &lt;- invalidVideoEventElementValues) {</w:t>
      </w:r>
    </w:p>
    <w:p>
      <w:pPr>
        <w:jc w:val="both"/>
      </w:pPr>
      <w:r>
        <w:t xml:space="preserve">          forEvery(input) {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ceNamespace: EventNamespace,</w:t>
      </w:r>
    </w:p>
    <w:p>
      <w:pPr>
        <w:jc w:val="both"/>
      </w:pPr>
      <w:r>
        <w:t xml:space="preserve">              uuaNamespace: ClientEventNamespace,</w:t>
      </w:r>
    </w:p>
    <w:p>
      <w:pPr>
        <w:jc w:val="both"/>
      </w:pPr>
      <w:r>
        <w:t xml:space="preserve">              uuaActionType: ActionType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    val clientEvent = actionTowardDefaultTweetEvent(</w:t>
      </w:r>
    </w:p>
    <w:p>
      <w:pPr>
        <w:jc w:val="both"/>
      </w:pPr>
      <w:r>
        <w:t xml:space="preserve">                eventNamespace = Some(ceNamespace.copy(element = Some(element))),</w:t>
      </w:r>
    </w:p>
    <w:p>
      <w:pPr>
        <w:jc w:val="both"/>
      </w:pPr>
      <w:r>
        <w:t xml:space="preserve">                mediaDetailsV2 = Some(mediaDetailsV2),</w:t>
      </w:r>
    </w:p>
    <w:p>
      <w:pPr>
        <w:jc w:val="both"/>
      </w:pPr>
      <w:r>
        <w:t xml:space="preserve">                clientMediaEvent = Some(clientMediaEvent)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val unexpectedUUA = mkExpectedUUAForActionTowardDefaultTweetEvent(</w:t>
      </w:r>
    </w:p>
    <w:p>
      <w:pPr>
        <w:jc w:val="both"/>
      </w:pPr>
      <w:r>
        <w:t xml:space="preserve">                clientEventNamespace = Some(uuaNamespace.copy(element = Some(element))),</w:t>
      </w:r>
    </w:p>
    <w:p>
      <w:pPr>
        <w:jc w:val="both"/>
      </w:pPr>
      <w:r>
        <w:t xml:space="preserve">                actionType = uuaActionType,</w:t>
      </w:r>
    </w:p>
    <w:p>
      <w:pPr>
        <w:jc w:val="both"/>
      </w:pPr>
      <w:r>
        <w:t xml:space="preserve">                tweetActionInfo = Some(videoMetadata)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assert(!ClientEventAdapter.adaptEvent(clientEvent).contains(unexpectedUUA))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ClientTweetNotRelevant and ClientTweetUndoNotRelevant</w:t>
      </w:r>
    </w:p>
    <w:p>
      <w:pPr>
        <w:jc w:val="both"/>
      </w:pPr>
      <w:r>
        <w:t xml:space="preserve">  test("ClientTweetNotRelevant &amp; UndoNotRelevant")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actions = Table(("action"), "click", "undo")</w:t>
      </w:r>
    </w:p>
    <w:p>
      <w:pPr>
        <w:jc w:val="both"/>
      </w:pPr>
      <w:r>
        <w:t xml:space="preserve">        val element = "feedback_notrelevant"</w:t>
      </w:r>
    </w:p>
    <w:p>
      <w:pPr>
        <w:jc w:val="both"/>
      </w:pPr>
      <w:r>
        <w:t xml:space="preserve">        forEvery(actions) { action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Some(ceEventNamespace(element, action)),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Some(uuaClientEventNamespace(element, action)),</w:t>
      </w:r>
    </w:p>
    <w:p>
      <w:pPr>
        <w:jc w:val="both"/>
      </w:pPr>
      <w:r>
        <w:t xml:space="preserve">            actionType = action match {</w:t>
      </w:r>
    </w:p>
    <w:p>
      <w:pPr>
        <w:jc w:val="both"/>
      </w:pPr>
      <w:r>
        <w:t xml:space="preserve">              case "click" =&gt; ActionType.ClientTweetNotRelevant</w:t>
      </w:r>
    </w:p>
    <w:p>
      <w:pPr>
        <w:jc w:val="both"/>
      </w:pPr>
      <w:r>
        <w:t xml:space="preserve">              case "undo" =&gt; ActionType.ClientTweetUndoNotRelevant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actual = ClientEventAdapter.adaptEvent(clientEvent)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ClientNotificationDismiss</w:t>
      </w:r>
    </w:p>
    <w:p>
      <w:pPr>
        <w:jc w:val="both"/>
      </w:pPr>
      <w:r>
        <w:t xml:space="preserve">  test("ClientNotificationDismiss")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 =</w:t>
      </w:r>
    </w:p>
    <w:p>
      <w:pPr>
        <w:jc w:val="both"/>
      </w:pPr>
      <w:r>
        <w:t xml:space="preserve">          pushNotificationEvent(</w:t>
      </w:r>
    </w:p>
    <w:p>
      <w:pPr>
        <w:jc w:val="both"/>
      </w:pPr>
      <w:r>
        <w:t xml:space="preserve">            eventNamespace = Some(ceNotificationDismiss),</w:t>
      </w:r>
    </w:p>
    <w:p>
      <w:pPr>
        <w:jc w:val="both"/>
      </w:pPr>
      <w:r>
        <w:t xml:space="preserve">            notificationDetails = Some(notificationDetails))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mkExpectedUUAForNotificationEvent(</w:t>
      </w:r>
    </w:p>
    <w:p>
      <w:pPr>
        <w:jc w:val="both"/>
      </w:pPr>
      <w:r>
        <w:t xml:space="preserve">          clientEventNamespace = Some(uuaNotificationDismiss),</w:t>
      </w:r>
    </w:p>
    <w:p>
      <w:pPr>
        <w:jc w:val="both"/>
      </w:pPr>
      <w:r>
        <w:t xml:space="preserve">          actionType = ActionType.ClientNotificationDismiss,</w:t>
      </w:r>
    </w:p>
    <w:p>
      <w:pPr>
        <w:jc w:val="both"/>
      </w:pPr>
      <w:r>
        <w:t xml:space="preserve">          notificationContent = tweetNotificationContent,</w:t>
      </w:r>
    </w:p>
    <w:p>
      <w:pPr>
        <w:jc w:val="both"/>
      </w:pPr>
      <w:r>
        <w:t xml:space="preserve">          productSurface = Some(ProductSurface.PushNotification),</w:t>
      </w:r>
    </w:p>
    <w:p>
      <w:pPr>
        <w:jc w:val="both"/>
      </w:pPr>
      <w:r>
        <w:t xml:space="preserve">          productSurfaceInfo = Some(</w:t>
      </w:r>
    </w:p>
    <w:p>
      <w:pPr>
        <w:jc w:val="both"/>
      </w:pPr>
      <w:r>
        <w:t xml:space="preserve">            ProductSurfaceInfo.PushNotificationInfo(</w:t>
      </w:r>
    </w:p>
    <w:p>
      <w:pPr>
        <w:jc w:val="both"/>
      </w:pPr>
      <w:r>
        <w:t xml:space="preserve">              PushNotificationInfo(notificationId = notificationId)))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actual = ClientEventAdapter.adaptEvent(clientEvent)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ClientTypeaheadClick</w:t>
      </w:r>
    </w:p>
    <w:p>
      <w:pPr>
        <w:jc w:val="both"/>
      </w:pPr>
      <w:r>
        <w:t xml:space="preserve">  test("ClientTypeaheadClick")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searchQuery = "searchQuery"</w:t>
      </w:r>
    </w:p>
    <w:p>
      <w:pPr>
        <w:jc w:val="both"/>
      </w:pPr>
      <w:r/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("clientEventTargets", "typeaheadActionInfo"),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Some(Seq(LogEventItem(id = Some(userId), itemType = Some(ItemType.User)))),</w:t>
      </w:r>
    </w:p>
    <w:p>
      <w:pPr>
        <w:jc w:val="both"/>
      </w:pPr>
      <w:r>
        <w:t xml:space="preserve">            TypeaheadActionInfo.UserResult(UserResult(profileId = userId))),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Some(Seq(LogEventItem(name = Some(s"$searchQuery"), itemType = Some(ItemType.Search)))),</w:t>
      </w:r>
    </w:p>
    <w:p>
      <w:pPr>
        <w:jc w:val="both"/>
      </w:pPr>
      <w:r>
        <w:t xml:space="preserve">            TypeaheadActionInfo.TopicQueryResult(</w:t>
      </w:r>
    </w:p>
    <w:p>
      <w:pPr>
        <w:jc w:val="both"/>
      </w:pPr>
      <w:r>
        <w:t xml:space="preserve">              TopicQueryResult(suggestedTopicQuery = s"$searchQuery")))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forEvery(input)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clientEventTargets: Option[Seq[LogEventItem]],</w:t>
      </w:r>
    </w:p>
    <w:p>
      <w:pPr>
        <w:jc w:val="both"/>
      </w:pPr>
      <w:r>
        <w:t xml:space="preserve">            typeaheadActionInfo: TypeaheadActionInfo,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clientEvent =</w:t>
      </w:r>
    </w:p>
    <w:p>
      <w:pPr>
        <w:jc w:val="both"/>
      </w:pPr>
      <w:r>
        <w:t xml:space="preserve">              actionTowardsTypeaheadEvent(</w:t>
      </w:r>
    </w:p>
    <w:p>
      <w:pPr>
        <w:jc w:val="both"/>
      </w:pPr>
      <w:r>
        <w:t xml:space="preserve">                eventNamespace = Some(ceTypeaheadClick),</w:t>
      </w:r>
    </w:p>
    <w:p>
      <w:pPr>
        <w:jc w:val="both"/>
      </w:pPr>
      <w:r>
        <w:t xml:space="preserve">                targets = clientEventTargets,</w:t>
      </w:r>
    </w:p>
    <w:p>
      <w:pPr>
        <w:jc w:val="both"/>
      </w:pPr>
      <w:r>
        <w:t xml:space="preserve">                searchQuery = searchQuery)</w:t>
      </w:r>
    </w:p>
    <w:p>
      <w:pPr>
        <w:jc w:val="both"/>
      </w:pPr>
      <w:r>
        <w:t xml:space="preserve">            val expectedUUA = mkExpectedUUAForTypeaheadAction(</w:t>
      </w:r>
    </w:p>
    <w:p>
      <w:pPr>
        <w:jc w:val="both"/>
      </w:pPr>
      <w:r>
        <w:t xml:space="preserve">              clientEventNamespace = Some(uuaTypeaheadClick),</w:t>
      </w:r>
    </w:p>
    <w:p>
      <w:pPr>
        <w:jc w:val="both"/>
      </w:pPr>
      <w:r>
        <w:t xml:space="preserve">              actionType = ActionType.ClientTypeaheadClick,</w:t>
      </w:r>
    </w:p>
    <w:p>
      <w:pPr>
        <w:jc w:val="both"/>
      </w:pPr>
      <w:r>
        <w:t xml:space="preserve">              typeaheadActionInfo = typeaheadActionInfo,</w:t>
      </w:r>
    </w:p>
    <w:p>
      <w:pPr>
        <w:jc w:val="both"/>
      </w:pPr>
      <w:r>
        <w:t xml:space="preserve">              searchQuery = searchQuery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actual = ClientEventAdapter.adaptEvent(clientEvent)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Testing invalid target item type case</w:t>
      </w:r>
    </w:p>
    <w:p>
      <w:pPr>
        <w:jc w:val="both"/>
      </w:pPr>
      <w:r>
        <w:t xml:space="preserve">        assert(</w:t>
      </w:r>
    </w:p>
    <w:p>
      <w:pPr>
        <w:jc w:val="both"/>
      </w:pPr>
      <w:r>
        <w:t xml:space="preserve">          Seq() === ClientEventAdapter.adaptEvent(</w:t>
      </w:r>
    </w:p>
    <w:p>
      <w:pPr>
        <w:jc w:val="both"/>
      </w:pPr>
      <w:r>
        <w:t xml:space="preserve">            actionTowardsTypeaheadEvent(</w:t>
      </w:r>
    </w:p>
    <w:p>
      <w:pPr>
        <w:jc w:val="both"/>
      </w:pPr>
      <w:r>
        <w:t xml:space="preserve">              eventNamespace = Some(ceTypeaheadClick),</w:t>
      </w:r>
    </w:p>
    <w:p>
      <w:pPr>
        <w:jc w:val="both"/>
      </w:pPr>
      <w:r>
        <w:t xml:space="preserve">              targets =</w:t>
      </w:r>
    </w:p>
    <w:p>
      <w:pPr>
        <w:jc w:val="both"/>
      </w:pPr>
      <w:r>
        <w:t xml:space="preserve">                Some(Seq(LogEventItem(id = Some(itemTweetId), itemType = Some(ItemType.Tweet)))),</w:t>
      </w:r>
    </w:p>
    <w:p>
      <w:pPr>
        <w:jc w:val="both"/>
      </w:pPr>
      <w:r>
        <w:t xml:space="preserve">              searchQuery = searchQuery)))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ClientFeedbackPromptSubmit</w:t>
      </w:r>
    </w:p>
    <w:p>
      <w:pPr>
        <w:jc w:val="both"/>
      </w:pPr>
      <w:r>
        <w:t xml:space="preserve">  test("ClientFeedbackPromptSubmit")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searchQuery: String = "searchQuery"</w:t>
      </w:r>
    </w:p>
    <w:p>
      <w:pPr>
        <w:jc w:val="both"/>
      </w:pPr>
      <w:r>
        <w:t xml:space="preserve">        val searchDetails = Some(SearchDetails(query = Some(searchQuery)))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("logEvent", "uuaNamespace", "uuaActionType", "FeedbackPromptInfo"),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Some(ceTweetRelevantToSearch),</w:t>
      </w:r>
    </w:p>
    <w:p>
      <w:pPr>
        <w:jc w:val="both"/>
      </w:pPr>
      <w:r>
        <w:t xml:space="preserve">              searchDetails = searchDetails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uuaTweetRelevantToSearch,</w:t>
      </w:r>
    </w:p>
    <w:p>
      <w:pPr>
        <w:jc w:val="both"/>
      </w:pPr>
      <w:r>
        <w:t xml:space="preserve">            ActionType.ClientFeedbackPromptSubmit,</w:t>
      </w:r>
    </w:p>
    <w:p>
      <w:pPr>
        <w:jc w:val="both"/>
      </w:pPr>
      <w:r>
        <w:t xml:space="preserve">            FeedbackPromptInfo(feedbackPromptActionInfo =</w:t>
      </w:r>
    </w:p>
    <w:p>
      <w:pPr>
        <w:jc w:val="both"/>
      </w:pPr>
      <w:r>
        <w:t xml:space="preserve">              FeedbackPromptActionInfo.TweetRelevantToSearch(</w:t>
      </w:r>
    </w:p>
    <w:p>
      <w:pPr>
        <w:jc w:val="both"/>
      </w:pPr>
      <w:r>
        <w:t xml:space="preserve">                TweetRelevantToSearch(</w:t>
      </w:r>
    </w:p>
    <w:p>
      <w:pPr>
        <w:jc w:val="both"/>
      </w:pPr>
      <w:r>
        <w:t xml:space="preserve">                  searchQuery = searchQuery,</w:t>
      </w:r>
    </w:p>
    <w:p>
      <w:pPr>
        <w:jc w:val="both"/>
      </w:pPr>
      <w:r>
        <w:t xml:space="preserve">                  tweetId = itemTweetId,</w:t>
      </w:r>
    </w:p>
    <w:p>
      <w:pPr>
        <w:jc w:val="both"/>
      </w:pPr>
      <w:r>
        <w:t xml:space="preserve">                  isRelevant = Some(true))))),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Some(ceTweetNotRelevantToSearch),</w:t>
      </w:r>
    </w:p>
    <w:p>
      <w:pPr>
        <w:jc w:val="both"/>
      </w:pPr>
      <w:r>
        <w:t xml:space="preserve">              searchDetails = searchDetails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uuaTweetNotRelevantToSearch,</w:t>
      </w:r>
    </w:p>
    <w:p>
      <w:pPr>
        <w:jc w:val="both"/>
      </w:pPr>
      <w:r>
        <w:t xml:space="preserve">            ActionType.ClientFeedbackPromptSubmit,</w:t>
      </w:r>
    </w:p>
    <w:p>
      <w:pPr>
        <w:jc w:val="both"/>
      </w:pPr>
      <w:r>
        <w:t xml:space="preserve">            FeedbackPromptInfo(feedbackPromptActionInfo =</w:t>
      </w:r>
    </w:p>
    <w:p>
      <w:pPr>
        <w:jc w:val="both"/>
      </w:pPr>
      <w:r>
        <w:t xml:space="preserve">              FeedbackPromptActionInfo.TweetRelevantToSearch(</w:t>
      </w:r>
    </w:p>
    <w:p>
      <w:pPr>
        <w:jc w:val="both"/>
      </w:pPr>
      <w:r>
        <w:t xml:space="preserve">                TweetRelevantToSearch(</w:t>
      </w:r>
    </w:p>
    <w:p>
      <w:pPr>
        <w:jc w:val="both"/>
      </w:pPr>
      <w:r>
        <w:t xml:space="preserve">                  searchQuery = searchQuery,</w:t>
      </w:r>
    </w:p>
    <w:p>
      <w:pPr>
        <w:jc w:val="both"/>
      </w:pPr>
      <w:r>
        <w:t xml:space="preserve">                  tweetId = itemTweetId,</w:t>
      </w:r>
    </w:p>
    <w:p>
      <w:pPr>
        <w:jc w:val="both"/>
      </w:pPr>
      <w:r>
        <w:t xml:space="preserve">                  isRelevant = Some(false))))),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actionTowardSearchResultPageEvent(</w:t>
      </w:r>
    </w:p>
    <w:p>
      <w:pPr>
        <w:jc w:val="both"/>
      </w:pPr>
      <w:r>
        <w:t xml:space="preserve">              eventNamespace = Some(ceSearchResultsRelevant),</w:t>
      </w:r>
    </w:p>
    <w:p>
      <w:pPr>
        <w:jc w:val="both"/>
      </w:pPr>
      <w:r>
        <w:t xml:space="preserve">              searchDetails = searchDetails,</w:t>
      </w:r>
    </w:p>
    <w:p>
      <w:pPr>
        <w:jc w:val="both"/>
      </w:pPr>
      <w:r>
        <w:t xml:space="preserve">              items = Some(Seq(LogEventItem(itemType = Some(ItemType.RelevancePrompt))))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uuaSearchResultsRelevant,</w:t>
      </w:r>
    </w:p>
    <w:p>
      <w:pPr>
        <w:jc w:val="both"/>
      </w:pPr>
      <w:r>
        <w:t xml:space="preserve">            ActionType.ClientFeedbackPromptSubmit,</w:t>
      </w:r>
    </w:p>
    <w:p>
      <w:pPr>
        <w:jc w:val="both"/>
      </w:pPr>
      <w:r>
        <w:t xml:space="preserve">            FeedbackPromptInfo(feedbackPromptActionInfo =</w:t>
      </w:r>
    </w:p>
    <w:p>
      <w:pPr>
        <w:jc w:val="both"/>
      </w:pPr>
      <w:r>
        <w:t xml:space="preserve">              FeedbackPromptActionInfo.DidYouFindItSearch(</w:t>
      </w:r>
    </w:p>
    <w:p>
      <w:pPr>
        <w:jc w:val="both"/>
      </w:pPr>
      <w:r>
        <w:t xml:space="preserve">                DidYouFindItSearch(searchQuery = searchQuery, isRelevant = Some(true))))),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actionTowardSearchResultPageEvent(</w:t>
      </w:r>
    </w:p>
    <w:p>
      <w:pPr>
        <w:jc w:val="both"/>
      </w:pPr>
      <w:r>
        <w:t xml:space="preserve">              eventNamespace = Some(ceSearchResultsNotRelevant),</w:t>
      </w:r>
    </w:p>
    <w:p>
      <w:pPr>
        <w:jc w:val="both"/>
      </w:pPr>
      <w:r>
        <w:t xml:space="preserve">              searchDetails = searchDetails,</w:t>
      </w:r>
    </w:p>
    <w:p>
      <w:pPr>
        <w:jc w:val="both"/>
      </w:pPr>
      <w:r>
        <w:t xml:space="preserve">              items = Some(Seq(LogEventItem(itemType = Some(ItemType.RelevancePrompt))))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uuaSearchResultsNotRelevant,</w:t>
      </w:r>
    </w:p>
    <w:p>
      <w:pPr>
        <w:jc w:val="both"/>
      </w:pPr>
      <w:r>
        <w:t xml:space="preserve">            ActionType.ClientFeedbackPromptSubmit,</w:t>
      </w:r>
    </w:p>
    <w:p>
      <w:pPr>
        <w:jc w:val="both"/>
      </w:pPr>
      <w:r>
        <w:t xml:space="preserve">            FeedbackPromptInfo(feedbackPromptActionInfo =</w:t>
      </w:r>
    </w:p>
    <w:p>
      <w:pPr>
        <w:jc w:val="both"/>
      </w:pPr>
      <w:r>
        <w:t xml:space="preserve">              FeedbackPromptActionInfo.DidYouFindItSearch(</w:t>
      </w:r>
    </w:p>
    <w:p>
      <w:pPr>
        <w:jc w:val="both"/>
      </w:pPr>
      <w:r>
        <w:t xml:space="preserve">                DidYouFindItSearch(searchQuery = searchQuery, isRelevant = Some(false)))))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forEvery(input)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logEvent: LogEvent,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uuaActionType: ActionType,</w:t>
      </w:r>
    </w:p>
    <w:p>
      <w:pPr>
        <w:jc w:val="both"/>
      </w:pPr>
      <w:r>
        <w:t xml:space="preserve">            feedbackPromptInfo: FeedbackPromptInfo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ClientEventAdapter.adaptEvent(logEvent)</w:t>
      </w:r>
    </w:p>
    <w:p>
      <w:pPr>
        <w:jc w:val="both"/>
      </w:pPr>
      <w:r>
        <w:t xml:space="preserve">            val expectedUUA = mkExpectedUUAForFeedbackSubmitAction(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uuaActionType,</w:t>
      </w:r>
    </w:p>
    <w:p>
      <w:pPr>
        <w:jc w:val="both"/>
      </w:pPr>
      <w:r>
        <w:t xml:space="preserve">              feedbackPromptInfo = feedbackPromptInfo,</w:t>
      </w:r>
    </w:p>
    <w:p>
      <w:pPr>
        <w:jc w:val="both"/>
      </w:pPr>
      <w:r>
        <w:t xml:space="preserve">              searchQuery = searchQuery)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ClientProfile*</w:t>
      </w:r>
    </w:p>
    <w:p>
      <w:pPr>
        <w:jc w:val="both"/>
      </w:pPr>
      <w:r>
        <w:t xml:space="preserve">  test("ClientProfile*")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("eventName", "ceNamespace", "uuaNamespace", "uuaActionType"),</w:t>
      </w:r>
    </w:p>
    <w:p>
      <w:pPr>
        <w:jc w:val="both"/>
      </w:pPr>
      <w:r>
        <w:t xml:space="preserve">          ("profile_block", ceProfileBlock, uuaProfileBlock, ActionType.ClientProfileBlock),</w:t>
      </w:r>
    </w:p>
    <w:p>
      <w:pPr>
        <w:jc w:val="both"/>
      </w:pPr>
      <w:r>
        <w:t xml:space="preserve">          ("profile_unblock", ceProfileUnblock, uuaProfileUnblock, ActionType.ClientProfileUnblock),</w:t>
      </w:r>
    </w:p>
    <w:p>
      <w:pPr>
        <w:jc w:val="both"/>
      </w:pPr>
      <w:r>
        <w:t xml:space="preserve">          ("profile_mute", ceProfileMute, uuaProfileMute, ActionType.ClientProfileMute),</w:t>
      </w:r>
    </w:p>
    <w:p>
      <w:pPr>
        <w:jc w:val="both"/>
      </w:pPr>
      <w:r>
        <w:t xml:space="preserve">          ("profile_report", ceProfileReport, uuaProfileReport, ActionType.ClientProfileReport),</w:t>
      </w:r>
    </w:p>
    <w:p>
      <w:pPr>
        <w:jc w:val="both"/>
      </w:pPr>
      <w:r>
        <w:t xml:space="preserve">          ("profile_follow", ceProfileFollow, uuaProfileFollow, ActionType.ClientProfileFollow),</w:t>
      </w:r>
    </w:p>
    <w:p>
      <w:pPr>
        <w:jc w:val="both"/>
      </w:pPr>
      <w:r>
        <w:t xml:space="preserve">          ("profile_click", ceProfileClick, uuaProfileClick, ActionType.ClientProfileClick),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"profile_follow_attempt",</w:t>
      </w:r>
    </w:p>
    <w:p>
      <w:pPr>
        <w:jc w:val="both"/>
      </w:pPr>
      <w:r>
        <w:t xml:space="preserve">            ceProfileFollowAttempt,</w:t>
      </w:r>
    </w:p>
    <w:p>
      <w:pPr>
        <w:jc w:val="both"/>
      </w:pPr>
      <w:r>
        <w:t xml:space="preserve">            uuaProfileFollowAttempt,</w:t>
      </w:r>
    </w:p>
    <w:p>
      <w:pPr>
        <w:jc w:val="both"/>
      </w:pPr>
      <w:r>
        <w:t xml:space="preserve">            ActionType.ClientProfileFollowAttempt),</w:t>
      </w:r>
    </w:p>
    <w:p>
      <w:pPr>
        <w:jc w:val="both"/>
      </w:pPr>
      <w:r>
        <w:t xml:space="preserve">          ("profile_show", ceProfileShow, uuaProfileShow, ActionType.ClientProfileShow),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forEvery(input)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eventName: String,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</w:t>
      </w:r>
    </w:p>
    <w:p>
      <w:pPr>
        <w:jc w:val="both"/>
      </w:pPr>
      <w:r>
        <w:t xml:space="preserve">                actionTowardProfileEvent(</w:t>
      </w:r>
    </w:p>
    <w:p>
      <w:pPr>
        <w:jc w:val="both"/>
      </w:pPr>
      <w:r>
        <w:t xml:space="preserve">                  eventName = eventName,</w:t>
      </w:r>
    </w:p>
    <w:p>
      <w:pPr>
        <w:jc w:val="both"/>
      </w:pPr>
      <w:r>
        <w:t xml:space="preserve">                  eventNamespace = Some(ceNamespace)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val expectedUUA = mkExpectedUUAForProfileAction(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uuaActionType,</w:t>
      </w:r>
    </w:p>
    <w:p>
      <w:pPr>
        <w:jc w:val="both"/>
      </w:pPr>
      <w:r>
        <w:t xml:space="preserve">              actionProfileId = itemProfileId)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Tests for ClientTweetEngagementAttempt</w:t>
      </w:r>
    </w:p>
    <w:p>
      <w:pPr>
        <w:jc w:val="both"/>
      </w:pPr>
      <w:r>
        <w:t xml:space="preserve">  test("ClientTweetEngagementAttempt")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("eventName", "ceNamespace", "uuaNamespace", "uuaActionType"),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"tweet_favourite_attempt",</w:t>
      </w:r>
    </w:p>
    <w:p>
      <w:pPr>
        <w:jc w:val="both"/>
      </w:pPr>
      <w:r>
        <w:t xml:space="preserve">            ceTweetFavoriteAttempt,</w:t>
      </w:r>
    </w:p>
    <w:p>
      <w:pPr>
        <w:jc w:val="both"/>
      </w:pPr>
      <w:r>
        <w:t xml:space="preserve">            uuaTweetFavoriteAttempt,</w:t>
      </w:r>
    </w:p>
    <w:p>
      <w:pPr>
        <w:jc w:val="both"/>
      </w:pPr>
      <w:r>
        <w:t xml:space="preserve">            ActionType.ClientTweetFavoriteAttempt),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"tweet_retweet_attempt",</w:t>
      </w:r>
    </w:p>
    <w:p>
      <w:pPr>
        <w:jc w:val="both"/>
      </w:pPr>
      <w:r>
        <w:t xml:space="preserve">            ceTweetRetweetAttempt,</w:t>
      </w:r>
    </w:p>
    <w:p>
      <w:pPr>
        <w:jc w:val="both"/>
      </w:pPr>
      <w:r>
        <w:t xml:space="preserve">            uuaTweetRetweetAttempt,</w:t>
      </w:r>
    </w:p>
    <w:p>
      <w:pPr>
        <w:jc w:val="both"/>
      </w:pPr>
      <w:r>
        <w:t xml:space="preserve">            ActionType.ClientTweetRetweetAttempt),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"tweet_reply_attempt",</w:t>
      </w:r>
    </w:p>
    <w:p>
      <w:pPr>
        <w:jc w:val="both"/>
      </w:pPr>
      <w:r>
        <w:t xml:space="preserve">            ceTweetReplyAttempt,</w:t>
      </w:r>
    </w:p>
    <w:p>
      <w:pPr>
        <w:jc w:val="both"/>
      </w:pPr>
      <w:r>
        <w:t xml:space="preserve">            uuaTweetReplyAttempt,</w:t>
      </w:r>
    </w:p>
    <w:p>
      <w:pPr>
        <w:jc w:val="both"/>
      </w:pPr>
      <w:r>
        <w:t xml:space="preserve">            ActionType.ClientTweetReplyAttempt),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eventName: String,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ClientEventAdapter.adaptEvent(actionTowardDefaultTweetEvent(Some(ceNamespace)))</w:t>
      </w:r>
    </w:p>
    <w:p>
      <w:pPr>
        <w:jc w:val="both"/>
      </w:pPr>
      <w:r>
        <w:t xml:space="preserve">            val expectedUUA = mkExpectedUUAForActionTowardDefaultTweetEvent(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uuaActionType)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LoggedOut for ClientLogin*</w:t>
      </w:r>
    </w:p>
    <w:p>
      <w:pPr>
        <w:jc w:val="both"/>
      </w:pPr>
      <w:r>
        <w:t xml:space="preserve">  test("ClientLogin*")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("eventName", "ceNamespace", "uuaNamespace", "uuaActionType"),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"client_click_login",</w:t>
      </w:r>
    </w:p>
    <w:p>
      <w:pPr>
        <w:jc w:val="both"/>
      </w:pPr>
      <w:r>
        <w:t xml:space="preserve">            ceClientCTALoginClick,</w:t>
      </w:r>
    </w:p>
    <w:p>
      <w:pPr>
        <w:jc w:val="both"/>
      </w:pPr>
      <w:r>
        <w:t xml:space="preserve">            uuaClientCTALoginClick,</w:t>
      </w:r>
    </w:p>
    <w:p>
      <w:pPr>
        <w:jc w:val="both"/>
      </w:pPr>
      <w:r>
        <w:t xml:space="preserve">            ActionType.ClientCTALoginClick),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"client_click_show",</w:t>
      </w:r>
    </w:p>
    <w:p>
      <w:pPr>
        <w:jc w:val="both"/>
      </w:pPr>
      <w:r>
        <w:t xml:space="preserve">            ceClientCTALoginStart,</w:t>
      </w:r>
    </w:p>
    <w:p>
      <w:pPr>
        <w:jc w:val="both"/>
      </w:pPr>
      <w:r>
        <w:t xml:space="preserve">            uuaClientCTALoginStart,</w:t>
      </w:r>
    </w:p>
    <w:p>
      <w:pPr>
        <w:jc w:val="both"/>
      </w:pPr>
      <w:r>
        <w:t xml:space="preserve">            ActionType.ClientCTALoginStart),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"client_login_success",</w:t>
      </w:r>
    </w:p>
    <w:p>
      <w:pPr>
        <w:jc w:val="both"/>
      </w:pPr>
      <w:r>
        <w:t xml:space="preserve">            ceClientCTALoginSuccess,</w:t>
      </w:r>
    </w:p>
    <w:p>
      <w:pPr>
        <w:jc w:val="both"/>
      </w:pPr>
      <w:r>
        <w:t xml:space="preserve">            uuaClientCTALoginSuccess,</w:t>
      </w:r>
    </w:p>
    <w:p>
      <w:pPr>
        <w:jc w:val="both"/>
      </w:pPr>
      <w:r>
        <w:t xml:space="preserve">            ActionType.ClientCTALoginSuccess),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eventName: String,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</w:t>
      </w:r>
    </w:p>
    <w:p>
      <w:pPr>
        <w:jc w:val="both"/>
      </w:pPr>
      <w:r>
        <w:t xml:space="preserve">                mkLogEvent(</w:t>
      </w:r>
    </w:p>
    <w:p>
      <w:pPr>
        <w:jc w:val="both"/>
      </w:pPr>
      <w:r>
        <w:t xml:space="preserve">                  eventName,</w:t>
      </w:r>
    </w:p>
    <w:p>
      <w:pPr>
        <w:jc w:val="both"/>
      </w:pPr>
      <w:r>
        <w:t xml:space="preserve">                  Some(ceNamespace),</w:t>
      </w:r>
    </w:p>
    <w:p>
      <w:pPr>
        <w:jc w:val="both"/>
      </w:pPr>
      <w:r>
        <w:t xml:space="preserve">                  logBase = Some(logBase1),</w:t>
      </w:r>
    </w:p>
    <w:p>
      <w:pPr>
        <w:jc w:val="both"/>
      </w:pPr>
      <w:r>
        <w:t xml:space="preserve">                  eventDetails = None,</w:t>
      </w:r>
    </w:p>
    <w:p>
      <w:pPr>
        <w:jc w:val="both"/>
      </w:pPr>
      <w:r>
        <w:t xml:space="preserve">                  pushNotificationDetails = None,</w:t>
      </w:r>
    </w:p>
    <w:p>
      <w:pPr>
        <w:jc w:val="both"/>
      </w:pPr>
      <w:r>
        <w:t xml:space="preserve">                  reportDetails = None,</w:t>
      </w:r>
    </w:p>
    <w:p>
      <w:pPr>
        <w:jc w:val="both"/>
      </w:pPr>
      <w:r>
        <w:t xml:space="preserve">                  searchDetails = None))</w:t>
      </w:r>
    </w:p>
    <w:p>
      <w:pPr>
        <w:jc w:val="both"/>
      </w:pPr>
      <w:r>
        <w:t xml:space="preserve">            val expectedUUA = mkExpectedUUAForActionTowardCTAEvent(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uuaActionType,</w:t>
      </w:r>
    </w:p>
    <w:p>
      <w:pPr>
        <w:jc w:val="both"/>
      </w:pPr>
      <w:r>
        <w:t xml:space="preserve">              guestIdMarketingOpt = logBase1.guestIdMarketing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LoggedOut for ClientSignup*</w:t>
      </w:r>
    </w:p>
    <w:p>
      <w:pPr>
        <w:jc w:val="both"/>
      </w:pPr>
      <w:r>
        <w:t xml:space="preserve">  test("ClientSignup*")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("eventName", "ceNamespace", "uuaNamespace", "uuaActionType"),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"client_click_signup",</w:t>
      </w:r>
    </w:p>
    <w:p>
      <w:pPr>
        <w:jc w:val="both"/>
      </w:pPr>
      <w:r>
        <w:t xml:space="preserve">            ceClientCTASignupClick,</w:t>
      </w:r>
    </w:p>
    <w:p>
      <w:pPr>
        <w:jc w:val="both"/>
      </w:pPr>
      <w:r>
        <w:t xml:space="preserve">            uuaClientCTASignupClick,</w:t>
      </w:r>
    </w:p>
    <w:p>
      <w:pPr>
        <w:jc w:val="both"/>
      </w:pPr>
      <w:r>
        <w:t xml:space="preserve">            ActionType.ClientCTASignupClick),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"client_signup_success",</w:t>
      </w:r>
    </w:p>
    <w:p>
      <w:pPr>
        <w:jc w:val="both"/>
      </w:pPr>
      <w:r>
        <w:t xml:space="preserve">            ceClientCTASignupSuccess,</w:t>
      </w:r>
    </w:p>
    <w:p>
      <w:pPr>
        <w:jc w:val="both"/>
      </w:pPr>
      <w:r>
        <w:t xml:space="preserve">            uuaClientCTASignupSuccess,</w:t>
      </w:r>
    </w:p>
    <w:p>
      <w:pPr>
        <w:jc w:val="both"/>
      </w:pPr>
      <w:r>
        <w:t xml:space="preserve">            ActionType.ClientCTASignupSuccess),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forEvery(clientEvents)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eventName: String,</w:t>
      </w:r>
    </w:p>
    <w:p>
      <w:pPr>
        <w:jc w:val="both"/>
      </w:pPr>
      <w:r>
        <w:t xml:space="preserve">            ceNamespace: EventNamespace,</w:t>
      </w:r>
    </w:p>
    <w:p>
      <w:pPr>
        <w:jc w:val="both"/>
      </w:pPr>
      <w:r>
        <w:t xml:space="preserve">            uuaNamespace: ClientEventNamespace,</w:t>
      </w:r>
    </w:p>
    <w:p>
      <w:pPr>
        <w:jc w:val="both"/>
      </w:pPr>
      <w:r>
        <w:t xml:space="preserve">            uuaActionType: ActionType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</w:t>
      </w:r>
    </w:p>
    <w:p>
      <w:pPr>
        <w:jc w:val="both"/>
      </w:pPr>
      <w:r>
        <w:t xml:space="preserve">                mkLogEvent(</w:t>
      </w:r>
    </w:p>
    <w:p>
      <w:pPr>
        <w:jc w:val="both"/>
      </w:pPr>
      <w:r>
        <w:t xml:space="preserve">                  eventName,</w:t>
      </w:r>
    </w:p>
    <w:p>
      <w:pPr>
        <w:jc w:val="both"/>
      </w:pPr>
      <w:r>
        <w:t xml:space="preserve">                  Some(ceNamespace),</w:t>
      </w:r>
    </w:p>
    <w:p>
      <w:pPr>
        <w:jc w:val="both"/>
      </w:pPr>
      <w:r>
        <w:t xml:space="preserve">                  logBase = Some(logBase1),</w:t>
      </w:r>
    </w:p>
    <w:p>
      <w:pPr>
        <w:jc w:val="both"/>
      </w:pPr>
      <w:r>
        <w:t xml:space="preserve">                  eventDetails = None,</w:t>
      </w:r>
    </w:p>
    <w:p>
      <w:pPr>
        <w:jc w:val="both"/>
      </w:pPr>
      <w:r>
        <w:t xml:space="preserve">                  pushNotificationDetails = None,</w:t>
      </w:r>
    </w:p>
    <w:p>
      <w:pPr>
        <w:jc w:val="both"/>
      </w:pPr>
      <w:r>
        <w:t xml:space="preserve">                  reportDetails = None,</w:t>
      </w:r>
    </w:p>
    <w:p>
      <w:pPr>
        <w:jc w:val="both"/>
      </w:pPr>
      <w:r>
        <w:t xml:space="preserve">                  searchDetails = None))</w:t>
      </w:r>
    </w:p>
    <w:p>
      <w:pPr>
        <w:jc w:val="both"/>
      </w:pPr>
      <w:r>
        <w:t xml:space="preserve">            val expectedUUA = mkExpectedUUAForActionTowardCTAEvent(</w:t>
      </w:r>
    </w:p>
    <w:p>
      <w:pPr>
        <w:jc w:val="both"/>
      </w:pPr>
      <w:r>
        <w:t xml:space="preserve">              clientEventNamespace = Some(uuaNamespace),</w:t>
      </w:r>
    </w:p>
    <w:p>
      <w:pPr>
        <w:jc w:val="both"/>
      </w:pPr>
      <w:r>
        <w:t xml:space="preserve">              actionType = uuaActionType,</w:t>
      </w:r>
    </w:p>
    <w:p>
      <w:pPr>
        <w:jc w:val="both"/>
      </w:pPr>
      <w:r>
        <w:t xml:space="preserve">              guestIdMarketingOpt = logBase1.guestIdMarketing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ClientTweetFollowAuthor</w:t>
      </w:r>
    </w:p>
    <w:p>
      <w:pPr>
        <w:jc w:val="both"/>
      </w:pPr>
      <w:r>
        <w:t xml:space="preserve">  test("ClientTweetFollowAuthor")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testEventsList = Seq(</w:t>
      </w:r>
    </w:p>
    <w:p>
      <w:pPr>
        <w:jc w:val="both"/>
      </w:pPr>
      <w:r>
        <w:t xml:space="preserve">          (ceTweetFollowAuthor1, uuaTweetFollowAuthor1, TweetAuthorFollowClickSource.CaretMenu),</w:t>
      </w:r>
    </w:p>
    <w:p>
      <w:pPr>
        <w:jc w:val="both"/>
      </w:pPr>
      <w:r>
        <w:t xml:space="preserve">          (ceTweetFollowAuthor2, uuaTweetFollowAuthor2, TweetAuthorFollowClickSource.ProfileImage)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testEventsList.foreach {</w:t>
      </w:r>
    </w:p>
    <w:p>
      <w:pPr>
        <w:jc w:val="both"/>
      </w:pPr>
      <w:r>
        <w:t xml:space="preserve">          case (eventNamespace, clientEventNamespace, followClickSource)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</w:t>
      </w:r>
    </w:p>
    <w:p>
      <w:pPr>
        <w:jc w:val="both"/>
      </w:pPr>
      <w:r>
        <w:t xml:space="preserve">                tweetActionTowardAuthorEvent(</w:t>
      </w:r>
    </w:p>
    <w:p>
      <w:pPr>
        <w:jc w:val="both"/>
      </w:pPr>
      <w:r>
        <w:t xml:space="preserve">                  eventName = "tweet_follow_author",</w:t>
      </w:r>
    </w:p>
    <w:p>
      <w:pPr>
        <w:jc w:val="both"/>
      </w:pPr>
      <w:r>
        <w:t xml:space="preserve">                  eventNamespace = Some(eventNamespace)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val expectedUUA = mkExpectedUUAForTweetActionTowardAuthor(</w:t>
      </w:r>
    </w:p>
    <w:p>
      <w:pPr>
        <w:jc w:val="both"/>
      </w:pPr>
      <w:r>
        <w:t xml:space="preserve">              clientEventNamespace = Some(clientEventNamespace),</w:t>
      </w:r>
    </w:p>
    <w:p>
      <w:pPr>
        <w:jc w:val="both"/>
      </w:pPr>
      <w:r>
        <w:t xml:space="preserve">              actionType = ActionType.ClientTweetFollowAuthor,</w:t>
      </w:r>
    </w:p>
    <w:p>
      <w:pPr>
        <w:jc w:val="both"/>
      </w:pPr>
      <w:r>
        <w:t xml:space="preserve">              authorInfo = Some(</w:t>
      </w:r>
    </w:p>
    <w:p>
      <w:pPr>
        <w:jc w:val="both"/>
      </w:pPr>
      <w:r>
        <w:t xml:space="preserve">                AuthorInfo(</w:t>
      </w:r>
    </w:p>
    <w:p>
      <w:pPr>
        <w:jc w:val="both"/>
      </w:pPr>
      <w:r>
        <w:t xml:space="preserve">                  authorId = Some(authorId)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tweetActionInfo = Some(</w:t>
      </w:r>
    </w:p>
    <w:p>
      <w:pPr>
        <w:jc w:val="both"/>
      </w:pPr>
      <w:r>
        <w:t xml:space="preserve">                TweetActionInfo.ClientTweetFollowAuthor(</w:t>
      </w:r>
    </w:p>
    <w:p>
      <w:pPr>
        <w:jc w:val="both"/>
      </w:pPr>
      <w:r>
        <w:t xml:space="preserve">                  ClientTweetFollowAuthor(followClickSource)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ClientTweetUnfollowAuthor</w:t>
      </w:r>
    </w:p>
    <w:p>
      <w:pPr>
        <w:jc w:val="both"/>
      </w:pPr>
      <w:r>
        <w:t xml:space="preserve">  test("ClientTweetUnfollowAuthor")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testEventsList = Seq(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ceTweetUnfollowAuthor1,</w:t>
      </w:r>
    </w:p>
    <w:p>
      <w:pPr>
        <w:jc w:val="both"/>
      </w:pPr>
      <w:r>
        <w:t xml:space="preserve">            uuaTweetUnfollowAuthor1,</w:t>
      </w:r>
    </w:p>
    <w:p>
      <w:pPr>
        <w:jc w:val="both"/>
      </w:pPr>
      <w:r>
        <w:t xml:space="preserve">            TweetAuthorUnfollowClickSource.CaretMenu),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ceTweetUnfollowAuthor2,</w:t>
      </w:r>
    </w:p>
    <w:p>
      <w:pPr>
        <w:jc w:val="both"/>
      </w:pPr>
      <w:r>
        <w:t xml:space="preserve">            uuaTweetUnfollowAuthor2,</w:t>
      </w:r>
    </w:p>
    <w:p>
      <w:pPr>
        <w:jc w:val="both"/>
      </w:pPr>
      <w:r>
        <w:t xml:space="preserve">            TweetAuthorUnfollowClickSource.ProfileImage)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testEventsList.foreach {</w:t>
      </w:r>
    </w:p>
    <w:p>
      <w:pPr>
        <w:jc w:val="both"/>
      </w:pPr>
      <w:r>
        <w:t xml:space="preserve">          case (eventNamespace, clientEventNamespace, unfollowClickSource) =&gt;</w:t>
      </w:r>
    </w:p>
    <w:p>
      <w:pPr>
        <w:jc w:val="both"/>
      </w:pPr>
      <w:r>
        <w:t xml:space="preserve">            val actual =</w:t>
      </w:r>
    </w:p>
    <w:p>
      <w:pPr>
        <w:jc w:val="both"/>
      </w:pPr>
      <w:r>
        <w:t xml:space="preserve">              ClientEventAdapter.adaptEvent(</w:t>
      </w:r>
    </w:p>
    <w:p>
      <w:pPr>
        <w:jc w:val="both"/>
      </w:pPr>
      <w:r>
        <w:t xml:space="preserve">                tweetActionTowardAuthorEvent(</w:t>
      </w:r>
    </w:p>
    <w:p>
      <w:pPr>
        <w:jc w:val="both"/>
      </w:pPr>
      <w:r>
        <w:t xml:space="preserve">                  eventName = "tweet_unfollow_author",</w:t>
      </w:r>
    </w:p>
    <w:p>
      <w:pPr>
        <w:jc w:val="both"/>
      </w:pPr>
      <w:r>
        <w:t xml:space="preserve">                  eventNamespace = Some(eventNamespace)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val expectedUUA = mkExpectedUUAForTweetActionTowardAuthor(</w:t>
      </w:r>
    </w:p>
    <w:p>
      <w:pPr>
        <w:jc w:val="both"/>
      </w:pPr>
      <w:r>
        <w:t xml:space="preserve">              clientEventNamespace = Some(clientEventNamespace),</w:t>
      </w:r>
    </w:p>
    <w:p>
      <w:pPr>
        <w:jc w:val="both"/>
      </w:pPr>
      <w:r>
        <w:t xml:space="preserve">              actionType = ActionType.ClientTweetUnfollowAuthor,</w:t>
      </w:r>
    </w:p>
    <w:p>
      <w:pPr>
        <w:jc w:val="both"/>
      </w:pPr>
      <w:r>
        <w:t xml:space="preserve">              authorInfo = Some(</w:t>
      </w:r>
    </w:p>
    <w:p>
      <w:pPr>
        <w:jc w:val="both"/>
      </w:pPr>
      <w:r>
        <w:t xml:space="preserve">                AuthorInfo(</w:t>
      </w:r>
    </w:p>
    <w:p>
      <w:pPr>
        <w:jc w:val="both"/>
      </w:pPr>
      <w:r>
        <w:t xml:space="preserve">                  authorId = Some(authorId)</w:t>
      </w:r>
    </w:p>
    <w:p>
      <w:pPr>
        <w:jc w:val="both"/>
      </w:pPr>
      <w:r>
        <w:t xml:space="preserve">                )),</w:t>
      </w:r>
    </w:p>
    <w:p>
      <w:pPr>
        <w:jc w:val="both"/>
      </w:pPr>
      <w:r>
        <w:t xml:space="preserve">              tweetActionInfo = Some(</w:t>
      </w:r>
    </w:p>
    <w:p>
      <w:pPr>
        <w:jc w:val="both"/>
      </w:pPr>
      <w:r>
        <w:t xml:space="preserve">                TweetActionInfo.ClientTweetUnfollowAuthor(</w:t>
      </w:r>
    </w:p>
    <w:p>
      <w:pPr>
        <w:jc w:val="both"/>
      </w:pPr>
      <w:r>
        <w:t xml:space="preserve">                  ClientTweetUnfollowAuthor(unfollowClickSource)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ClientTweetMuteAuthor</w:t>
      </w:r>
    </w:p>
    <w:p>
      <w:pPr>
        <w:jc w:val="both"/>
      </w:pPr>
      <w:r>
        <w:t xml:space="preserve">  test("ClientTweetMuteAuthor")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</w:t>
      </w:r>
    </w:p>
    <w:p>
      <w:pPr>
        <w:jc w:val="both"/>
      </w:pPr>
      <w:r>
        <w:t xml:space="preserve">          ClientEventAdapter.adaptEvent(</w:t>
      </w:r>
    </w:p>
    <w:p>
      <w:pPr>
        <w:jc w:val="both"/>
      </w:pPr>
      <w:r>
        <w:t xml:space="preserve">            tweetActionTowardAuthorEvent(</w:t>
      </w:r>
    </w:p>
    <w:p>
      <w:pPr>
        <w:jc w:val="both"/>
      </w:pPr>
      <w:r>
        <w:t xml:space="preserve">              eventName = "tweet_mute_author",</w:t>
      </w:r>
    </w:p>
    <w:p>
      <w:pPr>
        <w:jc w:val="both"/>
      </w:pPr>
      <w:r>
        <w:t xml:space="preserve">              eventNamespace = Some(ceTweetMuteAuthor)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mkExpectedUUAForTweetActionTowardAuthor(</w:t>
      </w:r>
    </w:p>
    <w:p>
      <w:pPr>
        <w:jc w:val="both"/>
      </w:pPr>
      <w:r>
        <w:t xml:space="preserve">          clientEventNamespace = Some(uuaTweetMuteAuthor),</w:t>
      </w:r>
    </w:p>
    <w:p>
      <w:pPr>
        <w:jc w:val="both"/>
      </w:pPr>
      <w:r>
        <w:t xml:space="preserve">          actionType = ActionType.ClientTweetMuteAuthor,</w:t>
      </w:r>
    </w:p>
    <w:p>
      <w:pPr>
        <w:jc w:val="both"/>
      </w:pPr>
      <w:r>
        <w:t xml:space="preserve">          authorInfo = Some(</w:t>
      </w:r>
    </w:p>
    <w:p>
      <w:pPr>
        <w:jc w:val="both"/>
      </w:pPr>
      <w:r>
        <w:t xml:space="preserve">            AuthorInfo(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ClientTweetBlockAuthor</w:t>
      </w:r>
    </w:p>
    <w:p>
      <w:pPr>
        <w:jc w:val="both"/>
      </w:pPr>
      <w:r>
        <w:t xml:space="preserve">  test("ClientTweetBlockAuthor")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</w:t>
      </w:r>
    </w:p>
    <w:p>
      <w:pPr>
        <w:jc w:val="both"/>
      </w:pPr>
      <w:r>
        <w:t xml:space="preserve">          ClientEventAdapter.adaptEvent(</w:t>
      </w:r>
    </w:p>
    <w:p>
      <w:pPr>
        <w:jc w:val="both"/>
      </w:pPr>
      <w:r>
        <w:t xml:space="preserve">            tweetActionTowardAuthorEvent(</w:t>
      </w:r>
    </w:p>
    <w:p>
      <w:pPr>
        <w:jc w:val="both"/>
      </w:pPr>
      <w:r>
        <w:t xml:space="preserve">              eventName = "tweet_block_author",</w:t>
      </w:r>
    </w:p>
    <w:p>
      <w:pPr>
        <w:jc w:val="both"/>
      </w:pPr>
      <w:r>
        <w:t xml:space="preserve">              eventNamespace = Some(ceTweetBlockAuthor)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mkExpectedUUAForTweetActionTowardAuthor(</w:t>
      </w:r>
    </w:p>
    <w:p>
      <w:pPr>
        <w:jc w:val="both"/>
      </w:pPr>
      <w:r>
        <w:t xml:space="preserve">          clientEventNamespace = Some(uuaTweetBlockAuthor),</w:t>
      </w:r>
    </w:p>
    <w:p>
      <w:pPr>
        <w:jc w:val="both"/>
      </w:pPr>
      <w:r>
        <w:t xml:space="preserve">          actionType = ActionType.ClientTweetBlockAuthor,</w:t>
      </w:r>
    </w:p>
    <w:p>
      <w:pPr>
        <w:jc w:val="both"/>
      </w:pPr>
      <w:r>
        <w:t xml:space="preserve">          authorInfo = Some(</w:t>
      </w:r>
    </w:p>
    <w:p>
      <w:pPr>
        <w:jc w:val="both"/>
      </w:pPr>
      <w:r>
        <w:t xml:space="preserve">            AuthorInfo(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Tests for ClientTweetUnblockAuthor</w:t>
      </w:r>
    </w:p>
    <w:p>
      <w:pPr>
        <w:jc w:val="both"/>
      </w:pPr>
      <w:r>
        <w:t xml:space="preserve">  test("ClientTweetUnblockAuthor")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</w:t>
      </w:r>
    </w:p>
    <w:p>
      <w:pPr>
        <w:jc w:val="both"/>
      </w:pPr>
      <w:r>
        <w:t xml:space="preserve">          ClientEventAdapter.adaptEvent(</w:t>
      </w:r>
    </w:p>
    <w:p>
      <w:pPr>
        <w:jc w:val="both"/>
      </w:pPr>
      <w:r>
        <w:t xml:space="preserve">            tweetActionTowardAuthorEvent(</w:t>
      </w:r>
    </w:p>
    <w:p>
      <w:pPr>
        <w:jc w:val="both"/>
      </w:pPr>
      <w:r>
        <w:t xml:space="preserve">              eventName = "tweet_unblock_author",</w:t>
      </w:r>
    </w:p>
    <w:p>
      <w:pPr>
        <w:jc w:val="both"/>
      </w:pPr>
      <w:r>
        <w:t xml:space="preserve">              eventNamespace = Some(ceTweetUnblockAuthor)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val expectedUUA = mkExpectedUUAForTweetActionTowardAuthor(</w:t>
      </w:r>
    </w:p>
    <w:p>
      <w:pPr>
        <w:jc w:val="both"/>
      </w:pPr>
      <w:r>
        <w:t xml:space="preserve">          clientEventNamespace = Some(uuaTweetUnblockAuthor),</w:t>
      </w:r>
    </w:p>
    <w:p>
      <w:pPr>
        <w:jc w:val="both"/>
      </w:pPr>
      <w:r>
        <w:t xml:space="preserve">          actionType = ActionType.ClientTweetUnblockAuthor,</w:t>
      </w:r>
    </w:p>
    <w:p>
      <w:pPr>
        <w:jc w:val="both"/>
      </w:pPr>
      <w:r>
        <w:t xml:space="preserve">          authorInfo = Some(</w:t>
      </w:r>
    </w:p>
    <w:p>
      <w:pPr>
        <w:jc w:val="both"/>
      </w:pPr>
      <w:r>
        <w:t xml:space="preserve">            AuthorInfo(</w:t>
      </w:r>
    </w:p>
    <w:p>
      <w:pPr>
        <w:jc w:val="both"/>
      </w:pPr>
      <w:r>
        <w:t xml:space="preserve">              authorId = Some(authorId)</w:t>
      </w:r>
    </w:p>
    <w:p>
      <w:pPr>
        <w:jc w:val="both"/>
      </w:pPr>
      <w:r>
        <w:t xml:space="preserve">            )))</w:t>
      </w:r>
    </w:p>
    <w:p>
      <w:pPr>
        <w:jc w:val="both"/>
      </w:pPr>
      <w:r>
        <w:t xml:space="preserve">        assert(Seq(expectedUUA)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 for ClientTweetOpenLink</w:t>
      </w:r>
    </w:p>
    <w:p>
      <w:pPr>
        <w:jc w:val="both"/>
      </w:pPr>
      <w:r>
        <w:t xml:space="preserve">  test("ClientTweetOpenLink")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input = Table(</w:t>
      </w:r>
    </w:p>
    <w:p>
      <w:pPr>
        <w:jc w:val="both"/>
      </w:pPr>
      <w:r>
        <w:t xml:space="preserve">          ("url", "tweetActionInfo"),</w:t>
      </w:r>
    </w:p>
    <w:p>
      <w:pPr>
        <w:jc w:val="both"/>
      </w:pPr>
      <w:r>
        <w:t xml:space="preserve">          (Some("go/url"), clientOpenLinkWithUrl),</w:t>
      </w:r>
    </w:p>
    <w:p>
      <w:pPr>
        <w:jc w:val="both"/>
      </w:pPr>
      <w:r>
        <w:t xml:space="preserve">          (None, clientOpenLinkWithoutUrl)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forEvery(input) { (url: Option[String], tweetActionInfo: TweetActionInfo) =&gt;</w:t>
      </w:r>
    </w:p>
    <w:p>
      <w:pPr>
        <w:jc w:val="both"/>
      </w:pPr>
      <w:r>
        <w:t xml:space="preserve">          val clientEvent =</w:t>
      </w:r>
    </w:p>
    <w:p>
      <w:pPr>
        <w:jc w:val="both"/>
      </w:pPr>
      <w:r>
        <w:t xml:space="preserve">            actionTowardDefaultTweetEvent(eventNamespace = Some(ceOpenLink), url = url)</w:t>
      </w:r>
    </w:p>
    <w:p>
      <w:pPr>
        <w:jc w:val="both"/>
      </w:pPr>
      <w:r>
        <w:t xml:space="preserve">          val expectedUUA = mkExpectedUUAForActionTowardDefaultTweetEvent(</w:t>
      </w:r>
    </w:p>
    <w:p>
      <w:pPr>
        <w:jc w:val="both"/>
      </w:pPr>
      <w:r>
        <w:t xml:space="preserve">            clientEventNamespace = Some(uuaOpenLinkClientEventNamespace),</w:t>
      </w:r>
    </w:p>
    <w:p>
      <w:pPr>
        <w:jc w:val="both"/>
      </w:pPr>
      <w:r>
        <w:t xml:space="preserve">            actionType = ActionType.ClientTweetOpenLink,</w:t>
      </w:r>
    </w:p>
    <w:p>
      <w:pPr>
        <w:jc w:val="both"/>
      </w:pPr>
      <w:r>
        <w:t xml:space="preserve">            tweetActionInfo = Some(tweetActionInfo)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assert(Seq(expectedUUA) === ClientEventAdapter.adaptEvent(clientEvent))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 for ClientTweetTakeScreenshot</w:t>
      </w:r>
    </w:p>
    <w:p>
      <w:pPr>
        <w:jc w:val="both"/>
      </w:pPr>
      <w:r>
        <w:t xml:space="preserve">  test("Client take screenshot")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 =</w:t>
      </w:r>
    </w:p>
    <w:p>
      <w:pPr>
        <w:jc w:val="both"/>
      </w:pPr>
      <w:r>
        <w:t xml:space="preserve">          actionTowardDefaultTweetEvent(</w:t>
      </w:r>
    </w:p>
    <w:p>
      <w:pPr>
        <w:jc w:val="both"/>
      </w:pPr>
      <w:r>
        <w:t xml:space="preserve">            eventNamespace = Some(ceTakeScreenshot),</w:t>
      </w:r>
    </w:p>
    <w:p>
      <w:pPr>
        <w:jc w:val="both"/>
      </w:pPr>
      <w:r>
        <w:t xml:space="preserve">            percentVisibleHeight100k = Some(100))</w:t>
      </w:r>
    </w:p>
    <w:p>
      <w:pPr>
        <w:jc w:val="both"/>
      </w:pPr>
      <w:r>
        <w:t xml:space="preserve">        val expectedUUA = mkExpectedUUAForActionTowardDefaultTweetEvent(</w:t>
      </w:r>
    </w:p>
    <w:p>
      <w:pPr>
        <w:jc w:val="both"/>
      </w:pPr>
      <w:r>
        <w:t xml:space="preserve">          clientEventNamespace = Some(uuaTakeScreenshotClientEventNamespace),</w:t>
      </w:r>
    </w:p>
    <w:p>
      <w:pPr>
        <w:jc w:val="both"/>
      </w:pPr>
      <w:r>
        <w:t xml:space="preserve">          actionType = ActionType.ClientTweetTakeScreenshot,</w:t>
      </w:r>
    </w:p>
    <w:p>
      <w:pPr>
        <w:jc w:val="both"/>
      </w:pPr>
      <w:r>
        <w:t xml:space="preserve">          tweetActionInfo = Some(clientTakeScreenshot)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assert(Seq(expectedUUA) === ClientEventAdapter.adaptEvent(clientEvent))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test("Home / Search product surface meta data")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clientEvents = Table(</w:t>
      </w:r>
    </w:p>
    <w:p>
      <w:pPr>
        <w:jc w:val="both"/>
      </w:pPr>
      <w:r>
        <w:t xml:space="preserve">          ("actionTweetType", "clientEvent", "expectedUUAEvent"),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"homeTweetEventWithControllerData",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Some(ceHomeFavoriteEventNamespace),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SuggestionDetails(decodedControllerData = Some(</w:t>
      </w:r>
    </w:p>
    <w:p>
      <w:pPr>
        <w:jc w:val="both"/>
      </w:pPr>
      <w:r>
        <w:t xml:space="preserve">                  homeTweetControllerDataV2(</w:t>
      </w:r>
    </w:p>
    <w:p>
      <w:pPr>
        <w:jc w:val="both"/>
      </w:pPr>
      <w:r>
        <w:t xml:space="preserve">                    injectedPosition = Some(1),</w:t>
      </w:r>
    </w:p>
    <w:p>
      <w:pPr>
        <w:jc w:val="both"/>
      </w:pPr>
      <w:r>
        <w:t xml:space="preserve">                    traceId = Some(traceId),</w:t>
      </w:r>
    </w:p>
    <w:p>
      <w:pPr>
        <w:jc w:val="both"/>
      </w:pPr>
      <w:r>
        <w:t xml:space="preserve">                    requestJoinId = Some(requestJoinId)</w:t>
      </w:r>
    </w:p>
    <w:p>
      <w:pPr>
        <w:jc w:val="both"/>
      </w:pPr>
      <w:r>
        <w:t xml:space="preserve">                  ))))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expectedHomeTweetEventWithControllerData),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"homeTweetEventWithSuggestionType",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Some(ceHomeFavoriteEventNamespace),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</w:t>
      </w:r>
    </w:p>
    <w:p>
      <w:pPr>
        <w:jc w:val="both"/>
      </w:pPr>
      <w:r>
        <w:t xml:space="preserve">                  suggestionType = Some("Test_type")</w:t>
      </w:r>
    </w:p>
    <w:p>
      <w:pPr>
        <w:jc w:val="both"/>
      </w:pPr>
      <w:r>
        <w:t xml:space="preserve">                ))),</w:t>
      </w:r>
    </w:p>
    <w:p>
      <w:pPr>
        <w:jc w:val="both"/>
      </w:pPr>
      <w:r>
        <w:t xml:space="preserve">            expectedHomeTweetEventWithSuggestType),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"homeTweetEventWithControllerDataSuggestionType",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Some(ceHomeFavoriteEventNamespace),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</w:t>
      </w:r>
    </w:p>
    <w:p>
      <w:pPr>
        <w:jc w:val="both"/>
      </w:pPr>
      <w:r>
        <w:t xml:space="preserve">                  suggestionType = Some("Test_type"),</w:t>
      </w:r>
    </w:p>
    <w:p>
      <w:pPr>
        <w:jc w:val="both"/>
      </w:pPr>
      <w:r>
        <w:t xml:space="preserve">                  decodedControllerData = Some(</w:t>
      </w:r>
    </w:p>
    <w:p>
      <w:pPr>
        <w:jc w:val="both"/>
      </w:pPr>
      <w:r>
        <w:t xml:space="preserve">                    homeTweetControllerDataV2(</w:t>
      </w:r>
    </w:p>
    <w:p>
      <w:pPr>
        <w:jc w:val="both"/>
      </w:pPr>
      <w:r>
        <w:t xml:space="preserve">                      injectedPosition = Some(1),</w:t>
      </w:r>
    </w:p>
    <w:p>
      <w:pPr>
        <w:jc w:val="both"/>
      </w:pPr>
      <w:r>
        <w:t xml:space="preserve">                      traceId = Some(traceId),</w:t>
      </w:r>
    </w:p>
    <w:p>
      <w:pPr>
        <w:jc w:val="both"/>
      </w:pPr>
      <w:r>
        <w:t xml:space="preserve">                      requestJoinId = Some(requestJoinId)))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expectedHomeTweetEventWithControllerDataSuggestType),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"homeLatestTweetEventWithControllerData",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Some(ceHomeLatestFavoriteEventNamespace),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SuggestionDetails(decodedControllerData = Some(</w:t>
      </w:r>
    </w:p>
    <w:p>
      <w:pPr>
        <w:jc w:val="both"/>
      </w:pPr>
      <w:r>
        <w:t xml:space="preserve">                  homeTweetControllerDataV2(</w:t>
      </w:r>
    </w:p>
    <w:p>
      <w:pPr>
        <w:jc w:val="both"/>
      </w:pPr>
      <w:r>
        <w:t xml:space="preserve">                    injectedPosition = Some(1),</w:t>
      </w:r>
    </w:p>
    <w:p>
      <w:pPr>
        <w:jc w:val="both"/>
      </w:pPr>
      <w:r>
        <w:t xml:space="preserve">                    traceId = Some(traceId),</w:t>
      </w:r>
    </w:p>
    <w:p>
      <w:pPr>
        <w:jc w:val="both"/>
      </w:pPr>
      <w:r>
        <w:t xml:space="preserve">                    requestJoinId = Some(requestJoinId)</w:t>
      </w:r>
    </w:p>
    <w:p>
      <w:pPr>
        <w:jc w:val="both"/>
      </w:pPr>
      <w:r>
        <w:t xml:space="preserve">                  ))))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expectedHomeLatestTweetEventWithControllerData),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"homeLatestTweetEventWithSuggestionType",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Some(ceHomeLatestFavoriteEventNamespace),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</w:t>
      </w:r>
    </w:p>
    <w:p>
      <w:pPr>
        <w:jc w:val="both"/>
      </w:pPr>
      <w:r>
        <w:t xml:space="preserve">                  suggestionType = Some("Test_type")</w:t>
      </w:r>
    </w:p>
    <w:p>
      <w:pPr>
        <w:jc w:val="both"/>
      </w:pPr>
      <w:r>
        <w:t xml:space="preserve">                ))),</w:t>
      </w:r>
    </w:p>
    <w:p>
      <w:pPr>
        <w:jc w:val="both"/>
      </w:pPr>
      <w:r>
        <w:t xml:space="preserve">            expectedHomeLatestTweetEventWithSuggestType),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"homeLatestTweetEventWithControllerDataSuggestionType",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Some(ceHomeLatestFavoriteEventNamespace),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</w:t>
      </w:r>
    </w:p>
    <w:p>
      <w:pPr>
        <w:jc w:val="both"/>
      </w:pPr>
      <w:r>
        <w:t xml:space="preserve">                  suggestionType = Some("Test_type"),</w:t>
      </w:r>
    </w:p>
    <w:p>
      <w:pPr>
        <w:jc w:val="both"/>
      </w:pPr>
      <w:r>
        <w:t xml:space="preserve">                  decodedControllerData = Some(</w:t>
      </w:r>
    </w:p>
    <w:p>
      <w:pPr>
        <w:jc w:val="both"/>
      </w:pPr>
      <w:r>
        <w:t xml:space="preserve">                    homeTweetControllerDataV2(</w:t>
      </w:r>
    </w:p>
    <w:p>
      <w:pPr>
        <w:jc w:val="both"/>
      </w:pPr>
      <w:r>
        <w:t xml:space="preserve">                      injectedPosition = Some(1),</w:t>
      </w:r>
    </w:p>
    <w:p>
      <w:pPr>
        <w:jc w:val="both"/>
      </w:pPr>
      <w:r>
        <w:t xml:space="preserve">                      traceId = Some(traceId),</w:t>
      </w:r>
    </w:p>
    <w:p>
      <w:pPr>
        <w:jc w:val="both"/>
      </w:pPr>
      <w:r>
        <w:t xml:space="preserve">                      requestJoinId = Some(requestJoinId)))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expectedHomeLatestTweetEventWithControllerDataSuggestType),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"searchTweetEventWithControllerData",</w:t>
      </w:r>
    </w:p>
    <w:p>
      <w:pPr>
        <w:jc w:val="both"/>
      </w:pPr>
      <w:r>
        <w:t xml:space="preserve">            actionTowardDefaultTweetEvent(</w:t>
      </w:r>
    </w:p>
    <w:p>
      <w:pPr>
        <w:jc w:val="both"/>
      </w:pPr>
      <w:r>
        <w:t xml:space="preserve">              eventNamespace = Some(ceSearchFavoriteEventNamespace),</w:t>
      </w:r>
    </w:p>
    <w:p>
      <w:pPr>
        <w:jc w:val="both"/>
      </w:pPr>
      <w:r>
        <w:t xml:space="preserve">              suggestionDetails = Some(</w:t>
      </w:r>
    </w:p>
    <w:p>
      <w:pPr>
        <w:jc w:val="both"/>
      </w:pPr>
      <w:r>
        <w:t xml:space="preserve">                SuggestionDetails(decodedControllerData = Some(</w:t>
      </w:r>
    </w:p>
    <w:p>
      <w:pPr>
        <w:jc w:val="both"/>
      </w:pPr>
      <w:r>
        <w:t xml:space="preserve">                  mkSearchResultControllerData(</w:t>
      </w:r>
    </w:p>
    <w:p>
      <w:pPr>
        <w:jc w:val="both"/>
      </w:pPr>
      <w:r>
        <w:t xml:space="preserve">                    queryOpt = Some("twitter"),</w:t>
      </w:r>
    </w:p>
    <w:p>
      <w:pPr>
        <w:jc w:val="both"/>
      </w:pPr>
      <w:r>
        <w:t xml:space="preserve">                    traceId = Some(traceId),</w:t>
      </w:r>
    </w:p>
    <w:p>
      <w:pPr>
        <w:jc w:val="both"/>
      </w:pPr>
      <w:r>
        <w:t xml:space="preserve">                    requestJoinId = Some(requestJoinId)</w:t>
      </w:r>
    </w:p>
    <w:p>
      <w:pPr>
        <w:jc w:val="both"/>
      </w:pPr>
      <w:r>
        <w:t xml:space="preserve">                  ))))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expectedSearchTweetEventWithControllerData),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forEvery(clientEvents) { (_: String, event: LogEvent, expectedUUA: UnifiedUserAction) =&gt;</w:t>
      </w:r>
    </w:p>
    <w:p>
      <w:pPr>
        <w:jc w:val="both"/>
      </w:pPr>
      <w:r>
        <w:t xml:space="preserve">          val actual = ClientEventAdapter.adaptEvent(event)</w:t>
      </w:r>
    </w:p>
    <w:p>
      <w:pPr>
        <w:jc w:val="both"/>
      </w:pPr>
      <w:r>
        <w:t xml:space="preserve">          assert(Seq(expectedUUA)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test("ClientAppExit") {</w:t>
      </w:r>
    </w:p>
    <w:p>
      <w:pPr>
        <w:jc w:val="both"/>
      </w:pPr>
      <w:r>
        <w:t xml:space="preserve">    new TestFixtures.ClientEventFixture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duration: Option[Long] = Some(10000L)</w:t>
      </w:r>
    </w:p>
    <w:p>
      <w:pPr>
        <w:jc w:val="both"/>
      </w:pPr>
      <w:r>
        <w:t xml:space="preserve">        val inputTable = Table(</w:t>
      </w:r>
    </w:p>
    <w:p>
      <w:pPr>
        <w:jc w:val="both"/>
      </w:pPr>
      <w:r>
        <w:t xml:space="preserve">          ("eventType", "clientAppId", "section", "duration", "isValidEvent"),</w:t>
      </w:r>
    </w:p>
    <w:p>
      <w:pPr>
        <w:jc w:val="both"/>
      </w:pPr>
      <w:r>
        <w:t xml:space="preserve">          ("uas-iPhone", Some(129032L), Some("enter_background"), duration, true),</w:t>
      </w:r>
    </w:p>
    <w:p>
      <w:pPr>
        <w:jc w:val="both"/>
      </w:pPr>
      <w:r>
        <w:t xml:space="preserve">          ("uas-iPad", Some(191841L), Some("enter_background"), duration, true),</w:t>
      </w:r>
    </w:p>
    <w:p>
      <w:pPr>
        <w:jc w:val="both"/>
      </w:pPr>
      <w:r>
        <w:t xml:space="preserve">          ("uas-android", Some(258901L), None, duration, true),</w:t>
      </w:r>
    </w:p>
    <w:p>
      <w:pPr>
        <w:jc w:val="both"/>
      </w:pPr>
      <w:r>
        <w:t xml:space="preserve">          ("none-clientId", None, None, duration, false),</w:t>
      </w:r>
    </w:p>
    <w:p>
      <w:pPr>
        <w:jc w:val="both"/>
      </w:pPr>
      <w:r>
        <w:t xml:space="preserve">          ("invalid-clientId", Some(1L), None, duration, false),</w:t>
      </w:r>
    </w:p>
    <w:p>
      <w:pPr>
        <w:jc w:val="both"/>
      </w:pPr>
      <w:r>
        <w:t xml:space="preserve">          ("none-duration", Some(258901L), None, None, false),</w:t>
      </w:r>
    </w:p>
    <w:p>
      <w:pPr>
        <w:jc w:val="both"/>
      </w:pPr>
      <w:r>
        <w:t xml:space="preserve">          ("non-uas-iPhone", Some(129032L), None, duration, false)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forEvery(inputTable) {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_: String,</w:t>
      </w:r>
    </w:p>
    <w:p>
      <w:pPr>
        <w:jc w:val="both"/>
      </w:pPr>
      <w:r>
        <w:t xml:space="preserve">            clientAppId: Option[Long],</w:t>
      </w:r>
    </w:p>
    <w:p>
      <w:pPr>
        <w:jc w:val="both"/>
      </w:pPr>
      <w:r>
        <w:t xml:space="preserve">            section: Option[String],</w:t>
      </w:r>
    </w:p>
    <w:p>
      <w:pPr>
        <w:jc w:val="both"/>
      </w:pPr>
      <w:r>
        <w:t xml:space="preserve">            duration: Option[Long],</w:t>
      </w:r>
    </w:p>
    <w:p>
      <w:pPr>
        <w:jc w:val="both"/>
      </w:pPr>
      <w:r>
        <w:t xml:space="preserve">            isValidEvent: Boolean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    val actual = ClientEventAdapter.adaptEvent(</w:t>
      </w:r>
    </w:p>
    <w:p>
      <w:pPr>
        <w:jc w:val="both"/>
      </w:pPr>
      <w:r>
        <w:t xml:space="preserve">              actionTowardsUasEvent(</w:t>
      </w:r>
    </w:p>
    <w:p>
      <w:pPr>
        <w:jc w:val="both"/>
      </w:pPr>
      <w:r>
        <w:t xml:space="preserve">                eventNamespace = Some(ceAppExit.copy(section = section)),</w:t>
      </w:r>
    </w:p>
    <w:p>
      <w:pPr>
        <w:jc w:val="both"/>
      </w:pPr>
      <w:r>
        <w:t xml:space="preserve">                clientAppId = clientAppId,</w:t>
      </w:r>
    </w:p>
    <w:p>
      <w:pPr>
        <w:jc w:val="both"/>
      </w:pPr>
      <w:r>
        <w:t xml:space="preserve">                duration = duration</w:t>
      </w:r>
    </w:p>
    <w:p>
      <w:pPr>
        <w:jc w:val="both"/>
      </w:pPr>
      <w:r>
        <w:t xml:space="preserve">              ))</w:t>
      </w:r>
    </w:p>
    <w:p>
      <w:pPr>
        <w:jc w:val="both"/>
      </w:pPr>
      <w:r/>
    </w:p>
    <w:p>
      <w:pPr>
        <w:jc w:val="both"/>
      </w:pPr>
      <w:r>
        <w:t xml:space="preserve">            if (isValidEvent) {</w:t>
      </w:r>
    </w:p>
    <w:p>
      <w:pPr>
        <w:jc w:val="both"/>
      </w:pPr>
      <w:r>
        <w:t xml:space="preserve">              // create UUA UAS event</w:t>
      </w:r>
    </w:p>
    <w:p>
      <w:pPr>
        <w:jc w:val="both"/>
      </w:pPr>
      <w:r>
        <w:t xml:space="preserve">              val expectedUUA = mkExpectedUUAForUasEvent(</w:t>
      </w:r>
    </w:p>
    <w:p>
      <w:pPr>
        <w:jc w:val="both"/>
      </w:pPr>
      <w:r>
        <w:t xml:space="preserve">                clientEventNamespace = Some(uuaAppExit.copy(section = section)),</w:t>
      </w:r>
    </w:p>
    <w:p>
      <w:pPr>
        <w:jc w:val="both"/>
      </w:pPr>
      <w:r>
        <w:t xml:space="preserve">                actionType = ActionType.ClientAppExit,</w:t>
      </w:r>
    </w:p>
    <w:p>
      <w:pPr>
        <w:jc w:val="both"/>
      </w:pPr>
      <w:r>
        <w:t xml:space="preserve">                clientAppId = clientAppId,</w:t>
      </w:r>
    </w:p>
    <w:p>
      <w:pPr>
        <w:jc w:val="both"/>
      </w:pPr>
      <w:r>
        <w:t xml:space="preserve">                duration = duration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assert(Seq(expectedUUA) === actual)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ignore the event and do not create UUA UAS event</w:t>
      </w:r>
    </w:p>
    <w:p>
      <w:pPr>
        <w:jc w:val="both"/>
      </w:pPr>
      <w:r>
        <w:t xml:space="preserve">              assert(actual.isEmpty)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