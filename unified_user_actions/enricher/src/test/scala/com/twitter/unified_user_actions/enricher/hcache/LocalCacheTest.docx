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com.twitter.unified_user_actions.enricher.hcache</w:t>
      </w:r>
    </w:p>
    <w:p>
      <w:pPr>
        <w:jc w:val="both"/>
      </w:pPr>
      <w:r/>
    </w:p>
    <w:p>
      <w:pPr>
        <w:jc w:val="both"/>
      </w:pPr>
      <w:r>
        <w:t>import com.google.common.cache.Cache</w:t>
      </w:r>
    </w:p>
    <w:p>
      <w:pPr>
        <w:jc w:val="both"/>
      </w:pPr>
      <w:r>
        <w:t>import com.google.common.cache.CacheBuilder</w:t>
      </w:r>
    </w:p>
    <w:p>
      <w:pPr>
        <w:jc w:val="both"/>
      </w:pPr>
      <w:r>
        <w:t>import com.twitter.finagle.stats.InMemoryStatsReceiver</w:t>
      </w:r>
    </w:p>
    <w:p>
      <w:pPr>
        <w:jc w:val="both"/>
      </w:pPr>
      <w:r>
        <w:t>import com.twitter.inject.Test</w:t>
      </w:r>
    </w:p>
    <w:p>
      <w:pPr>
        <w:jc w:val="both"/>
      </w:pPr>
      <w:r>
        <w:t>import com.twitter.util.Await</w:t>
      </w:r>
    </w:p>
    <w:p>
      <w:pPr>
        <w:jc w:val="both"/>
      </w:pPr>
      <w:r>
        <w:t>import com.twitter.util.Future</w:t>
      </w:r>
    </w:p>
    <w:p>
      <w:pPr>
        <w:jc w:val="both"/>
      </w:pPr>
      <w:r>
        <w:t>import com.twitter.util.Time</w:t>
      </w:r>
    </w:p>
    <w:p>
      <w:pPr>
        <w:jc w:val="both"/>
      </w:pPr>
      <w:r>
        <w:t>import java.util.concurrent.TimeUnit</w:t>
      </w:r>
    </w:p>
    <w:p>
      <w:pPr>
        <w:jc w:val="both"/>
      </w:pPr>
      <w:r>
        <w:t>import java.lang.{Integer =&gt; JInt}</w:t>
      </w:r>
    </w:p>
    <w:p>
      <w:pPr>
        <w:jc w:val="both"/>
      </w:pPr>
      <w:r/>
    </w:p>
    <w:p>
      <w:pPr>
        <w:jc w:val="both"/>
      </w:pPr>
      <w:r>
        <w:t>class LocalCacheTest extends Test {</w:t>
      </w:r>
    </w:p>
    <w:p>
      <w:pPr>
        <w:jc w:val="both"/>
      </w:pPr>
      <w:r/>
    </w:p>
    <w:p>
      <w:pPr>
        <w:jc w:val="both"/>
      </w:pPr>
      <w:r>
        <w:t xml:space="preserve">  trait Fixture {</w:t>
      </w:r>
    </w:p>
    <w:p>
      <w:pPr>
        <w:jc w:val="both"/>
      </w:pPr>
      <w:r>
        <w:t xml:space="preserve">    val time = Time.fromMilliseconds(123456L)</w:t>
      </w:r>
    </w:p>
    <w:p>
      <w:pPr>
        <w:jc w:val="both"/>
      </w:pPr>
      <w:r>
        <w:t xml:space="preserve">    val ttl = 5</w:t>
      </w:r>
    </w:p>
    <w:p>
      <w:pPr>
        <w:jc w:val="both"/>
      </w:pPr>
      <w:r>
        <w:t xml:space="preserve">    val maxSize = 10</w:t>
      </w:r>
    </w:p>
    <w:p>
      <w:pPr>
        <w:jc w:val="both"/>
      </w:pPr>
      <w:r/>
    </w:p>
    <w:p>
      <w:pPr>
        <w:jc w:val="both"/>
      </w:pPr>
      <w:r>
        <w:t xml:space="preserve">    val underlying: Cache[JInt, Future[JInt]] = CacheBuilder</w:t>
      </w:r>
    </w:p>
    <w:p>
      <w:pPr>
        <w:jc w:val="both"/>
      </w:pPr>
      <w:r>
        <w:t xml:space="preserve">      .newBuilder()</w:t>
      </w:r>
    </w:p>
    <w:p>
      <w:pPr>
        <w:jc w:val="both"/>
      </w:pPr>
      <w:r>
        <w:t xml:space="preserve">      .expireAfterWrite(ttl, TimeUnit.SECONDS)</w:t>
      </w:r>
    </w:p>
    <w:p>
      <w:pPr>
        <w:jc w:val="both"/>
      </w:pPr>
      <w:r>
        <w:t xml:space="preserve">      .maximumSize(maxSize)</w:t>
      </w:r>
    </w:p>
    <w:p>
      <w:pPr>
        <w:jc w:val="both"/>
      </w:pPr>
      <w:r>
        <w:t xml:space="preserve">      .build[JInt, Future[JInt]]()</w:t>
      </w:r>
    </w:p>
    <w:p>
      <w:pPr>
        <w:jc w:val="both"/>
      </w:pPr>
      <w:r/>
    </w:p>
    <w:p>
      <w:pPr>
        <w:jc w:val="both"/>
      </w:pPr>
      <w:r>
        <w:t xml:space="preserve">    val stats = new InMemoryStatsReceiver</w:t>
      </w:r>
    </w:p>
    <w:p>
      <w:pPr>
        <w:jc w:val="both"/>
      </w:pPr>
      <w:r/>
    </w:p>
    <w:p>
      <w:pPr>
        <w:jc w:val="both"/>
      </w:pPr>
      <w:r>
        <w:t xml:space="preserve">    val cache = new LocalCache[JInt, JInt](</w:t>
      </w:r>
    </w:p>
    <w:p>
      <w:pPr>
        <w:jc w:val="both"/>
      </w:pPr>
      <w:r>
        <w:t xml:space="preserve">      underlying = underlying,</w:t>
      </w:r>
    </w:p>
    <w:p>
      <w:pPr>
        <w:jc w:val="both"/>
      </w:pPr>
      <w:r>
        <w:t xml:space="preserve">      statsReceiver = stats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  def getCounts(counterName: String*): Long = stats.counter(counterName: _*)()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test("simple local cache works") {</w:t>
      </w:r>
    </w:p>
    <w:p>
      <w:pPr>
        <w:jc w:val="both"/>
      </w:pPr>
      <w:r>
        <w:t xml:space="preserve">    new Fixture {</w:t>
      </w:r>
    </w:p>
    <w:p>
      <w:pPr>
        <w:jc w:val="both"/>
      </w:pPr>
      <w:r>
        <w:t xml:space="preserve">      Time.withTimeAt(time) { _ =&gt;</w:t>
      </w:r>
    </w:p>
    <w:p>
      <w:pPr>
        <w:jc w:val="both"/>
      </w:pPr>
      <w:r>
        <w:t xml:space="preserve">        assert(cache.size === 0)</w:t>
      </w:r>
    </w:p>
    <w:p>
      <w:pPr>
        <w:jc w:val="both"/>
      </w:pPr>
      <w:r/>
    </w:p>
    <w:p>
      <w:pPr>
        <w:jc w:val="both"/>
      </w:pPr>
      <w:r>
        <w:t xml:space="preserve">        (1 to maxSize + 1).foreach { id =&gt;</w:t>
      </w:r>
    </w:p>
    <w:p>
      <w:pPr>
        <w:jc w:val="both"/>
      </w:pPr>
      <w:r>
        <w:t xml:space="preserve">          cache.getOrElseUpdate(id)(Future.value(id))</w:t>
      </w:r>
    </w:p>
    <w:p>
      <w:pPr>
        <w:jc w:val="both"/>
      </w:pPr>
      <w:r/>
    </w:p>
    <w:p>
      <w:pPr>
        <w:jc w:val="both"/>
      </w:pPr>
      <w:r>
        <w:t xml:space="preserve">          val actual = Await.result(cache.get(id).get)</w:t>
      </w:r>
    </w:p>
    <w:p>
      <w:pPr>
        <w:jc w:val="both"/>
      </w:pPr>
      <w:r>
        <w:t xml:space="preserve">          assert(actual === id)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  assert(cache.size === maxSize)</w:t>
      </w:r>
    </w:p>
    <w:p>
      <w:pPr>
        <w:jc w:val="both"/>
      </w:pPr>
      <w:r/>
    </w:p>
    <w:p>
      <w:pPr>
        <w:jc w:val="both"/>
      </w:pPr>
      <w:r>
        <w:t xml:space="preserve">        assert(getCounts("gets") === 2 * (maxSize + 1))</w:t>
      </w:r>
    </w:p>
    <w:p>
      <w:pPr>
        <w:jc w:val="both"/>
      </w:pPr>
      <w:r>
        <w:t xml:space="preserve">        assert(getCounts("hits") === maxSize + 1)</w:t>
      </w:r>
    </w:p>
    <w:p>
      <w:pPr>
        <w:jc w:val="both"/>
      </w:pPr>
      <w:r>
        <w:t xml:space="preserve">        assert(getCounts("misses") === maxSize + 1)</w:t>
      </w:r>
    </w:p>
    <w:p>
      <w:pPr>
        <w:jc w:val="both"/>
      </w:pPr>
      <w:r>
        <w:t xml:space="preserve">        assert(getCounts("sets", "evictions", "failed_futures") === 0)</w:t>
      </w:r>
    </w:p>
    <w:p>
      <w:pPr>
        <w:jc w:val="both"/>
      </w:pPr>
      <w:r/>
    </w:p>
    <w:p>
      <w:pPr>
        <w:jc w:val="both"/>
      </w:pPr>
      <w:r>
        <w:t xml:space="preserve">        cache.reset()</w:t>
      </w:r>
    </w:p>
    <w:p>
      <w:pPr>
        <w:jc w:val="both"/>
      </w:pPr>
      <w:r>
        <w:t xml:space="preserve">        assert(cache.size === 0)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test("getOrElseUpdate successful futures") {</w:t>
      </w:r>
    </w:p>
    <w:p>
      <w:pPr>
        <w:jc w:val="both"/>
      </w:pPr>
      <w:r>
        <w:t xml:space="preserve">    new Fixture {</w:t>
      </w:r>
    </w:p>
    <w:p>
      <w:pPr>
        <w:jc w:val="both"/>
      </w:pPr>
      <w:r>
        <w:t xml:space="preserve">      Time.withTimeAt(time) { _ =&gt;</w:t>
      </w:r>
    </w:p>
    <w:p>
      <w:pPr>
        <w:jc w:val="both"/>
      </w:pPr>
      <w:r>
        <w:t xml:space="preserve">        assert(cache.size === 0)</w:t>
      </w:r>
    </w:p>
    <w:p>
      <w:pPr>
        <w:jc w:val="both"/>
      </w:pPr>
      <w:r/>
    </w:p>
    <w:p>
      <w:pPr>
        <w:jc w:val="both"/>
      </w:pPr>
      <w:r>
        <w:t xml:space="preserve">        (1 to maxSize + 1).foreach { _ =&gt;</w:t>
      </w:r>
    </w:p>
    <w:p>
      <w:pPr>
        <w:jc w:val="both"/>
      </w:pPr>
      <w:r>
        <w:t xml:space="preserve">          cache.getOrElseUpdate(1) {</w:t>
      </w:r>
    </w:p>
    <w:p>
      <w:pPr>
        <w:jc w:val="both"/>
      </w:pPr>
      <w:r>
        <w:t xml:space="preserve">            Future.value(1)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  assert(cache.size === 1)</w:t>
      </w:r>
    </w:p>
    <w:p>
      <w:pPr>
        <w:jc w:val="both"/>
      </w:pPr>
      <w:r/>
    </w:p>
    <w:p>
      <w:pPr>
        <w:jc w:val="both"/>
      </w:pPr>
      <w:r>
        <w:t xml:space="preserve">        assert(getCounts("gets") === maxSize + 1)</w:t>
      </w:r>
    </w:p>
    <w:p>
      <w:pPr>
        <w:jc w:val="both"/>
      </w:pPr>
      <w:r>
        <w:t xml:space="preserve">        assert(getCounts("hits") === maxSize)</w:t>
      </w:r>
    </w:p>
    <w:p>
      <w:pPr>
        <w:jc w:val="both"/>
      </w:pPr>
      <w:r>
        <w:t xml:space="preserve">        assert(getCounts("misses") === 1)</w:t>
      </w:r>
    </w:p>
    <w:p>
      <w:pPr>
        <w:jc w:val="both"/>
      </w:pPr>
      <w:r>
        <w:t xml:space="preserve">        assert(getCounts("sets", "evictions", "failed_futures") === 0)</w:t>
      </w:r>
    </w:p>
    <w:p>
      <w:pPr>
        <w:jc w:val="both"/>
      </w:pPr>
      <w:r/>
    </w:p>
    <w:p>
      <w:pPr>
        <w:jc w:val="both"/>
      </w:pPr>
      <w:r>
        <w:t xml:space="preserve">        cache.reset()</w:t>
      </w:r>
    </w:p>
    <w:p>
      <w:pPr>
        <w:jc w:val="both"/>
      </w:pPr>
      <w:r>
        <w:t xml:space="preserve">        assert(cache.size === 0)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test("getOrElseUpdate Failed Futures") {</w:t>
      </w:r>
    </w:p>
    <w:p>
      <w:pPr>
        <w:jc w:val="both"/>
      </w:pPr>
      <w:r>
        <w:t xml:space="preserve">    new Fixture {</w:t>
      </w:r>
    </w:p>
    <w:p>
      <w:pPr>
        <w:jc w:val="both"/>
      </w:pPr>
      <w:r>
        <w:t xml:space="preserve">      Time.withTimeAt(time) { _ =&gt;</w:t>
      </w:r>
    </w:p>
    <w:p>
      <w:pPr>
        <w:jc w:val="both"/>
      </w:pPr>
      <w:r>
        <w:t xml:space="preserve">        assert(cache.size === 0)</w:t>
      </w:r>
    </w:p>
    <w:p>
      <w:pPr>
        <w:jc w:val="both"/>
      </w:pPr>
      <w:r/>
    </w:p>
    <w:p>
      <w:pPr>
        <w:jc w:val="both"/>
      </w:pPr>
      <w:r>
        <w:t xml:space="preserve">        (1 to maxSize + 1).foreach { id =&gt;</w:t>
      </w:r>
    </w:p>
    <w:p>
      <w:pPr>
        <w:jc w:val="both"/>
      </w:pPr>
      <w:r>
        <w:t xml:space="preserve">          cache.getOrElseUpdate(id)(Future.exception(new IllegalArgumentException("")))</w:t>
      </w:r>
    </w:p>
    <w:p>
      <w:pPr>
        <w:jc w:val="both"/>
      </w:pPr>
      <w:r>
        <w:t xml:space="preserve">          assert(cache.get(id).map {</w:t>
      </w:r>
    </w:p>
    <w:p>
      <w:pPr>
        <w:jc w:val="both"/>
      </w:pPr>
      <w:r>
        <w:t xml:space="preserve">            Await.result(_)</w:t>
      </w:r>
    </w:p>
    <w:p>
      <w:pPr>
        <w:jc w:val="both"/>
      </w:pPr>
      <w:r>
        <w:t xml:space="preserve">          } === None)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  assert(cache.size === 0)</w:t>
      </w:r>
    </w:p>
    <w:p>
      <w:pPr>
        <w:jc w:val="both"/>
      </w:pPr>
      <w:r/>
    </w:p>
    <w:p>
      <w:pPr>
        <w:jc w:val="both"/>
      </w:pPr>
      <w:r>
        <w:t xml:space="preserve">        assert(getCounts("gets") === 2 * (maxSize + 1))</w:t>
      </w:r>
    </w:p>
    <w:p>
      <w:pPr>
        <w:jc w:val="both"/>
      </w:pPr>
      <w:r>
        <w:t xml:space="preserve">        assert(getCounts("hits", "misses", "sets") === 0)</w:t>
      </w:r>
    </w:p>
    <w:p>
      <w:pPr>
        <w:jc w:val="both"/>
      </w:pPr>
      <w:r>
        <w:t xml:space="preserve">        assert(getCounts("evictions") === maxSize + 1)</w:t>
      </w:r>
    </w:p>
    <w:p>
      <w:pPr>
        <w:jc w:val="both"/>
      </w:pPr>
      <w:r>
        <w:t xml:space="preserve">        assert(getCounts("failed_futures") === maxSize + 1)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test("Set successful Future") {</w:t>
      </w:r>
    </w:p>
    <w:p>
      <w:pPr>
        <w:jc w:val="both"/>
      </w:pPr>
      <w:r>
        <w:t xml:space="preserve">    new Fixture {</w:t>
      </w:r>
    </w:p>
    <w:p>
      <w:pPr>
        <w:jc w:val="both"/>
      </w:pPr>
      <w:r>
        <w:t xml:space="preserve">      Time.withTimeAt(time) { _ =&gt;</w:t>
      </w:r>
    </w:p>
    <w:p>
      <w:pPr>
        <w:jc w:val="both"/>
      </w:pPr>
      <w:r>
        <w:t xml:space="preserve">        assert(cache.size === 0)</w:t>
      </w:r>
    </w:p>
    <w:p>
      <w:pPr>
        <w:jc w:val="both"/>
      </w:pPr>
      <w:r/>
    </w:p>
    <w:p>
      <w:pPr>
        <w:jc w:val="both"/>
      </w:pPr>
      <w:r>
        <w:t xml:space="preserve">        cache.set(1, Future.value(2))</w:t>
      </w:r>
    </w:p>
    <w:p>
      <w:pPr>
        <w:jc w:val="both"/>
      </w:pPr>
      <w:r>
        <w:t xml:space="preserve">        assert(Await.result(cache.get(1).get) === 2)</w:t>
      </w:r>
    </w:p>
    <w:p>
      <w:pPr>
        <w:jc w:val="both"/>
      </w:pPr>
      <w:r>
        <w:t xml:space="preserve">        assert(getCounts("gets") === 1)</w:t>
      </w:r>
    </w:p>
    <w:p>
      <w:pPr>
        <w:jc w:val="both"/>
      </w:pPr>
      <w:r>
        <w:t xml:space="preserve">        assert(getCounts("hits") === 1)</w:t>
      </w:r>
    </w:p>
    <w:p>
      <w:pPr>
        <w:jc w:val="both"/>
      </w:pPr>
      <w:r>
        <w:t xml:space="preserve">        assert(getCounts("misses") === 0)</w:t>
      </w:r>
    </w:p>
    <w:p>
      <w:pPr>
        <w:jc w:val="both"/>
      </w:pPr>
      <w:r>
        <w:t xml:space="preserve">        assert(getCounts("sets") === 1)</w:t>
      </w:r>
    </w:p>
    <w:p>
      <w:pPr>
        <w:jc w:val="both"/>
      </w:pPr>
      <w:r>
        <w:t xml:space="preserve">        assert(getCounts("evictions", "failed_futures") === 0)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test("Evict") {</w:t>
      </w:r>
    </w:p>
    <w:p>
      <w:pPr>
        <w:jc w:val="both"/>
      </w:pPr>
      <w:r>
        <w:t xml:space="preserve">    new Fixture {</w:t>
      </w:r>
    </w:p>
    <w:p>
      <w:pPr>
        <w:jc w:val="both"/>
      </w:pPr>
      <w:r>
        <w:t xml:space="preserve">      Time.withTimeAt(time) { _ =&gt;</w:t>
      </w:r>
    </w:p>
    <w:p>
      <w:pPr>
        <w:jc w:val="both"/>
      </w:pPr>
      <w:r>
        <w:t xml:space="preserve">        assert(cache.size === 0)</w:t>
      </w:r>
    </w:p>
    <w:p>
      <w:pPr>
        <w:jc w:val="both"/>
      </w:pPr>
      <w:r/>
    </w:p>
    <w:p>
      <w:pPr>
        <w:jc w:val="both"/>
      </w:pPr>
      <w:r>
        <w:t xml:space="preserve">        // need to use reference here!!!</w:t>
      </w:r>
    </w:p>
    <w:p>
      <w:pPr>
        <w:jc w:val="both"/>
      </w:pPr>
      <w:r>
        <w:t xml:space="preserve">        val f1 = Future.value(int2Integer(1))</w:t>
      </w:r>
    </w:p>
    <w:p>
      <w:pPr>
        <w:jc w:val="both"/>
      </w:pPr>
      <w:r>
        <w:t xml:space="preserve">        val f2 = Future.value(int2Integer(2))</w:t>
      </w:r>
    </w:p>
    <w:p>
      <w:pPr>
        <w:jc w:val="both"/>
      </w:pPr>
      <w:r>
        <w:t xml:space="preserve">        cache.set(1, f2)</w:t>
      </w:r>
    </w:p>
    <w:p>
      <w:pPr>
        <w:jc w:val="both"/>
      </w:pPr>
      <w:r>
        <w:t xml:space="preserve">        cache.evict(1, f1)</w:t>
      </w:r>
    </w:p>
    <w:p>
      <w:pPr>
        <w:jc w:val="both"/>
      </w:pPr>
      <w:r>
        <w:t xml:space="preserve">        cache.evict(1, f2)</w:t>
      </w:r>
    </w:p>
    <w:p>
      <w:pPr>
        <w:jc w:val="both"/>
      </w:pPr>
      <w:r>
        <w:t xml:space="preserve">        assert(getCounts("gets", "hits", "misses") === 0)</w:t>
      </w:r>
    </w:p>
    <w:p>
      <w:pPr>
        <w:jc w:val="both"/>
      </w:pPr>
      <w:r>
        <w:t xml:space="preserve">        assert(getCounts("sets") === 1)</w:t>
      </w:r>
    </w:p>
    <w:p>
      <w:pPr>
        <w:jc w:val="both"/>
      </w:pPr>
      <w:r>
        <w:t xml:space="preserve">        assert(getCounts("evictions") === 1) // not 2</w:t>
      </w:r>
    </w:p>
    <w:p>
      <w:pPr>
        <w:jc w:val="both"/>
      </w:pPr>
      <w:r>
        <w:t xml:space="preserve">        assert(getCounts("failed_futures") === 0)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test("Set Failed Futures") {</w:t>
      </w:r>
    </w:p>
    <w:p>
      <w:pPr>
        <w:jc w:val="both"/>
      </w:pPr>
      <w:r>
        <w:t xml:space="preserve">    new Fixture {</w:t>
      </w:r>
    </w:p>
    <w:p>
      <w:pPr>
        <w:jc w:val="both"/>
      </w:pPr>
      <w:r>
        <w:t xml:space="preserve">      Time.withTimeAt(time) { _ =&gt;</w:t>
      </w:r>
    </w:p>
    <w:p>
      <w:pPr>
        <w:jc w:val="both"/>
      </w:pPr>
      <w:r>
        <w:t xml:space="preserve">        assert(cache.size === 0)</w:t>
      </w:r>
    </w:p>
    <w:p>
      <w:pPr>
        <w:jc w:val="both"/>
      </w:pPr>
      <w:r/>
    </w:p>
    <w:p>
      <w:pPr>
        <w:jc w:val="both"/>
      </w:pPr>
      <w:r>
        <w:t xml:space="preserve">        cache.set(1, Future.exception(new IllegalArgumentException("")))</w:t>
      </w:r>
    </w:p>
    <w:p>
      <w:pPr>
        <w:jc w:val="both"/>
      </w:pPr>
      <w:r>
        <w:t xml:space="preserve">        assert(cache.size === 0)</w:t>
      </w:r>
    </w:p>
    <w:p>
      <w:pPr>
        <w:jc w:val="both"/>
      </w:pPr>
      <w:r/>
    </w:p>
    <w:p>
      <w:pPr>
        <w:jc w:val="both"/>
      </w:pPr>
      <w:r>
        <w:t xml:space="preserve">        assert(getCounts("gets", "hits", "misses", "sets") === 0)</w:t>
      </w:r>
    </w:p>
    <w:p>
      <w:pPr>
        <w:jc w:val="both"/>
      </w:pPr>
      <w:r>
        <w:t xml:space="preserve">        assert(getCounts("evictions") === 1)</w:t>
      </w:r>
    </w:p>
    <w:p>
      <w:pPr>
        <w:jc w:val="both"/>
      </w:pPr>
      <w:r>
        <w:t xml:space="preserve">        assert(getCounts("failed_futures") === 1)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