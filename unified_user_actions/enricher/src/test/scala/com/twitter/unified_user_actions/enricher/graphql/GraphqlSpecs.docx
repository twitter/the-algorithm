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com.twitter.unified_user_actions.enricher.graphql</w:t>
      </w:r>
    </w:p>
    <w:p>
      <w:pPr>
        <w:jc w:val="both"/>
      </w:pPr>
      <w:r/>
    </w:p>
    <w:p>
      <w:pPr>
        <w:jc w:val="both"/>
      </w:pPr>
      <w:r>
        <w:t>import com.twitter.dynmap.DynMap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org.scalatest.matchers.should.Matchers</w:t>
      </w:r>
    </w:p>
    <w:p>
      <w:pPr>
        <w:jc w:val="both"/>
      </w:pPr>
      <w:r/>
    </w:p>
    <w:p>
      <w:pPr>
        <w:jc w:val="both"/>
      </w:pPr>
      <w:r>
        <w:t>class GraphqlSpecs extends Test with Matchers {</w:t>
      </w:r>
    </w:p>
    <w:p>
      <w:pPr>
        <w:jc w:val="both"/>
      </w:pPr>
      <w:r>
        <w:t xml:space="preserve">  trait Fixtures {</w:t>
      </w:r>
    </w:p>
    <w:p>
      <w:pPr>
        <w:jc w:val="both"/>
      </w:pPr>
      <w:r>
        <w:t xml:space="preserve">    val sampleError = """</w:t>
      </w:r>
    </w:p>
    <w:p>
      <w:pPr>
        <w:jc w:val="both"/>
      </w:pPr>
      <w:r>
        <w:t xml:space="preserve">      |{</w:t>
      </w:r>
    </w:p>
    <w:p>
      <w:pPr>
        <w:jc w:val="both"/>
      </w:pPr>
      <w:r>
        <w:t xml:space="preserve">      |  "errors": [</w:t>
      </w:r>
    </w:p>
    <w:p>
      <w:pPr>
        <w:jc w:val="both"/>
      </w:pPr>
      <w:r>
        <w:t xml:space="preserve">      |    {</w:t>
      </w:r>
    </w:p>
    <w:p>
      <w:pPr>
        <w:jc w:val="both"/>
      </w:pPr>
      <w:r>
        <w:t xml:space="preserve">      |      "message": "Some err msg!",</w:t>
      </w:r>
    </w:p>
    <w:p>
      <w:pPr>
        <w:jc w:val="both"/>
      </w:pPr>
      <w:r>
        <w:t xml:space="preserve">      |      "code": 366,</w:t>
      </w:r>
    </w:p>
    <w:p>
      <w:pPr>
        <w:jc w:val="both"/>
      </w:pPr>
      <w:r>
        <w:t xml:space="preserve">      |      "kind": "Validation",</w:t>
      </w:r>
    </w:p>
    <w:p>
      <w:pPr>
        <w:jc w:val="both"/>
      </w:pPr>
      <w:r>
        <w:t xml:space="preserve">      |      "name": "QueryViolationError",</w:t>
      </w:r>
    </w:p>
    <w:p>
      <w:pPr>
        <w:jc w:val="both"/>
      </w:pPr>
      <w:r>
        <w:t xml:space="preserve">      |      "source": "Client",</w:t>
      </w:r>
    </w:p>
    <w:p>
      <w:pPr>
        <w:jc w:val="both"/>
      </w:pPr>
      <w:r>
        <w:t xml:space="preserve">      |      "tracing": {</w:t>
      </w:r>
    </w:p>
    <w:p>
      <w:pPr>
        <w:jc w:val="both"/>
      </w:pPr>
      <w:r>
        <w:t xml:space="preserve">      |        "trace_id": "1234567890"</w:t>
      </w:r>
    </w:p>
    <w:p>
      <w:pPr>
        <w:jc w:val="both"/>
      </w:pPr>
      <w:r>
        <w:t xml:space="preserve">      |      }</w:t>
      </w:r>
    </w:p>
    <w:p>
      <w:pPr>
        <w:jc w:val="both"/>
      </w:pPr>
      <w:r>
        <w:t xml:space="preserve">      |    }</w:t>
      </w:r>
    </w:p>
    <w:p>
      <w:pPr>
        <w:jc w:val="both"/>
      </w:pPr>
      <w:r>
        <w:t xml:space="preserve">      |  ]</w:t>
      </w:r>
    </w:p>
    <w:p>
      <w:pPr>
        <w:jc w:val="both"/>
      </w:pPr>
      <w:r>
        <w:t xml:space="preserve">      |}""".stripMargin</w:t>
      </w:r>
    </w:p>
    <w:p>
      <w:pPr>
        <w:jc w:val="both"/>
      </w:pPr>
      <w:r/>
    </w:p>
    <w:p>
      <w:pPr>
        <w:jc w:val="both"/>
      </w:pPr>
      <w:r>
        <w:t xml:space="preserve">    val sampleValidRsp =</w:t>
      </w:r>
    </w:p>
    <w:p>
      <w:pPr>
        <w:jc w:val="both"/>
      </w:pPr>
      <w:r>
        <w:t xml:space="preserve">      """</w:t>
      </w:r>
    </w:p>
    <w:p>
      <w:pPr>
        <w:jc w:val="both"/>
      </w:pPr>
      <w:r>
        <w:t xml:space="preserve">        |{</w:t>
      </w:r>
    </w:p>
    <w:p>
      <w:pPr>
        <w:jc w:val="both"/>
      </w:pPr>
      <w:r>
        <w:t xml:space="preserve">        |  "data": {</w:t>
      </w:r>
    </w:p>
    <w:p>
      <w:pPr>
        <w:jc w:val="both"/>
      </w:pPr>
      <w:r>
        <w:t xml:space="preserve">        |    "tweet_result_by_rest_id": {</w:t>
      </w:r>
    </w:p>
    <w:p>
      <w:pPr>
        <w:jc w:val="both"/>
      </w:pPr>
      <w:r>
        <w:t xml:space="preserve">        |      "result": {</w:t>
      </w:r>
    </w:p>
    <w:p>
      <w:pPr>
        <w:jc w:val="both"/>
      </w:pPr>
      <w:r>
        <w:t xml:space="preserve">        |        "core": {</w:t>
      </w:r>
    </w:p>
    <w:p>
      <w:pPr>
        <w:jc w:val="both"/>
      </w:pPr>
      <w:r>
        <w:t xml:space="preserve">        |          "user": {</w:t>
      </w:r>
    </w:p>
    <w:p>
      <w:pPr>
        <w:jc w:val="both"/>
      </w:pPr>
      <w:r>
        <w:t xml:space="preserve">        |            "legacy": {</w:t>
      </w:r>
    </w:p>
    <w:p>
      <w:pPr>
        <w:jc w:val="both"/>
      </w:pPr>
      <w:r>
        <w:t xml:space="preserve">        |              "id_str": "12"</w:t>
      </w:r>
    </w:p>
    <w:p>
      <w:pPr>
        <w:jc w:val="both"/>
      </w:pPr>
      <w:r>
        <w:t xml:space="preserve">        |            }</w:t>
      </w:r>
    </w:p>
    <w:p>
      <w:pPr>
        <w:jc w:val="both"/>
      </w:pPr>
      <w:r>
        <w:t xml:space="preserve">        |          }</w:t>
      </w:r>
    </w:p>
    <w:p>
      <w:pPr>
        <w:jc w:val="both"/>
      </w:pPr>
      <w:r>
        <w:t xml:space="preserve">        |        }</w:t>
      </w:r>
    </w:p>
    <w:p>
      <w:pPr>
        <w:jc w:val="both"/>
      </w:pPr>
      <w:r>
        <w:t xml:space="preserve">        |      }</w:t>
      </w:r>
    </w:p>
    <w:p>
      <w:pPr>
        <w:jc w:val="both"/>
      </w:pPr>
      <w:r>
        <w:t xml:space="preserve">        |    }</w:t>
      </w:r>
    </w:p>
    <w:p>
      <w:pPr>
        <w:jc w:val="both"/>
      </w:pPr>
      <w:r>
        <w:t xml:space="preserve">        |  }</w:t>
      </w:r>
    </w:p>
    <w:p>
      <w:pPr>
        <w:jc w:val="both"/>
      </w:pPr>
      <w:r>
        <w:t xml:space="preserve">        |}</w:t>
      </w:r>
    </w:p>
    <w:p>
      <w:pPr>
        <w:jc w:val="both"/>
      </w:pPr>
      <w:r>
        <w:t xml:space="preserve">        |""".stripMargin</w:t>
      </w:r>
    </w:p>
    <w:p>
      <w:pPr>
        <w:jc w:val="both"/>
      </w:pPr>
      <w:r/>
    </w:p>
    <w:p>
      <w:pPr>
        <w:jc w:val="both"/>
      </w:pPr>
      <w:r>
        <w:t xml:space="preserve">    val sampleValidRspExpected = Return(</w:t>
      </w:r>
    </w:p>
    <w:p>
      <w:pPr>
        <w:jc w:val="both"/>
      </w:pPr>
      <w:r>
        <w:t xml:space="preserve">      Set(("data.tweet_result_by_rest_id.result.core.user.legacy.id_str", "12")))</w:t>
      </w:r>
    </w:p>
    <w:p>
      <w:pPr>
        <w:jc w:val="both"/>
      </w:pPr>
      <w:r>
        <w:t xml:space="preserve">    val sampleErrorExpected = Throw(</w:t>
      </w:r>
    </w:p>
    <w:p>
      <w:pPr>
        <w:jc w:val="both"/>
      </w:pPr>
      <w:r>
        <w:t xml:space="preserve">      GraphqlRspErrors(</w:t>
      </w:r>
    </w:p>
    <w:p>
      <w:pPr>
        <w:jc w:val="both"/>
      </w:pPr>
      <w:r>
        <w:t xml:space="preserve">        DynMap.from(</w:t>
      </w:r>
    </w:p>
    <w:p>
      <w:pPr>
        <w:jc w:val="both"/>
      </w:pPr>
      <w:r>
        <w:t xml:space="preserve">          "errors" -&gt; List(</w:t>
      </w:r>
    </w:p>
    <w:p>
      <w:pPr>
        <w:jc w:val="both"/>
      </w:pPr>
      <w:r>
        <w:t xml:space="preserve">            Map(</w:t>
      </w:r>
    </w:p>
    <w:p>
      <w:pPr>
        <w:jc w:val="both"/>
      </w:pPr>
      <w:r>
        <w:t xml:space="preserve">              "message" -&gt; "Some err msg!",</w:t>
      </w:r>
    </w:p>
    <w:p>
      <w:pPr>
        <w:jc w:val="both"/>
      </w:pPr>
      <w:r>
        <w:t xml:space="preserve">              "code" -&gt; 366,</w:t>
      </w:r>
    </w:p>
    <w:p>
      <w:pPr>
        <w:jc w:val="both"/>
      </w:pPr>
      <w:r>
        <w:t xml:space="preserve">              "kind" -&gt; "Validation",</w:t>
      </w:r>
    </w:p>
    <w:p>
      <w:pPr>
        <w:jc w:val="both"/>
      </w:pPr>
      <w:r>
        <w:t xml:space="preserve">              "name" -&gt; "QueryViolationError",</w:t>
      </w:r>
    </w:p>
    <w:p>
      <w:pPr>
        <w:jc w:val="both"/>
      </w:pPr>
      <w:r>
        <w:t xml:space="preserve">              "source" -&gt; "Client",</w:t>
      </w:r>
    </w:p>
    <w:p>
      <w:pPr>
        <w:jc w:val="both"/>
      </w:pPr>
      <w:r>
        <w:t xml:space="preserve">              "tracing" -&gt; Map("trace_id" -&gt; "1234567890")</w:t>
      </w:r>
    </w:p>
    <w:p>
      <w:pPr>
        <w:jc w:val="both"/>
      </w:pPr>
      <w:r>
        <w:t xml:space="preserve">            )))))</w:t>
      </w:r>
    </w:p>
    <w:p>
      <w:pPr>
        <w:jc w:val="both"/>
      </w:pPr>
      <w:r>
        <w:t xml:space="preserve">    def toFlattened(testStr: String): Try[Set[(String, Any)]] =</w:t>
      </w:r>
    </w:p>
    <w:p>
      <w:pPr>
        <w:jc w:val="both"/>
      </w:pPr>
      <w:r>
        <w:t xml:space="preserve">      GraphqlRspParser.toDynMap(testStr).map { dm =&gt; dm.valuesFlattened.toSet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test("Graphql Response Parser")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toFlattened(sampleValidRsp) shouldBe sampleValidRspExpected</w:t>
      </w:r>
    </w:p>
    <w:p>
      <w:pPr>
        <w:jc w:val="both"/>
      </w:pPr>
      <w:r>
        <w:t xml:space="preserve">      toFlattened(sampleError) shouldBe sampleErrorExpected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