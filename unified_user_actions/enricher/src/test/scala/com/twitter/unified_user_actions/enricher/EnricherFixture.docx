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com.twitter.unified_user_actions.enricher</w:t>
      </w:r>
    </w:p>
    <w:p>
      <w:pPr>
        <w:jc w:val="both"/>
      </w:pPr>
      <w:r/>
    </w:p>
    <w:p>
      <w:pPr>
        <w:jc w:val="both"/>
      </w:pPr>
      <w:r>
        <w:t>import com.twitter.unified_user_actions.enricher.internal.thriftscala.EnrichmentInstruction</w:t>
      </w:r>
    </w:p>
    <w:p>
      <w:pPr>
        <w:jc w:val="both"/>
      </w:pPr>
      <w:r>
        <w:t>import com.twitter.unified_user_actions.enricher.internal.thriftscala.EnrichmentPlan</w:t>
      </w:r>
    </w:p>
    <w:p>
      <w:pPr>
        <w:jc w:val="both"/>
      </w:pPr>
      <w:r>
        <w:t>import com.twitter.unified_user_actions.enricher.internal.thriftscala.EnrichmentStage</w:t>
      </w:r>
    </w:p>
    <w:p>
      <w:pPr>
        <w:jc w:val="both"/>
      </w:pPr>
      <w:r>
        <w:t>import com.twitter.unified_user_actions.enricher.internal.thriftscala.EnrichmentStageStatus</w:t>
      </w:r>
    </w:p>
    <w:p>
      <w:pPr>
        <w:jc w:val="both"/>
      </w:pPr>
      <w:r>
        <w:t>import com.twitter.unified_user_actions.enricher.internal.thriftscala.EnrichmentStageType</w:t>
      </w:r>
    </w:p>
    <w:p>
      <w:pPr>
        <w:jc w:val="both"/>
      </w:pPr>
      <w:r>
        <w:t>import com.twitter.unified_user_actions.thriftscala.ActionType</w:t>
      </w:r>
    </w:p>
    <w:p>
      <w:pPr>
        <w:jc w:val="both"/>
      </w:pPr>
      <w:r>
        <w:t>import com.twitter.unified_user_actions.thriftscala.AuthorInfo</w:t>
      </w:r>
    </w:p>
    <w:p>
      <w:pPr>
        <w:jc w:val="both"/>
      </w:pPr>
      <w:r>
        <w:t>import com.twitter.unified_user_actions.thriftscala.EventMetadata</w:t>
      </w:r>
    </w:p>
    <w:p>
      <w:pPr>
        <w:jc w:val="both"/>
      </w:pPr>
      <w:r>
        <w:t>import com.twitter.unified_user_actions.thriftscala.Item</w:t>
      </w:r>
    </w:p>
    <w:p>
      <w:pPr>
        <w:jc w:val="both"/>
      </w:pPr>
      <w:r>
        <w:t>import com.twitter.unified_user_actions.thriftscala.MultiTweetNotification</w:t>
      </w:r>
    </w:p>
    <w:p>
      <w:pPr>
        <w:jc w:val="both"/>
      </w:pPr>
      <w:r>
        <w:t>import com.twitter.unified_user_actions.thriftscala.NotificationContent</w:t>
      </w:r>
    </w:p>
    <w:p>
      <w:pPr>
        <w:jc w:val="both"/>
      </w:pPr>
      <w:r>
        <w:t>import com.twitter.unified_user_actions.thriftscala.NotificationInfo</w:t>
      </w:r>
    </w:p>
    <w:p>
      <w:pPr>
        <w:jc w:val="both"/>
      </w:pPr>
      <w:r>
        <w:t>import com.twitter.unified_user_actions.thriftscala.ProfileInfo</w:t>
      </w:r>
    </w:p>
    <w:p>
      <w:pPr>
        <w:jc w:val="both"/>
      </w:pPr>
      <w:r>
        <w:t>import com.twitter.unified_user_actions.thriftscala.SourceLineage</w:t>
      </w:r>
    </w:p>
    <w:p>
      <w:pPr>
        <w:jc w:val="both"/>
      </w:pPr>
      <w:r>
        <w:t>import com.twitter.unified_user_actions.thriftscala.TweetInfo</w:t>
      </w:r>
    </w:p>
    <w:p>
      <w:pPr>
        <w:jc w:val="both"/>
      </w:pPr>
      <w:r>
        <w:t>import com.twitter.unified_user_actions.thriftscala.TweetNotification</w:t>
      </w:r>
    </w:p>
    <w:p>
      <w:pPr>
        <w:jc w:val="both"/>
      </w:pPr>
      <w:r>
        <w:t>import com.twitter.unified_user_actions.thriftscala.UnifiedUserAction</w:t>
      </w:r>
    </w:p>
    <w:p>
      <w:pPr>
        <w:jc w:val="both"/>
      </w:pPr>
      <w:r>
        <w:t>import com.twitter.unified_user_actions.thriftscala.UnknownNotification</w:t>
      </w:r>
    </w:p>
    <w:p>
      <w:pPr>
        <w:jc w:val="both"/>
      </w:pPr>
      <w:r>
        <w:t>import com.twitter.unified_user_actions.thriftscala.UserIdentifier</w:t>
      </w:r>
    </w:p>
    <w:p>
      <w:pPr>
        <w:jc w:val="both"/>
      </w:pPr>
      <w:r/>
    </w:p>
    <w:p>
      <w:pPr>
        <w:jc w:val="both"/>
      </w:pPr>
      <w:r>
        <w:t>trait EnricherFixture {</w:t>
      </w:r>
    </w:p>
    <w:p>
      <w:pPr>
        <w:jc w:val="both"/>
      </w:pPr>
      <w:r>
        <w:t xml:space="preserve">  val partitionedTopic = "unified_user_actions_keyed_dev"</w:t>
      </w:r>
    </w:p>
    <w:p>
      <w:pPr>
        <w:jc w:val="both"/>
      </w:pPr>
      <w:r>
        <w:t xml:space="preserve">  val tweetInfoEnrichmentPlan = EnrichmentPlan(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// first stage: to repartition on tweet id -&gt; done</w:t>
      </w:r>
    </w:p>
    <w:p>
      <w:pPr>
        <w:jc w:val="both"/>
      </w:pPr>
      <w:r>
        <w:t xml:space="preserve">      EnrichmentStage(</w:t>
      </w:r>
    </w:p>
    <w:p>
      <w:pPr>
        <w:jc w:val="both"/>
      </w:pPr>
      <w:r>
        <w:t xml:space="preserve">        EnrichmentStageStatus.Completion,</w:t>
      </w:r>
    </w:p>
    <w:p>
      <w:pPr>
        <w:jc w:val="both"/>
      </w:pPr>
      <w:r>
        <w:t xml:space="preserve">        EnrichmentStageType.Repartition,</w:t>
      </w:r>
    </w:p>
    <w:p>
      <w:pPr>
        <w:jc w:val="both"/>
      </w:pPr>
      <w:r>
        <w:t xml:space="preserve">        Seq(EnrichmentInstruction.TweetEnrichment),</w:t>
      </w:r>
    </w:p>
    <w:p>
      <w:pPr>
        <w:jc w:val="both"/>
      </w:pPr>
      <w:r>
        <w:t xml:space="preserve">        Some(partitionedTopic)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// next stage: to hydrate more metadata based on tweet id -&gt; initialized</w:t>
      </w:r>
    </w:p>
    <w:p>
      <w:pPr>
        <w:jc w:val="both"/>
      </w:pPr>
      <w:r>
        <w:t xml:space="preserve">      EnrichmentStage(</w:t>
      </w:r>
    </w:p>
    <w:p>
      <w:pPr>
        <w:jc w:val="both"/>
      </w:pPr>
      <w:r>
        <w:t xml:space="preserve">        EnrichmentStageStatus.Initialized,</w:t>
      </w:r>
    </w:p>
    <w:p>
      <w:pPr>
        <w:jc w:val="both"/>
      </w:pPr>
      <w:r>
        <w:t xml:space="preserve">        EnrichmentStageType.Hydration,</w:t>
      </w:r>
    </w:p>
    <w:p>
      <w:pPr>
        <w:jc w:val="both"/>
      </w:pPr>
      <w:r>
        <w:t xml:space="preserve">        Seq(EnrichmentInstruction.TweetEnrichment)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))</w:t>
      </w:r>
    </w:p>
    <w:p>
      <w:pPr>
        <w:jc w:val="both"/>
      </w:pPr>
      <w:r/>
    </w:p>
    <w:p>
      <w:pPr>
        <w:jc w:val="both"/>
      </w:pPr>
      <w:r>
        <w:t xml:space="preserve">  val tweetNotificationEnrichmentPlan = EnrichmentPlan(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// first stage: to repartition on tweet id -&gt; done</w:t>
      </w:r>
    </w:p>
    <w:p>
      <w:pPr>
        <w:jc w:val="both"/>
      </w:pPr>
      <w:r>
        <w:t xml:space="preserve">      EnrichmentStage(</w:t>
      </w:r>
    </w:p>
    <w:p>
      <w:pPr>
        <w:jc w:val="both"/>
      </w:pPr>
      <w:r>
        <w:t xml:space="preserve">        EnrichmentStageStatus.Completion,</w:t>
      </w:r>
    </w:p>
    <w:p>
      <w:pPr>
        <w:jc w:val="both"/>
      </w:pPr>
      <w:r>
        <w:t xml:space="preserve">        EnrichmentStageType.Repartition,</w:t>
      </w:r>
    </w:p>
    <w:p>
      <w:pPr>
        <w:jc w:val="both"/>
      </w:pPr>
      <w:r>
        <w:t xml:space="preserve">        Seq(EnrichmentInstruction.NotificationTweetEnrichment),</w:t>
      </w:r>
    </w:p>
    <w:p>
      <w:pPr>
        <w:jc w:val="both"/>
      </w:pPr>
      <w:r>
        <w:t xml:space="preserve">        Some(partitionedTopic)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// next stage: to hydrate more metadata based on tweet id -&gt; initialized</w:t>
      </w:r>
    </w:p>
    <w:p>
      <w:pPr>
        <w:jc w:val="both"/>
      </w:pPr>
      <w:r>
        <w:t xml:space="preserve">      EnrichmentStage(</w:t>
      </w:r>
    </w:p>
    <w:p>
      <w:pPr>
        <w:jc w:val="both"/>
      </w:pPr>
      <w:r>
        <w:t xml:space="preserve">        EnrichmentStageStatus.Initialized,</w:t>
      </w:r>
    </w:p>
    <w:p>
      <w:pPr>
        <w:jc w:val="both"/>
      </w:pPr>
      <w:r>
        <w:t xml:space="preserve">        EnrichmentStageType.Hydration,</w:t>
      </w:r>
    </w:p>
    <w:p>
      <w:pPr>
        <w:jc w:val="both"/>
      </w:pPr>
      <w:r>
        <w:t xml:space="preserve">        Seq(EnrichmentInstruction.NotificationTweetEnrichment),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))</w:t>
      </w:r>
    </w:p>
    <w:p>
      <w:pPr>
        <w:jc w:val="both"/>
      </w:pPr>
      <w:r/>
    </w:p>
    <w:p>
      <w:pPr>
        <w:jc w:val="both"/>
      </w:pPr>
      <w:r>
        <w:t xml:space="preserve">  def mkUUATweetEvent(tweetId: Long, author: Option[AuthorInfo] = None): UnifiedUserAction = {</w:t>
      </w:r>
    </w:p>
    <w:p>
      <w:pPr>
        <w:jc w:val="both"/>
      </w:pPr>
      <w:r>
        <w:t xml:space="preserve">    UnifiedUserAction(</w:t>
      </w:r>
    </w:p>
    <w:p>
      <w:pPr>
        <w:jc w:val="both"/>
      </w:pPr>
      <w:r>
        <w:t xml:space="preserve">      UserIdentifier(userId = Some(1L)),</w:t>
      </w:r>
    </w:p>
    <w:p>
      <w:pPr>
        <w:jc w:val="both"/>
      </w:pPr>
      <w:r>
        <w:t xml:space="preserve">      item = Item.TweetInfo(TweetInfo(actionTweetId = tweetId, actionTweetAuthorInfo = author)),</w:t>
      </w:r>
    </w:p>
    <w:p>
      <w:pPr>
        <w:jc w:val="both"/>
      </w:pPr>
      <w:r>
        <w:t xml:space="preserve">      actionType = ActionType.ClientTweetReport,</w:t>
      </w:r>
    </w:p>
    <w:p>
      <w:pPr>
        <w:jc w:val="both"/>
      </w:pPr>
      <w:r>
        <w:t xml:space="preserve">      eventMetadata = EventMetadata(1234L, 2345L, SourceLineage.ServerTweetypieEvents)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mkUUATweetNotificationEvent(tweetId: Long): UnifiedUserAction = {</w:t>
      </w:r>
    </w:p>
    <w:p>
      <w:pPr>
        <w:jc w:val="both"/>
      </w:pPr>
      <w:r>
        <w:t xml:space="preserve">    mkUUATweetEvent(-1L).copy(</w:t>
      </w:r>
    </w:p>
    <w:p>
      <w:pPr>
        <w:jc w:val="both"/>
      </w:pPr>
      <w:r>
        <w:t xml:space="preserve">      item = Item.NotificationInfo(</w:t>
      </w:r>
    </w:p>
    <w:p>
      <w:pPr>
        <w:jc w:val="both"/>
      </w:pPr>
      <w:r>
        <w:t xml:space="preserve">        NotificationInfo(</w:t>
      </w:r>
    </w:p>
    <w:p>
      <w:pPr>
        <w:jc w:val="both"/>
      </w:pPr>
      <w:r>
        <w:t xml:space="preserve">          actionNotificationId = "123456",</w:t>
      </w:r>
    </w:p>
    <w:p>
      <w:pPr>
        <w:jc w:val="both"/>
      </w:pPr>
      <w:r>
        <w:t xml:space="preserve">          content = NotificationContent.TweetNotification(TweetNotification(tweetId = tweetId))))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mkUUAMultiTweetNotificationEvent(tweetIds: Long*): UnifiedUserAction = {</w:t>
      </w:r>
    </w:p>
    <w:p>
      <w:pPr>
        <w:jc w:val="both"/>
      </w:pPr>
      <w:r>
        <w:t xml:space="preserve">    mkUUATweetEvent(-1L).copy(</w:t>
      </w:r>
    </w:p>
    <w:p>
      <w:pPr>
        <w:jc w:val="both"/>
      </w:pPr>
      <w:r>
        <w:t xml:space="preserve">      item = Item.NotificationInfo(</w:t>
      </w:r>
    </w:p>
    <w:p>
      <w:pPr>
        <w:jc w:val="both"/>
      </w:pPr>
      <w:r>
        <w:t xml:space="preserve">        NotificationInfo(</w:t>
      </w:r>
    </w:p>
    <w:p>
      <w:pPr>
        <w:jc w:val="both"/>
      </w:pPr>
      <w:r>
        <w:t xml:space="preserve">          actionNotificationId = "123456",</w:t>
      </w:r>
    </w:p>
    <w:p>
      <w:pPr>
        <w:jc w:val="both"/>
      </w:pPr>
      <w:r>
        <w:t xml:space="preserve">          content = NotificationContent.MultiTweetNotification(</w:t>
      </w:r>
    </w:p>
    <w:p>
      <w:pPr>
        <w:jc w:val="both"/>
      </w:pPr>
      <w:r>
        <w:t xml:space="preserve">            MultiTweetNotification(tweetIds = tweetIds))))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mkUUATweetNotificationUnknownEvent(): UnifiedUserAction = {</w:t>
      </w:r>
    </w:p>
    <w:p>
      <w:pPr>
        <w:jc w:val="both"/>
      </w:pPr>
      <w:r>
        <w:t xml:space="preserve">    mkUUATweetEvent(-1L).copy(</w:t>
      </w:r>
    </w:p>
    <w:p>
      <w:pPr>
        <w:jc w:val="both"/>
      </w:pPr>
      <w:r>
        <w:t xml:space="preserve">      item = Item.NotificationInfo(</w:t>
      </w:r>
    </w:p>
    <w:p>
      <w:pPr>
        <w:jc w:val="both"/>
      </w:pPr>
      <w:r>
        <w:t xml:space="preserve">        NotificationInfo(</w:t>
      </w:r>
    </w:p>
    <w:p>
      <w:pPr>
        <w:jc w:val="both"/>
      </w:pPr>
      <w:r>
        <w:t xml:space="preserve">          actionNotificationId = "123456",</w:t>
      </w:r>
    </w:p>
    <w:p>
      <w:pPr>
        <w:jc w:val="both"/>
      </w:pPr>
      <w:r>
        <w:t xml:space="preserve">          content = NotificationContent.UnknownNotification(UnknownNotification())))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mkUUAProfileEvent(userId: Long): UnifiedUserAction = {</w:t>
      </w:r>
    </w:p>
    <w:p>
      <w:pPr>
        <w:jc w:val="both"/>
      </w:pPr>
      <w:r>
        <w:t xml:space="preserve">    val event = mkUUATweetEvent(1L)</w:t>
      </w:r>
    </w:p>
    <w:p>
      <w:pPr>
        <w:jc w:val="both"/>
      </w:pPr>
      <w:r>
        <w:t xml:space="preserve">    event.copy(item = Item.ProfileInfo(ProfileInfo(userId)))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