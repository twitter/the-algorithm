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com.twitter.unified_user_actions.enricher.driver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com.twitter.unified_user_actions.enricher.EnricherFixture</w:t>
      </w:r>
    </w:p>
    <w:p>
      <w:pPr>
        <w:jc w:val="both"/>
      </w:pPr>
      <w:r>
        <w:t>import com.twitter.unified_user_actions.enricher.hydrator.Hydrator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com.twitter.unified_user_actions.enricher.internal.thriftscala.EnrichmentPlan</w:t>
      </w:r>
    </w:p>
    <w:p>
      <w:pPr>
        <w:jc w:val="both"/>
      </w:pPr>
      <w:r>
        <w:t>import com.twitter.unified_user_actions.enricher.internal.thriftscala.EnrichmentStage</w:t>
      </w:r>
    </w:p>
    <w:p>
      <w:pPr>
        <w:jc w:val="both"/>
      </w:pPr>
      <w:r>
        <w:t>import com.twitter.unified_user_actions.enricher.internal.thriftscala.EnrichmentStageStatus</w:t>
      </w:r>
    </w:p>
    <w:p>
      <w:pPr>
        <w:jc w:val="both"/>
      </w:pPr>
      <w:r>
        <w:t>import com.twitter.unified_user_actions.enricher.internal.thriftscala.EnrichmentStageType</w:t>
      </w:r>
    </w:p>
    <w:p>
      <w:pPr>
        <w:jc w:val="both"/>
      </w:pPr>
      <w:r>
        <w:t>import com.twitter.unified_user_actions.enricher.partitioner.Partitioner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org.scalatest.BeforeAndAfter</w:t>
      </w:r>
    </w:p>
    <w:p>
      <w:pPr>
        <w:jc w:val="both"/>
      </w:pPr>
      <w:r>
        <w:t>import org.scalatest.matchers.should.Matchers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class DriverTest extends Test with Matchers with BeforeAndAfter {</w:t>
      </w:r>
    </w:p>
    <w:p>
      <w:pPr>
        <w:jc w:val="both"/>
      </w:pPr>
      <w:r>
        <w:t xml:space="preserve">  object ExecutionContext {</w:t>
      </w:r>
    </w:p>
    <w:p>
      <w:pPr>
        <w:jc w:val="both"/>
      </w:pPr>
      <w:r>
        <w:t xml:space="preserve">    var executionCount =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before {</w:t>
      </w:r>
    </w:p>
    <w:p>
      <w:pPr>
        <w:jc w:val="both"/>
      </w:pPr>
      <w:r>
        <w:t xml:space="preserve">    ExecutionContext.executionCount =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Fixtures extends EnricherFixture {</w:t>
      </w:r>
    </w:p>
    <w:p>
      <w:pPr>
        <w:jc w:val="both"/>
      </w:pPr>
      <w:r>
        <w:t xml:space="preserve">    val repartitionTweet = mkStage()</w:t>
      </w:r>
    </w:p>
    <w:p>
      <w:pPr>
        <w:jc w:val="both"/>
      </w:pPr>
      <w:r>
        <w:t xml:space="preserve">    val repartitionNotiTweet =</w:t>
      </w:r>
    </w:p>
    <w:p>
      <w:pPr>
        <w:jc w:val="both"/>
      </w:pPr>
      <w:r>
        <w:t xml:space="preserve">      mkStage(instructions = Seq(EnrichmentInstruction.NotificationTweetEnrichment))</w:t>
      </w:r>
    </w:p>
    <w:p>
      <w:pPr>
        <w:jc w:val="both"/>
      </w:pPr>
      <w:r>
        <w:t xml:space="preserve">    val hydrateTweet = mkStage(stageType = EnrichmentStageType.Hydration)</w:t>
      </w:r>
    </w:p>
    <w:p>
      <w:pPr>
        <w:jc w:val="both"/>
      </w:pPr>
      <w:r>
        <w:t xml:space="preserve">    val hydrateTweetMultiInstructions = mkStage(</w:t>
      </w:r>
    </w:p>
    <w:p>
      <w:pPr>
        <w:jc w:val="both"/>
      </w:pPr>
      <w:r>
        <w:t xml:space="preserve">      stageType = EnrichmentStageType.Hydration,</w:t>
      </w:r>
    </w:p>
    <w:p>
      <w:pPr>
        <w:jc w:val="both"/>
      </w:pPr>
      <w:r>
        <w:t xml:space="preserve">      instructions = Seq(</w:t>
      </w:r>
    </w:p>
    <w:p>
      <w:pPr>
        <w:jc w:val="both"/>
      </w:pPr>
      <w:r>
        <w:t xml:space="preserve">        EnrichmentInstruction.NotificationTweetEnrichment,</w:t>
      </w:r>
    </w:p>
    <w:p>
      <w:pPr>
        <w:jc w:val="both"/>
      </w:pPr>
      <w:r>
        <w:t xml:space="preserve">        EnrichmentInstruction.TweetEnrichment,</w:t>
      </w:r>
    </w:p>
    <w:p>
      <w:pPr>
        <w:jc w:val="both"/>
      </w:pPr>
      <w:r>
        <w:t xml:space="preserve">        EnrichmentInstruction.NotificationTweetEnrichment,</w:t>
      </w:r>
    </w:p>
    <w:p>
      <w:pPr>
        <w:jc w:val="both"/>
      </w:pPr>
      <w:r>
        <w:t xml:space="preserve">        EnrichmentInstruction.TweetEnrichment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hydrateNotiTweet = mkStage(</w:t>
      </w:r>
    </w:p>
    <w:p>
      <w:pPr>
        <w:jc w:val="both"/>
      </w:pPr>
      <w:r>
        <w:t xml:space="preserve">      stageType = EnrichmentStageType.Hydration,</w:t>
      </w:r>
    </w:p>
    <w:p>
      <w:pPr>
        <w:jc w:val="both"/>
      </w:pPr>
      <w:r>
        <w:t xml:space="preserve">      instructions = Seq(EnrichmentInstruction.NotificationTweetEnrichment))</w:t>
      </w:r>
    </w:p>
    <w:p>
      <w:pPr>
        <w:jc w:val="both"/>
      </w:pPr>
      <w:r>
        <w:t xml:space="preserve">    val key1 = EnrichmentKey(EnrichmentIdType.TweetId, 123L)</w:t>
      </w:r>
    </w:p>
    <w:p>
      <w:pPr>
        <w:jc w:val="both"/>
      </w:pPr>
      <w:r>
        <w:t xml:space="preserve">    val tweet1 = mkUUATweetEvent(981L)</w:t>
      </w:r>
    </w:p>
    <w:p>
      <w:pPr>
        <w:jc w:val="both"/>
      </w:pPr>
      <w:r>
        <w:t xml:space="preserve">    val hydrator = new MockHydrator</w:t>
      </w:r>
    </w:p>
    <w:p>
      <w:pPr>
        <w:jc w:val="both"/>
      </w:pPr>
      <w:r>
        <w:t xml:space="preserve">    val partitioner = new MockPartitioner</w:t>
      </w:r>
    </w:p>
    <w:p>
      <w:pPr>
        <w:jc w:val="both"/>
      </w:pPr>
      <w:r>
        <w:t xml:space="preserve">    val outputTopic = "output"</w:t>
      </w:r>
    </w:p>
    <w:p>
      <w:pPr>
        <w:jc w:val="both"/>
      </w:pPr>
      <w:r>
        <w:t xml:space="preserve">    val partitionTopic = "partition"</w:t>
      </w:r>
    </w:p>
    <w:p>
      <w:pPr>
        <w:jc w:val="both"/>
      </w:pPr>
      <w:r/>
    </w:p>
    <w:p>
      <w:pPr>
        <w:jc w:val="both"/>
      </w:pPr>
      <w:r>
        <w:t xml:space="preserve">    def complete(</w:t>
      </w:r>
    </w:p>
    <w:p>
      <w:pPr>
        <w:jc w:val="both"/>
      </w:pPr>
      <w:r>
        <w:t xml:space="preserve">      enrichmentStage: EnrichmentStage,</w:t>
      </w:r>
    </w:p>
    <w:p>
      <w:pPr>
        <w:jc w:val="both"/>
      </w:pPr>
      <w:r>
        <w:t xml:space="preserve">      outputTopic: Option[String] = None</w:t>
      </w:r>
    </w:p>
    <w:p>
      <w:pPr>
        <w:jc w:val="both"/>
      </w:pPr>
      <w:r>
        <w:t xml:space="preserve">    ): EnrichmentStage = {</w:t>
      </w:r>
    </w:p>
    <w:p>
      <w:pPr>
        <w:jc w:val="both"/>
      </w:pPr>
      <w:r>
        <w:t xml:space="preserve">      enrichmentStage.copy(status = EnrichmentStageStatus.Completion, outputTopic = outputTopic)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mkPlan(enrichmentStages: EnrichmentStage*): EnrichmentPlan = {</w:t>
      </w:r>
    </w:p>
    <w:p>
      <w:pPr>
        <w:jc w:val="both"/>
      </w:pPr>
      <w:r>
        <w:t xml:space="preserve">      EnrichmentPlan(enrichmentStages)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mkStage(</w:t>
      </w:r>
    </w:p>
    <w:p>
      <w:pPr>
        <w:jc w:val="both"/>
      </w:pPr>
      <w:r>
        <w:t xml:space="preserve">      status: EnrichmentStageStatus = EnrichmentStageStatus.Initialized,</w:t>
      </w:r>
    </w:p>
    <w:p>
      <w:pPr>
        <w:jc w:val="both"/>
      </w:pPr>
      <w:r>
        <w:t xml:space="preserve">      stageType: EnrichmentStageType = EnrichmentStageType.Repartition,</w:t>
      </w:r>
    </w:p>
    <w:p>
      <w:pPr>
        <w:jc w:val="both"/>
      </w:pPr>
      <w:r>
        <w:t xml:space="preserve">      instructions: Seq[EnrichmentInstruction] = Seq(EnrichmentInstruction.TweetEnrichment)</w:t>
      </w:r>
    </w:p>
    <w:p>
      <w:pPr>
        <w:jc w:val="both"/>
      </w:pPr>
      <w:r>
        <w:t xml:space="preserve">    ): EnrichmentStage = {</w:t>
      </w:r>
    </w:p>
    <w:p>
      <w:pPr>
        <w:jc w:val="both"/>
      </w:pPr>
      <w:r>
        <w:t xml:space="preserve">      EnrichmentStage(status, stageType, instructions)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trait ExecutionCount {</w:t>
      </w:r>
    </w:p>
    <w:p>
      <w:pPr>
        <w:jc w:val="both"/>
      </w:pPr>
      <w:r>
        <w:t xml:space="preserve">      val callMap: mutable.Map[Int, (EnrichmentInstruction, EnrichmentEnvelop)] =</w:t>
      </w:r>
    </w:p>
    <w:p>
      <w:pPr>
        <w:jc w:val="both"/>
      </w:pPr>
      <w:r>
        <w:t xml:space="preserve">        mutable.Map[Int, (EnrichmentInstruction, EnrichmentEnvelop)]()</w:t>
      </w:r>
    </w:p>
    <w:p>
      <w:pPr>
        <w:jc w:val="both"/>
      </w:pPr>
      <w:r/>
    </w:p>
    <w:p>
      <w:pPr>
        <w:jc w:val="both"/>
      </w:pPr>
      <w:r>
        <w:t xml:space="preserve">      def recordExecution(instruction: EnrichmentInstruction, envelop: EnrichmentEnvelop): Unit = {</w:t>
      </w:r>
    </w:p>
    <w:p>
      <w:pPr>
        <w:jc w:val="both"/>
      </w:pPr>
      <w:r>
        <w:t xml:space="preserve">        ExecutionContext.executionCount = ExecutionContext.executionCount + 1</w:t>
      </w:r>
    </w:p>
    <w:p>
      <w:pPr>
        <w:jc w:val="both"/>
      </w:pPr>
      <w:r>
        <w:t xml:space="preserve">        callMap.put(ExecutionContext.executionCount, (instruction, envelop))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class MockHydrator extends Hydrator with ExecutionCount {</w:t>
      </w:r>
    </w:p>
    <w:p>
      <w:pPr>
        <w:jc w:val="both"/>
      </w:pPr>
      <w:r>
        <w:t xml:space="preserve">      def hydrate(</w:t>
      </w:r>
    </w:p>
    <w:p>
      <w:pPr>
        <w:jc w:val="both"/>
      </w:pPr>
      <w:r>
        <w:t xml:space="preserve">        instruction: EnrichmentInstruction,</w:t>
      </w:r>
    </w:p>
    <w:p>
      <w:pPr>
        <w:jc w:val="both"/>
      </w:pPr>
      <w:r>
        <w:t xml:space="preserve">        key: Option[EnrichmentKey],</w:t>
      </w:r>
    </w:p>
    <w:p>
      <w:pPr>
        <w:jc w:val="both"/>
      </w:pPr>
      <w:r>
        <w:t xml:space="preserve">        envelop: EnrichmentEnvelop</w:t>
      </w:r>
    </w:p>
    <w:p>
      <w:pPr>
        <w:jc w:val="both"/>
      </w:pPr>
      <w:r>
        <w:t xml:space="preserve">      ): Future[EnrichmentEnvelop] = {</w:t>
      </w:r>
    </w:p>
    <w:p>
      <w:pPr>
        <w:jc w:val="both"/>
      </w:pPr>
      <w:r>
        <w:t xml:space="preserve">        recordExecution(instruction, envelop)</w:t>
      </w:r>
    </w:p>
    <w:p>
      <w:pPr>
        <w:jc w:val="both"/>
      </w:pPr>
      <w:r>
        <w:t xml:space="preserve">        Future(envelop.copy(envelopId = ExecutionContext.executionCount))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class MockPartitioner extends Partitioner with ExecutionCount {</w:t>
      </w:r>
    </w:p>
    <w:p>
      <w:pPr>
        <w:jc w:val="both"/>
      </w:pPr>
      <w:r>
        <w:t xml:space="preserve">      def repartition(</w:t>
      </w:r>
    </w:p>
    <w:p>
      <w:pPr>
        <w:jc w:val="both"/>
      </w:pPr>
      <w:r>
        <w:t xml:space="preserve">        instruction: EnrichmentInstruction,</w:t>
      </w:r>
    </w:p>
    <w:p>
      <w:pPr>
        <w:jc w:val="both"/>
      </w:pPr>
      <w:r>
        <w:t xml:space="preserve">        envelop: EnrichmentEnvelop</w:t>
      </w:r>
    </w:p>
    <w:p>
      <w:pPr>
        <w:jc w:val="both"/>
      </w:pPr>
      <w:r>
        <w:t xml:space="preserve">      ): Option[EnrichmentKey] = {</w:t>
      </w:r>
    </w:p>
    <w:p>
      <w:pPr>
        <w:jc w:val="both"/>
      </w:pPr>
      <w:r>
        <w:t xml:space="preserve">        recordExecution(instruction, envelop)</w:t>
      </w:r>
    </w:p>
    <w:p>
      <w:pPr>
        <w:jc w:val="both"/>
      </w:pPr>
      <w:r>
        <w:t xml:space="preserve">        Some(EnrichmentKey(EnrichmentIdType.TweetId, ExecutionContext.executionCount))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test("single partitioning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>
        <w:t xml:space="preserve">      // given a simple plan that only repartition the input and nothing else</w:t>
      </w:r>
    </w:p>
    <w:p>
      <w:pPr>
        <w:jc w:val="both"/>
      </w:pPr>
      <w:r>
        <w:t xml:space="preserve">      val plan = mkPlan(repartitionTweet)</w:t>
      </w:r>
    </w:p>
    <w:p>
      <w:pPr>
        <w:jc w:val="both"/>
      </w:pPr>
      <w:r/>
    </w:p>
    <w:p>
      <w:pPr>
        <w:jc w:val="both"/>
      </w:pPr>
      <w:r>
        <w:t xml:space="preserve">      (1L to 10).foreach(id =&gt; {</w:t>
      </w:r>
    </w:p>
    <w:p>
      <w:pPr>
        <w:jc w:val="both"/>
      </w:pPr>
      <w:r>
        <w:t xml:space="preserve">        val envelop = EnrichmentEnvelop(id, tweet1, plan)</w:t>
      </w:r>
    </w:p>
    <w:p>
      <w:pPr>
        <w:jc w:val="both"/>
      </w:pPr>
      <w:r/>
    </w:p>
    <w:p>
      <w:pPr>
        <w:jc w:val="both"/>
      </w:pPr>
      <w:r>
        <w:t xml:space="preserve">        // when</w:t>
      </w:r>
    </w:p>
    <w:p>
      <w:pPr>
        <w:jc w:val="both"/>
      </w:pPr>
      <w:r>
        <w:t xml:space="preserve">        val actual = Await.result(driver.execute(Some(key1), Future(envelop)))</w:t>
      </w:r>
    </w:p>
    <w:p>
      <w:pPr>
        <w:jc w:val="both"/>
      </w:pPr>
      <w:r/>
    </w:p>
    <w:p>
      <w:pPr>
        <w:jc w:val="both"/>
      </w:pPr>
      <w:r>
        <w:t xml:space="preserve">        val expectedKey = Some(key1.copy(id = id))</w:t>
      </w:r>
    </w:p>
    <w:p>
      <w:pPr>
        <w:jc w:val="both"/>
      </w:pPr>
      <w:r>
        <w:t xml:space="preserve">        val expectedValue =</w:t>
      </w:r>
    </w:p>
    <w:p>
      <w:pPr>
        <w:jc w:val="both"/>
      </w:pPr>
      <w:r>
        <w:t xml:space="preserve">          envelop.copy(plan = mkPlan(complete(repartitionTweet, Some(partitionTopic))))</w:t>
      </w:r>
    </w:p>
    <w:p>
      <w:pPr>
        <w:jc w:val="both"/>
      </w:pPr>
      <w:r/>
    </w:p>
    <w:p>
      <w:pPr>
        <w:jc w:val="both"/>
      </w:pPr>
      <w:r>
        <w:t xml:space="preserve">        // then the result should have a new partitioned key, with the envelop unchanged except the plan is complete</w:t>
      </w:r>
    </w:p>
    <w:p>
      <w:pPr>
        <w:jc w:val="both"/>
      </w:pPr>
      <w:r>
        <w:t xml:space="preserve">        // however, the output topic is the partitionTopic (since this is only a partitioning stage)</w:t>
      </w:r>
    </w:p>
    <w:p>
      <w:pPr>
        <w:jc w:val="both"/>
      </w:pPr>
      <w:r>
        <w:t xml:space="preserve">        assert((expectedKey, expectedValue) == actual)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test("multi-stage partitioning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>
        <w:t xml:space="preserve">      // given a plan that chain multiple repartition stages together</w:t>
      </w:r>
    </w:p>
    <w:p>
      <w:pPr>
        <w:jc w:val="both"/>
      </w:pPr>
      <w:r>
        <w:t xml:space="preserve">      val plan = mkPlan(repartitionTweet, repartitionNotiTweet)</w:t>
      </w:r>
    </w:p>
    <w:p>
      <w:pPr>
        <w:jc w:val="both"/>
      </w:pPr>
      <w:r>
        <w:t xml:space="preserve">      val envelop1 = EnrichmentEnvelop(1L, tweet1, plan)</w:t>
      </w:r>
    </w:p>
    <w:p>
      <w:pPr>
        <w:jc w:val="both"/>
      </w:pPr>
      <w:r/>
    </w:p>
    <w:p>
      <w:pPr>
        <w:jc w:val="both"/>
      </w:pPr>
      <w:r>
        <w:t xml:space="preserve">      // when 1st partitioning trip</w:t>
      </w:r>
    </w:p>
    <w:p>
      <w:pPr>
        <w:jc w:val="both"/>
      </w:pPr>
      <w:r>
        <w:t xml:space="preserve">      val actual1 = Await.result(driver.execute(Some(key1), Future(envelop1)))</w:t>
      </w:r>
    </w:p>
    <w:p>
      <w:pPr>
        <w:jc w:val="both"/>
      </w:pPr>
      <w:r/>
    </w:p>
    <w:p>
      <w:pPr>
        <w:jc w:val="both"/>
      </w:pPr>
      <w:r>
        <w:t xml:space="preserve">      // then the result should have a new partitioned key, with the envelop unchanged except the</w:t>
      </w:r>
    </w:p>
    <w:p>
      <w:pPr>
        <w:jc w:val="both"/>
      </w:pPr>
      <w:r>
        <w:t xml:space="preserve">      // 1st stage of the plan is complete</w:t>
      </w:r>
    </w:p>
    <w:p>
      <w:pPr>
        <w:jc w:val="both"/>
      </w:pPr>
      <w:r>
        <w:t xml:space="preserve">      val expectedKey1 = key1.copy(id = 1L)</w:t>
      </w:r>
    </w:p>
    <w:p>
      <w:pPr>
        <w:jc w:val="both"/>
      </w:pPr>
      <w:r>
        <w:t xml:space="preserve">      val expectedValue1 =</w:t>
      </w:r>
    </w:p>
    <w:p>
      <w:pPr>
        <w:jc w:val="both"/>
      </w:pPr>
      <w:r>
        <w:t xml:space="preserve">        envelop1.copy(plan =</w:t>
      </w:r>
    </w:p>
    <w:p>
      <w:pPr>
        <w:jc w:val="both"/>
      </w:pPr>
      <w:r>
        <w:t xml:space="preserve">          mkPlan(complete(repartitionTweet, Some(partitionTopic)), repartitionNotiTweet))</w:t>
      </w:r>
    </w:p>
    <w:p>
      <w:pPr>
        <w:jc w:val="both"/>
      </w:pPr>
      <w:r/>
    </w:p>
    <w:p>
      <w:pPr>
        <w:jc w:val="both"/>
      </w:pPr>
      <w:r>
        <w:t xml:space="preserve">      assert((Some(expectedKey1), expectedValue1) == actual1)</w:t>
      </w:r>
    </w:p>
    <w:p>
      <w:pPr>
        <w:jc w:val="both"/>
      </w:pPr>
      <w:r/>
    </w:p>
    <w:p>
      <w:pPr>
        <w:jc w:val="both"/>
      </w:pPr>
      <w:r>
        <w:t xml:space="preserve">      // then, we reuse the last result to exercise the logics on the driver again for the 2st trip</w:t>
      </w:r>
    </w:p>
    <w:p>
      <w:pPr>
        <w:jc w:val="both"/>
      </w:pPr>
      <w:r>
        <w:t xml:space="preserve">      val actual2 = Await.result(driver.execute(Some(expectedKey1), Future(expectedValue1)))</w:t>
      </w:r>
    </w:p>
    <w:p>
      <w:pPr>
        <w:jc w:val="both"/>
      </w:pPr>
      <w:r>
        <w:t xml:space="preserve">      val expectedKey2 = key1.copy(id = 2L)</w:t>
      </w:r>
    </w:p>
    <w:p>
      <w:pPr>
        <w:jc w:val="both"/>
      </w:pPr>
      <w:r>
        <w:t xml:space="preserve">      val expectedValue2 =</w:t>
      </w:r>
    </w:p>
    <w:p>
      <w:pPr>
        <w:jc w:val="both"/>
      </w:pPr>
      <w:r>
        <w:t xml:space="preserve">        envelop1.copy(plan = mkPlan(</w:t>
      </w:r>
    </w:p>
    <w:p>
      <w:pPr>
        <w:jc w:val="both"/>
      </w:pPr>
      <w:r>
        <w:t xml:space="preserve">          complete(repartitionTweet, Some(partitionTopic)),</w:t>
      </w:r>
    </w:p>
    <w:p>
      <w:pPr>
        <w:jc w:val="both"/>
      </w:pPr>
      <w:r>
        <w:t xml:space="preserve">          complete(repartitionNotiTweet, Some(partitionTopic))))</w:t>
      </w:r>
    </w:p>
    <w:p>
      <w:pPr>
        <w:jc w:val="both"/>
      </w:pPr>
      <w:r/>
    </w:p>
    <w:p>
      <w:pPr>
        <w:jc w:val="both"/>
      </w:pPr>
      <w:r>
        <w:t xml:space="preserve">      assert((Some(expectedKey2), expectedValue2) == actual2)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test("single hydration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>
        <w:t xml:space="preserve">      // given a simple plan that only hydrate the input and nothing else</w:t>
      </w:r>
    </w:p>
    <w:p>
      <w:pPr>
        <w:jc w:val="both"/>
      </w:pPr>
      <w:r>
        <w:t xml:space="preserve">      val plan = mkPlan(hydrateTweet)</w:t>
      </w:r>
    </w:p>
    <w:p>
      <w:pPr>
        <w:jc w:val="both"/>
      </w:pPr>
      <w:r/>
    </w:p>
    <w:p>
      <w:pPr>
        <w:jc w:val="both"/>
      </w:pPr>
      <w:r>
        <w:t xml:space="preserve">      (1L to 10).foreach(id =&gt; {</w:t>
      </w:r>
    </w:p>
    <w:p>
      <w:pPr>
        <w:jc w:val="both"/>
      </w:pPr>
      <w:r>
        <w:t xml:space="preserve">        val envelop = EnrichmentEnvelop(id, tweet1, plan)</w:t>
      </w:r>
    </w:p>
    <w:p>
      <w:pPr>
        <w:jc w:val="both"/>
      </w:pPr>
      <w:r/>
    </w:p>
    <w:p>
      <w:pPr>
        <w:jc w:val="both"/>
      </w:pPr>
      <w:r>
        <w:t xml:space="preserve">        // when</w:t>
      </w:r>
    </w:p>
    <w:p>
      <w:pPr>
        <w:jc w:val="both"/>
      </w:pPr>
      <w:r>
        <w:t xml:space="preserve">        val actual = Await.result(driver.execute(Some(key1), Future(envelop)))</w:t>
      </w:r>
    </w:p>
    <w:p>
      <w:pPr>
        <w:jc w:val="both"/>
      </w:pPr>
      <w:r/>
    </w:p>
    <w:p>
      <w:pPr>
        <w:jc w:val="both"/>
      </w:pPr>
      <w:r>
        <w:t xml:space="preserve">        val expectedValue =</w:t>
      </w:r>
    </w:p>
    <w:p>
      <w:pPr>
        <w:jc w:val="both"/>
      </w:pPr>
      <w:r>
        <w:t xml:space="preserve">          envelop.copy(envelopId = id, plan = mkPlan(complete(hydrateTweet, Some(outputTopic))))</w:t>
      </w:r>
    </w:p>
    <w:p>
      <w:pPr>
        <w:jc w:val="both"/>
      </w:pPr>
      <w:r/>
    </w:p>
    <w:p>
      <w:pPr>
        <w:jc w:val="both"/>
      </w:pPr>
      <w:r>
        <w:t xml:space="preserve">        // then the result should have the same key, with the envelop hydrated &amp; the plan is complete</w:t>
      </w:r>
    </w:p>
    <w:p>
      <w:pPr>
        <w:jc w:val="both"/>
      </w:pPr>
      <w:r>
        <w:t xml:space="preserve">        // the output topic should be the final topic since this is a hydration stage and the plan is complete</w:t>
      </w:r>
    </w:p>
    <w:p>
      <w:pPr>
        <w:jc w:val="both"/>
      </w:pPr>
      <w:r>
        <w:t xml:space="preserve">        assert((Some(key1), expectedValue) == actual)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test("single hydration with multiple instructions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>
        <w:t xml:space="preserve">      // given a simple plan that only hydrate the input and nothing else</w:t>
      </w:r>
    </w:p>
    <w:p>
      <w:pPr>
        <w:jc w:val="both"/>
      </w:pPr>
      <w:r>
        <w:t xml:space="preserve">      val plan = mkPlan(hydrateTweetMultiInstructions)</w:t>
      </w:r>
    </w:p>
    <w:p>
      <w:pPr>
        <w:jc w:val="both"/>
      </w:pPr>
      <w:r>
        <w:t xml:space="preserve">      val envelop = EnrichmentEnvelop(0L, tweet1, plan)</w:t>
      </w:r>
    </w:p>
    <w:p>
      <w:pPr>
        <w:jc w:val="both"/>
      </w:pPr>
      <w:r/>
    </w:p>
    <w:p>
      <w:pPr>
        <w:jc w:val="both"/>
      </w:pPr>
      <w:r>
        <w:t xml:space="preserve">      // when</w:t>
      </w:r>
    </w:p>
    <w:p>
      <w:pPr>
        <w:jc w:val="both"/>
      </w:pPr>
      <w:r>
        <w:t xml:space="preserve">      val actual = Await.result(driver.execute(Some(key1), Future(envelop)))</w:t>
      </w:r>
    </w:p>
    <w:p>
      <w:pPr>
        <w:jc w:val="both"/>
      </w:pPr>
      <w:r>
        <w:t xml:space="preserve">      val expectedValue = envelop.copy(</w:t>
      </w:r>
    </w:p>
    <w:p>
      <w:pPr>
        <w:jc w:val="both"/>
      </w:pPr>
      <w:r>
        <w:t xml:space="preserve">        envelopId = 4L, // hydrate is called 4 times for 4 instructions in 1 stage</w:t>
      </w:r>
    </w:p>
    <w:p>
      <w:pPr>
        <w:jc w:val="both"/>
      </w:pPr>
      <w:r>
        <w:t xml:space="preserve">        plan = mkPlan(complete(hydrateTweetMultiInstructions, Some(outputTopic))))</w:t>
      </w:r>
    </w:p>
    <w:p>
      <w:pPr>
        <w:jc w:val="both"/>
      </w:pPr>
      <w:r/>
    </w:p>
    <w:p>
      <w:pPr>
        <w:jc w:val="both"/>
      </w:pPr>
      <w:r>
        <w:t xml:space="preserve">      // then the result should have the same key, with the envelop hydrated &amp; the plan is complete</w:t>
      </w:r>
    </w:p>
    <w:p>
      <w:pPr>
        <w:jc w:val="both"/>
      </w:pPr>
      <w:r>
        <w:t xml:space="preserve">      // the output topic should be the final topic since this is a hydration stage and the plan is complete</w:t>
      </w:r>
    </w:p>
    <w:p>
      <w:pPr>
        <w:jc w:val="both"/>
      </w:pPr>
      <w:r>
        <w:t xml:space="preserve">      assert((Some(key1), expectedValue) == actual)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test("multi-stage hydration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>
        <w:t xml:space="preserve">      // given a plan that only hydrate twice</w:t>
      </w:r>
    </w:p>
    <w:p>
      <w:pPr>
        <w:jc w:val="both"/>
      </w:pPr>
      <w:r>
        <w:t xml:space="preserve">      val plan = mkPlan(hydrateTweet, hydrateNotiTweet)</w:t>
      </w:r>
    </w:p>
    <w:p>
      <w:pPr>
        <w:jc w:val="both"/>
      </w:pPr>
      <w:r>
        <w:t xml:space="preserve">      val envelop = EnrichmentEnvelop(1L, tweet1, plan)</w:t>
      </w:r>
    </w:p>
    <w:p>
      <w:pPr>
        <w:jc w:val="both"/>
      </w:pPr>
      <w:r/>
    </w:p>
    <w:p>
      <w:pPr>
        <w:jc w:val="both"/>
      </w:pPr>
      <w:r>
        <w:t xml:space="preserve">      // when</w:t>
      </w:r>
    </w:p>
    <w:p>
      <w:pPr>
        <w:jc w:val="both"/>
      </w:pPr>
      <w:r>
        <w:t xml:space="preserve">      val actual = Await.result(driver.execute(Some(key1), Future(envelop)))</w:t>
      </w:r>
    </w:p>
    <w:p>
      <w:pPr>
        <w:jc w:val="both"/>
      </w:pPr>
      <w:r/>
    </w:p>
    <w:p>
      <w:pPr>
        <w:jc w:val="both"/>
      </w:pPr>
      <w:r>
        <w:t xml:space="preserve">      // then the result should have the same key, with the envelop hydrated. since there's no</w:t>
      </w:r>
    </w:p>
    <w:p>
      <w:pPr>
        <w:jc w:val="both"/>
      </w:pPr>
      <w:r>
        <w:t xml:space="preserve">      // partitioning stages, the driver will just recurse until all the hydration is done,</w:t>
      </w:r>
    </w:p>
    <w:p>
      <w:pPr>
        <w:jc w:val="both"/>
      </w:pPr>
      <w:r>
        <w:t xml:space="preserve">      // then output to the final topic</w:t>
      </w:r>
    </w:p>
    <w:p>
      <w:pPr>
        <w:jc w:val="both"/>
      </w:pPr>
      <w:r>
        <w:t xml:space="preserve">      val expectedValue =</w:t>
      </w:r>
    </w:p>
    <w:p>
      <w:pPr>
        <w:jc w:val="both"/>
      </w:pPr>
      <w:r>
        <w:t xml:space="preserve">        envelop.copy(</w:t>
      </w:r>
    </w:p>
    <w:p>
      <w:pPr>
        <w:jc w:val="both"/>
      </w:pPr>
      <w:r>
        <w:t xml:space="preserve">          envelopId = 2L,</w:t>
      </w:r>
    </w:p>
    <w:p>
      <w:pPr>
        <w:jc w:val="both"/>
      </w:pPr>
      <w:r>
        <w:t xml:space="preserve">          plan = mkPlan(</w:t>
      </w:r>
    </w:p>
    <w:p>
      <w:pPr>
        <w:jc w:val="both"/>
      </w:pPr>
      <w:r>
        <w:t xml:space="preserve">            complete(hydrateTweet),</w:t>
      </w:r>
    </w:p>
    <w:p>
      <w:pPr>
        <w:jc w:val="both"/>
      </w:pPr>
      <w:r>
        <w:t xml:space="preserve">            complete(</w:t>
      </w:r>
    </w:p>
    <w:p>
      <w:pPr>
        <w:jc w:val="both"/>
      </w:pPr>
      <w:r>
        <w:t xml:space="preserve">              hydrateNotiTweet,</w:t>
      </w:r>
    </w:p>
    <w:p>
      <w:pPr>
        <w:jc w:val="both"/>
      </w:pPr>
      <w:r>
        <w:t xml:space="preserve">              Some(outputTopic)</w:t>
      </w:r>
    </w:p>
    <w:p>
      <w:pPr>
        <w:jc w:val="both"/>
      </w:pPr>
      <w:r>
        <w:t xml:space="preserve">            ) // only the last stage has the output topic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assert((Some(key1), expectedValue) == actual)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test("multi-stage partition+hydration plan works") {</w:t>
      </w:r>
    </w:p>
    <w:p>
      <w:pPr>
        <w:jc w:val="both"/>
      </w:pPr>
      <w:r>
        <w:t xml:space="preserve">    new Fixtures {</w:t>
      </w:r>
    </w:p>
    <w:p>
      <w:pPr>
        <w:jc w:val="both"/>
      </w:pPr>
      <w:r>
        <w:t xml:space="preserve">      val driver = new EnrichmentDriver(Some(outputTopic), partitionTopic, hydrator, partitioner)</w:t>
      </w:r>
    </w:p>
    <w:p>
      <w:pPr>
        <w:jc w:val="both"/>
      </w:pPr>
      <w:r/>
    </w:p>
    <w:p>
      <w:pPr>
        <w:jc w:val="both"/>
      </w:pPr>
      <w:r>
        <w:t xml:space="preserve">      // given a plan that repartition then hydrate twice</w:t>
      </w:r>
    </w:p>
    <w:p>
      <w:pPr>
        <w:jc w:val="both"/>
      </w:pPr>
      <w:r>
        <w:t xml:space="preserve">      val plan = mkPlan(repartitionTweet, hydrateTweet, repartitionNotiTweet, hydrateNotiTweet)</w:t>
      </w:r>
    </w:p>
    <w:p>
      <w:pPr>
        <w:jc w:val="both"/>
      </w:pPr>
      <w:r>
        <w:t xml:space="preserve">      var curEnvelop = EnrichmentEnvelop(1L, tweet1, plan)</w:t>
      </w:r>
    </w:p>
    <w:p>
      <w:pPr>
        <w:jc w:val="both"/>
      </w:pPr>
      <w:r>
        <w:t xml:space="preserve">      var curKey = key1</w:t>
      </w:r>
    </w:p>
    <w:p>
      <w:pPr>
        <w:jc w:val="both"/>
      </w:pPr>
      <w:r/>
    </w:p>
    <w:p>
      <w:pPr>
        <w:jc w:val="both"/>
      </w:pPr>
      <w:r>
        <w:t xml:space="preserve">      // stage 1, partitioning on tweet should be correct</w:t>
      </w:r>
    </w:p>
    <w:p>
      <w:pPr>
        <w:jc w:val="both"/>
      </w:pPr>
      <w:r>
        <w:t xml:space="preserve">      var actual = Await.result(driver.execute(Some(curKey), Future(curEnvelop)))</w:t>
      </w:r>
    </w:p>
    <w:p>
      <w:pPr>
        <w:jc w:val="both"/>
      </w:pPr>
      <w:r>
        <w:t xml:space="preserve">      var expectedKey = curKey.copy(id = 1L)</w:t>
      </w:r>
    </w:p>
    <w:p>
      <w:pPr>
        <w:jc w:val="both"/>
      </w:pPr>
      <w:r>
        <w:t xml:space="preserve">      var expectedValue = curEnvelop.copy(</w:t>
      </w:r>
    </w:p>
    <w:p>
      <w:pPr>
        <w:jc w:val="both"/>
      </w:pPr>
      <w:r>
        <w:t xml:space="preserve">        plan = mkPlan(</w:t>
      </w:r>
    </w:p>
    <w:p>
      <w:pPr>
        <w:jc w:val="both"/>
      </w:pPr>
      <w:r>
        <w:t xml:space="preserve">          complete(repartitionTweet, Some(partitionTopic)),</w:t>
      </w:r>
    </w:p>
    <w:p>
      <w:pPr>
        <w:jc w:val="both"/>
      </w:pPr>
      <w:r>
        <w:t xml:space="preserve">          hydrateTweet,</w:t>
      </w:r>
    </w:p>
    <w:p>
      <w:pPr>
        <w:jc w:val="both"/>
      </w:pPr>
      <w:r>
        <w:t xml:space="preserve">          repartitionNotiTweet,</w:t>
      </w:r>
    </w:p>
    <w:p>
      <w:pPr>
        <w:jc w:val="both"/>
      </w:pPr>
      <w:r>
        <w:t xml:space="preserve">          hydrateNotiTweet))</w:t>
      </w:r>
    </w:p>
    <w:p>
      <w:pPr>
        <w:jc w:val="both"/>
      </w:pPr>
      <w:r/>
    </w:p>
    <w:p>
      <w:pPr>
        <w:jc w:val="both"/>
      </w:pPr>
      <w:r>
        <w:t xml:space="preserve">      assert((Some(expectedKey), expectedValue) == actual)</w:t>
      </w:r>
    </w:p>
    <w:p>
      <w:pPr>
        <w:jc w:val="both"/>
      </w:pPr>
      <w:r>
        <w:t xml:space="preserve">      curEnvelop = actual._2</w:t>
      </w:r>
    </w:p>
    <w:p>
      <w:pPr>
        <w:jc w:val="both"/>
      </w:pPr>
      <w:r>
        <w:t xml:space="preserve">      curKey = actual._1.get</w:t>
      </w:r>
    </w:p>
    <w:p>
      <w:pPr>
        <w:jc w:val="both"/>
      </w:pPr>
      <w:r/>
    </w:p>
    <w:p>
      <w:pPr>
        <w:jc w:val="both"/>
      </w:pPr>
      <w:r>
        <w:t xml:space="preserve">      // stage 2-3, hydrating on tweet should be correct</w:t>
      </w:r>
    </w:p>
    <w:p>
      <w:pPr>
        <w:jc w:val="both"/>
      </w:pPr>
      <w:r>
        <w:t xml:space="preserve">      // and since the next stage after hydration is a repartition, it will does so correctly</w:t>
      </w:r>
    </w:p>
    <w:p>
      <w:pPr>
        <w:jc w:val="both"/>
      </w:pPr>
      <w:r>
        <w:t xml:space="preserve">      actual = Await.result(driver.execute(Some(curKey), Future(curEnvelop)))</w:t>
      </w:r>
    </w:p>
    <w:p>
      <w:pPr>
        <w:jc w:val="both"/>
      </w:pPr>
      <w:r>
        <w:t xml:space="preserve">      expectedKey = curKey.copy(id = 3) // repartition is done in stage 3</w:t>
      </w:r>
    </w:p>
    <w:p>
      <w:pPr>
        <w:jc w:val="both"/>
      </w:pPr>
      <w:r>
        <w:t xml:space="preserve">      expectedValue = curEnvelop.copy(</w:t>
      </w:r>
    </w:p>
    <w:p>
      <w:pPr>
        <w:jc w:val="both"/>
      </w:pPr>
      <w:r>
        <w:t xml:space="preserve">        envelopId = 2L, // hydration is done in stage 2</w:t>
      </w:r>
    </w:p>
    <w:p>
      <w:pPr>
        <w:jc w:val="both"/>
      </w:pPr>
      <w:r>
        <w:t xml:space="preserve">        plan = mkPlan(</w:t>
      </w:r>
    </w:p>
    <w:p>
      <w:pPr>
        <w:jc w:val="both"/>
      </w:pPr>
      <w:r>
        <w:t xml:space="preserve">          complete(repartitionTweet, Some(partitionTopic)),</w:t>
      </w:r>
    </w:p>
    <w:p>
      <w:pPr>
        <w:jc w:val="both"/>
      </w:pPr>
      <w:r>
        <w:t xml:space="preserve">          complete(hydrateTweet),</w:t>
      </w:r>
    </w:p>
    <w:p>
      <w:pPr>
        <w:jc w:val="both"/>
      </w:pPr>
      <w:r>
        <w:t xml:space="preserve">          complete(repartitionNotiTweet, Some(partitionTopic)),</w:t>
      </w:r>
    </w:p>
    <w:p>
      <w:pPr>
        <w:jc w:val="both"/>
      </w:pPr>
      <w:r>
        <w:t xml:space="preserve">          hydrateNotiTweet)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assert((Some(expectedKey), expectedValue) == actual)</w:t>
      </w:r>
    </w:p>
    <w:p>
      <w:pPr>
        <w:jc w:val="both"/>
      </w:pPr>
      <w:r>
        <w:t xml:space="preserve">      curEnvelop = actual._2</w:t>
      </w:r>
    </w:p>
    <w:p>
      <w:pPr>
        <w:jc w:val="both"/>
      </w:pPr>
      <w:r>
        <w:t xml:space="preserve">      curKey = actual._1.get</w:t>
      </w:r>
    </w:p>
    <w:p>
      <w:pPr>
        <w:jc w:val="both"/>
      </w:pPr>
      <w:r/>
    </w:p>
    <w:p>
      <w:pPr>
        <w:jc w:val="both"/>
      </w:pPr>
      <w:r>
        <w:t xml:space="preserve">      // then finally, stage 4 would output to the final topic</w:t>
      </w:r>
    </w:p>
    <w:p>
      <w:pPr>
        <w:jc w:val="both"/>
      </w:pPr>
      <w:r>
        <w:t xml:space="preserve">      actual = Await.result(driver.execute(Some(curKey), Future(curEnvelop)))</w:t>
      </w:r>
    </w:p>
    <w:p>
      <w:pPr>
        <w:jc w:val="both"/>
      </w:pPr>
      <w:r>
        <w:t xml:space="preserve">      expectedKey = curKey // nothing's changed in the key</w:t>
      </w:r>
    </w:p>
    <w:p>
      <w:pPr>
        <w:jc w:val="both"/>
      </w:pPr>
      <w:r>
        <w:t xml:space="preserve">      expectedValue = curEnvelop.copy(</w:t>
      </w:r>
    </w:p>
    <w:p>
      <w:pPr>
        <w:jc w:val="both"/>
      </w:pPr>
      <w:r>
        <w:t xml:space="preserve">        envelopId = 4L,</w:t>
      </w:r>
    </w:p>
    <w:p>
      <w:pPr>
        <w:jc w:val="both"/>
      </w:pPr>
      <w:r>
        <w:t xml:space="preserve">        plan = mkPlan(</w:t>
      </w:r>
    </w:p>
    <w:p>
      <w:pPr>
        <w:jc w:val="both"/>
      </w:pPr>
      <w:r>
        <w:t xml:space="preserve">          complete(repartitionTweet, Some(partitionTopic)),</w:t>
      </w:r>
    </w:p>
    <w:p>
      <w:pPr>
        <w:jc w:val="both"/>
      </w:pPr>
      <w:r>
        <w:t xml:space="preserve">          complete(hydrateTweet),</w:t>
      </w:r>
    </w:p>
    <w:p>
      <w:pPr>
        <w:jc w:val="both"/>
      </w:pPr>
      <w:r>
        <w:t xml:space="preserve">          complete(repartitionNotiTweet, Some(partitionTopic)),</w:t>
      </w:r>
    </w:p>
    <w:p>
      <w:pPr>
        <w:jc w:val="both"/>
      </w:pPr>
      <w:r>
        <w:t xml:space="preserve">          complete(hydrateNotiTweet, Some(outputTopic))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assert((Some(expectedKey), expectedValue) == actual)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