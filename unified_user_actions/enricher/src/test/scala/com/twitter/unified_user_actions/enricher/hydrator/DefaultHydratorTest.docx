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com.twitter.unified_user_actions.enricher.hydrator</w:t>
      </w:r>
    </w:p>
    <w:p>
      <w:pPr>
        <w:jc w:val="both"/>
      </w:pPr>
      <w:r/>
    </w:p>
    <w:p>
      <w:pPr>
        <w:jc w:val="both"/>
      </w:pPr>
      <w:r>
        <w:t>import com.google.common.cache.CacheBuilder</w:t>
      </w:r>
    </w:p>
    <w:p>
      <w:pPr>
        <w:jc w:val="both"/>
      </w:pPr>
      <w:r>
        <w:t>import com.twitter.dynmap.DynMap</w:t>
      </w:r>
    </w:p>
    <w:p>
      <w:pPr>
        <w:jc w:val="both"/>
      </w:pPr>
      <w:r>
        <w:t>import com.twitter.graphql.thriftscala.GraphQlRequest</w:t>
      </w:r>
    </w:p>
    <w:p>
      <w:pPr>
        <w:jc w:val="both"/>
      </w:pPr>
      <w:r>
        <w:t>import com.twitter.graphql.thriftscala.GraphQlResponse</w:t>
      </w:r>
    </w:p>
    <w:p>
      <w:pPr>
        <w:jc w:val="both"/>
      </w:pPr>
      <w:r>
        <w:t>import com.twitter.graphql.thriftscala.GraphqlExecutionService</w:t>
      </w:r>
    </w:p>
    <w:p>
      <w:pPr>
        <w:jc w:val="both"/>
      </w:pPr>
      <w:r>
        <w:t>import com.twitter.inject.Test</w:t>
      </w:r>
    </w:p>
    <w:p>
      <w:pPr>
        <w:jc w:val="both"/>
      </w:pPr>
      <w:r>
        <w:t>import com.twitter.unified_user_actions.enricher.EnricherFixture</w:t>
      </w:r>
    </w:p>
    <w:p>
      <w:pPr>
        <w:jc w:val="both"/>
      </w:pPr>
      <w:r>
        <w:t>import com.twitter.unified_user_actions.enricher.FatalException</w:t>
      </w:r>
    </w:p>
    <w:p>
      <w:pPr>
        <w:jc w:val="both"/>
      </w:pPr>
      <w:r>
        <w:t>import com.twitter.unified_user_actions.enricher.hcache.LocalCache</w:t>
      </w:r>
    </w:p>
    <w:p>
      <w:pPr>
        <w:jc w:val="both"/>
      </w:pPr>
      <w:r>
        <w:t>import com.twitter.unified_user_actions.enricher.internal.thriftscala.EnrichmentEnvelop</w:t>
      </w:r>
    </w:p>
    <w:p>
      <w:pPr>
        <w:jc w:val="both"/>
      </w:pPr>
      <w:r>
        <w:t>import com.twitter.unified_user_actions.enricher.internal.thriftscala.EnrichmentIdType</w:t>
      </w:r>
    </w:p>
    <w:p>
      <w:pPr>
        <w:jc w:val="both"/>
      </w:pPr>
      <w:r>
        <w:t>import com.twitter.unified_user_actions.enricher.internal.thriftscala.EnrichmentInstruction</w:t>
      </w:r>
    </w:p>
    <w:p>
      <w:pPr>
        <w:jc w:val="both"/>
      </w:pPr>
      <w:r>
        <w:t>import com.twitter.unified_user_actions.enricher.internal.thriftscala.EnrichmentKey</w:t>
      </w:r>
    </w:p>
    <w:p>
      <w:pPr>
        <w:jc w:val="both"/>
      </w:pPr>
      <w:r>
        <w:t>import com.twitter.unified_user_actions.thriftscala.AuthorInfo</w:t>
      </w:r>
    </w:p>
    <w:p>
      <w:pPr>
        <w:jc w:val="both"/>
      </w:pPr>
      <w:r>
        <w:t>import com.twitter.util.Await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org.mockito.ArgumentMatchers</w:t>
      </w:r>
    </w:p>
    <w:p>
      <w:pPr>
        <w:jc w:val="both"/>
      </w:pPr>
      <w:r>
        <w:t>import org.mockito.MockitoSugar</w:t>
      </w:r>
    </w:p>
    <w:p>
      <w:pPr>
        <w:jc w:val="both"/>
      </w:pPr>
      <w:r/>
    </w:p>
    <w:p>
      <w:pPr>
        <w:jc w:val="both"/>
      </w:pPr>
      <w:r>
        <w:t>class DefaultHydratorTest extends Test with MockitoSugar {</w:t>
      </w:r>
    </w:p>
    <w:p>
      <w:pPr>
        <w:jc w:val="both"/>
      </w:pPr>
      <w:r/>
    </w:p>
    <w:p>
      <w:pPr>
        <w:jc w:val="both"/>
      </w:pPr>
      <w:r>
        <w:t xml:space="preserve">  trait Fixtures extends EnricherFixture {</w:t>
      </w:r>
    </w:p>
    <w:p>
      <w:pPr>
        <w:jc w:val="both"/>
      </w:pPr>
      <w:r>
        <w:t xml:space="preserve">    val cache = new LocalCache[EnrichmentKey, DynMap](</w:t>
      </w:r>
    </w:p>
    <w:p>
      <w:pPr>
        <w:jc w:val="both"/>
      </w:pPr>
      <w:r>
        <w:t xml:space="preserve">      underlying = CacheBuilder</w:t>
      </w:r>
    </w:p>
    <w:p>
      <w:pPr>
        <w:jc w:val="both"/>
      </w:pPr>
      <w:r>
        <w:t xml:space="preserve">        .newBuilder()</w:t>
      </w:r>
    </w:p>
    <w:p>
      <w:pPr>
        <w:jc w:val="both"/>
      </w:pPr>
      <w:r>
        <w:t xml:space="preserve">        .maximumSize(10)</w:t>
      </w:r>
    </w:p>
    <w:p>
      <w:pPr>
        <w:jc w:val="both"/>
      </w:pPr>
      <w:r>
        <w:t xml:space="preserve">        .build[EnrichmentKey, Future[DynMap]]())</w:t>
      </w:r>
    </w:p>
    <w:p>
      <w:pPr>
        <w:jc w:val="both"/>
      </w:pPr>
      <w:r/>
    </w:p>
    <w:p>
      <w:pPr>
        <w:jc w:val="both"/>
      </w:pPr>
      <w:r>
        <w:t xml:space="preserve">    val client = mock[GraphqlExecutionService.FinagledClient]</w:t>
      </w:r>
    </w:p>
    <w:p>
      <w:pPr>
        <w:jc w:val="both"/>
      </w:pPr>
      <w:r>
        <w:t xml:space="preserve">    val key = EnrichmentKey(EnrichmentIdType.TweetId, 1L)</w:t>
      </w:r>
    </w:p>
    <w:p>
      <w:pPr>
        <w:jc w:val="both"/>
      </w:pPr>
      <w:r>
        <w:t xml:space="preserve">    val envelop = EnrichmentEnvelop(123L, mkUUATweetEvent(1L), tweetInfoEnrichmentPlan)</w:t>
      </w:r>
    </w:p>
    <w:p>
      <w:pPr>
        <w:jc w:val="both"/>
      </w:pPr>
      <w:r/>
    </w:p>
    <w:p>
      <w:pPr>
        <w:jc w:val="both"/>
      </w:pPr>
      <w:r>
        <w:t xml:space="preserve">    def mkGraphQLResponse(authorId: Long): GraphQlResponse =</w:t>
      </w:r>
    </w:p>
    <w:p>
      <w:pPr>
        <w:jc w:val="both"/>
      </w:pPr>
      <w:r>
        <w:t xml:space="preserve">      GraphQlResponse(</w:t>
      </w:r>
    </w:p>
    <w:p>
      <w:pPr>
        <w:jc w:val="both"/>
      </w:pPr>
      <w:r>
        <w:t xml:space="preserve">        Some(</w:t>
      </w:r>
    </w:p>
    <w:p>
      <w:pPr>
        <w:jc w:val="both"/>
      </w:pPr>
      <w:r>
        <w:t xml:space="preserve">          s"""</w:t>
      </w:r>
    </w:p>
    <w:p>
      <w:pPr>
        <w:jc w:val="both"/>
      </w:pPr>
      <w:r>
        <w:t xml:space="preserve">           |{</w:t>
      </w:r>
    </w:p>
    <w:p>
      <w:pPr>
        <w:jc w:val="both"/>
      </w:pPr>
      <w:r>
        <w:t xml:space="preserve">           |  "data": {</w:t>
      </w:r>
    </w:p>
    <w:p>
      <w:pPr>
        <w:jc w:val="both"/>
      </w:pPr>
      <w:r>
        <w:t xml:space="preserve">           |    "tweet_result_by_rest_id": {</w:t>
      </w:r>
    </w:p>
    <w:p>
      <w:pPr>
        <w:jc w:val="both"/>
      </w:pPr>
      <w:r>
        <w:t xml:space="preserve">           |      "result": {</w:t>
      </w:r>
    </w:p>
    <w:p>
      <w:pPr>
        <w:jc w:val="both"/>
      </w:pPr>
      <w:r>
        <w:t xml:space="preserve">           |        "core": {</w:t>
      </w:r>
    </w:p>
    <w:p>
      <w:pPr>
        <w:jc w:val="both"/>
      </w:pPr>
      <w:r>
        <w:t xml:space="preserve">           |          "user": {</w:t>
      </w:r>
    </w:p>
    <w:p>
      <w:pPr>
        <w:jc w:val="both"/>
      </w:pPr>
      <w:r>
        <w:t xml:space="preserve">           |            "legacy": {</w:t>
      </w:r>
    </w:p>
    <w:p>
      <w:pPr>
        <w:jc w:val="both"/>
      </w:pPr>
      <w:r>
        <w:t xml:space="preserve">           |              "id_str": "$authorId"</w:t>
      </w:r>
    </w:p>
    <w:p>
      <w:pPr>
        <w:jc w:val="both"/>
      </w:pPr>
      <w:r>
        <w:t xml:space="preserve">           |            }</w:t>
      </w:r>
    </w:p>
    <w:p>
      <w:pPr>
        <w:jc w:val="both"/>
      </w:pPr>
      <w:r>
        <w:t xml:space="preserve">           |          }</w:t>
      </w:r>
    </w:p>
    <w:p>
      <w:pPr>
        <w:jc w:val="both"/>
      </w:pPr>
      <w:r>
        <w:t xml:space="preserve">           |        }</w:t>
      </w:r>
    </w:p>
    <w:p>
      <w:pPr>
        <w:jc w:val="both"/>
      </w:pPr>
      <w:r>
        <w:t xml:space="preserve">           |      }</w:t>
      </w:r>
    </w:p>
    <w:p>
      <w:pPr>
        <w:jc w:val="both"/>
      </w:pPr>
      <w:r>
        <w:t xml:space="preserve">           |    }</w:t>
      </w:r>
    </w:p>
    <w:p>
      <w:pPr>
        <w:jc w:val="both"/>
      </w:pPr>
      <w:r>
        <w:t xml:space="preserve">           |  }</w:t>
      </w:r>
    </w:p>
    <w:p>
      <w:pPr>
        <w:jc w:val="both"/>
      </w:pPr>
      <w:r>
        <w:t xml:space="preserve">           |}</w:t>
      </w:r>
    </w:p>
    <w:p>
      <w:pPr>
        <w:jc w:val="both"/>
      </w:pPr>
      <w:r>
        <w:t xml:space="preserve">           |""".stripMargin</w:t>
      </w:r>
    </w:p>
    <w:p>
      <w:pPr>
        <w:jc w:val="both"/>
      </w:pPr>
      <w:r>
        <w:t xml:space="preserve">        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test("non-fatal errors should proceed as normal") {</w:t>
      </w:r>
    </w:p>
    <w:p>
      <w:pPr>
        <w:jc w:val="both"/>
      </w:pPr>
      <w:r>
        <w:t xml:space="preserve">    new Fixtures {</w:t>
      </w:r>
    </w:p>
    <w:p>
      <w:pPr>
        <w:jc w:val="both"/>
      </w:pPr>
      <w:r>
        <w:t xml:space="preserve">      val hydrator = new DefaultHydrator(cache, client)</w:t>
      </w:r>
    </w:p>
    <w:p>
      <w:pPr>
        <w:jc w:val="both"/>
      </w:pPr>
      <w:r/>
    </w:p>
    <w:p>
      <w:pPr>
        <w:jc w:val="both"/>
      </w:pPr>
      <w:r>
        <w:t xml:space="preserve">      // when graphql client encounter any exception</w:t>
      </w:r>
    </w:p>
    <w:p>
      <w:pPr>
        <w:jc w:val="both"/>
      </w:pPr>
      <w:r>
        <w:t xml:space="preserve">      when(client.graphql(ArgumentMatchers.any[GraphQlRequest]))</w:t>
      </w:r>
    </w:p>
    <w:p>
      <w:pPr>
        <w:jc w:val="both"/>
      </w:pPr>
      <w:r>
        <w:t xml:space="preserve">        .thenReturn(Future.exception(new IllegalStateException("any exception")))</w:t>
      </w:r>
    </w:p>
    <w:p>
      <w:pPr>
        <w:jc w:val="both"/>
      </w:pPr>
      <w:r/>
    </w:p>
    <w:p>
      <w:pPr>
        <w:jc w:val="both"/>
      </w:pPr>
      <w:r>
        <w:t xml:space="preserve">      val actual =</w:t>
      </w:r>
    </w:p>
    <w:p>
      <w:pPr>
        <w:jc w:val="both"/>
      </w:pPr>
      <w:r>
        <w:t xml:space="preserve">        Await.result(hydrator.hydrate(EnrichmentInstruction.TweetEnrichment, Some(key), envelop))</w:t>
      </w:r>
    </w:p>
    <w:p>
      <w:pPr>
        <w:jc w:val="both"/>
      </w:pPr>
      <w:r/>
    </w:p>
    <w:p>
      <w:pPr>
        <w:jc w:val="both"/>
      </w:pPr>
      <w:r>
        <w:t xml:space="preserve">      // then the original envelop is expected</w:t>
      </w:r>
    </w:p>
    <w:p>
      <w:pPr>
        <w:jc w:val="both"/>
      </w:pPr>
      <w:r>
        <w:t xml:space="preserve">      assert(envelop == actual)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test("fatal errors should return a future exception") {</w:t>
      </w:r>
    </w:p>
    <w:p>
      <w:pPr>
        <w:jc w:val="both"/>
      </w:pPr>
      <w:r>
        <w:t xml:space="preserve">    new Fixtures {</w:t>
      </w:r>
    </w:p>
    <w:p>
      <w:pPr>
        <w:jc w:val="both"/>
      </w:pPr>
      <w:r>
        <w:t xml:space="preserve">      val hydrator = new DefaultHydrator(cache, client)</w:t>
      </w:r>
    </w:p>
    <w:p>
      <w:pPr>
        <w:jc w:val="both"/>
      </w:pPr>
      <w:r/>
    </w:p>
    <w:p>
      <w:pPr>
        <w:jc w:val="both"/>
      </w:pPr>
      <w:r>
        <w:t xml:space="preserve">      // when graphql client encounter a fatal exception</w:t>
      </w:r>
    </w:p>
    <w:p>
      <w:pPr>
        <w:jc w:val="both"/>
      </w:pPr>
      <w:r>
        <w:t xml:space="preserve">      when(client.graphql(ArgumentMatchers.any[GraphQlRequest]))</w:t>
      </w:r>
    </w:p>
    <w:p>
      <w:pPr>
        <w:jc w:val="both"/>
      </w:pPr>
      <w:r>
        <w:t xml:space="preserve">        .thenReturn(Future.exception(new FatalException("fatal exception") {}))</w:t>
      </w:r>
    </w:p>
    <w:p>
      <w:pPr>
        <w:jc w:val="both"/>
      </w:pPr>
      <w:r/>
    </w:p>
    <w:p>
      <w:pPr>
        <w:jc w:val="both"/>
      </w:pPr>
      <w:r>
        <w:t xml:space="preserve">      val actual = hydrator.hydrate(EnrichmentInstruction.TweetEnrichment, Some(key), envelop)</w:t>
      </w:r>
    </w:p>
    <w:p>
      <w:pPr>
        <w:jc w:val="both"/>
      </w:pPr>
      <w:r/>
    </w:p>
    <w:p>
      <w:pPr>
        <w:jc w:val="both"/>
      </w:pPr>
      <w:r>
        <w:t xml:space="preserve">      // then a failed future is expected</w:t>
      </w:r>
    </w:p>
    <w:p>
      <w:pPr>
        <w:jc w:val="both"/>
      </w:pPr>
      <w:r>
        <w:t xml:space="preserve">      assertFailedFuture[FatalException](actual)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test("author_id should be hydrated from graphql respond") {</w:t>
      </w:r>
    </w:p>
    <w:p>
      <w:pPr>
        <w:jc w:val="both"/>
      </w:pPr>
      <w:r>
        <w:t xml:space="preserve">    new Fixtures {</w:t>
      </w:r>
    </w:p>
    <w:p>
      <w:pPr>
        <w:jc w:val="both"/>
      </w:pPr>
      <w:r>
        <w:t xml:space="preserve">      val hydrator = new DefaultHydrator(cache, client)</w:t>
      </w:r>
    </w:p>
    <w:p>
      <w:pPr>
        <w:jc w:val="both"/>
      </w:pPr>
      <w:r/>
    </w:p>
    <w:p>
      <w:pPr>
        <w:jc w:val="both"/>
      </w:pPr>
      <w:r>
        <w:t xml:space="preserve">      when(client.graphql(ArgumentMatchers.any[GraphQlRequest]))</w:t>
      </w:r>
    </w:p>
    <w:p>
      <w:pPr>
        <w:jc w:val="both"/>
      </w:pPr>
      <w:r>
        <w:t xml:space="preserve">        .thenReturn(Future.value(mkGraphQLResponse(888L)))</w:t>
      </w:r>
    </w:p>
    <w:p>
      <w:pPr>
        <w:jc w:val="both"/>
      </w:pPr>
      <w:r/>
    </w:p>
    <w:p>
      <w:pPr>
        <w:jc w:val="both"/>
      </w:pPr>
      <w:r>
        <w:t xml:space="preserve">      val actual = hydrator.hydrate(EnrichmentInstruction.TweetEnrichment, Some(key), envelop)</w:t>
      </w:r>
    </w:p>
    <w:p>
      <w:pPr>
        <w:jc w:val="both"/>
      </w:pPr>
      <w:r/>
    </w:p>
    <w:p>
      <w:pPr>
        <w:jc w:val="both"/>
      </w:pPr>
      <w:r>
        <w:t xml:space="preserve">      assertFutureValue(</w:t>
      </w:r>
    </w:p>
    <w:p>
      <w:pPr>
        <w:jc w:val="both"/>
      </w:pPr>
      <w:r>
        <w:t xml:space="preserve">        actual,</w:t>
      </w:r>
    </w:p>
    <w:p>
      <w:pPr>
        <w:jc w:val="both"/>
      </w:pPr>
      <w:r>
        <w:t xml:space="preserve">        envelop.copy(uua = mkUUATweetEvent(1L, Some(AuthorInfo(Some(888L))))))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test("when AuthorInfo is populated, there should be no hydration") {</w:t>
      </w:r>
    </w:p>
    <w:p>
      <w:pPr>
        <w:jc w:val="both"/>
      </w:pPr>
      <w:r>
        <w:t xml:space="preserve">    new Fixtures {</w:t>
      </w:r>
    </w:p>
    <w:p>
      <w:pPr>
        <w:jc w:val="both"/>
      </w:pPr>
      <w:r>
        <w:t xml:space="preserve">      val hydrator = new DefaultHydrator(cache, client)</w:t>
      </w:r>
    </w:p>
    <w:p>
      <w:pPr>
        <w:jc w:val="both"/>
      </w:pPr>
      <w:r/>
    </w:p>
    <w:p>
      <w:pPr>
        <w:jc w:val="both"/>
      </w:pPr>
      <w:r>
        <w:t xml:space="preserve">      when(client.graphql(ArgumentMatchers.any[GraphQlRequest]))</w:t>
      </w:r>
    </w:p>
    <w:p>
      <w:pPr>
        <w:jc w:val="both"/>
      </w:pPr>
      <w:r>
        <w:t xml:space="preserve">        .thenReturn(Future.value(mkGraphQLResponse(333L)))</w:t>
      </w:r>
    </w:p>
    <w:p>
      <w:pPr>
        <w:jc w:val="both"/>
      </w:pPr>
      <w:r/>
    </w:p>
    <w:p>
      <w:pPr>
        <w:jc w:val="both"/>
      </w:pPr>
      <w:r>
        <w:t xml:space="preserve">      val expected = envelop.copy(uua =</w:t>
      </w:r>
    </w:p>
    <w:p>
      <w:pPr>
        <w:jc w:val="both"/>
      </w:pPr>
      <w:r>
        <w:t xml:space="preserve">        mkUUATweetEvent(tweetId = 3L, author = Some(AuthorInfo(authorId = Some(222)))))</w:t>
      </w:r>
    </w:p>
    <w:p>
      <w:pPr>
        <w:jc w:val="both"/>
      </w:pPr>
      <w:r>
        <w:t xml:space="preserve">      val actual = hydrator.hydrate(EnrichmentInstruction.TweetEnrichment, Some(key), expected)</w:t>
      </w:r>
    </w:p>
    <w:p>
      <w:pPr>
        <w:jc w:val="both"/>
      </w:pPr>
      <w:r/>
    </w:p>
    <w:p>
      <w:pPr>
        <w:jc w:val="both"/>
      </w:pPr>
      <w:r>
        <w:t xml:space="preserve">      assertFutureValue(actual, expected)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