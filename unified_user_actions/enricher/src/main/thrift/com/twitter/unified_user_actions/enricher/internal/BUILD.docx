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create_thrift_libraries(</w:t>
      </w:r>
    </w:p>
    <w:p>
      <w:pPr>
        <w:jc w:val="both"/>
      </w:pPr>
      <w:r>
        <w:t xml:space="preserve">    org = "com.twitter.unified_user_actions.enricher",</w:t>
      </w:r>
    </w:p>
    <w:p>
      <w:pPr>
        <w:jc w:val="both"/>
      </w:pPr>
      <w:r>
        <w:t xml:space="preserve">    base_name = "internal",</w:t>
      </w:r>
    </w:p>
    <w:p>
      <w:pPr>
        <w:jc w:val="both"/>
      </w:pPr>
      <w:r>
        <w:t xml:space="preserve">    sources = ["*.thrift"],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dependency_roots = [</w:t>
      </w:r>
    </w:p>
    <w:p>
      <w:pPr>
        <w:jc w:val="both"/>
      </w:pPr>
      <w:r>
        <w:t xml:space="preserve">        "src/thrift/com/twitter/clientapp/gen:clientapp",</w:t>
      </w:r>
    </w:p>
    <w:p>
      <w:pPr>
        <w:jc w:val="both"/>
      </w:pPr>
      <w:r>
        <w:t xml:space="preserve">        "unified_user_actions/thrift/src/main/thrift/com/twitter/unified_user_actions",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generate_languages = [</w:t>
      </w:r>
    </w:p>
    <w:p>
      <w:pPr>
        <w:jc w:val="both"/>
      </w:pPr>
      <w:r>
        <w:t xml:space="preserve">        "java",</w:t>
      </w:r>
    </w:p>
    <w:p>
      <w:pPr>
        <w:jc w:val="both"/>
      </w:pPr>
      <w:r>
        <w:t xml:space="preserve">        "scala",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provides_java_name = "enricher_internal-thrift-java",</w:t>
      </w:r>
    </w:p>
    <w:p>
      <w:pPr>
        <w:jc w:val="both"/>
      </w:pPr>
      <w:r>
        <w:t xml:space="preserve">    provides_scala_name = "enricher_internal-thrift-scala",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