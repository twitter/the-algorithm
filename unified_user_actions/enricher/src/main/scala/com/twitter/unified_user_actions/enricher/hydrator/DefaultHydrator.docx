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com.twitter.unified_user_actions.enricher.hydrator</w:t>
      </w:r>
    </w:p>
    <w:p>
      <w:pPr>
        <w:jc w:val="both"/>
      </w:pPr>
      <w:r>
        <w:t>import com.twitter.dynmap.DynMap</w:t>
      </w:r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com.twitter.graphql.thriftscala.AuthHeaders</w:t>
      </w:r>
    </w:p>
    <w:p>
      <w:pPr>
        <w:jc w:val="both"/>
      </w:pPr>
      <w:r>
        <w:t>import com.twitter.graphql.thriftscala.Authentication</w:t>
      </w:r>
    </w:p>
    <w:p>
      <w:pPr>
        <w:jc w:val="both"/>
      </w:pPr>
      <w:r>
        <w:t>import com.twitter.graphql.thriftscala.Document</w:t>
      </w:r>
    </w:p>
    <w:p>
      <w:pPr>
        <w:jc w:val="both"/>
      </w:pPr>
      <w:r>
        <w:t>import com.twitter.graphql.thriftscala.GraphQlRequest</w:t>
      </w:r>
    </w:p>
    <w:p>
      <w:pPr>
        <w:jc w:val="both"/>
      </w:pPr>
      <w:r>
        <w:t>import com.twitter.graphql.thriftscala.GraphqlExecutionService</w:t>
      </w:r>
    </w:p>
    <w:p>
      <w:pPr>
        <w:jc w:val="both"/>
      </w:pPr>
      <w:r>
        <w:t>import com.twitter.graphql.thriftscala.Variables</w:t>
      </w:r>
    </w:p>
    <w:p>
      <w:pPr>
        <w:jc w:val="both"/>
      </w:pPr>
      <w:r>
        <w:t>import com.twitter.unified_user_actions.enricher.ImplementationException</w:t>
      </w:r>
    </w:p>
    <w:p>
      <w:pPr>
        <w:jc w:val="both"/>
      </w:pPr>
      <w:r>
        <w:t>import com.twitter.unified_user_actions.enricher.graphql.GraphqlRspParser</w:t>
      </w:r>
    </w:p>
    <w:p>
      <w:pPr>
        <w:jc w:val="both"/>
      </w:pPr>
      <w:r>
        <w:t>import com.twitter.unified_user_actions.enricher.hcache.LocalCache</w:t>
      </w:r>
    </w:p>
    <w:p>
      <w:pPr>
        <w:jc w:val="both"/>
      </w:pPr>
      <w:r>
        <w:t>import com.twitter.unified_user_actions.enricher.internal.thriftscala.EnrichmentEnvelop</w:t>
      </w:r>
    </w:p>
    <w:p>
      <w:pPr>
        <w:jc w:val="both"/>
      </w:pPr>
      <w:r>
        <w:t>import com.twitter.unified_user_actions.enricher.internal.thriftscala.EnrichmentIdType</w:t>
      </w:r>
    </w:p>
    <w:p>
      <w:pPr>
        <w:jc w:val="both"/>
      </w:pPr>
      <w:r>
        <w:t>import com.twitter.unified_user_actions.enricher.internal.thriftscala.EnrichmentInstruction</w:t>
      </w:r>
    </w:p>
    <w:p>
      <w:pPr>
        <w:jc w:val="both"/>
      </w:pPr>
      <w:r>
        <w:t>import com.twitter.unified_user_actions.enricher.internal.thriftscala.EnrichmentKey</w:t>
      </w:r>
    </w:p>
    <w:p>
      <w:pPr>
        <w:jc w:val="both"/>
      </w:pPr>
      <w:r>
        <w:t>import com.twitter.unified_user_actions.thriftscala.AuthorInfo</w:t>
      </w:r>
    </w:p>
    <w:p>
      <w:pPr>
        <w:jc w:val="both"/>
      </w:pPr>
      <w:r>
        <w:t>import com.twitter.unified_user_actions.thriftscala.Item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DefaultHydrator(</w:t>
      </w:r>
    </w:p>
    <w:p>
      <w:pPr>
        <w:jc w:val="both"/>
      </w:pPr>
      <w:r>
        <w:t xml:space="preserve">  cache: LocalCache[EnrichmentKey, DynMap],</w:t>
      </w:r>
    </w:p>
    <w:p>
      <w:pPr>
        <w:jc w:val="both"/>
      </w:pPr>
      <w:r>
        <w:t xml:space="preserve">  graphqlClient: GraphqlExecutionService.FinagledClient,</w:t>
      </w:r>
    </w:p>
    <w:p>
      <w:pPr>
        <w:jc w:val="both"/>
      </w:pPr>
      <w:r>
        <w:t xml:space="preserve">  scopedStatsReceiver: StatsReceiver = NullStatsReceiver)</w:t>
      </w:r>
    </w:p>
    <w:p>
      <w:pPr>
        <w:jc w:val="both"/>
      </w:pPr>
      <w:r>
        <w:t xml:space="preserve">    extends AbstractHydrator(scopedStatsReceiver) {</w:t>
      </w:r>
    </w:p>
    <w:p>
      <w:pPr>
        <w:jc w:val="both"/>
      </w:pPr>
      <w:r/>
    </w:p>
    <w:p>
      <w:pPr>
        <w:jc w:val="both"/>
      </w:pPr>
      <w:r>
        <w:t xml:space="preserve">  private def constructGraphqlReq(</w:t>
      </w:r>
    </w:p>
    <w:p>
      <w:pPr>
        <w:jc w:val="both"/>
      </w:pPr>
      <w:r>
        <w:t xml:space="preserve">    enrichmentKey: EnrichmentKey</w:t>
      </w:r>
    </w:p>
    <w:p>
      <w:pPr>
        <w:jc w:val="both"/>
      </w:pPr>
      <w:r>
        <w:t xml:space="preserve">  ): GraphQlRequest =</w:t>
      </w:r>
    </w:p>
    <w:p>
      <w:pPr>
        <w:jc w:val="both"/>
      </w:pPr>
      <w:r>
        <w:t xml:space="preserve">    enrichmentKey.keyType match {</w:t>
      </w:r>
    </w:p>
    <w:p>
      <w:pPr>
        <w:jc w:val="both"/>
      </w:pPr>
      <w:r>
        <w:t xml:space="preserve">      case EnrichmentIdType.TweetId =&gt;</w:t>
      </w:r>
    </w:p>
    <w:p>
      <w:pPr>
        <w:jc w:val="both"/>
      </w:pPr>
      <w:r>
        <w:t xml:space="preserve">        GraphQlRequest(</w:t>
      </w:r>
    </w:p>
    <w:p>
      <w:pPr>
        <w:jc w:val="both"/>
      </w:pPr>
      <w:r>
        <w:t xml:space="preserve">          // see go/graphiql/M5sHxua-RDiRtTn48CAhng</w:t>
      </w:r>
    </w:p>
    <w:p>
      <w:pPr>
        <w:jc w:val="both"/>
      </w:pPr>
      <w:r>
        <w:t xml:space="preserve">          document = Document.DocumentId("M5sHxua-RDiRtTn48CAhng"),</w:t>
      </w:r>
    </w:p>
    <w:p>
      <w:pPr>
        <w:jc w:val="both"/>
      </w:pPr>
      <w:r>
        <w:t xml:space="preserve">          operationName = Some("TweetHydration"),</w:t>
      </w:r>
    </w:p>
    <w:p>
      <w:pPr>
        <w:jc w:val="both"/>
      </w:pPr>
      <w:r>
        <w:t xml:space="preserve">          variables = Some(</w:t>
      </w:r>
    </w:p>
    <w:p>
      <w:pPr>
        <w:jc w:val="both"/>
      </w:pPr>
      <w:r>
        <w:t xml:space="preserve">            Variables.JsonEncodedVariables(s"""{"rest_id": "${enrichmentKey.id}"}""")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authentication = Authentication.AuthHeaders(</w:t>
      </w:r>
    </w:p>
    <w:p>
      <w:pPr>
        <w:jc w:val="both"/>
      </w:pPr>
      <w:r>
        <w:t xml:space="preserve">            AuthHeaders()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throw new ImplementationException(</w:t>
      </w:r>
    </w:p>
    <w:p>
      <w:pPr>
        <w:jc w:val="both"/>
      </w:pPr>
      <w:r>
        <w:t xml:space="preserve">          s"Missing implementation for hydration of type ${enrichmentKey.keyType}")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def hydrateAuthorInfo(item: Item.TweetInfo, authorId: Option[Long]): Item.TweetInfo = {</w:t>
      </w:r>
    </w:p>
    <w:p>
      <w:pPr>
        <w:jc w:val="both"/>
      </w:pPr>
      <w:r>
        <w:t xml:space="preserve">    item.tweetInfo.actionTweetAuthorInfo match {</w:t>
      </w:r>
    </w:p>
    <w:p>
      <w:pPr>
        <w:jc w:val="both"/>
      </w:pPr>
      <w:r>
        <w:t xml:space="preserve">      case Some(_) =&gt; item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item.copy(tweetInfo = item.tweetInfo.copy(</w:t>
      </w:r>
    </w:p>
    <w:p>
      <w:pPr>
        <w:jc w:val="both"/>
      </w:pPr>
      <w:r>
        <w:t xml:space="preserve">          actionTweetAuthorInfo = Some(AuthorInfo(authorId = authorId))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protected def safelyHydrate(</w:t>
      </w:r>
    </w:p>
    <w:p>
      <w:pPr>
        <w:jc w:val="both"/>
      </w:pPr>
      <w:r>
        <w:t xml:space="preserve">    instruction: EnrichmentInstruction,</w:t>
      </w:r>
    </w:p>
    <w:p>
      <w:pPr>
        <w:jc w:val="both"/>
      </w:pPr>
      <w:r>
        <w:t xml:space="preserve">    key: EnrichmentKey,</w:t>
      </w:r>
    </w:p>
    <w:p>
      <w:pPr>
        <w:jc w:val="both"/>
      </w:pPr>
      <w:r>
        <w:t xml:space="preserve">    envelop: EnrichmentEnvelop</w:t>
      </w:r>
    </w:p>
    <w:p>
      <w:pPr>
        <w:jc w:val="both"/>
      </w:pPr>
      <w:r>
        <w:t xml:space="preserve">  ): Future[EnrichmentEnvelop] = {</w:t>
      </w:r>
    </w:p>
    <w:p>
      <w:pPr>
        <w:jc w:val="both"/>
      </w:pPr>
      <w:r>
        <w:t xml:space="preserve">    instruction match {</w:t>
      </w:r>
    </w:p>
    <w:p>
      <w:pPr>
        <w:jc w:val="both"/>
      </w:pPr>
      <w:r>
        <w:t xml:space="preserve">      case EnrichmentInstruction.TweetEnrichment =&gt;</w:t>
      </w:r>
    </w:p>
    <w:p>
      <w:pPr>
        <w:jc w:val="both"/>
      </w:pPr>
      <w:r>
        <w:t xml:space="preserve">        val dynMapFuture = cache.getOrElseUpdate(key) {</w:t>
      </w:r>
    </w:p>
    <w:p>
      <w:pPr>
        <w:jc w:val="both"/>
      </w:pPr>
      <w:r>
        <w:t xml:space="preserve">          graphqlClient</w:t>
      </w:r>
    </w:p>
    <w:p>
      <w:pPr>
        <w:jc w:val="both"/>
      </w:pPr>
      <w:r>
        <w:t xml:space="preserve">            .graphql(constructGraphqlReq(enrichmentKey = key))</w:t>
      </w:r>
    </w:p>
    <w:p>
      <w:pPr>
        <w:jc w:val="both"/>
      </w:pPr>
      <w:r>
        <w:t xml:space="preserve">            .map { body =&gt;</w:t>
      </w:r>
    </w:p>
    <w:p>
      <w:pPr>
        <w:jc w:val="both"/>
      </w:pPr>
      <w:r>
        <w:t xml:space="preserve">              body.response.flatMap { r =&gt;</w:t>
      </w:r>
    </w:p>
    <w:p>
      <w:pPr>
        <w:jc w:val="both"/>
      </w:pPr>
      <w:r>
        <w:t xml:space="preserve">                GraphqlRspParser.toDynMapOpt(r)</w:t>
      </w:r>
    </w:p>
    <w:p>
      <w:pPr>
        <w:jc w:val="both"/>
      </w:pPr>
      <w:r>
        <w:t xml:space="preserve">              }.get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dynMapFuture.map(map =&gt; {</w:t>
      </w:r>
    </w:p>
    <w:p>
      <w:pPr>
        <w:jc w:val="both"/>
      </w:pPr>
      <w:r>
        <w:t xml:space="preserve">          val authorIdOpt =</w:t>
      </w:r>
    </w:p>
    <w:p>
      <w:pPr>
        <w:jc w:val="both"/>
      </w:pPr>
      <w:r>
        <w:t xml:space="preserve">            map.getLongOpt("data.tweet_result_by_rest_id.result.core.user.legacy.id_str")</w:t>
      </w:r>
    </w:p>
    <w:p>
      <w:pPr>
        <w:jc w:val="both"/>
      </w:pPr>
      <w:r/>
    </w:p>
    <w:p>
      <w:pPr>
        <w:jc w:val="both"/>
      </w:pPr>
      <w:r>
        <w:t xml:space="preserve">          val hydratedEnvelop = envelop.uua.item match {</w:t>
      </w:r>
    </w:p>
    <w:p>
      <w:pPr>
        <w:jc w:val="both"/>
      </w:pPr>
      <w:r>
        <w:t xml:space="preserve">            case item: Item.TweetInfo =&gt;</w:t>
      </w:r>
    </w:p>
    <w:p>
      <w:pPr>
        <w:jc w:val="both"/>
      </w:pPr>
      <w:r>
        <w:t xml:space="preserve">              envelop.copy(uua = envelop.uua.copy(item = hydrateAuthorInfo(item, authorIdOpt)))</w:t>
      </w:r>
    </w:p>
    <w:p>
      <w:pPr>
        <w:jc w:val="both"/>
      </w:pPr>
      <w:r>
        <w:t xml:space="preserve">            case _ =&gt; envelop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hydratedEnvelop</w:t>
      </w:r>
    </w:p>
    <w:p>
      <w:pPr>
        <w:jc w:val="both"/>
      </w:pPr>
      <w:r>
        <w:t xml:space="preserve">        })</w:t>
      </w:r>
    </w:p>
    <w:p>
      <w:pPr>
        <w:jc w:val="both"/>
      </w:pPr>
      <w:r>
        <w:t xml:space="preserve">      case _ =&gt; Future.value(envelop)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