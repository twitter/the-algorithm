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com.twitter.unified_user_actions.enricher.hcache</w:t>
      </w:r>
    </w:p>
    <w:p>
      <w:pPr>
        <w:jc w:val="both"/>
      </w:pPr>
      <w:r/>
    </w:p>
    <w:p>
      <w:pPr>
        <w:jc w:val="both"/>
      </w:pPr>
      <w:r>
        <w:t>import com.twitter.cache.FutureCache</w:t>
      </w:r>
    </w:p>
    <w:p>
      <w:pPr>
        <w:jc w:val="both"/>
      </w:pPr>
      <w:r>
        <w:t>import com.twitter.cache.FutureCacheProxy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scala.annotation.nowarn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Adds stats and reuse the main logic of the EvictingCache.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ObservedEvictingCache[K, V](underlying: FutureCache[K, V], scopedStatsReceiver: StatsReceiver)</w:t>
      </w:r>
    </w:p>
    <w:p>
      <w:pPr>
        <w:jc w:val="both"/>
      </w:pPr>
      <w:r>
        <w:t xml:space="preserve">    extends FutureCacheProxy[K, V](underlying) {</w:t>
      </w:r>
    </w:p>
    <w:p>
      <w:pPr>
        <w:jc w:val="both"/>
      </w:pPr>
      <w:r>
        <w:t xml:space="preserve">  import ObservedEvictingCache._</w:t>
      </w:r>
    </w:p>
    <w:p>
      <w:pPr>
        <w:jc w:val="both"/>
      </w:pPr>
      <w:r/>
    </w:p>
    <w:p>
      <w:pPr>
        <w:jc w:val="both"/>
      </w:pPr>
      <w:r>
        <w:t xml:space="preserve">  private[this] val getsCounter = scopedStatsReceiver.counter(StatsNames.Gets)</w:t>
      </w:r>
    </w:p>
    <w:p>
      <w:pPr>
        <w:jc w:val="both"/>
      </w:pPr>
      <w:r>
        <w:t xml:space="preserve">  private[this] val setsCounter = scopedStatsReceiver.counter(StatsNames.Sets)</w:t>
      </w:r>
    </w:p>
    <w:p>
      <w:pPr>
        <w:jc w:val="both"/>
      </w:pPr>
      <w:r>
        <w:t xml:space="preserve">  private[this] val hitsCounter = scopedStatsReceiver.counter(StatsNames.Hits)</w:t>
      </w:r>
    </w:p>
    <w:p>
      <w:pPr>
        <w:jc w:val="both"/>
      </w:pPr>
      <w:r>
        <w:t xml:space="preserve">  private[this] val missesCounter = scopedStatsReceiver.counter(StatsNames.Misses)</w:t>
      </w:r>
    </w:p>
    <w:p>
      <w:pPr>
        <w:jc w:val="both"/>
      </w:pPr>
      <w:r>
        <w:t xml:space="preserve">  private[this] val evictionsCounter = scopedStatsReceiver.counter(StatsNames.Evictions)</w:t>
      </w:r>
    </w:p>
    <w:p>
      <w:pPr>
        <w:jc w:val="both"/>
      </w:pPr>
      <w:r>
        <w:t xml:space="preserve">  private[this] val failedFuturesCounter = scopedStatsReceiver.counter(StatsNames.FailedFutures)</w:t>
      </w:r>
    </w:p>
    <w:p>
      <w:pPr>
        <w:jc w:val="both"/>
      </w:pPr>
      <w:r/>
    </w:p>
    <w:p>
      <w:pPr>
        <w:jc w:val="both"/>
      </w:pPr>
      <w:r>
        <w:t xml:space="preserve">  @nowarn("cat=unused")</w:t>
      </w:r>
    </w:p>
    <w:p>
      <w:pPr>
        <w:jc w:val="both"/>
      </w:pPr>
      <w:r>
        <w:t xml:space="preserve">  private[this] val cacheSizeGauge = scopedStatsReceiver.addGauge(StatsNames.Size)(underlying.size)</w:t>
      </w:r>
    </w:p>
    <w:p>
      <w:pPr>
        <w:jc w:val="both"/>
      </w:pPr>
      <w:r/>
    </w:p>
    <w:p>
      <w:pPr>
        <w:jc w:val="both"/>
      </w:pPr>
      <w:r>
        <w:t xml:space="preserve">  private[this] def evictOnFailure(k: K, f: Future[V]): Future[V] = {</w:t>
      </w:r>
    </w:p>
    <w:p>
      <w:pPr>
        <w:jc w:val="both"/>
      </w:pPr>
      <w:r>
        <w:t xml:space="preserve">    f.onFailure { _ =&gt;</w:t>
      </w:r>
    </w:p>
    <w:p>
      <w:pPr>
        <w:jc w:val="both"/>
      </w:pPr>
      <w:r>
        <w:t xml:space="preserve">      failedFuturesCounter.incr()</w:t>
      </w:r>
    </w:p>
    <w:p>
      <w:pPr>
        <w:jc w:val="both"/>
      </w:pPr>
      <w:r>
        <w:t xml:space="preserve">      evict(k, f)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 // we return the original future to make evict(k, f) easier to work with.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set(k: K, v: Future[V]): Unit = {</w:t>
      </w:r>
    </w:p>
    <w:p>
      <w:pPr>
        <w:jc w:val="both"/>
      </w:pPr>
      <w:r>
        <w:t xml:space="preserve">    setsCounter.incr()</w:t>
      </w:r>
    </w:p>
    <w:p>
      <w:pPr>
        <w:jc w:val="both"/>
      </w:pPr>
      <w:r>
        <w:t xml:space="preserve">    super.set(k, v)</w:t>
      </w:r>
    </w:p>
    <w:p>
      <w:pPr>
        <w:jc w:val="both"/>
      </w:pPr>
      <w:r>
        <w:t xml:space="preserve">    evictOnFailure(k, v)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getOrElseUpdate(k: K)(v: =&gt; Future[V]): Future[V] = {</w:t>
      </w:r>
    </w:p>
    <w:p>
      <w:pPr>
        <w:jc w:val="both"/>
      </w:pPr>
      <w:r>
        <w:t xml:space="preserve">    getsCounter.incr()</w:t>
      </w:r>
    </w:p>
    <w:p>
      <w:pPr>
        <w:jc w:val="both"/>
      </w:pPr>
      <w:r/>
    </w:p>
    <w:p>
      <w:pPr>
        <w:jc w:val="both"/>
      </w:pPr>
      <w:r>
        <w:t xml:space="preserve">    var computeWasEvaluated = false</w:t>
      </w:r>
    </w:p>
    <w:p>
      <w:pPr>
        <w:jc w:val="both"/>
      </w:pPr>
      <w:r>
        <w:t xml:space="preserve">    def computeWithTracking: Future[V] = v.onSuccess { _ =&gt;</w:t>
      </w:r>
    </w:p>
    <w:p>
      <w:pPr>
        <w:jc w:val="both"/>
      </w:pPr>
      <w:r>
        <w:t xml:space="preserve">      computeWasEvaluated = true</w:t>
      </w:r>
    </w:p>
    <w:p>
      <w:pPr>
        <w:jc w:val="both"/>
      </w:pPr>
      <w:r>
        <w:t xml:space="preserve">      missesCounter.incr()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evictOnFailure(</w:t>
      </w:r>
    </w:p>
    <w:p>
      <w:pPr>
        <w:jc w:val="both"/>
      </w:pPr>
      <w:r>
        <w:t xml:space="preserve">      k,</w:t>
      </w:r>
    </w:p>
    <w:p>
      <w:pPr>
        <w:jc w:val="both"/>
      </w:pPr>
      <w:r>
        <w:t xml:space="preserve">      super.getOrElseUpdate(k)(computeWithTracking).onSuccess { _ =&gt;</w:t>
      </w:r>
    </w:p>
    <w:p>
      <w:pPr>
        <w:jc w:val="both"/>
      </w:pPr>
      <w:r>
        <w:t xml:space="preserve">        if (!computeWasEvaluated) hitsCounter.incr()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).interruptible()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get(key: K): Option[Future[V]] = {</w:t>
      </w:r>
    </w:p>
    <w:p>
      <w:pPr>
        <w:jc w:val="both"/>
      </w:pPr>
      <w:r>
        <w:t xml:space="preserve">    getsCounter.incr()</w:t>
      </w:r>
    </w:p>
    <w:p>
      <w:pPr>
        <w:jc w:val="both"/>
      </w:pPr>
      <w:r>
        <w:t xml:space="preserve">    val value = super.get(key)</w:t>
      </w:r>
    </w:p>
    <w:p>
      <w:pPr>
        <w:jc w:val="both"/>
      </w:pPr>
      <w:r>
        <w:t xml:space="preserve">    value match {</w:t>
      </w:r>
    </w:p>
    <w:p>
      <w:pPr>
        <w:jc w:val="both"/>
      </w:pPr>
      <w:r>
        <w:t xml:space="preserve">      case Some(_) =&gt; hitsCounter.incr()</w:t>
      </w:r>
    </w:p>
    <w:p>
      <w:pPr>
        <w:jc w:val="both"/>
      </w:pPr>
      <w:r>
        <w:t xml:space="preserve">      case _ =&gt; missesCounter.incr()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evict(key: K, value: Future[V]): Boolean = {</w:t>
      </w:r>
    </w:p>
    <w:p>
      <w:pPr>
        <w:jc w:val="both"/>
      </w:pPr>
      <w:r>
        <w:t xml:space="preserve">    val evicted = super.evict(key, value)</w:t>
      </w:r>
    </w:p>
    <w:p>
      <w:pPr>
        <w:jc w:val="both"/>
      </w:pPr>
      <w:r>
        <w:t xml:space="preserve">    if (evicted) evictionsCounter.incr()</w:t>
      </w:r>
    </w:p>
    <w:p>
      <w:pPr>
        <w:jc w:val="both"/>
      </w:pPr>
      <w:r>
        <w:t xml:space="preserve">    evicted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ObservedEvictingCache {</w:t>
      </w:r>
    </w:p>
    <w:p>
      <w:pPr>
        <w:jc w:val="both"/>
      </w:pPr>
      <w:r>
        <w:t xml:space="preserve">  object StatsNames {</w:t>
      </w:r>
    </w:p>
    <w:p>
      <w:pPr>
        <w:jc w:val="both"/>
      </w:pPr>
      <w:r>
        <w:t xml:space="preserve">    val Gets = "gets"</w:t>
      </w:r>
    </w:p>
    <w:p>
      <w:pPr>
        <w:jc w:val="both"/>
      </w:pPr>
      <w:r>
        <w:t xml:space="preserve">    val Hits = "hits"</w:t>
      </w:r>
    </w:p>
    <w:p>
      <w:pPr>
        <w:jc w:val="both"/>
      </w:pPr>
      <w:r>
        <w:t xml:space="preserve">    val Misses = "misses"</w:t>
      </w:r>
    </w:p>
    <w:p>
      <w:pPr>
        <w:jc w:val="both"/>
      </w:pPr>
      <w:r>
        <w:t xml:space="preserve">    val Sets = "sets"</w:t>
      </w:r>
    </w:p>
    <w:p>
      <w:pPr>
        <w:jc w:val="both"/>
      </w:pPr>
      <w:r>
        <w:t xml:space="preserve">    val Evictions = "evictions"</w:t>
      </w:r>
    </w:p>
    <w:p>
      <w:pPr>
        <w:jc w:val="both"/>
      </w:pPr>
      <w:r>
        <w:t xml:space="preserve">    val FailedFutures = "failed_futures"</w:t>
      </w:r>
    </w:p>
    <w:p>
      <w:pPr>
        <w:jc w:val="both"/>
      </w:pPr>
      <w:r>
        <w:t xml:space="preserve">    val Size = "size"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an underlying FutureCache, ensuring that failed Futures that are set in</w:t>
      </w:r>
    </w:p>
    <w:p>
      <w:pPr>
        <w:jc w:val="both"/>
      </w:pPr>
      <w:r>
        <w:t xml:space="preserve">   * the cache are evicted later.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apply[K, V](underlying: FutureCache[K, V], statsReceiver: StatsReceiver): FutureCache[K, V] =</w:t>
      </w:r>
    </w:p>
    <w:p>
      <w:pPr>
        <w:jc w:val="both"/>
      </w:pPr>
      <w:r>
        <w:t xml:space="preserve">    new ObservedEvictingCache[K, V](underlying, statsReceiver)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