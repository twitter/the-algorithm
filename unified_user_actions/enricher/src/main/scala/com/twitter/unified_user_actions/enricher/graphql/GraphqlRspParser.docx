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com.twitter.unified_user_actions.enricher.graphql</w:t>
      </w:r>
    </w:p>
    <w:p>
      <w:pPr>
        <w:jc w:val="both"/>
      </w:pPr>
      <w:r/>
    </w:p>
    <w:p>
      <w:pPr>
        <w:jc w:val="both"/>
      </w:pPr>
      <w:r>
        <w:t>import com.google.common.util.concurrent.RateLimiter</w:t>
      </w:r>
    </w:p>
    <w:p>
      <w:pPr>
        <w:jc w:val="both"/>
      </w:pPr>
      <w:r>
        <w:t>import com.twitter.dynmap.DynMap</w:t>
      </w:r>
    </w:p>
    <w:p>
      <w:pPr>
        <w:jc w:val="both"/>
      </w:pPr>
      <w:r>
        <w:t>import com.twitter.dynmap.json.DynMapJson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@param dm The DynMap parsed from the returned Json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GraphqlRspErrors(dm: DynMap) extends Exception {</w:t>
      </w:r>
    </w:p>
    <w:p>
      <w:pPr>
        <w:jc w:val="both"/>
      </w:pPr>
      <w:r>
        <w:t xml:space="preserve">  override def toString: String = dm.toString()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GraphqlRspParser extends Logging {</w:t>
      </w:r>
    </w:p>
    <w:p>
      <w:pPr>
        <w:jc w:val="both"/>
      </w:pPr>
      <w:r>
        <w:t xml:space="preserve">  private val rateLimiter = RateLimiter.create(1.0) // at most 1 log message per second</w:t>
      </w:r>
    </w:p>
    <w:p>
      <w:pPr>
        <w:jc w:val="both"/>
      </w:pPr>
      <w:r>
        <w:t xml:space="preserve">  private def rateLimitedLogError(e: Throwable): Unit =</w:t>
      </w:r>
    </w:p>
    <w:p>
      <w:pPr>
        <w:jc w:val="both"/>
      </w:pPr>
      <w:r>
        <w:t xml:space="preserve">    if (rateLimiter.tryAcquire()) {</w:t>
      </w:r>
    </w:p>
    <w:p>
      <w:pPr>
        <w:jc w:val="both"/>
      </w:pPr>
      <w:r>
        <w:t xml:space="preserve">      error(e.getMessage, 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GraphQL's response is a Json string.</w:t>
      </w:r>
    </w:p>
    <w:p>
      <w:pPr>
        <w:jc w:val="both"/>
      </w:pPr>
      <w:r>
        <w:t xml:space="preserve">   * This function first parses the raw response as a Json string, then it checks if the returned</w:t>
      </w:r>
    </w:p>
    <w:p>
      <w:pPr>
        <w:jc w:val="both"/>
      </w:pPr>
      <w:r>
        <w:t xml:space="preserve">   * object has the "data" field which means the response is expected. The response could also</w:t>
      </w:r>
    </w:p>
    <w:p>
      <w:pPr>
        <w:jc w:val="both"/>
      </w:pPr>
      <w:r>
        <w:t xml:space="preserve">   * return a valid Json string but with errors inside it as a list of "errors".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toDynMap(</w:t>
      </w:r>
    </w:p>
    <w:p>
      <w:pPr>
        <w:jc w:val="both"/>
      </w:pPr>
      <w:r>
        <w:t xml:space="preserve">    rsp: String,</w:t>
      </w:r>
    </w:p>
    <w:p>
      <w:pPr>
        <w:jc w:val="both"/>
      </w:pPr>
      <w:r>
        <w:t xml:space="preserve">    invalidRspCounter: Counter = NullStatsReceiver.NullCounter,</w:t>
      </w:r>
    </w:p>
    <w:p>
      <w:pPr>
        <w:jc w:val="both"/>
      </w:pPr>
      <w:r>
        <w:t xml:space="preserve">    failedReqCounter: Counter = NullStatsReceiver.NullCounter</w:t>
      </w:r>
    </w:p>
    <w:p>
      <w:pPr>
        <w:jc w:val="both"/>
      </w:pPr>
      <w:r>
        <w:t xml:space="preserve">  ): Try[DynMap] = {</w:t>
      </w:r>
    </w:p>
    <w:p>
      <w:pPr>
        <w:jc w:val="both"/>
      </w:pPr>
      <w:r>
        <w:t xml:space="preserve">    val rawRsp: Try[DynMap] = DynMapJson.fromJsonString(rsp)</w:t>
      </w:r>
    </w:p>
    <w:p>
      <w:pPr>
        <w:jc w:val="both"/>
      </w:pPr>
      <w:r>
        <w:t xml:space="preserve">    rawRsp match {</w:t>
      </w:r>
    </w:p>
    <w:p>
      <w:pPr>
        <w:jc w:val="both"/>
      </w:pPr>
      <w:r>
        <w:t xml:space="preserve">      case Return(r) =&gt;</w:t>
      </w:r>
    </w:p>
    <w:p>
      <w:pPr>
        <w:jc w:val="both"/>
      </w:pPr>
      <w:r>
        <w:t xml:space="preserve">        if (r.getMapOpt("data").isDefined) Return(r)</w:t>
      </w:r>
    </w:p>
    <w:p>
      <w:pPr>
        <w:jc w:val="both"/>
      </w:pPr>
      <w:r>
        <w:t xml:space="preserve">        else {</w:t>
      </w:r>
    </w:p>
    <w:p>
      <w:pPr>
        <w:jc w:val="both"/>
      </w:pPr>
      <w:r>
        <w:t xml:space="preserve">          invalidRspCounter.incr()</w:t>
      </w:r>
    </w:p>
    <w:p>
      <w:pPr>
        <w:jc w:val="both"/>
      </w:pPr>
      <w:r>
        <w:t xml:space="preserve">          rateLimitedLogError(GraphqlRspErrors(r))</w:t>
      </w:r>
    </w:p>
    <w:p>
      <w:pPr>
        <w:jc w:val="both"/>
      </w:pPr>
      <w:r>
        <w:t xml:space="preserve">          Throw(GraphqlRspErrors(r))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Throw(e) =&gt;</w:t>
      </w:r>
    </w:p>
    <w:p>
      <w:pPr>
        <w:jc w:val="both"/>
      </w:pPr>
      <w:r>
        <w:t xml:space="preserve">        rateLimitedLogError(e)</w:t>
      </w:r>
    </w:p>
    <w:p>
      <w:pPr>
        <w:jc w:val="both"/>
      </w:pPr>
      <w:r>
        <w:t xml:space="preserve">        failedReqCounter.incr()</w:t>
      </w:r>
    </w:p>
    <w:p>
      <w:pPr>
        <w:jc w:val="both"/>
      </w:pPr>
      <w:r>
        <w:t xml:space="preserve">        Throw(e)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Similar to `toDynMap` above, but returns an Option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toDynMapOpt(</w:t>
      </w:r>
    </w:p>
    <w:p>
      <w:pPr>
        <w:jc w:val="both"/>
      </w:pPr>
      <w:r>
        <w:t xml:space="preserve">    rsp: String,</w:t>
      </w:r>
    </w:p>
    <w:p>
      <w:pPr>
        <w:jc w:val="both"/>
      </w:pPr>
      <w:r>
        <w:t xml:space="preserve">    invalidRspCounter: Counter = NullStatsReceiver.NullCounter,</w:t>
      </w:r>
    </w:p>
    <w:p>
      <w:pPr>
        <w:jc w:val="both"/>
      </w:pPr>
      <w:r>
        <w:t xml:space="preserve">    failedReqCounter: Counter = NullStatsReceiver.NullCounter</w:t>
      </w:r>
    </w:p>
    <w:p>
      <w:pPr>
        <w:jc w:val="both"/>
      </w:pPr>
      <w:r>
        <w:t xml:space="preserve">  ): Option[DynMap] =</w:t>
      </w:r>
    </w:p>
    <w:p>
      <w:pPr>
        <w:jc w:val="both"/>
      </w:pPr>
      <w:r>
        <w:t xml:space="preserve">    toDynMap(</w:t>
      </w:r>
    </w:p>
    <w:p>
      <w:pPr>
        <w:jc w:val="both"/>
      </w:pPr>
      <w:r>
        <w:t xml:space="preserve">      rsp = rsp,</w:t>
      </w:r>
    </w:p>
    <w:p>
      <w:pPr>
        <w:jc w:val="both"/>
      </w:pPr>
      <w:r>
        <w:t xml:space="preserve">      invalidRspCounter = invalidRspCounter,</w:t>
      </w:r>
    </w:p>
    <w:p>
      <w:pPr>
        <w:jc w:val="both"/>
      </w:pPr>
      <w:r>
        <w:t xml:space="preserve">      failedReqCounter = failedReqCounter).toOption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