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com.twitter.unified_user_actions.enricher.hydrator</w:t>
      </w:r>
    </w:p>
    <w:p>
      <w:pPr>
        <w:jc w:val="both"/>
      </w:pPr>
      <w:r>
        <w:t>import com.google.common.util.concurrent.RateLimiter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com.twitter.unified_user_actions.enricher.FatalException</w:t>
      </w:r>
    </w:p>
    <w:p>
      <w:pPr>
        <w:jc w:val="both"/>
      </w:pPr>
      <w:r>
        <w:t>import com.twitter.unified_user_actions.enricher.internal.thriftscala.EnrichmentEnvelop</w:t>
      </w:r>
    </w:p>
    <w:p>
      <w:pPr>
        <w:jc w:val="both"/>
      </w:pPr>
      <w:r>
        <w:t>import com.twitter.unified_user_actions.enricher.internal.thriftscala.EnrichmentInstruction</w:t>
      </w:r>
    </w:p>
    <w:p>
      <w:pPr>
        <w:jc w:val="both"/>
      </w:pPr>
      <w:r>
        <w:t>import com.twitter.unified_user_actions.enricher.internal.thriftscala.EnrichmentKey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com.twitter.util.logging.Logging</w:t>
      </w:r>
    </w:p>
    <w:p>
      <w:pPr>
        <w:jc w:val="both"/>
      </w:pPr>
      <w:r/>
    </w:p>
    <w:p>
      <w:pPr>
        <w:jc w:val="both"/>
      </w:pPr>
      <w:r>
        <w:t>abstract class AbstractHydrator(scopedStatsReceiver: StatsReceiver) extends Hydrator with Logging {</w:t>
      </w:r>
    </w:p>
    <w:p>
      <w:pPr>
        <w:jc w:val="both"/>
      </w:pPr>
      <w:r/>
    </w:p>
    <w:p>
      <w:pPr>
        <w:jc w:val="both"/>
      </w:pPr>
      <w:r>
        <w:t xml:space="preserve">  object StatsNames {</w:t>
      </w:r>
    </w:p>
    <w:p>
      <w:pPr>
        <w:jc w:val="both"/>
      </w:pPr>
      <w:r>
        <w:t xml:space="preserve">    val Exceptions = "exceptions"</w:t>
      </w:r>
    </w:p>
    <w:p>
      <w:pPr>
        <w:jc w:val="both"/>
      </w:pPr>
      <w:r>
        <w:t xml:space="preserve">    val EmptyKeys = "empty_keys"</w:t>
      </w:r>
    </w:p>
    <w:p>
      <w:pPr>
        <w:jc w:val="both"/>
      </w:pPr>
      <w:r>
        <w:t xml:space="preserve">    val Hydrations = "hydrations"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exceptionsCounter = scopedStatsReceiver.counter(StatsNames.Exceptions)</w:t>
      </w:r>
    </w:p>
    <w:p>
      <w:pPr>
        <w:jc w:val="both"/>
      </w:pPr>
      <w:r>
        <w:t xml:space="preserve">  private val emptyKeysCounter = scopedStatsReceiver.counter(StatsNames.EmptyKeys)</w:t>
      </w:r>
    </w:p>
    <w:p>
      <w:pPr>
        <w:jc w:val="both"/>
      </w:pPr>
      <w:r>
        <w:t xml:space="preserve">  private val hydrationsCounter = scopedStatsReceiver.counter(StatsNames.Hydrations)</w:t>
      </w:r>
    </w:p>
    <w:p>
      <w:pPr>
        <w:jc w:val="both"/>
      </w:pPr>
      <w:r/>
    </w:p>
    <w:p>
      <w:pPr>
        <w:jc w:val="both"/>
      </w:pPr>
      <w:r>
        <w:t xml:space="preserve">  // at most 1 log message per second</w:t>
      </w:r>
    </w:p>
    <w:p>
      <w:pPr>
        <w:jc w:val="both"/>
      </w:pPr>
      <w:r>
        <w:t xml:space="preserve">  private val rateLimiter = RateLimiter.create(1.0)</w:t>
      </w:r>
    </w:p>
    <w:p>
      <w:pPr>
        <w:jc w:val="both"/>
      </w:pPr>
      <w:r/>
    </w:p>
    <w:p>
      <w:pPr>
        <w:jc w:val="both"/>
      </w:pPr>
      <w:r>
        <w:t xml:space="preserve">  private def rateLimitedLogError(e: Throwable): Unit =</w:t>
      </w:r>
    </w:p>
    <w:p>
      <w:pPr>
        <w:jc w:val="both"/>
      </w:pPr>
      <w:r>
        <w:t xml:space="preserve">    if (rateLimiter.tryAcquire()) {</w:t>
      </w:r>
    </w:p>
    <w:p>
      <w:pPr>
        <w:jc w:val="both"/>
      </w:pPr>
      <w:r>
        <w:t xml:space="preserve">      error(e.getMessage, 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protected def safelyHydrate(</w:t>
      </w:r>
    </w:p>
    <w:p>
      <w:pPr>
        <w:jc w:val="both"/>
      </w:pPr>
      <w:r>
        <w:t xml:space="preserve">    instruction: EnrichmentInstruction,</w:t>
      </w:r>
    </w:p>
    <w:p>
      <w:pPr>
        <w:jc w:val="both"/>
      </w:pPr>
      <w:r>
        <w:t xml:space="preserve">    keyOpt: EnrichmentKey,</w:t>
      </w:r>
    </w:p>
    <w:p>
      <w:pPr>
        <w:jc w:val="both"/>
      </w:pPr>
      <w:r>
        <w:t xml:space="preserve">    envelop: EnrichmentEnvelop</w:t>
      </w:r>
    </w:p>
    <w:p>
      <w:pPr>
        <w:jc w:val="both"/>
      </w:pPr>
      <w:r>
        <w:t xml:space="preserve">  ): Future[EnrichmentEnvelop]</w:t>
      </w:r>
    </w:p>
    <w:p>
      <w:pPr>
        <w:jc w:val="both"/>
      </w:pPr>
      <w:r/>
    </w:p>
    <w:p>
      <w:pPr>
        <w:jc w:val="both"/>
      </w:pPr>
      <w:r>
        <w:t xml:space="preserve">  override def hydrate(</w:t>
      </w:r>
    </w:p>
    <w:p>
      <w:pPr>
        <w:jc w:val="both"/>
      </w:pPr>
      <w:r>
        <w:t xml:space="preserve">    instruction: EnrichmentInstruction,</w:t>
      </w:r>
    </w:p>
    <w:p>
      <w:pPr>
        <w:jc w:val="both"/>
      </w:pPr>
      <w:r>
        <w:t xml:space="preserve">    keyOpt: Option[EnrichmentKey],</w:t>
      </w:r>
    </w:p>
    <w:p>
      <w:pPr>
        <w:jc w:val="both"/>
      </w:pPr>
      <w:r>
        <w:t xml:space="preserve">    envelop: EnrichmentEnvelop</w:t>
      </w:r>
    </w:p>
    <w:p>
      <w:pPr>
        <w:jc w:val="both"/>
      </w:pPr>
      <w:r>
        <w:t xml:space="preserve">  ): Future[EnrichmentEnvelop] = {</w:t>
      </w:r>
    </w:p>
    <w:p>
      <w:pPr>
        <w:jc w:val="both"/>
      </w:pPr>
      <w:r>
        <w:t xml:space="preserve">    keyOpt</w:t>
      </w:r>
    </w:p>
    <w:p>
      <w:pPr>
        <w:jc w:val="both"/>
      </w:pPr>
      <w:r>
        <w:t xml:space="preserve">      .map(key =&gt; {</w:t>
      </w:r>
    </w:p>
    <w:p>
      <w:pPr>
        <w:jc w:val="both"/>
      </w:pPr>
      <w:r>
        <w:t xml:space="preserve">        safelyHydrate(instruction, key, envelop)</w:t>
      </w:r>
    </w:p>
    <w:p>
      <w:pPr>
        <w:jc w:val="both"/>
      </w:pPr>
      <w:r>
        <w:t xml:space="preserve">          .onSuccess(_ =&gt; hydrationsCounter.incr())</w:t>
      </w:r>
    </w:p>
    <w:p>
      <w:pPr>
        <w:jc w:val="both"/>
      </w:pPr>
      <w:r>
        <w:t xml:space="preserve">          .rescue {</w:t>
      </w:r>
    </w:p>
    <w:p>
      <w:pPr>
        <w:jc w:val="both"/>
      </w:pPr>
      <w:r>
        <w:t xml:space="preserve">            case e: FatalException =&gt; Future.exception(e)</w:t>
      </w:r>
    </w:p>
    <w:p>
      <w:pPr>
        <w:jc w:val="both"/>
      </w:pPr>
      <w:r>
        <w:t xml:space="preserve">            case e =&gt;</w:t>
      </w:r>
    </w:p>
    <w:p>
      <w:pPr>
        <w:jc w:val="both"/>
      </w:pPr>
      <w:r>
        <w:t xml:space="preserve">              rateLimitedLogError(e)</w:t>
      </w:r>
    </w:p>
    <w:p>
      <w:pPr>
        <w:jc w:val="both"/>
      </w:pPr>
      <w:r>
        <w:t xml:space="preserve">              exceptionsCounter.incr()</w:t>
      </w:r>
    </w:p>
    <w:p>
      <w:pPr>
        <w:jc w:val="both"/>
      </w:pPr>
      <w:r>
        <w:t xml:space="preserve">              Future.value(envelop)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}).getOrElse({</w:t>
      </w:r>
    </w:p>
    <w:p>
      <w:pPr>
        <w:jc w:val="both"/>
      </w:pPr>
      <w:r>
        <w:t xml:space="preserve">        emptyKeysCounter.incr()</w:t>
      </w:r>
    </w:p>
    <w:p>
      <w:pPr>
        <w:jc w:val="both"/>
      </w:pPr>
      <w:r>
        <w:t xml:space="preserve">        Future.value(envelop)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