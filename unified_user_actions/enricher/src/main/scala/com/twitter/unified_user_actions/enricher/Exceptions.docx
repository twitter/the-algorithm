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this exception is thrown, it means that an assumption in the enricher services</w:t>
      </w:r>
    </w:p>
    <w:p>
      <w:pPr>
        <w:jc w:val="both"/>
      </w:pPr>
      <w:r>
        <w:t xml:space="preserve"> * was violated and it needs to be fixed before a production deployment.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FatalException(msg: String) extends Exception(msg)</w:t>
      </w:r>
    </w:p>
    <w:p>
      <w:pPr>
        <w:jc w:val="both"/>
      </w:pPr>
      <w:r/>
    </w:p>
    <w:p>
      <w:pPr>
        <w:jc w:val="both"/>
      </w:pPr>
      <w:r>
        <w:t>class ImplementationException(msg: String) extends FatalException(msg)</w:t>
      </w:r>
    </w:p>
    <w:p>
      <w:pPr>
        <w:jc w:val="both"/>
      </w:pPr>
      <w:r/>
    </w:p>
    <w:p>
      <w:pPr>
        <w:jc w:val="both"/>
      </w:pPr>
      <w:r>
        <w:t>object Exceptions {</w:t>
      </w:r>
    </w:p>
    <w:p>
      <w:pPr>
        <w:jc w:val="both"/>
      </w:pPr>
      <w:r>
        <w:t xml:space="preserve">  def require(requirement: Boolean, message: String): Unit = {</w:t>
      </w:r>
    </w:p>
    <w:p>
      <w:pPr>
        <w:jc w:val="both"/>
      </w:pPr>
      <w:r>
        <w:t xml:space="preserve">    if (!requirement)</w:t>
      </w:r>
    </w:p>
    <w:p>
      <w:pPr>
        <w:jc w:val="both"/>
      </w:pPr>
      <w:r>
        <w:t xml:space="preserve">      throw new ImplementationException("requirement failed: " + message)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