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com.twitter.unified_user_actions.enricher.driver</w:t>
      </w:r>
    </w:p>
    <w:p>
      <w:pPr>
        <w:jc w:val="both"/>
      </w:pPr>
      <w:r/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com.twitter.unified_user_actions.enricher.internal.thriftscala.EnrichmentStageType.Hydration</w:t>
      </w:r>
    </w:p>
    <w:p>
      <w:pPr>
        <w:jc w:val="both"/>
      </w:pPr>
      <w:r>
        <w:t>import com.twitter.unified_user_actions.enricher.internal.thriftscala.EnrichmentStageType.Repartition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EnrichmentPlanUtils._</w:t>
      </w:r>
    </w:p>
    <w:p>
      <w:pPr>
        <w:jc w:val="both"/>
      </w:pPr>
      <w:r>
        <w:t>import com.twitter.unified_user_actions.enricher.Exceptions</w:t>
      </w:r>
    </w:p>
    <w:p>
      <w:pPr>
        <w:jc w:val="both"/>
      </w:pPr>
      <w:r>
        <w:t>import com.twitter.unified_user_actions.enricher.ImplementationException</w:t>
      </w:r>
    </w:p>
    <w:p>
      <w:pPr>
        <w:jc w:val="both"/>
      </w:pPr>
      <w:r>
        <w:t>import com.twitter.unified_user_actions.enricher.hydrator.Hydrator</w:t>
      </w:r>
    </w:p>
    <w:p>
      <w:pPr>
        <w:jc w:val="both"/>
      </w:pPr>
      <w:r>
        <w:t>import com.twitter.unified_user_actions.enricher.partitioner.Partitioner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driver that will execute on a key, value tuple and produce an output to a Kafka topic.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output Kafka topic will depend on the current enrichment plan. In one scenario, the driver</w:t>
      </w:r>
    </w:p>
    <w:p>
      <w:pPr>
        <w:jc w:val="both"/>
      </w:pPr>
      <w:r>
        <w:t xml:space="preserve"> * will output to a partitioned Kafka topic if the output needs to be repartitioned (after it has</w:t>
      </w:r>
    </w:p>
    <w:p>
      <w:pPr>
        <w:jc w:val="both"/>
      </w:pPr>
      <w:r>
        <w:t xml:space="preserve"> * been hydrated 0 or more times as necessary). In another scenario, the driver will output to</w:t>
      </w:r>
    </w:p>
    <w:p>
      <w:pPr>
        <w:jc w:val="both"/>
      </w:pPr>
      <w:r>
        <w:t xml:space="preserve"> * the final topic if there's no more work to be done.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finalOutputTopic The final output Kafka topic</w:t>
      </w:r>
    </w:p>
    <w:p>
      <w:pPr>
        <w:jc w:val="both"/>
      </w:pPr>
      <w:r>
        <w:t xml:space="preserve"> * @param partitionedTopic The intermediate Kafka topic used for repartitioning based on [[EnrichmentKey]]</w:t>
      </w:r>
    </w:p>
    <w:p>
      <w:pPr>
        <w:jc w:val="both"/>
      </w:pPr>
      <w:r>
        <w:t xml:space="preserve"> * @param hydrator A hydrator that knows how to populate the metadata based on the current plan / instruction.</w:t>
      </w:r>
    </w:p>
    <w:p>
      <w:pPr>
        <w:jc w:val="both"/>
      </w:pPr>
      <w:r>
        <w:t xml:space="preserve"> * @param partitioner A partitioner that knows how to transform the current uua event into an [[EnrichmentKey]].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EnrichmentDriver(</w:t>
      </w:r>
    </w:p>
    <w:p>
      <w:pPr>
        <w:jc w:val="both"/>
      </w:pPr>
      <w:r>
        <w:t xml:space="preserve">  finalOutputTopic: Option[String],</w:t>
      </w:r>
    </w:p>
    <w:p>
      <w:pPr>
        <w:jc w:val="both"/>
      </w:pPr>
      <w:r>
        <w:t xml:space="preserve">  partitionedTopic: String,</w:t>
      </w:r>
    </w:p>
    <w:p>
      <w:pPr>
        <w:jc w:val="both"/>
      </w:pPr>
      <w:r>
        <w:t xml:space="preserve">  hydrator: Hydrator,</w:t>
      </w:r>
    </w:p>
    <w:p>
      <w:pPr>
        <w:jc w:val="both"/>
      </w:pPr>
      <w:r>
        <w:t xml:space="preserve">  partitioner: Partitioner)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driver that does the following when being executed.</w:t>
      </w:r>
    </w:p>
    <w:p>
      <w:pPr>
        <w:jc w:val="both"/>
      </w:pPr>
      <w:r>
        <w:t xml:space="preserve">   *  It checks if we are done with enrichment plan, if not:</w:t>
      </w:r>
    </w:p>
    <w:p>
      <w:pPr>
        <w:jc w:val="both"/>
      </w:pPr>
      <w:r>
        <w:t xml:space="preserve">   *  - is the current stage repartitioning?</w:t>
      </w:r>
    </w:p>
    <w:p>
      <w:pPr>
        <w:jc w:val="both"/>
      </w:pPr>
      <w:r>
        <w:t xml:space="preserve">   *    -&gt; remap the output key, update plan accordingly then return with the new partition key</w:t>
      </w:r>
    </w:p>
    <w:p>
      <w:pPr>
        <w:jc w:val="both"/>
      </w:pPr>
      <w:r>
        <w:t xml:space="preserve">   *  - is the current stage hydration?</w:t>
      </w:r>
    </w:p>
    <w:p>
      <w:pPr>
        <w:jc w:val="both"/>
      </w:pPr>
      <w:r>
        <w:t xml:space="preserve">   *    -&gt; use the hydrator to hydrate the envelop, update the plan accordingly, then proceed</w:t>
      </w:r>
    </w:p>
    <w:p>
      <w:pPr>
        <w:jc w:val="both"/>
      </w:pPr>
      <w:r>
        <w:t xml:space="preserve">   *    recursively unless the next stage is repartitioning or this is the last stage.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execute(</w:t>
      </w:r>
    </w:p>
    <w:p>
      <w:pPr>
        <w:jc w:val="both"/>
      </w:pPr>
      <w:r>
        <w:t xml:space="preserve">    key: Option[EnrichmentKey],</w:t>
      </w:r>
    </w:p>
    <w:p>
      <w:pPr>
        <w:jc w:val="both"/>
      </w:pPr>
      <w:r>
        <w:t xml:space="preserve">    envelop: Future[EnrichmentEnvelop]</w:t>
      </w:r>
    </w:p>
    <w:p>
      <w:pPr>
        <w:jc w:val="both"/>
      </w:pPr>
      <w:r>
        <w:t xml:space="preserve">  ): Future[(Option[EnrichmentKey], EnrichmentEnvelop)] = {</w:t>
      </w:r>
    </w:p>
    <w:p>
      <w:pPr>
        <w:jc w:val="both"/>
      </w:pPr>
      <w:r>
        <w:t xml:space="preserve">    envelop.flatMap { envelop =&gt;</w:t>
      </w:r>
    </w:p>
    <w:p>
      <w:pPr>
        <w:jc w:val="both"/>
      </w:pPr>
      <w:r>
        <w:t xml:space="preserve">      val plan = envelop.plan</w:t>
      </w:r>
    </w:p>
    <w:p>
      <w:pPr>
        <w:jc w:val="both"/>
      </w:pPr>
      <w:r>
        <w:t xml:space="preserve">      if (plan.isEnrichmentComplete) {</w:t>
      </w:r>
    </w:p>
    <w:p>
      <w:pPr>
        <w:jc w:val="both"/>
      </w:pPr>
      <w:r>
        <w:t xml:space="preserve">        val topic = finalOutputTopic.getOrElse(</w:t>
      </w:r>
    </w:p>
    <w:p>
      <w:pPr>
        <w:jc w:val="both"/>
      </w:pPr>
      <w:r>
        <w:t xml:space="preserve">          throw new ImplementationException(</w:t>
      </w:r>
    </w:p>
    <w:p>
      <w:pPr>
        <w:jc w:val="both"/>
      </w:pPr>
      <w:r>
        <w:t xml:space="preserve">            "A final output Kafka topic is supposed to be used but " +</w:t>
      </w:r>
    </w:p>
    <w:p>
      <w:pPr>
        <w:jc w:val="both"/>
      </w:pPr>
      <w:r>
        <w:t xml:space="preserve">              "no final output topic was provided."))</w:t>
      </w:r>
    </w:p>
    <w:p>
      <w:pPr>
        <w:jc w:val="both"/>
      </w:pPr>
      <w:r>
        <w:t xml:space="preserve">        Future.value((key, envelop.copy(plan = plan.markLastStageCompletedWithOutputTopic(topic))))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currentStage = plan.getCurrentStage</w:t>
      </w:r>
    </w:p>
    <w:p>
      <w:pPr>
        <w:jc w:val="both"/>
      </w:pPr>
      <w:r/>
    </w:p>
    <w:p>
      <w:pPr>
        <w:jc w:val="both"/>
      </w:pPr>
      <w:r>
        <w:t xml:space="preserve">        currentStage.stageType match {</w:t>
      </w:r>
    </w:p>
    <w:p>
      <w:pPr>
        <w:jc w:val="both"/>
      </w:pPr>
      <w:r>
        <w:t xml:space="preserve">          case Repartition =&gt;</w:t>
      </w:r>
    </w:p>
    <w:p>
      <w:pPr>
        <w:jc w:val="both"/>
      </w:pPr>
      <w:r>
        <w:t xml:space="preserve">            Exceptions.require(</w:t>
      </w:r>
    </w:p>
    <w:p>
      <w:pPr>
        <w:jc w:val="both"/>
      </w:pPr>
      <w:r>
        <w:t xml:space="preserve">              currentStage.instructions.size == 1,</w:t>
      </w:r>
    </w:p>
    <w:p>
      <w:pPr>
        <w:jc w:val="both"/>
      </w:pPr>
      <w:r>
        <w:t xml:space="preserve">              s"re-partitioning needs exactly 1 instruction but ${currentStage.instructions.size} was provided")</w:t>
      </w:r>
    </w:p>
    <w:p>
      <w:pPr>
        <w:jc w:val="both"/>
      </w:pPr>
      <w:r/>
    </w:p>
    <w:p>
      <w:pPr>
        <w:jc w:val="both"/>
      </w:pPr>
      <w:r>
        <w:t xml:space="preserve">            val instruction = currentStage.instructions.head</w:t>
      </w:r>
    </w:p>
    <w:p>
      <w:pPr>
        <w:jc w:val="both"/>
      </w:pPr>
      <w:r>
        <w:t xml:space="preserve">            val outputKey = partitioner.repartition(instruction, envelop)</w:t>
      </w:r>
    </w:p>
    <w:p>
      <w:pPr>
        <w:jc w:val="both"/>
      </w:pPr>
      <w:r>
        <w:t xml:space="preserve">            val outputValue = envelop.copy(</w:t>
      </w:r>
    </w:p>
    <w:p>
      <w:pPr>
        <w:jc w:val="both"/>
      </w:pPr>
      <w:r>
        <w:t xml:space="preserve">              plan = plan.markStageCompletedWithOutputTopic(</w:t>
      </w:r>
    </w:p>
    <w:p>
      <w:pPr>
        <w:jc w:val="both"/>
      </w:pPr>
      <w:r>
        <w:t xml:space="preserve">                stage = currentStage,</w:t>
      </w:r>
    </w:p>
    <w:p>
      <w:pPr>
        <w:jc w:val="both"/>
      </w:pPr>
      <w:r>
        <w:t xml:space="preserve">                outputTopic = partitionedTopic)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Future.value((outputKey, outputValue))</w:t>
      </w:r>
    </w:p>
    <w:p>
      <w:pPr>
        <w:jc w:val="both"/>
      </w:pPr>
      <w:r>
        <w:t xml:space="preserve">          case Hydration =&gt;</w:t>
      </w:r>
    </w:p>
    <w:p>
      <w:pPr>
        <w:jc w:val="both"/>
      </w:pPr>
      <w:r>
        <w:t xml:space="preserve">            Exceptions.require(</w:t>
      </w:r>
    </w:p>
    <w:p>
      <w:pPr>
        <w:jc w:val="both"/>
      </w:pPr>
      <w:r>
        <w:t xml:space="preserve">              currentStage.instructions.nonEmpty,</w:t>
      </w:r>
    </w:p>
    <w:p>
      <w:pPr>
        <w:jc w:val="both"/>
      </w:pPr>
      <w:r>
        <w:t xml:space="preserve">              "hydration needs at least one instruction")</w:t>
      </w:r>
    </w:p>
    <w:p>
      <w:pPr>
        <w:jc w:val="both"/>
      </w:pPr>
      <w:r/>
    </w:p>
    <w:p>
      <w:pPr>
        <w:jc w:val="both"/>
      </w:pPr>
      <w:r>
        <w:t xml:space="preserve">            // Hydration is either initialized or completed after this, failure state</w:t>
      </w:r>
    </w:p>
    <w:p>
      <w:pPr>
        <w:jc w:val="both"/>
      </w:pPr>
      <w:r>
        <w:t xml:space="preserve">            // will have to be handled upstream. Any unhandled exception will abort the entire</w:t>
      </w:r>
    </w:p>
    <w:p>
      <w:pPr>
        <w:jc w:val="both"/>
      </w:pPr>
      <w:r>
        <w:t xml:space="preserve">            // stage.</w:t>
      </w:r>
    </w:p>
    <w:p>
      <w:pPr>
        <w:jc w:val="both"/>
      </w:pPr>
      <w:r>
        <w:t xml:space="preserve">            // This is so that if the error in unrecoverable, the hydrator can choose to return an</w:t>
      </w:r>
    </w:p>
    <w:p>
      <w:pPr>
        <w:jc w:val="both"/>
      </w:pPr>
      <w:r>
        <w:t xml:space="preserve">            // un-hydrated envelop to tolerate the error.</w:t>
      </w:r>
    </w:p>
    <w:p>
      <w:pPr>
        <w:jc w:val="both"/>
      </w:pPr>
      <w:r>
        <w:t xml:space="preserve">            val finalEnvelop = currentStage.instructions.foldLeft(Future.value(envelop)) {</w:t>
      </w:r>
    </w:p>
    <w:p>
      <w:pPr>
        <w:jc w:val="both"/>
      </w:pPr>
      <w:r>
        <w:t xml:space="preserve">              (curEnvelop, instruction) =&gt;</w:t>
      </w:r>
    </w:p>
    <w:p>
      <w:pPr>
        <w:jc w:val="both"/>
      </w:pPr>
      <w:r>
        <w:t xml:space="preserve">                curEnvelop.flatMap(e =&gt; hydrator.hydrate(instruction, key, e))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outputValue = finalEnvelop.map(e =&gt;</w:t>
      </w:r>
    </w:p>
    <w:p>
      <w:pPr>
        <w:jc w:val="both"/>
      </w:pPr>
      <w:r>
        <w:t xml:space="preserve">              e.copy(</w:t>
      </w:r>
    </w:p>
    <w:p>
      <w:pPr>
        <w:jc w:val="both"/>
      </w:pPr>
      <w:r>
        <w:t xml:space="preserve">                plan = plan.markStageCompleted(stage = currentStage)</w:t>
      </w:r>
    </w:p>
    <w:p>
      <w:pPr>
        <w:jc w:val="both"/>
      </w:pPr>
      <w:r>
        <w:t xml:space="preserve">              ))</w:t>
      </w:r>
    </w:p>
    <w:p>
      <w:pPr>
        <w:jc w:val="both"/>
      </w:pPr>
      <w:r/>
    </w:p>
    <w:p>
      <w:pPr>
        <w:jc w:val="both"/>
      </w:pPr>
      <w:r>
        <w:t xml:space="preserve">            // continue executing other stages if it can (locally) until a terminal state</w:t>
      </w:r>
    </w:p>
    <w:p>
      <w:pPr>
        <w:jc w:val="both"/>
      </w:pPr>
      <w:r>
        <w:t xml:space="preserve">            execute(key, outputValue)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ImplementationException(s"Invalid / unsupported stage type $currentStage")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