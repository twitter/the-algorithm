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com.twitter.unified_user_actions.enricher.driver</w:t>
      </w:r>
    </w:p>
    <w:p>
      <w:pPr>
        <w:jc w:val="both"/>
      </w:pPr>
      <w:r/>
    </w:p>
    <w:p>
      <w:pPr>
        <w:jc w:val="both"/>
      </w:pPr>
      <w:r>
        <w:t>import com.twitter.unified_user_actions.enricher.internal.thriftscala.EnrichmentPlan</w:t>
      </w:r>
    </w:p>
    <w:p>
      <w:pPr>
        <w:jc w:val="both"/>
      </w:pPr>
      <w:r>
        <w:t>import com.twitter.unified_user_actions.enricher.internal.thriftscala.EnrichmentStage</w:t>
      </w:r>
    </w:p>
    <w:p>
      <w:pPr>
        <w:jc w:val="both"/>
      </w:pPr>
      <w:r>
        <w:t>import com.twitter.unified_user_actions.enricher.internal.thriftscala.EnrichmentStageStatus.Completion</w:t>
      </w:r>
    </w:p>
    <w:p>
      <w:pPr>
        <w:jc w:val="both"/>
      </w:pPr>
      <w:r>
        <w:t>import com.twitter.unified_user_actions.enricher.internal.thriftscala.EnrichmentStageStatus.Initialized</w:t>
      </w:r>
    </w:p>
    <w:p>
      <w:pPr>
        <w:jc w:val="both"/>
      </w:pPr>
      <w:r/>
    </w:p>
    <w:p>
      <w:pPr>
        <w:jc w:val="both"/>
      </w:pPr>
      <w:r>
        <w:t>object EnrichmentPlanUtils {</w:t>
      </w:r>
    </w:p>
    <w:p>
      <w:pPr>
        <w:jc w:val="both"/>
      </w:pPr>
      <w:r>
        <w:t xml:space="preserve">  implicit class EnrichmentPlanStatus(plan: EnrichmentPlan)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Check each stage of the plan to know if we are done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isEnrichmentComplete: Boolean = {</w:t>
      </w:r>
    </w:p>
    <w:p>
      <w:pPr>
        <w:jc w:val="both"/>
      </w:pPr>
      <w:r>
        <w:t xml:space="preserve">      plan.stages.forall(stage =&gt; stage.status == Completion)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Get the next stage in the enrichment process. Note, if there is none this will throw</w:t>
      </w:r>
    </w:p>
    <w:p>
      <w:pPr>
        <w:jc w:val="both"/>
      </w:pPr>
      <w:r>
        <w:t xml:space="preserve">     * an exception.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getCurrentStage: EnrichmentStage = {</w:t>
      </w:r>
    </w:p>
    <w:p>
      <w:pPr>
        <w:jc w:val="both"/>
      </w:pPr>
      <w:r>
        <w:t xml:space="preserve">      val next = plan.stages.find(stage =&gt; stage.status == Initialized)</w:t>
      </w:r>
    </w:p>
    <w:p>
      <w:pPr>
        <w:jc w:val="both"/>
      </w:pPr>
      <w:r>
        <w:t xml:space="preserve">      next match {</w:t>
      </w:r>
    </w:p>
    <w:p>
      <w:pPr>
        <w:jc w:val="both"/>
      </w:pPr>
      <w:r>
        <w:t xml:space="preserve">        case Some(stage) =&gt; stage</w:t>
      </w:r>
    </w:p>
    <w:p>
      <w:pPr>
        <w:jc w:val="both"/>
      </w:pPr>
      <w:r>
        <w:t xml:space="preserve">        case None =&gt; throw new IllegalStateException("check for plan completion first")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def getLastCompletedStage: EnrichmentStage = {</w:t>
      </w:r>
    </w:p>
    <w:p>
      <w:pPr>
        <w:jc w:val="both"/>
      </w:pPr>
      <w:r>
        <w:t xml:space="preserve">      val completed = plan.stages.reverse.find(stage =&gt; stage.status == Completion)</w:t>
      </w:r>
    </w:p>
    <w:p>
      <w:pPr>
        <w:jc w:val="both"/>
      </w:pPr>
      <w:r>
        <w:t xml:space="preserve">      completed match {</w:t>
      </w:r>
    </w:p>
    <w:p>
      <w:pPr>
        <w:jc w:val="both"/>
      </w:pPr>
      <w:r>
        <w:t xml:space="preserve">        case Some(stage) =&gt; stage</w:t>
      </w:r>
    </w:p>
    <w:p>
      <w:pPr>
        <w:jc w:val="both"/>
      </w:pPr>
      <w:r>
        <w:t xml:space="preserve">        case None =&gt; throw new IllegalStateException("check for plan completion first")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Copy the current plan with the requested stage marked as complete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markStageCompletedWithOutputTopic(</w:t>
      </w:r>
    </w:p>
    <w:p>
      <w:pPr>
        <w:jc w:val="both"/>
      </w:pPr>
      <w:r>
        <w:t xml:space="preserve">      stage: EnrichmentStage,</w:t>
      </w:r>
    </w:p>
    <w:p>
      <w:pPr>
        <w:jc w:val="both"/>
      </w:pPr>
      <w:r>
        <w:t xml:space="preserve">      outputTopic: String</w:t>
      </w:r>
    </w:p>
    <w:p>
      <w:pPr>
        <w:jc w:val="both"/>
      </w:pPr>
      <w:r>
        <w:t xml:space="preserve">    ): EnrichmentPlan = {</w:t>
      </w:r>
    </w:p>
    <w:p>
      <w:pPr>
        <w:jc w:val="both"/>
      </w:pPr>
      <w:r>
        <w:t xml:space="preserve">      plan.copy(</w:t>
      </w:r>
    </w:p>
    <w:p>
      <w:pPr>
        <w:jc w:val="both"/>
      </w:pPr>
      <w:r>
        <w:t xml:space="preserve">        stages = plan.stages.map(s =&gt;</w:t>
      </w:r>
    </w:p>
    <w:p>
      <w:pPr>
        <w:jc w:val="both"/>
      </w:pPr>
      <w:r>
        <w:t xml:space="preserve">          if (s == stage) s.copy(status = Completion, outputTopic = Some(outputTopic)) else 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markStageCompleted(</w:t>
      </w:r>
    </w:p>
    <w:p>
      <w:pPr>
        <w:jc w:val="both"/>
      </w:pPr>
      <w:r>
        <w:t xml:space="preserve">      stage: EnrichmentStage</w:t>
      </w:r>
    </w:p>
    <w:p>
      <w:pPr>
        <w:jc w:val="both"/>
      </w:pPr>
      <w:r>
        <w:t xml:space="preserve">    ): EnrichmentPlan = {</w:t>
      </w:r>
    </w:p>
    <w:p>
      <w:pPr>
        <w:jc w:val="both"/>
      </w:pPr>
      <w:r>
        <w:t xml:space="preserve">      plan.copy(</w:t>
      </w:r>
    </w:p>
    <w:p>
      <w:pPr>
        <w:jc w:val="both"/>
      </w:pPr>
      <w:r>
        <w:t xml:space="preserve">        stages = plan.stages.map(s =&gt; if (s == stage) s.copy(status = Completion) else 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Copy the current plan with the last stage marked as necessary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markLastStageCompletedWithOutputTopic(</w:t>
      </w:r>
    </w:p>
    <w:p>
      <w:pPr>
        <w:jc w:val="both"/>
      </w:pPr>
      <w:r>
        <w:t xml:space="preserve">      outputTopic: String</w:t>
      </w:r>
    </w:p>
    <w:p>
      <w:pPr>
        <w:jc w:val="both"/>
      </w:pPr>
      <w:r>
        <w:t xml:space="preserve">    ): EnrichmentPlan = {</w:t>
      </w:r>
    </w:p>
    <w:p>
      <w:pPr>
        <w:jc w:val="both"/>
      </w:pPr>
      <w:r>
        <w:t xml:space="preserve">      val last = plan.stages.last</w:t>
      </w:r>
    </w:p>
    <w:p>
      <w:pPr>
        <w:jc w:val="both"/>
      </w:pPr>
      <w:r>
        <w:t xml:space="preserve">      plan.copy(</w:t>
      </w:r>
    </w:p>
    <w:p>
      <w:pPr>
        <w:jc w:val="both"/>
      </w:pPr>
      <w:r>
        <w:t xml:space="preserve">        stages = plan.stages.map(s =&gt;</w:t>
      </w:r>
    </w:p>
    <w:p>
      <w:pPr>
        <w:jc w:val="both"/>
      </w:pPr>
      <w:r>
        <w:t xml:space="preserve">          if (s == last) s.copy(status = Completion, outputTopic = Some(outputTopic)) else 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