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com.twitter.unified_user_actions.thriftjava</w:t>
      </w:r>
    </w:p>
    <w:p>
      <w:pPr>
        <w:jc w:val="both"/>
      </w:pPr>
      <w:r>
        <w:t>#@namespace scala com.twitter.unified_user_actions.thriftscala</w:t>
      </w:r>
    </w:p>
    <w:p>
      <w:pPr>
        <w:jc w:val="both"/>
      </w:pPr>
      <w:r>
        <w:t>#@namespace strato com.twitter.unified_user_actions</w:t>
      </w:r>
    </w:p>
    <w:p>
      <w:pPr>
        <w:jc w:val="both"/>
      </w:pPr>
      <w:r/>
    </w:p>
    <w:p>
      <w:pPr>
        <w:jc w:val="both"/>
      </w:pPr>
      <w:r>
        <w:t>include "com/twitter/clientapp/gen/client_app.thrift"</w:t>
      </w:r>
    </w:p>
    <w:p>
      <w:pPr>
        <w:jc w:val="both"/>
      </w:pPr>
      <w:r>
        <w:t>include "com/twitter/reportflow/report_flow_logs.thrift"</w:t>
      </w:r>
    </w:p>
    <w:p>
      <w:pPr>
        <w:jc w:val="both"/>
      </w:pPr>
      <w:r>
        <w:t>include "com/twitter/socialgraph/social_graph_service_write_log.thrift"</w:t>
      </w:r>
    </w:p>
    <w:p>
      <w:pPr>
        <w:jc w:val="both"/>
      </w:pPr>
      <w:r>
        <w:t>include "com/twitter/gizmoduck/user_service.thrift"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ActionType is typically a three part enum consisting of</w:t>
      </w:r>
    </w:p>
    <w:p>
      <w:pPr>
        <w:jc w:val="both"/>
      </w:pPr>
      <w:r>
        <w:t xml:space="preserve"> * [Origin][Item Type][Action Name]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[Origin] is usually "client" or "server" to indicate how the action was derived.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[Item Type] is singular and refers to the shorthand version of the type of</w:t>
      </w:r>
    </w:p>
    <w:p>
      <w:pPr>
        <w:jc w:val="both"/>
      </w:pPr>
      <w:r>
        <w:t xml:space="preserve"> * Item (e.g. Tweet, Profile, Notification instead of TweetInfo, ProfileInfo, NotificationInfo)</w:t>
      </w:r>
    </w:p>
    <w:p>
      <w:pPr>
        <w:jc w:val="both"/>
      </w:pPr>
      <w:r>
        <w:t xml:space="preserve"> * the action occurred on. Action types and item types should be 1:1, and when an action can be</w:t>
      </w:r>
    </w:p>
    <w:p>
      <w:pPr>
        <w:jc w:val="both"/>
      </w:pPr>
      <w:r>
        <w:t xml:space="preserve"> * performed on multiple types of items, consider granular action types.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[Action Name] is the descriptive name of the user action (e.g. favorite, render impression);</w:t>
      </w:r>
    </w:p>
    <w:p>
      <w:pPr>
        <w:jc w:val="both"/>
      </w:pPr>
      <w:r>
        <w:t xml:space="preserve"> * action names should correspond to UI actions / ML labels (which are typically based on user</w:t>
      </w:r>
    </w:p>
    <w:p>
      <w:pPr>
        <w:jc w:val="both"/>
      </w:pPr>
      <w:r>
        <w:t xml:space="preserve"> * behavior from UI actions)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Below are guidelines around naming of action types:</w:t>
      </w:r>
    </w:p>
    <w:p>
      <w:pPr>
        <w:jc w:val="both"/>
      </w:pPr>
      <w:r>
        <w:t xml:space="preserve"> * a) When an action is coupled to a product surface, be concise in naming such that the</w:t>
      </w:r>
    </w:p>
    <w:p>
      <w:pPr>
        <w:jc w:val="both"/>
      </w:pPr>
      <w:r>
        <w:t xml:space="preserve"> * combination of item type and action name captures the user behavior for the action in the UI. For example,</w:t>
      </w:r>
    </w:p>
    <w:p>
      <w:pPr>
        <w:jc w:val="both"/>
      </w:pPr>
      <w:r>
        <w:t xml:space="preserve"> * for an open on a Notification in the PushNotification product surface that is parsed from client events,</w:t>
      </w:r>
    </w:p>
    <w:p>
      <w:pPr>
        <w:jc w:val="both"/>
      </w:pPr>
      <w:r>
        <w:t xml:space="preserve"> * consider ClientNotificationOpen because the item Notification and the action name Open concisely represent</w:t>
      </w:r>
    </w:p>
    <w:p>
      <w:pPr>
        <w:jc w:val="both"/>
      </w:pPr>
      <w:r>
        <w:t xml:space="preserve"> * the action, and the product surface PushNotification can be identified independently.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b) It is OK to use generic names like Click if needed to distinguish from another action OR</w:t>
      </w:r>
    </w:p>
    <w:p>
      <w:pPr>
        <w:jc w:val="both"/>
      </w:pPr>
      <w:r>
        <w:t xml:space="preserve"> * it is the best way to characterize an action concisely without confusion.</w:t>
      </w:r>
    </w:p>
    <w:p>
      <w:pPr>
        <w:jc w:val="both"/>
      </w:pPr>
      <w:r>
        <w:t xml:space="preserve"> * For example, for ClientTweetClickReply, this refers to actually clicking on the Reply button but not</w:t>
      </w:r>
    </w:p>
    <w:p>
      <w:pPr>
        <w:jc w:val="both"/>
      </w:pPr>
      <w:r>
        <w:t xml:space="preserve"> * Replying, and it is OK to include Click. Another example is Click on a Tweet anywhere (other than the fav,</w:t>
      </w:r>
    </w:p>
    <w:p>
      <w:pPr>
        <w:jc w:val="both"/>
      </w:pPr>
      <w:r>
        <w:t xml:space="preserve"> * reply, etc. buttons), which leads to the TweetDetails page. Avoid generic action names like Click if</w:t>
      </w:r>
    </w:p>
    <w:p>
      <w:pPr>
        <w:jc w:val="both"/>
      </w:pPr>
      <w:r>
        <w:t xml:space="preserve"> * there is a more specific UI aspect to reference and Click is implied, e.g. ClientTweetReport is</w:t>
      </w:r>
    </w:p>
    <w:p>
      <w:pPr>
        <w:jc w:val="both"/>
      </w:pPr>
      <w:r>
        <w:t xml:space="preserve"> * preferred over ClientTweetClickReport and ClientTweetReportClick.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c) Rely on versioning found in the origin when it is present for action names. For example,</w:t>
      </w:r>
    </w:p>
    <w:p>
      <w:pPr>
        <w:jc w:val="both"/>
      </w:pPr>
      <w:r>
        <w:t xml:space="preserve"> * a "V2Impression" is named as such because in behavioral client events, there is</w:t>
      </w:r>
    </w:p>
    <w:p>
      <w:pPr>
        <w:jc w:val="both"/>
      </w:pPr>
      <w:r>
        <w:t xml:space="preserve"> * a "v2Impress" field. See go/bce-v2impress for more details.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d) There is a distinction between "UndoAction" and "Un{Action}" action types.</w:t>
      </w:r>
    </w:p>
    <w:p>
      <w:pPr>
        <w:jc w:val="both"/>
      </w:pPr>
      <w:r>
        <w:t xml:space="preserve"> * An "UndoAction" is fired when a user clicks on the explicit "Undo" button, after they perform an action</w:t>
      </w:r>
    </w:p>
    <w:p>
      <w:pPr>
        <w:jc w:val="both"/>
      </w:pPr>
      <w:r>
        <w:t xml:space="preserve"> * This "Undo" button is a UI element that may be temporary, e.g.,</w:t>
      </w:r>
    </w:p>
    <w:p>
      <w:pPr>
        <w:jc w:val="both"/>
      </w:pPr>
      <w:r>
        <w:t xml:space="preserve"> *  - the user waited too long to click the button, the button disappears from the UI (e.g., Undo for Mute, Block)</w:t>
      </w:r>
    </w:p>
    <w:p>
      <w:pPr>
        <w:jc w:val="both"/>
      </w:pPr>
      <w:r>
        <w:t xml:space="preserve"> *  - the button does not disappear due to timeout, but becomes unavailable after the user closes a tab</w:t>
      </w:r>
    </w:p>
    <w:p>
      <w:pPr>
        <w:jc w:val="both"/>
      </w:pPr>
      <w:r>
        <w:t xml:space="preserve"> *    (e.g, Undo for NotInterestedIn, NotAboutTopic)</w:t>
      </w:r>
    </w:p>
    <w:p>
      <w:pPr>
        <w:jc w:val="both"/>
      </w:pPr>
      <w:r>
        <w:t xml:space="preserve"> * Examples:</w:t>
      </w:r>
    </w:p>
    <w:p>
      <w:pPr>
        <w:jc w:val="both"/>
      </w:pPr>
      <w:r>
        <w:t xml:space="preserve">    - ClientProfileUndoMute: a user clicks the "Undo" button after muting a Profile</w:t>
      </w:r>
    </w:p>
    <w:p>
      <w:pPr>
        <w:jc w:val="both"/>
      </w:pPr>
      <w:r>
        <w:t xml:space="preserve">    - ClientTweetUndoNotInterestedIn: a users clicks the "Undo" button</w:t>
      </w:r>
    </w:p>
    <w:p>
      <w:pPr>
        <w:jc w:val="both"/>
      </w:pPr>
      <w:r>
        <w:t xml:space="preserve">      after clicking "Not interested in this Tweet" button in the caret menu of a Tweet</w:t>
      </w:r>
    </w:p>
    <w:p>
      <w:pPr>
        <w:jc w:val="both"/>
      </w:pPr>
      <w:r>
        <w:t xml:space="preserve"> * An "Un{Action}" is fired when a user reverses a previous action, not by explicitly clicking an "Undo" button,</w:t>
      </w:r>
    </w:p>
    <w:p>
      <w:pPr>
        <w:jc w:val="both"/>
      </w:pPr>
      <w:r>
        <w:t xml:space="preserve"> * but through some other action that allows them to revert.</w:t>
      </w:r>
    </w:p>
    <w:p>
      <w:pPr>
        <w:jc w:val="both"/>
      </w:pPr>
      <w:r>
        <w:t xml:space="preserve"> * Examples:</w:t>
      </w:r>
    </w:p>
    <w:p>
      <w:pPr>
        <w:jc w:val="both"/>
      </w:pPr>
      <w:r>
        <w:t xml:space="preserve"> *  - ClientProfileUnmute: a user clicks the "Unmute" button from the caret menu of the Profile they previously muted</w:t>
      </w:r>
    </w:p>
    <w:p>
      <w:pPr>
        <w:jc w:val="both"/>
      </w:pPr>
      <w:r>
        <w:t xml:space="preserve"> *  - ClientTweetUnfav: a user unlikes a tweet by clicking on like button again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Examples: ServerTweetFav, ClientTweetRenderImpression, ClientNotificationSeeLessOften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See go/uua-action-type for more details.</w:t>
      </w:r>
    </w:p>
    <w:p>
      <w:pPr>
        <w:jc w:val="both"/>
      </w:pPr>
      <w:r>
        <w:t xml:space="preserve"> */</w:t>
      </w:r>
    </w:p>
    <w:p>
      <w:pPr>
        <w:jc w:val="both"/>
      </w:pPr>
      <w:r>
        <w:t>enum ActionType {</w:t>
      </w:r>
    </w:p>
    <w:p>
      <w:pPr>
        <w:jc w:val="both"/>
      </w:pPr>
      <w:r>
        <w:t xml:space="preserve">  // 0 - 999 used for actions derived from Server-side sources (e.g. Timelineservice, Tweetypie)</w:t>
      </w:r>
    </w:p>
    <w:p>
      <w:pPr>
        <w:jc w:val="both"/>
      </w:pPr>
      <w:r>
        <w:t xml:space="preserve">  // NOTE: Please match values for corresponding server / client enum members (with offset 1000).</w:t>
      </w:r>
    </w:p>
    <w:p>
      <w:pPr>
        <w:jc w:val="both"/>
      </w:pPr>
      <w:r>
        <w:t xml:space="preserve">  ServerTweetFav   = 0</w:t>
      </w:r>
    </w:p>
    <w:p>
      <w:pPr>
        <w:jc w:val="both"/>
      </w:pPr>
      <w:r>
        <w:t xml:space="preserve">  ServerTweetUnfav = 1</w:t>
      </w:r>
    </w:p>
    <w:p>
      <w:pPr>
        <w:jc w:val="both"/>
      </w:pPr>
      <w:r>
        <w:t xml:space="preserve">  // Reserve 2 and 3 for ServerTweetLingerImpression and ServerTweetRenderImpression</w:t>
      </w:r>
    </w:p>
    <w:p>
      <w:pPr>
        <w:jc w:val="both"/>
      </w:pPr>
      <w:r/>
    </w:p>
    <w:p>
      <w:pPr>
        <w:jc w:val="both"/>
      </w:pPr>
      <w:r>
        <w:t xml:space="preserve">  ServerTweetCreate = 4</w:t>
      </w:r>
    </w:p>
    <w:p>
      <w:pPr>
        <w:jc w:val="both"/>
      </w:pPr>
      <w:r>
        <w:t xml:space="preserve">  ServerTweetReply = 5</w:t>
      </w:r>
    </w:p>
    <w:p>
      <w:pPr>
        <w:jc w:val="both"/>
      </w:pPr>
      <w:r>
        <w:t xml:space="preserve">  ServerTweetQuote = 6</w:t>
      </w:r>
    </w:p>
    <w:p>
      <w:pPr>
        <w:jc w:val="both"/>
      </w:pPr>
      <w:r>
        <w:t xml:space="preserve">  ServerTweetRetweet = 7</w:t>
      </w:r>
    </w:p>
    <w:p>
      <w:pPr>
        <w:jc w:val="both"/>
      </w:pPr>
      <w:r>
        <w:t xml:space="preserve">  // skip 8-10 since there are no server equivalents for ClickCreate, ClickReply, ClickQuote</w:t>
      </w:r>
    </w:p>
    <w:p>
      <w:pPr>
        <w:jc w:val="both"/>
      </w:pPr>
      <w:r>
        <w:t xml:space="preserve">  // reserve 11-16 for server video engagements</w:t>
      </w:r>
    </w:p>
    <w:p>
      <w:pPr>
        <w:jc w:val="both"/>
      </w:pPr>
      <w:r/>
    </w:p>
    <w:p>
      <w:pPr>
        <w:jc w:val="both"/>
      </w:pPr>
      <w:r>
        <w:t xml:space="preserve">  ServerTweetDelete = 17      // User deletes a default tweet</w:t>
      </w:r>
    </w:p>
    <w:p>
      <w:pPr>
        <w:jc w:val="both"/>
      </w:pPr>
      <w:r>
        <w:t xml:space="preserve">  ServerTweetUnreply = 18     // User deletes a reply tweet</w:t>
      </w:r>
    </w:p>
    <w:p>
      <w:pPr>
        <w:jc w:val="both"/>
      </w:pPr>
      <w:r>
        <w:t xml:space="preserve">  ServerTweetUnquote = 19     // User deletes a quote tweet</w:t>
      </w:r>
    </w:p>
    <w:p>
      <w:pPr>
        <w:jc w:val="both"/>
      </w:pPr>
      <w:r>
        <w:t xml:space="preserve">  ServerTweetUnretweet = 20   // User removes an existing retweet</w:t>
      </w:r>
    </w:p>
    <w:p>
      <w:pPr>
        <w:jc w:val="both"/>
      </w:pPr>
      <w:r>
        <w:t xml:space="preserve">  // User edits a tweet. Edit will create a new tweet with editedTweetId = id of the original tweet</w:t>
      </w:r>
    </w:p>
    <w:p>
      <w:pPr>
        <w:jc w:val="both"/>
      </w:pPr>
      <w:r>
        <w:t xml:space="preserve">  // The original tweet or the new tweet from edit can only be a default or quote tweet.</w:t>
      </w:r>
    </w:p>
    <w:p>
      <w:pPr>
        <w:jc w:val="both"/>
      </w:pPr>
      <w:r>
        <w:t xml:space="preserve">  // A user can edit a default tweet to become a quote tweet (by adding the link to another Tweet),</w:t>
      </w:r>
    </w:p>
    <w:p>
      <w:pPr>
        <w:jc w:val="both"/>
      </w:pPr>
      <w:r>
        <w:t xml:space="preserve">  // or edit a quote tweet to remove the quote and make it a default tweet.</w:t>
      </w:r>
    </w:p>
    <w:p>
      <w:pPr>
        <w:jc w:val="both"/>
      </w:pPr>
      <w:r>
        <w:t xml:space="preserve">  // Both the initial tweet and the new tweet created from the edit can be edited, and each time the</w:t>
      </w:r>
    </w:p>
    <w:p>
      <w:pPr>
        <w:jc w:val="both"/>
      </w:pPr>
      <w:r>
        <w:t xml:space="preserve">  // new edit will create a new tweet. All subsequent edits would have the same initial tweet id</w:t>
      </w:r>
    </w:p>
    <w:p>
      <w:pPr>
        <w:jc w:val="both"/>
      </w:pPr>
      <w:r>
        <w:t xml:space="preserve">  // as the TweetInfo.editedTweetId.</w:t>
      </w:r>
    </w:p>
    <w:p>
      <w:pPr>
        <w:jc w:val="both"/>
      </w:pPr>
      <w:r>
        <w:t xml:space="preserve">  // e.g. create Tweet A, edit Tweet A -&gt; Tweet B, edit Tweet B -&gt; Tweet C</w:t>
      </w:r>
    </w:p>
    <w:p>
      <w:pPr>
        <w:jc w:val="both"/>
      </w:pPr>
      <w:r>
        <w:t xml:space="preserve">  // initial tweet id for both Tweet B anc Tweet C would be Tweet A</w:t>
      </w:r>
    </w:p>
    <w:p>
      <w:pPr>
        <w:jc w:val="both"/>
      </w:pPr>
      <w:r>
        <w:t xml:space="preserve">  ServerTweetEdit = 21</w:t>
      </w:r>
    </w:p>
    <w:p>
      <w:pPr>
        <w:jc w:val="both"/>
      </w:pPr>
      <w:r>
        <w:t xml:space="preserve">  // skip 22 for delete an edit if we want to add it in the future</w:t>
      </w:r>
    </w:p>
    <w:p>
      <w:pPr>
        <w:jc w:val="both"/>
      </w:pPr>
      <w:r/>
    </w:p>
    <w:p>
      <w:pPr>
        <w:jc w:val="both"/>
      </w:pPr>
      <w:r>
        <w:t xml:space="preserve">  // reserve 30-40 for server topic actions</w:t>
      </w:r>
    </w:p>
    <w:p>
      <w:pPr>
        <w:jc w:val="both"/>
      </w:pPr>
      <w:r/>
    </w:p>
    <w:p>
      <w:pPr>
        <w:jc w:val="both"/>
      </w:pPr>
      <w:r>
        <w:t xml:space="preserve">  // 41-70 reserved for all negative engagements and the related positive engagements</w:t>
      </w:r>
    </w:p>
    <w:p>
      <w:pPr>
        <w:jc w:val="both"/>
      </w:pPr>
      <w:r>
        <w:t xml:space="preserve">  // For example, Follow and Unfollow, Mute and Unmute</w:t>
      </w:r>
    </w:p>
    <w:p>
      <w:pPr>
        <w:jc w:val="both"/>
      </w:pPr>
      <w:r>
        <w:t xml:space="preserve">  // This is fired when a user click "Submit" at the end of a "Report Tweet" flow</w:t>
      </w:r>
    </w:p>
    <w:p>
      <w:pPr>
        <w:jc w:val="both"/>
      </w:pPr>
      <w:r>
        <w:t xml:space="preserve">  // ClientTweetReport = 1041 is scribed by HealthClient team, on the client side</w:t>
      </w:r>
    </w:p>
    <w:p>
      <w:pPr>
        <w:jc w:val="both"/>
      </w:pPr>
      <w:r>
        <w:t xml:space="preserve">  // This is scribed by spamacaw, on the server side</w:t>
      </w:r>
    </w:p>
    <w:p>
      <w:pPr>
        <w:jc w:val="both"/>
      </w:pPr>
      <w:r>
        <w:t xml:space="preserve">  // They can be joined on reportFlowId</w:t>
      </w:r>
    </w:p>
    <w:p>
      <w:pPr>
        <w:jc w:val="both"/>
      </w:pPr>
      <w:r>
        <w:t xml:space="preserve">  // See https://confluence.twitter.biz/pages/viewpage.action?spaceKey=HEALTH&amp;title=Understanding+ReportDetails</w:t>
      </w:r>
    </w:p>
    <w:p>
      <w:pPr>
        <w:jc w:val="both"/>
      </w:pPr>
      <w:r>
        <w:t xml:space="preserve">  ServerTweetReport = 41</w:t>
      </w:r>
    </w:p>
    <w:p>
      <w:pPr>
        <w:jc w:val="both"/>
      </w:pPr>
      <w:r/>
    </w:p>
    <w:p>
      <w:pPr>
        <w:jc w:val="both"/>
      </w:pPr>
      <w:r>
        <w:t xml:space="preserve">  // reserve 42 for ServerTweetNotInterestedIn</w:t>
      </w:r>
    </w:p>
    <w:p>
      <w:pPr>
        <w:jc w:val="both"/>
      </w:pPr>
      <w:r>
        <w:t xml:space="preserve">  // reserve 43 for ServerTweetUndoNotInterestedIn</w:t>
      </w:r>
    </w:p>
    <w:p>
      <w:pPr>
        <w:jc w:val="both"/>
      </w:pPr>
      <w:r>
        <w:t xml:space="preserve">  // reserve 44 for ServerTweetNotAboutTopic</w:t>
      </w:r>
    </w:p>
    <w:p>
      <w:pPr>
        <w:jc w:val="both"/>
      </w:pPr>
      <w:r>
        <w:t xml:space="preserve">  // reserve 45 for ServerTweetUndoNotAboutTopic</w:t>
      </w:r>
    </w:p>
    <w:p>
      <w:pPr>
        <w:jc w:val="both"/>
      </w:pPr>
      <w:r/>
    </w:p>
    <w:p>
      <w:pPr>
        <w:jc w:val="both"/>
      </w:pPr>
      <w:r>
        <w:t xml:space="preserve">  ServerProfileFollow = 50       // User follows a Profile</w:t>
      </w:r>
    </w:p>
    <w:p>
      <w:pPr>
        <w:jc w:val="both"/>
      </w:pPr>
      <w:r>
        <w:t xml:space="preserve">  ServerProfileUnfollow = 51     // User unfollows a Profile</w:t>
      </w:r>
    </w:p>
    <w:p>
      <w:pPr>
        <w:jc w:val="both"/>
      </w:pPr>
      <w:r>
        <w:t xml:space="preserve">  ServerProfileBlock = 52        // User blocks a Profile</w:t>
      </w:r>
    </w:p>
    <w:p>
      <w:pPr>
        <w:jc w:val="both"/>
      </w:pPr>
      <w:r>
        <w:t xml:space="preserve">  ServerProfileUnblock = 53      // User unblocks a Profile</w:t>
      </w:r>
    </w:p>
    <w:p>
      <w:pPr>
        <w:jc w:val="both"/>
      </w:pPr>
      <w:r>
        <w:t xml:space="preserve">  ServerProfileMute = 54         // User mutes a Profile</w:t>
      </w:r>
    </w:p>
    <w:p>
      <w:pPr>
        <w:jc w:val="both"/>
      </w:pPr>
      <w:r>
        <w:t xml:space="preserve">  ServerProfileUnmute = 55       // User unmutes a Profile</w:t>
      </w:r>
    </w:p>
    <w:p>
      <w:pPr>
        <w:jc w:val="both"/>
      </w:pPr>
      <w:r>
        <w:t xml:space="preserve">  // User reports a Profile as Spam / Abuse</w:t>
      </w:r>
    </w:p>
    <w:p>
      <w:pPr>
        <w:jc w:val="both"/>
      </w:pPr>
      <w:r>
        <w:t xml:space="preserve">  // This user action type includes ProfileReportAsSpam and ProfileReportAsAbuse</w:t>
      </w:r>
    </w:p>
    <w:p>
      <w:pPr>
        <w:jc w:val="both"/>
      </w:pPr>
      <w:r>
        <w:t xml:space="preserve">  ServerProfileReport = 56</w:t>
      </w:r>
    </w:p>
    <w:p>
      <w:pPr>
        <w:jc w:val="both"/>
      </w:pPr>
      <w:r>
        <w:t xml:space="preserve">  // reserve 57 for ServerProfileUnReport</w:t>
      </w:r>
    </w:p>
    <w:p>
      <w:pPr>
        <w:jc w:val="both"/>
      </w:pPr>
      <w:r>
        <w:t xml:space="preserve">  // reserve 56-70 for server social graph actions</w:t>
      </w:r>
    </w:p>
    <w:p>
      <w:pPr>
        <w:jc w:val="both"/>
      </w:pPr>
      <w:r/>
    </w:p>
    <w:p>
      <w:pPr>
        <w:jc w:val="both"/>
      </w:pPr>
      <w:r>
        <w:t xml:space="preserve">  // 71-90 reserved for click-based events</w:t>
      </w:r>
    </w:p>
    <w:p>
      <w:pPr>
        <w:jc w:val="both"/>
      </w:pPr>
      <w:r>
        <w:t xml:space="preserve">  // reserve 71 for ServerTweetClick</w:t>
      </w:r>
    </w:p>
    <w:p>
      <w:pPr>
        <w:jc w:val="both"/>
      </w:pPr>
      <w:r/>
    </w:p>
    <w:p>
      <w:pPr>
        <w:jc w:val="both"/>
      </w:pPr>
      <w:r>
        <w:t xml:space="preserve">  // 1000 - 1999 used for actions derived from Client-side sources (e.g. Client Events, BCE)</w:t>
      </w:r>
    </w:p>
    <w:p>
      <w:pPr>
        <w:jc w:val="both"/>
      </w:pPr>
      <w:r>
        <w:t xml:space="preserve">  // NOTE: Please match values for corresponding server / client enum members (with offset 1000).</w:t>
      </w:r>
    </w:p>
    <w:p>
      <w:pPr>
        <w:jc w:val="both"/>
      </w:pPr>
      <w:r>
        <w:t xml:space="preserve">  // 1000 - 1499 used for legacy client events</w:t>
      </w:r>
    </w:p>
    <w:p>
      <w:pPr>
        <w:jc w:val="both"/>
      </w:pPr>
      <w:r>
        <w:t xml:space="preserve">  ClientTweetFav = 1000</w:t>
      </w:r>
    </w:p>
    <w:p>
      <w:pPr>
        <w:jc w:val="both"/>
      </w:pPr>
      <w:r>
        <w:t xml:space="preserve">  ClientTweetUnfav = 1001</w:t>
      </w:r>
    </w:p>
    <w:p>
      <w:pPr>
        <w:jc w:val="both"/>
      </w:pPr>
      <w:r>
        <w:t xml:space="preserve">  ClientTweetLingerImpression = 1002</w:t>
      </w:r>
    </w:p>
    <w:p>
      <w:pPr>
        <w:jc w:val="both"/>
      </w:pPr>
      <w:r>
        <w:t xml:space="preserve">  // Please note that: Render impression for quoted Tweets would emit 2 events:</w:t>
      </w:r>
    </w:p>
    <w:p>
      <w:pPr>
        <w:jc w:val="both"/>
      </w:pPr>
      <w:r>
        <w:t xml:space="preserve">  // 1 for the quoting Tweet and 1 for the original Tweet!!!</w:t>
      </w:r>
    </w:p>
    <w:p>
      <w:pPr>
        <w:jc w:val="both"/>
      </w:pPr>
      <w:r>
        <w:t xml:space="preserve">  ClientTweetRenderImpression = 1003</w:t>
      </w:r>
    </w:p>
    <w:p>
      <w:pPr>
        <w:jc w:val="both"/>
      </w:pPr>
      <w:r>
        <w:t xml:space="preserve">  // 1004 reserved for ClientTweetCreate</w:t>
      </w:r>
    </w:p>
    <w:p>
      <w:pPr>
        <w:jc w:val="both"/>
      </w:pPr>
      <w:r>
        <w:t xml:space="preserve">  // This is "Send Reply" event to indicate publishing of a reply Tweet as opposed to clicking</w:t>
      </w:r>
    </w:p>
    <w:p>
      <w:pPr>
        <w:jc w:val="both"/>
      </w:pPr>
      <w:r>
        <w:t xml:space="preserve">  // on the reply button to initiate a reply Tweet (captured in ClientTweetClickReply).</w:t>
      </w:r>
    </w:p>
    <w:p>
      <w:pPr>
        <w:jc w:val="both"/>
      </w:pPr>
      <w:r>
        <w:t xml:space="preserve">  // The differences between this and the ServerTweetReply are:</w:t>
      </w:r>
    </w:p>
    <w:p>
      <w:pPr>
        <w:jc w:val="both"/>
      </w:pPr>
      <w:r>
        <w:t xml:space="preserve">  // 1) ServerTweetReply already has the new Tweet Id 2) A sent reply may be lost during transfer</w:t>
      </w:r>
    </w:p>
    <w:p>
      <w:pPr>
        <w:jc w:val="both"/>
      </w:pPr>
      <w:r>
        <w:t xml:space="preserve">  // over the wire and thus may not end up with a follow-up ServerTweetReply.</w:t>
      </w:r>
    </w:p>
    <w:p>
      <w:pPr>
        <w:jc w:val="both"/>
      </w:pPr>
      <w:r>
        <w:t xml:space="preserve">  ClientTweetReply = 1005</w:t>
      </w:r>
    </w:p>
    <w:p>
      <w:pPr>
        <w:jc w:val="both"/>
      </w:pPr>
      <w:r>
        <w:t xml:space="preserve">  // This is the "send quote" event to indicate publishing of a quote tweet as opposed to clicking</w:t>
      </w:r>
    </w:p>
    <w:p>
      <w:pPr>
        <w:jc w:val="both"/>
      </w:pPr>
      <w:r>
        <w:t xml:space="preserve">  // on the quote button to initiate a quote tweet (captured in ClientTweetClickQuote).</w:t>
      </w:r>
    </w:p>
    <w:p>
      <w:pPr>
        <w:jc w:val="both"/>
      </w:pPr>
      <w:r>
        <w:t xml:space="preserve">  // The differences between this and the ServerTweetQuote are:</w:t>
      </w:r>
    </w:p>
    <w:p>
      <w:pPr>
        <w:jc w:val="both"/>
      </w:pPr>
      <w:r>
        <w:t xml:space="preserve">  // 1) ServerTweetQuote already has the new Tweet Id 2) A sent quote may be lost during transfer</w:t>
      </w:r>
    </w:p>
    <w:p>
      <w:pPr>
        <w:jc w:val="both"/>
      </w:pPr>
      <w:r>
        <w:t xml:space="preserve">  // over the wire and thus may not end up with a follow-up ServerTweetQuote.</w:t>
      </w:r>
    </w:p>
    <w:p>
      <w:pPr>
        <w:jc w:val="both"/>
      </w:pPr>
      <w:r>
        <w:t xml:space="preserve">  ClientTweetQuote = 1006</w:t>
      </w:r>
    </w:p>
    <w:p>
      <w:pPr>
        <w:jc w:val="both"/>
      </w:pPr>
      <w:r>
        <w:t xml:space="preserve">  // This is the "retweet" event to indicate publishing of a retweet.</w:t>
      </w:r>
    </w:p>
    <w:p>
      <w:pPr>
        <w:jc w:val="both"/>
      </w:pPr>
      <w:r>
        <w:t xml:space="preserve">  ClientTweetRetweet = 1007</w:t>
      </w:r>
    </w:p>
    <w:p>
      <w:pPr>
        <w:jc w:val="both"/>
      </w:pPr>
      <w:r>
        <w:t xml:space="preserve">  // 1008 reserved for ClientTweetClickCreate</w:t>
      </w:r>
    </w:p>
    <w:p>
      <w:pPr>
        <w:jc w:val="both"/>
      </w:pPr>
      <w:r>
        <w:t xml:space="preserve">  // This is user clicking on the Reply button not actually sending a reply Tweet,</w:t>
      </w:r>
    </w:p>
    <w:p>
      <w:pPr>
        <w:jc w:val="both"/>
      </w:pPr>
      <w:r>
        <w:t xml:space="preserve">  // thus the name ClickReply</w:t>
      </w:r>
    </w:p>
    <w:p>
      <w:pPr>
        <w:jc w:val="both"/>
      </w:pPr>
      <w:r>
        <w:t xml:space="preserve">  ClientTweetClickReply = 1009</w:t>
      </w:r>
    </w:p>
    <w:p>
      <w:pPr>
        <w:jc w:val="both"/>
      </w:pPr>
      <w:r>
        <w:t xml:space="preserve">  // This is user clicking the Quote/RetweetWithComment button not actually sending the quote,</w:t>
      </w:r>
    </w:p>
    <w:p>
      <w:pPr>
        <w:jc w:val="both"/>
      </w:pPr>
      <w:r>
        <w:t xml:space="preserve">  // thus the name ClickQuote</w:t>
      </w:r>
    </w:p>
    <w:p>
      <w:pPr>
        <w:jc w:val="both"/>
      </w:pPr>
      <w:r>
        <w:t xml:space="preserve">  ClientTweetClickQuote = 1010</w:t>
      </w:r>
    </w:p>
    <w:p>
      <w:pPr>
        <w:jc w:val="both"/>
      </w:pPr>
      <w:r/>
    </w:p>
    <w:p>
      <w:pPr>
        <w:jc w:val="both"/>
      </w:pPr>
      <w:r>
        <w:t xml:space="preserve">  // 1011 - 1016: Refer to go/cme-scribing and go/interaction-event-spec for details</w:t>
      </w:r>
    </w:p>
    <w:p>
      <w:pPr>
        <w:jc w:val="both"/>
      </w:pPr>
      <w:r>
        <w:t xml:space="preserve">  // This is fired when playback reaches 25% of total track duration. Not valid for live videos.</w:t>
      </w:r>
    </w:p>
    <w:p>
      <w:pPr>
        <w:jc w:val="both"/>
      </w:pPr>
      <w:r>
        <w:t xml:space="preserve">  // For looping playback, this is only fired once and does not reset at loop boundaries.</w:t>
      </w:r>
    </w:p>
    <w:p>
      <w:pPr>
        <w:jc w:val="both"/>
      </w:pPr>
      <w:r>
        <w:t xml:space="preserve">  ClientTweetVideoPlayback25 = 1011</w:t>
      </w:r>
    </w:p>
    <w:p>
      <w:pPr>
        <w:jc w:val="both"/>
      </w:pPr>
      <w:r>
        <w:t xml:space="preserve">  // This is fired when playback reaches 50% of total track duration. Not valid for live videos.</w:t>
      </w:r>
    </w:p>
    <w:p>
      <w:pPr>
        <w:jc w:val="both"/>
      </w:pPr>
      <w:r>
        <w:t xml:space="preserve">  // For looping playback, this is only fired once and does not reset at loop boundaries.</w:t>
      </w:r>
    </w:p>
    <w:p>
      <w:pPr>
        <w:jc w:val="both"/>
      </w:pPr>
      <w:r>
        <w:t xml:space="preserve">  ClientTweetVideoPlayback50 = 1012</w:t>
      </w:r>
    </w:p>
    <w:p>
      <w:pPr>
        <w:jc w:val="both"/>
      </w:pPr>
      <w:r>
        <w:t xml:space="preserve">  // This is fired when playback reaches 75% of total track duration. Not valid for live videos.</w:t>
      </w:r>
    </w:p>
    <w:p>
      <w:pPr>
        <w:jc w:val="both"/>
      </w:pPr>
      <w:r>
        <w:t xml:space="preserve">  // For looping playback, this is only fired once and does not reset at loop boundaries.</w:t>
      </w:r>
    </w:p>
    <w:p>
      <w:pPr>
        <w:jc w:val="both"/>
      </w:pPr>
      <w:r>
        <w:t xml:space="preserve">  ClientTweetVideoPlayback75 = 1013</w:t>
      </w:r>
    </w:p>
    <w:p>
      <w:pPr>
        <w:jc w:val="both"/>
      </w:pPr>
      <w:r>
        <w:t xml:space="preserve">  // This is fired when playback reaches 95% of total track duration. Not valid for live videos.</w:t>
      </w:r>
    </w:p>
    <w:p>
      <w:pPr>
        <w:jc w:val="both"/>
      </w:pPr>
      <w:r>
        <w:t xml:space="preserve">  // For looping playback, this is only fired once and does not reset at loop boundaries.</w:t>
      </w:r>
    </w:p>
    <w:p>
      <w:pPr>
        <w:jc w:val="both"/>
      </w:pPr>
      <w:r>
        <w:t xml:space="preserve">  ClientTweetVideoPlayback95 = 1014</w:t>
      </w:r>
    </w:p>
    <w:p>
      <w:pPr>
        <w:jc w:val="both"/>
      </w:pPr>
      <w:r>
        <w:t xml:space="preserve">  // This if fired when the video has been played in non-preview</w:t>
      </w:r>
    </w:p>
    <w:p>
      <w:pPr>
        <w:jc w:val="both"/>
      </w:pPr>
      <w:r>
        <w:t xml:space="preserve">  // (i.e. not autoplaying in the timeline) mode, and was not started via auto-advance.</w:t>
      </w:r>
    </w:p>
    <w:p>
      <w:pPr>
        <w:jc w:val="both"/>
      </w:pPr>
      <w:r>
        <w:t xml:space="preserve">  // For looping playback, this is only fired once and does not reset at loop boundaries.</w:t>
      </w:r>
    </w:p>
    <w:p>
      <w:pPr>
        <w:jc w:val="both"/>
      </w:pPr>
      <w:r>
        <w:t xml:space="preserve">  ClientTweetVideoPlayFromTap = 1015</w:t>
      </w:r>
    </w:p>
    <w:p>
      <w:pPr>
        <w:jc w:val="both"/>
      </w:pPr>
      <w:r>
        <w:t xml:space="preserve">  // This is fired when 50% of the video has been on-screen and playing for 10 consecutive seconds</w:t>
      </w:r>
    </w:p>
    <w:p>
      <w:pPr>
        <w:jc w:val="both"/>
      </w:pPr>
      <w:r>
        <w:t xml:space="preserve">  // or 95% of the video duration, whichever comes first.</w:t>
      </w:r>
    </w:p>
    <w:p>
      <w:pPr>
        <w:jc w:val="both"/>
      </w:pPr>
      <w:r>
        <w:t xml:space="preserve">  // For looping playback, this is only fired once and does not reset at loop boundaries.</w:t>
      </w:r>
    </w:p>
    <w:p>
      <w:pPr>
        <w:jc w:val="both"/>
      </w:pPr>
      <w:r>
        <w:t xml:space="preserve">  ClientTweetVideoQualityView = 1016</w:t>
      </w:r>
    </w:p>
    <w:p>
      <w:pPr>
        <w:jc w:val="both"/>
      </w:pPr>
      <w:r>
        <w:t xml:space="preserve">  // Fired when either view_threshold or play_from_tap is fired.</w:t>
      </w:r>
    </w:p>
    <w:p>
      <w:pPr>
        <w:jc w:val="both"/>
      </w:pPr>
      <w:r>
        <w:t xml:space="preserve">  // For looping playback, this is only fired once and does not reset at loop boundaries.</w:t>
      </w:r>
    </w:p>
    <w:p>
      <w:pPr>
        <w:jc w:val="both"/>
      </w:pPr>
      <w:r>
        <w:t xml:space="preserve">  ClientTweetVideoView = 1109</w:t>
      </w:r>
    </w:p>
    <w:p>
      <w:pPr>
        <w:jc w:val="both"/>
      </w:pPr>
      <w:r>
        <w:t xml:space="preserve">  // Fired when 50% of the video has been on-screen and playing for 2 consecutive seconds,</w:t>
      </w:r>
    </w:p>
    <w:p>
      <w:pPr>
        <w:jc w:val="both"/>
      </w:pPr>
      <w:r>
        <w:t xml:space="preserve">  // regardless of video duration.</w:t>
      </w:r>
    </w:p>
    <w:p>
      <w:pPr>
        <w:jc w:val="both"/>
      </w:pPr>
      <w:r>
        <w:t xml:space="preserve">  // For looping playback, this is only fired once and does not reset at loop boundaries.</w:t>
      </w:r>
    </w:p>
    <w:p>
      <w:pPr>
        <w:jc w:val="both"/>
      </w:pPr>
      <w:r>
        <w:t xml:space="preserve">  ClientTweetVideoMrcView = 1110</w:t>
      </w:r>
    </w:p>
    <w:p>
      <w:pPr>
        <w:jc w:val="both"/>
      </w:pPr>
      <w:r>
        <w:t xml:space="preserve">  // Fired when the video is:</w:t>
      </w:r>
    </w:p>
    <w:p>
      <w:pPr>
        <w:jc w:val="both"/>
      </w:pPr>
      <w:r>
        <w:t xml:space="preserve">  // - Playing for 3 cumulative (not necessarily consecutive) seconds with 100% in view for looping video.</w:t>
      </w:r>
    </w:p>
    <w:p>
      <w:pPr>
        <w:jc w:val="both"/>
      </w:pPr>
      <w:r>
        <w:t xml:space="preserve">  // - Playing for 3 cumulative (not necessarily consecutive) seconds or the video duration, whichever comes first, with 100% in view for non-looping video.</w:t>
      </w:r>
    </w:p>
    <w:p>
      <w:pPr>
        <w:jc w:val="both"/>
      </w:pPr>
      <w:r>
        <w:t xml:space="preserve">  // For looping playback, this is only fired once and does not reset at loop boundaries.</w:t>
      </w:r>
    </w:p>
    <w:p>
      <w:pPr>
        <w:jc w:val="both"/>
      </w:pPr>
      <w:r>
        <w:t xml:space="preserve">  ClientTweetVideoViewThreshold = 1111</w:t>
      </w:r>
    </w:p>
    <w:p>
      <w:pPr>
        <w:jc w:val="both"/>
      </w:pPr>
      <w:r>
        <w:t xml:space="preserve">  // Fired when the user clicks a generic ‘visit url’ call to action.</w:t>
      </w:r>
    </w:p>
    <w:p>
      <w:pPr>
        <w:jc w:val="both"/>
      </w:pPr>
      <w:r>
        <w:t xml:space="preserve">  ClientTweetVideoCtaUrlClick = 1112</w:t>
      </w:r>
    </w:p>
    <w:p>
      <w:pPr>
        <w:jc w:val="both"/>
      </w:pPr>
      <w:r>
        <w:t xml:space="preserve">  // Fired when the user clicks a ‘watch now’ call to action.</w:t>
      </w:r>
    </w:p>
    <w:p>
      <w:pPr>
        <w:jc w:val="both"/>
      </w:pPr>
      <w:r>
        <w:t xml:space="preserve">  ClientTweetVideoCtaWatchClick = 1113</w:t>
      </w:r>
    </w:p>
    <w:p>
      <w:pPr>
        <w:jc w:val="both"/>
      </w:pPr>
      <w:r/>
    </w:p>
    <w:p>
      <w:pPr>
        <w:jc w:val="both"/>
      </w:pPr>
      <w:r>
        <w:t xml:space="preserve">  // 1017 reserved for ClientTweetDelete</w:t>
      </w:r>
    </w:p>
    <w:p>
      <w:pPr>
        <w:jc w:val="both"/>
      </w:pPr>
      <w:r>
        <w:t xml:space="preserve">  // 1018-1019 for Client delete a reply and delete a quote if we want to add them in the future</w:t>
      </w:r>
    </w:p>
    <w:p>
      <w:pPr>
        <w:jc w:val="both"/>
      </w:pPr>
      <w:r/>
    </w:p>
    <w:p>
      <w:pPr>
        <w:jc w:val="both"/>
      </w:pPr>
      <w:r>
        <w:t xml:space="preserve">  // This is fired when a user clicks on "Undo retweet" after re-tweeting a tweet</w:t>
      </w:r>
    </w:p>
    <w:p>
      <w:pPr>
        <w:jc w:val="both"/>
      </w:pPr>
      <w:r>
        <w:t xml:space="preserve">  ClientTweetUnretweet = 1020</w:t>
      </w:r>
    </w:p>
    <w:p>
      <w:pPr>
        <w:jc w:val="both"/>
      </w:pPr>
      <w:r>
        <w:t xml:space="preserve">  // 1021 reserved for ClientTweetEdit</w:t>
      </w:r>
    </w:p>
    <w:p>
      <w:pPr>
        <w:jc w:val="both"/>
      </w:pPr>
      <w:r>
        <w:t xml:space="preserve">  // 1022 reserved for Client delete an edit if we want to add it in the future</w:t>
      </w:r>
    </w:p>
    <w:p>
      <w:pPr>
        <w:jc w:val="both"/>
      </w:pPr>
      <w:r>
        <w:t xml:space="preserve">  // This is fired when a user clicks on a photo within a tweet and the photo expands to fit</w:t>
      </w:r>
    </w:p>
    <w:p>
      <w:pPr>
        <w:jc w:val="both"/>
      </w:pPr>
      <w:r>
        <w:t xml:space="preserve">  // the screen.</w:t>
      </w:r>
    </w:p>
    <w:p>
      <w:pPr>
        <w:jc w:val="both"/>
      </w:pPr>
      <w:r>
        <w:t xml:space="preserve">  ClientTweetPhotoExpand = 1023</w:t>
      </w:r>
    </w:p>
    <w:p>
      <w:pPr>
        <w:jc w:val="both"/>
      </w:pPr>
      <w:r/>
    </w:p>
    <w:p>
      <w:pPr>
        <w:jc w:val="both"/>
      </w:pPr>
      <w:r>
        <w:t xml:space="preserve">  // This is fired when a user clicks on a profile mention inside a tweet.</w:t>
      </w:r>
    </w:p>
    <w:p>
      <w:pPr>
        <w:jc w:val="both"/>
      </w:pPr>
      <w:r>
        <w:t xml:space="preserve">  ClientTweetClickMentionScreenName = 1024</w:t>
      </w:r>
    </w:p>
    <w:p>
      <w:pPr>
        <w:jc w:val="both"/>
      </w:pPr>
      <w:r/>
    </w:p>
    <w:p>
      <w:pPr>
        <w:jc w:val="both"/>
      </w:pPr>
      <w:r>
        <w:t xml:space="preserve">  // 1030 - 1035 for topic actions</w:t>
      </w:r>
    </w:p>
    <w:p>
      <w:pPr>
        <w:jc w:val="both"/>
      </w:pPr>
      <w:r>
        <w:t xml:space="preserve">  // There are multiple cases:</w:t>
      </w:r>
    </w:p>
    <w:p>
      <w:pPr>
        <w:jc w:val="both"/>
      </w:pPr>
      <w:r>
        <w:t xml:space="preserve">  // 1. Follow from the Topic page (or so-called landing page)</w:t>
      </w:r>
    </w:p>
    <w:p>
      <w:pPr>
        <w:jc w:val="both"/>
      </w:pPr>
      <w:r>
        <w:t xml:space="preserve">  // 2. Click on Tweet's caret menu of "Follow (the topic)", it needs to be:</w:t>
      </w:r>
    </w:p>
    <w:p>
      <w:pPr>
        <w:jc w:val="both"/>
      </w:pPr>
      <w:r>
        <w:t xml:space="preserve">  //    1) user follows the Topic already (otherwise there is no "Follow" menu by default),</w:t>
      </w:r>
    </w:p>
    <w:p>
      <w:pPr>
        <w:jc w:val="both"/>
      </w:pPr>
      <w:r>
        <w:t xml:space="preserve">  //    2) and clicked on the "Unfollow Topic" first.</w:t>
      </w:r>
    </w:p>
    <w:p>
      <w:pPr>
        <w:jc w:val="both"/>
      </w:pPr>
      <w:r>
        <w:t xml:space="preserve">  ClientTopicFollow = 1030</w:t>
      </w:r>
    </w:p>
    <w:p>
      <w:pPr>
        <w:jc w:val="both"/>
      </w:pPr>
      <w:r>
        <w:t xml:space="preserve">  // There are multiple cases:</w:t>
      </w:r>
    </w:p>
    <w:p>
      <w:pPr>
        <w:jc w:val="both"/>
      </w:pPr>
      <w:r>
        <w:t xml:space="preserve">  // 1. Unfollow from the Topic page (or so-called landing page)</w:t>
      </w:r>
    </w:p>
    <w:p>
      <w:pPr>
        <w:jc w:val="both"/>
      </w:pPr>
      <w:r>
        <w:t xml:space="preserve">  // 2. Click on Tweet's caret menu of "Unfollow (the topic)" if the user has already followed</w:t>
      </w:r>
    </w:p>
    <w:p>
      <w:pPr>
        <w:jc w:val="both"/>
      </w:pPr>
      <w:r>
        <w:t xml:space="preserve">  //    the topic.</w:t>
      </w:r>
    </w:p>
    <w:p>
      <w:pPr>
        <w:jc w:val="both"/>
      </w:pPr>
      <w:r>
        <w:t xml:space="preserve">  ClientTopicUnfollow = 1031</w:t>
      </w:r>
    </w:p>
    <w:p>
      <w:pPr>
        <w:jc w:val="both"/>
      </w:pPr>
      <w:r>
        <w:t xml:space="preserve">  // This is fired when the user clicks the "x" icon next to the topic on their timeline,</w:t>
      </w:r>
    </w:p>
    <w:p>
      <w:pPr>
        <w:jc w:val="both"/>
      </w:pPr>
      <w:r>
        <w:t xml:space="preserve">  // and clicks "Not interested in {TOPIC}" in the pop-up prompt</w:t>
      </w:r>
    </w:p>
    <w:p>
      <w:pPr>
        <w:jc w:val="both"/>
      </w:pPr>
      <w:r>
        <w:t xml:space="preserve">  // Alternatively, they can also click "See more" button to visit the topic page, and click "Not interested" there.</w:t>
      </w:r>
    </w:p>
    <w:p>
      <w:pPr>
        <w:jc w:val="both"/>
      </w:pPr>
      <w:r>
        <w:t xml:space="preserve">  ClientTopicNotInterestedIn = 1032</w:t>
      </w:r>
    </w:p>
    <w:p>
      <w:pPr>
        <w:jc w:val="both"/>
      </w:pPr>
      <w:r>
        <w:t xml:space="preserve">  // This is fired when the user clicks the "Undo" button after clicking "x" or "Not interested" on a Topic</w:t>
      </w:r>
    </w:p>
    <w:p>
      <w:pPr>
        <w:jc w:val="both"/>
      </w:pPr>
      <w:r>
        <w:t xml:space="preserve">  // which is captured in ClientTopicNotInterestedIn</w:t>
      </w:r>
    </w:p>
    <w:p>
      <w:pPr>
        <w:jc w:val="both"/>
      </w:pPr>
      <w:r>
        <w:t xml:space="preserve">  ClientTopicUndoNotInterestedIn = 1033</w:t>
      </w:r>
    </w:p>
    <w:p>
      <w:pPr>
        <w:jc w:val="both"/>
      </w:pPr>
      <w:r/>
    </w:p>
    <w:p>
      <w:pPr>
        <w:jc w:val="both"/>
      </w:pPr>
      <w:r>
        <w:t xml:space="preserve">  // 1036-1070 reserved for all negative engagements and the related positive engagements</w:t>
      </w:r>
    </w:p>
    <w:p>
      <w:pPr>
        <w:jc w:val="both"/>
      </w:pPr>
      <w:r>
        <w:t xml:space="preserve">  // For example, Follow and Unfollow, Mute and Unmute</w:t>
      </w:r>
    </w:p>
    <w:p>
      <w:pPr>
        <w:jc w:val="both"/>
      </w:pPr>
      <w:r/>
    </w:p>
    <w:p>
      <w:pPr>
        <w:jc w:val="both"/>
      </w:pPr>
      <w:r>
        <w:t xml:space="preserve">  // This is fired when a user clicks on  "This Tweet's not helpful" flow in the caret menu</w:t>
      </w:r>
    </w:p>
    <w:p>
      <w:pPr>
        <w:jc w:val="both"/>
      </w:pPr>
      <w:r>
        <w:t xml:space="preserve">  // of a Tweet result on the Search Results Page</w:t>
      </w:r>
    </w:p>
    <w:p>
      <w:pPr>
        <w:jc w:val="both"/>
      </w:pPr>
      <w:r>
        <w:t xml:space="preserve">  ClientTweetNotHelpful = 1036</w:t>
      </w:r>
    </w:p>
    <w:p>
      <w:pPr>
        <w:jc w:val="both"/>
      </w:pPr>
      <w:r>
        <w:t xml:space="preserve">  // This is fired when a user clicks Undo after clicking on</w:t>
      </w:r>
    </w:p>
    <w:p>
      <w:pPr>
        <w:jc w:val="both"/>
      </w:pPr>
      <w:r>
        <w:t xml:space="preserve">  // "This Tweet's not helpful" flow in the caret menu of a Tweet result on the Search Results Page</w:t>
      </w:r>
    </w:p>
    <w:p>
      <w:pPr>
        <w:jc w:val="both"/>
      </w:pPr>
      <w:r>
        <w:t xml:space="preserve">  ClientTweetUndoNotHelpful = 1037</w:t>
      </w:r>
    </w:p>
    <w:p>
      <w:pPr>
        <w:jc w:val="both"/>
      </w:pPr>
      <w:r>
        <w:t xml:space="preserve">  // This is fired when a user starts and/or completes the "Report Tweet" flow in the caret menu of a Tweet</w:t>
      </w:r>
    </w:p>
    <w:p>
      <w:pPr>
        <w:jc w:val="both"/>
      </w:pPr>
      <w:r>
        <w:t xml:space="preserve">  ClientTweetReport = 1041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1042-1045 refers to actions that are related to the</w:t>
      </w:r>
    </w:p>
    <w:p>
      <w:pPr>
        <w:jc w:val="both"/>
      </w:pPr>
      <w:r>
        <w:t xml:space="preserve">   * "Not Interested In" button in the caret menu of a Tweet.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ClientTweetNotInterestedIn is fired when a user clicks the</w:t>
      </w:r>
    </w:p>
    <w:p>
      <w:pPr>
        <w:jc w:val="both"/>
      </w:pPr>
      <w:r>
        <w:t xml:space="preserve">   * "Not interested in this Tweet" button in the caret menu of a Tweet.</w:t>
      </w:r>
    </w:p>
    <w:p>
      <w:pPr>
        <w:jc w:val="both"/>
      </w:pPr>
      <w:r>
        <w:t xml:space="preserve">   * A user can undo the ClientTweetNotInterestedIn action by clicking the</w:t>
      </w:r>
    </w:p>
    <w:p>
      <w:pPr>
        <w:jc w:val="both"/>
      </w:pPr>
      <w:r>
        <w:t xml:space="preserve">   * "Undo" button that appears as a prompt in the caret menu, resulting</w:t>
      </w:r>
    </w:p>
    <w:p>
      <w:pPr>
        <w:jc w:val="both"/>
      </w:pPr>
      <w:r>
        <w:t xml:space="preserve">   * in ClientTweetUndoNotInterestedIn being fired.</w:t>
      </w:r>
    </w:p>
    <w:p>
      <w:pPr>
        <w:jc w:val="both"/>
      </w:pPr>
      <w:r>
        <w:t xml:space="preserve">   * If a user chooses to not undo and proceed, they are given multiple choices</w:t>
      </w:r>
    </w:p>
    <w:p>
      <w:pPr>
        <w:jc w:val="both"/>
      </w:pPr>
      <w:r>
        <w:t xml:space="preserve">   * in a prompt to better document why they are not interested in a Tweet.</w:t>
      </w:r>
    </w:p>
    <w:p>
      <w:pPr>
        <w:jc w:val="both"/>
      </w:pPr>
      <w:r>
        <w:t xml:space="preserve">   * For example, if a Tweet is not about a Topic, a user can click</w:t>
      </w:r>
    </w:p>
    <w:p>
      <w:pPr>
        <w:jc w:val="both"/>
      </w:pPr>
      <w:r>
        <w:t xml:space="preserve">   * "This Tweet is not about {TOPIC}" in the provided prompt, resulting in</w:t>
      </w:r>
    </w:p>
    <w:p>
      <w:pPr>
        <w:jc w:val="both"/>
      </w:pPr>
      <w:r>
        <w:t xml:space="preserve">   * in ClientTweetNotAboutTopic being fired.</w:t>
      </w:r>
    </w:p>
    <w:p>
      <w:pPr>
        <w:jc w:val="both"/>
      </w:pPr>
      <w:r>
        <w:t xml:space="preserve">   * A user can undo the ClientTweetNotAboutTopic action by clicking the "Undo"</w:t>
      </w:r>
    </w:p>
    <w:p>
      <w:pPr>
        <w:jc w:val="both"/>
      </w:pPr>
      <w:r>
        <w:t xml:space="preserve">   * button that appears as a subsequent prompt in the caret menu. Undoing this action</w:t>
      </w:r>
    </w:p>
    <w:p>
      <w:pPr>
        <w:jc w:val="both"/>
      </w:pPr>
      <w:r>
        <w:t xml:space="preserve">   * results in the previous UI state, where the user had only marked "Not Interested In" and</w:t>
      </w:r>
    </w:p>
    <w:p>
      <w:pPr>
        <w:jc w:val="both"/>
      </w:pPr>
      <w:r>
        <w:t xml:space="preserve">   * can still undo the original ClientTweetNotInterestedIn action.</w:t>
      </w:r>
    </w:p>
    <w:p>
      <w:pPr>
        <w:jc w:val="both"/>
      </w:pPr>
      <w:r>
        <w:t xml:space="preserve">   * Similarly a user can select "This Tweet isn't recent" action resulting in ClientTweetNotRecent</w:t>
      </w:r>
    </w:p>
    <w:p>
      <w:pPr>
        <w:jc w:val="both"/>
      </w:pPr>
      <w:r>
        <w:t xml:space="preserve">   * and he could undo this action immediately which results in ClientTweetUndoNotRecent</w:t>
      </w:r>
    </w:p>
    <w:p>
      <w:pPr>
        <w:jc w:val="both"/>
      </w:pPr>
      <w:r>
        <w:t xml:space="preserve">   * Similarly a user can select "Show fewer tweets from" action resulting in ClientTweetSeeFewer</w:t>
      </w:r>
    </w:p>
    <w:p>
      <w:pPr>
        <w:jc w:val="both"/>
      </w:pPr>
      <w:r>
        <w:t xml:space="preserve">   * and he could undo this action immediately which results in ClientTweetUndoSeeFewer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ClientTweetNotInterestedIn = 1042</w:t>
      </w:r>
    </w:p>
    <w:p>
      <w:pPr>
        <w:jc w:val="both"/>
      </w:pPr>
      <w:r>
        <w:t xml:space="preserve">  ClientTweetUndoNotInterestedIn = 1043</w:t>
      </w:r>
    </w:p>
    <w:p>
      <w:pPr>
        <w:jc w:val="both"/>
      </w:pPr>
      <w:r>
        <w:t xml:space="preserve">  ClientTweetNotAboutTopic = 1044</w:t>
      </w:r>
    </w:p>
    <w:p>
      <w:pPr>
        <w:jc w:val="both"/>
      </w:pPr>
      <w:r>
        <w:t xml:space="preserve">  ClientTweetUndoNotAboutTopic = 1045</w:t>
      </w:r>
    </w:p>
    <w:p>
      <w:pPr>
        <w:jc w:val="both"/>
      </w:pPr>
      <w:r>
        <w:t xml:space="preserve">  ClientTweetNotRecent = 1046</w:t>
      </w:r>
    </w:p>
    <w:p>
      <w:pPr>
        <w:jc w:val="both"/>
      </w:pPr>
      <w:r>
        <w:t xml:space="preserve">  ClientTweetUndoNotRecent = 1047</w:t>
      </w:r>
    </w:p>
    <w:p>
      <w:pPr>
        <w:jc w:val="both"/>
      </w:pPr>
      <w:r>
        <w:t xml:space="preserve">  ClientTweetSeeFewer = 1048</w:t>
      </w:r>
    </w:p>
    <w:p>
      <w:pPr>
        <w:jc w:val="both"/>
      </w:pPr>
      <w:r>
        <w:t xml:space="preserve">  ClientTweetUndoSeeFewer = 1049</w:t>
      </w:r>
    </w:p>
    <w:p>
      <w:pPr>
        <w:jc w:val="both"/>
      </w:pPr>
      <w:r/>
    </w:p>
    <w:p>
      <w:pPr>
        <w:jc w:val="both"/>
      </w:pPr>
      <w:r>
        <w:t xml:space="preserve">  // This is fired when a user follows a profile from the</w:t>
      </w:r>
    </w:p>
    <w:p>
      <w:pPr>
        <w:jc w:val="both"/>
      </w:pPr>
      <w:r>
        <w:t xml:space="preserve">  // profile page header / people module and people tab on the Search Results Page / sidebar on the Home page</w:t>
      </w:r>
    </w:p>
    <w:p>
      <w:pPr>
        <w:jc w:val="both"/>
      </w:pPr>
      <w:r>
        <w:t xml:space="preserve">  // A Profile can also be followed when a user clicks follow in the caret menu of a Tweet</w:t>
      </w:r>
    </w:p>
    <w:p>
      <w:pPr>
        <w:jc w:val="both"/>
      </w:pPr>
      <w:r>
        <w:t xml:space="preserve">  // or follow button on hovering on profile avatar, which is captured in ClientTweetFollowAuthor = 1060</w:t>
      </w:r>
    </w:p>
    <w:p>
      <w:pPr>
        <w:jc w:val="both"/>
      </w:pPr>
      <w:r>
        <w:t xml:space="preserve">  ClientProfileFollow = 1050</w:t>
      </w:r>
    </w:p>
    <w:p>
      <w:pPr>
        <w:jc w:val="both"/>
      </w:pPr>
      <w:r>
        <w:t xml:space="preserve">  // reserve 1050/1051 for client side Follow/Unfollow</w:t>
      </w:r>
    </w:p>
    <w:p>
      <w:pPr>
        <w:jc w:val="both"/>
      </w:pPr>
      <w:r>
        <w:t xml:space="preserve">  // This is fired when a user clicks Block in a Profile page</w:t>
      </w:r>
    </w:p>
    <w:p>
      <w:pPr>
        <w:jc w:val="both"/>
      </w:pPr>
      <w:r>
        <w:t xml:space="preserve">  // A Profile can also be blocked when a user clicks Block in the caret menu of a Tweet,</w:t>
      </w:r>
    </w:p>
    <w:p>
      <w:pPr>
        <w:jc w:val="both"/>
      </w:pPr>
      <w:r>
        <w:t xml:space="preserve">  // which is captured in ClientTweetBlockAuthor = 1062</w:t>
      </w:r>
    </w:p>
    <w:p>
      <w:pPr>
        <w:jc w:val="both"/>
      </w:pPr>
      <w:r>
        <w:t xml:space="preserve">  ClientProfileBlock = 1052</w:t>
      </w:r>
    </w:p>
    <w:p>
      <w:pPr>
        <w:jc w:val="both"/>
      </w:pPr>
      <w:r>
        <w:t xml:space="preserve">  // This is fired when a user clicks unblock in a pop-up prompt right after blocking a profile</w:t>
      </w:r>
    </w:p>
    <w:p>
      <w:pPr>
        <w:jc w:val="both"/>
      </w:pPr>
      <w:r>
        <w:t xml:space="preserve">  // in the profile page or clicks unblock in a drop-down menu in the profile page.</w:t>
      </w:r>
    </w:p>
    <w:p>
      <w:pPr>
        <w:jc w:val="both"/>
      </w:pPr>
      <w:r>
        <w:t xml:space="preserve">  ClientProfileUnblock = 1053</w:t>
      </w:r>
    </w:p>
    <w:p>
      <w:pPr>
        <w:jc w:val="both"/>
      </w:pPr>
      <w:r>
        <w:t xml:space="preserve">  // This is fired when a user clicks Mute in a Profile page</w:t>
      </w:r>
    </w:p>
    <w:p>
      <w:pPr>
        <w:jc w:val="both"/>
      </w:pPr>
      <w:r>
        <w:t xml:space="preserve">  // A Profile can also be muted when a user clicks Mute in the caret menu of a Tweet, which is captured in ClientTweetMuteAuthor = 1064</w:t>
      </w:r>
    </w:p>
    <w:p>
      <w:pPr>
        <w:jc w:val="both"/>
      </w:pPr>
      <w:r>
        <w:t xml:space="preserve">  ClientProfileMute = 1054</w:t>
      </w:r>
    </w:p>
    <w:p>
      <w:pPr>
        <w:jc w:val="both"/>
      </w:pPr>
      <w:r>
        <w:t xml:space="preserve">  // reserve 1055 for client side Unmute</w:t>
      </w:r>
    </w:p>
    <w:p>
      <w:pPr>
        <w:jc w:val="both"/>
      </w:pPr>
      <w:r>
        <w:t xml:space="preserve">  // This is fired when a user clicks "Report User" action from user profile page</w:t>
      </w:r>
    </w:p>
    <w:p>
      <w:pPr>
        <w:jc w:val="both"/>
      </w:pPr>
      <w:r>
        <w:t xml:space="preserve">  ClientProfileReport = 1056</w:t>
      </w:r>
    </w:p>
    <w:p>
      <w:pPr>
        <w:jc w:val="both"/>
      </w:pPr>
      <w:r/>
    </w:p>
    <w:p>
      <w:pPr>
        <w:jc w:val="both"/>
      </w:pPr>
      <w:r>
        <w:t xml:space="preserve">  // reserve 1057 for ClientProfileUnreport</w:t>
      </w:r>
    </w:p>
    <w:p>
      <w:pPr>
        <w:jc w:val="both"/>
      </w:pPr>
      <w:r/>
    </w:p>
    <w:p>
      <w:pPr>
        <w:jc w:val="both"/>
      </w:pPr>
      <w:r>
        <w:t xml:space="preserve">  // This is fired when a user clicks on a profile from all modules except tweets</w:t>
      </w:r>
    </w:p>
    <w:p>
      <w:pPr>
        <w:jc w:val="both"/>
      </w:pPr>
      <w:r>
        <w:t xml:space="preserve">  // (eg: People Search / people module in Top tab in Search Result Page</w:t>
      </w:r>
    </w:p>
    <w:p>
      <w:pPr>
        <w:jc w:val="both"/>
      </w:pPr>
      <w:r>
        <w:t xml:space="preserve">  // For tweets, the click is captured in ClientTweetClickProfile</w:t>
      </w:r>
    </w:p>
    <w:p>
      <w:pPr>
        <w:jc w:val="both"/>
      </w:pPr>
      <w:r>
        <w:t xml:space="preserve">  ClientProfileClick = 1058</w:t>
      </w:r>
    </w:p>
    <w:p>
      <w:pPr>
        <w:jc w:val="both"/>
      </w:pPr>
      <w:r>
        <w:t xml:space="preserve">  // reserve 1059-1070 for client social graph actions</w:t>
      </w:r>
    </w:p>
    <w:p>
      <w:pPr>
        <w:jc w:val="both"/>
      </w:pPr>
      <w:r/>
    </w:p>
    <w:p>
      <w:pPr>
        <w:jc w:val="both"/>
      </w:pPr>
      <w:r>
        <w:t xml:space="preserve">  // This is fired when a user clicks Follow in the caret menu of a Tweet or hovers on the avatar of the tweet</w:t>
      </w:r>
    </w:p>
    <w:p>
      <w:pPr>
        <w:jc w:val="both"/>
      </w:pPr>
      <w:r>
        <w:t xml:space="preserve">  // author and clicks on the Follow button. A profile can also be followed by clicking the Follow button on the</w:t>
      </w:r>
    </w:p>
    <w:p>
      <w:pPr>
        <w:jc w:val="both"/>
      </w:pPr>
      <w:r>
        <w:t xml:space="preserve">  // Profile page and confirm, which is captured in ClientProfileFollow. The event emits two items, one of user type</w:t>
      </w:r>
    </w:p>
    <w:p>
      <w:pPr>
        <w:jc w:val="both"/>
      </w:pPr>
      <w:r>
        <w:t xml:space="preserve">  // and another of tweet type, since the default implementation of BaseClientEvent only looks for Tweet type,</w:t>
      </w:r>
    </w:p>
    <w:p>
      <w:pPr>
        <w:jc w:val="both"/>
      </w:pPr>
      <w:r>
        <w:t xml:space="preserve">  // the other item is dropped which is the expected behaviour</w:t>
      </w:r>
    </w:p>
    <w:p>
      <w:pPr>
        <w:jc w:val="both"/>
      </w:pPr>
      <w:r>
        <w:t xml:space="preserve">  ClientTweetFollowAuthor = 1060</w:t>
      </w:r>
    </w:p>
    <w:p>
      <w:pPr>
        <w:jc w:val="both"/>
      </w:pPr>
      <w:r/>
    </w:p>
    <w:p>
      <w:pPr>
        <w:jc w:val="both"/>
      </w:pPr>
      <w:r>
        <w:t xml:space="preserve">  // This is fired when a user clicks Unfollow in the caret menu of a Tweet or hovers on the avatar of the tweet</w:t>
      </w:r>
    </w:p>
    <w:p>
      <w:pPr>
        <w:jc w:val="both"/>
      </w:pPr>
      <w:r>
        <w:t xml:space="preserve">  // author and clicks on the Unfollow button. A profile can also be unfollowed by clicking the Unfollow button on the</w:t>
      </w:r>
    </w:p>
    <w:p>
      <w:pPr>
        <w:jc w:val="both"/>
      </w:pPr>
      <w:r>
        <w:t xml:space="preserve">  // Profile page and confirm, which will be captured in ClientProfileUnfollow. The event emits two items, one of user type</w:t>
      </w:r>
    </w:p>
    <w:p>
      <w:pPr>
        <w:jc w:val="both"/>
      </w:pPr>
      <w:r>
        <w:t xml:space="preserve">  // and another of tweet type, since the default implementation of BaseClientEvent only looks for Tweet type,</w:t>
      </w:r>
    </w:p>
    <w:p>
      <w:pPr>
        <w:jc w:val="both"/>
      </w:pPr>
      <w:r>
        <w:t xml:space="preserve">  // the other item is dropped which is the expected behaviour</w:t>
      </w:r>
    </w:p>
    <w:p>
      <w:pPr>
        <w:jc w:val="both"/>
      </w:pPr>
      <w:r>
        <w:t xml:space="preserve">  ClientTweetUnfollowAuthor = 1061</w:t>
      </w:r>
    </w:p>
    <w:p>
      <w:pPr>
        <w:jc w:val="both"/>
      </w:pPr>
      <w:r/>
    </w:p>
    <w:p>
      <w:pPr>
        <w:jc w:val="both"/>
      </w:pPr>
      <w:r>
        <w:t xml:space="preserve">  // This is fired when a user clicks Block in the menu of a Tweet to block the Profile that</w:t>
      </w:r>
    </w:p>
    <w:p>
      <w:pPr>
        <w:jc w:val="both"/>
      </w:pPr>
      <w:r>
        <w:t xml:space="preserve">  // authored this Tweet. A Profile can also be blocked in the Profile page, which is captured</w:t>
      </w:r>
    </w:p>
    <w:p>
      <w:pPr>
        <w:jc w:val="both"/>
      </w:pPr>
      <w:r>
        <w:t xml:space="preserve">  // in ClientProfileBlock = 1052</w:t>
      </w:r>
    </w:p>
    <w:p>
      <w:pPr>
        <w:jc w:val="both"/>
      </w:pPr>
      <w:r>
        <w:t xml:space="preserve">  ClientTweetBlockAuthor = 1062</w:t>
      </w:r>
    </w:p>
    <w:p>
      <w:pPr>
        <w:jc w:val="both"/>
      </w:pPr>
      <w:r>
        <w:t xml:space="preserve">  // This is fired when a user clicks unblock in a pop-up prompt right after blocking an author</w:t>
      </w:r>
    </w:p>
    <w:p>
      <w:pPr>
        <w:jc w:val="both"/>
      </w:pPr>
      <w:r>
        <w:t xml:space="preserve">  // in the drop-down menu of a tweet</w:t>
      </w:r>
    </w:p>
    <w:p>
      <w:pPr>
        <w:jc w:val="both"/>
      </w:pPr>
      <w:r>
        <w:t xml:space="preserve">  ClientTweetUnblockAuthor = 1063</w:t>
      </w:r>
    </w:p>
    <w:p>
      <w:pPr>
        <w:jc w:val="both"/>
      </w:pPr>
      <w:r/>
    </w:p>
    <w:p>
      <w:pPr>
        <w:jc w:val="both"/>
      </w:pPr>
      <w:r>
        <w:t xml:space="preserve">  // This is fired when a user clicks Mute in the menu of a Tweet to block the Profile that</w:t>
      </w:r>
    </w:p>
    <w:p>
      <w:pPr>
        <w:jc w:val="both"/>
      </w:pPr>
      <w:r>
        <w:t xml:space="preserve">  // authored this Tweet. A Profile can also be muted in the Profile page, which is captured in ClientProfileMute = 1054</w:t>
      </w:r>
    </w:p>
    <w:p>
      <w:pPr>
        <w:jc w:val="both"/>
      </w:pPr>
      <w:r>
        <w:t xml:space="preserve">  ClientTweetMuteAuthor = 1064</w:t>
      </w:r>
    </w:p>
    <w:p>
      <w:pPr>
        <w:jc w:val="both"/>
      </w:pPr>
      <w:r/>
    </w:p>
    <w:p>
      <w:pPr>
        <w:jc w:val="both"/>
      </w:pPr>
      <w:r>
        <w:t xml:space="preserve">  // reserve 1065 for ClientTweetUnmuteAuthor</w:t>
      </w:r>
    </w:p>
    <w:p>
      <w:pPr>
        <w:jc w:val="both"/>
      </w:pPr>
      <w:r/>
    </w:p>
    <w:p>
      <w:pPr>
        <w:jc w:val="both"/>
      </w:pPr>
      <w:r>
        <w:t xml:space="preserve">  // 1071-1090 reserved for click-based events</w:t>
      </w:r>
    </w:p>
    <w:p>
      <w:pPr>
        <w:jc w:val="both"/>
      </w:pPr>
      <w:r>
        <w:t xml:space="preserve">  // click-based events are defined as clicks on a UI container (e.g., tweet, profile, etc.), as opposed to clearly named</w:t>
      </w:r>
    </w:p>
    <w:p>
      <w:pPr>
        <w:jc w:val="both"/>
      </w:pPr>
      <w:r>
        <w:t xml:space="preserve">  // button or menu (e.g., follow, block, report, etc.), which requires a specific action name than "click".</w:t>
      </w:r>
    </w:p>
    <w:p>
      <w:pPr>
        <w:jc w:val="both"/>
      </w:pPr>
      <w:r/>
    </w:p>
    <w:p>
      <w:pPr>
        <w:jc w:val="both"/>
      </w:pPr>
      <w:r>
        <w:t xml:space="preserve">  // This is fired when a user clicks on a Tweet to open the Tweet details page. Note that for</w:t>
      </w:r>
    </w:p>
    <w:p>
      <w:pPr>
        <w:jc w:val="both"/>
      </w:pPr>
      <w:r>
        <w:t xml:space="preserve">  // Tweets in the Notification Tab product surface, a click can be registered differently</w:t>
      </w:r>
    </w:p>
    <w:p>
      <w:pPr>
        <w:jc w:val="both"/>
      </w:pPr>
      <w:r>
        <w:t xml:space="preserve">  // depending on whether the Tweet is a rendered Tweet (a click results in ClientTweetClick)</w:t>
      </w:r>
    </w:p>
    <w:p>
      <w:pPr>
        <w:jc w:val="both"/>
      </w:pPr>
      <w:r>
        <w:t xml:space="preserve">  // or a wrapper Notification (a click results in ClientNotificationClick).</w:t>
      </w:r>
    </w:p>
    <w:p>
      <w:pPr>
        <w:jc w:val="both"/>
      </w:pPr>
      <w:r>
        <w:t xml:space="preserve">  ClientTweetClick = 1071</w:t>
      </w:r>
    </w:p>
    <w:p>
      <w:pPr>
        <w:jc w:val="both"/>
      </w:pPr>
      <w:r>
        <w:t xml:space="preserve">  // This is fired when a user clicks to view the profile page of a user from a tweet</w:t>
      </w:r>
    </w:p>
    <w:p>
      <w:pPr>
        <w:jc w:val="both"/>
      </w:pPr>
      <w:r>
        <w:t xml:space="preserve">  // Contains a TweetInfo of this tweet</w:t>
      </w:r>
    </w:p>
    <w:p>
      <w:pPr>
        <w:jc w:val="both"/>
      </w:pPr>
      <w:r>
        <w:t xml:space="preserve">  ClientTweetClickProfile = 1072</w:t>
      </w:r>
    </w:p>
    <w:p>
      <w:pPr>
        <w:jc w:val="both"/>
      </w:pPr>
      <w:r>
        <w:t xml:space="preserve">  // This is fired when a user clicks on the "share" icon on a Tweet to open the share menu.</w:t>
      </w:r>
    </w:p>
    <w:p>
      <w:pPr>
        <w:jc w:val="both"/>
      </w:pPr>
      <w:r>
        <w:t xml:space="preserve">  // The user may or may not proceed and finish sharing the Tweet.</w:t>
      </w:r>
    </w:p>
    <w:p>
      <w:pPr>
        <w:jc w:val="both"/>
      </w:pPr>
      <w:r>
        <w:t xml:space="preserve">  ClientTweetClickShare = 1073</w:t>
      </w:r>
    </w:p>
    <w:p>
      <w:pPr>
        <w:jc w:val="both"/>
      </w:pPr>
      <w:r>
        <w:t xml:space="preserve">  // This is fired when a user clicks "Copy link to Tweet" in a menu appeared after hitting</w:t>
      </w:r>
    </w:p>
    <w:p>
      <w:pPr>
        <w:jc w:val="both"/>
      </w:pPr>
      <w:r>
        <w:t xml:space="preserve">  // the "share" icon on a Tweet OR when a user selects share_via -&gt; copy_link after long-click</w:t>
      </w:r>
    </w:p>
    <w:p>
      <w:pPr>
        <w:jc w:val="both"/>
      </w:pPr>
      <w:r>
        <w:t xml:space="preserve">  // a link inside a tweet on a mobile device</w:t>
      </w:r>
    </w:p>
    <w:p>
      <w:pPr>
        <w:jc w:val="both"/>
      </w:pPr>
      <w:r>
        <w:t xml:space="preserve">  ClientTweetShareViaCopyLink = 1074</w:t>
      </w:r>
    </w:p>
    <w:p>
      <w:pPr>
        <w:jc w:val="both"/>
      </w:pPr>
      <w:r>
        <w:t xml:space="preserve">  // This is fired when a user clicks "Send via Direct Message" after</w:t>
      </w:r>
    </w:p>
    <w:p>
      <w:pPr>
        <w:jc w:val="both"/>
      </w:pPr>
      <w:r>
        <w:t xml:space="preserve">  // clicking on the "share" icon on a Tweet to open the share menu.</w:t>
      </w:r>
    </w:p>
    <w:p>
      <w:pPr>
        <w:jc w:val="both"/>
      </w:pPr>
      <w:r>
        <w:t xml:space="preserve">  // The user may or may not proceed and finish Sending the DM.</w:t>
      </w:r>
    </w:p>
    <w:p>
      <w:pPr>
        <w:jc w:val="both"/>
      </w:pPr>
      <w:r>
        <w:t xml:space="preserve">  ClientTweetClickSendViaDirectMessage = 1075</w:t>
      </w:r>
    </w:p>
    <w:p>
      <w:pPr>
        <w:jc w:val="both"/>
      </w:pPr>
      <w:r>
        <w:t xml:space="preserve">  // This is fired when a user clicks "Bookmark" after</w:t>
      </w:r>
    </w:p>
    <w:p>
      <w:pPr>
        <w:jc w:val="both"/>
      </w:pPr>
      <w:r>
        <w:t xml:space="preserve">  // clicking on the "share" icon on a Tweet to open the share menu.</w:t>
      </w:r>
    </w:p>
    <w:p>
      <w:pPr>
        <w:jc w:val="both"/>
      </w:pPr>
      <w:r>
        <w:t xml:space="preserve">  ClientTweetShareViaBookmark = 1076</w:t>
      </w:r>
    </w:p>
    <w:p>
      <w:pPr>
        <w:jc w:val="both"/>
      </w:pPr>
      <w:r>
        <w:t xml:space="preserve">  // This is fired when a user clicks "Remove Tweet from Bookmarks" after</w:t>
      </w:r>
    </w:p>
    <w:p>
      <w:pPr>
        <w:jc w:val="both"/>
      </w:pPr>
      <w:r>
        <w:t xml:space="preserve">  // clicking on the "share" icon on a Tweet to open the share menu.</w:t>
      </w:r>
    </w:p>
    <w:p>
      <w:pPr>
        <w:jc w:val="both"/>
      </w:pPr>
      <w:r>
        <w:t xml:space="preserve">  ClientTweetUnbookmark = 1077</w:t>
      </w:r>
    </w:p>
    <w:p>
      <w:pPr>
        <w:jc w:val="both"/>
      </w:pPr>
      <w:r>
        <w:t xml:space="preserve">   // This is fired when a user clicks on the hashtag in a Tweet.</w:t>
      </w:r>
    </w:p>
    <w:p>
      <w:pPr>
        <w:jc w:val="both"/>
      </w:pPr>
      <w:r>
        <w:t xml:space="preserve">  // The click on hashtag in "What's happening" section gives you other scribe '*:*:sidebar:*:trend:search'</w:t>
      </w:r>
    </w:p>
    <w:p>
      <w:pPr>
        <w:jc w:val="both"/>
      </w:pPr>
      <w:r>
        <w:t xml:space="preserve">  // Currenly we are only filtering for itemType=Tweet. There are other items present in the event where itemType = user</w:t>
      </w:r>
    </w:p>
    <w:p>
      <w:pPr>
        <w:jc w:val="both"/>
      </w:pPr>
      <w:r>
        <w:t xml:space="preserve">  // but those items are in dual-events (events with multiple itemTypes) and happen when you click on a hashtag in a Tweet from someone's profile,</w:t>
      </w:r>
    </w:p>
    <w:p>
      <w:pPr>
        <w:jc w:val="both"/>
      </w:pPr>
      <w:r>
        <w:t xml:space="preserve">  // hence we are ignoring those itemType and only keeping itemType=Tweet.</w:t>
      </w:r>
    </w:p>
    <w:p>
      <w:pPr>
        <w:jc w:val="both"/>
      </w:pPr>
      <w:r>
        <w:t xml:space="preserve">  ClientTweetClickHashtag = 1078</w:t>
      </w:r>
    </w:p>
    <w:p>
      <w:pPr>
        <w:jc w:val="both"/>
      </w:pPr>
      <w:r>
        <w:t xml:space="preserve">  // This is fired when a user clicks "Bookmark" after clicking on the "share" icon on a Tweet to open the share menu, or</w:t>
      </w:r>
    </w:p>
    <w:p>
      <w:pPr>
        <w:jc w:val="both"/>
      </w:pPr>
      <w:r>
        <w:t xml:space="preserve">  // when a user clicks on the 'bookmark' icon on a Tweet (bookmark icon is available to ios only as of March 2023).</w:t>
      </w:r>
    </w:p>
    <w:p>
      <w:pPr>
        <w:jc w:val="both"/>
      </w:pPr>
      <w:r>
        <w:t xml:space="preserve">  // TweetBookmark and TweetShareByBookmark log the same events but serve for individual use cases.</w:t>
      </w:r>
    </w:p>
    <w:p>
      <w:pPr>
        <w:jc w:val="both"/>
      </w:pPr>
      <w:r>
        <w:t xml:space="preserve">  ClientTweetBookmark = 1079</w:t>
      </w:r>
    </w:p>
    <w:p>
      <w:pPr>
        <w:jc w:val="both"/>
      </w:pPr>
      <w:r/>
    </w:p>
    <w:p>
      <w:pPr>
        <w:jc w:val="both"/>
      </w:pPr>
      <w:r>
        <w:t xml:space="preserve">  // 1078 - 1089 for all Share related actions.</w:t>
      </w:r>
    </w:p>
    <w:p>
      <w:pPr>
        <w:jc w:val="both"/>
      </w:pPr>
      <w:r/>
    </w:p>
    <w:p>
      <w:pPr>
        <w:jc w:val="both"/>
      </w:pPr>
      <w:r>
        <w:t xml:space="preserve">  // This is fired when a user clicks on a link in a tweet.</w:t>
      </w:r>
    </w:p>
    <w:p>
      <w:pPr>
        <w:jc w:val="both"/>
      </w:pPr>
      <w:r>
        <w:t xml:space="preserve">  // The link could be displayed as a URL or embedded in a component such as an image or a card in a tweet.</w:t>
      </w:r>
    </w:p>
    <w:p>
      <w:pPr>
        <w:jc w:val="both"/>
      </w:pPr>
      <w:r>
        <w:t xml:space="preserve">  ClientTweetOpenLink = 1090</w:t>
      </w:r>
    </w:p>
    <w:p>
      <w:pPr>
        <w:jc w:val="both"/>
      </w:pPr>
      <w:r>
        <w:t xml:space="preserve">  // This is fired when a user takes screenshot.</w:t>
      </w:r>
    </w:p>
    <w:p>
      <w:pPr>
        <w:jc w:val="both"/>
      </w:pPr>
      <w:r>
        <w:t xml:space="preserve">  // This is available for mobile clients only.</w:t>
      </w:r>
    </w:p>
    <w:p>
      <w:pPr>
        <w:jc w:val="both"/>
      </w:pPr>
      <w:r>
        <w:t xml:space="preserve">  ClientTweetTakeScreenshot = 1091</w:t>
      </w:r>
    </w:p>
    <w:p>
      <w:pPr>
        <w:jc w:val="both"/>
      </w:pPr>
      <w:r/>
    </w:p>
    <w:p>
      <w:pPr>
        <w:jc w:val="both"/>
      </w:pPr>
      <w:r>
        <w:t xml:space="preserve">  // 1100 - 1101: Refer to go/cme-scribing and go/interaction-event-spec for details</w:t>
      </w:r>
    </w:p>
    <w:p>
      <w:pPr>
        <w:jc w:val="both"/>
      </w:pPr>
      <w:r>
        <w:t xml:space="preserve">  // Fired on the first tick of a track regardless of where in the video it is playing.</w:t>
      </w:r>
    </w:p>
    <w:p>
      <w:pPr>
        <w:jc w:val="both"/>
      </w:pPr>
      <w:r>
        <w:t xml:space="preserve">  // For looping playback, this is only fired once and does not reset at loop boundaries.</w:t>
      </w:r>
    </w:p>
    <w:p>
      <w:pPr>
        <w:jc w:val="both"/>
      </w:pPr>
      <w:r>
        <w:t xml:space="preserve">  ClientTweetVideoPlaybackStart = 1100</w:t>
      </w:r>
    </w:p>
    <w:p>
      <w:pPr>
        <w:jc w:val="both"/>
      </w:pPr>
      <w:r>
        <w:t xml:space="preserve">  // Fired when playback reaches 100% of total track duration.</w:t>
      </w:r>
    </w:p>
    <w:p>
      <w:pPr>
        <w:jc w:val="both"/>
      </w:pPr>
      <w:r>
        <w:t xml:space="preserve">  // Not valid for live videos.</w:t>
      </w:r>
    </w:p>
    <w:p>
      <w:pPr>
        <w:jc w:val="both"/>
      </w:pPr>
      <w:r>
        <w:t xml:space="preserve">  // For looping playback, this is only fired once and does not reset at loop boundaries.</w:t>
      </w:r>
    </w:p>
    <w:p>
      <w:pPr>
        <w:jc w:val="both"/>
      </w:pPr>
      <w:r>
        <w:t xml:space="preserve">  ClientTweetVideoPlaybackComplete = 1101</w:t>
      </w:r>
    </w:p>
    <w:p>
      <w:pPr>
        <w:jc w:val="both"/>
      </w:pPr>
      <w:r/>
    </w:p>
    <w:p>
      <w:pPr>
        <w:jc w:val="both"/>
      </w:pPr>
      <w:r>
        <w:t xml:space="preserve">  // A user can select "This Tweet isn't relevant" action resulting in ClientTweetNotRelevant</w:t>
      </w:r>
    </w:p>
    <w:p>
      <w:pPr>
        <w:jc w:val="both"/>
      </w:pPr>
      <w:r>
        <w:t xml:space="preserve">  // and they could undo this action immediately which results in ClientTweetUndoNotRelevant</w:t>
      </w:r>
    </w:p>
    <w:p>
      <w:pPr>
        <w:jc w:val="both"/>
      </w:pPr>
      <w:r>
        <w:t xml:space="preserve">  ClientTweetNotRelevant = 1102</w:t>
      </w:r>
    </w:p>
    <w:p>
      <w:pPr>
        <w:jc w:val="both"/>
      </w:pPr>
      <w:r>
        <w:t xml:space="preserve">  ClientTweetUndoNotRelevant = 1103</w:t>
      </w:r>
    </w:p>
    <w:p>
      <w:pPr>
        <w:jc w:val="both"/>
      </w:pPr>
      <w:r/>
    </w:p>
    <w:p>
      <w:pPr>
        <w:jc w:val="both"/>
      </w:pPr>
      <w:r>
        <w:t xml:space="preserve">  // A generic action type to submit feedback for different modules / items ( Tweets / Search Results )</w:t>
      </w:r>
    </w:p>
    <w:p>
      <w:pPr>
        <w:jc w:val="both"/>
      </w:pPr>
      <w:r>
        <w:t xml:space="preserve">  ClientFeedbackPromptSubmit = 1104</w:t>
      </w:r>
    </w:p>
    <w:p>
      <w:pPr>
        <w:jc w:val="both"/>
      </w:pPr>
      <w:r/>
    </w:p>
    <w:p>
      <w:pPr>
        <w:jc w:val="both"/>
      </w:pPr>
      <w:r>
        <w:t xml:space="preserve">  // This is fired when a user profile is open in a Profile page</w:t>
      </w:r>
    </w:p>
    <w:p>
      <w:pPr>
        <w:jc w:val="both"/>
      </w:pPr>
      <w:r>
        <w:t xml:space="preserve">  ClientProfileShow = 1105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is triggered when a user exits the Twitter platform. The amount of the time spent on the</w:t>
      </w:r>
    </w:p>
    <w:p>
      <w:pPr>
        <w:jc w:val="both"/>
      </w:pPr>
      <w:r>
        <w:t xml:space="preserve">   * platform is recorded in ms that can be used to compute the User Active Seconds (UAS).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ClientAppExit = 1106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For "card" related actions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ClientCardClick = 1107</w:t>
      </w:r>
    </w:p>
    <w:p>
      <w:pPr>
        <w:jc w:val="both"/>
      </w:pPr>
      <w:r>
        <w:t xml:space="preserve">  ClientCardOpenApp = 1108</w:t>
      </w:r>
    </w:p>
    <w:p>
      <w:pPr>
        <w:jc w:val="both"/>
      </w:pPr>
      <w:r>
        <w:t xml:space="preserve">  ClientCardAppInstallAttempt = 1114</w:t>
      </w:r>
    </w:p>
    <w:p>
      <w:pPr>
        <w:jc w:val="both"/>
      </w:pPr>
      <w:r>
        <w:t xml:space="preserve">  ClientPollCardVote = 1115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The impressions 1121-1123 together with the ClientTweetRenderImpression 1003 are used by ViewCount</w:t>
      </w:r>
    </w:p>
    <w:p>
      <w:pPr>
        <w:jc w:val="both"/>
      </w:pPr>
      <w:r>
        <w:t xml:space="preserve">   * and UnifiedEngagementCounts as EngagementType.Displayed and EngagementType.Details.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definitions, please refer to https://sourcegraph.twitter.biz/git.twitter.biz/source/-/blob/common-internal/analytics/client-event-util/src/main/java/com/twitter/common_internal/analytics/client_event_util/TweetImpressionUtils.java?L14&amp;subtree=true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ClientTweetGalleryImpression = 1121</w:t>
      </w:r>
    </w:p>
    <w:p>
      <w:pPr>
        <w:jc w:val="both"/>
      </w:pPr>
      <w:r>
        <w:t xml:space="preserve">  ClientTweetDetailsImpression = 1122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This is fired when a user is logged out and follows a profile from the</w:t>
      </w:r>
    </w:p>
    <w:p>
      <w:pPr>
        <w:jc w:val="both"/>
      </w:pPr>
      <w:r>
        <w:t xml:space="preserve">   *  profile page / people module from web.</w:t>
      </w:r>
    </w:p>
    <w:p>
      <w:pPr>
        <w:jc w:val="both"/>
      </w:pPr>
      <w:r>
        <w:t xml:space="preserve">   *  One can only try to follow from web because iOS and Android do not support logged out browsing as of Jan 2023.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ClientProfileFollowAttempt = 1200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is logged out and favourite a tweet from web.</w:t>
      </w:r>
    </w:p>
    <w:p>
      <w:pPr>
        <w:jc w:val="both"/>
      </w:pPr>
      <w:r>
        <w:t xml:space="preserve">   * One can only try to favourite from web, iOS and Android do not support logged out browsing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ClientTweetFavoriteAttempt = 1201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is logged out and Retweet a tweet from web.</w:t>
      </w:r>
    </w:p>
    <w:p>
      <w:pPr>
        <w:jc w:val="both"/>
      </w:pPr>
      <w:r>
        <w:t xml:space="preserve">   * One can only try to favourite from web, iOS and Android do not support logged out browsing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ClientTweetRetweetAttempt = 1202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is logged out and reply on tweet from web.</w:t>
      </w:r>
    </w:p>
    <w:p>
      <w:pPr>
        <w:jc w:val="both"/>
      </w:pPr>
      <w:r>
        <w:t xml:space="preserve">   * One can only try to favourite from web, iOS and Android do not support logged out browsing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ClientTweetReplyAttempt = 1203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is logged out and clicks on login button.</w:t>
      </w:r>
    </w:p>
    <w:p>
      <w:pPr>
        <w:jc w:val="both"/>
      </w:pPr>
      <w:r>
        <w:t xml:space="preserve">   * Currently seem to be generated only on [m5, LiteNativeWrapper]</w:t>
      </w:r>
    </w:p>
    <w:p>
      <w:pPr>
        <w:jc w:val="both"/>
      </w:pPr>
      <w:r>
        <w:t xml:space="preserve">  */</w:t>
      </w:r>
    </w:p>
    <w:p>
      <w:pPr>
        <w:jc w:val="both"/>
      </w:pPr>
      <w:r>
        <w:t xml:space="preserve">  ClientCTALoginClick = 1204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is logged out and login window is shown.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ClientCTALoginStart = 1205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is logged out and login is successful.</w:t>
      </w:r>
    </w:p>
    <w:p>
      <w:pPr>
        <w:jc w:val="both"/>
      </w:pPr>
      <w:r>
        <w:t xml:space="preserve">  */</w:t>
      </w:r>
    </w:p>
    <w:p>
      <w:pPr>
        <w:jc w:val="both"/>
      </w:pPr>
      <w:r>
        <w:t xml:space="preserve">  ClientCTALoginSuccess = 1206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is logged out and clicks on signup button.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ClientCTASignupClick = 1207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fired when a user is logged out and signup is successful.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ClientCTASignupSuccess = 1208</w:t>
      </w:r>
    </w:p>
    <w:p>
      <w:pPr>
        <w:jc w:val="both"/>
      </w:pPr>
      <w:r>
        <w:t xml:space="preserve">  // 1400 - 1499 for product surface specific actions</w:t>
      </w:r>
    </w:p>
    <w:p>
      <w:pPr>
        <w:jc w:val="both"/>
      </w:pPr>
      <w:r>
        <w:t xml:space="preserve">  // This is fired when a user opens a Push Notification</w:t>
      </w:r>
    </w:p>
    <w:p>
      <w:pPr>
        <w:jc w:val="both"/>
      </w:pPr>
      <w:r>
        <w:t xml:space="preserve">  ClientNotificationOpen = 1400</w:t>
      </w:r>
    </w:p>
    <w:p>
      <w:pPr>
        <w:jc w:val="both"/>
      </w:pPr>
      <w:r>
        <w:t xml:space="preserve">  // This is fired when a user clicks on a Notification in the Notification Tab</w:t>
      </w:r>
    </w:p>
    <w:p>
      <w:pPr>
        <w:jc w:val="both"/>
      </w:pPr>
      <w:r>
        <w:t xml:space="preserve">  ClientNotificationClick = 1401</w:t>
      </w:r>
    </w:p>
    <w:p>
      <w:pPr>
        <w:jc w:val="both"/>
      </w:pPr>
      <w:r>
        <w:t xml:space="preserve">  // This is fired when a user taps the "See Less Often" caret menu item of a Notification in the Notification Tab</w:t>
      </w:r>
    </w:p>
    <w:p>
      <w:pPr>
        <w:jc w:val="both"/>
      </w:pPr>
      <w:r>
        <w:t xml:space="preserve">  ClientNotificationSeeLessOften = 1402</w:t>
      </w:r>
    </w:p>
    <w:p>
      <w:pPr>
        <w:jc w:val="both"/>
      </w:pPr>
      <w:r>
        <w:t xml:space="preserve">  // This is fired when a user closes or swipes away a Push Notification</w:t>
      </w:r>
    </w:p>
    <w:p>
      <w:pPr>
        <w:jc w:val="both"/>
      </w:pPr>
      <w:r>
        <w:t xml:space="preserve">  ClientNotificationDismiss = 1403</w:t>
      </w:r>
    </w:p>
    <w:p>
      <w:pPr>
        <w:jc w:val="both"/>
      </w:pPr>
      <w:r/>
    </w:p>
    <w:p>
      <w:pPr>
        <w:jc w:val="both"/>
      </w:pPr>
      <w:r>
        <w:t xml:space="preserve">  // 1420 - 1439 is reserved for Search Results Page related actions</w:t>
      </w:r>
    </w:p>
    <w:p>
      <w:pPr>
        <w:jc w:val="both"/>
      </w:pPr>
      <w:r>
        <w:t xml:space="preserve">  // 1440 - 1449 is reserved for Typeahead related actions</w:t>
      </w:r>
    </w:p>
    <w:p>
      <w:pPr>
        <w:jc w:val="both"/>
      </w:pPr>
      <w:r/>
    </w:p>
    <w:p>
      <w:pPr>
        <w:jc w:val="both"/>
      </w:pPr>
      <w:r>
        <w:t xml:space="preserve">  // This is fired when a user clicks on a typeahead suggestion(queries, events, topics, users)</w:t>
      </w:r>
    </w:p>
    <w:p>
      <w:pPr>
        <w:jc w:val="both"/>
      </w:pPr>
      <w:r>
        <w:t xml:space="preserve">  // in a drop-down menu of a search box or a tweet compose box.</w:t>
      </w:r>
    </w:p>
    <w:p>
      <w:pPr>
        <w:jc w:val="both"/>
      </w:pPr>
      <w:r>
        <w:t xml:space="preserve">  ClientTypeaheadClick = 1440</w:t>
      </w:r>
    </w:p>
    <w:p>
      <w:pPr>
        <w:jc w:val="both"/>
      </w:pPr>
      <w:r/>
    </w:p>
    <w:p>
      <w:pPr>
        <w:jc w:val="both"/>
      </w:pPr>
      <w:r>
        <w:t xml:space="preserve">  // 1500 - 1999 used for behavioral client events</w:t>
      </w:r>
    </w:p>
    <w:p>
      <w:pPr>
        <w:jc w:val="both"/>
      </w:pPr>
      <w:r>
        <w:t xml:space="preserve">  // Tweet related impressions</w:t>
      </w:r>
    </w:p>
    <w:p>
      <w:pPr>
        <w:jc w:val="both"/>
      </w:pPr>
      <w:r>
        <w:t xml:space="preserve">  ClientTweetV2Impression = 1500</w:t>
      </w:r>
    </w:p>
    <w:p>
      <w:pPr>
        <w:jc w:val="both"/>
      </w:pPr>
      <w:r>
        <w:t xml:space="preserve">  /* Fullscreen impressions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Android client will always log fullscreen_video impressions, regardless of the media type</w:t>
      </w:r>
    </w:p>
    <w:p>
      <w:pPr>
        <w:jc w:val="both"/>
      </w:pPr>
      <w:r>
        <w:t xml:space="preserve">   * i.e. video, image, MM will all be logged as fullscreen_video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iOS clients will log fullscreen_video or fullscreen_image depending on the media type</w:t>
      </w:r>
    </w:p>
    <w:p>
      <w:pPr>
        <w:jc w:val="both"/>
      </w:pPr>
      <w:r>
        <w:t xml:space="preserve">   * on display when the user exits fullscreen. i.e.</w:t>
      </w:r>
    </w:p>
    <w:p>
      <w:pPr>
        <w:jc w:val="both"/>
      </w:pPr>
      <w:r>
        <w:t xml:space="preserve">   * - image tweet =&gt; fullscreen_image</w:t>
      </w:r>
    </w:p>
    <w:p>
      <w:pPr>
        <w:jc w:val="both"/>
      </w:pPr>
      <w:r>
        <w:t xml:space="preserve">   * - video tweet =&gt; fullscreen_video</w:t>
      </w:r>
    </w:p>
    <w:p>
      <w:pPr>
        <w:jc w:val="both"/>
      </w:pPr>
      <w:r>
        <w:t xml:space="preserve">   * - MM tweet =&gt; fullscreen_video  if user exits fullscreen from the video</w:t>
      </w:r>
    </w:p>
    <w:p>
      <w:pPr>
        <w:jc w:val="both"/>
      </w:pPr>
      <w:r>
        <w:t xml:space="preserve">   *            =&gt; fullscreen_image  if user exits fullscreen from the image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Web clients will always log fullscreen_image impressions, regardless of the media type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References</w:t>
      </w:r>
    </w:p>
    <w:p>
      <w:pPr>
        <w:jc w:val="both"/>
      </w:pPr>
      <w:r>
        <w:t xml:space="preserve">   * https://docs.google.com/document/d/1oEt9_Gtz34cmO_JWNag5YKKEq4Q7cJFL-nbHOmhnq1Y</w:t>
      </w:r>
    </w:p>
    <w:p>
      <w:pPr>
        <w:jc w:val="both"/>
      </w:pPr>
      <w:r>
        <w:t xml:space="preserve">   * https://docs.google.com/document/d/1V_7TbfPvTQgtE_91r5SubD7n78JsVR_iToW59gOMrfQ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ClientTweetVideoFullscreenV2Impression = 1501</w:t>
      </w:r>
    </w:p>
    <w:p>
      <w:pPr>
        <w:jc w:val="both"/>
      </w:pPr>
      <w:r>
        <w:t xml:space="preserve">  ClientTweetImageFullscreenV2Impression = 1502</w:t>
      </w:r>
    </w:p>
    <w:p>
      <w:pPr>
        <w:jc w:val="both"/>
      </w:pPr>
      <w:r>
        <w:t xml:space="preserve">  // Profile related impressions</w:t>
      </w:r>
    </w:p>
    <w:p>
      <w:pPr>
        <w:jc w:val="both"/>
      </w:pPr>
      <w:r>
        <w:t xml:space="preserve">  ClientProfileV2Impression = 1600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Email Notifications: These are actions taken by the user in response to Your Highlights email</w:t>
      </w:r>
    </w:p>
    <w:p>
      <w:pPr>
        <w:jc w:val="both"/>
      </w:pPr>
      <w:r>
        <w:t xml:space="preserve">   * ClientTweetEmailClick refers to the action NotificationType.Click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ClientTweetEmailClick = 5001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User create via Gizmoduck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ServerUserCreate = 6000</w:t>
      </w:r>
    </w:p>
    <w:p>
      <w:pPr>
        <w:jc w:val="both"/>
      </w:pPr>
      <w:r>
        <w:t xml:space="preserve">  ServerUserUpdate = 6001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Ads callback engagements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engagement is generated when a user Favs a promoted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ServerPromotedTweetFav = 7000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engagement is generated when a user Unfavs a promoted Tweet that they previously Faved.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ServerPromotedTweetUnfav = 7001</w:t>
      </w:r>
    </w:p>
    <w:p>
      <w:pPr>
        <w:jc w:val="both"/>
      </w:pPr>
      <w:r>
        <w:t xml:space="preserve">  ServerPromotedTweetReply = 7002</w:t>
      </w:r>
    </w:p>
    <w:p>
      <w:pPr>
        <w:jc w:val="both"/>
      </w:pPr>
      <w:r>
        <w:t xml:space="preserve">  ServerPromotedTweetRetweet = 7004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The block could be performed from the promoted tweet or on the promoted tweet's author's profile</w:t>
      </w:r>
    </w:p>
    <w:p>
      <w:pPr>
        <w:jc w:val="both"/>
      </w:pPr>
      <w:r>
        <w:t xml:space="preserve">   * ads_spend_event data shows majority (~97%) of blocks have an associated promoted tweet id</w:t>
      </w:r>
    </w:p>
    <w:p>
      <w:pPr>
        <w:jc w:val="both"/>
      </w:pPr>
      <w:r>
        <w:t xml:space="preserve">   * So for now we assume the blocks are largely performed from the tweet and following naming convention of ClientTweetBlockAuthor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ServerPromotedTweetBlockAuthor = 7006</w:t>
      </w:r>
    </w:p>
    <w:p>
      <w:pPr>
        <w:jc w:val="both"/>
      </w:pPr>
      <w:r>
        <w:t xml:space="preserve">  ServerPromotedTweetUnblockAuthor = 7007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is when a user clicks on the Conversational Card in the Promoted Tweet which</w:t>
      </w:r>
    </w:p>
    <w:p>
      <w:pPr>
        <w:jc w:val="both"/>
      </w:pPr>
      <w:r>
        <w:t xml:space="preserve">   * leads to the Tweet Compose page. The user may or may not send the new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ServerPromotedTweetComposeTweet = 7008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is when a user clicks on the Promoted Tweet to view its details/replies.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ServerPromotedTweetClick = 7009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The video ads engagements are divided into two sets: VIDEO_CONTENT_* and VIDEO_AD_*. These engagements</w:t>
      </w:r>
    </w:p>
    <w:p>
      <w:pPr>
        <w:jc w:val="both"/>
      </w:pPr>
      <w:r>
        <w:t xml:space="preserve">   * have similar definitions. VIDEO_CONTENT_* engagements are fired for videos that are part of</w:t>
      </w:r>
    </w:p>
    <w:p>
      <w:pPr>
        <w:jc w:val="both"/>
      </w:pPr>
      <w:r>
        <w:t xml:space="preserve">   * a Tweet. VIDEO_AD_* engagements are fired for a preroll ad. A preroll ad can play on a promoted</w:t>
      </w:r>
    </w:p>
    <w:p>
      <w:pPr>
        <w:jc w:val="both"/>
      </w:pPr>
      <w:r>
        <w:t xml:space="preserve">   * Tweet or on an organic Tweet. go/preroll-matching for more information.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7011-7013: A Promoted Event is fired when playback reaches 25%, 50%, 75% of total track duration.</w:t>
      </w:r>
    </w:p>
    <w:p>
      <w:pPr>
        <w:jc w:val="both"/>
      </w:pPr>
      <w:r>
        <w:t xml:space="preserve">   * This is for the video on a promoted Tweet.</w:t>
      </w:r>
    </w:p>
    <w:p>
      <w:pPr>
        <w:jc w:val="both"/>
      </w:pPr>
      <w:r>
        <w:t xml:space="preserve">   * Not valid for live videos. Refer go/avscribing.</w:t>
      </w:r>
    </w:p>
    <w:p>
      <w:pPr>
        <w:jc w:val="both"/>
      </w:pPr>
      <w:r>
        <w:t xml:space="preserve">   * For a video that has a preroll ad played before it, the metadata will contain information about</w:t>
      </w:r>
    </w:p>
    <w:p>
      <w:pPr>
        <w:jc w:val="both"/>
      </w:pPr>
      <w:r>
        <w:t xml:space="preserve">   * the preroll ad as well as the video itself. There will be no preroll metadata if there was no</w:t>
      </w:r>
    </w:p>
    <w:p>
      <w:pPr>
        <w:jc w:val="both"/>
      </w:pPr>
      <w:r>
        <w:t xml:space="preserve">   * preroll ad played.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ServerPromotedTweetVideoPlayback25 = 7011</w:t>
      </w:r>
    </w:p>
    <w:p>
      <w:pPr>
        <w:jc w:val="both"/>
      </w:pPr>
      <w:r>
        <w:t xml:space="preserve">  ServerPromotedTweetVideoPlayback50 = 7012</w:t>
      </w:r>
    </w:p>
    <w:p>
      <w:pPr>
        <w:jc w:val="both"/>
      </w:pPr>
      <w:r>
        <w:t xml:space="preserve">  ServerPromotedTweetVideoPlayback75 = 7013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is when a user successfully completes the Report flow on a Promoted Tweet.</w:t>
      </w:r>
    </w:p>
    <w:p>
      <w:pPr>
        <w:jc w:val="both"/>
      </w:pPr>
      <w:r>
        <w:t xml:space="preserve">   * It covers reports for all policies from Client Event.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ServerPromotedTweetReport = 7041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Follow from Ads data stream, it could be from both Tweet or other places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ServerPromotedProfileFollow = 7060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Follow from Ads data stream, it could be from both Tweet or other places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ServerPromotedProfileUnfollow = 7061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is when a user clicks on the mute promoted tweet's author option from the menu.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ServerPromotedTweetMuteAuthor = 7064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is fired when a user clicks on the profile image, screen name, or the user name of the </w:t>
      </w:r>
    </w:p>
    <w:p>
      <w:pPr>
        <w:jc w:val="both"/>
      </w:pPr>
      <w:r>
        <w:t xml:space="preserve">   * author of the Promoted Tweet which leads to the author's profile page.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ServerPromotedTweetClickProfile = 7072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is fired when a user clicks on a hashtag in the Promoted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ServerPromotedTweetClickHashtag = 7078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is fired when a user opens link by clicking on a URL in the Promoted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ServerPromotedTweetOpenLink = 7079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is fired when a user swipes to the next element of the carousel in the Promoted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ServerPromotedTweetCarouselSwipeNext = 7091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is fired when a user swipes to the previous element of the carousel in the Promoted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ServerPromotedTweetCarouselSwipePrevious = 7092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event is only for the Promoted Tweets with a web URL.</w:t>
      </w:r>
    </w:p>
    <w:p>
      <w:pPr>
        <w:jc w:val="both"/>
      </w:pPr>
      <w:r>
        <w:t xml:space="preserve">   * It is fired after exiting a WebView from a Promoted Tweet if the user was on the WebView for</w:t>
      </w:r>
    </w:p>
    <w:p>
      <w:pPr>
        <w:jc w:val="both"/>
      </w:pPr>
      <w:r>
        <w:t xml:space="preserve">   * at least 1 second.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See https://confluence.twitter.biz/display/REVENUE/dwell_short for more details.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ServerPromotedTweetLingerImpressionShort = 7093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event is only for the Promoted Tweets with a web URL.</w:t>
      </w:r>
    </w:p>
    <w:p>
      <w:pPr>
        <w:jc w:val="both"/>
      </w:pPr>
      <w:r>
        <w:t xml:space="preserve">   * It is fired after exiting a WebView from a Promoted Tweet if the user was on the WebView for</w:t>
      </w:r>
    </w:p>
    <w:p>
      <w:pPr>
        <w:jc w:val="both"/>
      </w:pPr>
      <w:r>
        <w:t xml:space="preserve">   * at least 2 seconds.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See https://confluence.twitter.biz/display/REVENUE/dwell_medium for more details.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ServerPromotedTweetLingerImpressionMedium = 7094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event is only for the Promoted Tweets with a web URL.</w:t>
      </w:r>
    </w:p>
    <w:p>
      <w:pPr>
        <w:jc w:val="both"/>
      </w:pPr>
      <w:r>
        <w:t xml:space="preserve">   * It is fired after exiting a WebView from a Promoted Tweet if the user was on the WebView for</w:t>
      </w:r>
    </w:p>
    <w:p>
      <w:pPr>
        <w:jc w:val="both"/>
      </w:pPr>
      <w:r>
        <w:t xml:space="preserve">   * at least 10 seconds.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See https://confluence.twitter.biz/display/REVENUE/dwell_long for more details.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ServerPromotedTweetLingerImpressionLong = 7095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is fired when a user navigates to explorer page (taps search magnifying glass on Home page)</w:t>
      </w:r>
    </w:p>
    <w:p>
      <w:pPr>
        <w:jc w:val="both"/>
      </w:pPr>
      <w:r>
        <w:t xml:space="preserve">   * and a Promoted Trend is present and taps ON the promoted spotlight - a video/gif/image in the</w:t>
      </w:r>
    </w:p>
    <w:p>
      <w:pPr>
        <w:jc w:val="both"/>
      </w:pPr>
      <w:r>
        <w:t xml:space="preserve">   * "hero" position (top of the explorer page).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ServerPromotedTweetClickSpotlight = 7096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is fired when a user navigates to explorer page (taps search magnifying glass on Home page)</w:t>
      </w:r>
    </w:p>
    <w:p>
      <w:pPr>
        <w:jc w:val="both"/>
      </w:pPr>
      <w:r>
        <w:t xml:space="preserve">   * and a Promoted Trend is present.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ServerPromotedTweetViewSpotlight = 7097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7098-7099: Promoted Trends appear in the first or second slots of the “Trends for you” section</w:t>
      </w:r>
    </w:p>
    <w:p>
      <w:pPr>
        <w:jc w:val="both"/>
      </w:pPr>
      <w:r>
        <w:t xml:space="preserve">   * in the Explore tab and “What’s Happening” module on Twitter.com. For more information, check go/ads-takeover.</w:t>
      </w:r>
    </w:p>
    <w:p>
      <w:pPr>
        <w:jc w:val="both"/>
      </w:pPr>
      <w:r>
        <w:t xml:space="preserve">   * 7099: This is fired when a user views a promoted Trend. It should be considered as an impression.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ServerPromotedTrendView = 7098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7099: This is fired when a user clicks a promoted Trend. It should be considered as an engagment.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ServerPromotedTrendClick = 7099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7131-7133: A Promoted Event fired when playback reaches 25%, 50%, 75% of total track duration.</w:t>
      </w:r>
    </w:p>
    <w:p>
      <w:pPr>
        <w:jc w:val="both"/>
      </w:pPr>
      <w:r>
        <w:t xml:space="preserve">   * This is for the preroll ad that plays before a video on a promoted Tweet.</w:t>
      </w:r>
    </w:p>
    <w:p>
      <w:pPr>
        <w:jc w:val="both"/>
      </w:pPr>
      <w:r>
        <w:t xml:space="preserve">   * Not valid for live videos. Refer go/avscribing.</w:t>
      </w:r>
    </w:p>
    <w:p>
      <w:pPr>
        <w:jc w:val="both"/>
      </w:pPr>
      <w:r>
        <w:t xml:space="preserve">   * This will only contain metadata for the preroll 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ServerPromotedTweetVideoAdPlayback25 = 7131</w:t>
      </w:r>
    </w:p>
    <w:p>
      <w:pPr>
        <w:jc w:val="both"/>
      </w:pPr>
      <w:r>
        <w:t xml:space="preserve">  ServerPromotedTweetVideoAdPlayback50 = 7132</w:t>
      </w:r>
    </w:p>
    <w:p>
      <w:pPr>
        <w:jc w:val="both"/>
      </w:pPr>
      <w:r>
        <w:t xml:space="preserve">  ServerPromotedTweetVideoAdPlayback75 = 7133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7151-7153: A Promoted Event fired when playback reaches 25%, 50%, 75% of total track duration.</w:t>
      </w:r>
    </w:p>
    <w:p>
      <w:pPr>
        <w:jc w:val="both"/>
      </w:pPr>
      <w:r>
        <w:t xml:space="preserve">   * This is for the preroll ad that plays before a video on an organic Tweet.</w:t>
      </w:r>
    </w:p>
    <w:p>
      <w:pPr>
        <w:jc w:val="both"/>
      </w:pPr>
      <w:r>
        <w:t xml:space="preserve">   * Not valid for live videos. Refer go/avscribing.</w:t>
      </w:r>
    </w:p>
    <w:p>
      <w:pPr>
        <w:jc w:val="both"/>
      </w:pPr>
      <w:r>
        <w:t xml:space="preserve">   * This will only contain metadata for the preroll 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ServerTweetVideoAdPlayback25 = 7151</w:t>
      </w:r>
    </w:p>
    <w:p>
      <w:pPr>
        <w:jc w:val="both"/>
      </w:pPr>
      <w:r>
        <w:t xml:space="preserve">  ServerTweetVideoAdPlayback50 = 7152</w:t>
      </w:r>
    </w:p>
    <w:p>
      <w:pPr>
        <w:jc w:val="both"/>
      </w:pPr>
      <w:r>
        <w:t xml:space="preserve">  ServerTweetVideoAdPlayback75 = 7153</w:t>
      </w:r>
    </w:p>
    <w:p>
      <w:pPr>
        <w:jc w:val="both"/>
      </w:pPr>
      <w:r/>
    </w:p>
    <w:p>
      <w:pPr>
        <w:jc w:val="both"/>
      </w:pPr>
      <w:r>
        <w:t xml:space="preserve">  ServerPromotedTweetDismissWithoutReason = 7180</w:t>
      </w:r>
    </w:p>
    <w:p>
      <w:pPr>
        <w:jc w:val="both"/>
      </w:pPr>
      <w:r>
        <w:t xml:space="preserve">  ServerPromotedTweetDismissUninteresting = 7181</w:t>
      </w:r>
    </w:p>
    <w:p>
      <w:pPr>
        <w:jc w:val="both"/>
      </w:pPr>
      <w:r>
        <w:t xml:space="preserve">  ServerPromotedTweetDismissRepetitive = 7182</w:t>
      </w:r>
    </w:p>
    <w:p>
      <w:pPr>
        <w:jc w:val="both"/>
      </w:pPr>
      <w:r>
        <w:t xml:space="preserve">  ServerPromotedTweetDismissSpam = 7183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For FavoriteArchival Events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ServerTweetArchiveFavorite = 8000</w:t>
      </w:r>
    </w:p>
    <w:p>
      <w:pPr>
        <w:jc w:val="both"/>
      </w:pPr>
      <w:r>
        <w:t xml:space="preserve">  ServerTweetUnarchiveFavorite = 8001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For RetweetArchival Events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ServerTweetArchiveRetweet = 8002</w:t>
      </w:r>
    </w:p>
    <w:p>
      <w:pPr>
        <w:jc w:val="both"/>
      </w:pPr>
      <w:r>
        <w:t xml:space="preserve">  ServerTweetUnarchiveRetweet = 8003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This union will be updated when we have a particular</w:t>
      </w:r>
    </w:p>
    <w:p>
      <w:pPr>
        <w:jc w:val="both"/>
      </w:pPr>
      <w:r>
        <w:t xml:space="preserve"> * action that has attributes unique to that particular action</w:t>
      </w:r>
    </w:p>
    <w:p>
      <w:pPr>
        <w:jc w:val="both"/>
      </w:pPr>
      <w:r>
        <w:t xml:space="preserve"> * (e.g. linger impressions have start/end times) and not common</w:t>
      </w:r>
    </w:p>
    <w:p>
      <w:pPr>
        <w:jc w:val="both"/>
      </w:pPr>
      <w:r>
        <w:t xml:space="preserve"> * to all tweet actions.</w:t>
      </w:r>
    </w:p>
    <w:p>
      <w:pPr>
        <w:jc w:val="both"/>
      </w:pPr>
      <w:r>
        <w:t xml:space="preserve"> * Naming convention for TweetActionInfo should be consistent with</w:t>
      </w:r>
    </w:p>
    <w:p>
      <w:pPr>
        <w:jc w:val="both"/>
      </w:pPr>
      <w:r>
        <w:t xml:space="preserve"> * ActionType. For example, `ClientTweetLingerImpression` ActionType enum</w:t>
      </w:r>
    </w:p>
    <w:p>
      <w:pPr>
        <w:jc w:val="both"/>
      </w:pPr>
      <w:r>
        <w:t xml:space="preserve"> * should correspond to `ClientTweetLingerImpression` TweetActionInfo union arm.</w:t>
      </w:r>
    </w:p>
    <w:p>
      <w:pPr>
        <w:jc w:val="both"/>
      </w:pPr>
      <w:r>
        <w:t xml:space="preserve"> * We typically preserve 1:1 mapping between ActionType and TweetActionInfo. However, we make</w:t>
      </w:r>
    </w:p>
    <w:p>
      <w:pPr>
        <w:jc w:val="both"/>
      </w:pPr>
      <w:r>
        <w:t xml:space="preserve"> * exceptions when optimizing for customer requirements. For example, multiple 'ClientTweetVideo*'</w:t>
      </w:r>
    </w:p>
    <w:p>
      <w:pPr>
        <w:jc w:val="both"/>
      </w:pPr>
      <w:r>
        <w:t xml:space="preserve"> * ActionType enums correspond to a single `TweetVideoWatch` TweetActionInfo union arm because</w:t>
      </w:r>
    </w:p>
    <w:p>
      <w:pPr>
        <w:jc w:val="both"/>
      </w:pPr>
      <w:r>
        <w:t xml:space="preserve"> * customers want individual action labels but common information across those labels.</w:t>
      </w:r>
    </w:p>
    <w:p>
      <w:pPr>
        <w:jc w:val="both"/>
      </w:pPr>
      <w:r>
        <w:t xml:space="preserve"> */</w:t>
      </w:r>
    </w:p>
    <w:p>
      <w:pPr>
        <w:jc w:val="both"/>
      </w:pPr>
      <w:r>
        <w:t>union TweetActionInfo {</w:t>
      </w:r>
    </w:p>
    <w:p>
      <w:pPr>
        <w:jc w:val="both"/>
      </w:pPr>
      <w:r>
        <w:t xml:space="preserve">  // 41 matches enum index ServerTweetReport in ActionType</w:t>
      </w:r>
    </w:p>
    <w:p>
      <w:pPr>
        <w:jc w:val="both"/>
      </w:pPr>
      <w:r>
        <w:t xml:space="preserve">  41: ServerTweetReport serverTweetReport</w:t>
      </w:r>
    </w:p>
    <w:p>
      <w:pPr>
        <w:jc w:val="both"/>
      </w:pPr>
      <w:r>
        <w:t xml:space="preserve">  // 1002 matches enum index ClientTweetLingerImpression in ActionType</w:t>
      </w:r>
    </w:p>
    <w:p>
      <w:pPr>
        <w:jc w:val="both"/>
      </w:pPr>
      <w:r>
        <w:t xml:space="preserve">  1002: ClientTweetLingerImpression clientTweetLingerImpression</w:t>
      </w:r>
    </w:p>
    <w:p>
      <w:pPr>
        <w:jc w:val="both"/>
      </w:pPr>
      <w:r>
        <w:t xml:space="preserve">  // Common metadata for</w:t>
      </w:r>
    </w:p>
    <w:p>
      <w:pPr>
        <w:jc w:val="both"/>
      </w:pPr>
      <w:r>
        <w:t xml:space="preserve">  // 1. "ClientTweetVideo*" ActionTypes with enum indices 1011-1016 and 1100-1101</w:t>
      </w:r>
    </w:p>
    <w:p>
      <w:pPr>
        <w:jc w:val="both"/>
      </w:pPr>
      <w:r>
        <w:t xml:space="preserve">  // 2. "ServerPromotedTweetVideo*" ActionTypes with enum indices 7011-7013 and 7131-7133</w:t>
      </w:r>
    </w:p>
    <w:p>
      <w:pPr>
        <w:jc w:val="both"/>
      </w:pPr>
      <w:r>
        <w:t xml:space="preserve">  // 3. "ServerTweetVideo*" ActionTypes with enum indices 7151-7153</w:t>
      </w:r>
    </w:p>
    <w:p>
      <w:pPr>
        <w:jc w:val="both"/>
      </w:pPr>
      <w:r>
        <w:t xml:space="preserve">  // This is because:</w:t>
      </w:r>
    </w:p>
    <w:p>
      <w:pPr>
        <w:jc w:val="both"/>
      </w:pPr>
      <w:r>
        <w:t xml:space="preserve">  // 1. all the above listed ActionTypes share common metadata</w:t>
      </w:r>
    </w:p>
    <w:p>
      <w:pPr>
        <w:jc w:val="both"/>
      </w:pPr>
      <w:r>
        <w:t xml:space="preserve">  // 2. more modular code as the same struct can be reused</w:t>
      </w:r>
    </w:p>
    <w:p>
      <w:pPr>
        <w:jc w:val="both"/>
      </w:pPr>
      <w:r>
        <w:t xml:space="preserve">  // 3. reduces chance of error while populating and parsing the metadata</w:t>
      </w:r>
    </w:p>
    <w:p>
      <w:pPr>
        <w:jc w:val="both"/>
      </w:pPr>
      <w:r>
        <w:t xml:space="preserve">  // 4. consumers can easily process the metadata</w:t>
      </w:r>
    </w:p>
    <w:p>
      <w:pPr>
        <w:jc w:val="both"/>
      </w:pPr>
      <w:r>
        <w:t xml:space="preserve">  1011: TweetVideoWatch tweetVideoWatch</w:t>
      </w:r>
    </w:p>
    <w:p>
      <w:pPr>
        <w:jc w:val="both"/>
      </w:pPr>
      <w:r>
        <w:t xml:space="preserve">  // 1012: skip</w:t>
      </w:r>
    </w:p>
    <w:p>
      <w:pPr>
        <w:jc w:val="both"/>
      </w:pPr>
      <w:r>
        <w:t xml:space="preserve">  // 1013: skip</w:t>
      </w:r>
    </w:p>
    <w:p>
      <w:pPr>
        <w:jc w:val="both"/>
      </w:pPr>
      <w:r>
        <w:t xml:space="preserve">  // 1014: skip</w:t>
      </w:r>
    </w:p>
    <w:p>
      <w:pPr>
        <w:jc w:val="both"/>
      </w:pPr>
      <w:r>
        <w:t xml:space="preserve">  // 1015: skip</w:t>
      </w:r>
    </w:p>
    <w:p>
      <w:pPr>
        <w:jc w:val="both"/>
      </w:pPr>
      <w:r>
        <w:t xml:space="preserve">  // 1016: skip</w:t>
      </w:r>
    </w:p>
    <w:p>
      <w:pPr>
        <w:jc w:val="both"/>
      </w:pPr>
      <w:r>
        <w:t xml:space="preserve">  // 1024 matches enum index ClientTweetClickMentionScreenName in ActionType</w:t>
      </w:r>
    </w:p>
    <w:p>
      <w:pPr>
        <w:jc w:val="both"/>
      </w:pPr>
      <w:r>
        <w:t xml:space="preserve">  1024: ClientTweetClickMentionScreenName clientTweetClickMentionScreenName</w:t>
      </w:r>
    </w:p>
    <w:p>
      <w:pPr>
        <w:jc w:val="both"/>
      </w:pPr>
      <w:r>
        <w:t xml:space="preserve">  // 1041 matches enum index ClientTweetReport in ActionType</w:t>
      </w:r>
    </w:p>
    <w:p>
      <w:pPr>
        <w:jc w:val="both"/>
      </w:pPr>
      <w:r>
        <w:t xml:space="preserve">  1041: ClientTweetReport clientTweetReport</w:t>
      </w:r>
    </w:p>
    <w:p>
      <w:pPr>
        <w:jc w:val="both"/>
      </w:pPr>
      <w:r>
        <w:t xml:space="preserve">  // 1060 matches enum index ClientTweetFollowAuthor in ActionType</w:t>
      </w:r>
    </w:p>
    <w:p>
      <w:pPr>
        <w:jc w:val="both"/>
      </w:pPr>
      <w:r>
        <w:t xml:space="preserve">  1060: ClientTweetFollowAuthor clientTweetFollowAuthor</w:t>
      </w:r>
    </w:p>
    <w:p>
      <w:pPr>
        <w:jc w:val="both"/>
      </w:pPr>
      <w:r>
        <w:t xml:space="preserve">  // 1061 matches enum index ClientTweetUnfollowAuthor in ActionType</w:t>
      </w:r>
    </w:p>
    <w:p>
      <w:pPr>
        <w:jc w:val="both"/>
      </w:pPr>
      <w:r>
        <w:t xml:space="preserve">  1061: ClientTweetUnfollowAuthor clientTweetUnfollowAuthor</w:t>
      </w:r>
    </w:p>
    <w:p>
      <w:pPr>
        <w:jc w:val="both"/>
      </w:pPr>
      <w:r>
        <w:t xml:space="preserve">  // 1078 matches enum index ClientTweetClickHashtag in ActionType</w:t>
      </w:r>
    </w:p>
    <w:p>
      <w:pPr>
        <w:jc w:val="both"/>
      </w:pPr>
      <w:r>
        <w:t xml:space="preserve">  1078: ClientTweetClickHashtag clientTweetClickHashtag</w:t>
      </w:r>
    </w:p>
    <w:p>
      <w:pPr>
        <w:jc w:val="both"/>
      </w:pPr>
      <w:r>
        <w:t xml:space="preserve">  // 1090 matches enum index ClientTweetOpenLink in ActionType</w:t>
      </w:r>
    </w:p>
    <w:p>
      <w:pPr>
        <w:jc w:val="both"/>
      </w:pPr>
      <w:r>
        <w:t xml:space="preserve">  1090: ClientTweetOpenLink clientTweetOpenLink</w:t>
      </w:r>
    </w:p>
    <w:p>
      <w:pPr>
        <w:jc w:val="both"/>
      </w:pPr>
      <w:r>
        <w:t xml:space="preserve">  // 1091 matches enum index ClientTweetTakeScreenshot in ActionType</w:t>
      </w:r>
    </w:p>
    <w:p>
      <w:pPr>
        <w:jc w:val="both"/>
      </w:pPr>
      <w:r>
        <w:t xml:space="preserve">  1091: ClientTweetTakeScreenshot clientTweetTakeScreenshot</w:t>
      </w:r>
    </w:p>
    <w:p>
      <w:pPr>
        <w:jc w:val="both"/>
      </w:pPr>
      <w:r>
        <w:t xml:space="preserve">  // 1500 matches enum index ClientTweetV2Impression in ActionType</w:t>
      </w:r>
    </w:p>
    <w:p>
      <w:pPr>
        <w:jc w:val="both"/>
      </w:pPr>
      <w:r>
        <w:t xml:space="preserve">  1500: ClientTweetV2Impression clientTweetV2Impression</w:t>
      </w:r>
    </w:p>
    <w:p>
      <w:pPr>
        <w:jc w:val="both"/>
      </w:pPr>
      <w:r>
        <w:t xml:space="preserve">  // 7079 matches enum index ServerPromotedTweetOpenLink in ActionType</w:t>
      </w:r>
    </w:p>
    <w:p>
      <w:pPr>
        <w:jc w:val="both"/>
      </w:pPr>
      <w:r>
        <w:t xml:space="preserve">  7079: ServerPromotedTweetOpenLink serverPromotedTweetOpenLink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struct ClientTweetOpenLink {</w:t>
      </w:r>
    </w:p>
    <w:p>
      <w:pPr>
        <w:jc w:val="both"/>
      </w:pPr>
      <w:r>
        <w:t xml:space="preserve">  //Url which was clicked.</w:t>
      </w:r>
    </w:p>
    <w:p>
      <w:pPr>
        <w:jc w:val="both"/>
      </w:pPr>
      <w:r>
        <w:t xml:space="preserve">  1: optional string url(personalDataType = 'RawUrlPath')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ServerPromotedTweetOpenLink {</w:t>
      </w:r>
    </w:p>
    <w:p>
      <w:pPr>
        <w:jc w:val="both"/>
      </w:pPr>
      <w:r>
        <w:t xml:space="preserve">  //Url which was clicked.</w:t>
      </w:r>
    </w:p>
    <w:p>
      <w:pPr>
        <w:jc w:val="both"/>
      </w:pPr>
      <w:r>
        <w:t xml:space="preserve">  1: optional string url(personalDataType = 'RawUrlPath')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ClientTweetClickHashtag {</w:t>
      </w:r>
    </w:p>
    <w:p>
      <w:pPr>
        <w:jc w:val="both"/>
      </w:pPr>
      <w:r>
        <w:t xml:space="preserve">  /* Hashtag string which was clicked. The PDP annotation is SearchQuery,</w:t>
      </w:r>
    </w:p>
    <w:p>
      <w:pPr>
        <w:jc w:val="both"/>
      </w:pPr>
      <w:r>
        <w:t xml:space="preserve">   * because clicking on the hashtag triggers a search with the hashtag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optional string hashtag(personalDataType = 'SearchQuery')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ClientTweetTakeScreenshot {</w:t>
      </w:r>
    </w:p>
    <w:p>
      <w:pPr>
        <w:jc w:val="both"/>
      </w:pPr>
      <w:r>
        <w:t xml:space="preserve">  //percentage visible height.</w:t>
      </w:r>
    </w:p>
    <w:p>
      <w:pPr>
        <w:jc w:val="both"/>
      </w:pPr>
      <w:r>
        <w:t xml:space="preserve">  1: optional i32 percentVisibleHeight100k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See go/ioslingerimpressionbehaviors and go/lingerandroidfaq</w:t>
      </w:r>
    </w:p>
    <w:p>
      <w:pPr>
        <w:jc w:val="both"/>
      </w:pPr>
      <w:r>
        <w:t xml:space="preserve"> * for ios and android client definitions of a linger respectively.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ClientTweetLingerImpression {</w:t>
      </w:r>
    </w:p>
    <w:p>
      <w:pPr>
        <w:jc w:val="both"/>
      </w:pPr>
      <w:r>
        <w:t xml:space="preserve">  /* Milliseconds since epoch when the tweet became more than 50% visible. */</w:t>
      </w:r>
    </w:p>
    <w:p>
      <w:pPr>
        <w:jc w:val="both"/>
      </w:pPr>
      <w:r>
        <w:t xml:space="preserve">  1: required i64 lingerStartTimestampMs(personalDataType = 'ImpressionMetadata')</w:t>
      </w:r>
    </w:p>
    <w:p>
      <w:pPr>
        <w:jc w:val="both"/>
      </w:pPr>
      <w:r>
        <w:t xml:space="preserve">  /* Milliseconds since epoch when the tweet became less than 50% visible. */</w:t>
      </w:r>
    </w:p>
    <w:p>
      <w:pPr>
        <w:jc w:val="both"/>
      </w:pPr>
      <w:r>
        <w:t xml:space="preserve">  2: required i64 lingerEndTimestampMs(personalDataType = 'ImpressionMetadata')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See go/behavioral-client-events for general behavioral client event (BCE) information</w:t>
      </w:r>
    </w:p>
    <w:p>
      <w:pPr>
        <w:jc w:val="both"/>
      </w:pPr>
      <w:r>
        <w:t xml:space="preserve"> * and go/bce-v2impress for detailed information about BCE impression events.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Unlike ClientTweetLingerImpression, there is no lower bound on the amount of time</w:t>
      </w:r>
    </w:p>
    <w:p>
      <w:pPr>
        <w:jc w:val="both"/>
      </w:pPr>
      <w:r>
        <w:t xml:space="preserve"> * necessary for the impress event to occur. There is also no visibility requirement for a impress</w:t>
      </w:r>
    </w:p>
    <w:p>
      <w:pPr>
        <w:jc w:val="both"/>
      </w:pPr>
      <w:r>
        <w:t xml:space="preserve"> * event to occur.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ClientTweetV2Impression {</w:t>
      </w:r>
    </w:p>
    <w:p>
      <w:pPr>
        <w:jc w:val="both"/>
      </w:pPr>
      <w:r>
        <w:t xml:space="preserve">  /* Milliseconds since epoch when the tweet became visible. */</w:t>
      </w:r>
    </w:p>
    <w:p>
      <w:pPr>
        <w:jc w:val="both"/>
      </w:pPr>
      <w:r>
        <w:t xml:space="preserve">  1: required i64 impressStartTimestampMs(personalDataType = 'ImpressionMetadata')</w:t>
      </w:r>
    </w:p>
    <w:p>
      <w:pPr>
        <w:jc w:val="both"/>
      </w:pPr>
      <w:r>
        <w:t xml:space="preserve">  /* Milliseconds since epoch when the tweet became visible. */</w:t>
      </w:r>
    </w:p>
    <w:p>
      <w:pPr>
        <w:jc w:val="both"/>
      </w:pPr>
      <w:r>
        <w:t xml:space="preserve">  2: required i64 impressEndTimestampMs(personalDataType = 'ImpressionMetadata')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The UI component that hosted this tweet where the impress event happened.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example, sourceComponent = "tweet" if the impress event happened on a tweet displayed amongst</w:t>
      </w:r>
    </w:p>
    <w:p>
      <w:pPr>
        <w:jc w:val="both"/>
      </w:pPr>
      <w:r>
        <w:t xml:space="preserve">   * a collection of tweets, or sourceComponent = "tweet_details" if the impress event happened on</w:t>
      </w:r>
    </w:p>
    <w:p>
      <w:pPr>
        <w:jc w:val="both"/>
      </w:pPr>
      <w:r>
        <w:t xml:space="preserve">   * a tweet detail UI component.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required string sourceComponent(personalDataType = 'WebsitePage')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 xml:space="preserve"> /*</w:t>
      </w:r>
    </w:p>
    <w:p>
      <w:pPr>
        <w:jc w:val="both"/>
      </w:pPr>
      <w:r>
        <w:t xml:space="preserve"> * Refer to go/cme-scribing and go/interaction-event-spec for details</w:t>
      </w:r>
    </w:p>
    <w:p>
      <w:pPr>
        <w:jc w:val="both"/>
      </w:pPr>
      <w:r>
        <w:t xml:space="preserve"> */</w:t>
      </w:r>
    </w:p>
    <w:p>
      <w:pPr>
        <w:jc w:val="both"/>
      </w:pPr>
      <w:r>
        <w:t>struct TweetVideoWatch {</w:t>
      </w:r>
    </w:p>
    <w:p>
      <w:pPr>
        <w:jc w:val="both"/>
      </w:pPr>
      <w:r>
        <w:t xml:space="preserve">   /*</w:t>
      </w:r>
    </w:p>
    <w:p>
      <w:pPr>
        <w:jc w:val="both"/>
      </w:pPr>
      <w:r>
        <w:t xml:space="preserve">   * Type of video included in the Tweet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optional client_app.MediaType mediaType(personalDataType = 'MediaFile')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Whether the video content is "monetizable", i.e.,</w:t>
      </w:r>
    </w:p>
    <w:p>
      <w:pPr>
        <w:jc w:val="both"/>
      </w:pPr>
      <w:r>
        <w:t xml:space="preserve">   * if a preroll ad may be served dynamically when the video plays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optional bool isMonetizable(personalDataType = 'MediaFile')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The owner of the video, provided by playlist.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ad engagements related to a preroll ad (VIDEO_AD_*),</w:t>
      </w:r>
    </w:p>
    <w:p>
      <w:pPr>
        <w:jc w:val="both"/>
      </w:pPr>
      <w:r>
        <w:t xml:space="preserve">   * this will be the owner of the preroll ad and same as the prerollOwnerId.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ad engagements related to a regular video (VIDEO_CONTENT_*), this will be the owner of the</w:t>
      </w:r>
    </w:p>
    <w:p>
      <w:pPr>
        <w:jc w:val="both"/>
      </w:pPr>
      <w:r>
        <w:t xml:space="preserve">   * video and not the preroll 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optional i64 videoOwnerId(personalDataType = 'UserId')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Identifies the video associated with a card.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ad Engagements, in the case of engagements related to a preroll ad (VIDEO_AD_*),</w:t>
      </w:r>
    </w:p>
    <w:p>
      <w:pPr>
        <w:jc w:val="both"/>
      </w:pPr>
      <w:r>
        <w:t xml:space="preserve">   * this will be the id of the preroll ad and same as the prerollUuid.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ad engagements related to a regular video (VIDEO_CONTENT_*), this will be id of the video</w:t>
      </w:r>
    </w:p>
    <w:p>
      <w:pPr>
        <w:jc w:val="both"/>
      </w:pPr>
      <w:r>
        <w:t xml:space="preserve">   * and not the preroll 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optional string videoUuid(personalDataType = 'MediaId')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Id of the preroll ad shown before the video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5: optional string prerollUuid(personalDataType = 'MediaId')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Advertiser id of the preroll ad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6: optional i64 prerollOwnerId(personalDataType = 'UserId')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for amplify_flayer events, indicates whether preroll or the main video is being played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7: optional string videoType(personalDataType = 'MediaFile')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ClientTweetClickMentionScreenName {</w:t>
      </w:r>
    </w:p>
    <w:p>
      <w:pPr>
        <w:jc w:val="both"/>
      </w:pPr>
      <w:r>
        <w:t xml:space="preserve">  /* Id for the profile (user_id) that was actioned on */</w:t>
      </w:r>
    </w:p>
    <w:p>
      <w:pPr>
        <w:jc w:val="both"/>
      </w:pPr>
      <w:r>
        <w:t xml:space="preserve">  1: required i64 actionProfileId(personalDataType = 'UserId')</w:t>
      </w:r>
    </w:p>
    <w:p>
      <w:pPr>
        <w:jc w:val="both"/>
      </w:pPr>
      <w:r>
        <w:t xml:space="preserve">  /* The handle/screenName of the user. This can't be changed. */</w:t>
      </w:r>
    </w:p>
    <w:p>
      <w:pPr>
        <w:jc w:val="both"/>
      </w:pPr>
      <w:r>
        <w:t xml:space="preserve">  2: required string handle(personalDataType = 'UserName')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ClientTweetReport {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Whether the "Report Tweet" flow was successfully completed.</w:t>
      </w:r>
    </w:p>
    <w:p>
      <w:pPr>
        <w:jc w:val="both"/>
      </w:pPr>
      <w:r>
        <w:t xml:space="preserve">   * `true` if the flow was completed successfully, `false` otherwise.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required bool isReportTweetDone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report-flow-id is included in Client Event when the "Report Tweet" flow was initiated</w:t>
      </w:r>
    </w:p>
    <w:p>
      <w:pPr>
        <w:jc w:val="both"/>
      </w:pPr>
      <w:r>
        <w:t xml:space="preserve">   * See go/report-flow-ids and</w:t>
      </w:r>
    </w:p>
    <w:p>
      <w:pPr>
        <w:jc w:val="both"/>
      </w:pPr>
      <w:r>
        <w:t xml:space="preserve">   * https://confluence.twitter.biz/pages/viewpage.action?spaceKey=HEALTH&amp;title=Understanding+ReportDetails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optional string reportFlowId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enum TweetAuthorFollowClickSource {</w:t>
      </w:r>
    </w:p>
    <w:p>
      <w:pPr>
        <w:jc w:val="both"/>
      </w:pPr>
      <w:r>
        <w:t xml:space="preserve">  UNKNOWN = 1</w:t>
      </w:r>
    </w:p>
    <w:p>
      <w:pPr>
        <w:jc w:val="both"/>
      </w:pPr>
      <w:r>
        <w:t xml:space="preserve">  CARET_MENU = 2</w:t>
      </w:r>
    </w:p>
    <w:p>
      <w:pPr>
        <w:jc w:val="both"/>
      </w:pPr>
      <w:r>
        <w:t xml:space="preserve">  PROFILE_IMAGE = 3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ClientTweetFollowAuthor {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Where did the user click the Follow button on the tweet - from the caret menu("CARET_MENU")</w:t>
      </w:r>
    </w:p>
    <w:p>
      <w:pPr>
        <w:jc w:val="both"/>
      </w:pPr>
      <w:r>
        <w:t xml:space="preserve">   * or via hovering over the profile and clicking on Follow ("PROFILE_IMAGE") - only applicable for web clients</w:t>
      </w:r>
    </w:p>
    <w:p>
      <w:pPr>
        <w:jc w:val="both"/>
      </w:pPr>
      <w:r>
        <w:t xml:space="preserve">   * "UNKNOWN" if the scribe do not match the expected namespace for the above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required TweetAuthorFollowClickSource followClickSource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>
        <w:t>enum TweetAuthorUnfollowClickSource {</w:t>
      </w:r>
    </w:p>
    <w:p>
      <w:pPr>
        <w:jc w:val="both"/>
      </w:pPr>
      <w:r>
        <w:t xml:space="preserve">  UNKNOWN = 1</w:t>
      </w:r>
    </w:p>
    <w:p>
      <w:pPr>
        <w:jc w:val="both"/>
      </w:pPr>
      <w:r>
        <w:t xml:space="preserve">  CARET_MENU = 2</w:t>
      </w:r>
    </w:p>
    <w:p>
      <w:pPr>
        <w:jc w:val="both"/>
      </w:pPr>
      <w:r>
        <w:t xml:space="preserve">  PROFILE_IMAGE = 3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ClientTweetUnfollowAuthor {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Where did the user click the Unfollow button on the tweet - from the caret menu("CARET_MENU")</w:t>
      </w:r>
    </w:p>
    <w:p>
      <w:pPr>
        <w:jc w:val="both"/>
      </w:pPr>
      <w:r>
        <w:t xml:space="preserve">   * or via hovering over the profile and clicking on Unfollow ("PROFILE_IMAGE") - only applicable for web clients</w:t>
      </w:r>
    </w:p>
    <w:p>
      <w:pPr>
        <w:jc w:val="both"/>
      </w:pPr>
      <w:r>
        <w:t xml:space="preserve">   * "UNKNOWN" if the scribe do not match the expected namespace for the above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required TweetAuthorUnfollowClickSource unfollowClickSource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>
        <w:t>struct ServerTweetReport {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ReportDetails will be populated when the tweet report was scribed by spamacaw (server side)</w:t>
      </w:r>
    </w:p>
    <w:p>
      <w:pPr>
        <w:jc w:val="both"/>
      </w:pPr>
      <w:r>
        <w:t xml:space="preserve">   * Only for the action submit, all the fields under ReportDetails will be available.</w:t>
      </w:r>
    </w:p>
    <w:p>
      <w:pPr>
        <w:jc w:val="both"/>
      </w:pPr>
      <w:r>
        <w:t xml:space="preserve">   * This is because only after successful submission, we will know the report_type and report_flow_name.</w:t>
      </w:r>
    </w:p>
    <w:p>
      <w:pPr>
        <w:jc w:val="both"/>
      </w:pPr>
      <w:r>
        <w:t xml:space="preserve">   * Reference: https://confluence.twitter.biz/pages/viewpage.action?spaceKey=HEALTH&amp;title=Understanding+ReportDetails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optional string reportFlowId</w:t>
      </w:r>
    </w:p>
    <w:p>
      <w:pPr>
        <w:jc w:val="both"/>
      </w:pPr>
      <w:r>
        <w:t xml:space="preserve">  2: optional report_flow_logs.ReportType reportType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This union will be updated when we have a particular</w:t>
      </w:r>
    </w:p>
    <w:p>
      <w:pPr>
        <w:jc w:val="both"/>
      </w:pPr>
      <w:r>
        <w:t xml:space="preserve"> * action that has attributes unique to that particular action</w:t>
      </w:r>
    </w:p>
    <w:p>
      <w:pPr>
        <w:jc w:val="both"/>
      </w:pPr>
      <w:r>
        <w:t xml:space="preserve"> * (e.g. linger impressions have start/end times) and not common</w:t>
      </w:r>
    </w:p>
    <w:p>
      <w:pPr>
        <w:jc w:val="both"/>
      </w:pPr>
      <w:r>
        <w:t xml:space="preserve"> * to other profile actions.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Naming convention for ProfileActionInfo should be consistent with</w:t>
      </w:r>
    </w:p>
    <w:p>
      <w:pPr>
        <w:jc w:val="both"/>
      </w:pPr>
      <w:r>
        <w:t xml:space="preserve"> * ActionType. For example, `ClientProfileV2Impression` ActionType enum</w:t>
      </w:r>
    </w:p>
    <w:p>
      <w:pPr>
        <w:jc w:val="both"/>
      </w:pPr>
      <w:r>
        <w:t xml:space="preserve"> * should correspond to `ClientProfileV2Impression` ProfileActionInfo union arm.</w:t>
      </w:r>
    </w:p>
    <w:p>
      <w:pPr>
        <w:jc w:val="both"/>
      </w:pPr>
      <w:r>
        <w:t xml:space="preserve"> */</w:t>
      </w:r>
    </w:p>
    <w:p>
      <w:pPr>
        <w:jc w:val="both"/>
      </w:pPr>
      <w:r>
        <w:t>union ProfileActionInfo {</w:t>
      </w:r>
    </w:p>
    <w:p>
      <w:pPr>
        <w:jc w:val="both"/>
      </w:pPr>
      <w:r>
        <w:t xml:space="preserve">  // 56 matches enum index ServerProfileReport in ActionType</w:t>
      </w:r>
    </w:p>
    <w:p>
      <w:pPr>
        <w:jc w:val="both"/>
      </w:pPr>
      <w:r>
        <w:t xml:space="preserve">  56: ServerProfileReport serverProfileReport</w:t>
      </w:r>
    </w:p>
    <w:p>
      <w:pPr>
        <w:jc w:val="both"/>
      </w:pPr>
      <w:r>
        <w:t xml:space="preserve">  // 1600 matches enum index ClientProfileV2Impression in ActionType</w:t>
      </w:r>
    </w:p>
    <w:p>
      <w:pPr>
        <w:jc w:val="both"/>
      </w:pPr>
      <w:r>
        <w:t xml:space="preserve">  1600: ClientProfileV2Impression clientProfileV2Impression</w:t>
      </w:r>
    </w:p>
    <w:p>
      <w:pPr>
        <w:jc w:val="both"/>
      </w:pPr>
      <w:r>
        <w:t xml:space="preserve">  // 6001 matches enum index ServerUserUpdate in ActionType</w:t>
      </w:r>
    </w:p>
    <w:p>
      <w:pPr>
        <w:jc w:val="both"/>
      </w:pPr>
      <w:r>
        <w:t xml:space="preserve">  6001: ServerUserUpdate serverUserUpdate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See go/behavioral-client-events for general behavioral client event (BCE) information</w:t>
      </w:r>
    </w:p>
    <w:p>
      <w:pPr>
        <w:jc w:val="both"/>
      </w:pPr>
      <w:r>
        <w:t xml:space="preserve"> * and https://docs.google.com/document/d/16CdSRpsmUUd17yoFH9min3nLBqDVawx4DaZoiqSfCHI/edit#heading=h.3tu05p92xgxc</w:t>
      </w:r>
    </w:p>
    <w:p>
      <w:pPr>
        <w:jc w:val="both"/>
      </w:pPr>
      <w:r>
        <w:t xml:space="preserve"> * for detailed information about BCE impression event.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Unlike ClientTweetLingerImpression, there is no lower bound on the amount of time</w:t>
      </w:r>
    </w:p>
    <w:p>
      <w:pPr>
        <w:jc w:val="both"/>
      </w:pPr>
      <w:r>
        <w:t xml:space="preserve"> * necessary for the impress event to occur. There is also no visibility requirement for a impress</w:t>
      </w:r>
    </w:p>
    <w:p>
      <w:pPr>
        <w:jc w:val="both"/>
      </w:pPr>
      <w:r>
        <w:t xml:space="preserve"> * event to occur.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ClientProfileV2Impression {</w:t>
      </w:r>
    </w:p>
    <w:p>
      <w:pPr>
        <w:jc w:val="both"/>
      </w:pPr>
      <w:r>
        <w:t xml:space="preserve">  /* Milliseconds since epoch when the profile page became visible. */</w:t>
      </w:r>
    </w:p>
    <w:p>
      <w:pPr>
        <w:jc w:val="both"/>
      </w:pPr>
      <w:r>
        <w:t xml:space="preserve">  1: required i64 impressStartTimestampMs(personalDataType = 'ImpressionMetadata')</w:t>
      </w:r>
    </w:p>
    <w:p>
      <w:pPr>
        <w:jc w:val="both"/>
      </w:pPr>
      <w:r>
        <w:t xml:space="preserve">  /* Milliseconds since epoch when the profile page became visible. */</w:t>
      </w:r>
    </w:p>
    <w:p>
      <w:pPr>
        <w:jc w:val="both"/>
      </w:pPr>
      <w:r>
        <w:t xml:space="preserve">  2: required i64 impressEndTimestampMs(personalDataType = 'ImpressionMetadata')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The UI component that hosted this profile where the impress event happened.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example, sourceComponent = "profile" if the impress event happened on a profile page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required string sourceComponent(personalDataType = 'WebsitePage')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ServerProfileReport {</w:t>
      </w:r>
    </w:p>
    <w:p>
      <w:pPr>
        <w:jc w:val="both"/>
      </w:pPr>
      <w:r>
        <w:t xml:space="preserve">  1: required social_graph_service_write_log.Action reportType(personalDataType = 'ReportType')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ServerUserUpdate {</w:t>
      </w:r>
    </w:p>
    <w:p>
      <w:pPr>
        <w:jc w:val="both"/>
      </w:pPr>
      <w:r>
        <w:t xml:space="preserve">  1: required list&lt;user_service.UpdateDiffItem&gt; updates</w:t>
      </w:r>
    </w:p>
    <w:p>
      <w:pPr>
        <w:jc w:val="both"/>
      </w:pPr>
      <w:r>
        <w:t xml:space="preserve">  2: optional bool success (personalDataType = 'AuditMessage')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