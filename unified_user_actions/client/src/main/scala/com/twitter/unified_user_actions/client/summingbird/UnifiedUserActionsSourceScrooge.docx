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com.twitter.unified_user_actions.client.summingbird</w:t>
      </w:r>
    </w:p>
    <w:p>
      <w:pPr>
        <w:jc w:val="both"/>
      </w:pPr>
      <w:r/>
    </w:p>
    <w:p>
      <w:pPr>
        <w:jc w:val="both"/>
      </w:pPr>
      <w:r>
        <w:t>import com.twitter.summingbird.TimeExtractor</w:t>
      </w:r>
    </w:p>
    <w:p>
      <w:pPr>
        <w:jc w:val="both"/>
      </w:pPr>
      <w:r>
        <w:t>import com.twitter.summingbird.storm.Storm</w:t>
      </w:r>
    </w:p>
    <w:p>
      <w:pPr>
        <w:jc w:val="both"/>
      </w:pPr>
      <w:r>
        <w:t>import com.twitter.summingbird_internal.sources.AppId</w:t>
      </w:r>
    </w:p>
    <w:p>
      <w:pPr>
        <w:jc w:val="both"/>
      </w:pPr>
      <w:r>
        <w:t>import com.twitter.summingbird_internal.sources.SourceFactory</w:t>
      </w:r>
    </w:p>
    <w:p>
      <w:pPr>
        <w:jc w:val="both"/>
      </w:pPr>
      <w:r>
        <w:t>import com.twitter.tormenta_internal.spout.Kafka2ScroogeSpoutWrapper</w:t>
      </w:r>
    </w:p>
    <w:p>
      <w:pPr>
        <w:jc w:val="both"/>
      </w:pPr>
      <w:r>
        <w:t>import com.twitter.unified_user_actions.client.config.ClientConfig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>
        <w:t>import com.twitter.unified_user_actions.client.config.KafkaConfigs</w:t>
      </w:r>
    </w:p>
    <w:p>
      <w:pPr>
        <w:jc w:val="both"/>
      </w:pPr>
      <w:r/>
    </w:p>
    <w:p>
      <w:pPr>
        <w:jc w:val="both"/>
      </w:pPr>
      <w:r>
        <w:t>case class UnifiedUserActionsSourceScrooge(</w:t>
      </w:r>
    </w:p>
    <w:p>
      <w:pPr>
        <w:jc w:val="both"/>
      </w:pPr>
      <w:r>
        <w:t xml:space="preserve">  appId: AppId,</w:t>
      </w:r>
    </w:p>
    <w:p>
      <w:pPr>
        <w:jc w:val="both"/>
      </w:pPr>
      <w:r>
        <w:t xml:space="preserve">  parallelism: Int,</w:t>
      </w:r>
    </w:p>
    <w:p>
      <w:pPr>
        <w:jc w:val="both"/>
      </w:pPr>
      <w:r>
        <w:t xml:space="preserve">  kafkaConfig: ClientConfig = KafkaConfigs.ProdUnifiedUserActions,</w:t>
      </w:r>
    </w:p>
    <w:p>
      <w:pPr>
        <w:jc w:val="both"/>
      </w:pPr>
      <w:r>
        <w:t xml:space="preserve">  skipToLatest: Boolean = false,</w:t>
      </w:r>
    </w:p>
    <w:p>
      <w:pPr>
        <w:jc w:val="both"/>
      </w:pPr>
      <w:r>
        <w:t xml:space="preserve">  enableTls: Boolean = true)</w:t>
      </w:r>
    </w:p>
    <w:p>
      <w:pPr>
        <w:jc w:val="both"/>
      </w:pPr>
      <w:r>
        <w:t xml:space="preserve">    extends SourceFactory[Storm, UnifiedUserAction] {</w:t>
      </w:r>
    </w:p>
    <w:p>
      <w:pPr>
        <w:jc w:val="both"/>
      </w:pPr>
      <w:r/>
    </w:p>
    <w:p>
      <w:pPr>
        <w:jc w:val="both"/>
      </w:pPr>
      <w:r>
        <w:t xml:space="preserve">  override def name: String = "UnifiedUserActionsSource"</w:t>
      </w:r>
    </w:p>
    <w:p>
      <w:pPr>
        <w:jc w:val="both"/>
      </w:pPr>
      <w:r>
        <w:t xml:space="preserve">  override def description: String = "Unified User Actions (UUA) events"</w:t>
      </w:r>
    </w:p>
    <w:p>
      <w:pPr>
        <w:jc w:val="both"/>
      </w:pPr>
      <w:r/>
    </w:p>
    <w:p>
      <w:pPr>
        <w:jc w:val="both"/>
      </w:pPr>
      <w:r>
        <w:t xml:space="preserve">  // The event timestamps from summingbird's perspective (client), is our internally</w:t>
      </w:r>
    </w:p>
    <w:p>
      <w:pPr>
        <w:jc w:val="both"/>
      </w:pPr>
      <w:r>
        <w:t xml:space="preserve">  // outputted timestamps (producer). This ensures time-continuity between the client and the</w:t>
      </w:r>
    </w:p>
    <w:p>
      <w:pPr>
        <w:jc w:val="both"/>
      </w:pPr>
      <w:r>
        <w:t xml:space="preserve">  // producer.</w:t>
      </w:r>
    </w:p>
    <w:p>
      <w:pPr>
        <w:jc w:val="both"/>
      </w:pPr>
      <w:r>
        <w:t xml:space="preserve">  val timeExtractor: TimeExtractor[UnifiedUserAction] = TimeExtractor { e =&gt;</w:t>
      </w:r>
    </w:p>
    <w:p>
      <w:pPr>
        <w:jc w:val="both"/>
      </w:pPr>
      <w:r>
        <w:t xml:space="preserve">    e.eventMetadata.receivedTimestampMs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source = {</w:t>
      </w:r>
    </w:p>
    <w:p>
      <w:pPr>
        <w:jc w:val="both"/>
      </w:pPr>
      <w:r>
        <w:t xml:space="preserve">    Storm.source(</w:t>
      </w:r>
    </w:p>
    <w:p>
      <w:pPr>
        <w:jc w:val="both"/>
      </w:pPr>
      <w:r>
        <w:t xml:space="preserve">      Kafka2ScroogeSpoutWrapper(</w:t>
      </w:r>
    </w:p>
    <w:p>
      <w:pPr>
        <w:jc w:val="both"/>
      </w:pPr>
      <w:r>
        <w:t xml:space="preserve">        codec = UnifiedUserAction,</w:t>
      </w:r>
    </w:p>
    <w:p>
      <w:pPr>
        <w:jc w:val="both"/>
      </w:pPr>
      <w:r>
        <w:t xml:space="preserve">        cluster = kafkaConfig.cluster.name,</w:t>
      </w:r>
    </w:p>
    <w:p>
      <w:pPr>
        <w:jc w:val="both"/>
      </w:pPr>
      <w:r>
        <w:t xml:space="preserve">        topic = kafkaConfig.topic,</w:t>
      </w:r>
    </w:p>
    <w:p>
      <w:pPr>
        <w:jc w:val="both"/>
      </w:pPr>
      <w:r>
        <w:t xml:space="preserve">        appId = appId.get,</w:t>
      </w:r>
    </w:p>
    <w:p>
      <w:pPr>
        <w:jc w:val="both"/>
      </w:pPr>
      <w:r>
        <w:t xml:space="preserve">        skipToLatest = skipToLatest,</w:t>
      </w:r>
    </w:p>
    <w:p>
      <w:pPr>
        <w:jc w:val="both"/>
      </w:pPr>
      <w:r>
        <w:t xml:space="preserve">        enableTls = enableTls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Some(parallelism)</w:t>
      </w:r>
    </w:p>
    <w:p>
      <w:pPr>
        <w:jc w:val="both"/>
      </w:pPr>
      <w:r>
        <w:t xml:space="preserve">    )(timeExtractor)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