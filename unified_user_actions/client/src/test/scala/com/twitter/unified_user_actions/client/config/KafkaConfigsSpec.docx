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com.twitter.unified_user_actions.client.config</w:t>
      </w:r>
    </w:p>
    <w:p>
      <w:pPr>
        <w:jc w:val="both"/>
      </w:pPr>
      <w:r/>
    </w:p>
    <w:p>
      <w:pPr>
        <w:jc w:val="both"/>
      </w:pPr>
      <w:r>
        <w:t>import com.twitter.inject.Test</w:t>
      </w:r>
    </w:p>
    <w:p>
      <w:pPr>
        <w:jc w:val="both"/>
      </w:pPr>
      <w:r/>
    </w:p>
    <w:p>
      <w:pPr>
        <w:jc w:val="both"/>
      </w:pPr>
      <w:r>
        <w:t>class KafkaConfigsSpec extends Test {</w:t>
      </w:r>
    </w:p>
    <w:p>
      <w:pPr>
        <w:jc w:val="both"/>
      </w:pPr>
      <w:r>
        <w:t xml:space="preserve">  test("configs should be correct") {</w:t>
      </w:r>
    </w:p>
    <w:p>
      <w:pPr>
        <w:jc w:val="both"/>
      </w:pPr>
      <w:r>
        <w:t xml:space="preserve">    val states = Seq(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KafkaConfigs.ProdUnifiedUserActions,</w:t>
      </w:r>
    </w:p>
    <w:p>
      <w:pPr>
        <w:jc w:val="both"/>
      </w:pPr>
      <w:r>
        <w:t xml:space="preserve">        Constants.UuaProdEnv,</w:t>
      </w:r>
    </w:p>
    <w:p>
      <w:pPr>
        <w:jc w:val="both"/>
      </w:pPr>
      <w:r>
        <w:t xml:space="preserve">        Constants.UuaKafkaTopicName,</w:t>
      </w:r>
    </w:p>
    <w:p>
      <w:pPr>
        <w:jc w:val="both"/>
      </w:pPr>
      <w:r>
        <w:t xml:space="preserve">        Constants.UuaKafkaProdClusterName),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KafkaConfigs.ProdUnifiedUserActionsEngagementOnly,</w:t>
      </w:r>
    </w:p>
    <w:p>
      <w:pPr>
        <w:jc w:val="both"/>
      </w:pPr>
      <w:r>
        <w:t xml:space="preserve">        Constants.UuaProdEnv,</w:t>
      </w:r>
    </w:p>
    <w:p>
      <w:pPr>
        <w:jc w:val="both"/>
      </w:pPr>
      <w:r>
        <w:t xml:space="preserve">        Constants.UuaEngagementOnlyKafkaTopicName,</w:t>
      </w:r>
    </w:p>
    <w:p>
      <w:pPr>
        <w:jc w:val="both"/>
      </w:pPr>
      <w:r>
        <w:t xml:space="preserve">        Constants.UuaKafkaProdClusterName),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KafkaConfigs.StagingUnifiedUserActions,</w:t>
      </w:r>
    </w:p>
    <w:p>
      <w:pPr>
        <w:jc w:val="both"/>
      </w:pPr>
      <w:r>
        <w:t xml:space="preserve">        Constants.UuaStagingEnv,</w:t>
      </w:r>
    </w:p>
    <w:p>
      <w:pPr>
        <w:jc w:val="both"/>
      </w:pPr>
      <w:r>
        <w:t xml:space="preserve">        Constants.UuaKafkaTopicName,</w:t>
      </w:r>
    </w:p>
    <w:p>
      <w:pPr>
        <w:jc w:val="both"/>
      </w:pPr>
      <w:r>
        <w:t xml:space="preserve">        Constants.UuaKafkaStagingClusterName),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KafkaConfigs.StagingUnifiedUserActionsEngagementOnly,</w:t>
      </w:r>
    </w:p>
    <w:p>
      <w:pPr>
        <w:jc w:val="both"/>
      </w:pPr>
      <w:r>
        <w:t xml:space="preserve">        Constants.UuaStagingEnv,</w:t>
      </w:r>
    </w:p>
    <w:p>
      <w:pPr>
        <w:jc w:val="both"/>
      </w:pPr>
      <w:r>
        <w:t xml:space="preserve">        Constants.UuaEngagementOnlyKafkaTopicName,</w:t>
      </w:r>
    </w:p>
    <w:p>
      <w:pPr>
        <w:jc w:val="both"/>
      </w:pPr>
      <w:r>
        <w:t xml:space="preserve">        Constants.UuaKafkaStagingClusterName)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states.foreach {</w:t>
      </w:r>
    </w:p>
    <w:p>
      <w:pPr>
        <w:jc w:val="both"/>
      </w:pPr>
      <w:r>
        <w:t xml:space="preserve">      case (actual, expectedEnv, expectedTopic, expectedClusterName) =&gt;</w:t>
      </w:r>
    </w:p>
    <w:p>
      <w:pPr>
        <w:jc w:val="both"/>
      </w:pPr>
      <w:r>
        <w:t xml:space="preserve">        assert(expectedEnv == actual.environment.name, s"in $actual")</w:t>
      </w:r>
    </w:p>
    <w:p>
      <w:pPr>
        <w:jc w:val="both"/>
      </w:pPr>
      <w:r>
        <w:t xml:space="preserve">        assert(expectedTopic == actual.topic, s"in $actual")</w:t>
      </w:r>
    </w:p>
    <w:p>
      <w:pPr>
        <w:jc w:val="both"/>
      </w:pPr>
      <w:r>
        <w:t xml:space="preserve">        assert(expectedClusterName == actual.cluster.name, s"in $actual")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