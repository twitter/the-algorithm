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com.twitter.tsp.columns</w:t>
      </w:r>
    </w:p>
    <w:p>
      <w:pPr>
        <w:jc w:val="both"/>
      </w:pPr>
      <w:r/>
    </w:p>
    <w:p>
      <w:pPr>
        <w:jc w:val="both"/>
      </w:pPr>
      <w:r>
        <w:t>import com.twitter.stitch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com.twitter.strato.catalog.OpMetadata</w:t>
      </w:r>
    </w:p>
    <w:p>
      <w:pPr>
        <w:jc w:val="both"/>
      </w:pPr>
      <w:r>
        <w:t>import com.twitter.strato.config._</w:t>
      </w:r>
    </w:p>
    <w:p>
      <w:pPr>
        <w:jc w:val="both"/>
      </w:pPr>
      <w:r>
        <w:t>import com.twitter.strato.config.AllowAll</w:t>
      </w:r>
    </w:p>
    <w:p>
      <w:pPr>
        <w:jc w:val="both"/>
      </w:pPr>
      <w:r>
        <w:t>import com.twitter.strato.config.ContactInfo</w:t>
      </w:r>
    </w:p>
    <w:p>
      <w:pPr>
        <w:jc w:val="both"/>
      </w:pPr>
      <w:r>
        <w:t>import com.twitter.strato.config.Policy</w:t>
      </w:r>
    </w:p>
    <w:p>
      <w:pPr>
        <w:jc w:val="both"/>
      </w:pPr>
      <w:r>
        <w:t>import com.twitter.strato.data.Conv</w:t>
      </w:r>
    </w:p>
    <w:p>
      <w:pPr>
        <w:jc w:val="both"/>
      </w:pPr>
      <w:r>
        <w:t>import com.twitter.strato.data.Description.PlainText</w:t>
      </w:r>
    </w:p>
    <w:p>
      <w:pPr>
        <w:jc w:val="both"/>
      </w:pPr>
      <w:r>
        <w:t>import com.twitter.strato.data.Lifecycle.Production</w:t>
      </w:r>
    </w:p>
    <w:p>
      <w:pPr>
        <w:jc w:val="both"/>
      </w:pPr>
      <w:r>
        <w:t>import com.twitter.strato.fed.StratoFed</w:t>
      </w:r>
    </w:p>
    <w:p>
      <w:pPr>
        <w:jc w:val="both"/>
      </w:pPr>
      <w:r>
        <w:t>import com.twitter.strato.thrift.ScroogeConv</w:t>
      </w:r>
    </w:p>
    <w:p>
      <w:pPr>
        <w:jc w:val="both"/>
      </w:pPr>
      <w:r>
        <w:t>import com.twitter.tsp.thriftscala.TopicSocialProofRequest</w:t>
      </w:r>
    </w:p>
    <w:p>
      <w:pPr>
        <w:jc w:val="both"/>
      </w:pPr>
      <w:r>
        <w:t>import com.twitter.tsp.thriftscala.TopicSocialProofResponse</w:t>
      </w:r>
    </w:p>
    <w:p>
      <w:pPr>
        <w:jc w:val="both"/>
      </w:pPr>
      <w:r>
        <w:t>import com.twitter.tsp.service.TopicSocialProofService</w:t>
      </w:r>
    </w:p>
    <w:p>
      <w:pPr>
        <w:jc w:val="both"/>
      </w:pPr>
      <w:r>
        <w:t>import javax.inject.Inject</w:t>
      </w:r>
    </w:p>
    <w:p>
      <w:pPr>
        <w:jc w:val="both"/>
      </w:pPr>
      <w:r/>
    </w:p>
    <w:p>
      <w:pPr>
        <w:jc w:val="both"/>
      </w:pPr>
      <w:r>
        <w:t>class TopicSocialProofColumn @Inject() (</w:t>
      </w:r>
    </w:p>
    <w:p>
      <w:pPr>
        <w:jc w:val="both"/>
      </w:pPr>
      <w:r>
        <w:t xml:space="preserve">  topicSocialProofService: TopicSocialProofService)</w:t>
      </w:r>
    </w:p>
    <w:p>
      <w:pPr>
        <w:jc w:val="both"/>
      </w:pPr>
      <w:r>
        <w:t xml:space="preserve">    extends StratoFed.Column(TopicSocialProofColumn.Path)</w:t>
      </w:r>
    </w:p>
    <w:p>
      <w:pPr>
        <w:jc w:val="both"/>
      </w:pPr>
      <w:r>
        <w:t xml:space="preserve">    with StratoFed.Fetch.Stitch {</w:t>
      </w:r>
    </w:p>
    <w:p>
      <w:pPr>
        <w:jc w:val="both"/>
      </w:pPr>
      <w:r/>
    </w:p>
    <w:p>
      <w:pPr>
        <w:jc w:val="both"/>
      </w:pPr>
      <w:r>
        <w:t xml:space="preserve">  override type Key = TopicSocialProofRequest</w:t>
      </w:r>
    </w:p>
    <w:p>
      <w:pPr>
        <w:jc w:val="both"/>
      </w:pPr>
      <w:r>
        <w:t xml:space="preserve">  override type View = Unit</w:t>
      </w:r>
    </w:p>
    <w:p>
      <w:pPr>
        <w:jc w:val="both"/>
      </w:pPr>
      <w:r>
        <w:t xml:space="preserve">  override type Value = TopicSocialProofResponse</w:t>
      </w:r>
    </w:p>
    <w:p>
      <w:pPr>
        <w:jc w:val="both"/>
      </w:pPr>
      <w:r/>
    </w:p>
    <w:p>
      <w:pPr>
        <w:jc w:val="both"/>
      </w:pPr>
      <w:r>
        <w:t xml:space="preserve">  override val keyConv: Conv[Key] = ScroogeConv.fromStruct[TopicSocialProofRequest]</w:t>
      </w:r>
    </w:p>
    <w:p>
      <w:pPr>
        <w:jc w:val="both"/>
      </w:pPr>
      <w:r>
        <w:t xml:space="preserve">  override val viewConv: Conv[View] = Conv.ofType</w:t>
      </w:r>
    </w:p>
    <w:p>
      <w:pPr>
        <w:jc w:val="both"/>
      </w:pPr>
      <w:r>
        <w:t xml:space="preserve">  override val valueConv: Conv[Value] = ScroogeConv.fromStruct[TopicSocialProofResponse]</w:t>
      </w:r>
    </w:p>
    <w:p>
      <w:pPr>
        <w:jc w:val="both"/>
      </w:pPr>
      <w:r>
        <w:t xml:space="preserve">  override val metadata: OpMetadata =</w:t>
      </w:r>
    </w:p>
    <w:p>
      <w:pPr>
        <w:jc w:val="both"/>
      </w:pPr>
      <w:r>
        <w:t xml:space="preserve">    OpMetadata(lifecycle = Some(Production), Some(PlainText("Topic Social Proof Federated Column")))</w:t>
      </w:r>
    </w:p>
    <w:p>
      <w:pPr>
        <w:jc w:val="both"/>
      </w:pPr>
      <w:r/>
    </w:p>
    <w:p>
      <w:pPr>
        <w:jc w:val="both"/>
      </w:pPr>
      <w:r>
        <w:t xml:space="preserve">  override def fetch(key: Key, view: View): Stitch[Result[Value]] = {</w:t>
      </w:r>
    </w:p>
    <w:p>
      <w:pPr>
        <w:jc w:val="both"/>
      </w:pPr>
      <w:r>
        <w:t xml:space="preserve">    topicSocialProofService</w:t>
      </w:r>
    </w:p>
    <w:p>
      <w:pPr>
        <w:jc w:val="both"/>
      </w:pPr>
      <w:r>
        <w:t xml:space="preserve">      .topicSocialProofHandlerStoreStitch(key)</w:t>
      </w:r>
    </w:p>
    <w:p>
      <w:pPr>
        <w:jc w:val="both"/>
      </w:pPr>
      <w:r>
        <w:t xml:space="preserve">      .map { result =&gt; found(result) }</w:t>
      </w:r>
    </w:p>
    <w:p>
      <w:pPr>
        <w:jc w:val="both"/>
      </w:pPr>
      <w:r>
        <w:t xml:space="preserve">      .handle {</w:t>
      </w:r>
    </w:p>
    <w:p>
      <w:pPr>
        <w:jc w:val="both"/>
      </w:pPr>
      <w:r>
        <w:t xml:space="preserve">        case stitch.NotFound =&gt; missing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TopicSocialProofColumn {</w:t>
      </w:r>
    </w:p>
    <w:p>
      <w:pPr>
        <w:jc w:val="both"/>
      </w:pPr>
      <w:r>
        <w:t xml:space="preserve">  val Path = "topic-signals/tsp/topic-social-proof"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