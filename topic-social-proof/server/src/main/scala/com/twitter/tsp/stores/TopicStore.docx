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com.twitter.tsp.stores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com.twitter.frigate.common.store.InterestedInInterestsFetchKey</w:t>
      </w:r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com.twitter.hermit.store.common.ObservedReadableStore</w:t>
      </w:r>
    </w:p>
    <w:p>
      <w:pPr>
        <w:jc w:val="both"/>
      </w:pPr>
      <w:r>
        <w:t>import com.twitter.interests.thriftscala.InterestId</w:t>
      </w:r>
    </w:p>
    <w:p>
      <w:pPr>
        <w:jc w:val="both"/>
      </w:pPr>
      <w:r>
        <w:t>import com.twitter.interests.thriftscala.InterestLabel</w:t>
      </w:r>
    </w:p>
    <w:p>
      <w:pPr>
        <w:jc w:val="both"/>
      </w:pPr>
      <w:r>
        <w:t>import com.twitter.interests.thriftscala.InterestRelationship</w:t>
      </w:r>
    </w:p>
    <w:p>
      <w:pPr>
        <w:jc w:val="both"/>
      </w:pPr>
      <w:r>
        <w:t>import com.twitter.interests.thriftscala.InterestRelationshipV1</w:t>
      </w:r>
    </w:p>
    <w:p>
      <w:pPr>
        <w:jc w:val="both"/>
      </w:pPr>
      <w:r>
        <w:t>import com.twitter.interests.thriftscala.InterestedInInterestLookupContext</w:t>
      </w:r>
    </w:p>
    <w:p>
      <w:pPr>
        <w:jc w:val="both"/>
      </w:pPr>
      <w:r>
        <w:t>import com.twitter.interests.thriftscala.InterestedInInterestModel</w:t>
      </w:r>
    </w:p>
    <w:p>
      <w:pPr>
        <w:jc w:val="both"/>
      </w:pPr>
      <w:r>
        <w:t>import com.twitter.interests.thriftscala.OptOutInterestLookupContext</w:t>
      </w:r>
    </w:p>
    <w:p>
      <w:pPr>
        <w:jc w:val="both"/>
      </w:pPr>
      <w:r>
        <w:t>import com.twitter.interests.thriftscala.UserInterest</w:t>
      </w:r>
    </w:p>
    <w:p>
      <w:pPr>
        <w:jc w:val="both"/>
      </w:pPr>
      <w:r>
        <w:t>import com.twitter.interests.thriftscala.UserInterestData</w:t>
      </w:r>
    </w:p>
    <w:p>
      <w:pPr>
        <w:jc w:val="both"/>
      </w:pPr>
      <w:r>
        <w:t>import com.twitter.interests.thriftscala.UserInterestsResponse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/>
    </w:p>
    <w:p>
      <w:pPr>
        <w:jc w:val="both"/>
      </w:pPr>
      <w:r>
        <w:t>case class TopicResponse(</w:t>
      </w:r>
    </w:p>
    <w:p>
      <w:pPr>
        <w:jc w:val="both"/>
      </w:pPr>
      <w:r>
        <w:t xml:space="preserve">  entityId: Long,</w:t>
      </w:r>
    </w:p>
    <w:p>
      <w:pPr>
        <w:jc w:val="both"/>
      </w:pPr>
      <w:r>
        <w:t xml:space="preserve">  interestedInData: Seq[InterestedInInterestModel],</w:t>
      </w:r>
    </w:p>
    <w:p>
      <w:pPr>
        <w:jc w:val="both"/>
      </w:pPr>
      <w:r>
        <w:t xml:space="preserve">  scoreOverride: Option[Double] = None,</w:t>
      </w:r>
    </w:p>
    <w:p>
      <w:pPr>
        <w:jc w:val="both"/>
      </w:pPr>
      <w:r>
        <w:t xml:space="preserve">  notInterestedInTimestamp: Option[Long] = None,</w:t>
      </w:r>
    </w:p>
    <w:p>
      <w:pPr>
        <w:jc w:val="both"/>
      </w:pPr>
      <w:r>
        <w:t xml:space="preserve">  topicFollowTimestamp: Option[Long] = None)</w:t>
      </w:r>
    </w:p>
    <w:p>
      <w:pPr>
        <w:jc w:val="both"/>
      </w:pPr>
      <w:r/>
    </w:p>
    <w:p>
      <w:pPr>
        <w:jc w:val="both"/>
      </w:pPr>
      <w:r>
        <w:t>case class TopicResponses(responses: Seq[TopicResponse])</w:t>
      </w:r>
    </w:p>
    <w:p>
      <w:pPr>
        <w:jc w:val="both"/>
      </w:pPr>
      <w:r/>
    </w:p>
    <w:p>
      <w:pPr>
        <w:jc w:val="both"/>
      </w:pPr>
      <w:r>
        <w:t>object TopicStore {</w:t>
      </w:r>
    </w:p>
    <w:p>
      <w:pPr>
        <w:jc w:val="both"/>
      </w:pPr>
      <w:r/>
    </w:p>
    <w:p>
      <w:pPr>
        <w:jc w:val="both"/>
      </w:pPr>
      <w:r>
        <w:t xml:space="preserve">  private val InterestedInInterestsColumn = "interests/interestedInInterests"</w:t>
      </w:r>
    </w:p>
    <w:p>
      <w:pPr>
        <w:jc w:val="both"/>
      </w:pPr>
      <w:r>
        <w:t xml:space="preserve">  private lazy val ExplicitInterestsContext: InterestedInInterestLookupContext =</w:t>
      </w:r>
    </w:p>
    <w:p>
      <w:pPr>
        <w:jc w:val="both"/>
      </w:pPr>
      <w:r>
        <w:t xml:space="preserve">    InterestedInInterestLookupContext(</w:t>
      </w:r>
    </w:p>
    <w:p>
      <w:pPr>
        <w:jc w:val="both"/>
      </w:pPr>
      <w:r>
        <w:t xml:space="preserve">      explicitContext = None,</w:t>
      </w:r>
    </w:p>
    <w:p>
      <w:pPr>
        <w:jc w:val="both"/>
      </w:pPr>
      <w:r>
        <w:t xml:space="preserve">      inferredContext = None,</w:t>
      </w:r>
    </w:p>
    <w:p>
      <w:pPr>
        <w:jc w:val="both"/>
      </w:pPr>
      <w:r>
        <w:t xml:space="preserve">      disableImplicit = Some(true)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userInterestsResponseToTopicResponse(</w:t>
      </w:r>
    </w:p>
    <w:p>
      <w:pPr>
        <w:jc w:val="both"/>
      </w:pPr>
      <w:r>
        <w:t xml:space="preserve">    userInterestsResponse: UserInterestsResponse</w:t>
      </w:r>
    </w:p>
    <w:p>
      <w:pPr>
        <w:jc w:val="both"/>
      </w:pPr>
      <w:r>
        <w:t xml:space="preserve">  ): TopicResponses = {</w:t>
      </w:r>
    </w:p>
    <w:p>
      <w:pPr>
        <w:jc w:val="both"/>
      </w:pPr>
      <w:r>
        <w:t xml:space="preserve">    val responses = userInterestsResponse.interests.interests.toSeq.flatMap { userInterests =&gt;</w:t>
      </w:r>
    </w:p>
    <w:p>
      <w:pPr>
        <w:jc w:val="both"/>
      </w:pPr>
      <w:r>
        <w:t xml:space="preserve">      userInterests.collect {</w:t>
      </w:r>
    </w:p>
    <w:p>
      <w:pPr>
        <w:jc w:val="both"/>
      </w:pPr>
      <w:r>
        <w:t xml:space="preserve">        case UserInterest(</w:t>
      </w:r>
    </w:p>
    <w:p>
      <w:pPr>
        <w:jc w:val="both"/>
      </w:pPr>
      <w:r>
        <w:t xml:space="preserve">              InterestId.SemanticCore(semanticCoreEntity),</w:t>
      </w:r>
    </w:p>
    <w:p>
      <w:pPr>
        <w:jc w:val="both"/>
      </w:pPr>
      <w:r>
        <w:t xml:space="preserve">              Some(UserInterestData.InterestedIn(data))) =&gt;</w:t>
      </w:r>
    </w:p>
    <w:p>
      <w:pPr>
        <w:jc w:val="both"/>
      </w:pPr>
      <w:r>
        <w:t xml:space="preserve">          val topicFollowingTimestampOpt = data.collect {</w:t>
      </w:r>
    </w:p>
    <w:p>
      <w:pPr>
        <w:jc w:val="both"/>
      </w:pPr>
      <w:r>
        <w:t xml:space="preserve">            case InterestedInInterestModel.ExplicitModel(</w:t>
      </w:r>
    </w:p>
    <w:p>
      <w:pPr>
        <w:jc w:val="both"/>
      </w:pPr>
      <w:r>
        <w:t xml:space="preserve">                  InterestRelationship.V1(interestRelationshipV1)) =&gt;</w:t>
      </w:r>
    </w:p>
    <w:p>
      <w:pPr>
        <w:jc w:val="both"/>
      </w:pPr>
      <w:r>
        <w:t xml:space="preserve">              interestRelationshipV1.timestampMs</w:t>
      </w:r>
    </w:p>
    <w:p>
      <w:pPr>
        <w:jc w:val="both"/>
      </w:pPr>
      <w:r>
        <w:t xml:space="preserve">          }.lastOption</w:t>
      </w:r>
    </w:p>
    <w:p>
      <w:pPr>
        <w:jc w:val="both"/>
      </w:pPr>
      <w:r/>
    </w:p>
    <w:p>
      <w:pPr>
        <w:jc w:val="both"/>
      </w:pPr>
      <w:r>
        <w:t xml:space="preserve">          TopicResponse(semanticCoreEntity.id, data, None, None, topicFollowingTimestampOpt)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TopicResponses(responses)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explicitFollowingTopicStore(</w:t>
      </w:r>
    </w:p>
    <w:p>
      <w:pPr>
        <w:jc w:val="both"/>
      </w:pPr>
      <w:r>
        <w:t xml:space="preserve">    stratoClient: Client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ReadableStore[UserId, TopicResponses] = {</w:t>
      </w:r>
    </w:p>
    <w:p>
      <w:pPr>
        <w:jc w:val="both"/>
      </w:pPr>
      <w:r>
        <w:t xml:space="preserve">    val stratoStore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.withUnitView[InterestedInInterestsFetchKey, UserInterestsResponse](</w:t>
      </w:r>
    </w:p>
    <w:p>
      <w:pPr>
        <w:jc w:val="both"/>
      </w:pPr>
      <w:r>
        <w:t xml:space="preserve">          stratoClient,</w:t>
      </w:r>
    </w:p>
    <w:p>
      <w:pPr>
        <w:jc w:val="both"/>
      </w:pPr>
      <w:r>
        <w:t xml:space="preserve">          InterestedInInterestsColumn)</w:t>
      </w:r>
    </w:p>
    <w:p>
      <w:pPr>
        <w:jc w:val="both"/>
      </w:pPr>
      <w:r>
        <w:t xml:space="preserve">        .composeKeyMapping[UserId](uid =&gt;</w:t>
      </w:r>
    </w:p>
    <w:p>
      <w:pPr>
        <w:jc w:val="both"/>
      </w:pPr>
      <w:r>
        <w:t xml:space="preserve">          InterestedInInterestsFetchKey(</w:t>
      </w:r>
    </w:p>
    <w:p>
      <w:pPr>
        <w:jc w:val="both"/>
      </w:pPr>
      <w:r>
        <w:t xml:space="preserve">            userId = uid,</w:t>
      </w:r>
    </w:p>
    <w:p>
      <w:pPr>
        <w:jc w:val="both"/>
      </w:pPr>
      <w:r>
        <w:t xml:space="preserve">            labels = None,</w:t>
      </w:r>
    </w:p>
    <w:p>
      <w:pPr>
        <w:jc w:val="both"/>
      </w:pPr>
      <w:r>
        <w:t xml:space="preserve">            lookupContext = Some(ExplicitInterestsContext)</w:t>
      </w:r>
    </w:p>
    <w:p>
      <w:pPr>
        <w:jc w:val="both"/>
      </w:pPr>
      <w:r>
        <w:t xml:space="preserve">          ))</w:t>
      </w:r>
    </w:p>
    <w:p>
      <w:pPr>
        <w:jc w:val="both"/>
      </w:pPr>
      <w:r>
        <w:t xml:space="preserve">        .mapValues(userInterestsResponseToTopicResponse)</w:t>
      </w:r>
    </w:p>
    <w:p>
      <w:pPr>
        <w:jc w:val="both"/>
      </w:pPr>
      <w:r/>
    </w:p>
    <w:p>
      <w:pPr>
        <w:jc w:val="both"/>
      </w:pPr>
      <w:r>
        <w:t xml:space="preserve">    ObservedReadableStore(stratoStore)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userOptOutTopicStore(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optOutStratoStorePath: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ReadableStore[UserId, TopicResponses] = {</w:t>
      </w:r>
    </w:p>
    <w:p>
      <w:pPr>
        <w:jc w:val="both"/>
      </w:pPr>
      <w:r>
        <w:t xml:space="preserve">    val stratoStore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</w:t>
      </w:r>
    </w:p>
    <w:p>
      <w:pPr>
        <w:jc w:val="both"/>
      </w:pPr>
      <w:r>
        <w:t xml:space="preserve">          (Long, Option[Seq[InterestLabel]], Option[OptOutInterestLookupContext]),</w:t>
      </w:r>
    </w:p>
    <w:p>
      <w:pPr>
        <w:jc w:val="both"/>
      </w:pPr>
      <w:r>
        <w:t xml:space="preserve">          UserInterestsResponse](stratoClient, optOutStratoStorePath)</w:t>
      </w:r>
    </w:p>
    <w:p>
      <w:pPr>
        <w:jc w:val="both"/>
      </w:pPr>
      <w:r>
        <w:t xml:space="preserve">        .composeKeyMapping[UserId](uid =&gt; (uid, None, None))</w:t>
      </w:r>
    </w:p>
    <w:p>
      <w:pPr>
        <w:jc w:val="both"/>
      </w:pPr>
      <w:r>
        <w:t xml:space="preserve">        .mapValues { userInterestsResponse =&gt;</w:t>
      </w:r>
    </w:p>
    <w:p>
      <w:pPr>
        <w:jc w:val="both"/>
      </w:pPr>
      <w:r>
        <w:t xml:space="preserve">          val responses = userInterestsResponse.interests.interests.toSeq.flatMap { userInterests =&gt;</w:t>
      </w:r>
    </w:p>
    <w:p>
      <w:pPr>
        <w:jc w:val="both"/>
      </w:pPr>
      <w:r>
        <w:t xml:space="preserve">            userInterests.collect {</w:t>
      </w:r>
    </w:p>
    <w:p>
      <w:pPr>
        <w:jc w:val="both"/>
      </w:pPr>
      <w:r>
        <w:t xml:space="preserve">              case UserInterest(</w:t>
      </w:r>
    </w:p>
    <w:p>
      <w:pPr>
        <w:jc w:val="both"/>
      </w:pPr>
      <w:r>
        <w:t xml:space="preserve">                    InterestId.SemanticCore(semanticCoreEntity),</w:t>
      </w:r>
    </w:p>
    <w:p>
      <w:pPr>
        <w:jc w:val="both"/>
      </w:pPr>
      <w:r>
        <w:t xml:space="preserve">                    Some(UserInterestData.InterestedIn(data))) =&gt;</w:t>
      </w:r>
    </w:p>
    <w:p>
      <w:pPr>
        <w:jc w:val="both"/>
      </w:pPr>
      <w:r>
        <w:t xml:space="preserve">                TopicResponse(semanticCoreEntity.id, data, None)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TopicResponses(responses)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ObservedReadableStore(stratoStore)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notInterestedInTopicsStore(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notInterestedInStorePath: String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ReadableStore[UserId, TopicResponses] = {</w:t>
      </w:r>
    </w:p>
    <w:p>
      <w:pPr>
        <w:jc w:val="both"/>
      </w:pPr>
      <w:r>
        <w:t xml:space="preserve">    val stratoStore =</w:t>
      </w:r>
    </w:p>
    <w:p>
      <w:pPr>
        <w:jc w:val="both"/>
      </w:pPr>
      <w:r>
        <w:t xml:space="preserve">      StratoFetchableStore</w:t>
      </w:r>
    </w:p>
    <w:p>
      <w:pPr>
        <w:jc w:val="both"/>
      </w:pPr>
      <w:r>
        <w:t xml:space="preserve">        .withUnitView[Long, Seq[UserInterest]](stratoClient, notInterestedInStorePath)</w:t>
      </w:r>
    </w:p>
    <w:p>
      <w:pPr>
        <w:jc w:val="both"/>
      </w:pPr>
      <w:r>
        <w:t xml:space="preserve">        .composeKeyMapping[UserId](identity)</w:t>
      </w:r>
    </w:p>
    <w:p>
      <w:pPr>
        <w:jc w:val="both"/>
      </w:pPr>
      <w:r>
        <w:t xml:space="preserve">        .mapValues { notInterestedInInterests =&gt;</w:t>
      </w:r>
    </w:p>
    <w:p>
      <w:pPr>
        <w:jc w:val="both"/>
      </w:pPr>
      <w:r>
        <w:t xml:space="preserve">          val responses = notInterestedInInterests.collect {</w:t>
      </w:r>
    </w:p>
    <w:p>
      <w:pPr>
        <w:jc w:val="both"/>
      </w:pPr>
      <w:r>
        <w:t xml:space="preserve">            case UserInterest(</w:t>
      </w:r>
    </w:p>
    <w:p>
      <w:pPr>
        <w:jc w:val="both"/>
      </w:pPr>
      <w:r>
        <w:t xml:space="preserve">                  InterestId.SemanticCore(semanticCoreEntity),</w:t>
      </w:r>
    </w:p>
    <w:p>
      <w:pPr>
        <w:jc w:val="both"/>
      </w:pPr>
      <w:r>
        <w:t xml:space="preserve">                  Some(UserInterestData.NotInterested(notInterestedInData))) =&gt;</w:t>
      </w:r>
    </w:p>
    <w:p>
      <w:pPr>
        <w:jc w:val="both"/>
      </w:pPr>
      <w:r>
        <w:t xml:space="preserve">              val notInterestedInTimestampOpt = notInterestedInData.collect {</w:t>
      </w:r>
    </w:p>
    <w:p>
      <w:pPr>
        <w:jc w:val="both"/>
      </w:pPr>
      <w:r>
        <w:t xml:space="preserve">                case InterestRelationship.V1(interestRelationshipV1: InterestRelationshipV1) =&gt;</w:t>
      </w:r>
    </w:p>
    <w:p>
      <w:pPr>
        <w:jc w:val="both"/>
      </w:pPr>
      <w:r>
        <w:t xml:space="preserve">                  interestRelationshipV1.timestampMs</w:t>
      </w:r>
    </w:p>
    <w:p>
      <w:pPr>
        <w:jc w:val="both"/>
      </w:pPr>
      <w:r>
        <w:t xml:space="preserve">              }.lastOption</w:t>
      </w:r>
    </w:p>
    <w:p>
      <w:pPr>
        <w:jc w:val="both"/>
      </w:pPr>
      <w:r/>
    </w:p>
    <w:p>
      <w:pPr>
        <w:jc w:val="both"/>
      </w:pPr>
      <w:r>
        <w:t xml:space="preserve">              TopicResponse(semanticCoreEntity.id, Seq.empty, None, notInterestedInTimestampOpt)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TopicResponses(responses)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ObservedReadableStore(stratoStore)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