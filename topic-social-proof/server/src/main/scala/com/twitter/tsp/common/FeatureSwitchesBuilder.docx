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com.twitter.tsp.common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com.twitter.featureswitches.v2.builder.{FeatureSwitchesBuilder =&gt; FsBuilder}</w:t>
      </w:r>
    </w:p>
    <w:p>
      <w:pPr>
        <w:jc w:val="both"/>
      </w:pPr>
      <w:r>
        <w:t>import com.twitter.featureswitches.v2.experimentation.NullBucketImpressor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case class FeatureSwitchesBuilder(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abDecider: LoggingABDecider,</w:t>
      </w:r>
    </w:p>
    <w:p>
      <w:pPr>
        <w:jc w:val="both"/>
      </w:pPr>
      <w:r>
        <w:t xml:space="preserve">  featuresDirectory: String,</w:t>
      </w:r>
    </w:p>
    <w:p>
      <w:pPr>
        <w:jc w:val="both"/>
      </w:pPr>
      <w:r>
        <w:t xml:space="preserve">  addServiceDetailsFromAurora: Boolean,</w:t>
      </w:r>
    </w:p>
    <w:p>
      <w:pPr>
        <w:jc w:val="both"/>
      </w:pPr>
      <w:r>
        <w:t xml:space="preserve">  configRepoDirectory: String = "/usr/local/config",</w:t>
      </w:r>
    </w:p>
    <w:p>
      <w:pPr>
        <w:jc w:val="both"/>
      </w:pPr>
      <w:r>
        <w:t xml:space="preserve">  fastRefresh: Boolean = false,</w:t>
      </w:r>
    </w:p>
    <w:p>
      <w:pPr>
        <w:jc w:val="both"/>
      </w:pPr>
      <w:r>
        <w:t xml:space="preserve">  impressExperiments: Boolean = true) {</w:t>
      </w:r>
    </w:p>
    <w:p>
      <w:pPr>
        <w:jc w:val="both"/>
      </w:pPr>
      <w:r/>
    </w:p>
    <w:p>
      <w:pPr>
        <w:jc w:val="both"/>
      </w:pPr>
      <w:r>
        <w:t xml:space="preserve">  def build(): FeatureSwitches = {</w:t>
      </w:r>
    </w:p>
    <w:p>
      <w:pPr>
        <w:jc w:val="both"/>
      </w:pPr>
      <w:r>
        <w:t xml:space="preserve">    val featureSwitches = FsBuilder()</w:t>
      </w:r>
    </w:p>
    <w:p>
      <w:pPr>
        <w:jc w:val="both"/>
      </w:pPr>
      <w:r>
        <w:t xml:space="preserve">      .abDecider(abDecider)</w:t>
      </w:r>
    </w:p>
    <w:p>
      <w:pPr>
        <w:jc w:val="both"/>
      </w:pPr>
      <w:r>
        <w:t xml:space="preserve">      .statsReceiver(statsReceiver)</w:t>
      </w:r>
    </w:p>
    <w:p>
      <w:pPr>
        <w:jc w:val="both"/>
      </w:pPr>
      <w:r>
        <w:t xml:space="preserve">      .configRepoAbsPath(configRepoDirectory)</w:t>
      </w:r>
    </w:p>
    <w:p>
      <w:pPr>
        <w:jc w:val="both"/>
      </w:pPr>
      <w:r>
        <w:t xml:space="preserve">      .featuresDirectory(featuresDirectory)</w:t>
      </w:r>
    </w:p>
    <w:p>
      <w:pPr>
        <w:jc w:val="both"/>
      </w:pPr>
      <w:r>
        <w:t xml:space="preserve">      .limitToReferencedExperiments(shouldLimit = true)</w:t>
      </w:r>
    </w:p>
    <w:p>
      <w:pPr>
        <w:jc w:val="both"/>
      </w:pPr>
      <w:r>
        <w:t xml:space="preserve">      .experimentImpressionStatsEnabled(true)</w:t>
      </w:r>
    </w:p>
    <w:p>
      <w:pPr>
        <w:jc w:val="both"/>
      </w:pPr>
      <w:r/>
    </w:p>
    <w:p>
      <w:pPr>
        <w:jc w:val="both"/>
      </w:pPr>
      <w:r>
        <w:t xml:space="preserve">    if (!impressExperiments) featureSwitches.experimentBucketImpressor(NullBucketImpressor)</w:t>
      </w:r>
    </w:p>
    <w:p>
      <w:pPr>
        <w:jc w:val="both"/>
      </w:pPr>
      <w:r>
        <w:t xml:space="preserve">    if (addServiceDetailsFromAurora) featureSwitches.serviceDetailsFromAurora()</w:t>
      </w:r>
    </w:p>
    <w:p>
      <w:pPr>
        <w:jc w:val="both"/>
      </w:pPr>
      <w:r>
        <w:t xml:space="preserve">    if (fastRefresh) featureSwitches.refreshPeriod(Duration.fromSeconds(10))</w:t>
      </w:r>
    </w:p>
    <w:p>
      <w:pPr>
        <w:jc w:val="both"/>
      </w:pPr>
      <w:r/>
    </w:p>
    <w:p>
      <w:pPr>
        <w:jc w:val="both"/>
      </w:pPr>
      <w:r>
        <w:t xml:space="preserve">    featureSwitches.build()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