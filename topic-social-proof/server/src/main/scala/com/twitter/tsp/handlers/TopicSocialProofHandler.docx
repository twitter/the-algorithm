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com.twitter.tsp.handlers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com.twitter.simclusters_v2.common.SemanticCoreEntityId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com.twitter.strato.response.Err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com.twitter.topic_recos.common.Configs.ConsumerTopicEmbeddingType</w:t>
      </w:r>
    </w:p>
    <w:p>
      <w:pPr>
        <w:jc w:val="both"/>
      </w:pPr>
      <w:r>
        <w:t>import com.twitter.topic_recos.common.Configs.DefaultModelVersion</w:t>
      </w:r>
    </w:p>
    <w:p>
      <w:pPr>
        <w:jc w:val="both"/>
      </w:pPr>
      <w:r>
        <w:t>import com.twitter.topic_recos.common.Configs.ProducerTopicEmbeddingType</w:t>
      </w:r>
    </w:p>
    <w:p>
      <w:pPr>
        <w:jc w:val="both"/>
      </w:pPr>
      <w:r>
        <w:t>import com.twitter.topic_recos.common.Configs.TweetEmbeddingType</w:t>
      </w:r>
    </w:p>
    <w:p>
      <w:pPr>
        <w:jc w:val="both"/>
      </w:pPr>
      <w:r>
        <w:t>import com.twitter.topiclisting.TopicListingViewerContext</w:t>
      </w:r>
    </w:p>
    <w:p>
      <w:pPr>
        <w:jc w:val="both"/>
      </w:pPr>
      <w:r>
        <w:t>import com.twitter.topic_recos.common.LocaleUtil</w:t>
      </w:r>
    </w:p>
    <w:p>
      <w:pPr>
        <w:jc w:val="both"/>
      </w:pPr>
      <w:r>
        <w:t>import com.twitter.topiclisting.AnnotationRuleProvider</w:t>
      </w:r>
    </w:p>
    <w:p>
      <w:pPr>
        <w:jc w:val="both"/>
      </w:pPr>
      <w:r>
        <w:t>import com.twitter.tsp.common.DeciderConstants</w:t>
      </w:r>
    </w:p>
    <w:p>
      <w:pPr>
        <w:jc w:val="both"/>
      </w:pPr>
      <w:r>
        <w:t>import com.twitter.tsp.common.LoadShedder</w:t>
      </w:r>
    </w:p>
    <w:p>
      <w:pPr>
        <w:jc w:val="both"/>
      </w:pPr>
      <w:r>
        <w:t>import com.twitter.tsp.common.RecTargetFactory</w:t>
      </w:r>
    </w:p>
    <w:p>
      <w:pPr>
        <w:jc w:val="both"/>
      </w:pPr>
      <w:r>
        <w:t>import com.twitter.tsp.common.TopicSocialProofDecider</w:t>
      </w:r>
    </w:p>
    <w:p>
      <w:pPr>
        <w:jc w:val="both"/>
      </w:pPr>
      <w:r>
        <w:t>import com.twitter.tsp.common.TopicSocialProofParams</w:t>
      </w:r>
    </w:p>
    <w:p>
      <w:pPr>
        <w:jc w:val="both"/>
      </w:pPr>
      <w:r>
        <w:t>import com.twitter.tsp.stores.TopicSocialProofStore</w:t>
      </w:r>
    </w:p>
    <w:p>
      <w:pPr>
        <w:jc w:val="both"/>
      </w:pPr>
      <w:r>
        <w:t>import com.twitter.tsp.stores.TopicSocialProofStore.TopicSocialProof</w:t>
      </w:r>
    </w:p>
    <w:p>
      <w:pPr>
        <w:jc w:val="both"/>
      </w:pPr>
      <w:r>
        <w:t>import com.twitter.tsp.stores.UttTopicFilterStore</w:t>
      </w:r>
    </w:p>
    <w:p>
      <w:pPr>
        <w:jc w:val="both"/>
      </w:pPr>
      <w:r>
        <w:t>import com.twitter.tsp.stores.TopicTweetsCosineSimilarityAggregateStore.ScoreKey</w:t>
      </w:r>
    </w:p>
    <w:p>
      <w:pPr>
        <w:jc w:val="both"/>
      </w:pPr>
      <w:r>
        <w:t>import com.twitter.tsp.thriftscala.MetricTag</w:t>
      </w:r>
    </w:p>
    <w:p>
      <w:pPr>
        <w:jc w:val="both"/>
      </w:pPr>
      <w:r>
        <w:t>import com.twitter.tsp.thriftscala.TopicFollowType</w:t>
      </w:r>
    </w:p>
    <w:p>
      <w:pPr>
        <w:jc w:val="both"/>
      </w:pPr>
      <w:r>
        <w:t>import com.twitter.tsp.thriftscala.TopicListingSetting</w:t>
      </w:r>
    </w:p>
    <w:p>
      <w:pPr>
        <w:jc w:val="both"/>
      </w:pPr>
      <w:r>
        <w:t>import com.twitter.tsp.thriftscala.TopicSocialProofRequest</w:t>
      </w:r>
    </w:p>
    <w:p>
      <w:pPr>
        <w:jc w:val="both"/>
      </w:pPr>
      <w:r>
        <w:t>import com.twitter.tsp.thriftscala.TopicSocialProofResponse</w:t>
      </w:r>
    </w:p>
    <w:p>
      <w:pPr>
        <w:jc w:val="both"/>
      </w:pPr>
      <w:r>
        <w:t>import com.twitter.tsp.thriftscala.TopicWithScore</w:t>
      </w:r>
    </w:p>
    <w:p>
      <w:pPr>
        <w:jc w:val="both"/>
      </w:pPr>
      <w:r>
        <w:t>import com.twitter.tsp.thriftscala.TspTweetInfo</w:t>
      </w:r>
    </w:p>
    <w:p>
      <w:pPr>
        <w:jc w:val="both"/>
      </w:pPr>
      <w:r>
        <w:t>import com.twitter.tsp.utils.HealthSignalsUtils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com.twitter.util.TimeoutException</w:t>
      </w:r>
    </w:p>
    <w:p>
      <w:pPr>
        <w:jc w:val="both"/>
      </w:pPr>
      <w:r/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class TopicSocialProofHandler(</w:t>
      </w:r>
    </w:p>
    <w:p>
      <w:pPr>
        <w:jc w:val="both"/>
      </w:pPr>
      <w:r>
        <w:t xml:space="preserve">  topicSocialProofStore: ReadableStore[TopicSocialProofStore.Query, Seq[TopicSocialProof]],</w:t>
      </w:r>
    </w:p>
    <w:p>
      <w:pPr>
        <w:jc w:val="both"/>
      </w:pPr>
      <w:r>
        <w:t xml:space="preserve">  tweetInfoStore: ReadableStore[TweetId, TspTweetInfo],</w:t>
      </w:r>
    </w:p>
    <w:p>
      <w:pPr>
        <w:jc w:val="both"/>
      </w:pPr>
      <w:r>
        <w:t xml:space="preserve">  uttTopicFilterStore: UttTopicFilterStore,</w:t>
      </w:r>
    </w:p>
    <w:p>
      <w:pPr>
        <w:jc w:val="both"/>
      </w:pPr>
      <w:r>
        <w:t xml:space="preserve">  recTargetFactory: RecTargetFactory,</w:t>
      </w:r>
    </w:p>
    <w:p>
      <w:pPr>
        <w:jc w:val="both"/>
      </w:pPr>
      <w:r>
        <w:t xml:space="preserve">  decider: TopicSocialProofDecider,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loadShedder: LoadShedder,</w:t>
      </w:r>
    </w:p>
    <w:p>
      <w:pPr>
        <w:jc w:val="both"/>
      </w:pPr>
      <w:r>
        <w:t xml:space="preserve">  timer: Timer) {</w:t>
      </w:r>
    </w:p>
    <w:p>
      <w:pPr>
        <w:jc w:val="both"/>
      </w:pPr>
      <w:r/>
    </w:p>
    <w:p>
      <w:pPr>
        <w:jc w:val="both"/>
      </w:pPr>
      <w:r>
        <w:t xml:space="preserve">  import TopicSocialProofHandler._</w:t>
      </w:r>
    </w:p>
    <w:p>
      <w:pPr>
        <w:jc w:val="both"/>
      </w:pPr>
      <w:r/>
    </w:p>
    <w:p>
      <w:pPr>
        <w:jc w:val="both"/>
      </w:pPr>
      <w:r>
        <w:t xml:space="preserve">  def getTopicSocialProofResponse(</w:t>
      </w:r>
    </w:p>
    <w:p>
      <w:pPr>
        <w:jc w:val="both"/>
      </w:pPr>
      <w:r>
        <w:t xml:space="preserve">    request: TopicSocialProofRequest</w:t>
      </w:r>
    </w:p>
    <w:p>
      <w:pPr>
        <w:jc w:val="both"/>
      </w:pPr>
      <w:r>
        <w:t xml:space="preserve">  ): Future[TopicSocialProofResponse] = {</w:t>
      </w:r>
    </w:p>
    <w:p>
      <w:pPr>
        <w:jc w:val="both"/>
      </w:pPr>
      <w:r>
        <w:t xml:space="preserve">    val scopedStats = statsReceiver.scope(request.displayLocation.toString)</w:t>
      </w:r>
    </w:p>
    <w:p>
      <w:pPr>
        <w:jc w:val="both"/>
      </w:pPr>
      <w:r>
        <w:t xml:space="preserve">    scopedStats.counter("fanoutRequests").incr(request.tweetIds.size)</w:t>
      </w:r>
    </w:p>
    <w:p>
      <w:pPr>
        <w:jc w:val="both"/>
      </w:pPr>
      <w:r>
        <w:t xml:space="preserve">    scopedStats.stat("numTweetsPerRequest").add(request.tweetIds.size)</w:t>
      </w:r>
    </w:p>
    <w:p>
      <w:pPr>
        <w:jc w:val="both"/>
      </w:pPr>
      <w:r>
        <w:t xml:space="preserve">    StatsUtil.trackBlockStats(scopedStats) {</w:t>
      </w:r>
    </w:p>
    <w:p>
      <w:pPr>
        <w:jc w:val="both"/>
      </w:pPr>
      <w:r>
        <w:t xml:space="preserve">      recTargetFactory</w:t>
      </w:r>
    </w:p>
    <w:p>
      <w:pPr>
        <w:jc w:val="both"/>
      </w:pPr>
      <w:r>
        <w:t xml:space="preserve">        .buildRecTopicSocialProofTarget(request).flatMap { target =&gt;</w:t>
      </w:r>
    </w:p>
    <w:p>
      <w:pPr>
        <w:jc w:val="both"/>
      </w:pPr>
      <w:r>
        <w:t xml:space="preserve">          val enableCosineSimilarityScoreCalculation =</w:t>
      </w:r>
    </w:p>
    <w:p>
      <w:pPr>
        <w:jc w:val="both"/>
      </w:pPr>
      <w:r>
        <w:t xml:space="preserve">            decider.isAvailable(DeciderConstants.enableTopicSocialProofScore)</w:t>
      </w:r>
    </w:p>
    <w:p>
      <w:pPr>
        <w:jc w:val="both"/>
      </w:pPr>
      <w:r/>
    </w:p>
    <w:p>
      <w:pPr>
        <w:jc w:val="both"/>
      </w:pPr>
      <w:r>
        <w:t xml:space="preserve">          val semanticCoreVersionId =</w:t>
      </w:r>
    </w:p>
    <w:p>
      <w:pPr>
        <w:jc w:val="both"/>
      </w:pPr>
      <w:r>
        <w:t xml:space="preserve">            target.params(TopicSocialProofParams.TopicTweetsSemanticCoreVersionId)</w:t>
      </w:r>
    </w:p>
    <w:p>
      <w:pPr>
        <w:jc w:val="both"/>
      </w:pPr>
      <w:r/>
    </w:p>
    <w:p>
      <w:pPr>
        <w:jc w:val="both"/>
      </w:pPr>
      <w:r>
        <w:t xml:space="preserve">          val semanticCoreVersionIdsSet =</w:t>
      </w:r>
    </w:p>
    <w:p>
      <w:pPr>
        <w:jc w:val="both"/>
      </w:pPr>
      <w:r>
        <w:t xml:space="preserve">            target.params(TopicSocialProofParams.TopicTweetsSemanticCoreVersionIdsSet)</w:t>
      </w:r>
    </w:p>
    <w:p>
      <w:pPr>
        <w:jc w:val="both"/>
      </w:pPr>
      <w:r/>
    </w:p>
    <w:p>
      <w:pPr>
        <w:jc w:val="both"/>
      </w:pPr>
      <w:r>
        <w:t xml:space="preserve">          val allowListWithTopicFollowTypeFut = uttTopicFilterStore</w:t>
      </w:r>
    </w:p>
    <w:p>
      <w:pPr>
        <w:jc w:val="both"/>
      </w:pPr>
      <w:r>
        <w:t xml:space="preserve">            .getAllowListTopicsForUser(</w:t>
      </w:r>
    </w:p>
    <w:p>
      <w:pPr>
        <w:jc w:val="both"/>
      </w:pPr>
      <w:r>
        <w:t xml:space="preserve">              request.userId,</w:t>
      </w:r>
    </w:p>
    <w:p>
      <w:pPr>
        <w:jc w:val="both"/>
      </w:pPr>
      <w:r>
        <w:t xml:space="preserve">              request.topicListingSetting,</w:t>
      </w:r>
    </w:p>
    <w:p>
      <w:pPr>
        <w:jc w:val="both"/>
      </w:pPr>
      <w:r>
        <w:t xml:space="preserve">              TopicListingViewerContext</w:t>
      </w:r>
    </w:p>
    <w:p>
      <w:pPr>
        <w:jc w:val="both"/>
      </w:pPr>
      <w:r>
        <w:t xml:space="preserve">                .fromThrift(request.context).copy(languageCode =</w:t>
      </w:r>
    </w:p>
    <w:p>
      <w:pPr>
        <w:jc w:val="both"/>
      </w:pPr>
      <w:r>
        <w:t xml:space="preserve">                  LocaleUtil.getStandardLanguageCode(request.context.languageCode)),</w:t>
      </w:r>
    </w:p>
    <w:p>
      <w:pPr>
        <w:jc w:val="both"/>
      </w:pPr>
      <w:r>
        <w:t xml:space="preserve">              request.bypassModes.map(_.toSet)</w:t>
      </w:r>
    </w:p>
    <w:p>
      <w:pPr>
        <w:jc w:val="both"/>
      </w:pPr>
      <w:r>
        <w:t xml:space="preserve">            ).rescue {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scopedStats.counter("uttTopicFilterStoreFailure").incr()</w:t>
      </w:r>
    </w:p>
    <w:p>
      <w:pPr>
        <w:jc w:val="both"/>
      </w:pPr>
      <w:r>
        <w:t xml:space="preserve">                Future.value(Map.empty[SemanticCoreEntityId, Option[TopicFollowType]])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val tweetInfoMapFut: Future[Map[TweetId, Option[TspTweetInfo]]] = Future</w:t>
      </w:r>
    </w:p>
    <w:p>
      <w:pPr>
        <w:jc w:val="both"/>
      </w:pPr>
      <w:r>
        <w:t xml:space="preserve">            .collect(</w:t>
      </w:r>
    </w:p>
    <w:p>
      <w:pPr>
        <w:jc w:val="both"/>
      </w:pPr>
      <w:r>
        <w:t xml:space="preserve">              tweetInfoStore.multiGet(request.tweetIds.toSet)</w:t>
      </w:r>
    </w:p>
    <w:p>
      <w:pPr>
        <w:jc w:val="both"/>
      </w:pPr>
      <w:r>
        <w:t xml:space="preserve">            ).raiseWithin(TweetInfoStoreTimeout)(timer).rescue {</w:t>
      </w:r>
    </w:p>
    <w:p>
      <w:pPr>
        <w:jc w:val="both"/>
      </w:pPr>
      <w:r>
        <w:t xml:space="preserve">              case _: TimeoutException =&gt;</w:t>
      </w:r>
    </w:p>
    <w:p>
      <w:pPr>
        <w:jc w:val="both"/>
      </w:pPr>
      <w:r>
        <w:t xml:space="preserve">                scopedStats.counter("tweetInfoStoreTimeout").incr()</w:t>
      </w:r>
    </w:p>
    <w:p>
      <w:pPr>
        <w:jc w:val="both"/>
      </w:pPr>
      <w:r>
        <w:t xml:space="preserve">                Future.value(Map.empty[TweetId, Option[TspTweetInfo]])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scopedStats.counter("tweetInfoStoreFailure").incr()</w:t>
      </w:r>
    </w:p>
    <w:p>
      <w:pPr>
        <w:jc w:val="both"/>
      </w:pPr>
      <w:r>
        <w:t xml:space="preserve">                Future.value(Map.empty[TweetId, Option[TspTweetInfo]])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val definedTweetInfoMapFut =</w:t>
      </w:r>
    </w:p>
    <w:p>
      <w:pPr>
        <w:jc w:val="both"/>
      </w:pPr>
      <w:r>
        <w:t xml:space="preserve">            keepTweetsWithTweetInfoAndLanguage(tweetInfoMapFut, request.displayLocation.toString)</w:t>
      </w:r>
    </w:p>
    <w:p>
      <w:pPr>
        <w:jc w:val="both"/>
      </w:pPr>
      <w:r/>
    </w:p>
    <w:p>
      <w:pPr>
        <w:jc w:val="both"/>
      </w:pPr>
      <w:r>
        <w:t xml:space="preserve">          Future</w:t>
      </w:r>
    </w:p>
    <w:p>
      <w:pPr>
        <w:jc w:val="both"/>
      </w:pPr>
      <w:r>
        <w:t xml:space="preserve">            .join(definedTweetInfoMapFut, allowListWithTopicFollowTypeFut).map {</w:t>
      </w:r>
    </w:p>
    <w:p>
      <w:pPr>
        <w:jc w:val="both"/>
      </w:pPr>
      <w:r>
        <w:t xml:space="preserve">              case (tweetInfoMap, allowListWithTopicFollowType) =&gt;</w:t>
      </w:r>
    </w:p>
    <w:p>
      <w:pPr>
        <w:jc w:val="both"/>
      </w:pPr>
      <w:r>
        <w:t xml:space="preserve">                val tweetIdsToQuery = tweetInfoMap.keys.toSet</w:t>
      </w:r>
    </w:p>
    <w:p>
      <w:pPr>
        <w:jc w:val="both"/>
      </w:pPr>
      <w:r>
        <w:t xml:space="preserve">                val topicProofQueries =</w:t>
      </w:r>
    </w:p>
    <w:p>
      <w:pPr>
        <w:jc w:val="both"/>
      </w:pPr>
      <w:r>
        <w:t xml:space="preserve">                  tweetIdsToQuery.map { tweetId =&gt;</w:t>
      </w:r>
    </w:p>
    <w:p>
      <w:pPr>
        <w:jc w:val="both"/>
      </w:pPr>
      <w:r>
        <w:t xml:space="preserve">                    TopicSocialProofStore.Query(</w:t>
      </w:r>
    </w:p>
    <w:p>
      <w:pPr>
        <w:jc w:val="both"/>
      </w:pPr>
      <w:r>
        <w:t xml:space="preserve">                      TopicSocialProofStore.CacheableQuery(</w:t>
      </w:r>
    </w:p>
    <w:p>
      <w:pPr>
        <w:jc w:val="both"/>
      </w:pPr>
      <w:r>
        <w:t xml:space="preserve">                        tweetId = tweetId,</w:t>
      </w:r>
    </w:p>
    <w:p>
      <w:pPr>
        <w:jc w:val="both"/>
      </w:pPr>
      <w:r>
        <w:t xml:space="preserve">                        tweetLanguage = LocaleUtil.getSupportedStandardLanguageCodeWithDefault(</w:t>
      </w:r>
    </w:p>
    <w:p>
      <w:pPr>
        <w:jc w:val="both"/>
      </w:pPr>
      <w:r>
        <w:t xml:space="preserve">                          tweetInfoMap.getOrElse(tweetId, None).flatMap {</w:t>
      </w:r>
    </w:p>
    <w:p>
      <w:pPr>
        <w:jc w:val="both"/>
      </w:pPr>
      <w:r>
        <w:t xml:space="preserve">                            _.language</w:t>
      </w:r>
    </w:p>
    <w:p>
      <w:pPr>
        <w:jc w:val="both"/>
      </w:pPr>
      <w:r>
        <w:t xml:space="preserve">                          }),</w:t>
      </w:r>
    </w:p>
    <w:p>
      <w:pPr>
        <w:jc w:val="both"/>
      </w:pPr>
      <w:r>
        <w:t xml:space="preserve">                        enableCosineSimilarityScoreCalculation =</w:t>
      </w:r>
    </w:p>
    <w:p>
      <w:pPr>
        <w:jc w:val="both"/>
      </w:pPr>
      <w:r>
        <w:t xml:space="preserve">                          enableCosineSimilarityScoreCalculation</w:t>
      </w:r>
    </w:p>
    <w:p>
      <w:pPr>
        <w:jc w:val="both"/>
      </w:pPr>
      <w:r>
        <w:t xml:space="preserve">                      ),</w:t>
      </w:r>
    </w:p>
    <w:p>
      <w:pPr>
        <w:jc w:val="both"/>
      </w:pPr>
      <w:r>
        <w:t xml:space="preserve">                      allowedSemanticCoreVersionIds = semanticCoreVersionIdsSet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}</w:t>
      </w:r>
    </w:p>
    <w:p>
      <w:pPr>
        <w:jc w:val="both"/>
      </w:pPr>
      <w:r/>
    </w:p>
    <w:p>
      <w:pPr>
        <w:jc w:val="both"/>
      </w:pPr>
      <w:r>
        <w:t xml:space="preserve">                val topicSocialProofsFut: Future[Map[TweetId, Seq[TopicSocialProof]]] = {</w:t>
      </w:r>
    </w:p>
    <w:p>
      <w:pPr>
        <w:jc w:val="both"/>
      </w:pPr>
      <w:r>
        <w:t xml:space="preserve">                  Future</w:t>
      </w:r>
    </w:p>
    <w:p>
      <w:pPr>
        <w:jc w:val="both"/>
      </w:pPr>
      <w:r>
        <w:t xml:space="preserve">                    .collect(topicSocialProofStore.multiGet(topicProofQueries)).map(_.map {</w:t>
      </w:r>
    </w:p>
    <w:p>
      <w:pPr>
        <w:jc w:val="both"/>
      </w:pPr>
      <w:r>
        <w:t xml:space="preserve">                      case (query, results) =&gt;</w:t>
      </w:r>
    </w:p>
    <w:p>
      <w:pPr>
        <w:jc w:val="both"/>
      </w:pPr>
      <w:r>
        <w:t xml:space="preserve">                        query.cacheableQuery.tweetId -&gt; results.toSeq.flatten.filter(</w:t>
      </w:r>
    </w:p>
    <w:p>
      <w:pPr>
        <w:jc w:val="both"/>
      </w:pPr>
      <w:r>
        <w:t xml:space="preserve">                          _.semanticCoreVersionId == semanticCoreVersionId)</w:t>
      </w:r>
    </w:p>
    <w:p>
      <w:pPr>
        <w:jc w:val="both"/>
      </w:pPr>
      <w:r>
        <w:t xml:space="preserve">                    })</w:t>
      </w:r>
    </w:p>
    <w:p>
      <w:pPr>
        <w:jc w:val="both"/>
      </w:pPr>
      <w:r>
        <w:t xml:space="preserve">                }.raiseWithin(TopicSocialProofStoreTimeout)(timer).rescue {</w:t>
      </w:r>
    </w:p>
    <w:p>
      <w:pPr>
        <w:jc w:val="both"/>
      </w:pPr>
      <w:r>
        <w:t xml:space="preserve">                  case _: TimeoutException =&gt;</w:t>
      </w:r>
    </w:p>
    <w:p>
      <w:pPr>
        <w:jc w:val="both"/>
      </w:pPr>
      <w:r>
        <w:t xml:space="preserve">                    scopedStats.counter("topicSocialProofStoreTimeout").incr()</w:t>
      </w:r>
    </w:p>
    <w:p>
      <w:pPr>
        <w:jc w:val="both"/>
      </w:pPr>
      <w:r>
        <w:t xml:space="preserve">                    Future(Map.empty[TweetId, Seq[TopicSocialProof]])</w:t>
      </w:r>
    </w:p>
    <w:p>
      <w:pPr>
        <w:jc w:val="both"/>
      </w:pPr>
      <w:r>
        <w:t xml:space="preserve">                  case _ =&gt;</w:t>
      </w:r>
    </w:p>
    <w:p>
      <w:pPr>
        <w:jc w:val="both"/>
      </w:pPr>
      <w:r>
        <w:t xml:space="preserve">                    scopedStats.counter("topicSocialProofStoreFailure").incr()</w:t>
      </w:r>
    </w:p>
    <w:p>
      <w:pPr>
        <w:jc w:val="both"/>
      </w:pPr>
      <w:r>
        <w:t xml:space="preserve">                    Future(Map.empty[TweetId, Seq[TopicSocialProof]])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val random = new Random(seed = request.userId.toInt)</w:t>
      </w:r>
    </w:p>
    <w:p>
      <w:pPr>
        <w:jc w:val="both"/>
      </w:pPr>
      <w:r/>
    </w:p>
    <w:p>
      <w:pPr>
        <w:jc w:val="both"/>
      </w:pPr>
      <w:r>
        <w:t xml:space="preserve">                topicSocialProofsFut.map { topicSocialProofs =&gt;</w:t>
      </w:r>
    </w:p>
    <w:p>
      <w:pPr>
        <w:jc w:val="both"/>
      </w:pPr>
      <w:r>
        <w:t xml:space="preserve">                  val filteredTopicSocialProofs = filterByAllowedList(</w:t>
      </w:r>
    </w:p>
    <w:p>
      <w:pPr>
        <w:jc w:val="both"/>
      </w:pPr>
      <w:r>
        <w:t xml:space="preserve">                    topicSocialProofs,</w:t>
      </w:r>
    </w:p>
    <w:p>
      <w:pPr>
        <w:jc w:val="both"/>
      </w:pPr>
      <w:r>
        <w:t xml:space="preserve">                    request.topicListingSetting,</w:t>
      </w:r>
    </w:p>
    <w:p>
      <w:pPr>
        <w:jc w:val="both"/>
      </w:pPr>
      <w:r>
        <w:t xml:space="preserve">                    allowListWithTopicFollowType.keySet</w:t>
      </w:r>
    </w:p>
    <w:p>
      <w:pPr>
        <w:jc w:val="both"/>
      </w:pPr>
      <w:r>
        <w:t xml:space="preserve">                  )</w:t>
      </w:r>
    </w:p>
    <w:p>
      <w:pPr>
        <w:jc w:val="both"/>
      </w:pPr>
      <w:r/>
    </w:p>
    <w:p>
      <w:pPr>
        <w:jc w:val="both"/>
      </w:pPr>
      <w:r>
        <w:t xml:space="preserve">                  val filteredTopicSocialProofsEmptyCount: Int =</w:t>
      </w:r>
    </w:p>
    <w:p>
      <w:pPr>
        <w:jc w:val="both"/>
      </w:pPr>
      <w:r>
        <w:t xml:space="preserve">                    filteredTopicSocialProofs.count {</w:t>
      </w:r>
    </w:p>
    <w:p>
      <w:pPr>
        <w:jc w:val="both"/>
      </w:pPr>
      <w:r>
        <w:t xml:space="preserve">                      case (_, topicSocialProofs: Seq[TopicSocialProof]) =&gt;</w:t>
      </w:r>
    </w:p>
    <w:p>
      <w:pPr>
        <w:jc w:val="both"/>
      </w:pPr>
      <w:r>
        <w:t xml:space="preserve">                        topicSocialProofs.isEmpty</w:t>
      </w:r>
    </w:p>
    <w:p>
      <w:pPr>
        <w:jc w:val="both"/>
      </w:pPr>
      <w:r>
        <w:t xml:space="preserve">                    }</w:t>
      </w:r>
    </w:p>
    <w:p>
      <w:pPr>
        <w:jc w:val="both"/>
      </w:pPr>
      <w:r/>
    </w:p>
    <w:p>
      <w:pPr>
        <w:jc w:val="both"/>
      </w:pPr>
      <w:r>
        <w:t xml:space="preserve">                  scopedStats</w:t>
      </w:r>
    </w:p>
    <w:p>
      <w:pPr>
        <w:jc w:val="both"/>
      </w:pPr>
      <w:r>
        <w:t xml:space="preserve">                    .counter("filteredTopicSocialProofsCount").incr(filteredTopicSocialProofs.size)</w:t>
      </w:r>
    </w:p>
    <w:p>
      <w:pPr>
        <w:jc w:val="both"/>
      </w:pPr>
      <w:r>
        <w:t xml:space="preserve">                  scopedStats</w:t>
      </w:r>
    </w:p>
    <w:p>
      <w:pPr>
        <w:jc w:val="both"/>
      </w:pPr>
      <w:r>
        <w:t xml:space="preserve">                    .counter("filteredTopicSocialProofsEmptyCount").incr(</w:t>
      </w:r>
    </w:p>
    <w:p>
      <w:pPr>
        <w:jc w:val="both"/>
      </w:pPr>
      <w:r>
        <w:t xml:space="preserve">                      filteredTopicSocialProofsEmptyCount)</w:t>
      </w:r>
    </w:p>
    <w:p>
      <w:pPr>
        <w:jc w:val="both"/>
      </w:pPr>
      <w:r/>
    </w:p>
    <w:p>
      <w:pPr>
        <w:jc w:val="both"/>
      </w:pPr>
      <w:r>
        <w:t xml:space="preserve">                  if (isCrTopicTweets(request)) {</w:t>
      </w:r>
    </w:p>
    <w:p>
      <w:pPr>
        <w:jc w:val="both"/>
      </w:pPr>
      <w:r>
        <w:t xml:space="preserve">                    val socialProofs = filteredTopicSocialProofs.mapValues(_.flatMap { topicProof =&gt;</w:t>
      </w:r>
    </w:p>
    <w:p>
      <w:pPr>
        <w:jc w:val="both"/>
      </w:pPr>
      <w:r>
        <w:t xml:space="preserve">                      val topicWithScores = buildTopicWithRandomScore(</w:t>
      </w:r>
    </w:p>
    <w:p>
      <w:pPr>
        <w:jc w:val="both"/>
      </w:pPr>
      <w:r>
        <w:t xml:space="preserve">                        topicProof,</w:t>
      </w:r>
    </w:p>
    <w:p>
      <w:pPr>
        <w:jc w:val="both"/>
      </w:pPr>
      <w:r>
        <w:t xml:space="preserve">                        allowListWithTopicFollowType,</w:t>
      </w:r>
    </w:p>
    <w:p>
      <w:pPr>
        <w:jc w:val="both"/>
      </w:pPr>
      <w:r>
        <w:t xml:space="preserve">                        random</w:t>
      </w:r>
    </w:p>
    <w:p>
      <w:pPr>
        <w:jc w:val="both"/>
      </w:pPr>
      <w:r>
        <w:t xml:space="preserve">                      )</w:t>
      </w:r>
    </w:p>
    <w:p>
      <w:pPr>
        <w:jc w:val="both"/>
      </w:pPr>
      <w:r>
        <w:t xml:space="preserve">                      topicWithScores</w:t>
      </w:r>
    </w:p>
    <w:p>
      <w:pPr>
        <w:jc w:val="both"/>
      </w:pPr>
      <w:r>
        <w:t xml:space="preserve">                    })</w:t>
      </w:r>
    </w:p>
    <w:p>
      <w:pPr>
        <w:jc w:val="both"/>
      </w:pPr>
      <w:r>
        <w:t xml:space="preserve">                    TopicSocialProofResponse(socialProofs)</w:t>
      </w:r>
    </w:p>
    <w:p>
      <w:pPr>
        <w:jc w:val="both"/>
      </w:pPr>
      <w:r>
        <w:t xml:space="preserve">                  } else {</w:t>
      </w:r>
    </w:p>
    <w:p>
      <w:pPr>
        <w:jc w:val="both"/>
      </w:pPr>
      <w:r>
        <w:t xml:space="preserve">                    val socialProofs = filteredTopicSocialProofs.mapValues(_.flatMap { topicProof =&gt;</w:t>
      </w:r>
    </w:p>
    <w:p>
      <w:pPr>
        <w:jc w:val="both"/>
      </w:pPr>
      <w:r>
        <w:t xml:space="preserve">                      getTopicProofScore(</w:t>
      </w:r>
    </w:p>
    <w:p>
      <w:pPr>
        <w:jc w:val="both"/>
      </w:pPr>
      <w:r>
        <w:t xml:space="preserve">                        topicProof = topicProof,</w:t>
      </w:r>
    </w:p>
    <w:p>
      <w:pPr>
        <w:jc w:val="both"/>
      </w:pPr>
      <w:r>
        <w:t xml:space="preserve">                        allowListWithTopicFollowType = allowListWithTopicFollowType,</w:t>
      </w:r>
    </w:p>
    <w:p>
      <w:pPr>
        <w:jc w:val="both"/>
      </w:pPr>
      <w:r>
        <w:t xml:space="preserve">                        params = target.params,</w:t>
      </w:r>
    </w:p>
    <w:p>
      <w:pPr>
        <w:jc w:val="both"/>
      </w:pPr>
      <w:r>
        <w:t xml:space="preserve">                        random = random,</w:t>
      </w:r>
    </w:p>
    <w:p>
      <w:pPr>
        <w:jc w:val="both"/>
      </w:pPr>
      <w:r>
        <w:t xml:space="preserve">                        statsReceiver = statsReceiver</w:t>
      </w:r>
    </w:p>
    <w:p>
      <w:pPr>
        <w:jc w:val="both"/>
      </w:pPr>
      <w:r>
        <w:t xml:space="preserve">                      )</w:t>
      </w:r>
    </w:p>
    <w:p>
      <w:pPr>
        <w:jc w:val="both"/>
      </w:pPr>
      <w:r/>
    </w:p>
    <w:p>
      <w:pPr>
        <w:jc w:val="both"/>
      </w:pPr>
      <w:r>
        <w:t xml:space="preserve">                    }.sortBy(-_.score).take(MaxCandidates))</w:t>
      </w:r>
    </w:p>
    <w:p>
      <w:pPr>
        <w:jc w:val="both"/>
      </w:pPr>
      <w:r/>
    </w:p>
    <w:p>
      <w:pPr>
        <w:jc w:val="both"/>
      </w:pPr>
      <w:r>
        <w:t xml:space="preserve">                    val personalizedContextSocialProofs =</w:t>
      </w:r>
    </w:p>
    <w:p>
      <w:pPr>
        <w:jc w:val="both"/>
      </w:pPr>
      <w:r>
        <w:t xml:space="preserve">                      if (target.params(TopicSocialProofParams.EnablePersonalizedContextTopics)) {</w:t>
      </w:r>
    </w:p>
    <w:p>
      <w:pPr>
        <w:jc w:val="both"/>
      </w:pPr>
      <w:r>
        <w:t xml:space="preserve">                        val personalizedContextEligibility =</w:t>
      </w:r>
    </w:p>
    <w:p>
      <w:pPr>
        <w:jc w:val="both"/>
      </w:pPr>
      <w:r>
        <w:t xml:space="preserve">                          checkPersonalizedContextsEligibility(</w:t>
      </w:r>
    </w:p>
    <w:p>
      <w:pPr>
        <w:jc w:val="both"/>
      </w:pPr>
      <w:r>
        <w:t xml:space="preserve">                            target.params,</w:t>
      </w:r>
    </w:p>
    <w:p>
      <w:pPr>
        <w:jc w:val="both"/>
      </w:pPr>
      <w:r>
        <w:t xml:space="preserve">                            allowListWithTopicFollowType)</w:t>
      </w:r>
    </w:p>
    <w:p>
      <w:pPr>
        <w:jc w:val="both"/>
      </w:pPr>
      <w:r>
        <w:t xml:space="preserve">                        val filteredTweets =</w:t>
      </w:r>
    </w:p>
    <w:p>
      <w:pPr>
        <w:jc w:val="both"/>
      </w:pPr>
      <w:r>
        <w:t xml:space="preserve">                          filterPersonalizedContexts(socialProofs, tweetInfoMap, target.params)</w:t>
      </w:r>
    </w:p>
    <w:p>
      <w:pPr>
        <w:jc w:val="both"/>
      </w:pPr>
      <w:r>
        <w:t xml:space="preserve">                        backfillPersonalizedContexts(</w:t>
      </w:r>
    </w:p>
    <w:p>
      <w:pPr>
        <w:jc w:val="both"/>
      </w:pPr>
      <w:r>
        <w:t xml:space="preserve">                          allowListWithTopicFollowType,</w:t>
      </w:r>
    </w:p>
    <w:p>
      <w:pPr>
        <w:jc w:val="both"/>
      </w:pPr>
      <w:r>
        <w:t xml:space="preserve">                          filteredTweets,</w:t>
      </w:r>
    </w:p>
    <w:p>
      <w:pPr>
        <w:jc w:val="both"/>
      </w:pPr>
      <w:r>
        <w:t xml:space="preserve">                          request.tags.getOrElse(Map.empty),</w:t>
      </w:r>
    </w:p>
    <w:p>
      <w:pPr>
        <w:jc w:val="both"/>
      </w:pPr>
      <w:r>
        <w:t xml:space="preserve">                          personalizedContextEligibility)</w:t>
      </w:r>
    </w:p>
    <w:p>
      <w:pPr>
        <w:jc w:val="both"/>
      </w:pPr>
      <w:r>
        <w:t xml:space="preserve">                      } else {</w:t>
      </w:r>
    </w:p>
    <w:p>
      <w:pPr>
        <w:jc w:val="both"/>
      </w:pPr>
      <w:r>
        <w:t xml:space="preserve">                        Map.empty[TweetId, Seq[TopicWithScore]]</w:t>
      </w:r>
    </w:p>
    <w:p>
      <w:pPr>
        <w:jc w:val="both"/>
      </w:pPr>
      <w:r>
        <w:t xml:space="preserve">                      }</w:t>
      </w:r>
    </w:p>
    <w:p>
      <w:pPr>
        <w:jc w:val="both"/>
      </w:pPr>
      <w:r/>
    </w:p>
    <w:p>
      <w:pPr>
        <w:jc w:val="both"/>
      </w:pPr>
      <w:r>
        <w:t xml:space="preserve">                    val mergedSocialProofs = socialProofs.map {</w:t>
      </w:r>
    </w:p>
    <w:p>
      <w:pPr>
        <w:jc w:val="both"/>
      </w:pPr>
      <w:r>
        <w:t xml:space="preserve">                      case (tweetId, proofs) =&gt;</w:t>
      </w:r>
    </w:p>
    <w:p>
      <w:pPr>
        <w:jc w:val="both"/>
      </w:pPr>
      <w:r>
        <w:t xml:space="preserve">                        (</w:t>
      </w:r>
    </w:p>
    <w:p>
      <w:pPr>
        <w:jc w:val="both"/>
      </w:pPr>
      <w:r>
        <w:t xml:space="preserve">                          tweetId,</w:t>
      </w:r>
    </w:p>
    <w:p>
      <w:pPr>
        <w:jc w:val="both"/>
      </w:pPr>
      <w:r>
        <w:t xml:space="preserve">                          proofs</w:t>
      </w:r>
    </w:p>
    <w:p>
      <w:pPr>
        <w:jc w:val="both"/>
      </w:pPr>
      <w:r>
        <w:t xml:space="preserve">                            ++ personalizedContextSocialProofs.getOrElse(tweetId, Seq.empty))</w:t>
      </w:r>
    </w:p>
    <w:p>
      <w:pPr>
        <w:jc w:val="both"/>
      </w:pPr>
      <w:r>
        <w:t xml:space="preserve">                    }</w:t>
      </w:r>
    </w:p>
    <w:p>
      <w:pPr>
        <w:jc w:val="both"/>
      </w:pPr>
      <w:r/>
    </w:p>
    <w:p>
      <w:pPr>
        <w:jc w:val="both"/>
      </w:pPr>
      <w:r>
        <w:t xml:space="preserve">                    // Note that we will NOT filter out tweets with no TSP in either case</w:t>
      </w:r>
    </w:p>
    <w:p>
      <w:pPr>
        <w:jc w:val="both"/>
      </w:pPr>
      <w:r>
        <w:t xml:space="preserve">                    TopicSocialProofResponse(mergedSocialProofs)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}.flatten.raiseWithin(Timeout)(timer).rescue {</w:t>
      </w:r>
    </w:p>
    <w:p>
      <w:pPr>
        <w:jc w:val="both"/>
      </w:pPr>
      <w:r>
        <w:t xml:space="preserve">          case _: ClientDiscardedRequestException =&gt;</w:t>
      </w:r>
    </w:p>
    <w:p>
      <w:pPr>
        <w:jc w:val="both"/>
      </w:pPr>
      <w:r>
        <w:t xml:space="preserve">            scopedStats.counter("ClientDiscardedRequestException").incr()</w:t>
      </w:r>
    </w:p>
    <w:p>
      <w:pPr>
        <w:jc w:val="both"/>
      </w:pPr>
      <w:r>
        <w:t xml:space="preserve">            Future.value(DefaultResponse)</w:t>
      </w:r>
    </w:p>
    <w:p>
      <w:pPr>
        <w:jc w:val="both"/>
      </w:pPr>
      <w:r>
        <w:t xml:space="preserve">          case err: Err if err.code == Err.Cancelled =&gt;</w:t>
      </w:r>
    </w:p>
    <w:p>
      <w:pPr>
        <w:jc w:val="both"/>
      </w:pPr>
      <w:r>
        <w:t xml:space="preserve">            scopedStats.counter("CancelledErr").incr()</w:t>
      </w:r>
    </w:p>
    <w:p>
      <w:pPr>
        <w:jc w:val="both"/>
      </w:pPr>
      <w:r>
        <w:t xml:space="preserve">            Future.value(DefaultResponse)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scopedStats.counter("FailedRequests").incr()</w:t>
      </w:r>
    </w:p>
    <w:p>
      <w:pPr>
        <w:jc w:val="both"/>
      </w:pPr>
      <w:r>
        <w:t xml:space="preserve">            Future.value(DefaultResponse)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Fetch the Score for each Topic Social Proof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getTopicProofScore(</w:t>
      </w:r>
    </w:p>
    <w:p>
      <w:pPr>
        <w:jc w:val="both"/>
      </w:pPr>
      <w:r>
        <w:t xml:space="preserve">    topicProof: TopicSocialProof,</w:t>
      </w:r>
    </w:p>
    <w:p>
      <w:pPr>
        <w:jc w:val="both"/>
      </w:pPr>
      <w:r>
        <w:t xml:space="preserve">    allowListWithTopicFollowType: Map[SemanticCoreEntityId, Option[TopicFollowType]],</w:t>
      </w:r>
    </w:p>
    <w:p>
      <w:pPr>
        <w:jc w:val="both"/>
      </w:pPr>
      <w:r>
        <w:t xml:space="preserve">    params: Params,</w:t>
      </w:r>
    </w:p>
    <w:p>
      <w:pPr>
        <w:jc w:val="both"/>
      </w:pPr>
      <w:r>
        <w:t xml:space="preserve">    random: Random,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Option[TopicWithScore] = {</w:t>
      </w:r>
    </w:p>
    <w:p>
      <w:pPr>
        <w:jc w:val="both"/>
      </w:pPr>
      <w:r>
        <w:t xml:space="preserve">    val scopedStats = statsReceiver.scope("getTopicProofScores")</w:t>
      </w:r>
    </w:p>
    <w:p>
      <w:pPr>
        <w:jc w:val="both"/>
      </w:pPr>
      <w:r>
        <w:t xml:space="preserve">    val enableTweetToTopicScoreRanking =</w:t>
      </w:r>
    </w:p>
    <w:p>
      <w:pPr>
        <w:jc w:val="both"/>
      </w:pPr>
      <w:r>
        <w:t xml:space="preserve">      params(TopicSocialProofParams.EnableTweetToTopicScoreRanking)</w:t>
      </w:r>
    </w:p>
    <w:p>
      <w:pPr>
        <w:jc w:val="both"/>
      </w:pPr>
      <w:r/>
    </w:p>
    <w:p>
      <w:pPr>
        <w:jc w:val="both"/>
      </w:pPr>
      <w:r>
        <w:t xml:space="preserve">    val minTweetToTopicCosineSimilarityThreshold =</w:t>
      </w:r>
    </w:p>
    <w:p>
      <w:pPr>
        <w:jc w:val="both"/>
      </w:pPr>
      <w:r>
        <w:t xml:space="preserve">      params(TopicSocialProofParams.TweetToTopicCosineSimilarityThreshold)</w:t>
      </w:r>
    </w:p>
    <w:p>
      <w:pPr>
        <w:jc w:val="both"/>
      </w:pPr>
      <w:r/>
    </w:p>
    <w:p>
      <w:pPr>
        <w:jc w:val="both"/>
      </w:pPr>
      <w:r>
        <w:t xml:space="preserve">    val topicWithScore =</w:t>
      </w:r>
    </w:p>
    <w:p>
      <w:pPr>
        <w:jc w:val="both"/>
      </w:pPr>
      <w:r>
        <w:t xml:space="preserve">      if (enableTweetToTopicScoreRanking) {</w:t>
      </w:r>
    </w:p>
    <w:p>
      <w:pPr>
        <w:jc w:val="both"/>
      </w:pPr>
      <w:r>
        <w:t xml:space="preserve">        scopedStats.counter("enableTweetToTopicScoreRanking").incr()</w:t>
      </w:r>
    </w:p>
    <w:p>
      <w:pPr>
        <w:jc w:val="both"/>
      </w:pPr>
      <w:r>
        <w:t xml:space="preserve">        buildTopicWithValidScore(</w:t>
      </w:r>
    </w:p>
    <w:p>
      <w:pPr>
        <w:jc w:val="both"/>
      </w:pPr>
      <w:r>
        <w:t xml:space="preserve">          topicProof,</w:t>
      </w:r>
    </w:p>
    <w:p>
      <w:pPr>
        <w:jc w:val="both"/>
      </w:pPr>
      <w:r>
        <w:t xml:space="preserve">          TweetEmbeddingType,</w:t>
      </w:r>
    </w:p>
    <w:p>
      <w:pPr>
        <w:jc w:val="both"/>
      </w:pPr>
      <w:r>
        <w:t xml:space="preserve">          Some(ConsumerTopicEmbeddingType),</w:t>
      </w:r>
    </w:p>
    <w:p>
      <w:pPr>
        <w:jc w:val="both"/>
      </w:pPr>
      <w:r>
        <w:t xml:space="preserve">          Some(ProducerTopicEmbeddingType),</w:t>
      </w:r>
    </w:p>
    <w:p>
      <w:pPr>
        <w:jc w:val="both"/>
      </w:pPr>
      <w:r>
        <w:t xml:space="preserve">          allowListWithTopicFollowType,</w:t>
      </w:r>
    </w:p>
    <w:p>
      <w:pPr>
        <w:jc w:val="both"/>
      </w:pPr>
      <w:r>
        <w:t xml:space="preserve">          DefaultModelVersion,</w:t>
      </w:r>
    </w:p>
    <w:p>
      <w:pPr>
        <w:jc w:val="both"/>
      </w:pPr>
      <w:r>
        <w:t xml:space="preserve">          minTweetToTopicCosineSimilarityThreshold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scopedStats.counter("buildTopicWithRandomScore").incr()</w:t>
      </w:r>
    </w:p>
    <w:p>
      <w:pPr>
        <w:jc w:val="both"/>
      </w:pPr>
      <w:r>
        <w:t xml:space="preserve">        buildTopicWithRandomScore(</w:t>
      </w:r>
    </w:p>
    <w:p>
      <w:pPr>
        <w:jc w:val="both"/>
      </w:pPr>
      <w:r>
        <w:t xml:space="preserve">          topicProof,</w:t>
      </w:r>
    </w:p>
    <w:p>
      <w:pPr>
        <w:jc w:val="both"/>
      </w:pPr>
      <w:r>
        <w:t xml:space="preserve">          allowListWithTopicFollowType,</w:t>
      </w:r>
    </w:p>
    <w:p>
      <w:pPr>
        <w:jc w:val="both"/>
      </w:pPr>
      <w:r>
        <w:t xml:space="preserve">          random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topicWithScore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private[handlers] def isCrTopicTweets(</w:t>
      </w:r>
    </w:p>
    <w:p>
      <w:pPr>
        <w:jc w:val="both"/>
      </w:pPr>
      <w:r>
        <w:t xml:space="preserve">    request: TopicSocialProofRequest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// CrTopic (across a variety of DisplayLocations) is the only use case with TopicListingSetting.All</w:t>
      </w:r>
    </w:p>
    <w:p>
      <w:pPr>
        <w:jc w:val="both"/>
      </w:pPr>
      <w:r>
        <w:t xml:space="preserve">    request.topicListingSetting == TopicListingSetting.All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Consolidate logics relevant to whether only quality topics should be enabled for Implicit Follows</w:t>
      </w:r>
    </w:p>
    <w:p>
      <w:pPr>
        <w:jc w:val="both"/>
      </w:pPr>
      <w:r>
        <w:t xml:space="preserve">   */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Consolidate logics relevant to whether Personalized Contexts backfilling should be enabled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private[handlers] def checkPersonalizedContextsEligibility(</w:t>
      </w:r>
    </w:p>
    <w:p>
      <w:pPr>
        <w:jc w:val="both"/>
      </w:pPr>
      <w:r>
        <w:t xml:space="preserve">    params: Params,</w:t>
      </w:r>
    </w:p>
    <w:p>
      <w:pPr>
        <w:jc w:val="both"/>
      </w:pPr>
      <w:r>
        <w:t xml:space="preserve">    allowListWithTopicFollowType: Map[SemanticCoreEntityId, Option[TopicFollowType]]</w:t>
      </w:r>
    </w:p>
    <w:p>
      <w:pPr>
        <w:jc w:val="both"/>
      </w:pPr>
      <w:r>
        <w:t xml:space="preserve">  ): PersonalizedContextEligibility = {</w:t>
      </w:r>
    </w:p>
    <w:p>
      <w:pPr>
        <w:jc w:val="both"/>
      </w:pPr>
      <w:r>
        <w:t xml:space="preserve">    val scopedStats = statsReceiver.scope("checkPersonalizedContextsEligibility")</w:t>
      </w:r>
    </w:p>
    <w:p>
      <w:pPr>
        <w:jc w:val="both"/>
      </w:pPr>
      <w:r>
        <w:t xml:space="preserve">    val isRecentFavInAllowlist = allowListWithTopicFollowType</w:t>
      </w:r>
    </w:p>
    <w:p>
      <w:pPr>
        <w:jc w:val="both"/>
      </w:pPr>
      <w:r>
        <w:t xml:space="preserve">      .contains(AnnotationRuleProvider.recentFavTopicId)</w:t>
      </w:r>
    </w:p>
    <w:p>
      <w:pPr>
        <w:jc w:val="both"/>
      </w:pPr>
      <w:r/>
    </w:p>
    <w:p>
      <w:pPr>
        <w:jc w:val="both"/>
      </w:pPr>
      <w:r>
        <w:t xml:space="preserve">    val isRecentFavEligible =</w:t>
      </w:r>
    </w:p>
    <w:p>
      <w:pPr>
        <w:jc w:val="both"/>
      </w:pPr>
      <w:r>
        <w:t xml:space="preserve">      isRecentFavInAllowlist &amp;&amp; params(TopicSocialProofParams.EnableRecentEngagementsTopic)</w:t>
      </w:r>
    </w:p>
    <w:p>
      <w:pPr>
        <w:jc w:val="both"/>
      </w:pPr>
      <w:r>
        <w:t xml:space="preserve">    if (isRecentFavEligible)</w:t>
      </w:r>
    </w:p>
    <w:p>
      <w:pPr>
        <w:jc w:val="both"/>
      </w:pPr>
      <w:r>
        <w:t xml:space="preserve">      scopedStats.counter("isRecentFavEligible").incr()</w:t>
      </w:r>
    </w:p>
    <w:p>
      <w:pPr>
        <w:jc w:val="both"/>
      </w:pPr>
      <w:r/>
    </w:p>
    <w:p>
      <w:pPr>
        <w:jc w:val="both"/>
      </w:pPr>
      <w:r>
        <w:t xml:space="preserve">    val isRecentRetweetInAllowlist = allowListWithTopicFollowType</w:t>
      </w:r>
    </w:p>
    <w:p>
      <w:pPr>
        <w:jc w:val="both"/>
      </w:pPr>
      <w:r>
        <w:t xml:space="preserve">      .contains(AnnotationRuleProvider.recentRetweetTopicId)</w:t>
      </w:r>
    </w:p>
    <w:p>
      <w:pPr>
        <w:jc w:val="both"/>
      </w:pPr>
      <w:r/>
    </w:p>
    <w:p>
      <w:pPr>
        <w:jc w:val="both"/>
      </w:pPr>
      <w:r>
        <w:t xml:space="preserve">    val isRecentRetweetEligible =</w:t>
      </w:r>
    </w:p>
    <w:p>
      <w:pPr>
        <w:jc w:val="both"/>
      </w:pPr>
      <w:r>
        <w:t xml:space="preserve">      isRecentRetweetInAllowlist &amp;&amp; params(TopicSocialProofParams.EnableRecentEngagementsTopic)</w:t>
      </w:r>
    </w:p>
    <w:p>
      <w:pPr>
        <w:jc w:val="both"/>
      </w:pPr>
      <w:r>
        <w:t xml:space="preserve">    if (isRecentRetweetEligible)</w:t>
      </w:r>
    </w:p>
    <w:p>
      <w:pPr>
        <w:jc w:val="both"/>
      </w:pPr>
      <w:r>
        <w:t xml:space="preserve">      scopedStats.counter("isRecentRetweetEligible").incr()</w:t>
      </w:r>
    </w:p>
    <w:p>
      <w:pPr>
        <w:jc w:val="both"/>
      </w:pPr>
      <w:r/>
    </w:p>
    <w:p>
      <w:pPr>
        <w:jc w:val="both"/>
      </w:pPr>
      <w:r>
        <w:t xml:space="preserve">    val isYMLInAllowlist = allowListWithTopicFollowType</w:t>
      </w:r>
    </w:p>
    <w:p>
      <w:pPr>
        <w:jc w:val="both"/>
      </w:pPr>
      <w:r>
        <w:t xml:space="preserve">      .contains(AnnotationRuleProvider.youMightLikeTopicId)</w:t>
      </w:r>
    </w:p>
    <w:p>
      <w:pPr>
        <w:jc w:val="both"/>
      </w:pPr>
      <w:r/>
    </w:p>
    <w:p>
      <w:pPr>
        <w:jc w:val="both"/>
      </w:pPr>
      <w:r>
        <w:t xml:space="preserve">    val isYMLEligible =</w:t>
      </w:r>
    </w:p>
    <w:p>
      <w:pPr>
        <w:jc w:val="both"/>
      </w:pPr>
      <w:r>
        <w:t xml:space="preserve">      isYMLInAllowlist &amp;&amp; params(TopicSocialProofParams.EnableYouMightLikeTopic)</w:t>
      </w:r>
    </w:p>
    <w:p>
      <w:pPr>
        <w:jc w:val="both"/>
      </w:pPr>
      <w:r>
        <w:t xml:space="preserve">    if (isYMLEligible)</w:t>
      </w:r>
    </w:p>
    <w:p>
      <w:pPr>
        <w:jc w:val="both"/>
      </w:pPr>
      <w:r>
        <w:t xml:space="preserve">      scopedStats.counter("isYMLEligible").incr()</w:t>
      </w:r>
    </w:p>
    <w:p>
      <w:pPr>
        <w:jc w:val="both"/>
      </w:pPr>
      <w:r/>
    </w:p>
    <w:p>
      <w:pPr>
        <w:jc w:val="both"/>
      </w:pPr>
      <w:r>
        <w:t xml:space="preserve">    PersonalizedContextEligibility(isRecentFavEligible, isRecentRetweetEligible, isYMLEligible)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private[handlers] def filterPersonalizedContexts(</w:t>
      </w:r>
    </w:p>
    <w:p>
      <w:pPr>
        <w:jc w:val="both"/>
      </w:pPr>
      <w:r>
        <w:t xml:space="preserve">    socialProofs: Map[TweetId, Seq[TopicWithScore]],</w:t>
      </w:r>
    </w:p>
    <w:p>
      <w:pPr>
        <w:jc w:val="both"/>
      </w:pPr>
      <w:r>
        <w:t xml:space="preserve">    tweetInfoMap: Map[TweetId, Option[TspTweetInfo]],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Map[TweetId, Seq[TopicWithScore]] = {</w:t>
      </w:r>
    </w:p>
    <w:p>
      <w:pPr>
        <w:jc w:val="both"/>
      </w:pPr>
      <w:r>
        <w:t xml:space="preserve">    val filters: Seq[(Option[TspTweetInfo], Params) =&gt; Boolean] = Seq(</w:t>
      </w:r>
    </w:p>
    <w:p>
      <w:pPr>
        <w:jc w:val="both"/>
      </w:pPr>
      <w:r>
        <w:t xml:space="preserve">      healthSignalsFilter,</w:t>
      </w:r>
    </w:p>
    <w:p>
      <w:pPr>
        <w:jc w:val="both"/>
      </w:pPr>
      <w:r>
        <w:t xml:space="preserve">      tweetLanguageFilter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applyFilters(socialProofs, tweetInfoMap, params, filters)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*</w:t>
      </w:r>
    </w:p>
    <w:p>
      <w:pPr>
        <w:jc w:val="both"/>
      </w:pPr>
      <w:r>
        <w:t xml:space="preserve">   * filter tweets with None tweetInfo and undefined language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keepTweetsWithTweetInfoAndLanguage(</w:t>
      </w:r>
    </w:p>
    <w:p>
      <w:pPr>
        <w:jc w:val="both"/>
      </w:pPr>
      <w:r>
        <w:t xml:space="preserve">    tweetInfoMapFut: Future[Map[TweetId, Option[TspTweetInfo]]],</w:t>
      </w:r>
    </w:p>
    <w:p>
      <w:pPr>
        <w:jc w:val="both"/>
      </w:pPr>
      <w:r>
        <w:t xml:space="preserve">    displayLocation: String</w:t>
      </w:r>
    </w:p>
    <w:p>
      <w:pPr>
        <w:jc w:val="both"/>
      </w:pPr>
      <w:r>
        <w:t xml:space="preserve">  ): Future[Map[TweetId, Option[TspTweetInfo]]] = {</w:t>
      </w:r>
    </w:p>
    <w:p>
      <w:pPr>
        <w:jc w:val="both"/>
      </w:pPr>
      <w:r>
        <w:t xml:space="preserve">    val scopedStats = statsReceiver.scope(displayLocation)</w:t>
      </w:r>
    </w:p>
    <w:p>
      <w:pPr>
        <w:jc w:val="both"/>
      </w:pPr>
      <w:r>
        <w:t xml:space="preserve">    tweetInfoMapFut.map { tweetInfoMap =&gt;</w:t>
      </w:r>
    </w:p>
    <w:p>
      <w:pPr>
        <w:jc w:val="both"/>
      </w:pPr>
      <w:r>
        <w:t xml:space="preserve">      val filteredTweetInfoMap = tweetInfoMap.filter {</w:t>
      </w:r>
    </w:p>
    <w:p>
      <w:pPr>
        <w:jc w:val="both"/>
      </w:pPr>
      <w:r>
        <w:t xml:space="preserve">        case (_, optTweetInfo: Option[TspTweetInfo]) =&gt;</w:t>
      </w:r>
    </w:p>
    <w:p>
      <w:pPr>
        <w:jc w:val="both"/>
      </w:pPr>
      <w:r>
        <w:t xml:space="preserve">          if (optTweetInfo.isEmpty) {</w:t>
      </w:r>
    </w:p>
    <w:p>
      <w:pPr>
        <w:jc w:val="both"/>
      </w:pPr>
      <w:r>
        <w:t xml:space="preserve">            scopedStats.counter("undefinedTweetInfoCount").incr()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optTweetInfo.exists { tweetInfo: TspTweetInfo =&gt;</w:t>
      </w:r>
    </w:p>
    <w:p>
      <w:pPr>
        <w:jc w:val="both"/>
      </w:pPr>
      <w:r>
        <w:t xml:space="preserve">            {</w:t>
      </w:r>
    </w:p>
    <w:p>
      <w:pPr>
        <w:jc w:val="both"/>
      </w:pPr>
      <w:r>
        <w:t xml:space="preserve">              if (tweetInfo.language.isEmpty) {</w:t>
      </w:r>
    </w:p>
    <w:p>
      <w:pPr>
        <w:jc w:val="both"/>
      </w:pPr>
      <w:r>
        <w:t xml:space="preserve">                scopedStats.counter("undefinedLanguageCount").incr()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tweetInfo.language.isDefined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undefinedTweetInfoOrLangCount = tweetInfoMap.size - filteredTweetInfoMap.size</w:t>
      </w:r>
    </w:p>
    <w:p>
      <w:pPr>
        <w:jc w:val="both"/>
      </w:pPr>
      <w:r>
        <w:t xml:space="preserve">      scopedStats.counter("undefinedTweetInfoOrLangCount").incr(undefinedTweetInfoOrLangCount)</w:t>
      </w:r>
    </w:p>
    <w:p>
      <w:pPr>
        <w:jc w:val="both"/>
      </w:pPr>
      <w:r/>
    </w:p>
    <w:p>
      <w:pPr>
        <w:jc w:val="both"/>
      </w:pPr>
      <w:r>
        <w:t xml:space="preserve">      scopedStats.counter("TweetInfoCount").incr(tweetInfoMap.size)</w:t>
      </w:r>
    </w:p>
    <w:p>
      <w:pPr>
        <w:jc w:val="both"/>
      </w:pPr>
      <w:r/>
    </w:p>
    <w:p>
      <w:pPr>
        <w:jc w:val="both"/>
      </w:pPr>
      <w:r>
        <w:t xml:space="preserve">      filteredTweetInfoMap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filter tweets with NO evergreen topic social proofs by their health signal scores &amp; tweet languages</w:t>
      </w:r>
    </w:p>
    <w:p>
      <w:pPr>
        <w:jc w:val="both"/>
      </w:pPr>
      <w:r>
        <w:t xml:space="preserve">   * i.e., tweets that are possible to be converted into Personalized Context topic tweets</w:t>
      </w:r>
    </w:p>
    <w:p>
      <w:pPr>
        <w:jc w:val="both"/>
      </w:pPr>
      <w:r>
        <w:t xml:space="preserve">   * TBD: whether we are going to apply filters to all topic tweet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applyFilters(</w:t>
      </w:r>
    </w:p>
    <w:p>
      <w:pPr>
        <w:jc w:val="both"/>
      </w:pPr>
      <w:r>
        <w:t xml:space="preserve">    socialProofs: Map[TweetId, Seq[TopicWithScore]],</w:t>
      </w:r>
    </w:p>
    <w:p>
      <w:pPr>
        <w:jc w:val="both"/>
      </w:pPr>
      <w:r>
        <w:t xml:space="preserve">    tweetInfoMap: Map[TweetId, Option[TspTweetInfo]],</w:t>
      </w:r>
    </w:p>
    <w:p>
      <w:pPr>
        <w:jc w:val="both"/>
      </w:pPr>
      <w:r>
        <w:t xml:space="preserve">    params: Params,</w:t>
      </w:r>
    </w:p>
    <w:p>
      <w:pPr>
        <w:jc w:val="both"/>
      </w:pPr>
      <w:r>
        <w:t xml:space="preserve">    filters: Seq[(Option[TspTweetInfo], Params) =&gt; Boolean]</w:t>
      </w:r>
    </w:p>
    <w:p>
      <w:pPr>
        <w:jc w:val="both"/>
      </w:pPr>
      <w:r>
        <w:t xml:space="preserve">  ): Map[TweetId, Seq[TopicWithScore]] = {</w:t>
      </w:r>
    </w:p>
    <w:p>
      <w:pPr>
        <w:jc w:val="both"/>
      </w:pPr>
      <w:r>
        <w:t xml:space="preserve">    socialProofs.collect {</w:t>
      </w:r>
    </w:p>
    <w:p>
      <w:pPr>
        <w:jc w:val="both"/>
      </w:pPr>
      <w:r>
        <w:t xml:space="preserve">      case (tweetId, socialProofs) if socialProofs.nonEmpty || filters.forall { filter =&gt;</w:t>
      </w:r>
    </w:p>
    <w:p>
      <w:pPr>
        <w:jc w:val="both"/>
      </w:pPr>
      <w:r>
        <w:t xml:space="preserve">            filter(tweetInfoMap.getOrElse(tweetId, None), params)</w:t>
      </w:r>
    </w:p>
    <w:p>
      <w:pPr>
        <w:jc w:val="both"/>
      </w:pPr>
      <w:r>
        <w:t xml:space="preserve">          } =&gt;</w:t>
      </w:r>
    </w:p>
    <w:p>
      <w:pPr>
        <w:jc w:val="both"/>
      </w:pPr>
      <w:r>
        <w:t xml:space="preserve">        tweetId -&gt; socialProofs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healthSignalsFilter(</w:t>
      </w:r>
    </w:p>
    <w:p>
      <w:pPr>
        <w:jc w:val="both"/>
      </w:pPr>
      <w:r>
        <w:t xml:space="preserve">    tweetInfoOpt: Option[TspTweetInfo],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!params(</w:t>
      </w:r>
    </w:p>
    <w:p>
      <w:pPr>
        <w:jc w:val="both"/>
      </w:pPr>
      <w:r>
        <w:t xml:space="preserve">      TopicSocialProofParams.EnableTopicTweetHealthFilterPersonalizedContexts) || HealthSignalsUtils</w:t>
      </w:r>
    </w:p>
    <w:p>
      <w:pPr>
        <w:jc w:val="both"/>
      </w:pPr>
      <w:r>
        <w:t xml:space="preserve">      .isHealthyTweet(tweetInfoOpt)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tweetLanguageFilter(</w:t>
      </w:r>
    </w:p>
    <w:p>
      <w:pPr>
        <w:jc w:val="both"/>
      </w:pPr>
      <w:r>
        <w:t xml:space="preserve">    tweetInfoOpt: Option[TspTweetInfo],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PersonalizedContextTopicsAllowedLanguageSet</w:t>
      </w:r>
    </w:p>
    <w:p>
      <w:pPr>
        <w:jc w:val="both"/>
      </w:pPr>
      <w:r>
        <w:t xml:space="preserve">      .contains(tweetInfoOpt.flatMap(_.language).getOrElse(LocaleUtil.DefaultLanguage))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private[handlers] def backfillPersonalizedContexts(</w:t>
      </w:r>
    </w:p>
    <w:p>
      <w:pPr>
        <w:jc w:val="both"/>
      </w:pPr>
      <w:r>
        <w:t xml:space="preserve">    allowListWithTopicFollowType: Map[SemanticCoreEntityId, Option[TopicFollowType]],</w:t>
      </w:r>
    </w:p>
    <w:p>
      <w:pPr>
        <w:jc w:val="both"/>
      </w:pPr>
      <w:r>
        <w:t xml:space="preserve">    socialProofs: Map[TweetId, Seq[TopicWithScore]],</w:t>
      </w:r>
    </w:p>
    <w:p>
      <w:pPr>
        <w:jc w:val="both"/>
      </w:pPr>
      <w:r>
        <w:t xml:space="preserve">    metricTagsMap: scala.collection.Map[TweetId, scala.collection.Set[MetricTag]],</w:t>
      </w:r>
    </w:p>
    <w:p>
      <w:pPr>
        <w:jc w:val="both"/>
      </w:pPr>
      <w:r>
        <w:t xml:space="preserve">    personalizedContextEligibility: PersonalizedContextEligibility</w:t>
      </w:r>
    </w:p>
    <w:p>
      <w:pPr>
        <w:jc w:val="both"/>
      </w:pPr>
      <w:r>
        <w:t xml:space="preserve">  ): Map[TweetId, Seq[TopicWithScore]] = {</w:t>
      </w:r>
    </w:p>
    <w:p>
      <w:pPr>
        <w:jc w:val="both"/>
      </w:pPr>
      <w:r>
        <w:t xml:space="preserve">    val scopedStats = statsReceiver.scope("backfillPersonalizedContexts")</w:t>
      </w:r>
    </w:p>
    <w:p>
      <w:pPr>
        <w:jc w:val="both"/>
      </w:pPr>
      <w:r>
        <w:t xml:space="preserve">    socialProofs.map {</w:t>
      </w:r>
    </w:p>
    <w:p>
      <w:pPr>
        <w:jc w:val="both"/>
      </w:pPr>
      <w:r>
        <w:t xml:space="preserve">      case (tweetId, topicWithScores) =&gt;</w:t>
      </w:r>
    </w:p>
    <w:p>
      <w:pPr>
        <w:jc w:val="both"/>
      </w:pPr>
      <w:r>
        <w:t xml:space="preserve">        if (topicWithScores.nonEmpty) {</w:t>
      </w:r>
    </w:p>
    <w:p>
      <w:pPr>
        <w:jc w:val="both"/>
      </w:pPr>
      <w:r>
        <w:t xml:space="preserve">          tweetId -&gt; Seq.empty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val metricTagContainsTweetFav = metricTagsMap</w:t>
      </w:r>
    </w:p>
    <w:p>
      <w:pPr>
        <w:jc w:val="both"/>
      </w:pPr>
      <w:r>
        <w:t xml:space="preserve">            .getOrElse(tweetId, Set.empty[MetricTag]).contains(MetricTag.TweetFavorite)</w:t>
      </w:r>
    </w:p>
    <w:p>
      <w:pPr>
        <w:jc w:val="both"/>
      </w:pPr>
      <w:r>
        <w:t xml:space="preserve">          val backfillRecentFav =</w:t>
      </w:r>
    </w:p>
    <w:p>
      <w:pPr>
        <w:jc w:val="both"/>
      </w:pPr>
      <w:r>
        <w:t xml:space="preserve">            personalizedContextEligibility.isRecentFavEligible &amp;&amp; metricTagContainsTweetFav</w:t>
      </w:r>
    </w:p>
    <w:p>
      <w:pPr>
        <w:jc w:val="both"/>
      </w:pPr>
      <w:r>
        <w:t xml:space="preserve">          if (metricTagContainsTweetFav)</w:t>
      </w:r>
    </w:p>
    <w:p>
      <w:pPr>
        <w:jc w:val="both"/>
      </w:pPr>
      <w:r>
        <w:t xml:space="preserve">            scopedStats.counter("MetricTag.TweetFavorite").incr()</w:t>
      </w:r>
    </w:p>
    <w:p>
      <w:pPr>
        <w:jc w:val="both"/>
      </w:pPr>
      <w:r>
        <w:t xml:space="preserve">          if (backfillRecentFav)</w:t>
      </w:r>
    </w:p>
    <w:p>
      <w:pPr>
        <w:jc w:val="both"/>
      </w:pPr>
      <w:r>
        <w:t xml:space="preserve">            scopedStats.counter("backfillRecentFav").incr()</w:t>
      </w:r>
    </w:p>
    <w:p>
      <w:pPr>
        <w:jc w:val="both"/>
      </w:pPr>
      <w:r/>
    </w:p>
    <w:p>
      <w:pPr>
        <w:jc w:val="both"/>
      </w:pPr>
      <w:r>
        <w:t xml:space="preserve">          val metricTagContainsRetweet = metricTagsMap</w:t>
      </w:r>
    </w:p>
    <w:p>
      <w:pPr>
        <w:jc w:val="both"/>
      </w:pPr>
      <w:r>
        <w:t xml:space="preserve">            .getOrElse(tweetId, Set.empty[MetricTag]).contains(MetricTag.Retweet)</w:t>
      </w:r>
    </w:p>
    <w:p>
      <w:pPr>
        <w:jc w:val="both"/>
      </w:pPr>
      <w:r>
        <w:t xml:space="preserve">          val backfillRecentRetweet =</w:t>
      </w:r>
    </w:p>
    <w:p>
      <w:pPr>
        <w:jc w:val="both"/>
      </w:pPr>
      <w:r>
        <w:t xml:space="preserve">            personalizedContextEligibility.isRecentRetweetEligible &amp;&amp; metricTagContainsRetweet</w:t>
      </w:r>
    </w:p>
    <w:p>
      <w:pPr>
        <w:jc w:val="both"/>
      </w:pPr>
      <w:r>
        <w:t xml:space="preserve">          if (metricTagContainsRetweet)</w:t>
      </w:r>
    </w:p>
    <w:p>
      <w:pPr>
        <w:jc w:val="both"/>
      </w:pPr>
      <w:r>
        <w:t xml:space="preserve">            scopedStats.counter("MetricTag.Retweet").incr()</w:t>
      </w:r>
    </w:p>
    <w:p>
      <w:pPr>
        <w:jc w:val="both"/>
      </w:pPr>
      <w:r>
        <w:t xml:space="preserve">          if (backfillRecentRetweet)</w:t>
      </w:r>
    </w:p>
    <w:p>
      <w:pPr>
        <w:jc w:val="both"/>
      </w:pPr>
      <w:r>
        <w:t xml:space="preserve">            scopedStats.counter("backfillRecentRetweet").incr()</w:t>
      </w:r>
    </w:p>
    <w:p>
      <w:pPr>
        <w:jc w:val="both"/>
      </w:pPr>
      <w:r/>
    </w:p>
    <w:p>
      <w:pPr>
        <w:jc w:val="both"/>
      </w:pPr>
      <w:r>
        <w:t xml:space="preserve">          val metricTagContainsRecentSearches = metricTagsMap</w:t>
      </w:r>
    </w:p>
    <w:p>
      <w:pPr>
        <w:jc w:val="both"/>
      </w:pPr>
      <w:r>
        <w:t xml:space="preserve">            .getOrElse(tweetId, Set.empty[MetricTag]).contains(</w:t>
      </w:r>
    </w:p>
    <w:p>
      <w:pPr>
        <w:jc w:val="both"/>
      </w:pPr>
      <w:r>
        <w:t xml:space="preserve">              MetricTag.InterestsRankerRecentSearches)</w:t>
      </w:r>
    </w:p>
    <w:p>
      <w:pPr>
        <w:jc w:val="both"/>
      </w:pPr>
      <w:r/>
    </w:p>
    <w:p>
      <w:pPr>
        <w:jc w:val="both"/>
      </w:pPr>
      <w:r>
        <w:t xml:space="preserve">          val backfillYML = personalizedContextEligibility.isYMLEligible</w:t>
      </w:r>
    </w:p>
    <w:p>
      <w:pPr>
        <w:jc w:val="both"/>
      </w:pPr>
      <w:r>
        <w:t xml:space="preserve">          if (backfillYML)</w:t>
      </w:r>
    </w:p>
    <w:p>
      <w:pPr>
        <w:jc w:val="both"/>
      </w:pPr>
      <w:r>
        <w:t xml:space="preserve">            scopedStats.counter("backfillYML").incr()</w:t>
      </w:r>
    </w:p>
    <w:p>
      <w:pPr>
        <w:jc w:val="both"/>
      </w:pPr>
      <w:r/>
    </w:p>
    <w:p>
      <w:pPr>
        <w:jc w:val="both"/>
      </w:pPr>
      <w:r>
        <w:t xml:space="preserve">          tweetId -&gt; buildBackfillTopics(</w:t>
      </w:r>
    </w:p>
    <w:p>
      <w:pPr>
        <w:jc w:val="both"/>
      </w:pPr>
      <w:r>
        <w:t xml:space="preserve">            allowListWithTopicFollowType,</w:t>
      </w:r>
    </w:p>
    <w:p>
      <w:pPr>
        <w:jc w:val="both"/>
      </w:pPr>
      <w:r>
        <w:t xml:space="preserve">            backfillRecentFav,</w:t>
      </w:r>
    </w:p>
    <w:p>
      <w:pPr>
        <w:jc w:val="both"/>
      </w:pPr>
      <w:r>
        <w:t xml:space="preserve">            backfillRecentRetweet,</w:t>
      </w:r>
    </w:p>
    <w:p>
      <w:pPr>
        <w:jc w:val="both"/>
      </w:pPr>
      <w:r>
        <w:t xml:space="preserve">            backfillYML)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buildBackfillTopics(</w:t>
      </w:r>
    </w:p>
    <w:p>
      <w:pPr>
        <w:jc w:val="both"/>
      </w:pPr>
      <w:r>
        <w:t xml:space="preserve">    allowListWithTopicFollowType: Map[SemanticCoreEntityId, Option[TopicFollowType]],</w:t>
      </w:r>
    </w:p>
    <w:p>
      <w:pPr>
        <w:jc w:val="both"/>
      </w:pPr>
      <w:r>
        <w:t xml:space="preserve">    backfillRecentFav: Boolean,</w:t>
      </w:r>
    </w:p>
    <w:p>
      <w:pPr>
        <w:jc w:val="both"/>
      </w:pPr>
      <w:r>
        <w:t xml:space="preserve">    backfillRecentRetweet: Boolean,</w:t>
      </w:r>
    </w:p>
    <w:p>
      <w:pPr>
        <w:jc w:val="both"/>
      </w:pPr>
      <w:r>
        <w:t xml:space="preserve">    backfillYML: Boolean</w:t>
      </w:r>
    </w:p>
    <w:p>
      <w:pPr>
        <w:jc w:val="both"/>
      </w:pPr>
      <w:r>
        <w:t xml:space="preserve">  ): Seq[TopicWithScore] = {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if (backfillRecentFav) {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TopicWithScore(</w:t>
      </w:r>
    </w:p>
    <w:p>
      <w:pPr>
        <w:jc w:val="both"/>
      </w:pPr>
      <w:r>
        <w:t xml:space="preserve">            topicId = AnnotationRuleProvider.recentFavTopicId,</w:t>
      </w:r>
    </w:p>
    <w:p>
      <w:pPr>
        <w:jc w:val="both"/>
      </w:pPr>
      <w:r>
        <w:t xml:space="preserve">            score = 1.0,</w:t>
      </w:r>
    </w:p>
    <w:p>
      <w:pPr>
        <w:jc w:val="both"/>
      </w:pPr>
      <w:r>
        <w:t xml:space="preserve">            topicFollowType = allowListWithTopicFollowType</w:t>
      </w:r>
    </w:p>
    <w:p>
      <w:pPr>
        <w:jc w:val="both"/>
      </w:pPr>
      <w:r>
        <w:t xml:space="preserve">              .getOrElse(AnnotationRuleProvider.recentFavTopicId, None)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} else { None },</w:t>
      </w:r>
    </w:p>
    <w:p>
      <w:pPr>
        <w:jc w:val="both"/>
      </w:pPr>
      <w:r>
        <w:t xml:space="preserve">      if (backfillRecentRetweet) {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TopicWithScore(</w:t>
      </w:r>
    </w:p>
    <w:p>
      <w:pPr>
        <w:jc w:val="both"/>
      </w:pPr>
      <w:r>
        <w:t xml:space="preserve">            topicId = AnnotationRuleProvider.recentRetweetTopicId,</w:t>
      </w:r>
    </w:p>
    <w:p>
      <w:pPr>
        <w:jc w:val="both"/>
      </w:pPr>
      <w:r>
        <w:t xml:space="preserve">            score = 1.0,</w:t>
      </w:r>
    </w:p>
    <w:p>
      <w:pPr>
        <w:jc w:val="both"/>
      </w:pPr>
      <w:r>
        <w:t xml:space="preserve">            topicFollowType = allowListWithTopicFollowType</w:t>
      </w:r>
    </w:p>
    <w:p>
      <w:pPr>
        <w:jc w:val="both"/>
      </w:pPr>
      <w:r>
        <w:t xml:space="preserve">              .getOrElse(AnnotationRuleProvider.recentRetweetTopicId, None)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} else { None },</w:t>
      </w:r>
    </w:p>
    <w:p>
      <w:pPr>
        <w:jc w:val="both"/>
      </w:pPr>
      <w:r>
        <w:t xml:space="preserve">      if (backfillYML) {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TopicWithScore(</w:t>
      </w:r>
    </w:p>
    <w:p>
      <w:pPr>
        <w:jc w:val="both"/>
      </w:pPr>
      <w:r>
        <w:t xml:space="preserve">            topicId = AnnotationRuleProvider.youMightLikeTopicId,</w:t>
      </w:r>
    </w:p>
    <w:p>
      <w:pPr>
        <w:jc w:val="both"/>
      </w:pPr>
      <w:r>
        <w:t xml:space="preserve">            score = 1.0,</w:t>
      </w:r>
    </w:p>
    <w:p>
      <w:pPr>
        <w:jc w:val="both"/>
      </w:pPr>
      <w:r>
        <w:t xml:space="preserve">            topicFollowType = allowListWithTopicFollowType</w:t>
      </w:r>
    </w:p>
    <w:p>
      <w:pPr>
        <w:jc w:val="both"/>
      </w:pPr>
      <w:r>
        <w:t xml:space="preserve">              .getOrElse(AnnotationRuleProvider.youMightLikeTopicId, None)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} else { None }</w:t>
      </w:r>
    </w:p>
    <w:p>
      <w:pPr>
        <w:jc w:val="both"/>
      </w:pPr>
      <w:r>
        <w:t xml:space="preserve">    ).flatten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toReadableStore: ReadableStore[TopicSocialProofRequest, TopicSocialProofResponse] = {</w:t>
      </w:r>
    </w:p>
    <w:p>
      <w:pPr>
        <w:jc w:val="both"/>
      </w:pPr>
      <w:r>
        <w:t xml:space="preserve">    new ReadableStore[TopicSocialProofRequest, TopicSocialProofResponse] {</w:t>
      </w:r>
    </w:p>
    <w:p>
      <w:pPr>
        <w:jc w:val="both"/>
      </w:pPr>
      <w:r>
        <w:t xml:space="preserve">      override def get(k: TopicSocialProofRequest): Future[Option[TopicSocialProofResponse]] = {</w:t>
      </w:r>
    </w:p>
    <w:p>
      <w:pPr>
        <w:jc w:val="both"/>
      </w:pPr>
      <w:r>
        <w:t xml:space="preserve">        val displayLocation = k.displayLocation.toString</w:t>
      </w:r>
    </w:p>
    <w:p>
      <w:pPr>
        <w:jc w:val="both"/>
      </w:pPr>
      <w:r>
        <w:t xml:space="preserve">        loadShedder(displayLocation) {</w:t>
      </w:r>
    </w:p>
    <w:p>
      <w:pPr>
        <w:jc w:val="both"/>
      </w:pPr>
      <w:r>
        <w:t xml:space="preserve">          getTopicSocialProofResponse(k).map(Some(_))</w:t>
      </w:r>
    </w:p>
    <w:p>
      <w:pPr>
        <w:jc w:val="both"/>
      </w:pPr>
      <w:r>
        <w:t xml:space="preserve">        }.rescue {</w:t>
      </w:r>
    </w:p>
    <w:p>
      <w:pPr>
        <w:jc w:val="both"/>
      </w:pPr>
      <w:r>
        <w:t xml:space="preserve">          case LoadShedder.LoadSheddingException =&gt;</w:t>
      </w:r>
    </w:p>
    <w:p>
      <w:pPr>
        <w:jc w:val="both"/>
      </w:pPr>
      <w:r>
        <w:t xml:space="preserve">            statsReceiver.scope(displayLocation).counter("LoadSheddingException").incr()</w:t>
      </w:r>
    </w:p>
    <w:p>
      <w:pPr>
        <w:jc w:val="both"/>
      </w:pPr>
      <w:r>
        <w:t xml:space="preserve">            Future.None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statsReceiver.scope(displayLocation).counter("Exception").incr()</w:t>
      </w:r>
    </w:p>
    <w:p>
      <w:pPr>
        <w:jc w:val="both"/>
      </w:pPr>
      <w:r>
        <w:t xml:space="preserve">            Future.None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TopicSocialProofHandler {</w:t>
      </w:r>
    </w:p>
    <w:p>
      <w:pPr>
        <w:jc w:val="both"/>
      </w:pPr>
      <w:r/>
    </w:p>
    <w:p>
      <w:pPr>
        <w:jc w:val="both"/>
      </w:pPr>
      <w:r>
        <w:t xml:space="preserve">  private val MaxCandidates = 10</w:t>
      </w:r>
    </w:p>
    <w:p>
      <w:pPr>
        <w:jc w:val="both"/>
      </w:pPr>
      <w:r>
        <w:t xml:space="preserve">  // Currently we do hardcode for the language check of PersonalizedContexts Topics</w:t>
      </w:r>
    </w:p>
    <w:p>
      <w:pPr>
        <w:jc w:val="both"/>
      </w:pPr>
      <w:r>
        <w:t xml:space="preserve">  private val PersonalizedContextTopicsAllowedLanguageSet: Set[String] =</w:t>
      </w:r>
    </w:p>
    <w:p>
      <w:pPr>
        <w:jc w:val="both"/>
      </w:pPr>
      <w:r>
        <w:t xml:space="preserve">    Set("pt", "ko", "es", "ja", "tr", "id", "en", "hi", "ar", "fr", "ru")</w:t>
      </w:r>
    </w:p>
    <w:p>
      <w:pPr>
        <w:jc w:val="both"/>
      </w:pPr>
      <w:r/>
    </w:p>
    <w:p>
      <w:pPr>
        <w:jc w:val="both"/>
      </w:pPr>
      <w:r>
        <w:t xml:space="preserve">  private val Timeout: Duration = 200.milliseconds</w:t>
      </w:r>
    </w:p>
    <w:p>
      <w:pPr>
        <w:jc w:val="both"/>
      </w:pPr>
      <w:r>
        <w:t xml:space="preserve">  private val TopicSocialProofStoreTimeout: Duration = 40.milliseconds</w:t>
      </w:r>
    </w:p>
    <w:p>
      <w:pPr>
        <w:jc w:val="both"/>
      </w:pPr>
      <w:r>
        <w:t xml:space="preserve">  private val TweetInfoStoreTimeout: Duration = 60.milliseconds</w:t>
      </w:r>
    </w:p>
    <w:p>
      <w:pPr>
        <w:jc w:val="both"/>
      </w:pPr>
      <w:r>
        <w:t xml:space="preserve">  private val DefaultResponse: TopicSocialProofResponse = TopicSocialProofResponse(Map.empty)</w:t>
      </w:r>
    </w:p>
    <w:p>
      <w:pPr>
        <w:jc w:val="both"/>
      </w:pPr>
      <w:r/>
    </w:p>
    <w:p>
      <w:pPr>
        <w:jc w:val="both"/>
      </w:pPr>
      <w:r>
        <w:t xml:space="preserve">  case class PersonalizedContextEligibility(</w:t>
      </w:r>
    </w:p>
    <w:p>
      <w:pPr>
        <w:jc w:val="both"/>
      </w:pPr>
      <w:r>
        <w:t xml:space="preserve">    isRecentFavEligible: Boolean,</w:t>
      </w:r>
    </w:p>
    <w:p>
      <w:pPr>
        <w:jc w:val="both"/>
      </w:pPr>
      <w:r>
        <w:t xml:space="preserve">    isRecentRetweetEligible: Boolean,</w:t>
      </w:r>
    </w:p>
    <w:p>
      <w:pPr>
        <w:jc w:val="both"/>
      </w:pPr>
      <w:r>
        <w:t xml:space="preserve">    isYMLEligible: Boolean)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the Topic Scores for each (tweet, topic), filter out topic proofs whose scores do not</w:t>
      </w:r>
    </w:p>
    <w:p>
      <w:pPr>
        <w:jc w:val="both"/>
      </w:pPr>
      <w:r>
        <w:t xml:space="preserve">   * pass the minimum threshold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private[handlers] def buildTopicWithValidScore(</w:t>
      </w:r>
    </w:p>
    <w:p>
      <w:pPr>
        <w:jc w:val="both"/>
      </w:pPr>
      <w:r>
        <w:t xml:space="preserve">    topicProof: TopicSocialProof,</w:t>
      </w:r>
    </w:p>
    <w:p>
      <w:pPr>
        <w:jc w:val="both"/>
      </w:pPr>
      <w:r>
        <w:t xml:space="preserve">    tweetEmbeddingType: EmbeddingType,</w:t>
      </w:r>
    </w:p>
    <w:p>
      <w:pPr>
        <w:jc w:val="both"/>
      </w:pPr>
      <w:r>
        <w:t xml:space="preserve">    maybeConsumerEmbeddingType: Option[EmbeddingType],</w:t>
      </w:r>
    </w:p>
    <w:p>
      <w:pPr>
        <w:jc w:val="both"/>
      </w:pPr>
      <w:r>
        <w:t xml:space="preserve">    maybeProducerEmbeddingType: Option[EmbeddingType],</w:t>
      </w:r>
    </w:p>
    <w:p>
      <w:pPr>
        <w:jc w:val="both"/>
      </w:pPr>
      <w:r>
        <w:t xml:space="preserve">    allowListWithTopicFollowType: Map[SemanticCoreEntityId, Option[TopicFollowType]],</w:t>
      </w:r>
    </w:p>
    <w:p>
      <w:pPr>
        <w:jc w:val="both"/>
      </w:pPr>
      <w:r>
        <w:t xml:space="preserve">    simClustersModelVersion: ModelVersion,</w:t>
      </w:r>
    </w:p>
    <w:p>
      <w:pPr>
        <w:jc w:val="both"/>
      </w:pPr>
      <w:r>
        <w:t xml:space="preserve">    minTweetToTopicCosineSimilarityThreshold: Double</w:t>
      </w:r>
    </w:p>
    <w:p>
      <w:pPr>
        <w:jc w:val="both"/>
      </w:pPr>
      <w:r>
        <w:t xml:space="preserve">  ): Option[TopicWithScore] = {</w:t>
      </w:r>
    </w:p>
    <w:p>
      <w:pPr>
        <w:jc w:val="both"/>
      </w:pPr>
      <w:r/>
    </w:p>
    <w:p>
      <w:pPr>
        <w:jc w:val="both"/>
      </w:pPr>
      <w:r>
        <w:t xml:space="preserve">    val consumerScore = maybeConsumerEmbeddingType</w:t>
      </w:r>
    </w:p>
    <w:p>
      <w:pPr>
        <w:jc w:val="both"/>
      </w:pPr>
      <w:r>
        <w:t xml:space="preserve">      .flatMap { consumerEmbeddingType =&gt;</w:t>
      </w:r>
    </w:p>
    <w:p>
      <w:pPr>
        <w:jc w:val="both"/>
      </w:pPr>
      <w:r>
        <w:t xml:space="preserve">        topicProof.scores.get(</w:t>
      </w:r>
    </w:p>
    <w:p>
      <w:pPr>
        <w:jc w:val="both"/>
      </w:pPr>
      <w:r>
        <w:t xml:space="preserve">          ScoreKey(consumerEmbeddingType, tweetEmbeddingType, simClustersModelVersion))</w:t>
      </w:r>
    </w:p>
    <w:p>
      <w:pPr>
        <w:jc w:val="both"/>
      </w:pPr>
      <w:r>
        <w:t xml:space="preserve">      }.getOrElse(0.0)</w:t>
      </w:r>
    </w:p>
    <w:p>
      <w:pPr>
        <w:jc w:val="both"/>
      </w:pPr>
      <w:r/>
    </w:p>
    <w:p>
      <w:pPr>
        <w:jc w:val="both"/>
      </w:pPr>
      <w:r>
        <w:t xml:space="preserve">    val producerScore = maybeProducerEmbeddingType</w:t>
      </w:r>
    </w:p>
    <w:p>
      <w:pPr>
        <w:jc w:val="both"/>
      </w:pPr>
      <w:r>
        <w:t xml:space="preserve">      .flatMap { producerEmbeddingType =&gt;</w:t>
      </w:r>
    </w:p>
    <w:p>
      <w:pPr>
        <w:jc w:val="both"/>
      </w:pPr>
      <w:r>
        <w:t xml:space="preserve">        topicProof.scores.get(</w:t>
      </w:r>
    </w:p>
    <w:p>
      <w:pPr>
        <w:jc w:val="both"/>
      </w:pPr>
      <w:r>
        <w:t xml:space="preserve">          ScoreKey(producerEmbeddingType, tweetEmbeddingType, simClustersModelVersion))</w:t>
      </w:r>
    </w:p>
    <w:p>
      <w:pPr>
        <w:jc w:val="both"/>
      </w:pPr>
      <w:r>
        <w:t xml:space="preserve">      }.getOrElse(0.0)</w:t>
      </w:r>
    </w:p>
    <w:p>
      <w:pPr>
        <w:jc w:val="both"/>
      </w:pPr>
      <w:r/>
    </w:p>
    <w:p>
      <w:pPr>
        <w:jc w:val="both"/>
      </w:pPr>
      <w:r>
        <w:t xml:space="preserve">    val combinedScore = consumerScore + producerScore</w:t>
      </w:r>
    </w:p>
    <w:p>
      <w:pPr>
        <w:jc w:val="both"/>
      </w:pPr>
      <w:r>
        <w:t xml:space="preserve">    if (combinedScore &gt; minTweetToTopicCosineSimilarityThreshold || topicProof.ignoreSimClusterFiltering)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TopicWithScore(</w:t>
      </w:r>
    </w:p>
    <w:p>
      <w:pPr>
        <w:jc w:val="both"/>
      </w:pPr>
      <w:r>
        <w:t xml:space="preserve">          topicId = topicProof.topicId.entityId,</w:t>
      </w:r>
    </w:p>
    <w:p>
      <w:pPr>
        <w:jc w:val="both"/>
      </w:pPr>
      <w:r>
        <w:t xml:space="preserve">          score = combinedScore,</w:t>
      </w:r>
    </w:p>
    <w:p>
      <w:pPr>
        <w:jc w:val="both"/>
      </w:pPr>
      <w:r>
        <w:t xml:space="preserve">          topicFollowType =</w:t>
      </w:r>
    </w:p>
    <w:p>
      <w:pPr>
        <w:jc w:val="both"/>
      </w:pPr>
      <w:r>
        <w:t xml:space="preserve">            allowListWithTopicFollowType.getOrElse(topicProof.topicId.entityId, None)))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private[handlers] def buildTopicWithRandomScore(</w:t>
      </w:r>
    </w:p>
    <w:p>
      <w:pPr>
        <w:jc w:val="both"/>
      </w:pPr>
      <w:r>
        <w:t xml:space="preserve">    topicSocialProof: TopicSocialProof,</w:t>
      </w:r>
    </w:p>
    <w:p>
      <w:pPr>
        <w:jc w:val="both"/>
      </w:pPr>
      <w:r>
        <w:t xml:space="preserve">    allowListWithTopicFollowType: Map[SemanticCoreEntityId, Option[TopicFollowType]],</w:t>
      </w:r>
    </w:p>
    <w:p>
      <w:pPr>
        <w:jc w:val="both"/>
      </w:pPr>
      <w:r>
        <w:t xml:space="preserve">    random: Random</w:t>
      </w:r>
    </w:p>
    <w:p>
      <w:pPr>
        <w:jc w:val="both"/>
      </w:pPr>
      <w:r>
        <w:t xml:space="preserve">  ): Option[TopicWithScore] = {</w:t>
      </w:r>
    </w:p>
    <w:p>
      <w:pPr>
        <w:jc w:val="both"/>
      </w:pPr>
      <w:r/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TopicWithScore(</w:t>
      </w:r>
    </w:p>
    <w:p>
      <w:pPr>
        <w:jc w:val="both"/>
      </w:pPr>
      <w:r>
        <w:t xml:space="preserve">        topicId = topicSocialProof.topicId.entityId,</w:t>
      </w:r>
    </w:p>
    <w:p>
      <w:pPr>
        <w:jc w:val="both"/>
      </w:pPr>
      <w:r>
        <w:t xml:space="preserve">        score = random.nextDouble(),</w:t>
      </w:r>
    </w:p>
    <w:p>
      <w:pPr>
        <w:jc w:val="both"/>
      </w:pPr>
      <w:r>
        <w:t xml:space="preserve">        topicFollowType =</w:t>
      </w:r>
    </w:p>
    <w:p>
      <w:pPr>
        <w:jc w:val="both"/>
      </w:pPr>
      <w:r>
        <w:t xml:space="preserve">          allowListWithTopicFollowType.getOrElse(topicSocialProof.topicId.entityId, None)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Filter all the non-qualified Topic Social Proof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private[handlers] def filterByAllowedList(</w:t>
      </w:r>
    </w:p>
    <w:p>
      <w:pPr>
        <w:jc w:val="both"/>
      </w:pPr>
      <w:r>
        <w:t xml:space="preserve">    topicProofs: Map[TweetId, Seq[TopicSocialProof]],</w:t>
      </w:r>
    </w:p>
    <w:p>
      <w:pPr>
        <w:jc w:val="both"/>
      </w:pPr>
      <w:r>
        <w:t xml:space="preserve">    setting: TopicListingSetting,</w:t>
      </w:r>
    </w:p>
    <w:p>
      <w:pPr>
        <w:jc w:val="both"/>
      </w:pPr>
      <w:r>
        <w:t xml:space="preserve">    allowList: Set[SemanticCoreEntityId]</w:t>
      </w:r>
    </w:p>
    <w:p>
      <w:pPr>
        <w:jc w:val="both"/>
      </w:pPr>
      <w:r>
        <w:t xml:space="preserve">  ): Map[TweetId, Seq[TopicSocialProof]] = {</w:t>
      </w:r>
    </w:p>
    <w:p>
      <w:pPr>
        <w:jc w:val="both"/>
      </w:pPr>
      <w:r>
        <w:t xml:space="preserve">    setting match {</w:t>
      </w:r>
    </w:p>
    <w:p>
      <w:pPr>
        <w:jc w:val="both"/>
      </w:pPr>
      <w:r>
        <w:t xml:space="preserve">      case TopicListingSetting.All =&gt;</w:t>
      </w:r>
    </w:p>
    <w:p>
      <w:pPr>
        <w:jc w:val="both"/>
      </w:pPr>
      <w:r>
        <w:t xml:space="preserve">        // Return all the topics</w:t>
      </w:r>
    </w:p>
    <w:p>
      <w:pPr>
        <w:jc w:val="both"/>
      </w:pPr>
      <w:r>
        <w:t xml:space="preserve">        topicProofs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topicProofs.mapValues(</w:t>
      </w:r>
    </w:p>
    <w:p>
      <w:pPr>
        <w:jc w:val="both"/>
      </w:pPr>
      <w:r>
        <w:t xml:space="preserve">          _.filter(topicProof =&gt; allowList.contains(topicProof.topicId.entityId)))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