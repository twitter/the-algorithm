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com.twitter.tsp.thriftscala.TspTweetInfo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com.twitter.frigate.thriftscala.TweetHealthScores</w:t>
      </w:r>
    </w:p>
    <w:p>
      <w:pPr>
        <w:jc w:val="both"/>
      </w:pPr>
      <w:r>
        <w:t>import com.twitter.frigate.thriftscala.UserAgathaScores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com.twitter.mediaservices.commons.thriftscala.MediaCategory</w:t>
      </w:r>
    </w:p>
    <w:p>
      <w:pPr>
        <w:jc w:val="both"/>
      </w:pPr>
      <w:r>
        <w:t>import com.twitter.mediaservices.commons.tweetmedia.thriftscala.MediaInfo</w:t>
      </w:r>
    </w:p>
    <w:p>
      <w:pPr>
        <w:jc w:val="both"/>
      </w:pPr>
      <w:r>
        <w:t>import com.twitter.mediaservices.commons.tweetmedia.thriftscala.MediaSizeType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com.twitter.stitch.storehaus.ReadableStoreOfStitch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com.twitter.stitch.tweetypie.TweetyPie.TweetyPieException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com.twitter.topiclisting.AnnotationRuleProvider</w:t>
      </w:r>
    </w:p>
    <w:p>
      <w:pPr>
        <w:jc w:val="both"/>
      </w:pPr>
      <w:r>
        <w:t>import com.twitter.tsp.utils.HealthSignalsUtils</w:t>
      </w:r>
    </w:p>
    <w:p>
      <w:pPr>
        <w:jc w:val="both"/>
      </w:pPr>
      <w:r>
        <w:t>import com.twitter.tweetypie.thriftscala.TweetInclude</w:t>
      </w:r>
    </w:p>
    <w:p>
      <w:pPr>
        <w:jc w:val="both"/>
      </w:pPr>
      <w:r>
        <w:t>import com.twitter.tweetypie.thriftscala.{Tweet =&gt; TTweet}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object TweetyPieFieldsStore {</w:t>
      </w:r>
    </w:p>
    <w:p>
      <w:pPr>
        <w:jc w:val="both"/>
      </w:pPr>
      <w:r/>
    </w:p>
    <w:p>
      <w:pPr>
        <w:jc w:val="both"/>
      </w:pPr>
      <w:r>
        <w:t xml:space="preserve">  // Tweet fields options. Only fields specified here will be hydrated in the tweet</w:t>
      </w:r>
    </w:p>
    <w:p>
      <w:pPr>
        <w:jc w:val="both"/>
      </w:pPr>
      <w:r>
        <w:t xml:space="preserve">  private val CoreTweetFields: Set[TweetInclude] = Set[TweetInclude](</w:t>
      </w:r>
    </w:p>
    <w:p>
      <w:pPr>
        <w:jc w:val="both"/>
      </w:pPr>
      <w:r>
        <w:t xml:space="preserve">    TweetInclude.TweetFieldId(TTweet.IdField.id),</w:t>
      </w:r>
    </w:p>
    <w:p>
      <w:pPr>
        <w:jc w:val="both"/>
      </w:pPr>
      <w:r>
        <w:t xml:space="preserve">    TweetInclude.TweetFieldId(TTweet.CoreDataField.id), // needed for the authorId</w:t>
      </w:r>
    </w:p>
    <w:p>
      <w:pPr>
        <w:jc w:val="both"/>
      </w:pPr>
      <w:r>
        <w:t xml:space="preserve">    TweetInclude.TweetFieldId(TTweet.LanguageField.id),</w:t>
      </w:r>
    </w:p>
    <w:p>
      <w:pPr>
        <w:jc w:val="both"/>
      </w:pPr>
      <w:r>
        <w:t xml:space="preserve">    TweetInclude.CountsFieldId(StatusCounts.FavoriteCountField.id),</w:t>
      </w:r>
    </w:p>
    <w:p>
      <w:pPr>
        <w:jc w:val="both"/>
      </w:pPr>
      <w:r>
        <w:t xml:space="preserve">    TweetInclude.CountsFieldId(StatusCounts.RetweetCountField.id),</w:t>
      </w:r>
    </w:p>
    <w:p>
      <w:pPr>
        <w:jc w:val="both"/>
      </w:pPr>
      <w:r>
        <w:t xml:space="preserve">    TweetInclude.TweetFieldId(TTweet.QuotedTweetField.id),</w:t>
      </w:r>
    </w:p>
    <w:p>
      <w:pPr>
        <w:jc w:val="both"/>
      </w:pPr>
      <w:r>
        <w:t xml:space="preserve">    TweetInclude.TweetFieldId(TTweet.MediaKeysField.id),</w:t>
      </w:r>
    </w:p>
    <w:p>
      <w:pPr>
        <w:jc w:val="both"/>
      </w:pPr>
      <w:r>
        <w:t xml:space="preserve">    TweetInclude.TweetFieldId(TTweet.EscherbirdEntityAnnotationsField.id),</w:t>
      </w:r>
    </w:p>
    <w:p>
      <w:pPr>
        <w:jc w:val="both"/>
      </w:pPr>
      <w:r>
        <w:t xml:space="preserve">    TweetInclude.TweetFieldId(TTweet.MediaField.id),</w:t>
      </w:r>
    </w:p>
    <w:p>
      <w:pPr>
        <w:jc w:val="both"/>
      </w:pPr>
      <w:r>
        <w:t xml:space="preserve">    TweetInclude.TweetFieldId(TTweet.UrlsField.id)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gtfo: GetTweetFieldsOptions = GetTweetFieldsOptions(</w:t>
      </w:r>
    </w:p>
    <w:p>
      <w:pPr>
        <w:jc w:val="both"/>
      </w:pPr>
      <w:r>
        <w:t xml:space="preserve">    tweetIncludes = CoreTweetFields,</w:t>
      </w:r>
    </w:p>
    <w:p>
      <w:pPr>
        <w:jc w:val="both"/>
      </w:pPr>
      <w:r>
        <w:t xml:space="preserve">    safetyLevel = Some(SafetyLevel.Recommendations)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getStoreFromTweetyPie(</w:t>
      </w:r>
    </w:p>
    <w:p>
      <w:pPr>
        <w:jc w:val="both"/>
      </w:pPr>
      <w:r>
        <w:t xml:space="preserve">    tweetyPie: TweetyPie,</w:t>
      </w:r>
    </w:p>
    <w:p>
      <w:pPr>
        <w:jc w:val="both"/>
      </w:pPr>
      <w:r>
        <w:t xml:space="preserve">    convertExceptionsToNotFound: Boolean = true</w:t>
      </w:r>
    </w:p>
    <w:p>
      <w:pPr>
        <w:jc w:val="both"/>
      </w:pPr>
      <w:r>
        <w:t xml:space="preserve">  ): ReadableStore[Long, GetTweetFieldsResult] = {</w:t>
      </w:r>
    </w:p>
    <w:p>
      <w:pPr>
        <w:jc w:val="both"/>
      </w:pPr>
      <w:r>
        <w:t xml:space="preserve">    val log = Logger("TweetyPieFieldsStore")</w:t>
      </w:r>
    </w:p>
    <w:p>
      <w:pPr>
        <w:jc w:val="both"/>
      </w:pPr>
      <w:r/>
    </w:p>
    <w:p>
      <w:pPr>
        <w:jc w:val="both"/>
      </w:pPr>
      <w:r>
        <w:t xml:space="preserve">    ReadableStoreOfStitch { tweetId: Long =&gt;</w:t>
      </w:r>
    </w:p>
    <w:p>
      <w:pPr>
        <w:jc w:val="both"/>
      </w:pPr>
      <w:r>
        <w:t xml:space="preserve">      tweetyPie</w:t>
      </w:r>
    </w:p>
    <w:p>
      <w:pPr>
        <w:jc w:val="both"/>
      </w:pPr>
      <w:r>
        <w:t xml:space="preserve">        .getTweetFields(tweetId, options = gtfo)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ex: TweetyPieException if convertExceptionsToNotFound =&gt;</w:t>
      </w:r>
    </w:p>
    <w:p>
      <w:pPr>
        <w:jc w:val="both"/>
      </w:pPr>
      <w:r>
        <w:t xml:space="preserve">            log.error(ex, s"Error while hitting tweetypie ${ex.result}")</w:t>
      </w:r>
    </w:p>
    <w:p>
      <w:pPr>
        <w:jc w:val="both"/>
      </w:pPr>
      <w:r>
        <w:t xml:space="preserve">            Stitch.NotFound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TweetInfoStore {</w:t>
      </w:r>
    </w:p>
    <w:p>
      <w:pPr>
        <w:jc w:val="both"/>
      </w:pPr>
      <w:r/>
    </w:p>
    <w:p>
      <w:pPr>
        <w:jc w:val="both"/>
      </w:pPr>
      <w:r>
        <w:t xml:space="preserve">  case class IsPassTweetHealthFilters(tweetStrictest: Option[Boolean])</w:t>
      </w:r>
    </w:p>
    <w:p>
      <w:pPr>
        <w:jc w:val="both"/>
      </w:pPr>
      <w:r/>
    </w:p>
    <w:p>
      <w:pPr>
        <w:jc w:val="both"/>
      </w:pPr>
      <w:r>
        <w:t xml:space="preserve">  case class IsPassAgathaHealthFilters(agathaStrictest: Option[Boolean])</w:t>
      </w:r>
    </w:p>
    <w:p>
      <w:pPr>
        <w:jc w:val="both"/>
      </w:pPr>
      <w:r/>
    </w:p>
    <w:p>
      <w:pPr>
        <w:jc w:val="both"/>
      </w:pPr>
      <w:r>
        <w:t xml:space="preserve">  private val HealthStoreTimeout: Duration = 40.milliseconds</w:t>
      </w:r>
    </w:p>
    <w:p>
      <w:pPr>
        <w:jc w:val="both"/>
      </w:pPr>
      <w:r>
        <w:t xml:space="preserve">  private val isPassTweetHealthFilters: IsPassTweetHealthFilters = IsPassTweetHealthFilters(None)</w:t>
      </w:r>
    </w:p>
    <w:p>
      <w:pPr>
        <w:jc w:val="both"/>
      </w:pPr>
      <w:r>
        <w:t xml:space="preserve">  private val isPassAgathaHealthFilters: IsPassAgathaHealthFilters = IsPassAgathaHealthFilters(None)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TweetInfoStore(</w:t>
      </w:r>
    </w:p>
    <w:p>
      <w:pPr>
        <w:jc w:val="both"/>
      </w:pPr>
      <w:r>
        <w:t xml:space="preserve">  tweetFieldsStore: ReadableStore[TweetId, GetTweetFieldsResult],</w:t>
      </w:r>
    </w:p>
    <w:p>
      <w:pPr>
        <w:jc w:val="both"/>
      </w:pPr>
      <w:r>
        <w:t xml:space="preserve">  tweetHealthModelStore: ReadableStore[TweetId, TweetHealthScores],</w:t>
      </w:r>
    </w:p>
    <w:p>
      <w:pPr>
        <w:jc w:val="both"/>
      </w:pPr>
      <w:r>
        <w:t xml:space="preserve">  userHealthModelStore: ReadableStore[UserId, UserAgathaScores],</w:t>
      </w:r>
    </w:p>
    <w:p>
      <w:pPr>
        <w:jc w:val="both"/>
      </w:pPr>
      <w:r>
        <w:t xml:space="preserve">  timer: Timer</w:t>
      </w:r>
    </w:p>
    <w:p>
      <w:pPr>
        <w:jc w:val="both"/>
      </w:pPr>
      <w:r>
        <w:t>)(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ReadableStore[TweetId, TspTweetInfo] {</w:t>
      </w:r>
    </w:p>
    <w:p>
      <w:pPr>
        <w:jc w:val="both"/>
      </w:pPr>
      <w:r/>
    </w:p>
    <w:p>
      <w:pPr>
        <w:jc w:val="both"/>
      </w:pPr>
      <w:r>
        <w:t xml:space="preserve">  import TweetInfoStore._</w:t>
      </w:r>
    </w:p>
    <w:p>
      <w:pPr>
        <w:jc w:val="both"/>
      </w:pPr>
      <w:r/>
    </w:p>
    <w:p>
      <w:pPr>
        <w:jc w:val="both"/>
      </w:pPr>
      <w:r>
        <w:t xml:space="preserve">  private[this] def toTweetInfo(</w:t>
      </w:r>
    </w:p>
    <w:p>
      <w:pPr>
        <w:jc w:val="both"/>
      </w:pPr>
      <w:r>
        <w:t xml:space="preserve">    tweetFieldsResult: GetTweetFieldsResult</w:t>
      </w:r>
    </w:p>
    <w:p>
      <w:pPr>
        <w:jc w:val="both"/>
      </w:pPr>
      <w:r>
        <w:t xml:space="preserve">  ): Future[Option[TspTweetInfo]] = {</w:t>
      </w:r>
    </w:p>
    <w:p>
      <w:pPr>
        <w:jc w:val="both"/>
      </w:pPr>
      <w:r>
        <w:t xml:space="preserve">    tweetFieldsResult.tweetResult match {</w:t>
      </w:r>
    </w:p>
    <w:p>
      <w:pPr>
        <w:jc w:val="both"/>
      </w:pPr>
      <w:r>
        <w:t xml:space="preserve">      case result: TweetFieldsResultState.Found if result.found.suppressReason.isEmpty =&gt;</w:t>
      </w:r>
    </w:p>
    <w:p>
      <w:pPr>
        <w:jc w:val="both"/>
      </w:pPr>
      <w:r>
        <w:t xml:space="preserve">        val tweet = result.found.tweet</w:t>
      </w:r>
    </w:p>
    <w:p>
      <w:pPr>
        <w:jc w:val="both"/>
      </w:pPr>
      <w:r/>
    </w:p>
    <w:p>
      <w:pPr>
        <w:jc w:val="both"/>
      </w:pPr>
      <w:r>
        <w:t xml:space="preserve">        val authorIdOpt = tweet.coreData.map(_.userId)</w:t>
      </w:r>
    </w:p>
    <w:p>
      <w:pPr>
        <w:jc w:val="both"/>
      </w:pPr>
      <w:r>
        <w:t xml:space="preserve">        val favCountOpt = tweet.counts.flatMap(_.favoriteCount)</w:t>
      </w:r>
    </w:p>
    <w:p>
      <w:pPr>
        <w:jc w:val="both"/>
      </w:pPr>
      <w:r/>
    </w:p>
    <w:p>
      <w:pPr>
        <w:jc w:val="both"/>
      </w:pPr>
      <w:r>
        <w:t xml:space="preserve">        val languageOpt = tweet.language.map(_.language)</w:t>
      </w:r>
    </w:p>
    <w:p>
      <w:pPr>
        <w:jc w:val="both"/>
      </w:pPr>
      <w:r>
        <w:t xml:space="preserve">        val hasImageOpt =</w:t>
      </w:r>
    </w:p>
    <w:p>
      <w:pPr>
        <w:jc w:val="both"/>
      </w:pPr>
      <w:r>
        <w:t xml:space="preserve">          tweet.mediaKeys.map(_.map(_.mediaCategory).exists(_ == MediaCategory.TweetImage))</w:t>
      </w:r>
    </w:p>
    <w:p>
      <w:pPr>
        <w:jc w:val="both"/>
      </w:pPr>
      <w:r>
        <w:t xml:space="preserve">        val hasGifOpt =</w:t>
      </w:r>
    </w:p>
    <w:p>
      <w:pPr>
        <w:jc w:val="both"/>
      </w:pPr>
      <w:r>
        <w:t xml:space="preserve">          tweet.mediaKeys.map(_.map(_.mediaCategory).exists(_ == MediaCategory.TweetGif))</w:t>
      </w:r>
    </w:p>
    <w:p>
      <w:pPr>
        <w:jc w:val="both"/>
      </w:pPr>
      <w:r>
        <w:t xml:space="preserve">        val isNsfwAuthorOpt = Some(</w:t>
      </w:r>
    </w:p>
    <w:p>
      <w:pPr>
        <w:jc w:val="both"/>
      </w:pPr>
      <w:r>
        <w:t xml:space="preserve">          tweet.coreData.exists(_.nsfwUser) || tweet.coreData.exists(_.nsfwAdmin))</w:t>
      </w:r>
    </w:p>
    <w:p>
      <w:pPr>
        <w:jc w:val="both"/>
      </w:pPr>
      <w:r>
        <w:t xml:space="preserve">        val isTweetReplyOpt = tweet.coreData.map(_.reply.isDefined)</w:t>
      </w:r>
    </w:p>
    <w:p>
      <w:pPr>
        <w:jc w:val="both"/>
      </w:pPr>
      <w:r>
        <w:t xml:space="preserve">        val hasMultipleMediaOpt =</w:t>
      </w:r>
    </w:p>
    <w:p>
      <w:pPr>
        <w:jc w:val="both"/>
      </w:pPr>
      <w:r>
        <w:t xml:space="preserve">          tweet.mediaKeys.map(_.map(_.mediaCategory).size &gt; 1)</w:t>
      </w:r>
    </w:p>
    <w:p>
      <w:pPr>
        <w:jc w:val="both"/>
      </w:pPr>
      <w:r/>
    </w:p>
    <w:p>
      <w:pPr>
        <w:jc w:val="both"/>
      </w:pPr>
      <w:r>
        <w:t xml:space="preserve">        val isKGODenylist = Some(</w:t>
      </w:r>
    </w:p>
    <w:p>
      <w:pPr>
        <w:jc w:val="both"/>
      </w:pPr>
      <w:r>
        <w:t xml:space="preserve">          tweet.escherbirdEntityAnnotations</w:t>
      </w:r>
    </w:p>
    <w:p>
      <w:pPr>
        <w:jc w:val="both"/>
      </w:pPr>
      <w:r>
        <w:t xml:space="preserve">            .exists(_.entityAnnotations.exists(AnnotationRuleProvider.isSuppressedTopicsDenylist)))</w:t>
      </w:r>
    </w:p>
    <w:p>
      <w:pPr>
        <w:jc w:val="both"/>
      </w:pPr>
      <w:r/>
    </w:p>
    <w:p>
      <w:pPr>
        <w:jc w:val="both"/>
      </w:pPr>
      <w:r>
        <w:t xml:space="preserve">        val isNullcastOpt = tweet.coreData.map(_.nullcast) // These are Ads. go/nullcast</w:t>
      </w:r>
    </w:p>
    <w:p>
      <w:pPr>
        <w:jc w:val="both"/>
      </w:pPr>
      <w:r/>
    </w:p>
    <w:p>
      <w:pPr>
        <w:jc w:val="both"/>
      </w:pPr>
      <w:r>
        <w:t xml:space="preserve">        val videoDurationOpt = tweet.media.flatMap(_.flatMap {</w:t>
      </w:r>
    </w:p>
    <w:p>
      <w:pPr>
        <w:jc w:val="both"/>
      </w:pPr>
      <w:r>
        <w:t xml:space="preserve">          _.mediaInfo match {</w:t>
      </w:r>
    </w:p>
    <w:p>
      <w:pPr>
        <w:jc w:val="both"/>
      </w:pPr>
      <w:r>
        <w:t xml:space="preserve">            case Some(MediaInfo.VideoInfo(info)) =&gt;</w:t>
      </w:r>
    </w:p>
    <w:p>
      <w:pPr>
        <w:jc w:val="both"/>
      </w:pPr>
      <w:r>
        <w:t xml:space="preserve">              Some((info.durationMillis + 999) / 1000) // video playtime always round up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}.headOption)</w:t>
      </w:r>
    </w:p>
    <w:p>
      <w:pPr>
        <w:jc w:val="both"/>
      </w:pPr>
      <w:r/>
    </w:p>
    <w:p>
      <w:pPr>
        <w:jc w:val="both"/>
      </w:pPr>
      <w:r>
        <w:t xml:space="preserve">        // There many different types of videos. To be robust to new types being added, we just use</w:t>
      </w:r>
    </w:p>
    <w:p>
      <w:pPr>
        <w:jc w:val="both"/>
      </w:pPr>
      <w:r>
        <w:t xml:space="preserve">        // the videoDurationOpt to keep track of whether the item has a video or not.</w:t>
      </w:r>
    </w:p>
    <w:p>
      <w:pPr>
        <w:jc w:val="both"/>
      </w:pPr>
      <w:r>
        <w:t xml:space="preserve">        val hasVideo = videoDurationOpt.isDefined</w:t>
      </w:r>
    </w:p>
    <w:p>
      <w:pPr>
        <w:jc w:val="both"/>
      </w:pPr>
      <w:r/>
    </w:p>
    <w:p>
      <w:pPr>
        <w:jc w:val="both"/>
      </w:pPr>
      <w:r>
        <w:t xml:space="preserve">        val mediaDimensionsOpt =</w:t>
      </w:r>
    </w:p>
    <w:p>
      <w:pPr>
        <w:jc w:val="both"/>
      </w:pPr>
      <w:r>
        <w:t xml:space="preserve">          tweet.media.flatMap(_.headOption.flatMap(</w:t>
      </w:r>
    </w:p>
    <w:p>
      <w:pPr>
        <w:jc w:val="both"/>
      </w:pPr>
      <w:r>
        <w:t xml:space="preserve">            _.sizes.find(_.sizeType == MediaSizeType.Orig).map(size =&gt; (size.width, size.height))))</w:t>
      </w:r>
    </w:p>
    <w:p>
      <w:pPr>
        <w:jc w:val="both"/>
      </w:pPr>
      <w:r/>
    </w:p>
    <w:p>
      <w:pPr>
        <w:jc w:val="both"/>
      </w:pPr>
      <w:r>
        <w:t xml:space="preserve">        val mediaWidth = mediaDimensionsOpt.map(_._1).getOrElse(1)</w:t>
      </w:r>
    </w:p>
    <w:p>
      <w:pPr>
        <w:jc w:val="both"/>
      </w:pPr>
      <w:r>
        <w:t xml:space="preserve">        val mediaHeight = mediaDimensionsOpt.map(_._2).getOrElse(1)</w:t>
      </w:r>
    </w:p>
    <w:p>
      <w:pPr>
        <w:jc w:val="both"/>
      </w:pPr>
      <w:r>
        <w:t xml:space="preserve">        // high resolution media's width is always greater than 480px and height is always greater than 480px</w:t>
      </w:r>
    </w:p>
    <w:p>
      <w:pPr>
        <w:jc w:val="both"/>
      </w:pPr>
      <w:r>
        <w:t xml:space="preserve">        val isHighMediaResolution = mediaHeight &gt; 480 &amp;&amp; mediaWidth &gt; 480</w:t>
      </w:r>
    </w:p>
    <w:p>
      <w:pPr>
        <w:jc w:val="both"/>
      </w:pPr>
      <w:r>
        <w:t xml:space="preserve">        val isVerticalAspectRatio = mediaHeight &gt;= mediaWidth &amp;&amp; mediaWidth &gt; 1</w:t>
      </w:r>
    </w:p>
    <w:p>
      <w:pPr>
        <w:jc w:val="both"/>
      </w:pPr>
      <w:r>
        <w:t xml:space="preserve">        val hasUrlOpt = tweet.urls.map(_.nonEmpty)</w:t>
      </w:r>
    </w:p>
    <w:p>
      <w:pPr>
        <w:jc w:val="both"/>
      </w:pPr>
      <w:r/>
    </w:p>
    <w:p>
      <w:pPr>
        <w:jc w:val="both"/>
      </w:pPr>
      <w:r>
        <w:t xml:space="preserve">        (authorIdOpt, favCountOpt) match {</w:t>
      </w:r>
    </w:p>
    <w:p>
      <w:pPr>
        <w:jc w:val="both"/>
      </w:pPr>
      <w:r>
        <w:t xml:space="preserve">          case (Some(authorId), Some(favCount)) =&gt;</w:t>
      </w:r>
    </w:p>
    <w:p>
      <w:pPr>
        <w:jc w:val="both"/>
      </w:pPr>
      <w:r>
        <w:t xml:space="preserve">            hydrateHealthScores(tweet.id, authorId).map {</w:t>
      </w:r>
    </w:p>
    <w:p>
      <w:pPr>
        <w:jc w:val="both"/>
      </w:pPr>
      <w:r>
        <w:t xml:space="preserve">              case (isPassAgathaHealthFilters, isPassTweetHealthFilters) =&gt;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TspTweetInfo(</w:t>
      </w:r>
    </w:p>
    <w:p>
      <w:pPr>
        <w:jc w:val="both"/>
      </w:pPr>
      <w:r>
        <w:t xml:space="preserve">                    authorId = authorId,</w:t>
      </w:r>
    </w:p>
    <w:p>
      <w:pPr>
        <w:jc w:val="both"/>
      </w:pPr>
      <w:r>
        <w:t xml:space="preserve">                    favCount = favCount,</w:t>
      </w:r>
    </w:p>
    <w:p>
      <w:pPr>
        <w:jc w:val="both"/>
      </w:pPr>
      <w:r>
        <w:t xml:space="preserve">                    language = languageOpt,</w:t>
      </w:r>
    </w:p>
    <w:p>
      <w:pPr>
        <w:jc w:val="both"/>
      </w:pPr>
      <w:r>
        <w:t xml:space="preserve">                    hasImage = hasImageOpt,</w:t>
      </w:r>
    </w:p>
    <w:p>
      <w:pPr>
        <w:jc w:val="both"/>
      </w:pPr>
      <w:r>
        <w:t xml:space="preserve">                    hasVideo = Some(hasVideo),</w:t>
      </w:r>
    </w:p>
    <w:p>
      <w:pPr>
        <w:jc w:val="both"/>
      </w:pPr>
      <w:r>
        <w:t xml:space="preserve">                    hasGif = hasGifOpt,</w:t>
      </w:r>
    </w:p>
    <w:p>
      <w:pPr>
        <w:jc w:val="both"/>
      </w:pPr>
      <w:r>
        <w:t xml:space="preserve">                    isNsfwAuthor = isNsfwAuthorOpt,</w:t>
      </w:r>
    </w:p>
    <w:p>
      <w:pPr>
        <w:jc w:val="both"/>
      </w:pPr>
      <w:r>
        <w:t xml:space="preserve">                    isKGODenylist = isKGODenylist,</w:t>
      </w:r>
    </w:p>
    <w:p>
      <w:pPr>
        <w:jc w:val="both"/>
      </w:pPr>
      <w:r>
        <w:t xml:space="preserve">                    isNullcast = isNullcastOpt,</w:t>
      </w:r>
    </w:p>
    <w:p>
      <w:pPr>
        <w:jc w:val="both"/>
      </w:pPr>
      <w:r>
        <w:t xml:space="preserve">                    videoDurationSeconds = videoDurationOpt,</w:t>
      </w:r>
    </w:p>
    <w:p>
      <w:pPr>
        <w:jc w:val="both"/>
      </w:pPr>
      <w:r>
        <w:t xml:space="preserve">                    isHighMediaResolution = Some(isHighMediaResolution),</w:t>
      </w:r>
    </w:p>
    <w:p>
      <w:pPr>
        <w:jc w:val="both"/>
      </w:pPr>
      <w:r>
        <w:t xml:space="preserve">                    isVerticalAspectRatio = Some(isVerticalAspectRatio),</w:t>
      </w:r>
    </w:p>
    <w:p>
      <w:pPr>
        <w:jc w:val="both"/>
      </w:pPr>
      <w:r>
        <w:t xml:space="preserve">                    isPassAgathaHealthFilterStrictest = isPassAgathaHealthFilters.agathaStrictest,</w:t>
      </w:r>
    </w:p>
    <w:p>
      <w:pPr>
        <w:jc w:val="both"/>
      </w:pPr>
      <w:r>
        <w:t xml:space="preserve">                    isPassTweetHealthFilterStrictest = isPassTweetHealthFilters.tweetStrictest,</w:t>
      </w:r>
    </w:p>
    <w:p>
      <w:pPr>
        <w:jc w:val="both"/>
      </w:pPr>
      <w:r>
        <w:t xml:space="preserve">                    isReply = isTweetReplyOpt,</w:t>
      </w:r>
    </w:p>
    <w:p>
      <w:pPr>
        <w:jc w:val="both"/>
      </w:pPr>
      <w:r>
        <w:t xml:space="preserve">                    hasMultipleMedia = hasMultipleMediaOpt,</w:t>
      </w:r>
    </w:p>
    <w:p>
      <w:pPr>
        <w:jc w:val="both"/>
      </w:pPr>
      <w:r>
        <w:t xml:space="preserve">                    hasUrl = hasUrlOpt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statsReceiver.counter("missingFields").incr()</w:t>
      </w:r>
    </w:p>
    <w:p>
      <w:pPr>
        <w:jc w:val="both"/>
      </w:pPr>
      <w:r>
        <w:t xml:space="preserve">            Future.None // These values should always exist.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_: TweetFieldsResultState.NotFound =&gt;</w:t>
      </w:r>
    </w:p>
    <w:p>
      <w:pPr>
        <w:jc w:val="both"/>
      </w:pPr>
      <w:r>
        <w:t xml:space="preserve">        statsReceiver.counter("notFound").incr()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case _: TweetFieldsResultState.Failed =&gt;</w:t>
      </w:r>
    </w:p>
    <w:p>
      <w:pPr>
        <w:jc w:val="both"/>
      </w:pPr>
      <w:r>
        <w:t xml:space="preserve">        statsReceiver.counter("failed").incr()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case _: TweetFieldsResultState.Filtered =&gt;</w:t>
      </w:r>
    </w:p>
    <w:p>
      <w:pPr>
        <w:jc w:val="both"/>
      </w:pPr>
      <w:r>
        <w:t xml:space="preserve">        statsReceiver.counter("filtered").incr()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statsReceiver.counter("unknown").incr()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hydrateHealthScores(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Future[(IsPassAgathaHealthFilters, IsPassTweetHealthFilters)]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tweetHealthModelStore</w:t>
      </w:r>
    </w:p>
    <w:p>
      <w:pPr>
        <w:jc w:val="both"/>
      </w:pPr>
      <w:r>
        <w:t xml:space="preserve">          .multiGet(Set(tweetId))(tweetId),</w:t>
      </w:r>
    </w:p>
    <w:p>
      <w:pPr>
        <w:jc w:val="both"/>
      </w:pPr>
      <w:r>
        <w:t xml:space="preserve">        userHealthModelStore</w:t>
      </w:r>
    </w:p>
    <w:p>
      <w:pPr>
        <w:jc w:val="both"/>
      </w:pPr>
      <w:r>
        <w:t xml:space="preserve">          .multiGet(Set(authorId))(authorId)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(tweetHealthScoresOpt, userAgathaScoresOpt) =&gt;</w:t>
      </w:r>
    </w:p>
    <w:p>
      <w:pPr>
        <w:jc w:val="both"/>
      </w:pPr>
      <w:r>
        <w:t xml:space="preserve">          // This stats help us understand empty rate for AgathaCalibratedNsfw / NsfwTextUserScore</w:t>
      </w:r>
    </w:p>
    <w:p>
      <w:pPr>
        <w:jc w:val="both"/>
      </w:pPr>
      <w:r>
        <w:t xml:space="preserve">          statsReceiver.counter("totalCountAgathaScore").incr()</w:t>
      </w:r>
    </w:p>
    <w:p>
      <w:pPr>
        <w:jc w:val="both"/>
      </w:pPr>
      <w:r>
        <w:t xml:space="preserve">          if (userAgathaScoresOpt.getOrElse(UserAgathaScores()).agathaCalibratedNsfw.isEmpty)</w:t>
      </w:r>
    </w:p>
    <w:p>
      <w:pPr>
        <w:jc w:val="both"/>
      </w:pPr>
      <w:r>
        <w:t xml:space="preserve">            statsReceiver.counter("emptyCountAgathaCalibratedNsfw").incr()</w:t>
      </w:r>
    </w:p>
    <w:p>
      <w:pPr>
        <w:jc w:val="both"/>
      </w:pPr>
      <w:r>
        <w:t xml:space="preserve">          if (userAgathaScoresOpt.getOrElse(UserAgathaScores()).nsfwTextUserScore.isEmpty)</w:t>
      </w:r>
    </w:p>
    <w:p>
      <w:pPr>
        <w:jc w:val="both"/>
      </w:pPr>
      <w:r>
        <w:t xml:space="preserve">            statsReceiver.counter("emptyCountNsfwTextUserScore").incr()</w:t>
      </w:r>
    </w:p>
    <w:p>
      <w:pPr>
        <w:jc w:val="both"/>
      </w:pPr>
      <w:r/>
    </w:p>
    <w:p>
      <w:pPr>
        <w:jc w:val="both"/>
      </w:pPr>
      <w:r>
        <w:t xml:space="preserve">          val isPassAgathaHealthFilters = IsPassAgathaHealthFilters(</w:t>
      </w:r>
    </w:p>
    <w:p>
      <w:pPr>
        <w:jc w:val="both"/>
      </w:pPr>
      <w:r>
        <w:t xml:space="preserve">            agathaStrictest =</w:t>
      </w:r>
    </w:p>
    <w:p>
      <w:pPr>
        <w:jc w:val="both"/>
      </w:pPr>
      <w:r>
        <w:t xml:space="preserve">              Some(HealthSignalsUtils.isTweetAgathaModelQualified(userAgathaScoresOpt)),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isPassTweetHealthFilters = IsPassTweetHealthFilters(</w:t>
      </w:r>
    </w:p>
    <w:p>
      <w:pPr>
        <w:jc w:val="both"/>
      </w:pPr>
      <w:r>
        <w:t xml:space="preserve">            tweetStrictest =</w:t>
      </w:r>
    </w:p>
    <w:p>
      <w:pPr>
        <w:jc w:val="both"/>
      </w:pPr>
      <w:r>
        <w:t xml:space="preserve">              Some(HealthSignalsUtils.isTweetHealthModelQualified(tweetHealthScoresOpt))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(isPassAgathaHealthFilters, isPassTweetHealthFilters)</w:t>
      </w:r>
    </w:p>
    <w:p>
      <w:pPr>
        <w:jc w:val="both"/>
      </w:pPr>
      <w:r>
        <w:t xml:space="preserve">      }.raiseWithin(HealthStoreTimeout)(timer).rescue {</w:t>
      </w:r>
    </w:p>
    <w:p>
      <w:pPr>
        <w:jc w:val="both"/>
      </w:pPr>
      <w:r>
        <w:t xml:space="preserve">        case _: TimeoutException =&gt;</w:t>
      </w:r>
    </w:p>
    <w:p>
      <w:pPr>
        <w:jc w:val="both"/>
      </w:pPr>
      <w:r>
        <w:t xml:space="preserve">          statsReceiver.counter("hydrateHealthScoreTimeout").incr()</w:t>
      </w:r>
    </w:p>
    <w:p>
      <w:pPr>
        <w:jc w:val="both"/>
      </w:pPr>
      <w:r>
        <w:t xml:space="preserve">          Future.value((isPassAgathaHealthFilters, isPassTweetHealthFilters))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statsReceiver.counter("hydrateHealthScoreFailure").incr()</w:t>
      </w:r>
    </w:p>
    <w:p>
      <w:pPr>
        <w:jc w:val="both"/>
      </w:pPr>
      <w:r>
        <w:t xml:space="preserve">          Future.value((isPassAgathaHealthFilters, isPassTweetHealthFilters))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multiGet[K1 &lt;: TweetId](ks: Set[K1]): Map[K1, Future[Option[TspTweetInfo]]] = {</w:t>
      </w:r>
    </w:p>
    <w:p>
      <w:pPr>
        <w:jc w:val="both"/>
      </w:pPr>
      <w:r>
        <w:t xml:space="preserve">    statsReceiver.counter("tweetFieldsStore").incr(ks.size)</w:t>
      </w:r>
    </w:p>
    <w:p>
      <w:pPr>
        <w:jc w:val="both"/>
      </w:pPr>
      <w:r>
        <w:t xml:space="preserve">    tweetFieldsStore</w:t>
      </w:r>
    </w:p>
    <w:p>
      <w:pPr>
        <w:jc w:val="both"/>
      </w:pPr>
      <w:r>
        <w:t xml:space="preserve">      .multiGet(ks).mapValues(_.flatMap { _.map { v =&gt; toTweetInfo(v) }.getOrElse(Future.None)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