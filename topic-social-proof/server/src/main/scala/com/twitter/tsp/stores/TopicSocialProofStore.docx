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com.twitter.tsp.stores</w:t>
      </w:r>
    </w:p>
    <w:p>
      <w:pPr>
        <w:jc w:val="both"/>
      </w:pPr>
      <w:r/>
    </w:p>
    <w:p>
      <w:pPr>
        <w:jc w:val="both"/>
      </w:pPr>
      <w:r>
        <w:t>import com.twitter.tsp.stores.TopicTweetsCosineSimilarityAggregateStore.ScoreKey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com.twitter.tsp.stores.SemanticCoreAnnotationStore._</w:t>
      </w:r>
    </w:p>
    <w:p>
      <w:pPr>
        <w:jc w:val="both"/>
      </w:pPr>
      <w:r>
        <w:t>import com.twitter.tsp.stores.TopicSocialProofStore.TopicSocialProof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a session-less Topic Social Proof information which doesn't rely on any User Info.</w:t>
      </w:r>
    </w:p>
    <w:p>
      <w:pPr>
        <w:jc w:val="both"/>
      </w:pPr>
      <w:r>
        <w:t xml:space="preserve"> * This store is used by MemCache and In-Memory cache to achieve a higher performance.</w:t>
      </w:r>
    </w:p>
    <w:p>
      <w:pPr>
        <w:jc w:val="both"/>
      </w:pPr>
      <w:r>
        <w:t xml:space="preserve"> * One Consumer embedding and Producer embedding are used to calculate raw score.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TopicSocialProofStore(</w:t>
      </w:r>
    </w:p>
    <w:p>
      <w:pPr>
        <w:jc w:val="both"/>
      </w:pPr>
      <w:r>
        <w:t xml:space="preserve">  representationScorerStore: ReadableStore[ScoreId, Score],</w:t>
      </w:r>
    </w:p>
    <w:p>
      <w:pPr>
        <w:jc w:val="both"/>
      </w:pPr>
      <w:r>
        <w:t xml:space="preserve">  semanticCoreAnnotationStore: ReadableStore[TweetId, Seq[TopicAnnotation]]</w:t>
      </w:r>
    </w:p>
    <w:p>
      <w:pPr>
        <w:jc w:val="both"/>
      </w:pPr>
      <w:r>
        <w:t>)(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ReadableStore[TopicSocialProofStore.Query, Seq[TopicSocialProof]] {</w:t>
      </w:r>
    </w:p>
    <w:p>
      <w:pPr>
        <w:jc w:val="both"/>
      </w:pPr>
      <w:r>
        <w:t xml:space="preserve">  import TopicSocialProofStore._</w:t>
      </w:r>
    </w:p>
    <w:p>
      <w:pPr>
        <w:jc w:val="both"/>
      </w:pPr>
      <w:r/>
    </w:p>
    <w:p>
      <w:pPr>
        <w:jc w:val="both"/>
      </w:pPr>
      <w:r>
        <w:t xml:space="preserve">  // Fetches the tweet's topic annotations from SemanticCore's Annotation API</w:t>
      </w:r>
    </w:p>
    <w:p>
      <w:pPr>
        <w:jc w:val="both"/>
      </w:pPr>
      <w:r>
        <w:t xml:space="preserve">  override def get(query: TopicSocialProofStore.Query): Future[Option[Seq[TopicSocialProof]]] = {</w:t>
      </w:r>
    </w:p>
    <w:p>
      <w:pPr>
        <w:jc w:val="both"/>
      </w:pPr>
      <w:r>
        <w:t xml:space="preserve">    StatsUtil.trackOptionStats(statsReceiver)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annotations &lt;-</w:t>
      </w:r>
    </w:p>
    <w:p>
      <w:pPr>
        <w:jc w:val="both"/>
      </w:pPr>
      <w:r>
        <w:t xml:space="preserve">          StatsUtil.trackItemsStats(statsReceiver.scope("semanticCoreAnnotationStore")) {</w:t>
      </w:r>
    </w:p>
    <w:p>
      <w:pPr>
        <w:jc w:val="both"/>
      </w:pPr>
      <w:r>
        <w:t xml:space="preserve">            semanticCoreAnnotationStore.get(query.cacheableQuery.tweetId).map(_.getOrElse(Nil))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filteredAnnotations = filterAnnotationsByAllowList(annotations, query)</w:t>
      </w:r>
    </w:p>
    <w:p>
      <w:pPr>
        <w:jc w:val="both"/>
      </w:pPr>
      <w:r/>
    </w:p>
    <w:p>
      <w:pPr>
        <w:jc w:val="both"/>
      </w:pPr>
      <w:r>
        <w:t xml:space="preserve">        scoredTopics &lt;-</w:t>
      </w:r>
    </w:p>
    <w:p>
      <w:pPr>
        <w:jc w:val="both"/>
      </w:pPr>
      <w:r>
        <w:t xml:space="preserve">          StatsUtil.trackItemMapStats(statsReceiver.scope("scoreTopicTweetsTweetLanguage")) {</w:t>
      </w:r>
    </w:p>
    <w:p>
      <w:pPr>
        <w:jc w:val="both"/>
      </w:pPr>
      <w:r>
        <w:t xml:space="preserve">            // de-dup identical topicIds</w:t>
      </w:r>
    </w:p>
    <w:p>
      <w:pPr>
        <w:jc w:val="both"/>
      </w:pPr>
      <w:r>
        <w:t xml:space="preserve">            val uniqueTopicIds = filteredAnnotations.map { annotation =&gt;</w:t>
      </w:r>
    </w:p>
    <w:p>
      <w:pPr>
        <w:jc w:val="both"/>
      </w:pPr>
      <w:r>
        <w:t xml:space="preserve">              TopicId(annotation.topicId, Some(query.cacheableQuery.tweetLanguage), country = None)</w:t>
      </w:r>
    </w:p>
    <w:p>
      <w:pPr>
        <w:jc w:val="both"/>
      </w:pPr>
      <w:r>
        <w:t xml:space="preserve">            }.toSet</w:t>
      </w:r>
    </w:p>
    <w:p>
      <w:pPr>
        <w:jc w:val="both"/>
      </w:pPr>
      <w:r/>
    </w:p>
    <w:p>
      <w:pPr>
        <w:jc w:val="both"/>
      </w:pPr>
      <w:r>
        <w:t xml:space="preserve">            if (query.cacheableQuery.enableCosineSimilarityScoreCalculation) {</w:t>
      </w:r>
    </w:p>
    <w:p>
      <w:pPr>
        <w:jc w:val="both"/>
      </w:pPr>
      <w:r>
        <w:t xml:space="preserve">              scoreTopicTweets(query.cacheableQuery.tweetId, uniqueTopicIds)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Future.value(uniqueTopicIds.map(id =&gt; id -&gt; Map.empty[ScoreKey, Double]).toMap)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if (scoredTopics.nonEmpty) {</w:t>
      </w:r>
    </w:p>
    <w:p>
      <w:pPr>
        <w:jc w:val="both"/>
      </w:pPr>
      <w:r>
        <w:t xml:space="preserve">          val versionedTopicProofs = filteredAnnotations.map { annotation =&gt;</w:t>
      </w:r>
    </w:p>
    <w:p>
      <w:pPr>
        <w:jc w:val="both"/>
      </w:pPr>
      <w:r>
        <w:t xml:space="preserve">            val topicId =</w:t>
      </w:r>
    </w:p>
    <w:p>
      <w:pPr>
        <w:jc w:val="both"/>
      </w:pPr>
      <w:r>
        <w:t xml:space="preserve">              TopicId(annotation.topicId, Some(query.cacheableQuery.tweetLanguage), country = None)</w:t>
      </w:r>
    </w:p>
    <w:p>
      <w:pPr>
        <w:jc w:val="both"/>
      </w:pPr>
      <w:r/>
    </w:p>
    <w:p>
      <w:pPr>
        <w:jc w:val="both"/>
      </w:pPr>
      <w:r>
        <w:t xml:space="preserve">            TopicSocialProof(</w:t>
      </w:r>
    </w:p>
    <w:p>
      <w:pPr>
        <w:jc w:val="both"/>
      </w:pPr>
      <w:r>
        <w:t xml:space="preserve">              topicId,</w:t>
      </w:r>
    </w:p>
    <w:p>
      <w:pPr>
        <w:jc w:val="both"/>
      </w:pPr>
      <w:r>
        <w:t xml:space="preserve">              scores = scoredTopics.getOrElse(topicId, Map.empty),</w:t>
      </w:r>
    </w:p>
    <w:p>
      <w:pPr>
        <w:jc w:val="both"/>
      </w:pPr>
      <w:r>
        <w:t xml:space="preserve">              annotation.ignoreSimClustersFilter,</w:t>
      </w:r>
    </w:p>
    <w:p>
      <w:pPr>
        <w:jc w:val="both"/>
      </w:pPr>
      <w:r>
        <w:t xml:space="preserve">              annotation.modelVersionId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Some(versionedTopicProofs)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When the allowList is not empty (e.g., TSP handler call, CrTopic handler call),</w:t>
      </w:r>
    </w:p>
    <w:p>
      <w:pPr>
        <w:jc w:val="both"/>
      </w:pPr>
      <w:r>
        <w:t xml:space="preserve">   * the filter will be enabled and we will only keep annotations that have versionIds existing</w:t>
      </w:r>
    </w:p>
    <w:p>
      <w:pPr>
        <w:jc w:val="both"/>
      </w:pPr>
      <w:r>
        <w:t xml:space="preserve">   * in the input allowedSemanticCoreVersionIds set.</w:t>
      </w:r>
    </w:p>
    <w:p>
      <w:pPr>
        <w:jc w:val="both"/>
      </w:pPr>
      <w:r>
        <w:t xml:space="preserve">   * But when the allowList is empty (e.g., some debugger calls),</w:t>
      </w:r>
    </w:p>
    <w:p>
      <w:pPr>
        <w:jc w:val="both"/>
      </w:pPr>
      <w:r>
        <w:t xml:space="preserve">   * we will not filter anything and pass.</w:t>
      </w:r>
    </w:p>
    <w:p>
      <w:pPr>
        <w:jc w:val="both"/>
      </w:pPr>
      <w:r>
        <w:t xml:space="preserve">   * We limit the number of versionIds to be K = MaxNumberVersionIds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filterAnnotationsByAllowList(</w:t>
      </w:r>
    </w:p>
    <w:p>
      <w:pPr>
        <w:jc w:val="both"/>
      </w:pPr>
      <w:r>
        <w:t xml:space="preserve">    annotations: Seq[TopicAnnotation],</w:t>
      </w:r>
    </w:p>
    <w:p>
      <w:pPr>
        <w:jc w:val="both"/>
      </w:pPr>
      <w:r>
        <w:t xml:space="preserve">    query: TopicSocialProofStore.Query</w:t>
      </w:r>
    </w:p>
    <w:p>
      <w:pPr>
        <w:jc w:val="both"/>
      </w:pPr>
      <w:r>
        <w:t xml:space="preserve">  ): Seq[TopicAnnotation] = {</w:t>
      </w:r>
    </w:p>
    <w:p>
      <w:pPr>
        <w:jc w:val="both"/>
      </w:pPr>
      <w:r/>
    </w:p>
    <w:p>
      <w:pPr>
        <w:jc w:val="both"/>
      </w:pPr>
      <w:r>
        <w:t xml:space="preserve">    val trimmedVersionIds = query.allowedSemanticCoreVersionIds.take(MaxNumberVersionIds)</w:t>
      </w:r>
    </w:p>
    <w:p>
      <w:pPr>
        <w:jc w:val="both"/>
      </w:pPr>
      <w:r>
        <w:t xml:space="preserve">    annotations.filter { annotation =&gt;</w:t>
      </w:r>
    </w:p>
    <w:p>
      <w:pPr>
        <w:jc w:val="both"/>
      </w:pPr>
      <w:r>
        <w:t xml:space="preserve">      trimmedVersionIds.isEmpty || trimmedVersionIds.contains(annotation.modelVersionId)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scoreTopicTweets(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topicIds: Set[TopicId]</w:t>
      </w:r>
    </w:p>
    <w:p>
      <w:pPr>
        <w:jc w:val="both"/>
      </w:pPr>
      <w:r>
        <w:t xml:space="preserve">  ): Future[Map[TopicId, Map[ScoreKey, Double]]] = {</w:t>
      </w:r>
    </w:p>
    <w:p>
      <w:pPr>
        <w:jc w:val="both"/>
      </w:pPr>
      <w:r>
        <w:t xml:space="preserve">    Future.collect {</w:t>
      </w:r>
    </w:p>
    <w:p>
      <w:pPr>
        <w:jc w:val="both"/>
      </w:pPr>
      <w:r>
        <w:t xml:space="preserve">      topicIds.map { topicId =&gt;</w:t>
      </w:r>
    </w:p>
    <w:p>
      <w:pPr>
        <w:jc w:val="both"/>
      </w:pPr>
      <w:r>
        <w:t xml:space="preserve">        val scoresFut = TopicTweetsCosineSimilarityAggregateStore.getRawScoresMap(</w:t>
      </w:r>
    </w:p>
    <w:p>
      <w:pPr>
        <w:jc w:val="both"/>
      </w:pPr>
      <w:r>
        <w:t xml:space="preserve">          topicId,</w:t>
      </w:r>
    </w:p>
    <w:p>
      <w:pPr>
        <w:jc w:val="both"/>
      </w:pPr>
      <w:r>
        <w:t xml:space="preserve">          tweetId,</w:t>
      </w:r>
    </w:p>
    <w:p>
      <w:pPr>
        <w:jc w:val="both"/>
      </w:pPr>
      <w:r>
        <w:t xml:space="preserve">          TopicTweetsCosineSimilarityAggregateStore.DefaultScoreKeys,</w:t>
      </w:r>
    </w:p>
    <w:p>
      <w:pPr>
        <w:jc w:val="both"/>
      </w:pPr>
      <w:r>
        <w:t xml:space="preserve">          representationScorerStore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topicId -&gt; scoresFut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TopicSocialProofStore {</w:t>
      </w:r>
    </w:p>
    <w:p>
      <w:pPr>
        <w:jc w:val="both"/>
      </w:pPr>
      <w:r/>
    </w:p>
    <w:p>
      <w:pPr>
        <w:jc w:val="both"/>
      </w:pPr>
      <w:r>
        <w:t xml:space="preserve">  private val MaxNumberVersionIds = 9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cacheableQuery: CacheableQuery,</w:t>
      </w:r>
    </w:p>
    <w:p>
      <w:pPr>
        <w:jc w:val="both"/>
      </w:pPr>
      <w:r>
        <w:t xml:space="preserve">    allowedSemanticCoreVersionIds: Set[Long] = Set.empty) // overridden by FS</w:t>
      </w:r>
    </w:p>
    <w:p>
      <w:pPr>
        <w:jc w:val="both"/>
      </w:pPr>
      <w:r/>
    </w:p>
    <w:p>
      <w:pPr>
        <w:jc w:val="both"/>
      </w:pPr>
      <w:r>
        <w:t xml:space="preserve">  case class CacheableQuery(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tweetLanguage: String,</w:t>
      </w:r>
    </w:p>
    <w:p>
      <w:pPr>
        <w:jc w:val="both"/>
      </w:pPr>
      <w:r>
        <w:t xml:space="preserve">    enableCosineSimilarityScoreCalculation: Boolean = true)</w:t>
      </w:r>
    </w:p>
    <w:p>
      <w:pPr>
        <w:jc w:val="both"/>
      </w:pPr>
      <w:r/>
    </w:p>
    <w:p>
      <w:pPr>
        <w:jc w:val="both"/>
      </w:pPr>
      <w:r>
        <w:t xml:space="preserve">  case class TopicSocialProof(</w:t>
      </w:r>
    </w:p>
    <w:p>
      <w:pPr>
        <w:jc w:val="both"/>
      </w:pPr>
      <w:r>
        <w:t xml:space="preserve">    topicId: TopicId,</w:t>
      </w:r>
    </w:p>
    <w:p>
      <w:pPr>
        <w:jc w:val="both"/>
      </w:pPr>
      <w:r>
        <w:t xml:space="preserve">    scores: Map[ScoreKey, Double],</w:t>
      </w:r>
    </w:p>
    <w:p>
      <w:pPr>
        <w:jc w:val="both"/>
      </w:pPr>
      <w:r>
        <w:t xml:space="preserve">    ignoreSimClusterFiltering: Boolean,</w:t>
      </w:r>
    </w:p>
    <w:p>
      <w:pPr>
        <w:jc w:val="both"/>
      </w:pPr>
      <w:r>
        <w:t xml:space="preserve">    semanticCoreVersionId: Long)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