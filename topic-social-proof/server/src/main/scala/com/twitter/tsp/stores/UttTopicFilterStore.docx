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com.twitter.tsp.stores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com.twitter.finagle.FailureFlags.flagsOf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com.twitter.frigate.common.store.interests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com.twitter.topiclisting.ProductId</w:t>
      </w:r>
    </w:p>
    <w:p>
      <w:pPr>
        <w:jc w:val="both"/>
      </w:pPr>
      <w:r>
        <w:t>import com.twitter.topiclisting.TopicListing</w:t>
      </w:r>
    </w:p>
    <w:p>
      <w:pPr>
        <w:jc w:val="both"/>
      </w:pPr>
      <w:r>
        <w:t>import com.twitter.topiclisting.TopicListingViewerContext</w:t>
      </w:r>
    </w:p>
    <w:p>
      <w:pPr>
        <w:jc w:val="both"/>
      </w:pPr>
      <w:r>
        <w:t>import com.twitter.topiclisting.{SemanticCoreEntityId =&gt; ScEntityId}</w:t>
      </w:r>
    </w:p>
    <w:p>
      <w:pPr>
        <w:jc w:val="both"/>
      </w:pPr>
      <w:r>
        <w:t>import com.twitter.tsp.thriftscala.TopicFollowType</w:t>
      </w:r>
    </w:p>
    <w:p>
      <w:pPr>
        <w:jc w:val="both"/>
      </w:pPr>
      <w:r>
        <w:t>import com.twitter.tsp.thriftscala.TopicListingSetting</w:t>
      </w:r>
    </w:p>
    <w:p>
      <w:pPr>
        <w:jc w:val="both"/>
      </w:pPr>
      <w:r>
        <w:t>import com.twitter.tsp.thriftscala.TopicSocialProofFilteringBypassMode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com.twitter.util.TimeoutException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class UttTopicFilterStore(</w:t>
      </w:r>
    </w:p>
    <w:p>
      <w:pPr>
        <w:jc w:val="both"/>
      </w:pPr>
      <w:r>
        <w:t xml:space="preserve">  topicListing: TopicListing,</w:t>
      </w:r>
    </w:p>
    <w:p>
      <w:pPr>
        <w:jc w:val="both"/>
      </w:pPr>
      <w:r>
        <w:t xml:space="preserve">  userOptOutTopicsStore: ReadableStore[interests.UserId, TopicResponses],</w:t>
      </w:r>
    </w:p>
    <w:p>
      <w:pPr>
        <w:jc w:val="both"/>
      </w:pPr>
      <w:r>
        <w:t xml:space="preserve">  explicitFollowingTopicsStore: ReadableStore[interests.UserId, TopicResponses],</w:t>
      </w:r>
    </w:p>
    <w:p>
      <w:pPr>
        <w:jc w:val="both"/>
      </w:pPr>
      <w:r>
        <w:t xml:space="preserve">  notInterestedTopicsStore: ReadableStore[interests.UserId, TopicResponses],</w:t>
      </w:r>
    </w:p>
    <w:p>
      <w:pPr>
        <w:jc w:val="both"/>
      </w:pPr>
      <w:r>
        <w:t xml:space="preserve">  localizedUttRecommendableTopicsStore: ReadableStore[LocalizedUttTopicNameRequest, Set[Long]],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>
        <w:t xml:space="preserve">  import UttTopicFilterStore._</w:t>
      </w:r>
    </w:p>
    <w:p>
      <w:pPr>
        <w:jc w:val="both"/>
      </w:pPr>
      <w:r/>
    </w:p>
    <w:p>
      <w:pPr>
        <w:jc w:val="both"/>
      </w:pPr>
      <w:r>
        <w:t xml:space="preserve">  // Set of blacklisted SemanticCore IDs that are paused.</w:t>
      </w:r>
    </w:p>
    <w:p>
      <w:pPr>
        <w:jc w:val="both"/>
      </w:pPr>
      <w:r>
        <w:t xml:space="preserve">  private[this] def getPausedTopics(topicCtx: TopicListingViewerContext): Set[ScEntityId] = {</w:t>
      </w:r>
    </w:p>
    <w:p>
      <w:pPr>
        <w:jc w:val="both"/>
      </w:pPr>
      <w:r>
        <w:t xml:space="preserve">    topicListing.getPausedTopics(topicCtx)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getOptOutTopics(userId: Long): Future[Set[ScEntityId]] = {</w:t>
      </w:r>
    </w:p>
    <w:p>
      <w:pPr>
        <w:jc w:val="both"/>
      </w:pPr>
      <w:r>
        <w:t xml:space="preserve">    stats.counter("getOptOutTopicsCount").incr()</w:t>
      </w:r>
    </w:p>
    <w:p>
      <w:pPr>
        <w:jc w:val="both"/>
      </w:pPr>
      <w:r>
        <w:t xml:space="preserve">    userOptOutTopicsStore</w:t>
      </w:r>
    </w:p>
    <w:p>
      <w:pPr>
        <w:jc w:val="both"/>
      </w:pPr>
      <w:r>
        <w:t xml:space="preserve">      .get(userId).map { responseOpt =&gt;</w:t>
      </w:r>
    </w:p>
    <w:p>
      <w:pPr>
        <w:jc w:val="both"/>
      </w:pPr>
      <w:r>
        <w:t xml:space="preserve">        responseOpt</w:t>
      </w:r>
    </w:p>
    <w:p>
      <w:pPr>
        <w:jc w:val="both"/>
      </w:pPr>
      <w:r>
        <w:t xml:space="preserve">          .map { responses =&gt; responses.responses.map(_.entityId) }.getOrElse(Seq.empty).toSet</w:t>
      </w:r>
    </w:p>
    <w:p>
      <w:pPr>
        <w:jc w:val="both"/>
      </w:pPr>
      <w:r>
        <w:t xml:space="preserve">      }.raiseWithin(DefaultOptOutTimeout)(timer).rescue {</w:t>
      </w:r>
    </w:p>
    <w:p>
      <w:pPr>
        <w:jc w:val="both"/>
      </w:pPr>
      <w:r>
        <w:t xml:space="preserve">        case err: TimeoutException =&gt;</w:t>
      </w:r>
    </w:p>
    <w:p>
      <w:pPr>
        <w:jc w:val="both"/>
      </w:pPr>
      <w:r>
        <w:t xml:space="preserve">          stats.counter("getOptOutTopicsTimeout").incr()</w:t>
      </w:r>
    </w:p>
    <w:p>
      <w:pPr>
        <w:jc w:val="both"/>
      </w:pPr>
      <w:r>
        <w:t xml:space="preserve">          Future.exception(err)</w:t>
      </w:r>
    </w:p>
    <w:p>
      <w:pPr>
        <w:jc w:val="both"/>
      </w:pPr>
      <w:r>
        <w:t xml:space="preserve">        case err: ClientDiscardedRequestException</w:t>
      </w:r>
    </w:p>
    <w:p>
      <w:pPr>
        <w:jc w:val="both"/>
      </w:pPr>
      <w:r>
        <w:t xml:space="preserve">            if flagsOf(err).contains("interrupted") &amp;&amp; flagsOf(err)</w:t>
      </w:r>
    </w:p>
    <w:p>
      <w:pPr>
        <w:jc w:val="both"/>
      </w:pPr>
      <w:r>
        <w:t xml:space="preserve">              .contains("ignorable") =&gt;</w:t>
      </w:r>
    </w:p>
    <w:p>
      <w:pPr>
        <w:jc w:val="both"/>
      </w:pPr>
      <w:r>
        <w:t xml:space="preserve">          stats.counter("getOptOutTopicsDiscardedBackupRequest").incr()</w:t>
      </w:r>
    </w:p>
    <w:p>
      <w:pPr>
        <w:jc w:val="both"/>
      </w:pPr>
      <w:r>
        <w:t xml:space="preserve">          Future.exception(err)</w:t>
      </w:r>
    </w:p>
    <w:p>
      <w:pPr>
        <w:jc w:val="both"/>
      </w:pPr>
      <w:r>
        <w:t xml:space="preserve">        case err =&gt;</w:t>
      </w:r>
    </w:p>
    <w:p>
      <w:pPr>
        <w:jc w:val="both"/>
      </w:pPr>
      <w:r>
        <w:t xml:space="preserve">          stats.counter("getOptOutTopicsFailure").incr()</w:t>
      </w:r>
    </w:p>
    <w:p>
      <w:pPr>
        <w:jc w:val="both"/>
      </w:pPr>
      <w:r>
        <w:t xml:space="preserve">          Future.exception(err)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getNotInterestedIn(userId: Long): Future[Set[ScEntityId]] = {</w:t>
      </w:r>
    </w:p>
    <w:p>
      <w:pPr>
        <w:jc w:val="both"/>
      </w:pPr>
      <w:r>
        <w:t xml:space="preserve">    stats.counter("getNotInterestedInCount").incr()</w:t>
      </w:r>
    </w:p>
    <w:p>
      <w:pPr>
        <w:jc w:val="both"/>
      </w:pPr>
      <w:r>
        <w:t xml:space="preserve">    notInterestedTopicsStore</w:t>
      </w:r>
    </w:p>
    <w:p>
      <w:pPr>
        <w:jc w:val="both"/>
      </w:pPr>
      <w:r>
        <w:t xml:space="preserve">      .get(userId).map { responseOpt =&gt;</w:t>
      </w:r>
    </w:p>
    <w:p>
      <w:pPr>
        <w:jc w:val="both"/>
      </w:pPr>
      <w:r>
        <w:t xml:space="preserve">        responseOpt</w:t>
      </w:r>
    </w:p>
    <w:p>
      <w:pPr>
        <w:jc w:val="both"/>
      </w:pPr>
      <w:r>
        <w:t xml:space="preserve">          .map { responses =&gt; responses.responses.map(_.entityId) }.getOrElse(Seq.empty).toSet</w:t>
      </w:r>
    </w:p>
    <w:p>
      <w:pPr>
        <w:jc w:val="both"/>
      </w:pPr>
      <w:r>
        <w:t xml:space="preserve">      }.raiseWithin(DefaultNotInterestedInTimeout)(timer).rescue {</w:t>
      </w:r>
    </w:p>
    <w:p>
      <w:pPr>
        <w:jc w:val="both"/>
      </w:pPr>
      <w:r>
        <w:t xml:space="preserve">        case err: TimeoutException =&gt;</w:t>
      </w:r>
    </w:p>
    <w:p>
      <w:pPr>
        <w:jc w:val="both"/>
      </w:pPr>
      <w:r>
        <w:t xml:space="preserve">          stats.counter("getNotInterestedInTimeout").incr()</w:t>
      </w:r>
    </w:p>
    <w:p>
      <w:pPr>
        <w:jc w:val="both"/>
      </w:pPr>
      <w:r>
        <w:t xml:space="preserve">          Future.exception(err)</w:t>
      </w:r>
    </w:p>
    <w:p>
      <w:pPr>
        <w:jc w:val="both"/>
      </w:pPr>
      <w:r>
        <w:t xml:space="preserve">        case err: ClientDiscardedRequestException</w:t>
      </w:r>
    </w:p>
    <w:p>
      <w:pPr>
        <w:jc w:val="both"/>
      </w:pPr>
      <w:r>
        <w:t xml:space="preserve">            if flagsOf(err).contains("interrupted") &amp;&amp; flagsOf(err)</w:t>
      </w:r>
    </w:p>
    <w:p>
      <w:pPr>
        <w:jc w:val="both"/>
      </w:pPr>
      <w:r>
        <w:t xml:space="preserve">              .contains("ignorable") =&gt;</w:t>
      </w:r>
    </w:p>
    <w:p>
      <w:pPr>
        <w:jc w:val="both"/>
      </w:pPr>
      <w:r>
        <w:t xml:space="preserve">          stats.counter("getNotInterestedInDiscardedBackupRequest").incr()</w:t>
      </w:r>
    </w:p>
    <w:p>
      <w:pPr>
        <w:jc w:val="both"/>
      </w:pPr>
      <w:r>
        <w:t xml:space="preserve">          Future.exception(err)</w:t>
      </w:r>
    </w:p>
    <w:p>
      <w:pPr>
        <w:jc w:val="both"/>
      </w:pPr>
      <w:r>
        <w:t xml:space="preserve">        case err =&gt;</w:t>
      </w:r>
    </w:p>
    <w:p>
      <w:pPr>
        <w:jc w:val="both"/>
      </w:pPr>
      <w:r>
        <w:t xml:space="preserve">          stats.counter("getNotInterestedInFailure").incr()</w:t>
      </w:r>
    </w:p>
    <w:p>
      <w:pPr>
        <w:jc w:val="both"/>
      </w:pPr>
      <w:r>
        <w:t xml:space="preserve">          Future.exception(err)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getFollowedTopics(userId: Long): Future[Set[TopicResponse]] = {</w:t>
      </w:r>
    </w:p>
    <w:p>
      <w:pPr>
        <w:jc w:val="both"/>
      </w:pPr>
      <w:r>
        <w:t xml:space="preserve">    stats.counter("getFollowedTopicsCount").incr()</w:t>
      </w:r>
    </w:p>
    <w:p>
      <w:pPr>
        <w:jc w:val="both"/>
      </w:pPr>
      <w:r/>
    </w:p>
    <w:p>
      <w:pPr>
        <w:jc w:val="both"/>
      </w:pPr>
      <w:r>
        <w:t xml:space="preserve">    explicitFollowingTopicsStore</w:t>
      </w:r>
    </w:p>
    <w:p>
      <w:pPr>
        <w:jc w:val="both"/>
      </w:pPr>
      <w:r>
        <w:t xml:space="preserve">      .get(userId).map { responseOpt =&gt;</w:t>
      </w:r>
    </w:p>
    <w:p>
      <w:pPr>
        <w:jc w:val="both"/>
      </w:pPr>
      <w:r>
        <w:t xml:space="preserve">        responseOpt.map(_.responses.toSet).getOrElse(Set.empty)</w:t>
      </w:r>
    </w:p>
    <w:p>
      <w:pPr>
        <w:jc w:val="both"/>
      </w:pPr>
      <w:r>
        <w:t xml:space="preserve">      }.raiseWithin(DefaultInterestedInTimeout)(timer).rescue {</w:t>
      </w:r>
    </w:p>
    <w:p>
      <w:pPr>
        <w:jc w:val="both"/>
      </w:pPr>
      <w:r>
        <w:t xml:space="preserve">        case _: TimeoutException =&gt;</w:t>
      </w:r>
    </w:p>
    <w:p>
      <w:pPr>
        <w:jc w:val="both"/>
      </w:pPr>
      <w:r>
        <w:t xml:space="preserve">          stats.counter("getFollowedTopicsTimeout").incr()</w:t>
      </w:r>
    </w:p>
    <w:p>
      <w:pPr>
        <w:jc w:val="both"/>
      </w:pPr>
      <w:r>
        <w:t xml:space="preserve">          Future(Set.empty)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stats.counter("getFollowedTopicsFailure").incr()</w:t>
      </w:r>
    </w:p>
    <w:p>
      <w:pPr>
        <w:jc w:val="both"/>
      </w:pPr>
      <w:r>
        <w:t xml:space="preserve">          Future(Set.empty)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getFollowedTopicIds(userId: Long): Future[Set[ScEntityId]] = {</w:t>
      </w:r>
    </w:p>
    <w:p>
      <w:pPr>
        <w:jc w:val="both"/>
      </w:pPr>
      <w:r>
        <w:t xml:space="preserve">    getFollowedTopics(userId: Long).map(_.map(_.entityId))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getWhitelistTopicIds(</w:t>
      </w:r>
    </w:p>
    <w:p>
      <w:pPr>
        <w:jc w:val="both"/>
      </w:pPr>
      <w:r>
        <w:t xml:space="preserve">    normalizedContext: TopicListingViewerContext,</w:t>
      </w:r>
    </w:p>
    <w:p>
      <w:pPr>
        <w:jc w:val="both"/>
      </w:pPr>
      <w:r>
        <w:t xml:space="preserve">    enableInternationalTopics: Boolean</w:t>
      </w:r>
    </w:p>
    <w:p>
      <w:pPr>
        <w:jc w:val="both"/>
      </w:pPr>
      <w:r>
        <w:t xml:space="preserve">  ): Future[Set[ScEntityId]] = {</w:t>
      </w:r>
    </w:p>
    <w:p>
      <w:pPr>
        <w:jc w:val="both"/>
      </w:pPr>
      <w:r>
        <w:t xml:space="preserve">    stats.counter("getWhitelistTopicIdsCount").incr()</w:t>
      </w:r>
    </w:p>
    <w:p>
      <w:pPr>
        <w:jc w:val="both"/>
      </w:pPr>
      <w:r/>
    </w:p>
    <w:p>
      <w:pPr>
        <w:jc w:val="both"/>
      </w:pPr>
      <w:r>
        <w:t xml:space="preserve">    val uttRequest = LocalizedUttTopicNameRequest(</w:t>
      </w:r>
    </w:p>
    <w:p>
      <w:pPr>
        <w:jc w:val="both"/>
      </w:pPr>
      <w:r>
        <w:t xml:space="preserve">      productId = ProductId.Followable,</w:t>
      </w:r>
    </w:p>
    <w:p>
      <w:pPr>
        <w:jc w:val="both"/>
      </w:pPr>
      <w:r>
        <w:t xml:space="preserve">      viewerContext = normalizedContext,</w:t>
      </w:r>
    </w:p>
    <w:p>
      <w:pPr>
        <w:jc w:val="both"/>
      </w:pPr>
      <w:r>
        <w:t xml:space="preserve">      enableInternationalTopics = enableInternationalTopics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localizedUttRecommendableTopicsStore</w:t>
      </w:r>
    </w:p>
    <w:p>
      <w:pPr>
        <w:jc w:val="both"/>
      </w:pPr>
      <w:r>
        <w:t xml:space="preserve">      .get(uttRequest).map { response =&gt;</w:t>
      </w:r>
    </w:p>
    <w:p>
      <w:pPr>
        <w:jc w:val="both"/>
      </w:pPr>
      <w:r>
        <w:t xml:space="preserve">        response.getOrElse(Set.empty)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stats.counter("getWhitelistTopicIdsFailure").incr()</w:t>
      </w:r>
    </w:p>
    <w:p>
      <w:pPr>
        <w:jc w:val="both"/>
      </w:pPr>
      <w:r>
        <w:t xml:space="preserve">          Future(Set.empty)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getDenyListTopicIdsForUser(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topicListingSetting: TopicListingSetting,</w:t>
      </w:r>
    </w:p>
    <w:p>
      <w:pPr>
        <w:jc w:val="both"/>
      </w:pPr>
      <w:r>
        <w:t xml:space="preserve">    context: TopicListingViewerContext,</w:t>
      </w:r>
    </w:p>
    <w:p>
      <w:pPr>
        <w:jc w:val="both"/>
      </w:pPr>
      <w:r>
        <w:t xml:space="preserve">    bypassModes: Option[Set[TopicSocialProofFilteringBypassMode]]</w:t>
      </w:r>
    </w:p>
    <w:p>
      <w:pPr>
        <w:jc w:val="both"/>
      </w:pPr>
      <w:r>
        <w:t xml:space="preserve">  ): Future[Set[ScEntityId]] = {</w:t>
      </w:r>
    </w:p>
    <w:p>
      <w:pPr>
        <w:jc w:val="both"/>
      </w:pPr>
      <w:r/>
    </w:p>
    <w:p>
      <w:pPr>
        <w:jc w:val="both"/>
      </w:pPr>
      <w:r>
        <w:t xml:space="preserve">    val denyListTopicIdsFuture = topicListingSetting match {</w:t>
      </w:r>
    </w:p>
    <w:p>
      <w:pPr>
        <w:jc w:val="both"/>
      </w:pPr>
      <w:r>
        <w:t xml:space="preserve">      case TopicListingSetting.ImplicitFollow =&gt;</w:t>
      </w:r>
    </w:p>
    <w:p>
      <w:pPr>
        <w:jc w:val="both"/>
      </w:pPr>
      <w:r>
        <w:t xml:space="preserve">        getFollowedTopicIds(userId)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Future(Set.empty[ScEntityId])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don't filter opt-out topics for implicit follow topic listing setting</w:t>
      </w:r>
    </w:p>
    <w:p>
      <w:pPr>
        <w:jc w:val="both"/>
      </w:pPr>
      <w:r>
        <w:t xml:space="preserve">    val optOutTopicIdsFuture = topicListingSetting match {</w:t>
      </w:r>
    </w:p>
    <w:p>
      <w:pPr>
        <w:jc w:val="both"/>
      </w:pPr>
      <w:r>
        <w:t xml:space="preserve">      case TopicListingSetting.ImplicitFollow =&gt; Future(Set.empty[ScEntityId])</w:t>
      </w:r>
    </w:p>
    <w:p>
      <w:pPr>
        <w:jc w:val="both"/>
      </w:pPr>
      <w:r>
        <w:t xml:space="preserve">      case _ =&gt; getOptOutTopics(userId)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notInterestedTopicIdsFuture =</w:t>
      </w:r>
    </w:p>
    <w:p>
      <w:pPr>
        <w:jc w:val="both"/>
      </w:pPr>
      <w:r>
        <w:t xml:space="preserve">      if (bypassModes.exists(_.contains(TopicSocialProofFilteringBypassMode.NotInterested))) {</w:t>
      </w:r>
    </w:p>
    <w:p>
      <w:pPr>
        <w:jc w:val="both"/>
      </w:pPr>
      <w:r>
        <w:t xml:space="preserve">        Future(Set.empty[ScEntityId])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getNotInterestedIn(userId)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pausedTopicIdsFuture = Future.value(getPausedTopics(context))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.collect(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denyListTopicIdsFuture,</w:t>
      </w:r>
    </w:p>
    <w:p>
      <w:pPr>
        <w:jc w:val="both"/>
      </w:pPr>
      <w:r>
        <w:t xml:space="preserve">          optOutTopicIdsFuture,</w:t>
      </w:r>
    </w:p>
    <w:p>
      <w:pPr>
        <w:jc w:val="both"/>
      </w:pPr>
      <w:r>
        <w:t xml:space="preserve">          notInterestedTopicIdsFuture,</w:t>
      </w:r>
    </w:p>
    <w:p>
      <w:pPr>
        <w:jc w:val="both"/>
      </w:pPr>
      <w:r>
        <w:t xml:space="preserve">          pausedTopicIdsFuture)).map { list =&gt; list.reduce(_ ++ _)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getDiff(</w:t>
      </w:r>
    </w:p>
    <w:p>
      <w:pPr>
        <w:jc w:val="both"/>
      </w:pPr>
      <w:r>
        <w:t xml:space="preserve">    aFut: Future[Set[ScEntityId]],</w:t>
      </w:r>
    </w:p>
    <w:p>
      <w:pPr>
        <w:jc w:val="both"/>
      </w:pPr>
      <w:r>
        <w:t xml:space="preserve">    bFut: Future[Set[ScEntityId]]</w:t>
      </w:r>
    </w:p>
    <w:p>
      <w:pPr>
        <w:jc w:val="both"/>
      </w:pPr>
      <w:r>
        <w:t xml:space="preserve">  ): Future[Set[ScEntityId]] = {</w:t>
      </w:r>
    </w:p>
    <w:p>
      <w:pPr>
        <w:jc w:val="both"/>
      </w:pPr>
      <w:r>
        <w:t xml:space="preserve">    Future.join(aFut, bFut).map {</w:t>
      </w:r>
    </w:p>
    <w:p>
      <w:pPr>
        <w:jc w:val="both"/>
      </w:pPr>
      <w:r>
        <w:t xml:space="preserve">      case (a, b) =&gt; a.diff(b)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calculates the diff of all the whitelisted IDs with blacklisted IDs and returns the set of IDs</w:t>
      </w:r>
    </w:p>
    <w:p>
      <w:pPr>
        <w:jc w:val="both"/>
      </w:pPr>
      <w:r>
        <w:t xml:space="preserve">   * that we will be recommending from or followed topics by the user by client setting.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getAllowListTopicsForUser(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topicListingSetting: TopicListingSetting,</w:t>
      </w:r>
    </w:p>
    <w:p>
      <w:pPr>
        <w:jc w:val="both"/>
      </w:pPr>
      <w:r>
        <w:t xml:space="preserve">    context: TopicListingViewerContext,</w:t>
      </w:r>
    </w:p>
    <w:p>
      <w:pPr>
        <w:jc w:val="both"/>
      </w:pPr>
      <w:r>
        <w:t xml:space="preserve">    bypassModes: Option[Set[TopicSocialProofFilteringBypassMode]]</w:t>
      </w:r>
    </w:p>
    <w:p>
      <w:pPr>
        <w:jc w:val="both"/>
      </w:pPr>
      <w:r>
        <w:t xml:space="preserve">  ): Future[Map[ScEntityId, Option[TopicFollowType]]]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Title: an illustrative table to explain how allow list is composed</w:t>
      </w:r>
    </w:p>
    <w:p>
      <w:pPr>
        <w:jc w:val="both"/>
      </w:pPr>
      <w:r>
        <w:t xml:space="preserve">     * AllowList = WhiteList - DenyList - OptOutTopics - PausedTopics - NotInterestedInTopics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TopicListingSetting: Following                 ImplicitFollow                       All                       Followable</w:t>
      </w:r>
    </w:p>
    <w:p>
      <w:pPr>
        <w:jc w:val="both"/>
      </w:pPr>
      <w:r>
        <w:t xml:space="preserve">     * Whitelist:          FollowedTopics(user)      AllWhitelistedTopics                 Nil                       AllWhitelistedTopics</w:t>
      </w:r>
    </w:p>
    <w:p>
      <w:pPr>
        <w:jc w:val="both"/>
      </w:pPr>
      <w:r>
        <w:t xml:space="preserve">     * DenyList:           Nil                       FollowedTopics(user)                 Nil                       Nil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ps. for TopicListingSetting.All, the returned allow list is Nil. Why?</w:t>
      </w:r>
    </w:p>
    <w:p>
      <w:pPr>
        <w:jc w:val="both"/>
      </w:pPr>
      <w:r>
        <w:t xml:space="preserve">     * It's because that allowList is not required given the TopicListingSetting == 'All'.</w:t>
      </w:r>
    </w:p>
    <w:p>
      <w:pPr>
        <w:jc w:val="both"/>
      </w:pPr>
      <w:r>
        <w:t xml:space="preserve">     * See TopicSocialProofHandler.filterByAllowedList() for more details.</w:t>
      </w:r>
    </w:p>
    <w:p>
      <w:pPr>
        <w:jc w:val="both"/>
      </w:pPr>
      <w:r>
        <w:t xml:space="preserve">     */</w:t>
      </w:r>
    </w:p>
    <w:p>
      <w:pPr>
        <w:jc w:val="both"/>
      </w:pPr>
      <w:r/>
    </w:p>
    <w:p>
      <w:pPr>
        <w:jc w:val="both"/>
      </w:pPr>
      <w:r>
        <w:t xml:space="preserve">    topicListingSetting match {</w:t>
      </w:r>
    </w:p>
    <w:p>
      <w:pPr>
        <w:jc w:val="both"/>
      </w:pPr>
      <w:r>
        <w:t xml:space="preserve">      // "All" means all the UTT entity is qualified. So don't need to fetch the Whitelist anymore.</w:t>
      </w:r>
    </w:p>
    <w:p>
      <w:pPr>
        <w:jc w:val="both"/>
      </w:pPr>
      <w:r>
        <w:t xml:space="preserve">      case TopicListingSetting.All =&gt; Future.value(Map.empty)</w:t>
      </w:r>
    </w:p>
    <w:p>
      <w:pPr>
        <w:jc w:val="both"/>
      </w:pPr>
      <w:r>
        <w:t xml:space="preserve">      case TopicListingSetting.Following =&gt;</w:t>
      </w:r>
    </w:p>
    <w:p>
      <w:pPr>
        <w:jc w:val="both"/>
      </w:pPr>
      <w:r>
        <w:t xml:space="preserve">        getFollowingTopicsForUserWithTimestamp(userId, context, bypassModes).map {</w:t>
      </w:r>
    </w:p>
    <w:p>
      <w:pPr>
        <w:jc w:val="both"/>
      </w:pPr>
      <w:r>
        <w:t xml:space="preserve">          _.mapValues(_ =&gt; Some(TopicFollowType.Following))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TopicListingSetting.ImplicitFollow =&gt;</w:t>
      </w:r>
    </w:p>
    <w:p>
      <w:pPr>
        <w:jc w:val="both"/>
      </w:pPr>
      <w:r>
        <w:t xml:space="preserve">        getDiff(</w:t>
      </w:r>
    </w:p>
    <w:p>
      <w:pPr>
        <w:jc w:val="both"/>
      </w:pPr>
      <w:r>
        <w:t xml:space="preserve">          getWhitelistTopicIds(context, enableInternationalTopics = true),</w:t>
      </w:r>
    </w:p>
    <w:p>
      <w:pPr>
        <w:jc w:val="both"/>
      </w:pPr>
      <w:r>
        <w:t xml:space="preserve">          getDenyListTopicIdsForUser(userId, topicListingSetting, context, bypassModes)).map {</w:t>
      </w:r>
    </w:p>
    <w:p>
      <w:pPr>
        <w:jc w:val="both"/>
      </w:pPr>
      <w:r>
        <w:t xml:space="preserve">          _.map { scEntityId =&gt;</w:t>
      </w:r>
    </w:p>
    <w:p>
      <w:pPr>
        <w:jc w:val="both"/>
      </w:pPr>
      <w:r>
        <w:t xml:space="preserve">            scEntityId -&gt; Some(TopicFollowType.ImplicitFollow)</w:t>
      </w:r>
    </w:p>
    <w:p>
      <w:pPr>
        <w:jc w:val="both"/>
      </w:pPr>
      <w:r>
        <w:t xml:space="preserve">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val followedTopicIdsFut = getFollowedTopicIds(userId)</w:t>
      </w:r>
    </w:p>
    <w:p>
      <w:pPr>
        <w:jc w:val="both"/>
      </w:pPr>
      <w:r>
        <w:t xml:space="preserve">        val allowListTopicIdsFut = getDiff(</w:t>
      </w:r>
    </w:p>
    <w:p>
      <w:pPr>
        <w:jc w:val="both"/>
      </w:pPr>
      <w:r>
        <w:t xml:space="preserve">          getWhitelistTopicIds(context, enableInternationalTopics = true),</w:t>
      </w:r>
    </w:p>
    <w:p>
      <w:pPr>
        <w:jc w:val="both"/>
      </w:pPr>
      <w:r>
        <w:t xml:space="preserve">          getDenyListTopicIdsForUser(userId, topicListingSetting, context, bypassModes))</w:t>
      </w:r>
    </w:p>
    <w:p>
      <w:pPr>
        <w:jc w:val="both"/>
      </w:pPr>
      <w:r>
        <w:t xml:space="preserve">        Future.join(allowListTopicIdsFut, followedTopicIdsFut).map {</w:t>
      </w:r>
    </w:p>
    <w:p>
      <w:pPr>
        <w:jc w:val="both"/>
      </w:pPr>
      <w:r>
        <w:t xml:space="preserve">          case (allowListTopicId, followedTopicIds) =&gt;</w:t>
      </w:r>
    </w:p>
    <w:p>
      <w:pPr>
        <w:jc w:val="both"/>
      </w:pPr>
      <w:r>
        <w:t xml:space="preserve">            allowListTopicId.map { scEntityId =&gt;</w:t>
      </w:r>
    </w:p>
    <w:p>
      <w:pPr>
        <w:jc w:val="both"/>
      </w:pPr>
      <w:r>
        <w:t xml:space="preserve">              if (followedTopicIds.contains(scEntityId))</w:t>
      </w:r>
    </w:p>
    <w:p>
      <w:pPr>
        <w:jc w:val="both"/>
      </w:pPr>
      <w:r>
        <w:t xml:space="preserve">                scEntityId -&gt; Some(TopicFollowType.Following)</w:t>
      </w:r>
    </w:p>
    <w:p>
      <w:pPr>
        <w:jc w:val="both"/>
      </w:pPr>
      <w:r>
        <w:t xml:space="preserve">              else scEntityId -&gt; Some(TopicFollowType.ImplicitFollow)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getFollowingTopicsForUserWithTimestamp(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context: TopicListingViewerContext,</w:t>
      </w:r>
    </w:p>
    <w:p>
      <w:pPr>
        <w:jc w:val="both"/>
      </w:pPr>
      <w:r>
        <w:t xml:space="preserve">    bypassModes: Option[Set[TopicSocialProofFilteringBypassMode]]</w:t>
      </w:r>
    </w:p>
    <w:p>
      <w:pPr>
        <w:jc w:val="both"/>
      </w:pPr>
      <w:r>
        <w:t xml:space="preserve">  ): Future[Map[ScEntityId, Option[Long]]] = {</w:t>
      </w:r>
    </w:p>
    <w:p>
      <w:pPr>
        <w:jc w:val="both"/>
      </w:pPr>
      <w:r/>
    </w:p>
    <w:p>
      <w:pPr>
        <w:jc w:val="both"/>
      </w:pPr>
      <w:r>
        <w:t xml:space="preserve">    val followedTopicIdToTimestampFut = getFollowedTopics(userId).map(_.map { followedTopic =&gt;</w:t>
      </w:r>
    </w:p>
    <w:p>
      <w:pPr>
        <w:jc w:val="both"/>
      </w:pPr>
      <w:r>
        <w:t xml:space="preserve">      followedTopic.entityId -&gt; followedTopic.topicFollowTimestamp</w:t>
      </w:r>
    </w:p>
    <w:p>
      <w:pPr>
        <w:jc w:val="both"/>
      </w:pPr>
      <w:r>
        <w:t xml:space="preserve">    }.toMap)</w:t>
      </w:r>
    </w:p>
    <w:p>
      <w:pPr>
        <w:jc w:val="both"/>
      </w:pPr>
      <w:r/>
    </w:p>
    <w:p>
      <w:pPr>
        <w:jc w:val="both"/>
      </w:pPr>
      <w:r>
        <w:t xml:space="preserve">    followedTopicIdToTimestampFut.flatMap { followedTopicIdToTimestamp =&gt;</w:t>
      </w:r>
    </w:p>
    <w:p>
      <w:pPr>
        <w:jc w:val="both"/>
      </w:pPr>
      <w:r>
        <w:t xml:space="preserve">      getDiff(</w:t>
      </w:r>
    </w:p>
    <w:p>
      <w:pPr>
        <w:jc w:val="both"/>
      </w:pPr>
      <w:r>
        <w:t xml:space="preserve">        Future(followedTopicIdToTimestamp.keySet),</w:t>
      </w:r>
    </w:p>
    <w:p>
      <w:pPr>
        <w:jc w:val="both"/>
      </w:pPr>
      <w:r>
        <w:t xml:space="preserve">        getDenyListTopicIdsForUser(userId, TopicListingSetting.Following, context, bypassModes)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_.map { scEntityId =&gt;</w:t>
      </w:r>
    </w:p>
    <w:p>
      <w:pPr>
        <w:jc w:val="both"/>
      </w:pPr>
      <w:r>
        <w:t xml:space="preserve">          scEntityId -&gt; followedTopicIdToTimestamp.get(scEntityId).flatten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UttTopicFilterStore {</w:t>
      </w:r>
    </w:p>
    <w:p>
      <w:pPr>
        <w:jc w:val="both"/>
      </w:pPr>
      <w:r>
        <w:t xml:space="preserve">  val DefaultNotInterestedInTimeout: Duration = 60.milliseconds</w:t>
      </w:r>
    </w:p>
    <w:p>
      <w:pPr>
        <w:jc w:val="both"/>
      </w:pPr>
      <w:r>
        <w:t xml:space="preserve">  val DefaultOptOutTimeout: Duration = 60.milliseconds</w:t>
      </w:r>
    </w:p>
    <w:p>
      <w:pPr>
        <w:jc w:val="both"/>
      </w:pPr>
      <w:r>
        <w:t xml:space="preserve">  val DefaultInterestedInTimeout: Duration = 60.milliseconds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