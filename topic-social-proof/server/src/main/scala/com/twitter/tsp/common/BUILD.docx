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"configapi/configapi-abdecider",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"content-recommender/thrift/src/main/thrift:thrift-scala",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"discovery-common/src/main/scala/com/twitter/discovery/common/configapi",</w:t>
      </w:r>
    </w:p>
    <w:p>
      <w:pPr>
        <w:jc w:val="both"/>
      </w:pPr>
      <w:r>
        <w:t xml:space="preserve">        "featureswitches/featureswitches-core",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"frigate/frigate-common:base",</w:t>
      </w:r>
    </w:p>
    <w:p>
      <w:pPr>
        <w:jc w:val="both"/>
      </w:pPr>
      <w:r>
        <w:t xml:space="preserve">        "frigate/frigate-common:util",</w:t>
      </w:r>
    </w:p>
    <w:p>
      <w:pPr>
        <w:jc w:val="both"/>
      </w:pPr>
      <w:r>
        <w:t xml:space="preserve">        "frigate/frigate-common/src/main/scala/com/twitter/frigate/common/candidate",</w:t>
      </w:r>
    </w:p>
    <w:p>
      <w:pPr>
        <w:jc w:val="both"/>
      </w:pPr>
      <w:r>
        <w:t xml:space="preserve">        "interests-service/thrift/src/main/thrift:thrift-scala",</w:t>
      </w:r>
    </w:p>
    <w:p>
      <w:pPr>
        <w:jc w:val="both"/>
      </w:pPr>
      <w:r>
        <w:t xml:space="preserve">        "src/scala/com/twitter/simclusters_v2/common",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    "stitch/stitch-storehaus",</w:t>
      </w:r>
    </w:p>
    <w:p>
      <w:pPr>
        <w:jc w:val="both"/>
      </w:pPr>
      <w:r>
        <w:t xml:space="preserve">        "topic-social-proof/server/src/main/thrift:thrift-scala",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