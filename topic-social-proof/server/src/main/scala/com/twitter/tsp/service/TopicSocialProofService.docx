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com.twitter.tsp.service</w:t>
      </w:r>
    </w:p>
    <w:p>
      <w:pPr>
        <w:jc w:val="both"/>
      </w:pPr>
      <w:r/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com.twitter.tsp.thriftscala.TspTweetInfo</w:t>
      </w:r>
    </w:p>
    <w:p>
      <w:pPr>
        <w:jc w:val="both"/>
      </w:pPr>
      <w:r>
        <w:t>import com.twitter.discovery.common.configapi.FeatureContextBuilder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com.twitter.gizmoduck.thriftscala.LookupContext</w:t>
      </w:r>
    </w:p>
    <w:p>
      <w:pPr>
        <w:jc w:val="both"/>
      </w:pPr>
      <w:r>
        <w:t>import com.twitter.gizmoduck.thriftscala.QueryFields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com.twitter.gizmoduck.thriftscala.UserService</w:t>
      </w:r>
    </w:p>
    <w:p>
      <w:pPr>
        <w:jc w:val="both"/>
      </w:pPr>
      <w:r>
        <w:t>import com.twitter.hermit.store.gizmoduck.GizmoduckUserStore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com.twitter.simclusters_v2.common.SemanticCoreEntityId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com.twitter.stitch.storehaus.StitchOfReadableStore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com.twitter.timelines.configapi.CompositeConfig</w:t>
      </w:r>
    </w:p>
    <w:p>
      <w:pPr>
        <w:jc w:val="both"/>
      </w:pPr>
      <w:r>
        <w:t>import com.twitter.tsp.common.FeatureSwitchConfig</w:t>
      </w:r>
    </w:p>
    <w:p>
      <w:pPr>
        <w:jc w:val="both"/>
      </w:pPr>
      <w:r>
        <w:t>import com.twitter.tsp.common.FeatureSwitchesBuilder</w:t>
      </w:r>
    </w:p>
    <w:p>
      <w:pPr>
        <w:jc w:val="both"/>
      </w:pPr>
      <w:r>
        <w:t>import com.twitter.tsp.common.LoadShedder</w:t>
      </w:r>
    </w:p>
    <w:p>
      <w:pPr>
        <w:jc w:val="both"/>
      </w:pPr>
      <w:r>
        <w:t>import com.twitter.tsp.common.ParamsBuilder</w:t>
      </w:r>
    </w:p>
    <w:p>
      <w:pPr>
        <w:jc w:val="both"/>
      </w:pPr>
      <w:r>
        <w:t>import com.twitter.tsp.common.RecTargetFactory</w:t>
      </w:r>
    </w:p>
    <w:p>
      <w:pPr>
        <w:jc w:val="both"/>
      </w:pPr>
      <w:r>
        <w:t>import com.twitter.tsp.common.TopicSocialProofDecider</w:t>
      </w:r>
    </w:p>
    <w:p>
      <w:pPr>
        <w:jc w:val="both"/>
      </w:pPr>
      <w:r>
        <w:t>import com.twitter.tsp.handlers.TopicSocialProofHandler</w:t>
      </w:r>
    </w:p>
    <w:p>
      <w:pPr>
        <w:jc w:val="both"/>
      </w:pPr>
      <w:r>
        <w:t>import com.twitter.tsp.stores.LocalizedUttRecommendableTopicsStore</w:t>
      </w:r>
    </w:p>
    <w:p>
      <w:pPr>
        <w:jc w:val="both"/>
      </w:pPr>
      <w:r>
        <w:t>import com.twitter.tsp.stores.LocalizedUttTopicNameRequest</w:t>
      </w:r>
    </w:p>
    <w:p>
      <w:pPr>
        <w:jc w:val="both"/>
      </w:pPr>
      <w:r>
        <w:t>import com.twitter.tsp.stores.TopicResponses</w:t>
      </w:r>
    </w:p>
    <w:p>
      <w:pPr>
        <w:jc w:val="both"/>
      </w:pPr>
      <w:r>
        <w:t>import com.twitter.tsp.stores.TopicSocialProofStore</w:t>
      </w:r>
    </w:p>
    <w:p>
      <w:pPr>
        <w:jc w:val="both"/>
      </w:pPr>
      <w:r>
        <w:t>import com.twitter.tsp.stores.TopicSocialProofStore.TopicSocialProof</w:t>
      </w:r>
    </w:p>
    <w:p>
      <w:pPr>
        <w:jc w:val="both"/>
      </w:pPr>
      <w:r>
        <w:t>import com.twitter.tsp.stores.TopicStore</w:t>
      </w:r>
    </w:p>
    <w:p>
      <w:pPr>
        <w:jc w:val="both"/>
      </w:pPr>
      <w:r>
        <w:t>import com.twitter.tsp.stores.UttTopicFilterStore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com.twitter.tsp.thriftscala.TopicSocialProofResponse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com.twitter.topiclisting.TopicListing</w:t>
      </w:r>
    </w:p>
    <w:p>
      <w:pPr>
        <w:jc w:val="both"/>
      </w:pPr>
      <w:r>
        <w:t>import com.twitter.topiclisting.utt.UttLocalization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TopicSocialProofService @Inject() (</w:t>
      </w:r>
    </w:p>
    <w:p>
      <w:pPr>
        <w:jc w:val="both"/>
      </w:pPr>
      <w:r>
        <w:t xml:space="preserve">  topicSocialProofStore: ReadableStore[TopicSocialProofStore.Query, Seq[TopicSocialProof]],</w:t>
      </w:r>
    </w:p>
    <w:p>
      <w:pPr>
        <w:jc w:val="both"/>
      </w:pPr>
      <w:r>
        <w:t xml:space="preserve">  tweetInfoStore: ReadableStore[TweetId, TspTweetInfo],</w:t>
      </w:r>
    </w:p>
    <w:p>
      <w:pPr>
        <w:jc w:val="both"/>
      </w:pPr>
      <w:r>
        <w:t xml:space="preserve">  serviceIdentifier: ServiceIdentifier,</w:t>
      </w:r>
    </w:p>
    <w:p>
      <w:pPr>
        <w:jc w:val="both"/>
      </w:pPr>
      <w:r>
        <w:t xml:space="preserve">  stratoClient: StratoClient,</w:t>
      </w:r>
    </w:p>
    <w:p>
      <w:pPr>
        <w:jc w:val="both"/>
      </w:pPr>
      <w:r>
        <w:t xml:space="preserve">  gizmoduck: UserService.MethodPerEndpoint,</w:t>
      </w:r>
    </w:p>
    <w:p>
      <w:pPr>
        <w:jc w:val="both"/>
      </w:pPr>
      <w:r>
        <w:t xml:space="preserve">  topicListing: TopicListing,</w:t>
      </w:r>
    </w:p>
    <w:p>
      <w:pPr>
        <w:jc w:val="both"/>
      </w:pPr>
      <w:r>
        <w:t xml:space="preserve">  uttLocalization: UttLocalization,</w:t>
      </w:r>
    </w:p>
    <w:p>
      <w:pPr>
        <w:jc w:val="both"/>
      </w:pPr>
      <w:r>
        <w:t xml:space="preserve">  decider: TopicSocialProofDecider,</w:t>
      </w:r>
    </w:p>
    <w:p>
      <w:pPr>
        <w:jc w:val="both"/>
      </w:pPr>
      <w:r>
        <w:t xml:space="preserve">  loadShedder: LoadShedder,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/>
    </w:p>
    <w:p>
      <w:pPr>
        <w:jc w:val="both"/>
      </w:pPr>
      <w:r>
        <w:t xml:space="preserve">  import TopicSocialProofService._</w:t>
      </w:r>
    </w:p>
    <w:p>
      <w:pPr>
        <w:jc w:val="both"/>
      </w:pPr>
      <w:r/>
    </w:p>
    <w:p>
      <w:pPr>
        <w:jc w:val="both"/>
      </w:pPr>
      <w:r>
        <w:t xml:space="preserve">  private val statsReceiver = stats.scope("topic-social-proof-management")</w:t>
      </w:r>
    </w:p>
    <w:p>
      <w:pPr>
        <w:jc w:val="both"/>
      </w:pPr>
      <w:r/>
    </w:p>
    <w:p>
      <w:pPr>
        <w:jc w:val="both"/>
      </w:pPr>
      <w:r>
        <w:t xml:space="preserve">  private val isProd: Boolean = serviceIdentifier.environment == "prod"</w:t>
      </w:r>
    </w:p>
    <w:p>
      <w:pPr>
        <w:jc w:val="both"/>
      </w:pPr>
      <w:r/>
    </w:p>
    <w:p>
      <w:pPr>
        <w:jc w:val="both"/>
      </w:pPr>
      <w:r>
        <w:t xml:space="preserve">  private val optOutStratoStorePath: String =</w:t>
      </w:r>
    </w:p>
    <w:p>
      <w:pPr>
        <w:jc w:val="both"/>
      </w:pPr>
      <w:r>
        <w:t xml:space="preserve">    if (isProd) "interests/optOutInterests" else "interests/staging/optOutInterests"</w:t>
      </w:r>
    </w:p>
    <w:p>
      <w:pPr>
        <w:jc w:val="both"/>
      </w:pPr>
      <w:r/>
    </w:p>
    <w:p>
      <w:pPr>
        <w:jc w:val="both"/>
      </w:pPr>
      <w:r>
        <w:t xml:space="preserve">  private val notInterestedInStorePath: String =</w:t>
      </w:r>
    </w:p>
    <w:p>
      <w:pPr>
        <w:jc w:val="both"/>
      </w:pPr>
      <w:r>
        <w:t xml:space="preserve">    if (isProd) "interests/notInterestedTopicsGetter"</w:t>
      </w:r>
    </w:p>
    <w:p>
      <w:pPr>
        <w:jc w:val="both"/>
      </w:pPr>
      <w:r>
        <w:t xml:space="preserve">    else "interests/staging/notInterestedTopicsGetter"</w:t>
      </w:r>
    </w:p>
    <w:p>
      <w:pPr>
        <w:jc w:val="both"/>
      </w:pPr>
      <w:r/>
    </w:p>
    <w:p>
      <w:pPr>
        <w:jc w:val="both"/>
      </w:pPr>
      <w:r>
        <w:t xml:space="preserve">  private val userOptOutTopicsStore: ReadableStore[UserId, TopicResponses] =</w:t>
      </w:r>
    </w:p>
    <w:p>
      <w:pPr>
        <w:jc w:val="both"/>
      </w:pPr>
      <w:r>
        <w:t xml:space="preserve">    TopicStore.userOptOutTopicStore(stratoClient, optOutStratoStorePath)(</w:t>
      </w:r>
    </w:p>
    <w:p>
      <w:pPr>
        <w:jc w:val="both"/>
      </w:pPr>
      <w:r>
        <w:t xml:space="preserve">      statsReceiver.scope("ints_interests_opt_out_store"))</w:t>
      </w:r>
    </w:p>
    <w:p>
      <w:pPr>
        <w:jc w:val="both"/>
      </w:pPr>
      <w:r>
        <w:t xml:space="preserve">  private val explicitFollowingTopicsStore: ReadableStore[UserId, TopicResponses] =</w:t>
      </w:r>
    </w:p>
    <w:p>
      <w:pPr>
        <w:jc w:val="both"/>
      </w:pPr>
      <w:r>
        <w:t xml:space="preserve">    TopicStore.explicitFollowingTopicStore(stratoClient)(</w:t>
      </w:r>
    </w:p>
    <w:p>
      <w:pPr>
        <w:jc w:val="both"/>
      </w:pPr>
      <w:r>
        <w:t xml:space="preserve">      statsReceiver.scope("ints_explicit_following_interests_store"))</w:t>
      </w:r>
    </w:p>
    <w:p>
      <w:pPr>
        <w:jc w:val="both"/>
      </w:pPr>
      <w:r>
        <w:t xml:space="preserve">  private val userNotInterestedInTopicsStore: ReadableStore[UserId, TopicResponses] =</w:t>
      </w:r>
    </w:p>
    <w:p>
      <w:pPr>
        <w:jc w:val="both"/>
      </w:pPr>
      <w:r>
        <w:t xml:space="preserve">    TopicStore.notInterestedInTopicsStore(stratoClient, notInterestedInStorePath)(</w:t>
      </w:r>
    </w:p>
    <w:p>
      <w:pPr>
        <w:jc w:val="both"/>
      </w:pPr>
      <w:r>
        <w:t xml:space="preserve">      statsReceiver.scope("ints_not_interested_in_store"))</w:t>
      </w:r>
    </w:p>
    <w:p>
      <w:pPr>
        <w:jc w:val="both"/>
      </w:pPr>
      <w:r/>
    </w:p>
    <w:p>
      <w:pPr>
        <w:jc w:val="both"/>
      </w:pPr>
      <w:r>
        <w:t xml:space="preserve">  private lazy val localizedUttRecommendableTopicsStore: ReadableStore[</w:t>
      </w:r>
    </w:p>
    <w:p>
      <w:pPr>
        <w:jc w:val="both"/>
      </w:pPr>
      <w:r>
        <w:t xml:space="preserve">    LocalizedUttTopicNameRequest,</w:t>
      </w:r>
    </w:p>
    <w:p>
      <w:pPr>
        <w:jc w:val="both"/>
      </w:pPr>
      <w:r>
        <w:t xml:space="preserve">    Set[</w:t>
      </w:r>
    </w:p>
    <w:p>
      <w:pPr>
        <w:jc w:val="both"/>
      </w:pPr>
      <w:r>
        <w:t xml:space="preserve">      SemanticCoreEntityId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] = new LocalizedUttRecommendableTopicsStore(uttLocalization)</w:t>
      </w:r>
    </w:p>
    <w:p>
      <w:pPr>
        <w:jc w:val="both"/>
      </w:pPr>
      <w:r/>
    </w:p>
    <w:p>
      <w:pPr>
        <w:jc w:val="both"/>
      </w:pPr>
      <w:r>
        <w:t xml:space="preserve">  implicit val timer: Timer = new JavaTimer(true)</w:t>
      </w:r>
    </w:p>
    <w:p>
      <w:pPr>
        <w:jc w:val="both"/>
      </w:pPr>
      <w:r/>
    </w:p>
    <w:p>
      <w:pPr>
        <w:jc w:val="both"/>
      </w:pPr>
      <w:r>
        <w:t xml:space="preserve">  private lazy val uttTopicFilterStore = new UttTopicFilterStore(</w:t>
      </w:r>
    </w:p>
    <w:p>
      <w:pPr>
        <w:jc w:val="both"/>
      </w:pPr>
      <w:r>
        <w:t xml:space="preserve">    topicListing = topicListing,</w:t>
      </w:r>
    </w:p>
    <w:p>
      <w:pPr>
        <w:jc w:val="both"/>
      </w:pPr>
      <w:r>
        <w:t xml:space="preserve">    userOptOutTopicsStore = userOptOutTopicsStore,</w:t>
      </w:r>
    </w:p>
    <w:p>
      <w:pPr>
        <w:jc w:val="both"/>
      </w:pPr>
      <w:r>
        <w:t xml:space="preserve">    explicitFollowingTopicsStore = explicitFollowingTopicsStore,</w:t>
      </w:r>
    </w:p>
    <w:p>
      <w:pPr>
        <w:jc w:val="both"/>
      </w:pPr>
      <w:r>
        <w:t xml:space="preserve">    notInterestedTopicsStore = userNotInterestedInTopicsStore,</w:t>
      </w:r>
    </w:p>
    <w:p>
      <w:pPr>
        <w:jc w:val="both"/>
      </w:pPr>
      <w:r>
        <w:t xml:space="preserve">    localizedUttRecommendableTopicsStore = localizedUttRecommendableTopicsStore,</w:t>
      </w:r>
    </w:p>
    <w:p>
      <w:pPr>
        <w:jc w:val="both"/>
      </w:pPr>
      <w:r>
        <w:t xml:space="preserve">    timer = timer,</w:t>
      </w:r>
    </w:p>
    <w:p>
      <w:pPr>
        <w:jc w:val="both"/>
      </w:pPr>
      <w:r>
        <w:t xml:space="preserve">    stats = statsReceiver.scope("UttTopicFilterStore")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lazy val scribeLogger: Option[Logger] = Some(Logger.get("client_event"))</w:t>
      </w:r>
    </w:p>
    <w:p>
      <w:pPr>
        <w:jc w:val="both"/>
      </w:pPr>
      <w:r/>
    </w:p>
    <w:p>
      <w:pPr>
        <w:jc w:val="both"/>
      </w:pPr>
      <w:r>
        <w:t xml:space="preserve">  private lazy val abDecider: LoggingABDecider =</w:t>
      </w:r>
    </w:p>
    <w:p>
      <w:pPr>
        <w:jc w:val="both"/>
      </w:pPr>
      <w:r>
        <w:t xml:space="preserve">    ABDeciderFactory(</w:t>
      </w:r>
    </w:p>
    <w:p>
      <w:pPr>
        <w:jc w:val="both"/>
      </w:pPr>
      <w:r>
        <w:t xml:space="preserve">      abDeciderYmlPath = configRepoDirectory + "/abdecider/abdecider.yml",</w:t>
      </w:r>
    </w:p>
    <w:p>
      <w:pPr>
        <w:jc w:val="both"/>
      </w:pPr>
      <w:r>
        <w:t xml:space="preserve">      scribeLogger = scribeLogger,</w:t>
      </w:r>
    </w:p>
    <w:p>
      <w:pPr>
        <w:jc w:val="both"/>
      </w:pPr>
      <w:r>
        <w:t xml:space="preserve">      decider = None,</w:t>
      </w:r>
    </w:p>
    <w:p>
      <w:pPr>
        <w:jc w:val="both"/>
      </w:pPr>
      <w:r>
        <w:t xml:space="preserve">      environment = Some("production"),</w:t>
      </w:r>
    </w:p>
    <w:p>
      <w:pPr>
        <w:jc w:val="both"/>
      </w:pPr>
      <w:r>
        <w:t xml:space="preserve">    ).buildWithLogging()</w:t>
      </w:r>
    </w:p>
    <w:p>
      <w:pPr>
        <w:jc w:val="both"/>
      </w:pPr>
      <w:r/>
    </w:p>
    <w:p>
      <w:pPr>
        <w:jc w:val="both"/>
      </w:pPr>
      <w:r>
        <w:t xml:space="preserve">  private val builder: FeatureSwitchesBuilder = FeatureSwitchesBuilder(</w:t>
      </w:r>
    </w:p>
    <w:p>
      <w:pPr>
        <w:jc w:val="both"/>
      </w:pPr>
      <w:r>
        <w:t xml:space="preserve">    statsReceiver = statsReceiver.scope("featureswitches-v2"),</w:t>
      </w:r>
    </w:p>
    <w:p>
      <w:pPr>
        <w:jc w:val="both"/>
      </w:pPr>
      <w:r>
        <w:t xml:space="preserve">    abDecider = abDecider,</w:t>
      </w:r>
    </w:p>
    <w:p>
      <w:pPr>
        <w:jc w:val="both"/>
      </w:pPr>
      <w:r>
        <w:t xml:space="preserve">    featuresDirectory = "features/topic-social-proof/main",</w:t>
      </w:r>
    </w:p>
    <w:p>
      <w:pPr>
        <w:jc w:val="both"/>
      </w:pPr>
      <w:r>
        <w:t xml:space="preserve">    configRepoDirectory = configRepoDirectory,</w:t>
      </w:r>
    </w:p>
    <w:p>
      <w:pPr>
        <w:jc w:val="both"/>
      </w:pPr>
      <w:r>
        <w:t xml:space="preserve">    addServiceDetailsFromAurora = !serviceIdentifier.isLocal,</w:t>
      </w:r>
    </w:p>
    <w:p>
      <w:pPr>
        <w:jc w:val="both"/>
      </w:pPr>
      <w:r>
        <w:t xml:space="preserve">    fastRefresh = !isProd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lazy val overridesConfig: configapi.Config = {</w:t>
      </w:r>
    </w:p>
    <w:p>
      <w:pPr>
        <w:jc w:val="both"/>
      </w:pPr>
      <w:r>
        <w:t xml:space="preserve">    new CompositeConfig(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FeatureSwitchConfig.config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featureContextBuilder: FeatureContextBuilder = FeatureContextBuilder(builder.build())</w:t>
      </w:r>
    </w:p>
    <w:p>
      <w:pPr>
        <w:jc w:val="both"/>
      </w:pPr>
      <w:r/>
    </w:p>
    <w:p>
      <w:pPr>
        <w:jc w:val="both"/>
      </w:pPr>
      <w:r>
        <w:t xml:space="preserve">  private val paramsBuilder: ParamsBuilder = ParamsBuilder(</w:t>
      </w:r>
    </w:p>
    <w:p>
      <w:pPr>
        <w:jc w:val="both"/>
      </w:pPr>
      <w:r>
        <w:t xml:space="preserve">    featureContextBuilder,</w:t>
      </w:r>
    </w:p>
    <w:p>
      <w:pPr>
        <w:jc w:val="both"/>
      </w:pPr>
      <w:r>
        <w:t xml:space="preserve">    abDecider,</w:t>
      </w:r>
    </w:p>
    <w:p>
      <w:pPr>
        <w:jc w:val="both"/>
      </w:pPr>
      <w:r>
        <w:t xml:space="preserve">    overridesConfig,</w:t>
      </w:r>
    </w:p>
    <w:p>
      <w:pPr>
        <w:jc w:val="both"/>
      </w:pPr>
      <w:r>
        <w:t xml:space="preserve">    statsReceiver.scope("params")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userStore: ReadableStore[UserId, User] = {</w:t>
      </w:r>
    </w:p>
    <w:p>
      <w:pPr>
        <w:jc w:val="both"/>
      </w:pPr>
      <w:r>
        <w:t xml:space="preserve">    val queryFields: Set[QueryFields] = Set(</w:t>
      </w:r>
    </w:p>
    <w:p>
      <w:pPr>
        <w:jc w:val="both"/>
      </w:pPr>
      <w:r>
        <w:t xml:space="preserve">      QueryFields.Profile,</w:t>
      </w:r>
    </w:p>
    <w:p>
      <w:pPr>
        <w:jc w:val="both"/>
      </w:pPr>
      <w:r>
        <w:t xml:space="preserve">      QueryFields.Account,</w:t>
      </w:r>
    </w:p>
    <w:p>
      <w:pPr>
        <w:jc w:val="both"/>
      </w:pPr>
      <w:r>
        <w:t xml:space="preserve">      QueryFields.Roles,</w:t>
      </w:r>
    </w:p>
    <w:p>
      <w:pPr>
        <w:jc w:val="both"/>
      </w:pPr>
      <w:r>
        <w:t xml:space="preserve">      QueryFields.Discoverability,</w:t>
      </w:r>
    </w:p>
    <w:p>
      <w:pPr>
        <w:jc w:val="both"/>
      </w:pPr>
      <w:r>
        <w:t xml:space="preserve">      QueryFields.Safety,</w:t>
      </w:r>
    </w:p>
    <w:p>
      <w:pPr>
        <w:jc w:val="both"/>
      </w:pPr>
      <w:r>
        <w:t xml:space="preserve">      QueryFields.Takedowns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context: LookupContext = LookupContext(safetyLevel = Some(SafetyLevel.Recommendations))</w:t>
      </w:r>
    </w:p>
    <w:p>
      <w:pPr>
        <w:jc w:val="both"/>
      </w:pPr>
      <w:r/>
    </w:p>
    <w:p>
      <w:pPr>
        <w:jc w:val="both"/>
      </w:pPr>
      <w:r>
        <w:t xml:space="preserve">    GizmoduckUserStore(</w:t>
      </w:r>
    </w:p>
    <w:p>
      <w:pPr>
        <w:jc w:val="both"/>
      </w:pPr>
      <w:r>
        <w:t xml:space="preserve">      client = gizmoduck,</w:t>
      </w:r>
    </w:p>
    <w:p>
      <w:pPr>
        <w:jc w:val="both"/>
      </w:pPr>
      <w:r>
        <w:t xml:space="preserve">      queryFields = queryFields,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statsReceiver = statsReceiver.scope("gizmoduck")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recTargetFactory: RecTargetFactory = RecTargetFactory(</w:t>
      </w:r>
    </w:p>
    <w:p>
      <w:pPr>
        <w:jc w:val="both"/>
      </w:pPr>
      <w:r>
        <w:t xml:space="preserve">    abDecider,</w:t>
      </w:r>
    </w:p>
    <w:p>
      <w:pPr>
        <w:jc w:val="both"/>
      </w:pPr>
      <w:r>
        <w:t xml:space="preserve">    userStore,</w:t>
      </w:r>
    </w:p>
    <w:p>
      <w:pPr>
        <w:jc w:val="both"/>
      </w:pPr>
      <w:r>
        <w:t xml:space="preserve">    paramsBuilder,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topicSocialProofHandler =</w:t>
      </w:r>
    </w:p>
    <w:p>
      <w:pPr>
        <w:jc w:val="both"/>
      </w:pPr>
      <w:r>
        <w:t xml:space="preserve">    new TopicSocialProofHandler(</w:t>
      </w:r>
    </w:p>
    <w:p>
      <w:pPr>
        <w:jc w:val="both"/>
      </w:pPr>
      <w:r>
        <w:t xml:space="preserve">      topicSocialProofStore,</w:t>
      </w:r>
    </w:p>
    <w:p>
      <w:pPr>
        <w:jc w:val="both"/>
      </w:pPr>
      <w:r>
        <w:t xml:space="preserve">      tweetInfoStore,</w:t>
      </w:r>
    </w:p>
    <w:p>
      <w:pPr>
        <w:jc w:val="both"/>
      </w:pPr>
      <w:r>
        <w:t xml:space="preserve">      uttTopicFilterStore,</w:t>
      </w:r>
    </w:p>
    <w:p>
      <w:pPr>
        <w:jc w:val="both"/>
      </w:pPr>
      <w:r>
        <w:t xml:space="preserve">      recTargetFactory,</w:t>
      </w:r>
    </w:p>
    <w:p>
      <w:pPr>
        <w:jc w:val="both"/>
      </w:pPr>
      <w:r>
        <w:t xml:space="preserve">      decider,</w:t>
      </w:r>
    </w:p>
    <w:p>
      <w:pPr>
        <w:jc w:val="both"/>
      </w:pPr>
      <w:r>
        <w:t xml:space="preserve">      statsReceiver.scope("TopicSocialProofHandler"),</w:t>
      </w:r>
    </w:p>
    <w:p>
      <w:pPr>
        <w:jc w:val="both"/>
      </w:pPr>
      <w:r>
        <w:t xml:space="preserve">      loadShedder,</w:t>
      </w:r>
    </w:p>
    <w:p>
      <w:pPr>
        <w:jc w:val="both"/>
      </w:pPr>
      <w:r>
        <w:t xml:space="preserve">      timer)</w:t>
      </w:r>
    </w:p>
    <w:p>
      <w:pPr>
        <w:jc w:val="both"/>
      </w:pPr>
      <w:r/>
    </w:p>
    <w:p>
      <w:pPr>
        <w:jc w:val="both"/>
      </w:pPr>
      <w:r>
        <w:t xml:space="preserve">  val topicSocialProofHandlerStoreStitch: TopicSocialProofRequest =&gt; com.twitter.stitch.Stitch[</w:t>
      </w:r>
    </w:p>
    <w:p>
      <w:pPr>
        <w:jc w:val="both"/>
      </w:pPr>
      <w:r>
        <w:t xml:space="preserve">    TopicSocialProofResponse</w:t>
      </w:r>
    </w:p>
    <w:p>
      <w:pPr>
        <w:jc w:val="both"/>
      </w:pPr>
      <w:r>
        <w:t xml:space="preserve">  ] = StitchOfReadableStore(topicSocialProofHandler.toReadableStore)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TopicSocialProofService {</w:t>
      </w:r>
    </w:p>
    <w:p>
      <w:pPr>
        <w:jc w:val="both"/>
      </w:pPr>
      <w:r>
        <w:t xml:space="preserve">  private val configRepoDirectory = "/usr/local/config"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