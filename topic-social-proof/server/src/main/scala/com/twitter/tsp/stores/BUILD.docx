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"escherbird/src/thrift/com/twitter/escherbird/topicannotation:topicannotation-thrift-scala",</w:t>
      </w:r>
    </w:p>
    <w:p>
      <w:pPr>
        <w:jc w:val="both"/>
      </w:pPr>
      <w:r>
        <w:t xml:space="preserve">        "frigate/frigate-common:util",</w:t>
      </w:r>
    </w:p>
    <w:p>
      <w:pPr>
        <w:jc w:val="both"/>
      </w:pPr>
      <w:r>
        <w:t xml:space="preserve">        "frigate/frigate-common/src/main/scala/com/twitter/frigate/common/store/health",</w:t>
      </w:r>
    </w:p>
    <w:p>
      <w:pPr>
        <w:jc w:val="both"/>
      </w:pPr>
      <w:r>
        <w:t xml:space="preserve">        "frigate/frigate-common/src/main/scala/com/twitter/frigate/common/store/interests",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"src/scala/com/twitter/simclusters_v2/score",</w:t>
      </w:r>
    </w:p>
    <w:p>
      <w:pPr>
        <w:jc w:val="both"/>
      </w:pPr>
      <w:r>
        <w:t xml:space="preserve">        "src/scala/com/twitter/topic_recos/common",</w:t>
      </w:r>
    </w:p>
    <w:p>
      <w:pPr>
        <w:jc w:val="both"/>
      </w:pPr>
      <w:r>
        <w:t xml:space="preserve">        "src/scala/com/twitter/topic_recos/stores",</w:t>
      </w:r>
    </w:p>
    <w:p>
      <w:pPr>
        <w:jc w:val="both"/>
      </w:pPr>
      <w:r>
        <w:t xml:space="preserve">        "src/thrift/com/twitter/frigate:frigate-common-thrift-scala",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"stitch/stitch-tweetypie/src/main/scala",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"topic-social-proof/server/src/main/scala/com/twitter/tsp/utils",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    "topiclisting/topiclisting-core/src/main/scala/com/twitter/topiclisting",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