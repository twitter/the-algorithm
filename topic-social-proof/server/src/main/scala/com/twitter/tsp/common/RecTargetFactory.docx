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com.twitter.tsp.common</w:t>
      </w:r>
    </w:p>
    <w:p>
      <w:pPr>
        <w:jc w:val="both"/>
      </w:pPr>
      <w:r/>
    </w:p>
    <w:p>
      <w:pPr>
        <w:jc w:val="both"/>
      </w:pPr>
      <w:r>
        <w:t>import com.twitter.abdecider.LoggingABDecider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com.twitter.frigate.common.base.TargetUser</w:t>
      </w:r>
    </w:p>
    <w:p>
      <w:pPr>
        <w:jc w:val="both"/>
      </w:pPr>
      <w:r>
        <w:t>import com.twitter.frigate.common.candidate.TargetABDecider</w:t>
      </w:r>
    </w:p>
    <w:p>
      <w:pPr>
        <w:jc w:val="both"/>
      </w:pPr>
      <w:r>
        <w:t>import com.twitter.frigate.common.util.ABDeciderWithOverride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com.twitter.tsp.thriftscala.TopicSocialProofRequest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case class DefaultRecTopicSocialProofTarget(</w:t>
      </w:r>
    </w:p>
    <w:p>
      <w:pPr>
        <w:jc w:val="both"/>
      </w:pPr>
      <w:r>
        <w:t xml:space="preserve">  topicSocialProofRequest: TopicSocialProofRequest,</w:t>
      </w:r>
    </w:p>
    <w:p>
      <w:pPr>
        <w:jc w:val="both"/>
      </w:pPr>
      <w:r>
        <w:t xml:space="preserve">  targetId: UserId,</w:t>
      </w:r>
    </w:p>
    <w:p>
      <w:pPr>
        <w:jc w:val="both"/>
      </w:pPr>
      <w:r>
        <w:t xml:space="preserve">  user: Option[User],</w:t>
      </w:r>
    </w:p>
    <w:p>
      <w:pPr>
        <w:jc w:val="both"/>
      </w:pPr>
      <w:r>
        <w:t xml:space="preserve">  abDecider: ABDeciderWithOverride,</w:t>
      </w:r>
    </w:p>
    <w:p>
      <w:pPr>
        <w:jc w:val="both"/>
      </w:pPr>
      <w:r>
        <w:t xml:space="preserve">  params: Params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statsReceiver: StatsReceiver)</w:t>
      </w:r>
    </w:p>
    <w:p>
      <w:pPr>
        <w:jc w:val="both"/>
      </w:pPr>
      <w:r>
        <w:t xml:space="preserve">    extends TargetUser</w:t>
      </w:r>
    </w:p>
    <w:p>
      <w:pPr>
        <w:jc w:val="both"/>
      </w:pPr>
      <w:r>
        <w:t xml:space="preserve">    with TopicSocialProofRecRequest</w:t>
      </w:r>
    </w:p>
    <w:p>
      <w:pPr>
        <w:jc w:val="both"/>
      </w:pPr>
      <w:r>
        <w:t xml:space="preserve">    with TargetABDecider {</w:t>
      </w:r>
    </w:p>
    <w:p>
      <w:pPr>
        <w:jc w:val="both"/>
      </w:pPr>
      <w:r>
        <w:t xml:space="preserve">  override def globalStats: StatsReceiver = statsReceiver</w:t>
      </w:r>
    </w:p>
    <w:p>
      <w:pPr>
        <w:jc w:val="both"/>
      </w:pPr>
      <w:r>
        <w:t xml:space="preserve">  override val targetUser: Future[Option[User]] = Future.value(user)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TopicSocialProofRecRequest {</w:t>
      </w:r>
    </w:p>
    <w:p>
      <w:pPr>
        <w:jc w:val="both"/>
      </w:pPr>
      <w:r>
        <w:t xml:space="preserve">  tuc: TargetUser =&gt;</w:t>
      </w:r>
    </w:p>
    <w:p>
      <w:pPr>
        <w:jc w:val="both"/>
      </w:pPr>
      <w:r/>
    </w:p>
    <w:p>
      <w:pPr>
        <w:jc w:val="both"/>
      </w:pPr>
      <w:r>
        <w:t xml:space="preserve">  val topicSocialProofRequest: TopicSocialProofRequest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RecTargetFactory(</w:t>
      </w:r>
    </w:p>
    <w:p>
      <w:pPr>
        <w:jc w:val="both"/>
      </w:pPr>
      <w:r>
        <w:t xml:space="preserve">  abDecider: LoggingABDecider,</w:t>
      </w:r>
    </w:p>
    <w:p>
      <w:pPr>
        <w:jc w:val="both"/>
      </w:pPr>
      <w:r>
        <w:t xml:space="preserve">  userStore: ReadableStore[UserId, User],</w:t>
      </w:r>
    </w:p>
    <w:p>
      <w:pPr>
        <w:jc w:val="both"/>
      </w:pPr>
      <w:r>
        <w:t xml:space="preserve">  paramBuilder: ParamsBuilder,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type RecTopicSocialProofTarget = DefaultRecTopicSocialProofTarget</w:t>
      </w:r>
    </w:p>
    <w:p>
      <w:pPr>
        <w:jc w:val="both"/>
      </w:pPr>
      <w:r/>
    </w:p>
    <w:p>
      <w:pPr>
        <w:jc w:val="both"/>
      </w:pPr>
      <w:r>
        <w:t xml:space="preserve">  def buildRecTopicSocialProofTarget(</w:t>
      </w:r>
    </w:p>
    <w:p>
      <w:pPr>
        <w:jc w:val="both"/>
      </w:pPr>
      <w:r>
        <w:t xml:space="preserve">    request: TopicSocialProofRequest</w:t>
      </w:r>
    </w:p>
    <w:p>
      <w:pPr>
        <w:jc w:val="both"/>
      </w:pPr>
      <w:r>
        <w:t xml:space="preserve">  ): Future[RecTopicSocialProofTarget] = {</w:t>
      </w:r>
    </w:p>
    <w:p>
      <w:pPr>
        <w:jc w:val="both"/>
      </w:pPr>
      <w:r>
        <w:t xml:space="preserve">    val userId = request.userId</w:t>
      </w:r>
    </w:p>
    <w:p>
      <w:pPr>
        <w:jc w:val="both"/>
      </w:pPr>
      <w:r>
        <w:t xml:space="preserve">    userStore.get(userId).map { userOpt =&gt;</w:t>
      </w:r>
    </w:p>
    <w:p>
      <w:pPr>
        <w:jc w:val="both"/>
      </w:pPr>
      <w:r>
        <w:t xml:space="preserve">      val userRoles = userOpt.flatMap(_.roles.map(_.roles.toSet))</w:t>
      </w:r>
    </w:p>
    <w:p>
      <w:pPr>
        <w:jc w:val="both"/>
      </w:pPr>
      <w:r/>
    </w:p>
    <w:p>
      <w:pPr>
        <w:jc w:val="both"/>
      </w:pPr>
      <w:r>
        <w:t xml:space="preserve">      val context = request.context.copy(userId = Some(request.userId)) // override to make sure</w:t>
      </w:r>
    </w:p>
    <w:p>
      <w:pPr>
        <w:jc w:val="both"/>
      </w:pPr>
      <w:r/>
    </w:p>
    <w:p>
      <w:pPr>
        <w:jc w:val="both"/>
      </w:pPr>
      <w:r>
        <w:t xml:space="preserve">      val params = paramBuilder</w:t>
      </w:r>
    </w:p>
    <w:p>
      <w:pPr>
        <w:jc w:val="both"/>
      </w:pPr>
      <w:r>
        <w:t xml:space="preserve">        .buildFromTopicListingViewerContext(Some(context), request.displayLocation, userRoles)</w:t>
      </w:r>
    </w:p>
    <w:p>
      <w:pPr>
        <w:jc w:val="both"/>
      </w:pPr>
      <w:r/>
    </w:p>
    <w:p>
      <w:pPr>
        <w:jc w:val="both"/>
      </w:pPr>
      <w:r>
        <w:t xml:space="preserve">      DefaultRecTopicSocialProofTarget(</w:t>
      </w:r>
    </w:p>
    <w:p>
      <w:pPr>
        <w:jc w:val="both"/>
      </w:pPr>
      <w:r>
        <w:t xml:space="preserve">        request,</w:t>
      </w:r>
    </w:p>
    <w:p>
      <w:pPr>
        <w:jc w:val="both"/>
      </w:pPr>
      <w:r>
        <w:t xml:space="preserve">        userId,</w:t>
      </w:r>
    </w:p>
    <w:p>
      <w:pPr>
        <w:jc w:val="both"/>
      </w:pPr>
      <w:r>
        <w:t xml:space="preserve">        userOpt,</w:t>
      </w:r>
    </w:p>
    <w:p>
      <w:pPr>
        <w:jc w:val="both"/>
      </w:pPr>
      <w:r>
        <w:t xml:space="preserve">        ABDeciderWithOverride(abDecider, None)(statsReceiver),</w:t>
      </w:r>
    </w:p>
    <w:p>
      <w:pPr>
        <w:jc w:val="both"/>
      </w:pPr>
      <w:r>
        <w:t xml:space="preserve">        params</w:t>
      </w:r>
    </w:p>
    <w:p>
      <w:pPr>
        <w:jc w:val="both"/>
      </w:pPr>
      <w:r>
        <w:t xml:space="preserve">      )(statsReceiver)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