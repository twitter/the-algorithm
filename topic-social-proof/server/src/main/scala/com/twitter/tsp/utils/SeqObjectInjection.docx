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com.twitter.tsp.utils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java.io.ByteArrayInputStream</w:t>
      </w:r>
    </w:p>
    <w:p>
      <w:pPr>
        <w:jc w:val="both"/>
      </w:pPr>
      <w:r>
        <w:t>import java.io.ByteArrayOutputStream</w:t>
      </w:r>
    </w:p>
    <w:p>
      <w:pPr>
        <w:jc w:val="both"/>
      </w:pPr>
      <w:r>
        <w:t>import java.io.ObjectInputStream</w:t>
      </w:r>
    </w:p>
    <w:p>
      <w:pPr>
        <w:jc w:val="both"/>
      </w:pPr>
      <w:r>
        <w:t>import java.io.ObjectOutputStream</w:t>
      </w:r>
    </w:p>
    <w:p>
      <w:pPr>
        <w:jc w:val="both"/>
      </w:pPr>
      <w:r>
        <w:t>import java.io.Serializable</w:t>
      </w:r>
    </w:p>
    <w:p>
      <w:pPr>
        <w:jc w:val="both"/>
      </w:pPr>
      <w:r>
        <w:t>import scala.util.Try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@tparam T must be a serializable class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SeqObjectInjection[T &lt;: Serializable]() extends Injection[Seq[T], Array[Byte]] {</w:t>
      </w:r>
    </w:p>
    <w:p>
      <w:pPr>
        <w:jc w:val="both"/>
      </w:pPr>
      <w:r/>
    </w:p>
    <w:p>
      <w:pPr>
        <w:jc w:val="both"/>
      </w:pPr>
      <w:r>
        <w:t xml:space="preserve">  override def apply(seq: Seq[T]): Array[Byte] = {</w:t>
      </w:r>
    </w:p>
    <w:p>
      <w:pPr>
        <w:jc w:val="both"/>
      </w:pPr>
      <w:r>
        <w:t xml:space="preserve">    val byteStream = new ByteArrayOutputStream()</w:t>
      </w:r>
    </w:p>
    <w:p>
      <w:pPr>
        <w:jc w:val="both"/>
      </w:pPr>
      <w:r>
        <w:t xml:space="preserve">    val outputStream = new ObjectOutputStream(byteStream)</w:t>
      </w:r>
    </w:p>
    <w:p>
      <w:pPr>
        <w:jc w:val="both"/>
      </w:pPr>
      <w:r>
        <w:t xml:space="preserve">    outputStream.writeObject(seq)</w:t>
      </w:r>
    </w:p>
    <w:p>
      <w:pPr>
        <w:jc w:val="both"/>
      </w:pPr>
      <w:r>
        <w:t xml:space="preserve">    outputStream.close()</w:t>
      </w:r>
    </w:p>
    <w:p>
      <w:pPr>
        <w:jc w:val="both"/>
      </w:pPr>
      <w:r>
        <w:t xml:space="preserve">    byteStream.toByteArray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invert(bytes: Array[Byte]): Try[Seq[T]] =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val inputStream = new ObjectInputStream(new ByteArrayInputStream(bytes))</w:t>
      </w:r>
    </w:p>
    <w:p>
      <w:pPr>
        <w:jc w:val="both"/>
      </w:pPr>
      <w:r>
        <w:t xml:space="preserve">      val seq = inputStream.readObject().asInstanceOf[Seq[T]]</w:t>
      </w:r>
    </w:p>
    <w:p>
      <w:pPr>
        <w:jc w:val="both"/>
      </w:pPr>
      <w:r>
        <w:t xml:space="preserve">      inputStream.close()</w:t>
      </w:r>
    </w:p>
    <w:p>
      <w:pPr>
        <w:jc w:val="both"/>
      </w:pPr>
      <w:r>
        <w:t xml:space="preserve">      seq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