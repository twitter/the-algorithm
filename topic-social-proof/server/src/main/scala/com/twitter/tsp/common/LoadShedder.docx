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com.twitter.tsp.common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 Provides deciders-controlled load shedding for a given displayLocation</w:t>
      </w:r>
    </w:p>
    <w:p>
      <w:pPr>
        <w:jc w:val="both"/>
      </w:pPr>
      <w:r>
        <w:t xml:space="preserve">  The format of the decider keys is:</w:t>
      </w:r>
    </w:p>
    <w:p>
      <w:pPr>
        <w:jc w:val="both"/>
      </w:pPr>
      <w:r/>
    </w:p>
    <w:p>
      <w:pPr>
        <w:jc w:val="both"/>
      </w:pPr>
      <w:r>
        <w:t xml:space="preserve">    enable_loadshedding_&lt;display location&gt;</w:t>
      </w:r>
    </w:p>
    <w:p>
      <w:pPr>
        <w:jc w:val="both"/>
      </w:pPr>
      <w:r>
        <w:t xml:space="preserve">  E.g.:</w:t>
      </w:r>
    </w:p>
    <w:p>
      <w:pPr>
        <w:jc w:val="both"/>
      </w:pPr>
      <w:r>
        <w:t xml:space="preserve">    enable_loadshedding_HomeTimeline</w:t>
      </w:r>
    </w:p>
    <w:p>
      <w:pPr>
        <w:jc w:val="both"/>
      </w:pPr>
      <w:r/>
    </w:p>
    <w:p>
      <w:pPr>
        <w:jc w:val="both"/>
      </w:pPr>
      <w:r>
        <w:t xml:space="preserve">  Deciders are fractional, so a value of 50.00 will drop 50% of responses. If a decider key is not</w:t>
      </w:r>
    </w:p>
    <w:p>
      <w:pPr>
        <w:jc w:val="both"/>
      </w:pPr>
      <w:r>
        <w:t xml:space="preserve">  defined for a particular displayLocation, those requests will always be served.</w:t>
      </w:r>
    </w:p>
    <w:p>
      <w:pPr>
        <w:jc w:val="both"/>
      </w:pPr>
      <w:r/>
    </w:p>
    <w:p>
      <w:pPr>
        <w:jc w:val="both"/>
      </w:pPr>
      <w:r>
        <w:t xml:space="preserve">  We should therefore aim to define keys for the locations we care most about in decider.yml,</w:t>
      </w:r>
    </w:p>
    <w:p>
      <w:pPr>
        <w:jc w:val="both"/>
      </w:pPr>
      <w:r>
        <w:t xml:space="preserve">  so that we can control them during incidents.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LoadShedder @Inject() (decider: Decider) {</w:t>
      </w:r>
    </w:p>
    <w:p>
      <w:pPr>
        <w:jc w:val="both"/>
      </w:pPr>
      <w:r>
        <w:t xml:space="preserve">  import LoadShedder._</w:t>
      </w:r>
    </w:p>
    <w:p>
      <w:pPr>
        <w:jc w:val="both"/>
      </w:pPr>
      <w:r/>
    </w:p>
    <w:p>
      <w:pPr>
        <w:jc w:val="both"/>
      </w:pPr>
      <w:r>
        <w:t xml:space="preserve">  // Fall back to False for any undefined key</w:t>
      </w:r>
    </w:p>
    <w:p>
      <w:pPr>
        <w:jc w:val="both"/>
      </w:pPr>
      <w:r>
        <w:t xml:space="preserve">  private val deciderWithFalseFallback: Decider = decider.orElse(Decider.False)</w:t>
      </w:r>
    </w:p>
    <w:p>
      <w:pPr>
        <w:jc w:val="both"/>
      </w:pPr>
      <w:r>
        <w:t xml:space="preserve">  private val keyPrefix = "enable_loadshedding"</w:t>
      </w:r>
    </w:p>
    <w:p>
      <w:pPr>
        <w:jc w:val="both"/>
      </w:pPr>
      <w:r/>
    </w:p>
    <w:p>
      <w:pPr>
        <w:jc w:val="both"/>
      </w:pPr>
      <w:r>
        <w:t xml:space="preserve">  def apply[T](typeString: String)(serve: =&gt; Future[T]): Future[T] = {</w:t>
      </w:r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Per-typeString level load shedding: enable_loadshedding_HomeTimeline</w:t>
      </w:r>
    </w:p>
    <w:p>
      <w:pPr>
        <w:jc w:val="both"/>
      </w:pPr>
      <w:r>
        <w:t xml:space="preserve">    Checks if per-typeString load shedding is enabled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keyTyped = s"${keyPrefix}_$typeString"</w:t>
      </w:r>
    </w:p>
    <w:p>
      <w:pPr>
        <w:jc w:val="both"/>
      </w:pPr>
      <w:r>
        <w:t xml:space="preserve">    if (deciderWithFalseFallback.isAvailable(keyTyped, recipient = Some(RandomRecipient)))</w:t>
      </w:r>
    </w:p>
    <w:p>
      <w:pPr>
        <w:jc w:val="both"/>
      </w:pPr>
      <w:r>
        <w:t xml:space="preserve">      Future.exception(LoadSheddingException)</w:t>
      </w:r>
    </w:p>
    <w:p>
      <w:pPr>
        <w:jc w:val="both"/>
      </w:pPr>
      <w:r>
        <w:t xml:space="preserve">    else serve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LoadShedder {</w:t>
      </w:r>
    </w:p>
    <w:p>
      <w:pPr>
        <w:jc w:val="both"/>
      </w:pPr>
      <w:r>
        <w:t xml:space="preserve">  object LoadSheddingException extends Exception with NoStackTrace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