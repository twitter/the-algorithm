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com.twitter.tsp.common</w:t>
      </w:r>
    </w:p>
    <w:p>
      <w:pPr>
        <w:jc w:val="both"/>
      </w:pPr>
      <w:r/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com.twitter.abdecider.UserRecipient</w:t>
      </w:r>
    </w:p>
    <w:p>
      <w:pPr>
        <w:jc w:val="both"/>
      </w:pPr>
      <w:r>
        <w:t>import com.twitter.contentrecommender.thriftscala.DisplayLocation</w:t>
      </w:r>
    </w:p>
    <w:p>
      <w:pPr>
        <w:jc w:val="both"/>
      </w:pPr>
      <w:r>
        <w:t>import com.twitter.discovery.common.configapi.FeatureContextBuilder</w:t>
      </w:r>
    </w:p>
    <w:p>
      <w:pPr>
        <w:jc w:val="both"/>
      </w:pPr>
      <w:r>
        <w:t>import com.twitter.featureswitches.FSRecipient</w:t>
      </w:r>
    </w:p>
    <w:p>
      <w:pPr>
        <w:jc w:val="both"/>
      </w:pPr>
      <w:r>
        <w:t>import com.twitter.featureswitches.Recipient</w:t>
      </w:r>
    </w:p>
    <w:p>
      <w:pPr>
        <w:jc w:val="both"/>
      </w:pPr>
      <w:r>
        <w:t>import com.twitter.featureswitches.UserAgent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com.twitter.interests.thriftscala.TopicListingViewerContext</w:t>
      </w:r>
    </w:p>
    <w:p>
      <w:pPr>
        <w:jc w:val="both"/>
      </w:pPr>
      <w:r>
        <w:t>import com.twitter.timelines.configapi</w:t>
      </w:r>
    </w:p>
    <w:p>
      <w:pPr>
        <w:jc w:val="both"/>
      </w:pPr>
      <w:r>
        <w:t>import com.twitter.timelines.configapi.Params</w:t>
      </w:r>
    </w:p>
    <w:p>
      <w:pPr>
        <w:jc w:val="both"/>
      </w:pPr>
      <w:r>
        <w:t>import com.twitter.timelines.configapi.RequestContext</w:t>
      </w:r>
    </w:p>
    <w:p>
      <w:pPr>
        <w:jc w:val="both"/>
      </w:pPr>
      <w:r>
        <w:t>import com.twitter.timelines.configapi.abdecider.LoggingABDeciderExperimentContext</w:t>
      </w:r>
    </w:p>
    <w:p>
      <w:pPr>
        <w:jc w:val="both"/>
      </w:pPr>
      <w:r/>
    </w:p>
    <w:p>
      <w:pPr>
        <w:jc w:val="both"/>
      </w:pPr>
      <w:r>
        <w:t>case class ParamsBuilder(</w:t>
      </w:r>
    </w:p>
    <w:p>
      <w:pPr>
        <w:jc w:val="both"/>
      </w:pPr>
      <w:r>
        <w:t xml:space="preserve">  featureContextBuilder: FeatureContextBuilder,</w:t>
      </w:r>
    </w:p>
    <w:p>
      <w:pPr>
        <w:jc w:val="both"/>
      </w:pPr>
      <w:r>
        <w:t xml:space="preserve">  abDecider: LoggingABDecider,</w:t>
      </w:r>
    </w:p>
    <w:p>
      <w:pPr>
        <w:jc w:val="both"/>
      </w:pPr>
      <w:r>
        <w:t xml:space="preserve">  overridesConfig: configapi.Config,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def buildFromTopicListingViewerContext(</w:t>
      </w:r>
    </w:p>
    <w:p>
      <w:pPr>
        <w:jc w:val="both"/>
      </w:pPr>
      <w:r>
        <w:t xml:space="preserve">    topicListingViewerContext: Option[TopicListingViewerContext],</w:t>
      </w:r>
    </w:p>
    <w:p>
      <w:pPr>
        <w:jc w:val="both"/>
      </w:pPr>
      <w:r>
        <w:t xml:space="preserve">    displayLocation: DisplayLocation,</w:t>
      </w:r>
    </w:p>
    <w:p>
      <w:pPr>
        <w:jc w:val="both"/>
      </w:pPr>
      <w:r>
        <w:t xml:space="preserve">    userRoleOverride: Option[Set[String]] = None</w:t>
      </w:r>
    </w:p>
    <w:p>
      <w:pPr>
        <w:jc w:val="both"/>
      </w:pPr>
      <w:r>
        <w:t xml:space="preserve">  ): Params = {</w:t>
      </w:r>
    </w:p>
    <w:p>
      <w:pPr>
        <w:jc w:val="both"/>
      </w:pPr>
      <w:r/>
    </w:p>
    <w:p>
      <w:pPr>
        <w:jc w:val="both"/>
      </w:pPr>
      <w:r>
        <w:t xml:space="preserve">    topicListingViewerContext.flatMap(_.userId) match {</w:t>
      </w:r>
    </w:p>
    <w:p>
      <w:pPr>
        <w:jc w:val="both"/>
      </w:pPr>
      <w:r>
        <w:t xml:space="preserve">      case Some(userId) =&gt;</w:t>
      </w:r>
    </w:p>
    <w:p>
      <w:pPr>
        <w:jc w:val="both"/>
      </w:pPr>
      <w:r>
        <w:t xml:space="preserve">        val userRecipient = ParamsBuilder.toFeatureSwitchRecipientWithTopicContext(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userRoleOverride,</w:t>
      </w:r>
    </w:p>
    <w:p>
      <w:pPr>
        <w:jc w:val="both"/>
      </w:pPr>
      <w:r>
        <w:t xml:space="preserve">          topicListingViewerContext,</w:t>
      </w:r>
    </w:p>
    <w:p>
      <w:pPr>
        <w:jc w:val="both"/>
      </w:pPr>
      <w:r>
        <w:t xml:space="preserve">          Some(displayLocation)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overridesConfig(</w:t>
      </w:r>
    </w:p>
    <w:p>
      <w:pPr>
        <w:jc w:val="both"/>
      </w:pPr>
      <w:r>
        <w:t xml:space="preserve">          requestContext = RequestContext(</w:t>
      </w:r>
    </w:p>
    <w:p>
      <w:pPr>
        <w:jc w:val="both"/>
      </w:pPr>
      <w:r>
        <w:t xml:space="preserve">            userId = Some(userId),</w:t>
      </w:r>
    </w:p>
    <w:p>
      <w:pPr>
        <w:jc w:val="both"/>
      </w:pPr>
      <w:r>
        <w:t xml:space="preserve">            experimentContext = LoggingABDeciderExperimentContext(</w:t>
      </w:r>
    </w:p>
    <w:p>
      <w:pPr>
        <w:jc w:val="both"/>
      </w:pPr>
      <w:r>
        <w:t xml:space="preserve">              abDecider,</w:t>
      </w:r>
    </w:p>
    <w:p>
      <w:pPr>
        <w:jc w:val="both"/>
      </w:pPr>
      <w:r>
        <w:t xml:space="preserve">              Some(UserRecipient(userId, Some(userId)))),</w:t>
      </w:r>
    </w:p>
    <w:p>
      <w:pPr>
        <w:jc w:val="both"/>
      </w:pPr>
      <w:r>
        <w:t xml:space="preserve">            featureContext = featureContextBuilder(</w:t>
      </w:r>
    </w:p>
    <w:p>
      <w:pPr>
        <w:jc w:val="both"/>
      </w:pPr>
      <w:r>
        <w:t xml:space="preserve">              Some(userId),</w:t>
      </w:r>
    </w:p>
    <w:p>
      <w:pPr>
        <w:jc w:val="both"/>
      </w:pPr>
      <w:r>
        <w:t xml:space="preserve">              Some(userRecipient)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),</w:t>
      </w:r>
    </w:p>
    <w:p>
      <w:pPr>
        <w:jc w:val="both"/>
      </w:pPr>
      <w:r>
        <w:t xml:space="preserve">          statsReceiver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new IllegalArgumentException(</w:t>
      </w:r>
    </w:p>
    <w:p>
      <w:pPr>
        <w:jc w:val="both"/>
      </w:pPr>
      <w:r>
        <w:t xml:space="preserve">          s"${this.getClass.getSimpleName} tried to build Param for a request without a userId"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ParamsBuilder {</w:t>
      </w:r>
    </w:p>
    <w:p>
      <w:pPr>
        <w:jc w:val="both"/>
      </w:pPr>
      <w:r/>
    </w:p>
    <w:p>
      <w:pPr>
        <w:jc w:val="both"/>
      </w:pPr>
      <w:r>
        <w:t xml:space="preserve">  def toFeatureSwitchRecipientWithTopicContext(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userRolesOverride: Option[Set[String]],</w:t>
      </w:r>
    </w:p>
    <w:p>
      <w:pPr>
        <w:jc w:val="both"/>
      </w:pPr>
      <w:r>
        <w:t xml:space="preserve">    context: Option[TopicListingViewerContext],</w:t>
      </w:r>
    </w:p>
    <w:p>
      <w:pPr>
        <w:jc w:val="both"/>
      </w:pPr>
      <w:r>
        <w:t xml:space="preserve">    displayLocationOpt: Option[DisplayLocation]</w:t>
      </w:r>
    </w:p>
    <w:p>
      <w:pPr>
        <w:jc w:val="both"/>
      </w:pPr>
      <w:r>
        <w:t xml:space="preserve">  ): Recipient = {</w:t>
      </w:r>
    </w:p>
    <w:p>
      <w:pPr>
        <w:jc w:val="both"/>
      </w:pPr>
      <w:r>
        <w:t xml:space="preserve">    val userRoles = userRolesOverride match {</w:t>
      </w:r>
    </w:p>
    <w:p>
      <w:pPr>
        <w:jc w:val="both"/>
      </w:pPr>
      <w:r>
        <w:t xml:space="preserve">      case Some(overrides) =&gt; Some(overrides)</w:t>
      </w:r>
    </w:p>
    <w:p>
      <w:pPr>
        <w:jc w:val="both"/>
      </w:pPr>
      <w:r>
        <w:t xml:space="preserve">      case _ =&gt; context.flatMap(_.userRoles.map(_.toSet))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recipient = FSRecipient(</w:t>
      </w:r>
    </w:p>
    <w:p>
      <w:pPr>
        <w:jc w:val="both"/>
      </w:pPr>
      <w:r>
        <w:t xml:space="preserve">      userId = Some(userId),</w:t>
      </w:r>
    </w:p>
    <w:p>
      <w:pPr>
        <w:jc w:val="both"/>
      </w:pPr>
      <w:r>
        <w:t xml:space="preserve">      userRoles = userRoles,</w:t>
      </w:r>
    </w:p>
    <w:p>
      <w:pPr>
        <w:jc w:val="both"/>
      </w:pPr>
      <w:r>
        <w:t xml:space="preserve">      deviceId = context.flatMap(_.deviceId),</w:t>
      </w:r>
    </w:p>
    <w:p>
      <w:pPr>
        <w:jc w:val="both"/>
      </w:pPr>
      <w:r>
        <w:t xml:space="preserve">      guestId = context.flatMap(_.guestId),</w:t>
      </w:r>
    </w:p>
    <w:p>
      <w:pPr>
        <w:jc w:val="both"/>
      </w:pPr>
      <w:r>
        <w:t xml:space="preserve">      languageCode = context.flatMap(_.languageCode),</w:t>
      </w:r>
    </w:p>
    <w:p>
      <w:pPr>
        <w:jc w:val="both"/>
      </w:pPr>
      <w:r>
        <w:t xml:space="preserve">      countryCode = context.flatMap(_.countryCode),</w:t>
      </w:r>
    </w:p>
    <w:p>
      <w:pPr>
        <w:jc w:val="both"/>
      </w:pPr>
      <w:r>
        <w:t xml:space="preserve">      userAgent = context.flatMap(_.userAgent).flatMap(UserAgent(_)),</w:t>
      </w:r>
    </w:p>
    <w:p>
      <w:pPr>
        <w:jc w:val="both"/>
      </w:pPr>
      <w:r>
        <w:t xml:space="preserve">      isVerified = None,</w:t>
      </w:r>
    </w:p>
    <w:p>
      <w:pPr>
        <w:jc w:val="both"/>
      </w:pPr>
      <w:r>
        <w:t xml:space="preserve">      isTwoffice = None,</w:t>
      </w:r>
    </w:p>
    <w:p>
      <w:pPr>
        <w:jc w:val="both"/>
      </w:pPr>
      <w:r>
        <w:t xml:space="preserve">      tooClient = None,</w:t>
      </w:r>
    </w:p>
    <w:p>
      <w:pPr>
        <w:jc w:val="both"/>
      </w:pPr>
      <w:r>
        <w:t xml:space="preserve">      highWaterMark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displayLocationOpt match {</w:t>
      </w:r>
    </w:p>
    <w:p>
      <w:pPr>
        <w:jc w:val="both"/>
      </w:pPr>
      <w:r>
        <w:t xml:space="preserve">      case Some(displayLocation) =&gt;</w:t>
      </w:r>
    </w:p>
    <w:p>
      <w:pPr>
        <w:jc w:val="both"/>
      </w:pPr>
      <w:r>
        <w:t xml:space="preserve">        recipient.withCustomFields(displayLocationCustomFieldMap(displayLocation))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recipient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DisplayLocationCustomField = "display_location"</w:t>
      </w:r>
    </w:p>
    <w:p>
      <w:pPr>
        <w:jc w:val="both"/>
      </w:pPr>
      <w:r/>
    </w:p>
    <w:p>
      <w:pPr>
        <w:jc w:val="both"/>
      </w:pPr>
      <w:r>
        <w:t xml:space="preserve">  def displayLocationCustomFieldMap(displayLocation: DisplayLocation): (String, String) =</w:t>
      </w:r>
    </w:p>
    <w:p>
      <w:pPr>
        <w:jc w:val="both"/>
      </w:pPr>
      <w:r>
        <w:t xml:space="preserve">    DisplayLocationCustomField -&gt; displayLocation.toString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