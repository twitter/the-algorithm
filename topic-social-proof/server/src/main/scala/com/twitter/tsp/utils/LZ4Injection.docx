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com.twitter.tsp.utils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scala.util.Try</w:t>
      </w:r>
    </w:p>
    <w:p>
      <w:pPr>
        <w:jc w:val="both"/>
      </w:pPr>
      <w:r>
        <w:t>import net.jpountz.lz4.LZ4CompressorWithLength</w:t>
      </w:r>
    </w:p>
    <w:p>
      <w:pPr>
        <w:jc w:val="both"/>
      </w:pPr>
      <w:r>
        <w:t>import net.jpountz.lz4.LZ4DecompressorWithLength</w:t>
      </w:r>
    </w:p>
    <w:p>
      <w:pPr>
        <w:jc w:val="both"/>
      </w:pPr>
      <w:r>
        <w:t>import net.jpountz.lz4.LZ4Factory</w:t>
      </w:r>
    </w:p>
    <w:p>
      <w:pPr>
        <w:jc w:val="both"/>
      </w:pPr>
      <w:r/>
    </w:p>
    <w:p>
      <w:pPr>
        <w:jc w:val="both"/>
      </w:pPr>
      <w:r>
        <w:t>object LZ4Injection extends Injection[Array[Byte], Array[Byte]] {</w:t>
      </w:r>
    </w:p>
    <w:p>
      <w:pPr>
        <w:jc w:val="both"/>
      </w:pPr>
      <w:r>
        <w:t xml:space="preserve">  private val lz4Factory = LZ4Factory.fastestInstance()</w:t>
      </w:r>
    </w:p>
    <w:p>
      <w:pPr>
        <w:jc w:val="both"/>
      </w:pPr>
      <w:r>
        <w:t xml:space="preserve">  private val fastCompressor = new LZ4CompressorWithLength(lz4Factory.fastCompressor())</w:t>
      </w:r>
    </w:p>
    <w:p>
      <w:pPr>
        <w:jc w:val="both"/>
      </w:pPr>
      <w:r>
        <w:t xml:space="preserve">  private val decompressor = new LZ4DecompressorWithLength(lz4Factory.fastDecompressor())</w:t>
      </w:r>
    </w:p>
    <w:p>
      <w:pPr>
        <w:jc w:val="both"/>
      </w:pPr>
      <w:r/>
    </w:p>
    <w:p>
      <w:pPr>
        <w:jc w:val="both"/>
      </w:pPr>
      <w:r>
        <w:t xml:space="preserve">  override def apply(a: Array[Byte]): Array[Byte] = LZ4Injection.fastCompressor.compress(a)</w:t>
      </w:r>
    </w:p>
    <w:p>
      <w:pPr>
        <w:jc w:val="both"/>
      </w:pPr>
      <w:r/>
    </w:p>
    <w:p>
      <w:pPr>
        <w:jc w:val="both"/>
      </w:pPr>
      <w:r>
        <w:t xml:space="preserve">  override def invert(b: Array[Byte]): Try[Array[Byte]] = Try {</w:t>
      </w:r>
    </w:p>
    <w:p>
      <w:pPr>
        <w:jc w:val="both"/>
      </w:pPr>
      <w:r>
        <w:t xml:space="preserve">    LZ4Injection.decompressor.decompress(b)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