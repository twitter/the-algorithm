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com.twitter.tsp.thriftjava</w:t>
      </w:r>
    </w:p>
    <w:p>
      <w:pPr>
        <w:jc w:val="both"/>
      </w:pPr>
      <w:r>
        <w:t>namespace py gen.twitter.tsp</w:t>
      </w:r>
    </w:p>
    <w:p>
      <w:pPr>
        <w:jc w:val="both"/>
      </w:pPr>
      <w:r>
        <w:t>#@namespace scala com.twitter.tsp.thriftscala</w:t>
      </w:r>
    </w:p>
    <w:p>
      <w:pPr>
        <w:jc w:val="both"/>
      </w:pPr>
      <w:r>
        <w:t>#@namespace strato com.twitter.tsp.strato</w:t>
      </w:r>
    </w:p>
    <w:p>
      <w:pPr>
        <w:jc w:val="both"/>
      </w:pPr>
      <w:r/>
    </w:p>
    <w:p>
      <w:pPr>
        <w:jc w:val="both"/>
      </w:pPr>
      <w:r>
        <w:t>struct TspTweetInfo {</w:t>
      </w:r>
    </w:p>
    <w:p>
      <w:pPr>
        <w:jc w:val="both"/>
      </w:pPr>
      <w:r>
        <w:t xml:space="preserve">  1: required i64 authorId</w:t>
      </w:r>
    </w:p>
    <w:p>
      <w:pPr>
        <w:jc w:val="both"/>
      </w:pPr>
      <w:r>
        <w:t xml:space="preserve">  2: required i64 favCount</w:t>
      </w:r>
    </w:p>
    <w:p>
      <w:pPr>
        <w:jc w:val="both"/>
      </w:pPr>
      <w:r>
        <w:t xml:space="preserve">  3: optional string language</w:t>
      </w:r>
    </w:p>
    <w:p>
      <w:pPr>
        <w:jc w:val="both"/>
      </w:pPr>
      <w:r>
        <w:t xml:space="preserve">  6: optional bool hasImage</w:t>
      </w:r>
    </w:p>
    <w:p>
      <w:pPr>
        <w:jc w:val="both"/>
      </w:pPr>
      <w:r>
        <w:t xml:space="preserve">  7: optional bool hasVideo</w:t>
      </w:r>
    </w:p>
    <w:p>
      <w:pPr>
        <w:jc w:val="both"/>
      </w:pPr>
      <w:r>
        <w:t xml:space="preserve">  8: optional bool hasGif</w:t>
      </w:r>
    </w:p>
    <w:p>
      <w:pPr>
        <w:jc w:val="both"/>
      </w:pPr>
      <w:r>
        <w:t xml:space="preserve">  9: optional bool isNsfwAuthor</w:t>
      </w:r>
    </w:p>
    <w:p>
      <w:pPr>
        <w:jc w:val="both"/>
      </w:pPr>
      <w:r>
        <w:t xml:space="preserve">  10: optional bool isKGODenylist</w:t>
      </w:r>
    </w:p>
    <w:p>
      <w:pPr>
        <w:jc w:val="both"/>
      </w:pPr>
      <w:r>
        <w:t xml:space="preserve">  11: optional bool isNullcast</w:t>
      </w:r>
    </w:p>
    <w:p>
      <w:pPr>
        <w:jc w:val="both"/>
      </w:pPr>
      <w:r>
        <w:t xml:space="preserve">  // available if the tweet contains video</w:t>
      </w:r>
    </w:p>
    <w:p>
      <w:pPr>
        <w:jc w:val="both"/>
      </w:pPr>
      <w:r>
        <w:t xml:space="preserve">  12: optional i32 videoDurationSeconds</w:t>
      </w:r>
    </w:p>
    <w:p>
      <w:pPr>
        <w:jc w:val="both"/>
      </w:pPr>
      <w:r>
        <w:t xml:space="preserve">  13: optional bool isHighMediaResolution</w:t>
      </w:r>
    </w:p>
    <w:p>
      <w:pPr>
        <w:jc w:val="both"/>
      </w:pPr>
      <w:r>
        <w:t xml:space="preserve">  14: optional bool isVerticalAspectRatio</w:t>
      </w:r>
    </w:p>
    <w:p>
      <w:pPr>
        <w:jc w:val="both"/>
      </w:pPr>
      <w:r>
        <w:t xml:space="preserve">  // health signal scores</w:t>
      </w:r>
    </w:p>
    <w:p>
      <w:pPr>
        <w:jc w:val="both"/>
      </w:pPr>
      <w:r>
        <w:t xml:space="preserve">  15: optional bool isPassAgathaHealthFilterStrictest</w:t>
      </w:r>
    </w:p>
    <w:p>
      <w:pPr>
        <w:jc w:val="both"/>
      </w:pPr>
      <w:r>
        <w:t xml:space="preserve">  16: optional bool isPassTweetHealthFilterStrictest</w:t>
      </w:r>
    </w:p>
    <w:p>
      <w:pPr>
        <w:jc w:val="both"/>
      </w:pPr>
      <w:r>
        <w:t xml:space="preserve">  17: optional bool isReply</w:t>
      </w:r>
    </w:p>
    <w:p>
      <w:pPr>
        <w:jc w:val="both"/>
      </w:pPr>
      <w:r>
        <w:t xml:space="preserve">  18: optional bool hasMultipleMedia</w:t>
      </w:r>
    </w:p>
    <w:p>
      <w:pPr>
        <w:jc w:val="both"/>
      </w:pPr>
      <w:r>
        <w:t xml:space="preserve">  23: optional bool hasUrl</w:t>
      </w:r>
    </w:p>
    <w:p>
      <w:pPr>
        <w:jc w:val="both"/>
      </w:pPr>
      <w:r>
        <w:t>}(persisted='false',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