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>
        <w:t xml:space="preserve">  &lt;shutdownHook class="ch.qos.logback.core.hook.DelayingShutdownHook"/&gt;</w:t>
      </w:r>
    </w:p>
    <w:p>
      <w:pPr>
        <w:jc w:val="both"/>
      </w:pPr>
      <w:r>
        <w:t xml:space="preserve">  &lt;property name="async_queue_size" value="${queue.size:-50000}"/&gt;</w:t>
      </w:r>
    </w:p>
    <w:p>
      <w:pPr>
        <w:jc w:val="both"/>
      </w:pPr>
      <w:r>
        <w:t xml:space="preserve">  &lt;property name="async_max_flush_time" value="${max.flush.time:-0}"/&gt;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Structured Logging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Only sample 0.1% of the requests --&gt;</w:t>
      </w:r>
    </w:p>
    <w:p>
      <w:pPr>
        <w:jc w:val="both"/>
      </w:pPr>
      <w:r>
        <w:t xml:space="preserve">  &lt;property name="splunk_sampling_rate" value="${splunk_sampling_rate:-0.001}"/&gt;</w:t>
      </w:r>
    </w:p>
    <w:p>
      <w:pPr>
        <w:jc w:val="both"/>
      </w:pPr>
      <w:r>
        <w:t xml:space="preserve">  &lt;include resource="structured-logger-logback.xml"/&gt;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Service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&lt;property name="DEFAULT_SERVICE_PATTERN"</w:t>
      </w:r>
    </w:p>
    <w:p>
      <w:pPr>
        <w:jc w:val="both"/>
      </w:pPr>
      <w:r>
        <w:t xml:space="preserve">            value="%-16X{transactionId} %logger %msg"/&gt;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Common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&lt;!-- JUL/JDK14 to Logback bridge --&gt;</w:t>
      </w:r>
    </w:p>
    <w:p>
      <w:pPr>
        <w:jc w:val="both"/>
      </w:pPr>
      <w:r>
        <w:t xml:space="preserve">  &lt;contextListener class="ch.qos.logback.classic.jul.LevelChangePropagator"&gt;</w:t>
      </w:r>
    </w:p>
    <w:p>
      <w:pPr>
        <w:jc w:val="both"/>
      </w:pPr>
      <w:r>
        <w:t xml:space="preserve">    &lt;resetJUL&gt;true&lt;/resetJUL&gt;</w:t>
      </w:r>
    </w:p>
    <w:p>
      <w:pPr>
        <w:jc w:val="both"/>
      </w:pPr>
      <w:r>
        <w:t xml:space="preserve">  &lt;/contextListener&gt;</w:t>
      </w:r>
    </w:p>
    <w:p>
      <w:pPr>
        <w:jc w:val="both"/>
      </w:pPr>
      <w:r/>
    </w:p>
    <w:p>
      <w:pPr>
        <w:jc w:val="both"/>
      </w:pPr>
      <w:r>
        <w:t xml:space="preserve">  &lt;!-- Service Log (Rollover every 50MB, max 11 logs) --&gt;</w:t>
      </w:r>
    </w:p>
    <w:p>
      <w:pPr>
        <w:jc w:val="both"/>
      </w:pPr>
      <w:r>
        <w:t xml:space="preserve">  &lt;appender name="SERVICE" class="ch.qos.logback.core.rolling.RollingFileAppender"&gt;</w:t>
      </w:r>
    </w:p>
    <w:p>
      <w:pPr>
        <w:jc w:val="both"/>
      </w:pPr>
      <w:r>
        <w:t xml:space="preserve">    &lt;file&gt;${log.service.output}&lt;/file&gt;</w:t>
      </w:r>
    </w:p>
    <w:p>
      <w:pPr>
        <w:jc w:val="both"/>
      </w:pPr>
      <w:r>
        <w:t xml:space="preserve">    &lt;rollingPolicy class="ch.qos.logback.core.rolling.FixedWindowRollingPolicy"&gt;</w:t>
      </w:r>
    </w:p>
    <w:p>
      <w:pPr>
        <w:jc w:val="both"/>
      </w:pPr>
      <w:r>
        <w:t xml:space="preserve">      &lt;fileNamePattern&gt;${log.service.output}.%i&lt;/fileNamePattern&gt;</w:t>
      </w:r>
    </w:p>
    <w:p>
      <w:pPr>
        <w:jc w:val="both"/>
      </w:pPr>
      <w:r>
        <w:t xml:space="preserve">      &lt;minIndex&gt;1&lt;/minIndex&gt;</w:t>
      </w:r>
    </w:p>
    <w:p>
      <w:pPr>
        <w:jc w:val="both"/>
      </w:pPr>
      <w:r>
        <w:t xml:space="preserve">      &lt;maxIndex&gt;10&lt;/maxIndex&gt;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&lt;triggeringPolicy class="ch.qos.logback.core.rolling.SizeBasedTriggeringPolicy"&gt;</w:t>
      </w:r>
    </w:p>
    <w:p>
      <w:pPr>
        <w:jc w:val="both"/>
      </w:pPr>
      <w:r>
        <w:t xml:space="preserve">      &lt;maxFileSize&gt;50MB&lt;/maxFileSize&gt;</w:t>
      </w:r>
    </w:p>
    <w:p>
      <w:pPr>
        <w:jc w:val="both"/>
      </w:pPr>
      <w:r>
        <w:t xml:space="preserve">    &lt;/triggeringPolicy&gt;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&lt;pattern&gt;%date %.-3level ${DEFAULT_SERVICE_PATTERN}%n&lt;/pattern&gt;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Strato package only log (Rollover every 50MB, max 11 logs) --&gt;</w:t>
      </w:r>
    </w:p>
    <w:p>
      <w:pPr>
        <w:jc w:val="both"/>
      </w:pPr>
      <w:r>
        <w:t xml:space="preserve">  &lt;appender name="STRATO-ONLY" class="ch.qos.logback.core.rolling.RollingFileAppender"&gt;</w:t>
      </w:r>
    </w:p>
    <w:p>
      <w:pPr>
        <w:jc w:val="both"/>
      </w:pPr>
      <w:r>
        <w:t xml:space="preserve">    &lt;file&gt;${log.strato_only.output}&lt;/file&gt;</w:t>
      </w:r>
    </w:p>
    <w:p>
      <w:pPr>
        <w:jc w:val="both"/>
      </w:pPr>
      <w:r>
        <w:t xml:space="preserve">    &lt;rollingPolicy class="ch.qos.logback.core.rolling.FixedWindowRollingPolicy"&gt;</w:t>
      </w:r>
    </w:p>
    <w:p>
      <w:pPr>
        <w:jc w:val="both"/>
      </w:pPr>
      <w:r>
        <w:t xml:space="preserve">      &lt;fileNamePattern&gt;${log.strato_only.output}.%i&lt;/fileNamePattern&gt;</w:t>
      </w:r>
    </w:p>
    <w:p>
      <w:pPr>
        <w:jc w:val="both"/>
      </w:pPr>
      <w:r>
        <w:t xml:space="preserve">      &lt;minIndex&gt;1&lt;/minIndex&gt;</w:t>
      </w:r>
    </w:p>
    <w:p>
      <w:pPr>
        <w:jc w:val="both"/>
      </w:pPr>
      <w:r>
        <w:t xml:space="preserve">      &lt;maxIndex&gt;10&lt;/maxIndex&gt;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&lt;triggeringPolicy class="ch.qos.logback.core.rolling.SizeBasedTriggeringPolicy"&gt;</w:t>
      </w:r>
    </w:p>
    <w:p>
      <w:pPr>
        <w:jc w:val="both"/>
      </w:pPr>
      <w:r>
        <w:t xml:space="preserve">      &lt;maxFileSize&gt;50MB&lt;/maxFileSize&gt;</w:t>
      </w:r>
    </w:p>
    <w:p>
      <w:pPr>
        <w:jc w:val="both"/>
      </w:pPr>
      <w:r>
        <w:t xml:space="preserve">    &lt;/triggeringPolicy&gt;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&lt;pattern&gt;%date %.-3level ${DEFAULT_SERVICE_PATTERN}%n&lt;/pattern&gt;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LogLens --&gt;</w:t>
      </w:r>
    </w:p>
    <w:p>
      <w:pPr>
        <w:jc w:val="both"/>
      </w:pPr>
      <w:r>
        <w:t xml:space="preserve">  &lt;appender name="LOGLENS" class="com.twitter.loglens.logback.LoglensAppender"&gt;</w:t>
      </w:r>
    </w:p>
    <w:p>
      <w:pPr>
        <w:jc w:val="both"/>
      </w:pPr>
      <w:r>
        <w:t xml:space="preserve">    &lt;mdcAdditionalContext&gt;true&lt;/mdcAdditionalContext&gt;</w:t>
      </w:r>
    </w:p>
    <w:p>
      <w:pPr>
        <w:jc w:val="both"/>
      </w:pPr>
      <w:r>
        <w:t xml:space="preserve">    &lt;category&gt;loglens&lt;/category&gt;</w:t>
      </w:r>
    </w:p>
    <w:p>
      <w:pPr>
        <w:jc w:val="both"/>
      </w:pPr>
      <w:r>
        <w:t xml:space="preserve">    &lt;index&gt;${log.lens.index}&lt;/index&gt;</w:t>
      </w:r>
    </w:p>
    <w:p>
      <w:pPr>
        <w:jc w:val="both"/>
      </w:pPr>
      <w:r>
        <w:t xml:space="preserve">    &lt;tag&gt;${log.lens.tag}/service&lt;/tag&gt;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&lt;pattern&gt;%msg%n&lt;/pattern&gt;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  &lt;turboFilter class="ch.qos.logback.classic.turbo.DuplicateMessageFilter"&gt;</w:t>
      </w:r>
    </w:p>
    <w:p>
      <w:pPr>
        <w:jc w:val="both"/>
      </w:pPr>
      <w:r>
        <w:t xml:space="preserve">      &lt;cacheSize&gt;500&lt;/cacheSize&gt;</w:t>
      </w:r>
    </w:p>
    <w:p>
      <w:pPr>
        <w:jc w:val="both"/>
      </w:pPr>
      <w:r>
        <w:t xml:space="preserve">      &lt;allowedRepetitions&gt;50&lt;/allowedRepetitions&gt;</w:t>
      </w:r>
    </w:p>
    <w:p>
      <w:pPr>
        <w:jc w:val="both"/>
      </w:pPr>
      <w:r>
        <w:t xml:space="preserve">    &lt;/turboFilter&gt;</w:t>
      </w:r>
    </w:p>
    <w:p>
      <w:pPr>
        <w:jc w:val="both"/>
      </w:pPr>
      <w:r>
        <w:t xml:space="preserve">    &lt;filter class="com.twitter.strato.logging.logback.RegexFilter"&gt;</w:t>
      </w:r>
    </w:p>
    <w:p>
      <w:pPr>
        <w:jc w:val="both"/>
      </w:pPr>
      <w:r>
        <w:t xml:space="preserve">      &lt;forLogger&gt;manhattan-client&lt;/forLogger&gt;</w:t>
      </w:r>
    </w:p>
    <w:p>
      <w:pPr>
        <w:jc w:val="both"/>
      </w:pPr>
      <w:r>
        <w:t xml:space="preserve">      &lt;excludeRegex&gt;.*InvalidRequest.*&lt;/excludeRegex&gt;</w:t>
      </w:r>
    </w:p>
    <w:p>
      <w:pPr>
        <w:jc w:val="both"/>
      </w:pPr>
      <w:r>
        <w:t xml:space="preserve">    &lt;/filter&gt;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Primary Async Appenders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&lt;appender name="ASYNC-SERVICE" class="ch.qos.logback.classic.AsyncAppender"&gt;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ref="SERVICE"/&gt;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name="ASYNC-STRATO-ONLY" class="ch.qos.logback.classic.AsyncAppender"&gt;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ref="STRATO-ONLY"/&gt;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name="ASYNC-LOGLENS" class="ch.qos.logback.classic.AsyncAppender"&gt;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ref="LOGLENS"/&gt;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Package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&lt;!-- Per-Package Config (shared) --&gt;</w:t>
      </w:r>
    </w:p>
    <w:p>
      <w:pPr>
        <w:jc w:val="both"/>
      </w:pPr>
      <w:r>
        <w:t xml:space="preserve">  &lt;logger name="com.twitter" level="info"/&gt;</w:t>
      </w:r>
    </w:p>
    <w:p>
      <w:pPr>
        <w:jc w:val="both"/>
      </w:pPr>
      <w:r/>
    </w:p>
    <w:p>
      <w:pPr>
        <w:jc w:val="both"/>
      </w:pPr>
      <w:r>
        <w:t xml:space="preserve">  &lt;!--</w:t>
      </w:r>
    </w:p>
    <w:p>
      <w:pPr>
        <w:jc w:val="both"/>
      </w:pPr>
      <w:r>
        <w:t xml:space="preserve">    By default, we leave the strato package at INFO level.</w:t>
      </w:r>
    </w:p>
    <w:p>
      <w:pPr>
        <w:jc w:val="both"/>
      </w:pPr>
      <w:r>
        <w:t xml:space="preserve">    However, this line allows us to set the entire strato package, or a subset of it, to</w:t>
      </w:r>
    </w:p>
    <w:p>
      <w:pPr>
        <w:jc w:val="both"/>
      </w:pPr>
      <w:r>
        <w:t xml:space="preserve">    a specific level. For example, if you pass -Dstrato_log_package=streaming -Dstrato_log_level=DEBUG</w:t>
      </w:r>
    </w:p>
    <w:p>
      <w:pPr>
        <w:jc w:val="both"/>
      </w:pPr>
      <w:r>
        <w:t xml:space="preserve">    only loggers under com.twitter.strato.streaming.* will be set to DEBUG level. Passing only</w:t>
      </w:r>
    </w:p>
    <w:p>
      <w:pPr>
        <w:jc w:val="both"/>
      </w:pPr>
      <w:r>
        <w:t xml:space="preserve">    -Dstrato_log_level will set all of strato.* to the specified level.</w:t>
      </w:r>
    </w:p>
    <w:p>
      <w:pPr>
        <w:jc w:val="both"/>
      </w:pPr>
      <w:r>
        <w:t xml:space="preserve">  --&gt;</w:t>
      </w:r>
    </w:p>
    <w:p>
      <w:pPr>
        <w:jc w:val="both"/>
      </w:pPr>
      <w:r>
        <w:t xml:space="preserve">  &lt;logger name="com.twitter.strato${strato_log_package:-}" level="${strato_log_level:-INFO}"/&gt;</w:t>
      </w:r>
    </w:p>
    <w:p>
      <w:pPr>
        <w:jc w:val="both"/>
      </w:pPr>
      <w:r/>
    </w:p>
    <w:p>
      <w:pPr>
        <w:jc w:val="both"/>
      </w:pPr>
      <w:r>
        <w:t xml:space="preserve">  &lt;logger name="com.twitter.wilyns" level="warn"/&gt;</w:t>
      </w:r>
    </w:p>
    <w:p>
      <w:pPr>
        <w:jc w:val="both"/>
      </w:pPr>
      <w:r>
        <w:t xml:space="preserve">  &lt;logger name="com.twitter.finagle.mux" level="warn"/&gt;</w:t>
      </w:r>
    </w:p>
    <w:p>
      <w:pPr>
        <w:jc w:val="both"/>
      </w:pPr>
      <w:r>
        <w:t xml:space="preserve">  &lt;logger name="com.twitter.finagle.serverset2" level="warn"/&gt;</w:t>
      </w:r>
    </w:p>
    <w:p>
      <w:pPr>
        <w:jc w:val="both"/>
      </w:pPr>
      <w:r>
        <w:t xml:space="preserve">  &lt;logger name="com.twitter.logging.ScribeHandler" level="warn"/&gt;</w:t>
      </w:r>
    </w:p>
    <w:p>
      <w:pPr>
        <w:jc w:val="both"/>
      </w:pPr>
      <w:r>
        <w:t xml:space="preserve">  &lt;logger name="com.twitter.zookeeper.client.internal" level="warn"/&gt;</w:t>
      </w:r>
    </w:p>
    <w:p>
      <w:pPr>
        <w:jc w:val="both"/>
      </w:pPr>
      <w:r>
        <w:t xml:space="preserve">  &lt;logger name="com.twitter.decider.StoreDecider" level="warn"/&gt;</w:t>
      </w:r>
    </w:p>
    <w:p>
      <w:pPr>
        <w:jc w:val="both"/>
      </w:pPr>
      <w:r/>
    </w:p>
    <w:p>
      <w:pPr>
        <w:jc w:val="both"/>
      </w:pPr>
      <w:r>
        <w:t xml:space="preserve">  &lt;!-- Per-Package Config (Strato) --&gt;</w:t>
      </w:r>
    </w:p>
    <w:p>
      <w:pPr>
        <w:jc w:val="both"/>
      </w:pPr>
      <w:r>
        <w:t xml:space="preserve">  &lt;logger name="com.twitter.distributedlog.client" level="warn"/&gt;</w:t>
      </w:r>
    </w:p>
    <w:p>
      <w:pPr>
        <w:jc w:val="both"/>
      </w:pPr>
      <w:r>
        <w:t xml:space="preserve">  &lt;logger name="com.twitter.finagle.mtls.authorization.config.AccessControlListConfiguration" level="warn"/&gt;</w:t>
      </w:r>
    </w:p>
    <w:p>
      <w:pPr>
        <w:jc w:val="both"/>
      </w:pPr>
      <w:r>
        <w:t xml:space="preserve">  &lt;logger name="com.twitter.finatra.kafka.common.kerberoshelpers" level="warn"/&gt;</w:t>
      </w:r>
    </w:p>
    <w:p>
      <w:pPr>
        <w:jc w:val="both"/>
      </w:pPr>
      <w:r>
        <w:t xml:space="preserve">  &lt;logger name="com.twitter.finatra.kafka.utils.BootstrapServerUtils" level="warn"/&gt;</w:t>
      </w:r>
    </w:p>
    <w:p>
      <w:pPr>
        <w:jc w:val="both"/>
      </w:pPr>
      <w:r>
        <w:t xml:space="preserve">  &lt;logger name="com.twitter.server.coordinate" level="error"/&gt;</w:t>
      </w:r>
    </w:p>
    <w:p>
      <w:pPr>
        <w:jc w:val="both"/>
      </w:pPr>
      <w:r>
        <w:t xml:space="preserve">  &lt;logger name="com.twitter.zookeeper.client" level="info"/&gt;</w:t>
      </w:r>
    </w:p>
    <w:p>
      <w:pPr>
        <w:jc w:val="both"/>
      </w:pPr>
      <w:r>
        <w:t xml:space="preserve">  &lt;logger name="org.apache.zookeeper" level="error"/&gt;</w:t>
      </w:r>
    </w:p>
    <w:p>
      <w:pPr>
        <w:jc w:val="both"/>
      </w:pPr>
      <w:r>
        <w:t xml:space="preserve">  &lt;logger name="org.apache.zookeeper.ClientCnxn" level="warn"/&gt;</w:t>
      </w:r>
    </w:p>
    <w:p>
      <w:pPr>
        <w:jc w:val="both"/>
      </w:pPr>
      <w:r>
        <w:t xml:space="preserve">  &lt;logger name="ZkSession" level="info"/&gt;</w:t>
      </w:r>
    </w:p>
    <w:p>
      <w:pPr>
        <w:jc w:val="both"/>
      </w:pPr>
      <w:r>
        <w:t xml:space="preserve">  &lt;logger name="OptimisticLockingCache" level="off"/&gt;</w:t>
      </w:r>
    </w:p>
    <w:p>
      <w:pPr>
        <w:jc w:val="both"/>
      </w:pPr>
      <w:r>
        <w:t xml:space="preserve">  &lt;logger name="manhattan-client" level="warn"/&gt;</w:t>
      </w:r>
    </w:p>
    <w:p>
      <w:pPr>
        <w:jc w:val="both"/>
      </w:pPr>
      <w:r>
        <w:t xml:space="preserve">  &lt;logger name="strato.op" level="warn"/&gt;</w:t>
      </w:r>
    </w:p>
    <w:p>
      <w:pPr>
        <w:jc w:val="both"/>
      </w:pPr>
      <w:r>
        <w:t xml:space="preserve">  &lt;logger name="org.apache.kafka.clients.NetworkClient" level="error"/&gt;</w:t>
      </w:r>
    </w:p>
    <w:p>
      <w:pPr>
        <w:jc w:val="both"/>
      </w:pPr>
      <w:r>
        <w:t xml:space="preserve">  &lt;logger name="org.apache.kafka.clients.consumer.internals" level="error"/&gt;</w:t>
      </w:r>
    </w:p>
    <w:p>
      <w:pPr>
        <w:jc w:val="both"/>
      </w:pPr>
      <w:r>
        <w:t xml:space="preserve">  &lt;logger name="org.apache.kafka.clients.producer.internals" level="error"/&gt;</w:t>
      </w:r>
    </w:p>
    <w:p>
      <w:pPr>
        <w:jc w:val="both"/>
      </w:pPr>
      <w:r>
        <w:t xml:space="preserve">  &lt;!-- produce a lot of messages like: Building client authenticator with server name kafka --&gt;</w:t>
      </w:r>
    </w:p>
    <w:p>
      <w:pPr>
        <w:jc w:val="both"/>
      </w:pPr>
      <w:r>
        <w:t xml:space="preserve">  &lt;logger name="org.apache.kafka.common.network" level="warn"/&gt;</w:t>
      </w:r>
    </w:p>
    <w:p>
      <w:pPr>
        <w:jc w:val="both"/>
      </w:pPr>
      <w:r/>
    </w:p>
    <w:p>
      <w:pPr>
        <w:jc w:val="both"/>
      </w:pPr>
      <w:r>
        <w:t xml:space="preserve">  &lt;!-- Root Config --&gt;</w:t>
      </w:r>
    </w:p>
    <w:p>
      <w:pPr>
        <w:jc w:val="both"/>
      </w:pPr>
      <w:r>
        <w:t xml:space="preserve">  &lt;root level="${log_level:-INFO}"&gt;</w:t>
      </w:r>
    </w:p>
    <w:p>
      <w:pPr>
        <w:jc w:val="both"/>
      </w:pPr>
      <w:r>
        <w:t xml:space="preserve">    &lt;appender-ref ref="ASYNC-SERVICE"/&gt;</w:t>
      </w:r>
    </w:p>
    <w:p>
      <w:pPr>
        <w:jc w:val="both"/>
      </w:pPr>
      <w:r>
        <w:t xml:space="preserve">    &lt;appender-ref ref="ASYNC-LOGLENS"/&gt;</w:t>
      </w:r>
    </w:p>
    <w:p>
      <w:pPr>
        <w:jc w:val="both"/>
      </w:pPr>
      <w:r>
        <w:t xml:space="preserve">  &lt;/root&gt;</w:t>
      </w:r>
    </w:p>
    <w:p>
      <w:pPr>
        <w:jc w:val="both"/>
      </w:pPr>
      <w:r/>
    </w:p>
    <w:p>
      <w:pPr>
        <w:jc w:val="both"/>
      </w:pPr>
      <w:r>
        <w:t xml:space="preserve">  &lt;!-- Strato package only logging--&gt;</w:t>
      </w:r>
    </w:p>
    <w:p>
      <w:pPr>
        <w:jc w:val="both"/>
      </w:pPr>
      <w:r>
        <w:t xml:space="preserve">  &lt;logger name="com.twitter.strato"</w:t>
      </w:r>
    </w:p>
    <w:p>
      <w:pPr>
        <w:jc w:val="both"/>
      </w:pPr>
      <w:r>
        <w:t xml:space="preserve">          level="info"</w:t>
      </w:r>
    </w:p>
    <w:p>
      <w:pPr>
        <w:jc w:val="both"/>
      </w:pPr>
      <w:r>
        <w:t xml:space="preserve">          additivity="true"&gt;</w:t>
      </w:r>
    </w:p>
    <w:p>
      <w:pPr>
        <w:jc w:val="both"/>
      </w:pPr>
      <w:r>
        <w:t xml:space="preserve">    &lt;appender-ref ref="ASYNC-STRATO-ONLY" /&gt;</w:t>
      </w:r>
    </w:p>
    <w:p>
      <w:pPr>
        <w:jc w:val="both"/>
      </w:pPr>
      <w:r>
        <w:t xml:space="preserve">  &lt;/logger&gt;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