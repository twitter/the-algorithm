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com.twitter.product_mixer.component_library.experiments.metrics</w:t>
      </w:r>
    </w:p>
    <w:p>
      <w:pPr>
        <w:jc w:val="both"/>
      </w:pPr>
      <w:r/>
    </w:p>
    <w:p>
      <w:pPr>
        <w:jc w:val="both"/>
      </w:pPr>
      <w:r>
        <w:t>import com.twitter.product_mixer.component_library.experiments.metrics.PlaceholderConfig.PlaceholdersMap</w:t>
      </w:r>
    </w:p>
    <w:p>
      <w:pPr>
        <w:jc w:val="both"/>
      </w:pPr>
      <w:r>
        <w:t>import java.io.File</w:t>
      </w:r>
    </w:p>
    <w:p>
      <w:pPr>
        <w:jc w:val="both"/>
      </w:pPr>
      <w:r>
        <w:t>import java.io.PrintWriter</w:t>
      </w:r>
    </w:p>
    <w:p>
      <w:pPr>
        <w:jc w:val="both"/>
      </w:pPr>
      <w:r>
        <w:t>import scala.collection.immutable.ListSet</w:t>
      </w:r>
    </w:p>
    <w:p>
      <w:pPr>
        <w:jc w:val="both"/>
      </w:pPr>
      <w:r>
        <w:t>import scala.io.Source</w:t>
      </w:r>
    </w:p>
    <w:p>
      <w:pPr>
        <w:jc w:val="both"/>
      </w:pPr>
      <w:r>
        <w:t>import scopt.OptionParser</w:t>
      </w:r>
    </w:p>
    <w:p>
      <w:pPr>
        <w:jc w:val="both"/>
      </w:pPr>
      <w:r/>
    </w:p>
    <w:p>
      <w:pPr>
        <w:jc w:val="both"/>
      </w:pPr>
      <w:r>
        <w:t>private case class MetricTemplateCLIConfig(</w:t>
      </w:r>
    </w:p>
    <w:p>
      <w:pPr>
        <w:jc w:val="both"/>
      </w:pPr>
      <w:r>
        <w:t xml:space="preserve">  // default values required for OptionParser</w:t>
      </w:r>
    </w:p>
    <w:p>
      <w:pPr>
        <w:jc w:val="both"/>
      </w:pPr>
      <w:r>
        <w:t xml:space="preserve">  templateFileName: String = null,</w:t>
      </w:r>
    </w:p>
    <w:p>
      <w:pPr>
        <w:jc w:val="both"/>
      </w:pPr>
      <w:r>
        <w:t xml:space="preserve">  outputFileName: String = null,</w:t>
      </w:r>
    </w:p>
    <w:p>
      <w:pPr>
        <w:jc w:val="both"/>
      </w:pPr>
      <w:r>
        <w:t xml:space="preserve">  metricGroupName: String = null,</w:t>
      </w:r>
    </w:p>
    <w:p>
      <w:pPr>
        <w:jc w:val="both"/>
      </w:pPr>
      <w:r>
        <w:t xml:space="preserve">  metricGroupDesc: String = null,</w:t>
      </w:r>
    </w:p>
    <w:p>
      <w:pPr>
        <w:jc w:val="both"/>
      </w:pPr>
      <w:r>
        <w:t xml:space="preserve">  metricGroupId: Option[Long] = None,</w:t>
      </w:r>
    </w:p>
    <w:p>
      <w:pPr>
        <w:jc w:val="both"/>
      </w:pPr>
      <w:r>
        <w:t xml:space="preserve">  absolutePath: Option[String] = None)</w:t>
      </w:r>
    </w:p>
    <w:p>
      <w:pPr>
        <w:jc w:val="both"/>
      </w:pPr>
      <w:r/>
    </w:p>
    <w:p>
      <w:pPr>
        <w:jc w:val="both"/>
      </w:pPr>
      <w:r>
        <w:t>trait MetricTemplateCLIRunner {</w:t>
      </w:r>
    </w:p>
    <w:p>
      <w:pPr>
        <w:jc w:val="both"/>
      </w:pPr>
      <w:r>
        <w:t xml:space="preserve">  def templateDir: String</w:t>
      </w:r>
    </w:p>
    <w:p>
      <w:pPr>
        <w:jc w:val="both"/>
      </w:pPr>
      <w:r>
        <w:t xml:space="preserve">  def placeholders: PlaceholdersMap</w:t>
      </w:r>
    </w:p>
    <w:p>
      <w:pPr>
        <w:jc w:val="both"/>
      </w:pPr>
      <w:r>
        <w:t xml:space="preserve">  private val ProgramName = "Metric Template CLI"</w:t>
      </w:r>
    </w:p>
    <w:p>
      <w:pPr>
        <w:jc w:val="both"/>
      </w:pPr>
      <w:r>
        <w:t xml:space="preserve">  private val VersionNumber = "1.0"</w:t>
      </w:r>
    </w:p>
    <w:p>
      <w:pPr>
        <w:jc w:val="both"/>
      </w:pPr>
      <w:r/>
    </w:p>
    <w:p>
      <w:pPr>
        <w:jc w:val="both"/>
      </w:pPr>
      <w:r>
        <w:t xml:space="preserve">  private def mkPath(fileName: String, absolutePath: Option[String]): String = {</w:t>
      </w:r>
    </w:p>
    <w:p>
      <w:pPr>
        <w:jc w:val="both"/>
      </w:pPr>
      <w:r>
        <w:t xml:space="preserve">    val relativeDir = s"$templateDir/$fileName"</w:t>
      </w:r>
    </w:p>
    <w:p>
      <w:pPr>
        <w:jc w:val="both"/>
      </w:pPr>
      <w:r>
        <w:t xml:space="preserve">    absolutePath match {</w:t>
      </w:r>
    </w:p>
    <w:p>
      <w:pPr>
        <w:jc w:val="both"/>
      </w:pPr>
      <w:r>
        <w:t xml:space="preserve">      case Some(path) =&gt; s"$path/$relativeDir"</w:t>
      </w:r>
    </w:p>
    <w:p>
      <w:pPr>
        <w:jc w:val="both"/>
      </w:pPr>
      <w:r>
        <w:t xml:space="preserve">      case _ =&gt; relativeDir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/>
    </w:p>
    <w:p>
      <w:pPr>
        <w:jc w:val="both"/>
      </w:pPr>
      <w:r>
        <w:t xml:space="preserve">  def main(args: Array[String]): Unit = {</w:t>
      </w:r>
    </w:p>
    <w:p>
      <w:pPr>
        <w:jc w:val="both"/>
      </w:pPr>
      <w:r>
        <w:t xml:space="preserve">    val parser = new OptionParser[MetricTemplateCLIConfig](ProgramName) {</w:t>
      </w:r>
    </w:p>
    <w:p>
      <w:pPr>
        <w:jc w:val="both"/>
      </w:pPr>
      <w:r>
        <w:t xml:space="preserve">      head(ProgramName, VersionNumber)</w:t>
      </w:r>
    </w:p>
    <w:p>
      <w:pPr>
        <w:jc w:val="both"/>
      </w:pPr>
      <w:r>
        <w:t xml:space="preserve">      // option invoked by -o or --output</w:t>
      </w:r>
    </w:p>
    <w:p>
      <w:pPr>
        <w:jc w:val="both"/>
      </w:pPr>
      <w:r>
        <w:t xml:space="preserve">      opt[String]('o', "output")</w:t>
      </w:r>
    </w:p>
    <w:p>
      <w:pPr>
        <w:jc w:val="both"/>
      </w:pPr>
      <w:r>
        <w:t xml:space="preserve">        .required()</w:t>
      </w:r>
    </w:p>
    <w:p>
      <w:pPr>
        <w:jc w:val="both"/>
      </w:pPr>
      <w:r>
        <w:t xml:space="preserve">        .valueName("&lt;file&gt;")</w:t>
      </w:r>
    </w:p>
    <w:p>
      <w:pPr>
        <w:jc w:val="both"/>
      </w:pPr>
      <w:r>
        <w:t xml:space="preserve">        .action((value, config) =&gt; config.copy(outputFileName = value))</w:t>
      </w:r>
    </w:p>
    <w:p>
      <w:pPr>
        <w:jc w:val="both"/>
      </w:pPr>
      <w:r>
        <w:t xml:space="preserve">        .text("output CSV file with interpolated lines")</w:t>
      </w:r>
    </w:p>
    <w:p>
      <w:pPr>
        <w:jc w:val="both"/>
      </w:pPr>
      <w:r>
        <w:t xml:space="preserve">      // option invoked by -t or --template</w:t>
      </w:r>
    </w:p>
    <w:p>
      <w:pPr>
        <w:jc w:val="both"/>
      </w:pPr>
      <w:r>
        <w:t xml:space="preserve">      opt[String]('t', "template")</w:t>
      </w:r>
    </w:p>
    <w:p>
      <w:pPr>
        <w:jc w:val="both"/>
      </w:pPr>
      <w:r>
        <w:t xml:space="preserve">        .required()</w:t>
      </w:r>
    </w:p>
    <w:p>
      <w:pPr>
        <w:jc w:val="both"/>
      </w:pPr>
      <w:r>
        <w:t xml:space="preserve">        .valueName("&lt;file&gt;")</w:t>
      </w:r>
    </w:p>
    <w:p>
      <w:pPr>
        <w:jc w:val="both"/>
      </w:pPr>
      <w:r>
        <w:t xml:space="preserve">        .action((value, config) =&gt; config.copy(templateFileName = value))</w:t>
      </w:r>
    </w:p>
    <w:p>
      <w:pPr>
        <w:jc w:val="both"/>
      </w:pPr>
      <w:r>
        <w:t xml:space="preserve">        .text(</w:t>
      </w:r>
    </w:p>
    <w:p>
      <w:pPr>
        <w:jc w:val="both"/>
      </w:pPr>
      <w:r>
        <w:t xml:space="preserve">          s"input template file (see README.md for template format). Path is relative to $templateDir.")</w:t>
      </w:r>
    </w:p>
    <w:p>
      <w:pPr>
        <w:jc w:val="both"/>
      </w:pPr>
      <w:r>
        <w:t xml:space="preserve">      // option invoked by -n or --name</w:t>
      </w:r>
    </w:p>
    <w:p>
      <w:pPr>
        <w:jc w:val="both"/>
      </w:pPr>
      <w:r>
        <w:t xml:space="preserve">      opt[String]('n', "name")</w:t>
      </w:r>
    </w:p>
    <w:p>
      <w:pPr>
        <w:jc w:val="both"/>
      </w:pPr>
      <w:r>
        <w:t xml:space="preserve">        .required()</w:t>
      </w:r>
    </w:p>
    <w:p>
      <w:pPr>
        <w:jc w:val="both"/>
      </w:pPr>
      <w:r>
        <w:t xml:space="preserve">        .valueName("&lt;groupName&gt;")</w:t>
      </w:r>
    </w:p>
    <w:p>
      <w:pPr>
        <w:jc w:val="both"/>
      </w:pPr>
      <w:r>
        <w:t xml:space="preserve">        .action((value, config) =&gt; config.copy(metricGroupName = value))</w:t>
      </w:r>
    </w:p>
    <w:p>
      <w:pPr>
        <w:jc w:val="both"/>
      </w:pPr>
      <w:r>
        <w:t xml:space="preserve">        .text("metric group name")</w:t>
      </w:r>
    </w:p>
    <w:p>
      <w:pPr>
        <w:jc w:val="both"/>
      </w:pPr>
      <w:r>
        <w:t xml:space="preserve">      // option invoked by -d or --description</w:t>
      </w:r>
    </w:p>
    <w:p>
      <w:pPr>
        <w:jc w:val="both"/>
      </w:pPr>
      <w:r>
        <w:t xml:space="preserve">      opt[String]('d', "description")</w:t>
      </w:r>
    </w:p>
    <w:p>
      <w:pPr>
        <w:jc w:val="both"/>
      </w:pPr>
      <w:r>
        <w:t xml:space="preserve">        .required()</w:t>
      </w:r>
    </w:p>
    <w:p>
      <w:pPr>
        <w:jc w:val="both"/>
      </w:pPr>
      <w:r>
        <w:t xml:space="preserve">        .valueName("&lt;groupDescription&gt;")</w:t>
      </w:r>
    </w:p>
    <w:p>
      <w:pPr>
        <w:jc w:val="both"/>
      </w:pPr>
      <w:r>
        <w:t xml:space="preserve">        .action((value, config) =&gt; config.copy(metricGroupDesc = value))</w:t>
      </w:r>
    </w:p>
    <w:p>
      <w:pPr>
        <w:jc w:val="both"/>
      </w:pPr>
      <w:r>
        <w:t xml:space="preserve">        .text("metric group description")</w:t>
      </w:r>
    </w:p>
    <w:p>
      <w:pPr>
        <w:jc w:val="both"/>
      </w:pPr>
      <w:r>
        <w:t xml:space="preserve">      // option invoked by --id</w:t>
      </w:r>
    </w:p>
    <w:p>
      <w:pPr>
        <w:jc w:val="both"/>
      </w:pPr>
      <w:r>
        <w:t xml:space="preserve">      opt[Long]("id")</w:t>
      </w:r>
    </w:p>
    <w:p>
      <w:pPr>
        <w:jc w:val="both"/>
      </w:pPr>
      <w:r>
        <w:t xml:space="preserve">        .optional()</w:t>
      </w:r>
    </w:p>
    <w:p>
      <w:pPr>
        <w:jc w:val="both"/>
      </w:pPr>
      <w:r>
        <w:t xml:space="preserve">        .valueName("&lt;groupId&gt;")</w:t>
      </w:r>
    </w:p>
    <w:p>
      <w:pPr>
        <w:jc w:val="both"/>
      </w:pPr>
      <w:r>
        <w:t xml:space="preserve">        .action((value, config) =&gt; config.copy(metricGroupId = Some(value)))</w:t>
      </w:r>
    </w:p>
    <w:p>
      <w:pPr>
        <w:jc w:val="both"/>
      </w:pPr>
      <w:r>
        <w:t xml:space="preserve">        .text("metric group ID (metric MUST be created in go/ddg)")</w:t>
      </w:r>
    </w:p>
    <w:p>
      <w:pPr>
        <w:jc w:val="both"/>
      </w:pPr>
      <w:r>
        <w:t xml:space="preserve">      // option invoked by -p or --path</w:t>
      </w:r>
    </w:p>
    <w:p>
      <w:pPr>
        <w:jc w:val="both"/>
      </w:pPr>
      <w:r>
        <w:t xml:space="preserve">      opt[String]('p', "path")</w:t>
      </w:r>
    </w:p>
    <w:p>
      <w:pPr>
        <w:jc w:val="both"/>
      </w:pPr>
      <w:r>
        <w:t xml:space="preserve">        .optional()</w:t>
      </w:r>
    </w:p>
    <w:p>
      <w:pPr>
        <w:jc w:val="both"/>
      </w:pPr>
      <w:r>
        <w:t xml:space="preserve">        .valueName("&lt;directory&gt;")</w:t>
      </w:r>
    </w:p>
    <w:p>
      <w:pPr>
        <w:jc w:val="both"/>
      </w:pPr>
      <w:r>
        <w:t xml:space="preserve">        .action((value, config) =&gt; config.copy(absolutePath = Some(value)))</w:t>
      </w:r>
    </w:p>
    <w:p>
      <w:pPr>
        <w:jc w:val="both"/>
      </w:pPr>
      <w:r>
        <w:t xml:space="preserve">        .text(s"absolute path pointing to the $templateDir. Required by bazel")</w:t>
      </w:r>
    </w:p>
    <w:p>
      <w:pPr>
        <w:jc w:val="both"/>
      </w:pPr>
      <w:r>
        <w:t xml:space="preserve">    }</w:t>
      </w:r>
    </w:p>
    <w:p>
      <w:pPr>
        <w:jc w:val="both"/>
      </w:pPr>
      <w:r/>
    </w:p>
    <w:p>
      <w:pPr>
        <w:jc w:val="both"/>
      </w:pPr>
      <w:r>
        <w:t xml:space="preserve">    parser.parse(args, MetricTemplateCLIConfig()) match {</w:t>
      </w:r>
    </w:p>
    <w:p>
      <w:pPr>
        <w:jc w:val="both"/>
      </w:pPr>
      <w:r>
        <w:t xml:space="preserve">      case Some(config) =&gt;</w:t>
      </w:r>
    </w:p>
    <w:p>
      <w:pPr>
        <w:jc w:val="both"/>
      </w:pPr>
      <w:r>
        <w:t xml:space="preserve">        val templateLines =</w:t>
      </w:r>
    </w:p>
    <w:p>
      <w:pPr>
        <w:jc w:val="both"/>
      </w:pPr>
      <w:r>
        <w:t xml:space="preserve">          Source.fromFile(mkPath(config.templateFileName, config.absolutePath)).getLines.toList</w:t>
      </w:r>
    </w:p>
    <w:p>
      <w:pPr>
        <w:jc w:val="both"/>
      </w:pPr>
      <w:r>
        <w:t xml:space="preserve">        val interpolatedLines = templateLines</w:t>
      </w:r>
    </w:p>
    <w:p>
      <w:pPr>
        <w:jc w:val="both"/>
      </w:pPr>
      <w:r>
        <w:t xml:space="preserve">          .filter(!_.startsWith("#")).flatMap(MetricTemplates.interpolate(_, placeholders))</w:t>
      </w:r>
    </w:p>
    <w:p>
      <w:pPr>
        <w:jc w:val="both"/>
      </w:pPr>
      <w:r>
        <w:t xml:space="preserve">        val writer = new PrintWriter(new File(mkPath(config.outputFileName, config.absolutePath)))</w:t>
      </w:r>
    </w:p>
    <w:p>
      <w:pPr>
        <w:jc w:val="both"/>
      </w:pPr>
      <w:r>
        <w:t xml:space="preserve">        val metrics = interpolatedLines.map(Metric.fromLine)</w:t>
      </w:r>
    </w:p>
    <w:p>
      <w:pPr>
        <w:jc w:val="both"/>
      </w:pPr>
      <w:r>
        <w:t xml:space="preserve">        println(s"${metrics.size} metric definitions found in template file.")</w:t>
      </w:r>
    </w:p>
    <w:p>
      <w:pPr>
        <w:jc w:val="both"/>
      </w:pPr>
      <w:r>
        <w:t xml:space="preserve">        val dupMetrics = metrics.groupBy(identity).collect {</w:t>
      </w:r>
    </w:p>
    <w:p>
      <w:pPr>
        <w:jc w:val="both"/>
      </w:pPr>
      <w:r>
        <w:t xml:space="preserve">          case (dup, lst) if lst.lengthCompare(1) &gt; 0 =&gt; dup</w:t>
      </w:r>
    </w:p>
    <w:p>
      <w:pPr>
        <w:jc w:val="both"/>
      </w:pPr>
      <w:r>
        <w:t xml:space="preserve">        }</w:t>
      </w:r>
    </w:p>
    <w:p>
      <w:pPr>
        <w:jc w:val="both"/>
      </w:pPr>
      <w:r>
        <w:t xml:space="preserve">        println(s"\nWARNING: ${dupMetrics.size} Duplicate metric definition(s)\n$dupMetrics\n")</w:t>
      </w:r>
    </w:p>
    <w:p>
      <w:pPr>
        <w:jc w:val="both"/>
      </w:pPr>
      <w:r>
        <w:t xml:space="preserve">        val metricGroup = MetricGroup(</w:t>
      </w:r>
    </w:p>
    <w:p>
      <w:pPr>
        <w:jc w:val="both"/>
      </w:pPr>
      <w:r>
        <w:t xml:space="preserve">          config.metricGroupId,</w:t>
      </w:r>
    </w:p>
    <w:p>
      <w:pPr>
        <w:jc w:val="both"/>
      </w:pPr>
      <w:r>
        <w:t xml:space="preserve">          config.metricGroupName,</w:t>
      </w:r>
    </w:p>
    <w:p>
      <w:pPr>
        <w:jc w:val="both"/>
      </w:pPr>
      <w:r>
        <w:t xml:space="preserve">          config.metricGroupDesc,</w:t>
      </w:r>
    </w:p>
    <w:p>
      <w:pPr>
        <w:jc w:val="both"/>
      </w:pPr>
      <w:r>
        <w:t xml:space="preserve">          metrics.to[ListSet])</w:t>
      </w:r>
    </w:p>
    <w:p>
      <w:pPr>
        <w:jc w:val="both"/>
      </w:pPr>
      <w:r>
        <w:t xml:space="preserve">        println(s"${metricGroup.uniqueMetricNames.size} unique DDG metrics with " +</w:t>
      </w:r>
    </w:p>
    <w:p>
      <w:pPr>
        <w:jc w:val="both"/>
      </w:pPr>
      <w:r>
        <w:t xml:space="preserve">          s"${metricGroup.metrics.size} metric definitions in '${metricGroup.name}' metric group.")</w:t>
      </w:r>
    </w:p>
    <w:p>
      <w:pPr>
        <w:jc w:val="both"/>
      </w:pPr>
      <w:r>
        <w:t xml:space="preserve">        writer.write(metricGroup.toCsv)</w:t>
      </w:r>
    </w:p>
    <w:p>
      <w:pPr>
        <w:jc w:val="both"/>
      </w:pPr>
      <w:r>
        <w:t xml:space="preserve">        writer.close()</w:t>
      </w:r>
    </w:p>
    <w:p>
      <w:pPr>
        <w:jc w:val="both"/>
      </w:pPr>
      <w:r>
        <w:t xml:space="preserve">      case _ =&gt;</w:t>
      </w:r>
    </w:p>
    <w:p>
      <w:pPr>
        <w:jc w:val="both"/>
      </w:pPr>
      <w:r>
        <w:t xml:space="preserve">      // arguments are bad, error message will have been displayed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