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com.twitter.product_mixer.component_library.filter.list_visibility</w:t>
      </w:r>
    </w:p>
    <w:p>
      <w:pPr>
        <w:jc w:val="both"/>
      </w:pPr>
      <w:r/>
    </w:p>
    <w:p>
      <w:pPr>
        <w:jc w:val="both"/>
      </w:pPr>
      <w:r>
        <w:t>import com.twitter.product_mixer.component_library.model.candidate.TwitterListCandidate</w:t>
      </w:r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com.twitter.product_mixer.core.functional_component.filter.FilterResult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com.twitter.product_mixer.core.model.common.identifier.FilterIdentifier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com.twitter.socialgraph.thriftscala.SocialgraphList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com.twitter.strato.catalog.Fetch</w:t>
      </w:r>
    </w:p>
    <w:p>
      <w:pPr>
        <w:jc w:val="both"/>
      </w:pPr>
      <w:r>
        <w:t>import com.twitter.strato.generated.client.lists.reads.CoreOnListClientColumn</w:t>
      </w:r>
    </w:p>
    <w:p>
      <w:pPr>
        <w:jc w:val="both"/>
      </w:pPr>
      <w:r/>
    </w:p>
    <w:p>
      <w:pPr>
        <w:jc w:val="both"/>
      </w:pPr>
      <w:r>
        <w:t>/* This Filter queries the core.List.strato column</w:t>
      </w:r>
    </w:p>
    <w:p>
      <w:pPr>
        <w:jc w:val="both"/>
      </w:pPr>
      <w:r>
        <w:t xml:space="preserve"> * on Strato, and filters out any lists that are not</w:t>
      </w:r>
    </w:p>
    <w:p>
      <w:pPr>
        <w:jc w:val="both"/>
      </w:pPr>
      <w:r>
        <w:t xml:space="preserve"> * returned. core.List.strato performs an authorization</w:t>
      </w:r>
    </w:p>
    <w:p>
      <w:pPr>
        <w:jc w:val="both"/>
      </w:pPr>
      <w:r>
        <w:t xml:space="preserve"> * check, and does not return lists the viewer is not authorized</w:t>
      </w:r>
    </w:p>
    <w:p>
      <w:pPr>
        <w:jc w:val="both"/>
      </w:pPr>
      <w:r>
        <w:t xml:space="preserve"> * to have access to. */</w:t>
      </w:r>
    </w:p>
    <w:p>
      <w:pPr>
        <w:jc w:val="both"/>
      </w:pPr>
      <w:r>
        <w:t>class ListVisibilityFilter[Candidate &lt;: UniversalNoun[Long]](</w:t>
      </w:r>
    </w:p>
    <w:p>
      <w:pPr>
        <w:jc w:val="both"/>
      </w:pPr>
      <w:r>
        <w:t xml:space="preserve">  listsColumn: CoreOnListClientColumn)</w:t>
      </w:r>
    </w:p>
    <w:p>
      <w:pPr>
        <w:jc w:val="both"/>
      </w:pPr>
      <w:r>
        <w:t xml:space="preserve">    extends Filter[PipelineQuery, Candidate] {</w:t>
      </w:r>
    </w:p>
    <w:p>
      <w:pPr>
        <w:jc w:val="both"/>
      </w:pPr>
      <w:r/>
    </w:p>
    <w:p>
      <w:pPr>
        <w:jc w:val="both"/>
      </w:pPr>
      <w:r>
        <w:t xml:space="preserve">  override val identifier: FilterIdentifier = FilterIdentifier("ListVisibility")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Seq[CandidateWithFeatures[Candidate]]</w:t>
      </w:r>
    </w:p>
    <w:p>
      <w:pPr>
        <w:jc w:val="both"/>
      </w:pPr>
      <w:r>
        <w:t xml:space="preserve">  ): Stitch[FilterResult[Candidate]] = {</w:t>
      </w:r>
    </w:p>
    <w:p>
      <w:pPr>
        <w:jc w:val="both"/>
      </w:pPr>
      <w:r/>
    </w:p>
    <w:p>
      <w:pPr>
        <w:jc w:val="both"/>
      </w:pPr>
      <w:r>
        <w:t xml:space="preserve">    val listCandidates = candidates.collect {</w:t>
      </w:r>
    </w:p>
    <w:p>
      <w:pPr>
        <w:jc w:val="both"/>
      </w:pPr>
      <w:r>
        <w:t xml:space="preserve">      case CandidateWithFeatures(candidate: TwitterListCandidate, _) =&gt; candidate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Stitch</w:t>
      </w:r>
    </w:p>
    <w:p>
      <w:pPr>
        <w:jc w:val="both"/>
      </w:pPr>
      <w:r>
        <w:t xml:space="preserve">      .traverse(</w:t>
      </w:r>
    </w:p>
    <w:p>
      <w:pPr>
        <w:jc w:val="both"/>
      </w:pPr>
      <w:r>
        <w:t xml:space="preserve">        listCandidates.map(_.id)</w:t>
      </w:r>
    </w:p>
    <w:p>
      <w:pPr>
        <w:jc w:val="both"/>
      </w:pPr>
      <w:r>
        <w:t xml:space="preserve">      ) { listId =&gt;</w:t>
      </w:r>
    </w:p>
    <w:p>
      <w:pPr>
        <w:jc w:val="both"/>
      </w:pPr>
      <w:r>
        <w:t xml:space="preserve">        listsColumn.fetcher.fetch(listId)</w:t>
      </w:r>
    </w:p>
    <w:p>
      <w:pPr>
        <w:jc w:val="both"/>
      </w:pPr>
      <w:r>
        <w:t xml:space="preserve">      }.map { fetchResults =&gt;</w:t>
      </w:r>
    </w:p>
    <w:p>
      <w:pPr>
        <w:jc w:val="both"/>
      </w:pPr>
      <w:r>
        <w:t xml:space="preserve">        fetchResults.collect {</w:t>
      </w:r>
    </w:p>
    <w:p>
      <w:pPr>
        <w:jc w:val="both"/>
      </w:pPr>
      <w:r>
        <w:t xml:space="preserve">          case Fetch.Result(Some(list: SocialgraphList), _) =&gt; list.id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}.map { allowedListIds =&gt;</w:t>
      </w:r>
    </w:p>
    <w:p>
      <w:pPr>
        <w:jc w:val="both"/>
      </w:pPr>
      <w:r>
        <w:t xml:space="preserve">        val (kept, excluded) = candidates.map(_.candidate).partition {</w:t>
      </w:r>
    </w:p>
    <w:p>
      <w:pPr>
        <w:jc w:val="both"/>
      </w:pPr>
      <w:r>
        <w:t xml:space="preserve">          case candidate: TwitterListCandidate =&gt; allowedListIds.contains(candidate.id)</w:t>
      </w:r>
    </w:p>
    <w:p>
      <w:pPr>
        <w:jc w:val="both"/>
      </w:pPr>
      <w:r>
        <w:t xml:space="preserve">          case _ =&gt; true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FilterResult(kept, excluded)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