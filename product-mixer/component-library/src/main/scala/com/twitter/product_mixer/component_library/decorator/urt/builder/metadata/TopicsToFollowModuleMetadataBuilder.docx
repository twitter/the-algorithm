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com.twitter.product_mixer.component_library.decorator.urt.builder.metadata</w:t>
      </w:r>
    </w:p>
    <w:p>
      <w:pPr>
        <w:jc w:val="both"/>
      </w:pPr>
      <w:r/>
    </w:p>
    <w:p>
      <w:pPr>
        <w:jc w:val="both"/>
      </w:pPr>
      <w:r>
        <w:t>import com.twitter.product_mixer.core.functional_component.decorator.urt.builder.timeline_module.BaseModuleMetadataBuilder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com.twitter.product_mixer.core.model.marshalling.response.urt.timeline_module.GridCarouselMetadata</w:t>
      </w:r>
    </w:p>
    <w:p>
      <w:pPr>
        <w:jc w:val="both"/>
      </w:pPr>
      <w:r>
        <w:t>import com.twitter.product_mixer.core.model.marshalling.response.urt.timeline_module.ModuleMetadata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TopicsToFollowModuleMetadataBuilder {</w:t>
      </w:r>
    </w:p>
    <w:p>
      <w:pPr>
        <w:jc w:val="both"/>
      </w:pPr>
      <w:r/>
    </w:p>
    <w:p>
      <w:pPr>
        <w:jc w:val="both"/>
      </w:pPr>
      <w:r>
        <w:t xml:space="preserve">  val TopicsPerRow = 7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rows = min(MAX_NUM_ROWS, # topics / TOPICS_PER_ROW)</w:t>
      </w:r>
    </w:p>
    <w:p>
      <w:pPr>
        <w:jc w:val="both"/>
      </w:pPr>
      <w:r>
        <w:t xml:space="preserve">   * where TOPICS_PER_ROW = 7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getCarouselRowCount(topicsCount: Int, maxCarouselRows: Int): Int =</w:t>
      </w:r>
    </w:p>
    <w:p>
      <w:pPr>
        <w:jc w:val="both"/>
      </w:pPr>
      <w:r>
        <w:t xml:space="preserve">    Math.min(maxCarouselRows, (topicsCount / TopicsPerRow) + 1)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TopicsToFollowModuleMetadataBuilder(maxCarouselRowsParam: Param[Int])</w:t>
      </w:r>
    </w:p>
    <w:p>
      <w:pPr>
        <w:jc w:val="both"/>
      </w:pPr>
      <w:r>
        <w:t xml:space="preserve">    extends BaseModuleMetadataBuilder[PipelineQuery, UniversalNoun[Any]] {</w:t>
      </w:r>
    </w:p>
    <w:p>
      <w:pPr>
        <w:jc w:val="both"/>
      </w:pPr>
      <w:r/>
    </w:p>
    <w:p>
      <w:pPr>
        <w:jc w:val="both"/>
      </w:pPr>
      <w:r>
        <w:t xml:space="preserve">  import TopicsToFollowModuleMetadataBuilder._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Seq[CandidateWithFeatures[UniversalNoun[Any]]]</w:t>
      </w:r>
    </w:p>
    <w:p>
      <w:pPr>
        <w:jc w:val="both"/>
      </w:pPr>
      <w:r>
        <w:t xml:space="preserve">  ): ModuleMetadata = {</w:t>
      </w:r>
    </w:p>
    <w:p>
      <w:pPr>
        <w:jc w:val="both"/>
      </w:pPr>
      <w:r>
        <w:t xml:space="preserve">    val rowCount = getCarouselRowCount(candidates.size, query.params(maxCarouselRowsParam))</w:t>
      </w:r>
    </w:p>
    <w:p>
      <w:pPr>
        <w:jc w:val="both"/>
      </w:pPr>
      <w:r>
        <w:t xml:space="preserve">    ModuleMetadata(</w:t>
      </w:r>
    </w:p>
    <w:p>
      <w:pPr>
        <w:jc w:val="both"/>
      </w:pPr>
      <w:r>
        <w:t xml:space="preserve">      adsMetadata = None,</w:t>
      </w:r>
    </w:p>
    <w:p>
      <w:pPr>
        <w:jc w:val="both"/>
      </w:pPr>
      <w:r>
        <w:t xml:space="preserve">      conversationMetadata = None,</w:t>
      </w:r>
    </w:p>
    <w:p>
      <w:pPr>
        <w:jc w:val="both"/>
      </w:pPr>
      <w:r>
        <w:t xml:space="preserve">      gridCarouselMetadata = Some(GridCarouselMetadata(numRows = Some(rowCount)))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