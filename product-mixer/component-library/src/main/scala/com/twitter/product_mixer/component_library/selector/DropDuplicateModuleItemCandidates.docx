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com.twitter.product_mixer.component_library.selector.DropSelector.dropDuplicates</w:t>
      </w:r>
    </w:p>
    <w:p>
      <w:pPr>
        <w:jc w:val="both"/>
      </w:pPr>
      <w:r>
        <w:t>import com.twitter.product_mixer.core.functional_component.common.AllPipelines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com.twitter.product_mixer.core.functional_component.selector._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DropDuplicateModuleItemCandidates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Limit the number of module item candidates (for 1 or more modules) from a certain candidate</w:t>
      </w:r>
    </w:p>
    <w:p>
      <w:pPr>
        <w:jc w:val="both"/>
      </w:pPr>
      <w:r>
        <w:t xml:space="preserve">   * source. See [[DropDuplicateModuleItemCandidates]] for more details.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candidatePipeline pipelines on which to run the selector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Scala doesn't allow overloaded methods with default arguments. Users wanting to customize</w:t>
      </w:r>
    </w:p>
    <w:p>
      <w:pPr>
        <w:jc w:val="both"/>
      </w:pPr>
      <w:r>
        <w:t xml:space="preserve">   *       the de-dupe logic should use the default constructor. We could provide multiple</w:t>
      </w:r>
    </w:p>
    <w:p>
      <w:pPr>
        <w:jc w:val="both"/>
      </w:pPr>
      <w:r>
        <w:t xml:space="preserve">   *       constructors but that seemed more confusing (five ways to instantiate the selector) or not</w:t>
      </w:r>
    </w:p>
    <w:p>
      <w:pPr>
        <w:jc w:val="both"/>
      </w:pPr>
      <w:r>
        <w:t xml:space="preserve">   *       necessarily less verbose (if we picked specific use-cases rather than trying to support</w:t>
      </w:r>
    </w:p>
    <w:p>
      <w:pPr>
        <w:jc w:val="both"/>
      </w:pPr>
      <w:r>
        <w:t xml:space="preserve">   *       everything).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apply(candidatePipeline: CandidatePipelineIdentifier) = new DropDuplicateModuleItemCandidates(</w:t>
      </w:r>
    </w:p>
    <w:p>
      <w:pPr>
        <w:jc w:val="both"/>
      </w:pPr>
      <w:r>
        <w:t xml:space="preserve">    SpecificPipeline(candidatePipeline),</w:t>
      </w:r>
    </w:p>
    <w:p>
      <w:pPr>
        <w:jc w:val="both"/>
      </w:pPr>
      <w:r>
        <w:t xml:space="preserve">    IdAndClassDuplicationKey,</w:t>
      </w:r>
    </w:p>
    <w:p>
      <w:pPr>
        <w:jc w:val="both"/>
      </w:pPr>
      <w:r>
        <w:t xml:space="preserve">    PickFirstCandidateMerger)</w:t>
      </w:r>
    </w:p>
    <w:p>
      <w:pPr>
        <w:jc w:val="both"/>
      </w:pPr>
      <w:r/>
    </w:p>
    <w:p>
      <w:pPr>
        <w:jc w:val="both"/>
      </w:pPr>
      <w:r>
        <w:t xml:space="preserve">  def apply(candidatePipelines: Set[CandidatePipelineIdentifier]) =</w:t>
      </w:r>
    </w:p>
    <w:p>
      <w:pPr>
        <w:jc w:val="both"/>
      </w:pPr>
      <w:r>
        <w:t xml:space="preserve">    new DropDuplicateModuleItemCandidates(</w:t>
      </w:r>
    </w:p>
    <w:p>
      <w:pPr>
        <w:jc w:val="both"/>
      </w:pPr>
      <w:r>
        <w:t xml:space="preserve">      SpecificPipelines(candidatePipelines),</w:t>
      </w:r>
    </w:p>
    <w:p>
      <w:pPr>
        <w:jc w:val="both"/>
      </w:pPr>
      <w:r>
        <w:t xml:space="preserve">      IdAndClassDuplicationKey,</w:t>
      </w:r>
    </w:p>
    <w:p>
      <w:pPr>
        <w:jc w:val="both"/>
      </w:pPr>
      <w:r>
        <w:t xml:space="preserve">      PickFirstCandidateMerger)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Limit the number of module item candidates (for 1 or more modules) from certain candidate</w:t>
      </w:r>
    </w:p>
    <w:p>
      <w:pPr>
        <w:jc w:val="both"/>
      </w:pPr>
      <w:r>
        <w:t xml:space="preserve"> * pipelines.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acts like a [[DropDuplicateCandidates]] but for modules in `remainingCandidates`</w:t>
      </w:r>
    </w:p>
    <w:p>
      <w:pPr>
        <w:jc w:val="both"/>
      </w:pPr>
      <w:r>
        <w:t xml:space="preserve"> * from any of the provided [[candidatePipelines]]. Similar to [[DropDuplicateCandidates]], it</w:t>
      </w:r>
    </w:p>
    <w:p>
      <w:pPr>
        <w:jc w:val="both"/>
      </w:pPr>
      <w:r>
        <w:t xml:space="preserve"> * keeps only the first instance of a candidate within a module as determined by comparing</w:t>
      </w:r>
    </w:p>
    <w:p>
      <w:pPr>
        <w:jc w:val="both"/>
      </w:pPr>
      <w:r>
        <w:t xml:space="preserve"> * the contained candidate ID and class type.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pipelineScope pipeline scope on which to run the selector</w:t>
      </w:r>
    </w:p>
    <w:p>
      <w:pPr>
        <w:jc w:val="both"/>
      </w:pPr>
      <w:r>
        <w:t xml:space="preserve"> * @param duplicationKey how to generate the key used to identify duplicate candidates (by default use id and class name)</w:t>
      </w:r>
    </w:p>
    <w:p>
      <w:pPr>
        <w:jc w:val="both"/>
      </w:pPr>
      <w:r>
        <w:t xml:space="preserve"> * @param mergeStrategy how to merge two candidates with the same key (by default pick the first one)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if a candidatePipeline returned 5 modules each</w:t>
      </w:r>
    </w:p>
    <w:p>
      <w:pPr>
        <w:jc w:val="both"/>
      </w:pPr>
      <w:r>
        <w:t xml:space="preserve"> * containing duplicate items in the candidate pool, then the module items in each of the</w:t>
      </w:r>
    </w:p>
    <w:p>
      <w:pPr>
        <w:jc w:val="both"/>
      </w:pPr>
      <w:r>
        <w:t xml:space="preserve"> * 5 modules will be filtered to the unique items within each module.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Another example is if you have 2 modules each with the same items as the other,</w:t>
      </w:r>
    </w:p>
    <w:p>
      <w:pPr>
        <w:jc w:val="both"/>
      </w:pPr>
      <w:r>
        <w:t xml:space="preserve"> * it won't deduplicate across modules.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updates the module in the `remainingCandidates`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DropDuplicateModuleItemCandidates(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duplicationKey: DeduplicationKey[_] = IdAndClassDuplicationKey,</w:t>
      </w:r>
    </w:p>
    <w:p>
      <w:pPr>
        <w:jc w:val="both"/>
      </w:pPr>
      <w:r>
        <w:t xml:space="preserve">  mergeStrategy: CandidateMergeStrategy = PickFirstCandidateMerger)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/>
    </w:p>
    <w:p>
      <w:pPr>
        <w:jc w:val="both"/>
      </w:pPr>
      <w:r>
        <w:t xml:space="preserve">    val remainingCandidatesLimited = remainingCandidates.map {</w:t>
      </w:r>
    </w:p>
    <w:p>
      <w:pPr>
        <w:jc w:val="both"/>
      </w:pPr>
      <w:r>
        <w:t xml:space="preserve">      case module: ModuleCandidateWithDetails if pipelineScope.contains(module) =&gt;</w:t>
      </w:r>
    </w:p>
    <w:p>
      <w:pPr>
        <w:jc w:val="both"/>
      </w:pPr>
      <w:r>
        <w:t xml:space="preserve">        // this applies to all candidates in a module, even if they are from a different</w:t>
      </w:r>
    </w:p>
    <w:p>
      <w:pPr>
        <w:jc w:val="both"/>
      </w:pPr>
      <w:r>
        <w:t xml:space="preserve">        // candidate source, which can happen if items are added to a module during selection</w:t>
      </w:r>
    </w:p>
    <w:p>
      <w:pPr>
        <w:jc w:val="both"/>
      </w:pPr>
      <w:r>
        <w:t xml:space="preserve">        module.copy(candidates = dropDuplicates(</w:t>
      </w:r>
    </w:p>
    <w:p>
      <w:pPr>
        <w:jc w:val="both"/>
      </w:pPr>
      <w:r>
        <w:t xml:space="preserve">          pipelineScope = AllPipelines,</w:t>
      </w:r>
    </w:p>
    <w:p>
      <w:pPr>
        <w:jc w:val="both"/>
      </w:pPr>
      <w:r>
        <w:t xml:space="preserve">          candidates = module.candidates,</w:t>
      </w:r>
    </w:p>
    <w:p>
      <w:pPr>
        <w:jc w:val="both"/>
      </w:pPr>
      <w:r>
        <w:t xml:space="preserve">          duplicationKey = duplicationKey,</w:t>
      </w:r>
    </w:p>
    <w:p>
      <w:pPr>
        <w:jc w:val="both"/>
      </w:pPr>
      <w:r>
        <w:t xml:space="preserve">          mergeStrategy = mergeStrategy))</w:t>
      </w:r>
    </w:p>
    <w:p>
      <w:pPr>
        <w:jc w:val="both"/>
      </w:pPr>
      <w:r>
        <w:t xml:space="preserve">      case candidate =&gt; candidate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remainingCandidatesLimited,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