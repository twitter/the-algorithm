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com.twitter.product_mixer.component_library.side_effect</w:t>
      </w:r>
    </w:p>
    <w:p>
      <w:pPr>
        <w:jc w:val="both"/>
      </w:pPr>
      <w:r/>
    </w:p>
    <w:p>
      <w:pPr>
        <w:jc w:val="both"/>
      </w:pPr>
      <w:r>
        <w:t>import com.twitter.product_mixer.component_library.side_effect.ParamGatedPipelineResultSideEffect.IdentifierPrefix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com.twitter.product_mixer.core.functional_component.side_effect.ExecuteSynchronously</w:t>
      </w:r>
    </w:p>
    <w:p>
      <w:pPr>
        <w:jc w:val="both"/>
      </w:pPr>
      <w:r>
        <w:t>import com.twitter.product_mixer.core.functional_component.side_effect.FailOpen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com.twitter.product_mixer.core.model.common.identifier.SideEffectIdentifier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[[PipelineResultSideEffect]] with [[Conditionally]] based on a [[Param]]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enabledParam the param to turn this filter on and off</w:t>
      </w:r>
    </w:p>
    <w:p>
      <w:pPr>
        <w:jc w:val="both"/>
      </w:pPr>
      <w:r>
        <w:t xml:space="preserve"> * @param sideEffect the underlying side effect to run when `enabledParam` is true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*/</w:t>
      </w:r>
    </w:p>
    <w:p>
      <w:pPr>
        <w:jc w:val="both"/>
      </w:pPr>
      <w:r>
        <w:t>sealed case class ParamGatedPipelineResultSideEffect[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ResultType &lt;: HasMarshalling</w:t>
      </w:r>
    </w:p>
    <w:p>
      <w:pPr>
        <w:jc w:val="both"/>
      </w:pPr>
      <w:r>
        <w:t>] private (</w:t>
      </w:r>
    </w:p>
    <w:p>
      <w:pPr>
        <w:jc w:val="both"/>
      </w:pPr>
      <w:r>
        <w:t xml:space="preserve">  enabledParam: Param[Boolean],</w:t>
      </w:r>
    </w:p>
    <w:p>
      <w:pPr>
        <w:jc w:val="both"/>
      </w:pPr>
      <w:r>
        <w:t xml:space="preserve">  sideEffect: PipelineResultSideEffect[Query, ResultType])</w:t>
      </w:r>
    </w:p>
    <w:p>
      <w:pPr>
        <w:jc w:val="both"/>
      </w:pPr>
      <w:r>
        <w:t xml:space="preserve">    extends PipelineResultSideEffect[Query, ResultType]</w:t>
      </w:r>
    </w:p>
    <w:p>
      <w:pPr>
        <w:jc w:val="both"/>
      </w:pPr>
      <w:r>
        <w:t xml:space="preserve">    with PipelineResultSideEffect.Conditionally[Query, ResultType] {</w:t>
      </w:r>
    </w:p>
    <w:p>
      <w:pPr>
        <w:jc w:val="both"/>
      </w:pPr>
      <w:r>
        <w:t xml:space="preserve">  override val identifier: SideEffectIdentifier = SideEffectIdentifier(</w:t>
      </w:r>
    </w:p>
    <w:p>
      <w:pPr>
        <w:jc w:val="both"/>
      </w:pPr>
      <w:r>
        <w:t xml:space="preserve">    IdentifierPrefix + sideEffect.identifier.name)</w:t>
      </w:r>
    </w:p>
    <w:p>
      <w:pPr>
        <w:jc w:val="both"/>
      </w:pPr>
      <w:r>
        <w:t xml:space="preserve">  override val alerts: Seq[Alert] = sideEffect.alerts</w:t>
      </w:r>
    </w:p>
    <w:p>
      <w:pPr>
        <w:jc w:val="both"/>
      </w:pPr>
      <w:r>
        <w:t xml:space="preserve">  override def onlyIf(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ResultType</w:t>
      </w:r>
    </w:p>
    <w:p>
      <w:pPr>
        <w:jc w:val="both"/>
      </w:pPr>
      <w:r>
        <w:t xml:space="preserve">  ): Boolean =</w:t>
      </w:r>
    </w:p>
    <w:p>
      <w:pPr>
        <w:jc w:val="both"/>
      </w:pPr>
      <w:r>
        <w:t xml:space="preserve">    Conditionally.and(</w:t>
      </w:r>
    </w:p>
    <w:p>
      <w:pPr>
        <w:jc w:val="both"/>
      </w:pPr>
      <w:r>
        <w:t xml:space="preserve">      PipelineResultSideEffect</w:t>
      </w:r>
    </w:p>
    <w:p>
      <w:pPr>
        <w:jc w:val="both"/>
      </w:pPr>
      <w:r>
        <w:t xml:space="preserve">        .Inputs(query, selectedCandidates, remainingCandidates, droppedCandidates, response),</w:t>
      </w:r>
    </w:p>
    <w:p>
      <w:pPr>
        <w:jc w:val="both"/>
      </w:pPr>
      <w:r>
        <w:t xml:space="preserve">      sideEffect,</w:t>
      </w:r>
    </w:p>
    <w:p>
      <w:pPr>
        <w:jc w:val="both"/>
      </w:pPr>
      <w:r>
        <w:t xml:space="preserve">      query.params(enabledParam))</w:t>
      </w:r>
    </w:p>
    <w:p>
      <w:pPr>
        <w:jc w:val="both"/>
      </w:pPr>
      <w:r>
        <w:t xml:space="preserve">  override def apply(inputs: PipelineResultSideEffect.Inputs[Query, ResultType]): Stitch[Unit] =</w:t>
      </w:r>
    </w:p>
    <w:p>
      <w:pPr>
        <w:jc w:val="both"/>
      </w:pPr>
      <w:r>
        <w:t xml:space="preserve">    sideEffect.apply(inputs)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ParamGatedPipelineResultSideEffect {</w:t>
      </w:r>
    </w:p>
    <w:p>
      <w:pPr>
        <w:jc w:val="both"/>
      </w:pPr>
      <w:r/>
    </w:p>
    <w:p>
      <w:pPr>
        <w:jc w:val="both"/>
      </w:pPr>
      <w:r>
        <w:t xml:space="preserve">  val IdentifierPrefix = "ParamGated"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[[PipelineResultSideEffect]] with [[Conditionally]] based on a [[Param]]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enabledParam the param to turn this filter on and off</w:t>
      </w:r>
    </w:p>
    <w:p>
      <w:pPr>
        <w:jc w:val="both"/>
      </w:pPr>
      <w:r>
        <w:t xml:space="preserve">   * @param sideEffect the underlying side effect to run when `enabledParam` is true</w:t>
      </w:r>
    </w:p>
    <w:p>
      <w:pPr>
        <w:jc w:val="both"/>
      </w:pPr>
      <w:r>
        <w:t xml:space="preserve">   * @tparam Query The domain model for the query or request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apply[Query &lt;: PipelineQuery, ResultType &lt;: HasMarshalling](</w:t>
      </w:r>
    </w:p>
    <w:p>
      <w:pPr>
        <w:jc w:val="both"/>
      </w:pPr>
      <w:r>
        <w:t xml:space="preserve">    enabledParam: Param[Boolean],</w:t>
      </w:r>
    </w:p>
    <w:p>
      <w:pPr>
        <w:jc w:val="both"/>
      </w:pPr>
      <w:r>
        <w:t xml:space="preserve">    sideEffect: PipelineResultSideEffect[Query, ResultType]</w:t>
      </w:r>
    </w:p>
    <w:p>
      <w:pPr>
        <w:jc w:val="both"/>
      </w:pPr>
      <w:r>
        <w:t xml:space="preserve">  ): ParamGatedPipelineResultSideEffect[Query, ResultType] = {</w:t>
      </w:r>
    </w:p>
    <w:p>
      <w:pPr>
        <w:jc w:val="both"/>
      </w:pPr>
      <w:r>
        <w:t xml:space="preserve">    sideEffect match {</w:t>
      </w:r>
    </w:p>
    <w:p>
      <w:pPr>
        <w:jc w:val="both"/>
      </w:pPr>
      <w:r>
        <w:t xml:space="preserve">      case _: FailOpen =&gt;</w:t>
      </w:r>
    </w:p>
    <w:p>
      <w:pPr>
        <w:jc w:val="both"/>
      </w:pPr>
      <w:r>
        <w:t xml:space="preserve">        new ParamGatedPipelineResultSideEffect(enabledParam, sideEffect)</w:t>
      </w:r>
    </w:p>
    <w:p>
      <w:pPr>
        <w:jc w:val="both"/>
      </w:pPr>
      <w:r>
        <w:t xml:space="preserve">          with ExecuteSynchronously</w:t>
      </w:r>
    </w:p>
    <w:p>
      <w:pPr>
        <w:jc w:val="both"/>
      </w:pPr>
      <w:r>
        <w:t xml:space="preserve">          with FailOpen</w:t>
      </w:r>
    </w:p>
    <w:p>
      <w:pPr>
        <w:jc w:val="both"/>
      </w:pPr>
      <w:r>
        <w:t xml:space="preserve">      case _: ExecuteSynchronously =&gt;</w:t>
      </w:r>
    </w:p>
    <w:p>
      <w:pPr>
        <w:jc w:val="both"/>
      </w:pPr>
      <w:r>
        <w:t xml:space="preserve">        new ParamGatedPipelineResultSideEffect(enabledParam, sideEffect) with ExecuteSynchronously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new ParamGatedPipelineResultSideEffect(enabledParam, sideEffect)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