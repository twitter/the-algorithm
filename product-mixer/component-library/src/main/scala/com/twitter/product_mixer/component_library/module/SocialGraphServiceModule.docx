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com.twitter.finagle.thriftmux.MethodBuilder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com.twitter.socialgraph.thriftscala.SocialGraphService</w:t>
      </w:r>
    </w:p>
    <w:p>
      <w:pPr>
        <w:jc w:val="both"/>
      </w:pPr>
      <w:r>
        <w:t>import com.twitter.stitch.socialgraph.SocialGraph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SocialGraphServiceModule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SocialGraphService.ServicePerEndpoint,</w:t>
      </w:r>
    </w:p>
    <w:p>
      <w:pPr>
        <w:jc w:val="both"/>
      </w:pPr>
      <w:r>
        <w:t xml:space="preserve">      SocialGraphService.MethodPerEndpoint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/>
    </w:p>
    <w:p>
      <w:pPr>
        <w:jc w:val="both"/>
      </w:pPr>
      <w:r>
        <w:t xml:space="preserve">  val label: String = "socialgraphservice"</w:t>
      </w:r>
    </w:p>
    <w:p>
      <w:pPr>
        <w:jc w:val="both"/>
      </w:pPr>
      <w:r>
        <w:t xml:space="preserve">  val dest: String = "/s/socialgraph/socialgraph"</w:t>
      </w:r>
    </w:p>
    <w:p>
      <w:pPr>
        <w:jc w:val="both"/>
      </w:pPr>
      <w:r/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provideGizmoduckStitchClient(</w:t>
      </w:r>
    </w:p>
    <w:p>
      <w:pPr>
        <w:jc w:val="both"/>
      </w:pPr>
      <w:r>
        <w:t xml:space="preserve">    socialGraphService: SocialGraphService.MethodPerEndpoint</w:t>
      </w:r>
    </w:p>
    <w:p>
      <w:pPr>
        <w:jc w:val="both"/>
      </w:pPr>
      <w:r>
        <w:t xml:space="preserve">  ): SocialGraph =</w:t>
      </w:r>
    </w:p>
    <w:p>
      <w:pPr>
        <w:jc w:val="both"/>
      </w:pPr>
      <w:r>
        <w:t xml:space="preserve">    new SocialGraph(socialGraphService)</w:t>
      </w:r>
    </w:p>
    <w:p>
      <w:pPr>
        <w:jc w:val="both"/>
      </w:pPr>
      <w:r/>
    </w:p>
    <w:p>
      <w:pPr>
        <w:jc w:val="both"/>
      </w:pPr>
      <w:r>
        <w:t xml:space="preserve">  override protected def configureMethodBuilder(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methodBuilder: MethodBuilder</w:t>
      </w:r>
    </w:p>
    <w:p>
      <w:pPr>
        <w:jc w:val="both"/>
      </w:pPr>
      <w:r>
        <w:t xml:space="preserve">  ): MethodBuilder = {</w:t>
      </w:r>
    </w:p>
    <w:p>
      <w:pPr>
        <w:jc w:val="both"/>
      </w:pPr>
      <w:r>
        <w:t xml:space="preserve">    methodBuilder.withTimeoutPerRequest(400.millis)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