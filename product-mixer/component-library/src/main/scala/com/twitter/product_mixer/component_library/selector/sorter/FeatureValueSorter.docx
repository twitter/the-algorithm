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com.twitter.product_mixer.component_library.selector.sorter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scala.reflect.runtime.universe._</w:t>
      </w:r>
    </w:p>
    <w:p>
      <w:pPr>
        <w:jc w:val="both"/>
      </w:pPr>
      <w:r/>
    </w:p>
    <w:p>
      <w:pPr>
        <w:jc w:val="both"/>
      </w:pPr>
      <w:r>
        <w:t>object FeatureValueSorter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 feature value ascending. If the feature failed or is missing, use an inferred default</w:t>
      </w:r>
    </w:p>
    <w:p>
      <w:pPr>
        <w:jc w:val="both"/>
      </w:pPr>
      <w:r>
        <w:t xml:space="preserve">   * based on the type of [[FeatureValue]]. For Numeric values this is the MinValue</w:t>
      </w:r>
    </w:p>
    <w:p>
      <w:pPr>
        <w:jc w:val="both"/>
      </w:pPr>
      <w:r>
        <w:t xml:space="preserve">   * (e.g. Long.MinValue, Double.MinValue).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with value to sort by</w:t>
      </w:r>
    </w:p>
    <w:p>
      <w:pPr>
        <w:jc w:val="both"/>
      </w:pPr>
      <w:r>
        <w:t xml:space="preserve">   * @param dummyImplicit due to type erasure, implicit used to disambiguate `def ascending()`</w:t>
      </w:r>
    </w:p>
    <w:p>
      <w:pPr>
        <w:jc w:val="both"/>
      </w:pPr>
      <w:r>
        <w:t xml:space="preserve">   *                      between def with param `feature: Feature[Candidate, FeatureValue]`</w:t>
      </w:r>
    </w:p>
    <w:p>
      <w:pPr>
        <w:jc w:val="both"/>
      </w:pPr>
      <w:r>
        <w:t xml:space="preserve">   *                      from def with param `feature: Feature[Candidate, Option[FeatureValue]]`</w:t>
      </w:r>
    </w:p>
    <w:p>
      <w:pPr>
        <w:jc w:val="both"/>
      </w:pPr>
      <w:r>
        <w:t xml:space="preserve">   * @param typeTag allows for inferring default value from the FeatureValue type.</w:t>
      </w:r>
    </w:p>
    <w:p>
      <w:pPr>
        <w:jc w:val="both"/>
      </w:pPr>
      <w:r>
        <w:t xml:space="preserve">   *                See [[featureValueSortDefaultValue]]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ascending[Candidate &lt;: UniversalNoun[Any], FeatureValue: Ordering](</w:t>
      </w:r>
    </w:p>
    <w:p>
      <w:pPr>
        <w:jc w:val="both"/>
      </w:pPr>
      <w:r>
        <w:t xml:space="preserve">    feature: Feature[Candidate, FeatureValue]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dummyImplicit: DummyImplicit,</w:t>
      </w:r>
    </w:p>
    <w:p>
      <w:pPr>
        <w:jc w:val="both"/>
      </w:pPr>
      <w:r>
        <w:t xml:space="preserve">    typeTag: TypeTag[FeatureValue]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defaultFeatureValue: FeatureValue = featureValueSortDefaultValue(feature, Ascending)</w:t>
      </w:r>
    </w:p>
    <w:p>
      <w:pPr>
        <w:jc w:val="both"/>
      </w:pPr>
      <w:r/>
    </w:p>
    <w:p>
      <w:pPr>
        <w:jc w:val="both"/>
      </w:pPr>
      <w:r>
        <w:t xml:space="preserve">    ascending(feature, defaultFeatureValue)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 feature value ascending. If the feature failed or is missing, use the provided</w:t>
      </w:r>
    </w:p>
    <w:p>
      <w:pPr>
        <w:jc w:val="both"/>
      </w:pPr>
      <w:r>
        <w:t xml:space="preserve">   * default.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with value to sort by</w:t>
      </w:r>
    </w:p>
    <w:p>
      <w:pPr>
        <w:jc w:val="both"/>
      </w:pPr>
      <w:r>
        <w:t xml:space="preserve">   * @param dummyImplicit due to type erasure, implicit used to disambiguate `def ascending()`</w:t>
      </w:r>
    </w:p>
    <w:p>
      <w:pPr>
        <w:jc w:val="both"/>
      </w:pPr>
      <w:r>
        <w:t xml:space="preserve">   *                      between def with param `feature: Feature[Candidate, FeatureValue]`</w:t>
      </w:r>
    </w:p>
    <w:p>
      <w:pPr>
        <w:jc w:val="both"/>
      </w:pPr>
      <w:r>
        <w:t xml:space="preserve">   *                      from def with param `feature: Feature[Candidate, Option[FeatureValue]]`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ascending[Candidate &lt;: UniversalNoun[Any], FeatureValue: Ordering](</w:t>
      </w:r>
    </w:p>
    <w:p>
      <w:pPr>
        <w:jc w:val="both"/>
      </w:pPr>
      <w:r>
        <w:t xml:space="preserve">    feature: Feature[Candidate, FeatureValue],</w:t>
      </w:r>
    </w:p>
    <w:p>
      <w:pPr>
        <w:jc w:val="both"/>
      </w:pPr>
      <w:r>
        <w:t xml:space="preserve">    defaultFeatureValue: FeatureValue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dummyImplicit: DummyImplicit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ordering = Ordering.by[CandidateWithDetails, FeatureValue](</w:t>
      </w:r>
    </w:p>
    <w:p>
      <w:pPr>
        <w:jc w:val="both"/>
      </w:pPr>
      <w:r>
        <w:t xml:space="preserve">      _.features.getOrElse(feature, defaultFeatureValue))</w:t>
      </w:r>
    </w:p>
    <w:p>
      <w:pPr>
        <w:jc w:val="both"/>
      </w:pPr>
      <w:r/>
    </w:p>
    <w:p>
      <w:pPr>
        <w:jc w:val="both"/>
      </w:pPr>
      <w:r>
        <w:t xml:space="preserve">    SorterFromOrdering(ordering, Ascending)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an optional feature value ascending. If the feature failed or is missing, use an</w:t>
      </w:r>
    </w:p>
    <w:p>
      <w:pPr>
        <w:jc w:val="both"/>
      </w:pPr>
      <w:r>
        <w:t xml:space="preserve">   * inferred default based on the type of [[FeatureValue]]. For Numeric values this is the MinValue</w:t>
      </w:r>
    </w:p>
    <w:p>
      <w:pPr>
        <w:jc w:val="both"/>
      </w:pPr>
      <w:r>
        <w:t xml:space="preserve">   * (e.g. Long.MinValue, Double.MinValue).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with value to sort by</w:t>
      </w:r>
    </w:p>
    <w:p>
      <w:pPr>
        <w:jc w:val="both"/>
      </w:pPr>
      <w:r>
        <w:t xml:space="preserve">   * @param typeTag allows for inferring default value from the FeatureValue type.</w:t>
      </w:r>
    </w:p>
    <w:p>
      <w:pPr>
        <w:jc w:val="both"/>
      </w:pPr>
      <w:r>
        <w:t xml:space="preserve">   *                See [[featureOptionalValueSortDefaultValue]]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ascending[Candidate &lt;: UniversalNoun[Any], FeatureValue: Ordering](</w:t>
      </w:r>
    </w:p>
    <w:p>
      <w:pPr>
        <w:jc w:val="both"/>
      </w:pPr>
      <w:r>
        <w:t xml:space="preserve">    feature: Feature[Candidate, Option[FeatureValue]]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typeTag: TypeTag[FeatureValue]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defaultFeatureValue: FeatureValue = featureOptionalValueSortDefaultValue(feature, Ascending)</w:t>
      </w:r>
    </w:p>
    <w:p>
      <w:pPr>
        <w:jc w:val="both"/>
      </w:pPr>
      <w:r/>
    </w:p>
    <w:p>
      <w:pPr>
        <w:jc w:val="both"/>
      </w:pPr>
      <w:r>
        <w:t xml:space="preserve">    ascending(feature, defaultFeatureValue)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an optional feature value ascending. If the feature failed or is missing, use the</w:t>
      </w:r>
    </w:p>
    <w:p>
      <w:pPr>
        <w:jc w:val="both"/>
      </w:pPr>
      <w:r>
        <w:t xml:space="preserve">   * provided default.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with value to sort by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ascending[Candidate &lt;: UniversalNoun[Any], FeatureValue: Ordering](</w:t>
      </w:r>
    </w:p>
    <w:p>
      <w:pPr>
        <w:jc w:val="both"/>
      </w:pPr>
      <w:r>
        <w:t xml:space="preserve">    feature: Feature[Candidate, Option[FeatureValue]],</w:t>
      </w:r>
    </w:p>
    <w:p>
      <w:pPr>
        <w:jc w:val="both"/>
      </w:pPr>
      <w:r>
        <w:t xml:space="preserve">    defaultFeatureValue: FeatureValue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ordering = Ordering.by[CandidateWithDetails, FeatureValue](</w:t>
      </w:r>
    </w:p>
    <w:p>
      <w:pPr>
        <w:jc w:val="both"/>
      </w:pPr>
      <w:r>
        <w:t xml:space="preserve">      _.features.getOrElse(feature, None).getOrElse(defaultFeatureValue))</w:t>
      </w:r>
    </w:p>
    <w:p>
      <w:pPr>
        <w:jc w:val="both"/>
      </w:pPr>
      <w:r/>
    </w:p>
    <w:p>
      <w:pPr>
        <w:jc w:val="both"/>
      </w:pPr>
      <w:r>
        <w:t xml:space="preserve">    SorterFromOrdering(ordering, Ascending)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 feature value descending. If the feature failed or is missing, use an inferred</w:t>
      </w:r>
    </w:p>
    <w:p>
      <w:pPr>
        <w:jc w:val="both"/>
      </w:pPr>
      <w:r>
        <w:t xml:space="preserve">   * default based on the type of [[FeatureValue]]. For Numeric values this is the MaxValue</w:t>
      </w:r>
    </w:p>
    <w:p>
      <w:pPr>
        <w:jc w:val="both"/>
      </w:pPr>
      <w:r>
        <w:t xml:space="preserve">   * (e.g. Long.MaxValue, Double.MaxValue).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with value to sort by</w:t>
      </w:r>
    </w:p>
    <w:p>
      <w:pPr>
        <w:jc w:val="both"/>
      </w:pPr>
      <w:r>
        <w:t xml:space="preserve">   * @param dummyImplicit due to type erasure, implicit used to disambiguate `def descending()`</w:t>
      </w:r>
    </w:p>
    <w:p>
      <w:pPr>
        <w:jc w:val="both"/>
      </w:pPr>
      <w:r>
        <w:t xml:space="preserve">   *                      between def with param `feature: Feature[Candidate, FeatureValue]`</w:t>
      </w:r>
    </w:p>
    <w:p>
      <w:pPr>
        <w:jc w:val="both"/>
      </w:pPr>
      <w:r>
        <w:t xml:space="preserve">   *                      from def with param `feature: Feature[Candidate, Option[FeatureValue]]`</w:t>
      </w:r>
    </w:p>
    <w:p>
      <w:pPr>
        <w:jc w:val="both"/>
      </w:pPr>
      <w:r>
        <w:t xml:space="preserve">   * @param typeTag allows for inferring default value from the FeatureValue type.</w:t>
      </w:r>
    </w:p>
    <w:p>
      <w:pPr>
        <w:jc w:val="both"/>
      </w:pPr>
      <w:r>
        <w:t xml:space="preserve">   *                See [[featureValueSortDefaultValue]]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descending[Candidate &lt;: UniversalNoun[Any], FeatureValue: Ordering](</w:t>
      </w:r>
    </w:p>
    <w:p>
      <w:pPr>
        <w:jc w:val="both"/>
      </w:pPr>
      <w:r>
        <w:t xml:space="preserve">    feature: Feature[Candidate, FeatureValue]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dummyImplicit: DummyImplicit,</w:t>
      </w:r>
    </w:p>
    <w:p>
      <w:pPr>
        <w:jc w:val="both"/>
      </w:pPr>
      <w:r>
        <w:t xml:space="preserve">    typeTag: TypeTag[FeatureValue]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defaultFeatureValue: FeatureValue = featureValueSortDefaultValue(feature, Descending)</w:t>
      </w:r>
    </w:p>
    <w:p>
      <w:pPr>
        <w:jc w:val="both"/>
      </w:pPr>
      <w:r/>
    </w:p>
    <w:p>
      <w:pPr>
        <w:jc w:val="both"/>
      </w:pPr>
      <w:r>
        <w:t xml:space="preserve">    descending(feature, defaultFeatureValue)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 feature value descending. If the feature failed or is missing, use the provided</w:t>
      </w:r>
    </w:p>
    <w:p>
      <w:pPr>
        <w:jc w:val="both"/>
      </w:pPr>
      <w:r>
        <w:t xml:space="preserve">   * default.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with value to sort by</w:t>
      </w:r>
    </w:p>
    <w:p>
      <w:pPr>
        <w:jc w:val="both"/>
      </w:pPr>
      <w:r>
        <w:t xml:space="preserve">   * @param dummyImplicit due to type erasure, implicit used to disambiguate `def descending()`</w:t>
      </w:r>
    </w:p>
    <w:p>
      <w:pPr>
        <w:jc w:val="both"/>
      </w:pPr>
      <w:r>
        <w:t xml:space="preserve">   *                      between def with param `feature: Feature[Candidate, FeatureValue]`</w:t>
      </w:r>
    </w:p>
    <w:p>
      <w:pPr>
        <w:jc w:val="both"/>
      </w:pPr>
      <w:r>
        <w:t xml:space="preserve">   *                      from def with param `feature: Feature[Candidate, Option[FeatureValue]]`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descending[Candidate &lt;: UniversalNoun[Any], FeatureValue: Ordering](</w:t>
      </w:r>
    </w:p>
    <w:p>
      <w:pPr>
        <w:jc w:val="both"/>
      </w:pPr>
      <w:r>
        <w:t xml:space="preserve">    feature: Feature[Candidate, FeatureValue],</w:t>
      </w:r>
    </w:p>
    <w:p>
      <w:pPr>
        <w:jc w:val="both"/>
      </w:pPr>
      <w:r>
        <w:t xml:space="preserve">    defaultFeatureValue: FeatureValue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dummyImplicit: DummyImplicit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ordering = Ordering.by[CandidateWithDetails, FeatureValue](</w:t>
      </w:r>
    </w:p>
    <w:p>
      <w:pPr>
        <w:jc w:val="both"/>
      </w:pPr>
      <w:r>
        <w:t xml:space="preserve">      _.features.getOrElse(feature, defaultFeatureValue))</w:t>
      </w:r>
    </w:p>
    <w:p>
      <w:pPr>
        <w:jc w:val="both"/>
      </w:pPr>
      <w:r/>
    </w:p>
    <w:p>
      <w:pPr>
        <w:jc w:val="both"/>
      </w:pPr>
      <w:r>
        <w:t xml:space="preserve">    SorterFromOrdering(ordering, Descending)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an optional feature value descending. If the feature failed or is missing, use an</w:t>
      </w:r>
    </w:p>
    <w:p>
      <w:pPr>
        <w:jc w:val="both"/>
      </w:pPr>
      <w:r>
        <w:t xml:space="preserve">   * inferred default based on the type of [[FeatureValue]]. For Numeric values this is the MaxValue</w:t>
      </w:r>
    </w:p>
    <w:p>
      <w:pPr>
        <w:jc w:val="both"/>
      </w:pPr>
      <w:r>
        <w:t xml:space="preserve">   * (e.g. Long.MaxValue, Double.MaxValue).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with value to sort by</w:t>
      </w:r>
    </w:p>
    <w:p>
      <w:pPr>
        <w:jc w:val="both"/>
      </w:pPr>
      <w:r>
        <w:t xml:space="preserve">   * @param typeTag allows for inferring default value from the FeatureValue type.</w:t>
      </w:r>
    </w:p>
    <w:p>
      <w:pPr>
        <w:jc w:val="both"/>
      </w:pPr>
      <w:r>
        <w:t xml:space="preserve">   *                See [[featureOptionalValueSortDefaultValue]]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descending[Candidate &lt;: UniversalNoun[Any], FeatureValue: Ordering](</w:t>
      </w:r>
    </w:p>
    <w:p>
      <w:pPr>
        <w:jc w:val="both"/>
      </w:pPr>
      <w:r>
        <w:t xml:space="preserve">    feature: Feature[Candidate, Option[FeatureValue]]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typeTag: TypeTag[FeatureValue]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defaultFeatureValue: FeatureValue =</w:t>
      </w:r>
    </w:p>
    <w:p>
      <w:pPr>
        <w:jc w:val="both"/>
      </w:pPr>
      <w:r>
        <w:t xml:space="preserve">      featureOptionalValueSortDefaultValue(feature, Descending)</w:t>
      </w:r>
    </w:p>
    <w:p>
      <w:pPr>
        <w:jc w:val="both"/>
      </w:pPr>
      <w:r/>
    </w:p>
    <w:p>
      <w:pPr>
        <w:jc w:val="both"/>
      </w:pPr>
      <w:r>
        <w:t xml:space="preserve">    descending(feature, defaultFeatureValue)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an optional feature value descending. If the feature failed or is missing, use the</w:t>
      </w:r>
    </w:p>
    <w:p>
      <w:pPr>
        <w:jc w:val="both"/>
      </w:pPr>
      <w:r>
        <w:t xml:space="preserve">   * provided default.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with value to sort by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descending[Candidate &lt;: UniversalNoun[Any], FeatureValue: Ordering](</w:t>
      </w:r>
    </w:p>
    <w:p>
      <w:pPr>
        <w:jc w:val="both"/>
      </w:pPr>
      <w:r>
        <w:t xml:space="preserve">    feature: Feature[Candidate, Option[FeatureValue]],</w:t>
      </w:r>
    </w:p>
    <w:p>
      <w:pPr>
        <w:jc w:val="both"/>
      </w:pPr>
      <w:r>
        <w:t xml:space="preserve">    defaultFeatureValue: FeatureValue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ordering = Ordering.by[CandidateWithDetails, FeatureValue](</w:t>
      </w:r>
    </w:p>
    <w:p>
      <w:pPr>
        <w:jc w:val="both"/>
      </w:pPr>
      <w:r>
        <w:t xml:space="preserve">      _.features.getOrElse(feature, None).getOrElse(defaultFeatureValue))</w:t>
      </w:r>
    </w:p>
    <w:p>
      <w:pPr>
        <w:jc w:val="both"/>
      </w:pPr>
      <w:r/>
    </w:p>
    <w:p>
      <w:pPr>
        <w:jc w:val="both"/>
      </w:pPr>
      <w:r>
        <w:t xml:space="preserve">    SorterFromOrdering(ordering, Descending)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private[sorter] def featureValueSortDefaultValue[FeatureValue: Ordering](</w:t>
      </w:r>
    </w:p>
    <w:p>
      <w:pPr>
        <w:jc w:val="both"/>
      </w:pPr>
      <w:r>
        <w:t xml:space="preserve">    feature: Feature[_, FeatureValue],</w:t>
      </w:r>
    </w:p>
    <w:p>
      <w:pPr>
        <w:jc w:val="both"/>
      </w:pPr>
      <w:r>
        <w:t xml:space="preserve">    sortOrder: SortOrder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typeTag: TypeTag[FeatureValue]</w:t>
      </w:r>
    </w:p>
    <w:p>
      <w:pPr>
        <w:jc w:val="both"/>
      </w:pPr>
      <w:r>
        <w:t xml:space="preserve">  ): FeatureValue = {</w:t>
      </w:r>
    </w:p>
    <w:p>
      <w:pPr>
        <w:jc w:val="both"/>
      </w:pPr>
      <w:r>
        <w:t xml:space="preserve">    val defaultValue = sortOrder match {</w:t>
      </w:r>
    </w:p>
    <w:p>
      <w:pPr>
        <w:jc w:val="both"/>
      </w:pPr>
      <w:r>
        <w:t xml:space="preserve">      case Descending =&gt;</w:t>
      </w:r>
    </w:p>
    <w:p>
      <w:pPr>
        <w:jc w:val="both"/>
      </w:pPr>
      <w:r>
        <w:t xml:space="preserve">        typeOf[FeatureValue] match {</w:t>
      </w:r>
    </w:p>
    <w:p>
      <w:pPr>
        <w:jc w:val="both"/>
      </w:pPr>
      <w:r>
        <w:t xml:space="preserve">          case t if t &lt;:&lt; typeOf[Short] =&gt; Short.MinValue</w:t>
      </w:r>
    </w:p>
    <w:p>
      <w:pPr>
        <w:jc w:val="both"/>
      </w:pPr>
      <w:r>
        <w:t xml:space="preserve">          case t if t &lt;:&lt; typeOf[Int] =&gt; Int.MinValue</w:t>
      </w:r>
    </w:p>
    <w:p>
      <w:pPr>
        <w:jc w:val="both"/>
      </w:pPr>
      <w:r>
        <w:t xml:space="preserve">          case t if t &lt;:&lt; typeOf[Long] =&gt; Long.MinValue</w:t>
      </w:r>
    </w:p>
    <w:p>
      <w:pPr>
        <w:jc w:val="both"/>
      </w:pPr>
      <w:r>
        <w:t xml:space="preserve">          case t if t &lt;:&lt; typeOf[Double] =&gt; Double.MinValue</w:t>
      </w:r>
    </w:p>
    <w:p>
      <w:pPr>
        <w:jc w:val="both"/>
      </w:pPr>
      <w:r>
        <w:t xml:space="preserve">          case t if t &lt;:&lt; typeOf[Float] =&gt; Float.MinValue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new UnsupportedOperationException(s"Default value not supported for $feature")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Ascending =&gt;</w:t>
      </w:r>
    </w:p>
    <w:p>
      <w:pPr>
        <w:jc w:val="both"/>
      </w:pPr>
      <w:r>
        <w:t xml:space="preserve">        typeOf[FeatureValue] match {</w:t>
      </w:r>
    </w:p>
    <w:p>
      <w:pPr>
        <w:jc w:val="both"/>
      </w:pPr>
      <w:r>
        <w:t xml:space="preserve">          case t if t &lt;:&lt; typeOf[Short] =&gt; Short.MaxValue</w:t>
      </w:r>
    </w:p>
    <w:p>
      <w:pPr>
        <w:jc w:val="both"/>
      </w:pPr>
      <w:r>
        <w:t xml:space="preserve">          case t if t &lt;:&lt; typeOf[Int] =&gt; Int.MaxValue</w:t>
      </w:r>
    </w:p>
    <w:p>
      <w:pPr>
        <w:jc w:val="both"/>
      </w:pPr>
      <w:r>
        <w:t xml:space="preserve">          case t if t &lt;:&lt; typeOf[Long] =&gt; Long.MaxValue</w:t>
      </w:r>
    </w:p>
    <w:p>
      <w:pPr>
        <w:jc w:val="both"/>
      </w:pPr>
      <w:r>
        <w:t xml:space="preserve">          case t if t &lt;:&lt; typeOf[Double] =&gt; Double.MaxValue</w:t>
      </w:r>
    </w:p>
    <w:p>
      <w:pPr>
        <w:jc w:val="both"/>
      </w:pPr>
      <w:r>
        <w:t xml:space="preserve">          case t if t &lt;:&lt; typeOf[Float] =&gt; Float.MaxValue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new UnsupportedOperationException(s"Default value not supported for $feature")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defaultValue.asInstanceOf[FeatureValue]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private[sorter] def featureOptionalValueSortDefaultValue[FeatureValue: Ordering](</w:t>
      </w:r>
    </w:p>
    <w:p>
      <w:pPr>
        <w:jc w:val="both"/>
      </w:pPr>
      <w:r>
        <w:t xml:space="preserve">    feature: Feature[_, Option[FeatureValue]],</w:t>
      </w:r>
    </w:p>
    <w:p>
      <w:pPr>
        <w:jc w:val="both"/>
      </w:pPr>
      <w:r>
        <w:t xml:space="preserve">    sortOrder: SortOrder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typeTag: TypeTag[FeatureValue]</w:t>
      </w:r>
    </w:p>
    <w:p>
      <w:pPr>
        <w:jc w:val="both"/>
      </w:pPr>
      <w:r>
        <w:t xml:space="preserve">  ): FeatureValue = {</w:t>
      </w:r>
    </w:p>
    <w:p>
      <w:pPr>
        <w:jc w:val="both"/>
      </w:pPr>
      <w:r>
        <w:t xml:space="preserve">    val defaultValue = sortOrder match {</w:t>
      </w:r>
    </w:p>
    <w:p>
      <w:pPr>
        <w:jc w:val="both"/>
      </w:pPr>
      <w:r>
        <w:t xml:space="preserve">      case Descending =&gt;</w:t>
      </w:r>
    </w:p>
    <w:p>
      <w:pPr>
        <w:jc w:val="both"/>
      </w:pPr>
      <w:r>
        <w:t xml:space="preserve">        typeOf[Option[FeatureValue]] match {</w:t>
      </w:r>
    </w:p>
    <w:p>
      <w:pPr>
        <w:jc w:val="both"/>
      </w:pPr>
      <w:r>
        <w:t xml:space="preserve">          case t if t &lt;:&lt; typeOf[Option[Short]] =&gt; Short.MinValue</w:t>
      </w:r>
    </w:p>
    <w:p>
      <w:pPr>
        <w:jc w:val="both"/>
      </w:pPr>
      <w:r>
        <w:t xml:space="preserve">          case t if t &lt;:&lt; typeOf[Option[Int]] =&gt; Int.MinValue</w:t>
      </w:r>
    </w:p>
    <w:p>
      <w:pPr>
        <w:jc w:val="both"/>
      </w:pPr>
      <w:r>
        <w:t xml:space="preserve">          case t if t &lt;:&lt; typeOf[Option[Long]] =&gt; Long.MinValue</w:t>
      </w:r>
    </w:p>
    <w:p>
      <w:pPr>
        <w:jc w:val="both"/>
      </w:pPr>
      <w:r>
        <w:t xml:space="preserve">          case t if t &lt;:&lt; typeOf[Option[Double]] =&gt; Double.MinValue</w:t>
      </w:r>
    </w:p>
    <w:p>
      <w:pPr>
        <w:jc w:val="both"/>
      </w:pPr>
      <w:r>
        <w:t xml:space="preserve">          case t if t &lt;:&lt; typeOf[Option[Float]] =&gt; Float.MinValue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new UnsupportedOperationException(s"Default value not supported for $feature")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Ascending =&gt;</w:t>
      </w:r>
    </w:p>
    <w:p>
      <w:pPr>
        <w:jc w:val="both"/>
      </w:pPr>
      <w:r>
        <w:t xml:space="preserve">        typeOf[Option[FeatureValue]] match {</w:t>
      </w:r>
    </w:p>
    <w:p>
      <w:pPr>
        <w:jc w:val="both"/>
      </w:pPr>
      <w:r>
        <w:t xml:space="preserve">          case t if t &lt;:&lt; typeOf[Option[Short]] =&gt; Short.MaxValue</w:t>
      </w:r>
    </w:p>
    <w:p>
      <w:pPr>
        <w:jc w:val="both"/>
      </w:pPr>
      <w:r>
        <w:t xml:space="preserve">          case t if t &lt;:&lt; typeOf[Option[Int]] =&gt; Int.MaxValue</w:t>
      </w:r>
    </w:p>
    <w:p>
      <w:pPr>
        <w:jc w:val="both"/>
      </w:pPr>
      <w:r>
        <w:t xml:space="preserve">          case t if t &lt;:&lt; typeOf[Option[Long]] =&gt; Long.MaxValue</w:t>
      </w:r>
    </w:p>
    <w:p>
      <w:pPr>
        <w:jc w:val="both"/>
      </w:pPr>
      <w:r>
        <w:t xml:space="preserve">          case t if t &lt;:&lt; typeOf[Option[Double]] =&gt; Double.MaxValue</w:t>
      </w:r>
    </w:p>
    <w:p>
      <w:pPr>
        <w:jc w:val="both"/>
      </w:pPr>
      <w:r>
        <w:t xml:space="preserve">          case t if t &lt;:&lt; typeOf[Option[Float]] =&gt; Float.MaxValue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new UnsupportedOperationException(s"Default value not supported for $feature")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defaultValue.asInstanceOf[FeatureValue]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