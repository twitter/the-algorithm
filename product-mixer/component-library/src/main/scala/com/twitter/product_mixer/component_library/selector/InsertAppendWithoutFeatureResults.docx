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</w:t>
      </w:r>
    </w:p>
    <w:p>
      <w:pPr>
        <w:jc w:val="both"/>
      </w:pPr>
      <w:r/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com.twitter.product_mixer.core.functional_component.selector.Selector</w:t>
      </w:r>
    </w:p>
    <w:p>
      <w:pPr>
        <w:jc w:val="both"/>
      </w:pPr>
      <w:r>
        <w:t>import com.twitter.product_mixer.core.functional_component.selector.SelectorResult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selector that appends all candidates missing a specific feature to the results pool and keeps</w:t>
      </w:r>
    </w:p>
    <w:p>
      <w:pPr>
        <w:jc w:val="both"/>
      </w:pPr>
      <w:r>
        <w:t xml:space="preserve"> * the rest in the remaining candidates. This is useful for backfill scoring candidates without</w:t>
      </w:r>
    </w:p>
    <w:p>
      <w:pPr>
        <w:jc w:val="both"/>
      </w:pPr>
      <w:r>
        <w:t xml:space="preserve"> * a score from a previous scorer.</w:t>
      </w:r>
    </w:p>
    <w:p>
      <w:pPr>
        <w:jc w:val="both"/>
      </w:pPr>
      <w:r>
        <w:t xml:space="preserve"> * @param pipelineScope The pipeline scope to check</w:t>
      </w:r>
    </w:p>
    <w:p>
      <w:pPr>
        <w:jc w:val="both"/>
      </w:pPr>
      <w:r>
        <w:t xml:space="preserve"> * @param missingFeature The missing feature to check for.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InsertAppendWithoutFeatureResults(</w:t>
      </w:r>
    </w:p>
    <w:p>
      <w:pPr>
        <w:jc w:val="both"/>
      </w:pPr>
      <w:r>
        <w:t xml:space="preserve">  override val pipelineScope: CandidateScope,</w:t>
      </w:r>
    </w:p>
    <w:p>
      <w:pPr>
        <w:jc w:val="both"/>
      </w:pPr>
      <w:r>
        <w:t xml:space="preserve">  missingFeature: Feature[_, _])</w:t>
      </w:r>
    </w:p>
    <w:p>
      <w:pPr>
        <w:jc w:val="both"/>
      </w:pPr>
      <w:r>
        <w:t xml:space="preserve">    extends Selector[PipelineQuery]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result: Seq[CandidateWithDetails]</w:t>
      </w:r>
    </w:p>
    <w:p>
      <w:pPr>
        <w:jc w:val="both"/>
      </w:pPr>
      <w:r>
        <w:t xml:space="preserve">  ): SelectorResult = {</w:t>
      </w:r>
    </w:p>
    <w:p>
      <w:pPr>
        <w:jc w:val="both"/>
      </w:pPr>
      <w:r>
        <w:t xml:space="preserve">    val (candidatesWithMissingFeature, candidatesWithFeature) = remainingCandidates.partition {</w:t>
      </w:r>
    </w:p>
    <w:p>
      <w:pPr>
        <w:jc w:val="both"/>
      </w:pPr>
      <w:r>
        <w:t xml:space="preserve">      candidate =&gt;</w:t>
      </w:r>
    </w:p>
    <w:p>
      <w:pPr>
        <w:jc w:val="both"/>
      </w:pPr>
      <w:r>
        <w:t xml:space="preserve">        pipelineScope.contains(candidate) &amp;&amp; !candidate.features.getSuccessfulFeatures</w:t>
      </w:r>
    </w:p>
    <w:p>
      <w:pPr>
        <w:jc w:val="both"/>
      </w:pPr>
      <w:r>
        <w:t xml:space="preserve">          .contains(missingFeature)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val updatedResults = result ++ candidatesWithMissingFeature</w:t>
      </w:r>
    </w:p>
    <w:p>
      <w:pPr>
        <w:jc w:val="both"/>
      </w:pPr>
      <w:r>
        <w:t xml:space="preserve">    SelectorResult(remainingCandidates = candidatesWithFeature, result = updatedResults)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