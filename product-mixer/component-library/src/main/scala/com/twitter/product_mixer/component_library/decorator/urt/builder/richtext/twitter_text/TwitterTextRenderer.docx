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com.twitter.product_mixer.component_library.decorator.urt.builder.richtext.twitter_text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com.twitter.product_mixer.core.model.marshalling.response.urt.richtext.ReferenceObject</w:t>
      </w:r>
    </w:p>
    <w:p>
      <w:pPr>
        <w:jc w:val="both"/>
      </w:pPr>
      <w:r>
        <w:t>import com.twitter.product_mixer.core.model.marshalling.response.urt.richtext.RichText</w:t>
      </w:r>
    </w:p>
    <w:p>
      <w:pPr>
        <w:jc w:val="both"/>
      </w:pPr>
      <w:r>
        <w:t>import com.twitter.product_mixer.core.model.marshalling.response.urt.richtext.RichTextAlignment</w:t>
      </w:r>
    </w:p>
    <w:p>
      <w:pPr>
        <w:jc w:val="both"/>
      </w:pPr>
      <w:r>
        <w:t>import com.twitter.product_mixer.core.model.marshalling.response.urt.richtext.RichTextEntity</w:t>
      </w:r>
    </w:p>
    <w:p>
      <w:pPr>
        <w:jc w:val="both"/>
      </w:pPr>
      <w:r>
        <w:t>import com.twitter.product_mixer.core.model.marshalling.response.urt.richtext.RichTextFormat</w:t>
      </w:r>
    </w:p>
    <w:p>
      <w:pPr>
        <w:jc w:val="both"/>
      </w:pPr>
      <w:r>
        <w:t>import scala.annotation.tailrec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object TwitterTextRenderer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[[TwitterTextRenderer]] instance.</w:t>
      </w:r>
    </w:p>
    <w:p>
      <w:pPr>
        <w:jc w:val="both"/>
      </w:pPr>
      <w:r>
        <w:t xml:space="preserve">   * @param text      The initial text representation</w:t>
      </w:r>
    </w:p>
    <w:p>
      <w:pPr>
        <w:jc w:val="both"/>
      </w:pPr>
      <w:r>
        <w:t xml:space="preserve">   * @param rtl       Defines whether this text is in an RTL language</w:t>
      </w:r>
    </w:p>
    <w:p>
      <w:pPr>
        <w:jc w:val="both"/>
      </w:pPr>
      <w:r>
        <w:t xml:space="preserve">   * @param alignment Assigns the [[RichTextAlignment]] of the given text for display</w:t>
      </w:r>
    </w:p>
    <w:p>
      <w:pPr>
        <w:jc w:val="both"/>
      </w:pPr>
      <w:r>
        <w:t xml:space="preserve">   * @return          A new [[TwitterTextRenderer]] instance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text: String,</w:t>
      </w:r>
    </w:p>
    <w:p>
      <w:pPr>
        <w:jc w:val="both"/>
      </w:pPr>
      <w:r>
        <w:t xml:space="preserve">    rtl: Option[Boolean] = None,</w:t>
      </w:r>
    </w:p>
    <w:p>
      <w:pPr>
        <w:jc w:val="both"/>
      </w:pPr>
      <w:r>
        <w:t xml:space="preserve">    alignment: Option[RichTextAlignment] = None</w:t>
      </w:r>
    </w:p>
    <w:p>
      <w:pPr>
        <w:jc w:val="both"/>
      </w:pPr>
      <w:r>
        <w:t xml:space="preserve">  ): TwitterTextRenderer = {</w:t>
      </w:r>
    </w:p>
    <w:p>
      <w:pPr>
        <w:jc w:val="both"/>
      </w:pPr>
      <w:r>
        <w:t xml:space="preserve">    TwitterTextRenderer(rtl, alignment).append(text)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[[TwitterTextRenderer]] instance from a product-mixer [[RichText]] object.</w:t>
      </w:r>
    </w:p>
    <w:p>
      <w:pPr>
        <w:jc w:val="both"/>
      </w:pPr>
      <w:r>
        <w:t xml:space="preserve">   * Converts Unicode entity indexes into JVM String indexes.</w:t>
      </w:r>
    </w:p>
    <w:p>
      <w:pPr>
        <w:jc w:val="both"/>
      </w:pPr>
      <w:r>
        <w:t xml:space="preserve">   * @param richText  The product-mixer [[RichText]] representation</w:t>
      </w:r>
    </w:p>
    <w:p>
      <w:pPr>
        <w:jc w:val="both"/>
      </w:pPr>
      <w:r>
        <w:t xml:space="preserve">   * @return          A new [[TwitterTextRenderer]] instance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fromRichText(richText: RichText): TwitterTextRenderer = {</w:t>
      </w:r>
    </w:p>
    <w:p>
      <w:pPr>
        <w:jc w:val="both"/>
      </w:pPr>
      <w:r>
        <w:t xml:space="preserve">    val builder = TwitterTextRenderer(richText.text, richText.rtl, richText.alignment)</w:t>
      </w:r>
    </w:p>
    <w:p>
      <w:pPr>
        <w:jc w:val="both"/>
      </w:pPr>
      <w:r>
        <w:t xml:space="preserve">    richText.entities.foreach { e =&gt;</w:t>
      </w:r>
    </w:p>
    <w:p>
      <w:pPr>
        <w:jc w:val="both"/>
      </w:pPr>
      <w:r>
        <w:t xml:space="preserve">      val startIndex = richText.text.offsetByCodePoints(0, e.fromIndex)</w:t>
      </w:r>
    </w:p>
    <w:p>
      <w:pPr>
        <w:jc w:val="both"/>
      </w:pPr>
      <w:r>
        <w:t xml:space="preserve">      val endIndex = richText.text.offsetByCodePoints(0, e.toIndex)</w:t>
      </w:r>
    </w:p>
    <w:p>
      <w:pPr>
        <w:jc w:val="both"/>
      </w:pPr>
      <w:r>
        <w:t xml:space="preserve">      e.format.foreach { f =&gt;</w:t>
      </w:r>
    </w:p>
    <w:p>
      <w:pPr>
        <w:jc w:val="both"/>
      </w:pPr>
      <w:r>
        <w:t xml:space="preserve">        builder.setFormat(startIndex, endIndex, f)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e.ref.foreach { r =&gt;</w:t>
      </w:r>
    </w:p>
    <w:p>
      <w:pPr>
        <w:jc w:val="both"/>
      </w:pPr>
      <w:r>
        <w:t xml:space="preserve">        builder.setRefObject(startIndex, endIndex, 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builder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buildRichTextEntity(</w:t>
      </w:r>
    </w:p>
    <w:p>
      <w:pPr>
        <w:jc w:val="both"/>
      </w:pPr>
      <w:r>
        <w:t xml:space="preserve">    text: String,</w:t>
      </w:r>
    </w:p>
    <w:p>
      <w:pPr>
        <w:jc w:val="both"/>
      </w:pPr>
      <w:r>
        <w:t xml:space="preserve">    entity: TwitterTextRendererEntity[_]</w:t>
      </w:r>
    </w:p>
    <w:p>
      <w:pPr>
        <w:jc w:val="both"/>
      </w:pPr>
      <w:r>
        <w:t xml:space="preserve">  ): RichTextEntity = {</w:t>
      </w:r>
    </w:p>
    <w:p>
      <w:pPr>
        <w:jc w:val="both"/>
      </w:pPr>
      <w:r>
        <w:t xml:space="preserve">    val fromIndex = text.codePointCount(0, entity.startIndex)</w:t>
      </w:r>
    </w:p>
    <w:p>
      <w:pPr>
        <w:jc w:val="both"/>
      </w:pPr>
      <w:r>
        <w:t xml:space="preserve">    val toIndex = text.codePointCount(0, entity.endIndex)</w:t>
      </w:r>
    </w:p>
    <w:p>
      <w:pPr>
        <w:jc w:val="both"/>
      </w:pPr>
      <w:r/>
    </w:p>
    <w:p>
      <w:pPr>
        <w:jc w:val="both"/>
      </w:pPr>
      <w:r>
        <w:t xml:space="preserve">    entity.value match {</w:t>
      </w:r>
    </w:p>
    <w:p>
      <w:pPr>
        <w:jc w:val="both"/>
      </w:pPr>
      <w:r>
        <w:t xml:space="preserve">      case format: RichTextFormat =&gt;</w:t>
      </w:r>
    </w:p>
    <w:p>
      <w:pPr>
        <w:jc w:val="both"/>
      </w:pPr>
      <w:r>
        <w:t xml:space="preserve">        RichTextEntity(fromIndex, toIndex, ref = None, format = Some(format))</w:t>
      </w:r>
    </w:p>
    <w:p>
      <w:pPr>
        <w:jc w:val="both"/>
      </w:pPr>
      <w:r>
        <w:t xml:space="preserve">      case ref: ReferenceObject =&gt;</w:t>
      </w:r>
    </w:p>
    <w:p>
      <w:pPr>
        <w:jc w:val="both"/>
      </w:pPr>
      <w:r>
        <w:t xml:space="preserve">        RichTextEntity(fromIndex, toIndex, ref = Some(ref), format = None)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TwitterTextRenderer(</w:t>
      </w:r>
    </w:p>
    <w:p>
      <w:pPr>
        <w:jc w:val="both"/>
      </w:pPr>
      <w:r>
        <w:t xml:space="preserve">  rtl: Option[Boolean],</w:t>
      </w:r>
    </w:p>
    <w:p>
      <w:pPr>
        <w:jc w:val="both"/>
      </w:pPr>
      <w:r>
        <w:t xml:space="preserve">  alignment: Option[RichTextAlignment],</w:t>
      </w:r>
    </w:p>
    <w:p>
      <w:pPr>
        <w:jc w:val="both"/>
      </w:pPr>
      <w:r>
        <w:t>) {</w:t>
      </w:r>
    </w:p>
    <w:p>
      <w:pPr>
        <w:jc w:val="both"/>
      </w:pPr>
      <w:r>
        <w:t xml:space="preserve">  private[this] val textBuilder = new mutable.StringBuilder()</w:t>
      </w:r>
    </w:p>
    <w:p>
      <w:pPr>
        <w:jc w:val="both"/>
      </w:pPr>
      <w:r/>
    </w:p>
    <w:p>
      <w:pPr>
        <w:jc w:val="both"/>
      </w:pPr>
      <w:r>
        <w:t xml:space="preserve">  private[richtext] val formatBuffer =</w:t>
      </w:r>
    </w:p>
    <w:p>
      <w:pPr>
        <w:jc w:val="both"/>
      </w:pPr>
      <w:r>
        <w:t xml:space="preserve">    mutable.ArrayBuffer[TwitterTextRendererEntity[RichTextFormat]]()</w:t>
      </w:r>
    </w:p>
    <w:p>
      <w:pPr>
        <w:jc w:val="both"/>
      </w:pPr>
      <w:r>
        <w:t xml:space="preserve">  private[richtext] val refObjectBuffer =</w:t>
      </w:r>
    </w:p>
    <w:p>
      <w:pPr>
        <w:jc w:val="both"/>
      </w:pPr>
      <w:r>
        <w:t xml:space="preserve">    mutable.ArrayBuffer[TwitterTextRendererEntity[ReferenceObject]]()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Appends a string with attached [[RichTextFormat]] and [[ReferenceObject]] information.</w:t>
      </w:r>
    </w:p>
    <w:p>
      <w:pPr>
        <w:jc w:val="both"/>
      </w:pPr>
      <w:r>
        <w:t xml:space="preserve">   * @param string    The text to append to the end of the existing text</w:t>
      </w:r>
    </w:p>
    <w:p>
      <w:pPr>
        <w:jc w:val="both"/>
      </w:pPr>
      <w:r>
        <w:t xml:space="preserve">   * @param format    The [[RichTextFormat]] assigned to the new text</w:t>
      </w:r>
    </w:p>
    <w:p>
      <w:pPr>
        <w:jc w:val="both"/>
      </w:pPr>
      <w:r>
        <w:t xml:space="preserve">   * @param refObject The [[ReferenceObject]] assigned to the new text</w:t>
      </w:r>
    </w:p>
    <w:p>
      <w:pPr>
        <w:jc w:val="both"/>
      </w:pPr>
      <w:r>
        <w:t xml:space="preserve">   * @return          this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append(</w:t>
      </w:r>
    </w:p>
    <w:p>
      <w:pPr>
        <w:jc w:val="both"/>
      </w:pPr>
      <w:r>
        <w:t xml:space="preserve">    string: String,</w:t>
      </w:r>
    </w:p>
    <w:p>
      <w:pPr>
        <w:jc w:val="both"/>
      </w:pPr>
      <w:r>
        <w:t xml:space="preserve">    format: Option[RichTextFormat] = None,</w:t>
      </w:r>
    </w:p>
    <w:p>
      <w:pPr>
        <w:jc w:val="both"/>
      </w:pPr>
      <w:r>
        <w:t xml:space="preserve">    refObject: Option[ReferenceObject] = None</w:t>
      </w:r>
    </w:p>
    <w:p>
      <w:pPr>
        <w:jc w:val="both"/>
      </w:pPr>
      <w:r>
        <w:t xml:space="preserve">  ): TwitterTextRenderer = {</w:t>
      </w:r>
    </w:p>
    <w:p>
      <w:pPr>
        <w:jc w:val="both"/>
      </w:pPr>
      <w:r>
        <w:t xml:space="preserve">    if (string.nonEmpty) {</w:t>
      </w:r>
    </w:p>
    <w:p>
      <w:pPr>
        <w:jc w:val="both"/>
      </w:pPr>
      <w:r>
        <w:t xml:space="preserve">      val start = textBuilder.length</w:t>
      </w:r>
    </w:p>
    <w:p>
      <w:pPr>
        <w:jc w:val="both"/>
      </w:pPr>
      <w:r>
        <w:t xml:space="preserve">      val end = start + string.length</w:t>
      </w:r>
    </w:p>
    <w:p>
      <w:pPr>
        <w:jc w:val="both"/>
      </w:pPr>
      <w:r>
        <w:t xml:space="preserve">      format.foreach { f =&gt;</w:t>
      </w:r>
    </w:p>
    <w:p>
      <w:pPr>
        <w:jc w:val="both"/>
      </w:pPr>
      <w:r>
        <w:t xml:space="preserve">        formatBuffer.append(TwitterTextRendererEntity(start, end, f))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refObject.foreach { r =&gt;</w:t>
      </w:r>
    </w:p>
    <w:p>
      <w:pPr>
        <w:jc w:val="both"/>
      </w:pPr>
      <w:r>
        <w:t xml:space="preserve">        refObjectBuffer.append(TwitterTextRendererEntity(start, end, r))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textBuilder.append(string)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this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new [[RichText]] thrift instance with Unicode entity ranges.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build: RichText = {</w:t>
      </w:r>
    </w:p>
    <w:p>
      <w:pPr>
        <w:jc w:val="both"/>
      </w:pPr>
      <w:r>
        <w:t xml:space="preserve">    val richTextString = this.text</w:t>
      </w:r>
    </w:p>
    <w:p>
      <w:pPr>
        <w:jc w:val="both"/>
      </w:pPr>
      <w:r>
        <w:t xml:space="preserve">    val richTextEntities = this.entities</w:t>
      </w:r>
    </w:p>
    <w:p>
      <w:pPr>
        <w:jc w:val="both"/>
      </w:pPr>
      <w:r>
        <w:t xml:space="preserve">      .map { e =&gt;</w:t>
      </w:r>
    </w:p>
    <w:p>
      <w:pPr>
        <w:jc w:val="both"/>
      </w:pPr>
      <w:r>
        <w:t xml:space="preserve">        TwitterTextRenderer.buildRichTextEntity(richTextString, 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RichText(</w:t>
      </w:r>
    </w:p>
    <w:p>
      <w:pPr>
        <w:jc w:val="both"/>
      </w:pPr>
      <w:r>
        <w:t xml:space="preserve">      text = richTextString,</w:t>
      </w:r>
    </w:p>
    <w:p>
      <w:pPr>
        <w:jc w:val="both"/>
      </w:pPr>
      <w:r>
        <w:t xml:space="preserve">      rtl = rtl,</w:t>
      </w:r>
    </w:p>
    <w:p>
      <w:pPr>
        <w:jc w:val="both"/>
      </w:pPr>
      <w:r>
        <w:t xml:space="preserve">      alignment = alignment,</w:t>
      </w:r>
    </w:p>
    <w:p>
      <w:pPr>
        <w:jc w:val="both"/>
      </w:pPr>
      <w:r>
        <w:t xml:space="preserve">      entities = richTextEntities.toList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Modifies the TwitterTextRenderer with the provided [[TwitterTextRendererProcessor]]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transform(twitterTextProcessor: TwitterTextRendererProcessor): TwitterTextRenderer = {</w:t>
      </w:r>
    </w:p>
    <w:p>
      <w:pPr>
        <w:jc w:val="both"/>
      </w:pPr>
      <w:r>
        <w:t xml:space="preserve">    twitterTextProcessor.process(this)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and returns a sorted list of [[TwitterTextRendererEntity]] with JVM String index entity ranges.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entities: Seq[TwitterTextRendererEntity[_]] = {</w:t>
      </w:r>
    </w:p>
    <w:p>
      <w:pPr>
        <w:jc w:val="both"/>
      </w:pPr>
      <w:r>
        <w:t xml:space="preserve">    buildEntities(formatBuffer.toList, refObjectBuffer.toList)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Assigns a [[RichTextFormat]] to the given range while keeping existing formatting information.</w:t>
      </w:r>
    </w:p>
    <w:p>
      <w:pPr>
        <w:jc w:val="both"/>
      </w:pPr>
      <w:r>
        <w:t xml:space="preserve">   * New formatting will only be assigned to unformatted text ranges.</w:t>
      </w:r>
    </w:p>
    <w:p>
      <w:pPr>
        <w:jc w:val="both"/>
      </w:pPr>
      <w:r>
        <w:t xml:space="preserve">   * @param start  Start index to apply formatting (inclusive)</w:t>
      </w:r>
    </w:p>
    <w:p>
      <w:pPr>
        <w:jc w:val="both"/>
      </w:pPr>
      <w:r>
        <w:t xml:space="preserve">   * @param end    End index to apply formatting (exclusive)</w:t>
      </w:r>
    </w:p>
    <w:p>
      <w:pPr>
        <w:jc w:val="both"/>
      </w:pPr>
      <w:r>
        <w:t xml:space="preserve">   * @param format The format to assign</w:t>
      </w:r>
    </w:p>
    <w:p>
      <w:pPr>
        <w:jc w:val="both"/>
      </w:pPr>
      <w:r>
        <w:t xml:space="preserve">   * @return       this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mergeFormat(start: Int, end: Int, format: RichTextFormat): TwitterTextRenderer = {</w:t>
      </w:r>
    </w:p>
    <w:p>
      <w:pPr>
        <w:jc w:val="both"/>
      </w:pPr>
      <w:r>
        <w:t xml:space="preserve">    validateRange(start, end)</w:t>
      </w:r>
    </w:p>
    <w:p>
      <w:pPr>
        <w:jc w:val="both"/>
      </w:pPr>
      <w:r>
        <w:t xml:space="preserve">    var injectionIndex: Option[Int] = None</w:t>
      </w:r>
    </w:p>
    <w:p>
      <w:pPr>
        <w:jc w:val="both"/>
      </w:pPr>
      <w:r>
        <w:t xml:space="preserve">    var entity = TwitterTextRendererEntity(start, end, format)</w:t>
      </w:r>
    </w:p>
    <w:p>
      <w:pPr>
        <w:jc w:val="both"/>
      </w:pPr>
      <w:r/>
    </w:p>
    <w:p>
      <w:pPr>
        <w:jc w:val="both"/>
      </w:pPr>
      <w:r>
        <w:t xml:space="preserve">    val buffer = mutable.ArrayBuffer[TwitterTextRendererEntity[RichTextFormat]]()</w:t>
      </w:r>
    </w:p>
    <w:p>
      <w:pPr>
        <w:jc w:val="both"/>
      </w:pPr>
      <w:r>
        <w:t xml:space="preserve">    val iterator = formatBuffer.zipWithIndex.reverseIterator</w:t>
      </w:r>
    </w:p>
    <w:p>
      <w:pPr>
        <w:jc w:val="both"/>
      </w:pPr>
      <w:r/>
    </w:p>
    <w:p>
      <w:pPr>
        <w:jc w:val="both"/>
      </w:pPr>
      <w:r>
        <w:t xml:space="preserve">    while (iterator.hasNext &amp;&amp; injectionIndex.isEmpty) {</w:t>
      </w:r>
    </w:p>
    <w:p>
      <w:pPr>
        <w:jc w:val="both"/>
      </w:pPr>
      <w:r>
        <w:t xml:space="preserve">      iterator.next match {</w:t>
      </w:r>
    </w:p>
    <w:p>
      <w:pPr>
        <w:jc w:val="both"/>
      </w:pPr>
      <w:r>
        <w:t xml:space="preserve">        case (e, i) if e.startIndex &gt;= end =&gt;</w:t>
      </w:r>
    </w:p>
    <w:p>
      <w:pPr>
        <w:jc w:val="both"/>
      </w:pPr>
      <w:r>
        <w:t xml:space="preserve">          buffer.append(e)</w:t>
      </w:r>
    </w:p>
    <w:p>
      <w:pPr>
        <w:jc w:val="both"/>
      </w:pPr>
      <w:r/>
    </w:p>
    <w:p>
      <w:pPr>
        <w:jc w:val="both"/>
      </w:pPr>
      <w:r>
        <w:t xml:space="preserve">        case (e, i) if e.enclosedIn(entity.startIndex, entity.endIndex) =&gt;</w:t>
      </w:r>
    </w:p>
    <w:p>
      <w:pPr>
        <w:jc w:val="both"/>
      </w:pPr>
      <w:r>
        <w:t xml:space="preserve">          val endEntity = entity.copy(startIndex = e.endIndex)</w:t>
      </w:r>
    </w:p>
    <w:p>
      <w:pPr>
        <w:jc w:val="both"/>
      </w:pPr>
      <w:r>
        <w:t xml:space="preserve">          if (endEntity.nonEmpty) { buffer.append(endEntity) }</w:t>
      </w:r>
    </w:p>
    <w:p>
      <w:pPr>
        <w:jc w:val="both"/>
      </w:pPr>
      <w:r>
        <w:t xml:space="preserve">          buffer.append(e)</w:t>
      </w:r>
    </w:p>
    <w:p>
      <w:pPr>
        <w:jc w:val="both"/>
      </w:pPr>
      <w:r>
        <w:t xml:space="preserve">          entity = entity.copy(endIndex = e.startIndex)</w:t>
      </w:r>
    </w:p>
    <w:p>
      <w:pPr>
        <w:jc w:val="both"/>
      </w:pPr>
      <w:r/>
    </w:p>
    <w:p>
      <w:pPr>
        <w:jc w:val="both"/>
      </w:pPr>
      <w:r>
        <w:t xml:space="preserve">        case (e, i) if e.encloses(entity.startIndex, entity.endIndex) =&gt;</w:t>
      </w:r>
    </w:p>
    <w:p>
      <w:pPr>
        <w:jc w:val="both"/>
      </w:pPr>
      <w:r>
        <w:t xml:space="preserve">          buffer.append(e.copy(startIndex = entity.endIndex))</w:t>
      </w:r>
    </w:p>
    <w:p>
      <w:pPr>
        <w:jc w:val="both"/>
      </w:pPr>
      <w:r>
        <w:t xml:space="preserve">          buffer.append(e.copy(endIndex = entity.startIndex))</w:t>
      </w:r>
    </w:p>
    <w:p>
      <w:pPr>
        <w:jc w:val="both"/>
      </w:pPr>
      <w:r>
        <w:t xml:space="preserve">          injectionIndex = Some(i + 1)</w:t>
      </w:r>
    </w:p>
    <w:p>
      <w:pPr>
        <w:jc w:val="both"/>
      </w:pPr>
      <w:r/>
    </w:p>
    <w:p>
      <w:pPr>
        <w:jc w:val="both"/>
      </w:pPr>
      <w:r>
        <w:t xml:space="preserve">        case (e, i) if e.startsBetween(entity.startIndex, entity.endIndex) =&gt;</w:t>
      </w:r>
    </w:p>
    <w:p>
      <w:pPr>
        <w:jc w:val="both"/>
      </w:pPr>
      <w:r>
        <w:t xml:space="preserve">          buffer.append(e)</w:t>
      </w:r>
    </w:p>
    <w:p>
      <w:pPr>
        <w:jc w:val="both"/>
      </w:pPr>
      <w:r>
        <w:t xml:space="preserve">          entity = entity.copy(endIndex = e.startIndex)</w:t>
      </w:r>
    </w:p>
    <w:p>
      <w:pPr>
        <w:jc w:val="both"/>
      </w:pPr>
      <w:r/>
    </w:p>
    <w:p>
      <w:pPr>
        <w:jc w:val="both"/>
      </w:pPr>
      <w:r>
        <w:t xml:space="preserve">        case (e, i) if e.endsBetween(entity.startIndex, entity.endIndex) =&gt;</w:t>
      </w:r>
    </w:p>
    <w:p>
      <w:pPr>
        <w:jc w:val="both"/>
      </w:pPr>
      <w:r>
        <w:t xml:space="preserve">          buffer.append(e)</w:t>
      </w:r>
    </w:p>
    <w:p>
      <w:pPr>
        <w:jc w:val="both"/>
      </w:pPr>
      <w:r>
        <w:t xml:space="preserve">          entity = entity.copy(startIndex = e.endIndex)</w:t>
      </w:r>
    </w:p>
    <w:p>
      <w:pPr>
        <w:jc w:val="both"/>
      </w:pPr>
      <w:r>
        <w:t xml:space="preserve">          injectionIndex = Some(i + 1)</w:t>
      </w:r>
    </w:p>
    <w:p>
      <w:pPr>
        <w:jc w:val="both"/>
      </w:pPr>
      <w:r/>
    </w:p>
    <w:p>
      <w:pPr>
        <w:jc w:val="both"/>
      </w:pPr>
      <w:r>
        <w:t xml:space="preserve">        case (e, i) if e.endIndex &lt;= entity.startIndex =&gt;</w:t>
      </w:r>
    </w:p>
    <w:p>
      <w:pPr>
        <w:jc w:val="both"/>
      </w:pPr>
      <w:r>
        <w:t xml:space="preserve">          buffer.append(e)</w:t>
      </w:r>
    </w:p>
    <w:p>
      <w:pPr>
        <w:jc w:val="both"/>
      </w:pPr>
      <w:r>
        <w:t xml:space="preserve">          injectionIndex = Some(i + 1)</w:t>
      </w:r>
    </w:p>
    <w:p>
      <w:pPr>
        <w:jc w:val="both"/>
      </w:pPr>
      <w:r/>
    </w:p>
    <w:p>
      <w:pPr>
        <w:jc w:val="both"/>
      </w:pPr>
      <w:r>
        <w:t xml:space="preserve">        case _ =&gt; // do nothing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index = injectionIndex.map(_ - 1).getOrElse(0)</w:t>
      </w:r>
    </w:p>
    <w:p>
      <w:pPr>
        <w:jc w:val="both"/>
      </w:pPr>
      <w:r>
        <w:t xml:space="preserve">    formatBuffer.remove(index, formatBuffer.length - index)</w:t>
      </w:r>
    </w:p>
    <w:p>
      <w:pPr>
        <w:jc w:val="both"/>
      </w:pPr>
      <w:r>
        <w:t xml:space="preserve">    formatBuffer.appendAll(buffer.reverse)</w:t>
      </w:r>
    </w:p>
    <w:p>
      <w:pPr>
        <w:jc w:val="both"/>
      </w:pPr>
      <w:r/>
    </w:p>
    <w:p>
      <w:pPr>
        <w:jc w:val="both"/>
      </w:pPr>
      <w:r>
        <w:t xml:space="preserve">    if (entity.nonEmpty) {</w:t>
      </w:r>
    </w:p>
    <w:p>
      <w:pPr>
        <w:jc w:val="both"/>
      </w:pPr>
      <w:r>
        <w:t xml:space="preserve">      formatBuffer.insert(injectionIndex.getOrElse(0), entity)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this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Removes text, formatting, and refObject information from the given range.</w:t>
      </w:r>
    </w:p>
    <w:p>
      <w:pPr>
        <w:jc w:val="both"/>
      </w:pPr>
      <w:r>
        <w:t xml:space="preserve">   * @param start  Start index to apply formatting (inclusive)</w:t>
      </w:r>
    </w:p>
    <w:p>
      <w:pPr>
        <w:jc w:val="both"/>
      </w:pPr>
      <w:r>
        <w:t xml:space="preserve">   * @param end    End index to apply formatting (exclusive)</w:t>
      </w:r>
    </w:p>
    <w:p>
      <w:pPr>
        <w:jc w:val="both"/>
      </w:pPr>
      <w:r>
        <w:t xml:space="preserve">   * @return       this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remove(start: Int, end: Int): TwitterTextRenderer = replace(start, end, "")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Replaces text, formatting, and refObject information in the given range.</w:t>
      </w:r>
    </w:p>
    <w:p>
      <w:pPr>
        <w:jc w:val="both"/>
      </w:pPr>
      <w:r>
        <w:t xml:space="preserve">   * @param start     Start index to apply formatting (inclusive)</w:t>
      </w:r>
    </w:p>
    <w:p>
      <w:pPr>
        <w:jc w:val="both"/>
      </w:pPr>
      <w:r>
        <w:t xml:space="preserve">   * @param end       End index to apply formatting (exclusive)</w:t>
      </w:r>
    </w:p>
    <w:p>
      <w:pPr>
        <w:jc w:val="both"/>
      </w:pPr>
      <w:r>
        <w:t xml:space="preserve">   * @param string    The new text to insert</w:t>
      </w:r>
    </w:p>
    <w:p>
      <w:pPr>
        <w:jc w:val="both"/>
      </w:pPr>
      <w:r>
        <w:t xml:space="preserve">   * @param format    The [[RichTextFormat]] assigned to the new text</w:t>
      </w:r>
    </w:p>
    <w:p>
      <w:pPr>
        <w:jc w:val="both"/>
      </w:pPr>
      <w:r>
        <w:t xml:space="preserve">   * @param refObject The [[ReferenceObject]] assigned to the new text</w:t>
      </w:r>
    </w:p>
    <w:p>
      <w:pPr>
        <w:jc w:val="both"/>
      </w:pPr>
      <w:r>
        <w:t xml:space="preserve">   * @return          this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replace(</w:t>
      </w:r>
    </w:p>
    <w:p>
      <w:pPr>
        <w:jc w:val="both"/>
      </w:pPr>
      <w:r>
        <w:t xml:space="preserve">    start: Int,</w:t>
      </w:r>
    </w:p>
    <w:p>
      <w:pPr>
        <w:jc w:val="both"/>
      </w:pPr>
      <w:r>
        <w:t xml:space="preserve">    end: Int,</w:t>
      </w:r>
    </w:p>
    <w:p>
      <w:pPr>
        <w:jc w:val="both"/>
      </w:pPr>
      <w:r>
        <w:t xml:space="preserve">    string: String,</w:t>
      </w:r>
    </w:p>
    <w:p>
      <w:pPr>
        <w:jc w:val="both"/>
      </w:pPr>
      <w:r>
        <w:t xml:space="preserve">    format: Option[RichTextFormat] = None,</w:t>
      </w:r>
    </w:p>
    <w:p>
      <w:pPr>
        <w:jc w:val="both"/>
      </w:pPr>
      <w:r>
        <w:t xml:space="preserve">    refObject: Option[ReferenceObject] = None</w:t>
      </w:r>
    </w:p>
    <w:p>
      <w:pPr>
        <w:jc w:val="both"/>
      </w:pPr>
      <w:r>
        <w:t xml:space="preserve">  ): TwitterTextRenderer = {</w:t>
      </w:r>
    </w:p>
    <w:p>
      <w:pPr>
        <w:jc w:val="both"/>
      </w:pPr>
      <w:r>
        <w:t xml:space="preserve">    validateRange(start, end)</w:t>
      </w:r>
    </w:p>
    <w:p>
      <w:pPr>
        <w:jc w:val="both"/>
      </w:pPr>
      <w:r/>
    </w:p>
    <w:p>
      <w:pPr>
        <w:jc w:val="both"/>
      </w:pPr>
      <w:r>
        <w:t xml:space="preserve">    val newEnd = start + string.length</w:t>
      </w:r>
    </w:p>
    <w:p>
      <w:pPr>
        <w:jc w:val="both"/>
      </w:pPr>
      <w:r>
        <w:t xml:space="preserve">    val formatInjectIndex = removeAndOffsetFormats(start, end, string.length)</w:t>
      </w:r>
    </w:p>
    <w:p>
      <w:pPr>
        <w:jc w:val="both"/>
      </w:pPr>
      <w:r>
        <w:t xml:space="preserve">    val refObjectInjectIndex = removeAndOffsetRefObjects(start, end, string.length)</w:t>
      </w:r>
    </w:p>
    <w:p>
      <w:pPr>
        <w:jc w:val="both"/>
      </w:pPr>
      <w:r>
        <w:t xml:space="preserve">    format.foreach { f =&gt;</w:t>
      </w:r>
    </w:p>
    <w:p>
      <w:pPr>
        <w:jc w:val="both"/>
      </w:pPr>
      <w:r>
        <w:t xml:space="preserve">      formatBuffer.insert(formatInjectIndex, TwitterTextRendererEntity(start, newEnd, f))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refObject.foreach { r =&gt;</w:t>
      </w:r>
    </w:p>
    <w:p>
      <w:pPr>
        <w:jc w:val="both"/>
      </w:pPr>
      <w:r>
        <w:t xml:space="preserve">      refObjectBuffer.insert(refObjectInjectIndex, TwitterTextRendererEntity(start, newEnd, r))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textBuilder.replace(start, end, string)</w:t>
      </w:r>
    </w:p>
    <w:p>
      <w:pPr>
        <w:jc w:val="both"/>
      </w:pPr>
      <w:r/>
    </w:p>
    <w:p>
      <w:pPr>
        <w:jc w:val="both"/>
      </w:pPr>
      <w:r>
        <w:t xml:space="preserve">    this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Assigns a [[RichTextFormat]] to the given range. Trims existing format ranges that overlap the</w:t>
      </w:r>
    </w:p>
    <w:p>
      <w:pPr>
        <w:jc w:val="both"/>
      </w:pPr>
      <w:r>
        <w:t xml:space="preserve">   * new format range. Removes format ranges that fall within the new range.</w:t>
      </w:r>
    </w:p>
    <w:p>
      <w:pPr>
        <w:jc w:val="both"/>
      </w:pPr>
      <w:r>
        <w:t xml:space="preserve">   * @param start  Start index to apply formatting (inclusive)</w:t>
      </w:r>
    </w:p>
    <w:p>
      <w:pPr>
        <w:jc w:val="both"/>
      </w:pPr>
      <w:r>
        <w:t xml:space="preserve">   * @param end    End index to apply formatting (exclusive)</w:t>
      </w:r>
    </w:p>
    <w:p>
      <w:pPr>
        <w:jc w:val="both"/>
      </w:pPr>
      <w:r>
        <w:t xml:space="preserve">   * @param format The format to assign</w:t>
      </w:r>
    </w:p>
    <w:p>
      <w:pPr>
        <w:jc w:val="both"/>
      </w:pPr>
      <w:r>
        <w:t xml:space="preserve">   * @return       this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setFormat(start: Int, end: Int, format: RichTextFormat): TwitterTextRenderer = {</w:t>
      </w:r>
    </w:p>
    <w:p>
      <w:pPr>
        <w:jc w:val="both"/>
      </w:pPr>
      <w:r>
        <w:t xml:space="preserve">    validateRange(start, end)</w:t>
      </w:r>
    </w:p>
    <w:p>
      <w:pPr>
        <w:jc w:val="both"/>
      </w:pPr>
      <w:r>
        <w:t xml:space="preserve">    val bufferIndex = removeAndOffsetFormats(start, end, end - start)</w:t>
      </w:r>
    </w:p>
    <w:p>
      <w:pPr>
        <w:jc w:val="both"/>
      </w:pPr>
      <w:r>
        <w:t xml:space="preserve">    formatBuffer.insert(bufferIndex, TwitterTextRendererEntity(start, end, format))</w:t>
      </w:r>
    </w:p>
    <w:p>
      <w:pPr>
        <w:jc w:val="both"/>
      </w:pPr>
      <w:r/>
    </w:p>
    <w:p>
      <w:pPr>
        <w:jc w:val="both"/>
      </w:pPr>
      <w:r>
        <w:t xml:space="preserve">    this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removeAndOffsetFormats(start: Int, end: Int, newSize: Int): Int = {</w:t>
      </w:r>
    </w:p>
    <w:p>
      <w:pPr>
        <w:jc w:val="both"/>
      </w:pPr>
      <w:r>
        <w:t xml:space="preserve">    val newEnd = start + newSize</w:t>
      </w:r>
    </w:p>
    <w:p>
      <w:pPr>
        <w:jc w:val="both"/>
      </w:pPr>
      <w:r>
        <w:t xml:space="preserve">    val offset = newEnd - end</w:t>
      </w:r>
    </w:p>
    <w:p>
      <w:pPr>
        <w:jc w:val="both"/>
      </w:pPr>
      <w:r>
        <w:t xml:space="preserve">    var injectionIndex: Option[Int] = None</w:t>
      </w:r>
    </w:p>
    <w:p>
      <w:pPr>
        <w:jc w:val="both"/>
      </w:pPr>
      <w:r/>
    </w:p>
    <w:p>
      <w:pPr>
        <w:jc w:val="both"/>
      </w:pPr>
      <w:r>
        <w:t xml:space="preserve">    val buffer = mutable.ArrayBuffer[TwitterTextRendererEntity[RichTextFormat]]()</w:t>
      </w:r>
    </w:p>
    <w:p>
      <w:pPr>
        <w:jc w:val="both"/>
      </w:pPr>
      <w:r>
        <w:t xml:space="preserve">    val iterator = formatBuffer.zipWithIndex.reverseIterator</w:t>
      </w:r>
    </w:p>
    <w:p>
      <w:pPr>
        <w:jc w:val="both"/>
      </w:pPr>
      <w:r/>
    </w:p>
    <w:p>
      <w:pPr>
        <w:jc w:val="both"/>
      </w:pPr>
      <w:r>
        <w:t xml:space="preserve">    while (iterator.hasNext &amp;&amp; injectionIndex.isEmpty) {</w:t>
      </w:r>
    </w:p>
    <w:p>
      <w:pPr>
        <w:jc w:val="both"/>
      </w:pPr>
      <w:r>
        <w:t xml:space="preserve">      iterator.next match {</w:t>
      </w:r>
    </w:p>
    <w:p>
      <w:pPr>
        <w:jc w:val="both"/>
      </w:pPr>
      <w:r>
        <w:t xml:space="preserve">        case (e, i) if e.startIndex &gt;= end =&gt;</w:t>
      </w:r>
    </w:p>
    <w:p>
      <w:pPr>
        <w:jc w:val="both"/>
      </w:pPr>
      <w:r>
        <w:t xml:space="preserve">          buffer.append(e.offset(offset))</w:t>
      </w:r>
    </w:p>
    <w:p>
      <w:pPr>
        <w:jc w:val="both"/>
      </w:pPr>
      <w:r>
        <w:t xml:space="preserve">        case (e, i) if e.encloses(start, end) =&gt;</w:t>
      </w:r>
    </w:p>
    <w:p>
      <w:pPr>
        <w:jc w:val="both"/>
      </w:pPr>
      <w:r>
        <w:t xml:space="preserve">          buffer.append(e.copy(startIndex = newEnd, endIndex = e.endIndex + offset))</w:t>
      </w:r>
    </w:p>
    <w:p>
      <w:pPr>
        <w:jc w:val="both"/>
      </w:pPr>
      <w:r>
        <w:t xml:space="preserve">          buffer.append(e.copy(endIndex = e.endIndex + offset))</w:t>
      </w:r>
    </w:p>
    <w:p>
      <w:pPr>
        <w:jc w:val="both"/>
      </w:pPr>
      <w:r>
        <w:t xml:space="preserve">          injectionIndex = Some(i + 1)</w:t>
      </w:r>
    </w:p>
    <w:p>
      <w:pPr>
        <w:jc w:val="both"/>
      </w:pPr>
      <w:r>
        <w:t xml:space="preserve">        case (e, i) if e.endsBetween(start, end) =&gt;</w:t>
      </w:r>
    </w:p>
    <w:p>
      <w:pPr>
        <w:jc w:val="both"/>
      </w:pPr>
      <w:r>
        <w:t xml:space="preserve">          buffer.append(e.copy(endIndex = start))</w:t>
      </w:r>
    </w:p>
    <w:p>
      <w:pPr>
        <w:jc w:val="both"/>
      </w:pPr>
      <w:r>
        <w:t xml:space="preserve">          injectionIndex = Some(i + 1)</w:t>
      </w:r>
    </w:p>
    <w:p>
      <w:pPr>
        <w:jc w:val="both"/>
      </w:pPr>
      <w:r>
        <w:t xml:space="preserve">        case (e, i) if e.startsBetween(start, end) =&gt;</w:t>
      </w:r>
    </w:p>
    <w:p>
      <w:pPr>
        <w:jc w:val="both"/>
      </w:pPr>
      <w:r>
        <w:t xml:space="preserve">          buffer.append(e.copy(startIndex = newEnd, endIndex = e.endIndex + offset))</w:t>
      </w:r>
    </w:p>
    <w:p>
      <w:pPr>
        <w:jc w:val="both"/>
      </w:pPr>
      <w:r>
        <w:t xml:space="preserve">        case (e, i) if e.endIndex &lt;= start =&gt;</w:t>
      </w:r>
    </w:p>
    <w:p>
      <w:pPr>
        <w:jc w:val="both"/>
      </w:pPr>
      <w:r>
        <w:t xml:space="preserve">          buffer.append(e)</w:t>
      </w:r>
    </w:p>
    <w:p>
      <w:pPr>
        <w:jc w:val="both"/>
      </w:pPr>
      <w:r>
        <w:t xml:space="preserve">          injectionIndex = Some(i + 1)</w:t>
      </w:r>
    </w:p>
    <w:p>
      <w:pPr>
        <w:jc w:val="both"/>
      </w:pPr>
      <w:r>
        <w:t xml:space="preserve">        case _ =&gt; // do nothing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index = injectionIndex.map(_ - 1).getOrElse(0)</w:t>
      </w:r>
    </w:p>
    <w:p>
      <w:pPr>
        <w:jc w:val="both"/>
      </w:pPr>
      <w:r>
        <w:t xml:space="preserve">    formatBuffer.remove(index, formatBuffer.length - index)</w:t>
      </w:r>
    </w:p>
    <w:p>
      <w:pPr>
        <w:jc w:val="both"/>
      </w:pPr>
      <w:r>
        <w:t xml:space="preserve">    formatBuffer.appendAll(buffer.reverse)</w:t>
      </w:r>
    </w:p>
    <w:p>
      <w:pPr>
        <w:jc w:val="both"/>
      </w:pPr>
      <w:r/>
    </w:p>
    <w:p>
      <w:pPr>
        <w:jc w:val="both"/>
      </w:pPr>
      <w:r>
        <w:t xml:space="preserve">    injectionIndex.getOrElse(0)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validateRange(start: Int, end: Int): Unit = {</w:t>
      </w:r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start &gt;= 0 &amp;&amp; start &lt; textBuilder.length &amp;&amp; end &gt; start &amp;&amp; end &lt;= textBuilder.length,</w:t>
      </w:r>
    </w:p>
    <w:p>
      <w:pPr>
        <w:jc w:val="both"/>
      </w:pPr>
      <w:r>
        <w:t xml:space="preserve">      s"The start ($start) and end ($end) indexes must be within the text range (0..${textBuilder.length})"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Assigns a [[ReferenceObject]] to the given range. Since it makes little sense to trim object</w:t>
      </w:r>
    </w:p>
    <w:p>
      <w:pPr>
        <w:jc w:val="both"/>
      </w:pPr>
      <w:r>
        <w:t xml:space="preserve">   * ranges, existing intersecting or overlapping ranges are removed entirely.</w:t>
      </w:r>
    </w:p>
    <w:p>
      <w:pPr>
        <w:jc w:val="both"/>
      </w:pPr>
      <w:r>
        <w:t xml:space="preserve">   * @param start  Start index to apply formatting (inclusive)</w:t>
      </w:r>
    </w:p>
    <w:p>
      <w:pPr>
        <w:jc w:val="both"/>
      </w:pPr>
      <w:r>
        <w:t xml:space="preserve">   * @param end       End index to apply formatting (exclusive)</w:t>
      </w:r>
    </w:p>
    <w:p>
      <w:pPr>
        <w:jc w:val="both"/>
      </w:pPr>
      <w:r>
        <w:t xml:space="preserve">   * @param refObject The [[ReferenceObject]] to assign</w:t>
      </w:r>
    </w:p>
    <w:p>
      <w:pPr>
        <w:jc w:val="both"/>
      </w:pPr>
      <w:r>
        <w:t xml:space="preserve">   * @return          this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setRefObject(start: Int, end: Int, refObject: ReferenceObject): TwitterTextRenderer = {</w:t>
      </w:r>
    </w:p>
    <w:p>
      <w:pPr>
        <w:jc w:val="both"/>
      </w:pPr>
      <w:r>
        <w:t xml:space="preserve">    validateRange(start, end)</w:t>
      </w:r>
    </w:p>
    <w:p>
      <w:pPr>
        <w:jc w:val="both"/>
      </w:pPr>
      <w:r>
        <w:t xml:space="preserve">    val bufferIndex = removeAndOffsetRefObjects(start, end, end - start)</w:t>
      </w:r>
    </w:p>
    <w:p>
      <w:pPr>
        <w:jc w:val="both"/>
      </w:pPr>
      <w:r>
        <w:t xml:space="preserve">    refObjectBuffer.insert(bufferIndex, TwitterTextRendererEntity(start, end, refObject))</w:t>
      </w:r>
    </w:p>
    <w:p>
      <w:pPr>
        <w:jc w:val="both"/>
      </w:pPr>
      <w:r/>
    </w:p>
    <w:p>
      <w:pPr>
        <w:jc w:val="both"/>
      </w:pPr>
      <w:r>
        <w:t xml:space="preserve">    this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removeAndOffsetRefObjects(start: Int, end: Int, newSize: Int): Int = {</w:t>
      </w:r>
    </w:p>
    <w:p>
      <w:pPr>
        <w:jc w:val="both"/>
      </w:pPr>
      <w:r>
        <w:t xml:space="preserve">    val newEnd = start + newSize</w:t>
      </w:r>
    </w:p>
    <w:p>
      <w:pPr>
        <w:jc w:val="both"/>
      </w:pPr>
      <w:r>
        <w:t xml:space="preserve">    val offset = newEnd - end</w:t>
      </w:r>
    </w:p>
    <w:p>
      <w:pPr>
        <w:jc w:val="both"/>
      </w:pPr>
      <w:r>
        <w:t xml:space="preserve">    var injectionIndex: Option[Int] = None</w:t>
      </w:r>
    </w:p>
    <w:p>
      <w:pPr>
        <w:jc w:val="both"/>
      </w:pPr>
      <w:r/>
    </w:p>
    <w:p>
      <w:pPr>
        <w:jc w:val="both"/>
      </w:pPr>
      <w:r>
        <w:t xml:space="preserve">    val buffer = mutable.ArrayBuffer[TwitterTextRendererEntity[ReferenceObject]]()</w:t>
      </w:r>
    </w:p>
    <w:p>
      <w:pPr>
        <w:jc w:val="both"/>
      </w:pPr>
      <w:r>
        <w:t xml:space="preserve">    val iterator = refObjectBuffer.zipWithIndex.reverseIterator</w:t>
      </w:r>
    </w:p>
    <w:p>
      <w:pPr>
        <w:jc w:val="both"/>
      </w:pPr>
      <w:r/>
    </w:p>
    <w:p>
      <w:pPr>
        <w:jc w:val="both"/>
      </w:pPr>
      <w:r>
        <w:t xml:space="preserve">    while (iterator.hasNext &amp;&amp; injectionIndex.isEmpty) {</w:t>
      </w:r>
    </w:p>
    <w:p>
      <w:pPr>
        <w:jc w:val="both"/>
      </w:pPr>
      <w:r>
        <w:t xml:space="preserve">      iterator.next match {</w:t>
      </w:r>
    </w:p>
    <w:p>
      <w:pPr>
        <w:jc w:val="both"/>
      </w:pPr>
      <w:r>
        <w:t xml:space="preserve">        case (e, i) if e.startIndex &gt;= end =&gt; buffer.append(e.offset(offset))</w:t>
      </w:r>
    </w:p>
    <w:p>
      <w:pPr>
        <w:jc w:val="both"/>
      </w:pPr>
      <w:r>
        <w:t xml:space="preserve">        case (e, i) if e.endIndex &lt;= start =&gt; injectionIndex = Some(i + 1)</w:t>
      </w:r>
    </w:p>
    <w:p>
      <w:pPr>
        <w:jc w:val="both"/>
      </w:pPr>
      <w:r>
        <w:t xml:space="preserve">        case _ =&gt; // do nothing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index = injectionIndex.getOrElse(0)</w:t>
      </w:r>
    </w:p>
    <w:p>
      <w:pPr>
        <w:jc w:val="both"/>
      </w:pPr>
      <w:r>
        <w:t xml:space="preserve">    refObjectBuffer.remove(index, refObjectBuffer.length - index)</w:t>
      </w:r>
    </w:p>
    <w:p>
      <w:pPr>
        <w:jc w:val="both"/>
      </w:pPr>
      <w:r>
        <w:t xml:space="preserve">    refObjectBuffer.appendAll(buffer.reverse)</w:t>
      </w:r>
    </w:p>
    <w:p>
      <w:pPr>
        <w:jc w:val="both"/>
      </w:pPr>
      <w:r/>
    </w:p>
    <w:p>
      <w:pPr>
        <w:jc w:val="both"/>
      </w:pPr>
      <w:r>
        <w:t xml:space="preserve">    index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and returns the full TwitterTextRenderer text with any changes applied to the builder instance.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text: String = {</w:t>
      </w:r>
    </w:p>
    <w:p>
      <w:pPr>
        <w:jc w:val="both"/>
      </w:pPr>
      <w:r>
        <w:t xml:space="preserve">    textBuilder.mkString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@tailrec</w:t>
      </w:r>
    </w:p>
    <w:p>
      <w:pPr>
        <w:jc w:val="both"/>
      </w:pPr>
      <w:r>
        <w:t xml:space="preserve">  private def buildEntities(</w:t>
      </w:r>
    </w:p>
    <w:p>
      <w:pPr>
        <w:jc w:val="both"/>
      </w:pPr>
      <w:r>
        <w:t xml:space="preserve">    formats: List[TwitterTextRendererEntity[RichTextFormat]],</w:t>
      </w:r>
    </w:p>
    <w:p>
      <w:pPr>
        <w:jc w:val="both"/>
      </w:pPr>
      <w:r>
        <w:t xml:space="preserve">    refs: List[TwitterTextRendererEntity[ReferenceObject]],</w:t>
      </w:r>
    </w:p>
    <w:p>
      <w:pPr>
        <w:jc w:val="both"/>
      </w:pPr>
      <w:r>
        <w:t xml:space="preserve">    acc: List[TwitterTextRendererEntity[_]] = List()</w:t>
      </w:r>
    </w:p>
    <w:p>
      <w:pPr>
        <w:jc w:val="both"/>
      </w:pPr>
      <w:r>
        <w:t xml:space="preserve">  ): Seq[TwitterTextRendererEntity[_]] = {</w:t>
      </w:r>
    </w:p>
    <w:p>
      <w:pPr>
        <w:jc w:val="both"/>
      </w:pPr>
      <w:r>
        <w:t xml:space="preserve">    (formats, refs) match {</w:t>
      </w:r>
    </w:p>
    <w:p>
      <w:pPr>
        <w:jc w:val="both"/>
      </w:pPr>
      <w:r>
        <w:t xml:space="preserve">      case (Nil, Nil) =&gt; acc</w:t>
      </w:r>
    </w:p>
    <w:p>
      <w:pPr>
        <w:jc w:val="both"/>
      </w:pPr>
      <w:r>
        <w:t xml:space="preserve">      case (remainingFormats, Nil) =&gt; acc ++ remainingFormats</w:t>
      </w:r>
    </w:p>
    <w:p>
      <w:pPr>
        <w:jc w:val="both"/>
      </w:pPr>
      <w:r>
        <w:t xml:space="preserve">      case (Nil, remainingRefs) =&gt; acc ++ remainingRefs</w:t>
      </w:r>
    </w:p>
    <w:p>
      <w:pPr>
        <w:jc w:val="both"/>
      </w:pPr>
      <w:r/>
    </w:p>
    <w:p>
      <w:pPr>
        <w:jc w:val="both"/>
      </w:pPr>
      <w:r>
        <w:t xml:space="preserve">      case (format +: remainingFormats, ref +: remainingRefs)</w:t>
      </w:r>
    </w:p>
    <w:p>
      <w:pPr>
        <w:jc w:val="both"/>
      </w:pPr>
      <w:r>
        <w:t xml:space="preserve">          if format.startIndex &lt; ref.startIndex || (format.startIndex == ref.startIndex &amp;&amp; format.endIndex &lt; ref.endIndex) =&gt;</w:t>
      </w:r>
    </w:p>
    <w:p>
      <w:pPr>
        <w:jc w:val="both"/>
      </w:pPr>
      <w:r>
        <w:t xml:space="preserve">        buildEntities(remainingFormats, refs, acc :+ format)</w:t>
      </w:r>
    </w:p>
    <w:p>
      <w:pPr>
        <w:jc w:val="both"/>
      </w:pPr>
      <w:r/>
    </w:p>
    <w:p>
      <w:pPr>
        <w:jc w:val="both"/>
      </w:pPr>
      <w:r>
        <w:t xml:space="preserve">      case (format +: remainingFormats, ref +: remainingRefs)</w:t>
      </w:r>
    </w:p>
    <w:p>
      <w:pPr>
        <w:jc w:val="both"/>
      </w:pPr>
      <w:r>
        <w:t xml:space="preserve">          if format.startIndex == ref.startIndex &amp;&amp; format.endIndex == ref.endIndex =&gt;</w:t>
      </w:r>
    </w:p>
    <w:p>
      <w:pPr>
        <w:jc w:val="both"/>
      </w:pPr>
      <w:r>
        <w:t xml:space="preserve">        buildEntities(remainingFormats, remainingRefs, acc :+ format :+ ref)</w:t>
      </w:r>
    </w:p>
    <w:p>
      <w:pPr>
        <w:jc w:val="both"/>
      </w:pPr>
      <w:r/>
    </w:p>
    <w:p>
      <w:pPr>
        <w:jc w:val="both"/>
      </w:pPr>
      <w:r>
        <w:t xml:space="preserve">      case (_, ref +: remainingRefs) =&gt;</w:t>
      </w:r>
    </w:p>
    <w:p>
      <w:pPr>
        <w:jc w:val="both"/>
      </w:pPr>
      <w:r>
        <w:t xml:space="preserve">        buildEntities(formats, remainingRefs, acc :+ ref)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TwitterTextRendererEntity[+T] private[richtext] (</w:t>
      </w:r>
    </w:p>
    <w:p>
      <w:pPr>
        <w:jc w:val="both"/>
      </w:pPr>
      <w:r>
        <w:t xml:space="preserve">  startIndex: Int,</w:t>
      </w:r>
    </w:p>
    <w:p>
      <w:pPr>
        <w:jc w:val="both"/>
      </w:pPr>
      <w:r>
        <w:t xml:space="preserve">  endIndex: Int,</w:t>
      </w:r>
    </w:p>
    <w:p>
      <w:pPr>
        <w:jc w:val="both"/>
      </w:pPr>
      <w:r>
        <w:t xml:space="preserve">  value: T) {</w:t>
      </w:r>
    </w:p>
    <w:p>
      <w:pPr>
        <w:jc w:val="both"/>
      </w:pPr>
      <w:r>
        <w:t xml:space="preserve">  require(startIndex &lt;= endIndex, "startIndex must be &lt;= than endIndex")</w:t>
      </w:r>
    </w:p>
    <w:p>
      <w:pPr>
        <w:jc w:val="both"/>
      </w:pPr>
      <w:r/>
    </w:p>
    <w:p>
      <w:pPr>
        <w:jc w:val="both"/>
      </w:pPr>
      <w:r>
        <w:t xml:space="preserve">  def nonEmpty: Boolean = !isEmpty</w:t>
      </w:r>
    </w:p>
    <w:p>
      <w:pPr>
        <w:jc w:val="both"/>
      </w:pPr>
      <w:r/>
    </w:p>
    <w:p>
      <w:pPr>
        <w:jc w:val="both"/>
      </w:pPr>
      <w:r>
        <w:t xml:space="preserve">  def isEmpty: Boolean = startIndex == endIndex</w:t>
      </w:r>
    </w:p>
    <w:p>
      <w:pPr>
        <w:jc w:val="both"/>
      </w:pPr>
      <w:r/>
    </w:p>
    <w:p>
      <w:pPr>
        <w:jc w:val="both"/>
      </w:pPr>
      <w:r>
        <w:t xml:space="preserve">  private[richtext] def enclosedIn(start: Int, end: Int): Boolean = {</w:t>
      </w:r>
    </w:p>
    <w:p>
      <w:pPr>
        <w:jc w:val="both"/>
      </w:pPr>
      <w:r>
        <w:t xml:space="preserve">    start &lt;= startIndex &amp;&amp; endIndex &lt;= end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private[richtext] def encloses(start: Int, end: Int): Boolean = {</w:t>
      </w:r>
    </w:p>
    <w:p>
      <w:pPr>
        <w:jc w:val="both"/>
      </w:pPr>
      <w:r>
        <w:t xml:space="preserve">    startIndex &lt; start &amp;&amp; end &lt; endIndex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private[richtext] def endsBetween(start: Int, end: Int): Boolean = {</w:t>
      </w:r>
    </w:p>
    <w:p>
      <w:pPr>
        <w:jc w:val="both"/>
      </w:pPr>
      <w:r>
        <w:t xml:space="preserve">    start &lt; endIndex &amp;&amp; endIndex &lt;= end &amp;&amp; startIndex &lt; start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private[richtext] def offset(num: Int): TwitterTextRendererEntity[T] = {</w:t>
      </w:r>
    </w:p>
    <w:p>
      <w:pPr>
        <w:jc w:val="both"/>
      </w:pPr>
      <w:r>
        <w:t xml:space="preserve">    copy(startIndex = startIndex + num, endIndex = endIndex + num)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private[richtext] def startsBetween(start: Int, end: Int): Boolean = {</w:t>
      </w:r>
    </w:p>
    <w:p>
      <w:pPr>
        <w:jc w:val="both"/>
      </w:pPr>
      <w:r>
        <w:t xml:space="preserve">    startIndex &gt;= start &amp;&amp; startIndex &lt; end &amp;&amp; endIndex &gt; end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