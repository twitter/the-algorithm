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com.twitter.product_mixer.component_library.selector.sorter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/>
    </w:p>
    <w:p>
      <w:pPr>
        <w:jc w:val="both"/>
      </w:pPr>
      <w:r>
        <w:t>object SorterFromOrdering {</w:t>
      </w:r>
    </w:p>
    <w:p>
      <w:pPr>
        <w:jc w:val="both"/>
      </w:pPr>
      <w:r>
        <w:t xml:space="preserve">  def apply(ordering: Ordering[CandidateWithDetails], sortOrder: SortOrder): SorterFromOrdering =</w:t>
      </w:r>
    </w:p>
    <w:p>
      <w:pPr>
        <w:jc w:val="both"/>
      </w:pPr>
      <w:r>
        <w:t xml:space="preserve">    SorterFromOrdering(if (sortOrder == Descending) ordering.reverse else ordering)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Sorts candidates based on the provided [[ordering]]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the [[Ordering]] must be transitive, so if `A &lt; B` and `B &lt; C` then `A &lt; C`.</w:t>
      </w:r>
    </w:p>
    <w:p>
      <w:pPr>
        <w:jc w:val="both"/>
      </w:pPr>
      <w:r>
        <w:t xml:space="preserve"> * @note sorting randomly via `Ordering.by[CandidateWithDetails, Double](_ =&gt; Random.nextDouble())`</w:t>
      </w:r>
    </w:p>
    <w:p>
      <w:pPr>
        <w:jc w:val="both"/>
      </w:pPr>
      <w:r>
        <w:t xml:space="preserve"> *       is not safe and can fail at runtime since TimSort depends on stable sort values for</w:t>
      </w:r>
    </w:p>
    <w:p>
      <w:pPr>
        <w:jc w:val="both"/>
      </w:pPr>
      <w:r>
        <w:t xml:space="preserve"> *       pivoting. To sort randomly, use [[RandomShuffleSorter]] instead.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SorterFromOrdering(</w:t>
      </w:r>
    </w:p>
    <w:p>
      <w:pPr>
        <w:jc w:val="both"/>
      </w:pPr>
      <w:r>
        <w:t xml:space="preserve">  ordering: Ordering[CandidateWithDetails])</w:t>
      </w:r>
    </w:p>
    <w:p>
      <w:pPr>
        <w:jc w:val="both"/>
      </w:pPr>
      <w:r>
        <w:t xml:space="preserve">    extends SorterProvider</w:t>
      </w:r>
    </w:p>
    <w:p>
      <w:pPr>
        <w:jc w:val="both"/>
      </w:pPr>
      <w:r>
        <w:t xml:space="preserve">    with Sorter {</w:t>
      </w:r>
    </w:p>
    <w:p>
      <w:pPr>
        <w:jc w:val="both"/>
      </w:pPr>
      <w:r/>
    </w:p>
    <w:p>
      <w:pPr>
        <w:jc w:val="both"/>
      </w:pPr>
      <w:r>
        <w:t xml:space="preserve">  override def sort[Candidate &lt;: CandidateWithDetails](candidates: Seq[Candidate]): Seq[Candidate] =</w:t>
      </w:r>
    </w:p>
    <w:p>
      <w:pPr>
        <w:jc w:val="both"/>
      </w:pPr>
      <w:r>
        <w:t xml:space="preserve">    candidates.sorted(ordering)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