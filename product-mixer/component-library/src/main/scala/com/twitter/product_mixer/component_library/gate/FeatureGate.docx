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com.twitter.product_mixer.component_library.gate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com.twitter.product_mixer.core.feature.featuremap.MissingFeatureException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com.twitter.product_mixer.core.functional_component.gate.GateResult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com.twitter.product_mixer.core.pipeline.pipeline_failure.MisconfiguredFeatureMapFailure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trait ShouldContinue[Value] {</w:t>
      </w:r>
    </w:p>
    <w:p>
      <w:pPr>
        <w:jc w:val="both"/>
      </w:pPr>
      <w:r/>
    </w:p>
    <w:p>
      <w:pPr>
        <w:jc w:val="both"/>
      </w:pPr>
      <w:r>
        <w:t xml:space="preserve">  /** Given the [[Feature]] value, returns whether the execution should continue */</w:t>
      </w:r>
    </w:p>
    <w:p>
      <w:pPr>
        <w:jc w:val="both"/>
      </w:pPr>
      <w:r>
        <w:t xml:space="preserve">  def apply(featureValue: Value): Boolean</w:t>
      </w:r>
    </w:p>
    <w:p>
      <w:pPr>
        <w:jc w:val="both"/>
      </w:pPr>
      <w:r/>
    </w:p>
    <w:p>
      <w:pPr>
        <w:jc w:val="both"/>
      </w:pPr>
      <w:r>
        <w:t xml:space="preserve">  /** If the [[Feature]] is a failure, use this value */</w:t>
      </w:r>
    </w:p>
    <w:p>
      <w:pPr>
        <w:jc w:val="both"/>
      </w:pPr>
      <w:r>
        <w:t xml:space="preserve">  def onFailedFeature(t: Throwable): GateResult = GateResult.Stop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the [[Feature]], or [[com.twitter.product_mixer.core.feature.featuremap.FeatureMap]],</w:t>
      </w:r>
    </w:p>
    <w:p>
      <w:pPr>
        <w:jc w:val="both"/>
      </w:pPr>
      <w:r>
        <w:t xml:space="preserve">   * is missing use this value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onMissingFeature: GateResult = GateResult.Stop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FeatureGate {</w:t>
      </w:r>
    </w:p>
    <w:p>
      <w:pPr>
        <w:jc w:val="both"/>
      </w:pPr>
      <w:r/>
    </w:p>
    <w:p>
      <w:pPr>
        <w:jc w:val="both"/>
      </w:pPr>
      <w:r>
        <w:t xml:space="preserve">  def fromFeature(</w:t>
      </w:r>
    </w:p>
    <w:p>
      <w:pPr>
        <w:jc w:val="both"/>
      </w:pPr>
      <w:r>
        <w:t xml:space="preserve">    feature: Feature[_, Boolean]</w:t>
      </w:r>
    </w:p>
    <w:p>
      <w:pPr>
        <w:jc w:val="both"/>
      </w:pPr>
      <w:r>
        <w:t xml:space="preserve">  ): FeatureGate[Boolean] =</w:t>
      </w:r>
    </w:p>
    <w:p>
      <w:pPr>
        <w:jc w:val="both"/>
      </w:pPr>
      <w:r>
        <w:t xml:space="preserve">    FeatureGate.fromFeature(GateIdentifier(feature.toString), feature)</w:t>
      </w:r>
    </w:p>
    <w:p>
      <w:pPr>
        <w:jc w:val="both"/>
      </w:pPr>
      <w:r/>
    </w:p>
    <w:p>
      <w:pPr>
        <w:jc w:val="both"/>
      </w:pPr>
      <w:r>
        <w:t xml:space="preserve">  def fromNegatedFeature(</w:t>
      </w:r>
    </w:p>
    <w:p>
      <w:pPr>
        <w:jc w:val="both"/>
      </w:pPr>
      <w:r>
        <w:t xml:space="preserve">    feature: Feature[_, Boolean]</w:t>
      </w:r>
    </w:p>
    <w:p>
      <w:pPr>
        <w:jc w:val="both"/>
      </w:pPr>
      <w:r>
        <w:t xml:space="preserve">  ): FeatureGate[Boolean] =</w:t>
      </w:r>
    </w:p>
    <w:p>
      <w:pPr>
        <w:jc w:val="both"/>
      </w:pPr>
      <w:r>
        <w:t xml:space="preserve">    FeatureGate.fromNegatedFeature(GateIdentifier(feature.toString), feature)</w:t>
      </w:r>
    </w:p>
    <w:p>
      <w:pPr>
        <w:jc w:val="both"/>
      </w:pPr>
      <w:r/>
    </w:p>
    <w:p>
      <w:pPr>
        <w:jc w:val="both"/>
      </w:pPr>
      <w:r>
        <w:t xml:space="preserve">  def fromFeature(</w:t>
      </w:r>
    </w:p>
    <w:p>
      <w:pPr>
        <w:jc w:val="both"/>
      </w:pPr>
      <w:r>
        <w:t xml:space="preserve">    gateIdentifier: GateIdentifier,</w:t>
      </w:r>
    </w:p>
    <w:p>
      <w:pPr>
        <w:jc w:val="both"/>
      </w:pPr>
      <w:r>
        <w:t xml:space="preserve">    feature: Feature[_, Boolean]</w:t>
      </w:r>
    </w:p>
    <w:p>
      <w:pPr>
        <w:jc w:val="both"/>
      </w:pPr>
      <w:r>
        <w:t xml:space="preserve">  ): FeatureGate[Boolean] =</w:t>
      </w:r>
    </w:p>
    <w:p>
      <w:pPr>
        <w:jc w:val="both"/>
      </w:pPr>
      <w:r>
        <w:t xml:space="preserve">    FeatureGate[Boolean](gateIdentifier, feature, identity)</w:t>
      </w:r>
    </w:p>
    <w:p>
      <w:pPr>
        <w:jc w:val="both"/>
      </w:pPr>
      <w:r/>
    </w:p>
    <w:p>
      <w:pPr>
        <w:jc w:val="both"/>
      </w:pPr>
      <w:r>
        <w:t xml:space="preserve">  def fromNegatedFeature(</w:t>
      </w:r>
    </w:p>
    <w:p>
      <w:pPr>
        <w:jc w:val="both"/>
      </w:pPr>
      <w:r>
        <w:t xml:space="preserve">    gateIdentifier: GateIdentifier,</w:t>
      </w:r>
    </w:p>
    <w:p>
      <w:pPr>
        <w:jc w:val="both"/>
      </w:pPr>
      <w:r>
        <w:t xml:space="preserve">    feature: Feature[_, Boolean]</w:t>
      </w:r>
    </w:p>
    <w:p>
      <w:pPr>
        <w:jc w:val="both"/>
      </w:pPr>
      <w:r>
        <w:t xml:space="preserve">  ): FeatureGate[Boolean] =</w:t>
      </w:r>
    </w:p>
    <w:p>
      <w:pPr>
        <w:jc w:val="both"/>
      </w:pPr>
      <w:r>
        <w:t xml:space="preserve">    FeatureGate[Boolean](gateIdentifier, feature, !identity(_))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[[Gate]] that is actuated based upon the value of the provided feature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FeatureGate[Value](</w:t>
      </w:r>
    </w:p>
    <w:p>
      <w:pPr>
        <w:jc w:val="both"/>
      </w:pPr>
      <w:r>
        <w:t xml:space="preserve">  gateIdentifier: GateIdentifier,</w:t>
      </w:r>
    </w:p>
    <w:p>
      <w:pPr>
        <w:jc w:val="both"/>
      </w:pPr>
      <w:r>
        <w:t xml:space="preserve">  feature: Feature[_, Value],</w:t>
      </w:r>
    </w:p>
    <w:p>
      <w:pPr>
        <w:jc w:val="both"/>
      </w:pPr>
      <w:r>
        <w:t xml:space="preserve">  continue: ShouldContinue[Value])</w:t>
      </w:r>
    </w:p>
    <w:p>
      <w:pPr>
        <w:jc w:val="both"/>
      </w:pPr>
      <w:r>
        <w:t xml:space="preserve">    extends Gate[PipelineQuery]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 gateIdentifier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PipelineQuery): Stitch[Boolean]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.value(</w:t>
      </w:r>
    </w:p>
    <w:p>
      <w:pPr>
        <w:jc w:val="both"/>
      </w:pPr>
      <w:r>
        <w:t xml:space="preserve">        query.features.map(_.getTry(feature)) match {</w:t>
      </w:r>
    </w:p>
    <w:p>
      <w:pPr>
        <w:jc w:val="both"/>
      </w:pPr>
      <w:r>
        <w:t xml:space="preserve">          case Some(Return(value)) =&gt; continue(value)</w:t>
      </w:r>
    </w:p>
    <w:p>
      <w:pPr>
        <w:jc w:val="both"/>
      </w:pPr>
      <w:r>
        <w:t xml:space="preserve">          case Some(Throw(_: MissingFeatureException)) =&gt; continue.onMissingFeature.continue</w:t>
      </w:r>
    </w:p>
    <w:p>
      <w:pPr>
        <w:jc w:val="both"/>
      </w:pPr>
      <w:r>
        <w:t xml:space="preserve">          case Some(Throw(t)) =&gt; continue.onFailedFeature(t).continue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throw PipelineFailure(</w:t>
      </w:r>
    </w:p>
    <w:p>
      <w:pPr>
        <w:jc w:val="both"/>
      </w:pPr>
      <w:r>
        <w:t xml:space="preserve">              MisconfiguredFeatureMapFailure,</w:t>
      </w:r>
    </w:p>
    <w:p>
      <w:pPr>
        <w:jc w:val="both"/>
      </w:pPr>
      <w:r>
        <w:t xml:space="preserve">              "Expected a FeatureMap to be present but none was found, ensure that your" +</w:t>
      </w:r>
    </w:p>
    <w:p>
      <w:pPr>
        <w:jc w:val="both"/>
      </w:pPr>
      <w:r>
        <w:t xml:space="preserve">                "PipelineQuery has a FeatureMap configured before gating on Feature values"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