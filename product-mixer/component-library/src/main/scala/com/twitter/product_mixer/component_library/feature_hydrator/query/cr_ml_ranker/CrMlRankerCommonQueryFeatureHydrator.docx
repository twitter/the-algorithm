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com.twitter.product_mixer.component_library.feature_hydrator.query.cr_ml_ranker</w:t>
      </w:r>
    </w:p>
    <w:p>
      <w:pPr>
        <w:jc w:val="both"/>
      </w:pPr>
      <w:r/>
    </w:p>
    <w:p>
      <w:pPr>
        <w:jc w:val="both"/>
      </w:pPr>
      <w:r>
        <w:t>import com.twitter.cr_ml_ranker.{thriftscala =&gt; t}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com.twitter.product_mixer.core.functional_component.feature_hydrator.QueryFeatureHydrator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object CrMlRankerCommonFeatures extends Feature[PipelineQuery, t.CommonFeatures]</w:t>
      </w:r>
    </w:p>
    <w:p>
      <w:pPr>
        <w:jc w:val="both"/>
      </w:pPr>
      <w:r>
        <w:t>object CrMlRankerRankingConfig extends Feature[PipelineQuery, t.RankingConfig]</w:t>
      </w:r>
    </w:p>
    <w:p>
      <w:pPr>
        <w:jc w:val="both"/>
      </w:pPr>
      <w:r/>
    </w:p>
    <w:p>
      <w:pPr>
        <w:jc w:val="both"/>
      </w:pPr>
      <w:r>
        <w:t>private[cr_ml_ranker] class CrMlRankerCommonQueryFeatureHydrator(</w:t>
      </w:r>
    </w:p>
    <w:p>
      <w:pPr>
        <w:jc w:val="both"/>
      </w:pPr>
      <w:r>
        <w:t xml:space="preserve">  crMlRanker: t.CrMLRanker.MethodPerEndpoint,</w:t>
      </w:r>
    </w:p>
    <w:p>
      <w:pPr>
        <w:jc w:val="both"/>
      </w:pPr>
      <w:r>
        <w:t xml:space="preserve">  rankingConfigSelector: RankingConfigBuilder)</w:t>
      </w:r>
    </w:p>
    <w:p>
      <w:pPr>
        <w:jc w:val="both"/>
      </w:pPr>
      <w:r>
        <w:t xml:space="preserve">    extends QueryFeatureHydrator[PipelineQuery]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 FeatureHydratorIdentifier("CrMlRanker")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</w:t>
      </w:r>
    </w:p>
    <w:p>
      <w:pPr>
        <w:jc w:val="both"/>
      </w:pPr>
      <w:r>
        <w:t xml:space="preserve">    Set(CrMlRankerCommonFeatures, CrMlRankerRankingConfig)</w:t>
      </w:r>
    </w:p>
    <w:p>
      <w:pPr>
        <w:jc w:val="both"/>
      </w:pPr>
      <w:r/>
    </w:p>
    <w:p>
      <w:pPr>
        <w:jc w:val="both"/>
      </w:pPr>
      <w:r>
        <w:t xml:space="preserve">  override def hydrate(query: PipelineQuery): Stitch[FeatureMap] = {</w:t>
      </w:r>
    </w:p>
    <w:p>
      <w:pPr>
        <w:jc w:val="both"/>
      </w:pPr>
      <w:r>
        <w:t xml:space="preserve">    val rankingConfig = rankingConfigSelector.apply(query)</w:t>
      </w:r>
    </w:p>
    <w:p>
      <w:pPr>
        <w:jc w:val="both"/>
      </w:pPr>
      <w:r>
        <w:t xml:space="preserve">    Stitch</w:t>
      </w:r>
    </w:p>
    <w:p>
      <w:pPr>
        <w:jc w:val="both"/>
      </w:pPr>
      <w:r>
        <w:t xml:space="preserve">      .callFuture(</w:t>
      </w:r>
    </w:p>
    <w:p>
      <w:pPr>
        <w:jc w:val="both"/>
      </w:pPr>
      <w:r>
        <w:t xml:space="preserve">        crMlRanker.getCommonFeatures(</w:t>
      </w:r>
    </w:p>
    <w:p>
      <w:pPr>
        <w:jc w:val="both"/>
      </w:pPr>
      <w:r>
        <w:t xml:space="preserve">          t.RankingRequestContext(query.getRequiredUserId, rankingConfig))).map { commonFeatures =&gt;</w:t>
      </w:r>
    </w:p>
    <w:p>
      <w:pPr>
        <w:jc w:val="both"/>
      </w:pPr>
      <w:r>
        <w:t xml:space="preserve">        FeatureMapBuilder()</w:t>
      </w:r>
    </w:p>
    <w:p>
      <w:pPr>
        <w:jc w:val="both"/>
      </w:pPr>
      <w:r>
        <w:t xml:space="preserve">          .add(CrMlRankerRankingConfig, rankingConfig)</w:t>
      </w:r>
    </w:p>
    <w:p>
      <w:pPr>
        <w:jc w:val="both"/>
      </w:pPr>
      <w:r>
        <w:t xml:space="preserve">          .add(CrMlRankerCommonFeatures, commonFeatures)</w:t>
      </w:r>
    </w:p>
    <w:p>
      <w:pPr>
        <w:jc w:val="both"/>
      </w:pPr>
      <w:r>
        <w:t xml:space="preserve">          .build()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