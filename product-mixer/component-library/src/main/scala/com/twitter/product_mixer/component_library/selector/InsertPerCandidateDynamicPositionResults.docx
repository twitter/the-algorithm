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InsertPerCandidateDynamicPositionResults {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candidatePositionInResults: CandidatePositionInResults[Query]</w:t>
      </w:r>
    </w:p>
    <w:p>
      <w:pPr>
        <w:jc w:val="both"/>
      </w:pPr>
      <w:r>
        <w:t xml:space="preserve">  ): InsertPerCandidateDynamicPositionResults[Query] =</w:t>
      </w:r>
    </w:p>
    <w:p>
      <w:pPr>
        <w:jc w:val="both"/>
      </w:pPr>
      <w:r>
        <w:t xml:space="preserve">    InsertPerCandidateDynamicPositionResults[Query](</w:t>
      </w:r>
    </w:p>
    <w:p>
      <w:pPr>
        <w:jc w:val="both"/>
      </w:pPr>
      <w:r>
        <w:t xml:space="preserve">      SpecificPipeline(candidatePipeline),</w:t>
      </w:r>
    </w:p>
    <w:p>
      <w:pPr>
        <w:jc w:val="both"/>
      </w:pPr>
      <w:r>
        <w:t xml:space="preserve">      candidatePositionInResults)</w:t>
      </w:r>
    </w:p>
    <w:p>
      <w:pPr>
        <w:jc w:val="both"/>
      </w:pPr>
      <w:r/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candidatePipelines: Set[CandidatePipelineIdentifier],</w:t>
      </w:r>
    </w:p>
    <w:p>
      <w:pPr>
        <w:jc w:val="both"/>
      </w:pPr>
      <w:r>
        <w:t xml:space="preserve">    candidatePositionInResults: CandidatePositionInResults[Query]</w:t>
      </w:r>
    </w:p>
    <w:p>
      <w:pPr>
        <w:jc w:val="both"/>
      </w:pPr>
      <w:r>
        <w:t xml:space="preserve">  ): InsertPerCandidateDynamicPositionResults[Query] =</w:t>
      </w:r>
    </w:p>
    <w:p>
      <w:pPr>
        <w:jc w:val="both"/>
      </w:pPr>
      <w:r>
        <w:t xml:space="preserve">    InsertPerCandidateDynamicPositionResults[Query](</w:t>
      </w:r>
    </w:p>
    <w:p>
      <w:pPr>
        <w:jc w:val="both"/>
      </w:pPr>
      <w:r>
        <w:t xml:space="preserve">      SpecificPipelines(candidatePipelines),</w:t>
      </w:r>
    </w:p>
    <w:p>
      <w:pPr>
        <w:jc w:val="both"/>
      </w:pPr>
      <w:r>
        <w:t xml:space="preserve">      candidatePositionInResults)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Insert each candidate in the [[CandidateScope]] at the index relative to the original candidate in the `result`</w:t>
      </w:r>
    </w:p>
    <w:p>
      <w:pPr>
        <w:jc w:val="both"/>
      </w:pPr>
      <w:r>
        <w:t xml:space="preserve"> * at that index using the provided [[CandidatePositionInResults]] instance. If the current results are shorter</w:t>
      </w:r>
    </w:p>
    <w:p>
      <w:pPr>
        <w:jc w:val="both"/>
      </w:pPr>
      <w:r>
        <w:t xml:space="preserve"> * length than the computed position, then the candidate will be appended to the results.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the [[CandidatePositionInResults]] returns a `None`, that candidate is not</w:t>
      </w:r>
    </w:p>
    <w:p>
      <w:pPr>
        <w:jc w:val="both"/>
      </w:pPr>
      <w:r>
        <w:t xml:space="preserve"> * added to the result. Negative position values are treated as 0 (front of the results).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[[CandidatePositionInResults]] results in a candidate mapping from index to candidate of</w:t>
      </w:r>
    </w:p>
    <w:p>
      <w:pPr>
        <w:jc w:val="both"/>
      </w:pPr>
      <w:r>
        <w:t xml:space="preserve"> *          `{0 -&gt; a, 0 -&gt; b, 0 -&gt; c, 1 -&gt; e, 2 -&gt; g, 2 -&gt; h} ` with  original `results` = `[D, F]`,</w:t>
      </w:r>
    </w:p>
    <w:p>
      <w:pPr>
        <w:jc w:val="both"/>
      </w:pPr>
      <w:r>
        <w:t xml:space="preserve"> *          then the resulting output would look like `[a, b, c, D, e, F, g, h]`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InsertPerCandidateDynamicPositionResults[-Query &lt;: PipelineQuery](</w:t>
      </w:r>
    </w:p>
    <w:p>
      <w:pPr>
        <w:jc w:val="both"/>
      </w:pPr>
      <w:r>
        <w:t xml:space="preserve">  pipelineScope: CandidateScope,</w:t>
      </w:r>
    </w:p>
    <w:p>
      <w:pPr>
        <w:jc w:val="both"/>
      </w:pPr>
      <w:r>
        <w:t xml:space="preserve">  candidatePositionInResults: CandidatePositionInResults[Query])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(candidatesToInsert, otherRemainingCandidatesTuples) = remainingCandidates</w:t>
      </w:r>
    </w:p>
    <w:p>
      <w:pPr>
        <w:jc w:val="both"/>
      </w:pPr>
      <w:r>
        <w:t xml:space="preserve">      .map { candidate: CandidateWithDetails =&gt;</w:t>
      </w:r>
    </w:p>
    <w:p>
      <w:pPr>
        <w:jc w:val="both"/>
      </w:pPr>
      <w:r>
        <w:t xml:space="preserve">        val position =</w:t>
      </w:r>
    </w:p>
    <w:p>
      <w:pPr>
        <w:jc w:val="both"/>
      </w:pPr>
      <w:r>
        <w:t xml:space="preserve">          if (pipelineScope.contains(candidate))</w:t>
      </w:r>
    </w:p>
    <w:p>
      <w:pPr>
        <w:jc w:val="both"/>
      </w:pPr>
      <w:r>
        <w:t xml:space="preserve">            candidatePositionInResults(query, candidate, result)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(position, candidate)</w:t>
      </w:r>
    </w:p>
    <w:p>
      <w:pPr>
        <w:jc w:val="both"/>
      </w:pPr>
      <w:r>
        <w:t xml:space="preserve">      }.partition { case (index, _) =&gt; index.isDefined }</w:t>
      </w:r>
    </w:p>
    <w:p>
      <w:pPr>
        <w:jc w:val="both"/>
      </w:pPr>
      <w:r/>
    </w:p>
    <w:p>
      <w:pPr>
        <w:jc w:val="both"/>
      </w:pPr>
      <w:r>
        <w:t xml:space="preserve">    val otherRemainingCandidates = otherRemainingCandidatesTuples.map {</w:t>
      </w:r>
    </w:p>
    <w:p>
      <w:pPr>
        <w:jc w:val="both"/>
      </w:pPr>
      <w:r>
        <w:t xml:space="preserve">      case (_, candidate) =&gt; candidate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positionAndCandidateList = candidatesToInsert.collect {</w:t>
      </w:r>
    </w:p>
    <w:p>
      <w:pPr>
        <w:jc w:val="both"/>
      </w:pPr>
      <w:r>
        <w:t xml:space="preserve">      case (Some(position), candidate) =&gt; (position, candidate)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mergedResult = DynamicPositionSelector.mergeByIndexIntoResult(</w:t>
      </w:r>
    </w:p>
    <w:p>
      <w:pPr>
        <w:jc w:val="both"/>
      </w:pPr>
      <w:r>
        <w:t xml:space="preserve">      positionAndCandidateList,</w:t>
      </w:r>
    </w:p>
    <w:p>
      <w:pPr>
        <w:jc w:val="both"/>
      </w:pPr>
      <w:r>
        <w:t xml:space="preserve">      result,</w:t>
      </w:r>
    </w:p>
    <w:p>
      <w:pPr>
        <w:jc w:val="both"/>
      </w:pPr>
      <w:r>
        <w:t xml:space="preserve">      DynamicPositionSelector.RelativeIndices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SelectorResult(remainingCandidates = otherRemainingCandidates, result = mergedResult)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