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com.twitter.product_mixer.component_library.side_effect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com.twitter.conversions.StorageUnitOps._</w:t>
      </w:r>
    </w:p>
    <w:p>
      <w:pPr>
        <w:jc w:val="both"/>
      </w:pPr>
      <w:r>
        <w:t>import com.twitter.finatra.kafka.producers.FinagleKafkaProducerBuilder</w:t>
      </w:r>
    </w:p>
    <w:p>
      <w:pPr>
        <w:jc w:val="both"/>
      </w:pPr>
      <w:r>
        <w:t>import com.twitter.finatra.kafka.producers.KafkaProducerBase</w:t>
      </w:r>
    </w:p>
    <w:p>
      <w:pPr>
        <w:jc w:val="both"/>
      </w:pPr>
      <w:r>
        <w:t>import com.twitter.finatra.kafka.producers.TwitterKafkaProducerConfig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org.apache.kafka.clients.producer.ProducerRecord</w:t>
      </w:r>
    </w:p>
    <w:p>
      <w:pPr>
        <w:jc w:val="both"/>
      </w:pPr>
      <w:r>
        <w:t>import org.apache.kafka.common.serialization.Serializer</w:t>
      </w:r>
    </w:p>
    <w:p>
      <w:pPr>
        <w:jc w:val="both"/>
      </w:pPr>
      <w:r>
        <w:t>import org.apache.kafka.common.record.CompressionType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Kafka publishing side effect.</w:t>
      </w:r>
    </w:p>
    <w:p>
      <w:pPr>
        <w:jc w:val="both"/>
      </w:pPr>
      <w:r>
        <w:t xml:space="preserve"> * This class creates a Kafka producer with provided and default parameters.</w:t>
      </w:r>
    </w:p>
    <w:p>
      <w:pPr>
        <w:jc w:val="both"/>
      </w:pPr>
      <w:r>
        <w:t xml:space="preserve"> * Note that callers may not provide arbitrary params as this class will do validity check on some</w:t>
      </w:r>
    </w:p>
    <w:p>
      <w:pPr>
        <w:jc w:val="both"/>
      </w:pPr>
      <w:r>
        <w:t xml:space="preserve"> * params, e.g. maxBlock, to make sure it is safe for online services.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PLEASE NOTE: caller needs to add the following to the Aurora file to successfully enable the TLS</w:t>
      </w:r>
    </w:p>
    <w:p>
      <w:pPr>
        <w:jc w:val="both"/>
      </w:pPr>
      <w:r>
        <w:t xml:space="preserve"> * '-com.twitter.finatra.kafka.producers.principal={{role}}',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K type of the key</w:t>
      </w:r>
    </w:p>
    <w:p>
      <w:pPr>
        <w:jc w:val="both"/>
      </w:pPr>
      <w:r>
        <w:t xml:space="preserve"> * @tparam V type of the value</w:t>
      </w:r>
    </w:p>
    <w:p>
      <w:pPr>
        <w:jc w:val="both"/>
      </w:pPr>
      <w:r>
        <w:t xml:space="preserve"> * @tparam Query pipeline query</w:t>
      </w:r>
    </w:p>
    <w:p>
      <w:pPr>
        <w:jc w:val="both"/>
      </w:pPr>
      <w:r>
        <w:t xml:space="preserve"> */</w:t>
      </w:r>
    </w:p>
    <w:p>
      <w:pPr>
        <w:jc w:val="both"/>
      </w:pPr>
      <w:r>
        <w:t>trait KafkaPublishingSideEffect[K, V, Query &lt;: PipelineQuery, ResponseType &lt;: HasMarshalling]</w:t>
      </w:r>
    </w:p>
    <w:p>
      <w:pPr>
        <w:jc w:val="both"/>
      </w:pPr>
      <w:r>
        <w:t xml:space="preserve">    extends PipelineResultSideEffect[Query, ResponseType]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Kafka servers list. It is usually a WilyNs name at Twitter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bootstrapServer: String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serde of the key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keySerde: Serializer[K]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serde of the value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valueSerde: Serializer[V]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id string to pass to the server when making requests.</w:t>
      </w:r>
    </w:p>
    <w:p>
      <w:pPr>
        <w:jc w:val="both"/>
      </w:pPr>
      <w:r>
        <w:t xml:space="preserve">   * The purpose of this is to be able to track the source of requests beyond just ip/port by</w:t>
      </w:r>
    </w:p>
    <w:p>
      <w:pPr>
        <w:jc w:val="both"/>
      </w:pPr>
      <w:r>
        <w:t xml:space="preserve">   * allowing a logical application name to be included in server-side request logging.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clientId: String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configuration controls how long &lt;code&gt;KafkaProducer.send()&lt;/code&gt; and</w:t>
      </w:r>
    </w:p>
    <w:p>
      <w:pPr>
        <w:jc w:val="both"/>
      </w:pPr>
      <w:r>
        <w:t xml:space="preserve">   * &lt;code&gt;KafkaProducer.partitionsFor()&lt;/code&gt; will block.</w:t>
      </w:r>
    </w:p>
    <w:p>
      <w:pPr>
        <w:jc w:val="both"/>
      </w:pPr>
      <w:r>
        <w:t xml:space="preserve">   * These methods can be blocked either because the buffer is full or metadata unavailable.</w:t>
      </w:r>
    </w:p>
    <w:p>
      <w:pPr>
        <w:jc w:val="both"/>
      </w:pPr>
      <w:r>
        <w:t xml:space="preserve">   * Blocking in the user-supplied serializers or partitioner will not be counted against this timeout.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Set 200ms by default to not blocking the thread too long which is critical to most ProMixer</w:t>
      </w:r>
    </w:p>
    <w:p>
      <w:pPr>
        <w:jc w:val="both"/>
      </w:pPr>
      <w:r>
        <w:t xml:space="preserve">   * powered services. Please note that there is a hard limit check of not greater than 1 second.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maxBlock: Duration = 200.milliseconds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Retries due to broker failures, etc., may write duplicates of the retried message in the</w:t>
      </w:r>
    </w:p>
    <w:p>
      <w:pPr>
        <w:jc w:val="both"/>
      </w:pPr>
      <w:r>
        <w:t xml:space="preserve">   * stream. Note that enabling idempotence requires</w:t>
      </w:r>
    </w:p>
    <w:p>
      <w:pPr>
        <w:jc w:val="both"/>
      </w:pPr>
      <w:r>
        <w:t xml:space="preserve">   * &lt;code&gt; MAX_IN_FLIGHT_REQUESTS_PER_CONNECTION &lt;/code&gt; to be less than or equal to 5,</w:t>
      </w:r>
    </w:p>
    <w:p>
      <w:pPr>
        <w:jc w:val="both"/>
      </w:pPr>
      <w:r>
        <w:t xml:space="preserve">   * &lt;code&gt; RETRIES_CONFIG &lt;/code&gt; to be greater than 0 and &lt;code&gt; ACKS_CONFIG &lt;/code&gt;</w:t>
      </w:r>
    </w:p>
    <w:p>
      <w:pPr>
        <w:jc w:val="both"/>
      </w:pPr>
      <w:r>
        <w:t xml:space="preserve">   * must be 'all'. If these values are not explicitly set by the user, suitable values will be</w:t>
      </w:r>
    </w:p>
    <w:p>
      <w:pPr>
        <w:jc w:val="both"/>
      </w:pPr>
      <w:r>
        <w:t xml:space="preserve">   * chosen. If incompatible values are set, a &lt;code&gt;ConfigException&lt;/code&gt; will be thrown.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false by default, setting to true may introduce issues to brokers since brokers will keep</w:t>
      </w:r>
    </w:p>
    <w:p>
      <w:pPr>
        <w:jc w:val="both"/>
      </w:pPr>
      <w:r>
        <w:t xml:space="preserve">   * tracking all requests which is resource expensive.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idempotence: Boolean = false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producer will attempt to batch records together into fewer requests whenever multiple</w:t>
      </w:r>
    </w:p>
    <w:p>
      <w:pPr>
        <w:jc w:val="both"/>
      </w:pPr>
      <w:r>
        <w:t xml:space="preserve">   * records are being sent to the same partition. This helps performance on both the client and</w:t>
      </w:r>
    </w:p>
    <w:p>
      <w:pPr>
        <w:jc w:val="both"/>
      </w:pPr>
      <w:r>
        <w:t xml:space="preserve">   * the server. This configuration controls the default batch size in bytes.</w:t>
      </w:r>
    </w:p>
    <w:p>
      <w:pPr>
        <w:jc w:val="both"/>
      </w:pPr>
      <w:r>
        <w:t xml:space="preserve">   * No attempt will be made to batch records larger than this size.</w:t>
      </w:r>
    </w:p>
    <w:p>
      <w:pPr>
        <w:jc w:val="both"/>
      </w:pPr>
      <w:r>
        <w:t xml:space="preserve">   * Requests sent to brokers will contain multiple batches, one for each partition with data</w:t>
      </w:r>
    </w:p>
    <w:p>
      <w:pPr>
        <w:jc w:val="both"/>
      </w:pPr>
      <w:r>
        <w:t xml:space="preserve">   * available to be sent. A small batch size will make batching less common and may reduce</w:t>
      </w:r>
    </w:p>
    <w:p>
      <w:pPr>
        <w:jc w:val="both"/>
      </w:pPr>
      <w:r>
        <w:t xml:space="preserve">   * throughput (a batch size of zero will disable batching entirely).</w:t>
      </w:r>
    </w:p>
    <w:p>
      <w:pPr>
        <w:jc w:val="both"/>
      </w:pPr>
      <w:r>
        <w:t xml:space="preserve">   * A very large batch size may use memory a bit more wastefully as we will always allocate a</w:t>
      </w:r>
    </w:p>
    <w:p>
      <w:pPr>
        <w:jc w:val="both"/>
      </w:pPr>
      <w:r>
        <w:t xml:space="preserve">   * buffer of the specified batch size in anticipation of additional records.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Default 16KB which comes from Kafka's default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batchSize: StorageUnit = 16.kilobytes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producer groups together any records that arrive in between request transmissions into</w:t>
      </w:r>
    </w:p>
    <w:p>
      <w:pPr>
        <w:jc w:val="both"/>
      </w:pPr>
      <w:r>
        <w:t xml:space="preserve">   * a single batched request. "Normally this occurs only under load when records arrive faster</w:t>
      </w:r>
    </w:p>
    <w:p>
      <w:pPr>
        <w:jc w:val="both"/>
      </w:pPr>
      <w:r>
        <w:t xml:space="preserve">   * than they can be sent out. However in some circumstances the client may want to reduce the</w:t>
      </w:r>
    </w:p>
    <w:p>
      <w:pPr>
        <w:jc w:val="both"/>
      </w:pPr>
      <w:r>
        <w:t xml:space="preserve">   * number of requests even under moderate load. This setting accomplishes this by adding a</w:t>
      </w:r>
    </w:p>
    <w:p>
      <w:pPr>
        <w:jc w:val="both"/>
      </w:pPr>
      <w:r>
        <w:t xml:space="preserve">   * small amount of artificial delay&amp;mdash;that is, rather than immediately sending out a record</w:t>
      </w:r>
    </w:p>
    <w:p>
      <w:pPr>
        <w:jc w:val="both"/>
      </w:pPr>
      <w:r>
        <w:t xml:space="preserve">   * the producer will wait for up to the given delay to allow other records to be sent so that</w:t>
      </w:r>
    </w:p>
    <w:p>
      <w:pPr>
        <w:jc w:val="both"/>
      </w:pPr>
      <w:r>
        <w:t xml:space="preserve">   * the sends can be batched together. This can be thought of as analogous to Nagle's algorithm</w:t>
      </w:r>
    </w:p>
    <w:p>
      <w:pPr>
        <w:jc w:val="both"/>
      </w:pPr>
      <w:r>
        <w:t xml:space="preserve">   * in TCP. This setting gives the upper bound on the delay for batching: once we get</w:t>
      </w:r>
    </w:p>
    <w:p>
      <w:pPr>
        <w:jc w:val="both"/>
      </w:pPr>
      <w:r>
        <w:t xml:space="preserve">   * BATCH_SIZE_CONFIG worth of records for a partition it will be sent immediately regardless</w:t>
      </w:r>
    </w:p>
    <w:p>
      <w:pPr>
        <w:jc w:val="both"/>
      </w:pPr>
      <w:r>
        <w:t xml:space="preserve">   * of this setting, however if we have fewer than this many bytes accumulated for this</w:t>
      </w:r>
    </w:p>
    <w:p>
      <w:pPr>
        <w:jc w:val="both"/>
      </w:pPr>
      <w:r>
        <w:t xml:space="preserve">   * partition we will 'linger' for the specified time waiting for more records to show up.</w:t>
      </w:r>
    </w:p>
    <w:p>
      <w:pPr>
        <w:jc w:val="both"/>
      </w:pPr>
      <w:r>
        <w:t xml:space="preserve">   * This setting defaults to 0 (i.e. no delay). Setting LINGER_MS_CONFIG=5, for example,</w:t>
      </w:r>
    </w:p>
    <w:p>
      <w:pPr>
        <w:jc w:val="both"/>
      </w:pPr>
      <w:r>
        <w:t xml:space="preserve">   * would have the effect of reducing the number of requests sent but would add up to 5ms of</w:t>
      </w:r>
    </w:p>
    <w:p>
      <w:pPr>
        <w:jc w:val="both"/>
      </w:pPr>
      <w:r>
        <w:t xml:space="preserve">   * latency to records sent in the absence of load.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Default 0ms, which is Kafka's default. If the record size is much larger than the batchSize,</w:t>
      </w:r>
    </w:p>
    <w:p>
      <w:pPr>
        <w:jc w:val="both"/>
      </w:pPr>
      <w:r>
        <w:t xml:space="preserve">   * you may consider to enlarge both batchSize and linger to have better compression (only when</w:t>
      </w:r>
    </w:p>
    <w:p>
      <w:pPr>
        <w:jc w:val="both"/>
      </w:pPr>
      <w:r>
        <w:t xml:space="preserve">   * compression is enabled.)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linger: Duration = 0.milliseconds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total bytes of memory the producer can use to buffer records waiting to be sent to the</w:t>
      </w:r>
    </w:p>
    <w:p>
      <w:pPr>
        <w:jc w:val="both"/>
      </w:pPr>
      <w:r>
        <w:t xml:space="preserve">   * server. If records are sent faster than they can be delivered to the server the producer</w:t>
      </w:r>
    </w:p>
    <w:p>
      <w:pPr>
        <w:jc w:val="both"/>
      </w:pPr>
      <w:r>
        <w:t xml:space="preserve">   * will block for MAX_BLOCK_MS_CONFIG after which it will throw an exception.</w:t>
      </w:r>
    </w:p>
    <w:p>
      <w:pPr>
        <w:jc w:val="both"/>
      </w:pPr>
      <w:r>
        <w:t xml:space="preserve">   * This setting should correspond roughly to the total memory the producer will use, but is not</w:t>
      </w:r>
    </w:p>
    <w:p>
      <w:pPr>
        <w:jc w:val="both"/>
      </w:pPr>
      <w:r>
        <w:t xml:space="preserve">   * a hard bound since not all memory the producer uses is used for buffering.</w:t>
      </w:r>
    </w:p>
    <w:p>
      <w:pPr>
        <w:jc w:val="both"/>
      </w:pPr>
      <w:r>
        <w:t xml:space="preserve">   * Some additional memory will be used for compression (if compression is enabled) as well as</w:t>
      </w:r>
    </w:p>
    <w:p>
      <w:pPr>
        <w:jc w:val="both"/>
      </w:pPr>
      <w:r>
        <w:t xml:space="preserve">   * for maintaining in-flight requests.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Default 32MB which is Kafka's default. Please consider to enlarge this value if the EPS and</w:t>
      </w:r>
    </w:p>
    <w:p>
      <w:pPr>
        <w:jc w:val="both"/>
      </w:pPr>
      <w:r>
        <w:t xml:space="preserve">   * the per-record size is large (millions EPS with &gt;1KB per-record size) in case the broker has</w:t>
      </w:r>
    </w:p>
    <w:p>
      <w:pPr>
        <w:jc w:val="both"/>
      </w:pPr>
      <w:r>
        <w:t xml:space="preserve">   * issues (which fills the buffer pretty quickly.)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bufferMemorySize: StorageUnit = 32.megabytes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Producer compression type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Default LZ4 which is a good tradeoff between compression and efficiency.</w:t>
      </w:r>
    </w:p>
    <w:p>
      <w:pPr>
        <w:jc w:val="both"/>
      </w:pPr>
      <w:r>
        <w:t xml:space="preserve">   * Please be careful of choosing ZSTD, which the compression rate is better it might introduce</w:t>
      </w:r>
    </w:p>
    <w:p>
      <w:pPr>
        <w:jc w:val="both"/>
      </w:pPr>
      <w:r>
        <w:t xml:space="preserve">   * huge burden to brokers once the topic is consumed, which needs decompression at the broker side.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compressionType: CompressionType = CompressionType.LZ4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Setting a value greater than zero will cause the client to resend any request that fails</w:t>
      </w:r>
    </w:p>
    <w:p>
      <w:pPr>
        <w:jc w:val="both"/>
      </w:pPr>
      <w:r>
        <w:t xml:space="preserve">   * with a potentially transient error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Default set to 3, to intentionally reduce the retries.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retries: Int = 3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amount of time to wait before attempting to retry a failed request to a given topic</w:t>
      </w:r>
    </w:p>
    <w:p>
      <w:pPr>
        <w:jc w:val="both"/>
      </w:pPr>
      <w:r>
        <w:t xml:space="preserve">   * partition. This avoids repeatedly sending requests in a tight loop under some failure</w:t>
      </w:r>
    </w:p>
    <w:p>
      <w:pPr>
        <w:jc w:val="both"/>
      </w:pPr>
      <w:r>
        <w:t xml:space="preserve">   * scenarios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retryBackoff: Duration = 1.second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configuration controls the maximum amount of time the client will wait</w:t>
      </w:r>
    </w:p>
    <w:p>
      <w:pPr>
        <w:jc w:val="both"/>
      </w:pPr>
      <w:r>
        <w:t xml:space="preserve">   * for the response of a request. If the response is not received before the timeout</w:t>
      </w:r>
    </w:p>
    <w:p>
      <w:pPr>
        <w:jc w:val="both"/>
      </w:pPr>
      <w:r>
        <w:t xml:space="preserve">   * elapses the client will resend the request if necessary or fail the request if</w:t>
      </w:r>
    </w:p>
    <w:p>
      <w:pPr>
        <w:jc w:val="both"/>
      </w:pPr>
      <w:r>
        <w:t xml:space="preserve">   * retries are exhausted.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Default 5 seconds which is intentionally low but not too low.</w:t>
      </w:r>
    </w:p>
    <w:p>
      <w:pPr>
        <w:jc w:val="both"/>
      </w:pPr>
      <w:r>
        <w:t xml:space="preserve">   * Since Kafka's publishing is async this is in general safe (as long as the bufferMem is not full.)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requestTimeout: Duration = 5.seconds</w:t>
      </w:r>
    </w:p>
    <w:p>
      <w:pPr>
        <w:jc w:val="both"/>
      </w:pPr>
      <w:r/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maxBlock.inMilliseconds &lt;= 1000,</w:t>
      </w:r>
    </w:p>
    <w:p>
      <w:pPr>
        <w:jc w:val="both"/>
      </w:pPr>
      <w:r>
        <w:t xml:space="preserve">    "We intentionally set the maxBlock to be smaller than 1 second to not block the thread for too long!")</w:t>
      </w:r>
    </w:p>
    <w:p>
      <w:pPr>
        <w:jc w:val="both"/>
      </w:pPr>
      <w:r/>
    </w:p>
    <w:p>
      <w:pPr>
        <w:jc w:val="both"/>
      </w:pPr>
      <w:r>
        <w:t xml:space="preserve">  lazy val kafkaProducer: KafkaProducerBase[K, V] = {</w:t>
      </w:r>
    </w:p>
    <w:p>
      <w:pPr>
        <w:jc w:val="both"/>
      </w:pPr>
      <w:r>
        <w:t xml:space="preserve">    val jaasConfig = TwitterKafkaProducerConfig().configMap</w:t>
      </w:r>
    </w:p>
    <w:p>
      <w:pPr>
        <w:jc w:val="both"/>
      </w:pPr>
      <w:r>
        <w:t xml:space="preserve">    val builder = FinagleKafkaProducerBuilder[K, V]()</w:t>
      </w:r>
    </w:p>
    <w:p>
      <w:pPr>
        <w:jc w:val="both"/>
      </w:pPr>
      <w:r>
        <w:t xml:space="preserve">      .keySerializer(keySerde)</w:t>
      </w:r>
    </w:p>
    <w:p>
      <w:pPr>
        <w:jc w:val="both"/>
      </w:pPr>
      <w:r>
        <w:t xml:space="preserve">      .valueSerializer(valueSerde)</w:t>
      </w:r>
    </w:p>
    <w:p>
      <w:pPr>
        <w:jc w:val="both"/>
      </w:pPr>
      <w:r>
        <w:t xml:space="preserve">      .dest(bootstrapServer, 1.second) // NOTE: this method blocks!</w:t>
      </w:r>
    </w:p>
    <w:p>
      <w:pPr>
        <w:jc w:val="both"/>
      </w:pPr>
      <w:r>
        <w:t xml:space="preserve">      .clientId(clientId)</w:t>
      </w:r>
    </w:p>
    <w:p>
      <w:pPr>
        <w:jc w:val="both"/>
      </w:pPr>
      <w:r>
        <w:t xml:space="preserve">      .maxBlock(maxBlock)</w:t>
      </w:r>
    </w:p>
    <w:p>
      <w:pPr>
        <w:jc w:val="both"/>
      </w:pPr>
      <w:r>
        <w:t xml:space="preserve">      .batchSize(batchSize)</w:t>
      </w:r>
    </w:p>
    <w:p>
      <w:pPr>
        <w:jc w:val="both"/>
      </w:pPr>
      <w:r>
        <w:t xml:space="preserve">      .linger(linger)</w:t>
      </w:r>
    </w:p>
    <w:p>
      <w:pPr>
        <w:jc w:val="both"/>
      </w:pPr>
      <w:r>
        <w:t xml:space="preserve">      .bufferMemorySize(bufferMemorySize)</w:t>
      </w:r>
    </w:p>
    <w:p>
      <w:pPr>
        <w:jc w:val="both"/>
      </w:pPr>
      <w:r>
        <w:t xml:space="preserve">      .maxRequestSize(4.megabytes)</w:t>
      </w:r>
    </w:p>
    <w:p>
      <w:pPr>
        <w:jc w:val="both"/>
      </w:pPr>
      <w:r>
        <w:t xml:space="preserve">      .compressionType(compressionType)</w:t>
      </w:r>
    </w:p>
    <w:p>
      <w:pPr>
        <w:jc w:val="both"/>
      </w:pPr>
      <w:r>
        <w:t xml:space="preserve">      .enableIdempotence(idempotence)</w:t>
      </w:r>
    </w:p>
    <w:p>
      <w:pPr>
        <w:jc w:val="both"/>
      </w:pPr>
      <w:r>
        <w:t xml:space="preserve">      .maxInFlightRequestsPerConnection(5)</w:t>
      </w:r>
    </w:p>
    <w:p>
      <w:pPr>
        <w:jc w:val="both"/>
      </w:pPr>
      <w:r>
        <w:t xml:space="preserve">      .retries(retries)</w:t>
      </w:r>
    </w:p>
    <w:p>
      <w:pPr>
        <w:jc w:val="both"/>
      </w:pPr>
      <w:r>
        <w:t xml:space="preserve">      .retryBackoff(retryBackoff)</w:t>
      </w:r>
    </w:p>
    <w:p>
      <w:pPr>
        <w:jc w:val="both"/>
      </w:pPr>
      <w:r>
        <w:t xml:space="preserve">      .requestTimeout(requestTimeout)</w:t>
      </w:r>
    </w:p>
    <w:p>
      <w:pPr>
        <w:jc w:val="both"/>
      </w:pPr>
      <w:r>
        <w:t xml:space="preserve">      .withConfig("acks", "all")</w:t>
      </w:r>
    </w:p>
    <w:p>
      <w:pPr>
        <w:jc w:val="both"/>
      </w:pPr>
      <w:r>
        <w:t xml:space="preserve">      .withConfig("delivery.timeout.ms", requestTimeout + linger)</w:t>
      </w:r>
    </w:p>
    <w:p>
      <w:pPr>
        <w:jc w:val="both"/>
      </w:pPr>
      <w:r/>
    </w:p>
    <w:p>
      <w:pPr>
        <w:jc w:val="both"/>
      </w:pPr>
      <w:r>
        <w:t xml:space="preserve">    builder.withConfig(jaasConfig).build()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record to be published to Kafka from query, selections and response</w:t>
      </w:r>
    </w:p>
    <w:p>
      <w:pPr>
        <w:jc w:val="both"/>
      </w:pPr>
      <w:r>
        <w:t xml:space="preserve">   * @param query PipelineQuery</w:t>
      </w:r>
    </w:p>
    <w:p>
      <w:pPr>
        <w:jc w:val="both"/>
      </w:pPr>
      <w:r>
        <w:t xml:space="preserve">   * @param selectedCandidates Result after Selectors are executed</w:t>
      </w:r>
    </w:p>
    <w:p>
      <w:pPr>
        <w:jc w:val="both"/>
      </w:pPr>
      <w:r>
        <w:t xml:space="preserve">   * @param remainingCandidates Candidates which were not selected</w:t>
      </w:r>
    </w:p>
    <w:p>
      <w:pPr>
        <w:jc w:val="both"/>
      </w:pPr>
      <w:r>
        <w:t xml:space="preserve">   * @param droppedCandidates Candidates dropped during selection</w:t>
      </w:r>
    </w:p>
    <w:p>
      <w:pPr>
        <w:jc w:val="both"/>
      </w:pPr>
      <w:r>
        <w:t xml:space="preserve">   * @param response Result after Unmarshalling</w:t>
      </w:r>
    </w:p>
    <w:p>
      <w:pPr>
        <w:jc w:val="both"/>
      </w:pPr>
      <w:r>
        <w:t xml:space="preserve">   * @return A sequence of to-be-published ProducerRecords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buildRecords(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ResponseType</w:t>
      </w:r>
    </w:p>
    <w:p>
      <w:pPr>
        <w:jc w:val="both"/>
      </w:pPr>
      <w:r>
        <w:t xml:space="preserve">  ): Seq[ProducerRecord[K, V]]</w:t>
      </w:r>
    </w:p>
    <w:p>
      <w:pPr>
        <w:jc w:val="both"/>
      </w:pPr>
      <w:r/>
    </w:p>
    <w:p>
      <w:pPr>
        <w:jc w:val="both"/>
      </w:pPr>
      <w:r>
        <w:t xml:space="preserve">  final override def apply(</w:t>
      </w:r>
    </w:p>
    <w:p>
      <w:pPr>
        <w:jc w:val="both"/>
      </w:pPr>
      <w:r>
        <w:t xml:space="preserve">    inputs: PipelineResultSideEffect.Inputs[Query, ResponseType]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val records = buildRecords(</w:t>
      </w:r>
    </w:p>
    <w:p>
      <w:pPr>
        <w:jc w:val="both"/>
      </w:pPr>
      <w:r>
        <w:t xml:space="preserve">      query = inputs.query,</w:t>
      </w:r>
    </w:p>
    <w:p>
      <w:pPr>
        <w:jc w:val="both"/>
      </w:pPr>
      <w:r>
        <w:t xml:space="preserve">      selectedCandidates = inputs.selectedCandidates,</w:t>
      </w:r>
    </w:p>
    <w:p>
      <w:pPr>
        <w:jc w:val="both"/>
      </w:pPr>
      <w:r>
        <w:t xml:space="preserve">      remainingCandidates = inputs.remainingCandidates,</w:t>
      </w:r>
    </w:p>
    <w:p>
      <w:pPr>
        <w:jc w:val="both"/>
      </w:pPr>
      <w:r>
        <w:t xml:space="preserve">      droppedCandidates = inputs.droppedCandidates,</w:t>
      </w:r>
    </w:p>
    <w:p>
      <w:pPr>
        <w:jc w:val="both"/>
      </w:pPr>
      <w:r>
        <w:t xml:space="preserve">      response = inputs.response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.collect(</w:t>
      </w:r>
    </w:p>
    <w:p>
      <w:pPr>
        <w:jc w:val="both"/>
      </w:pPr>
      <w:r>
        <w:t xml:space="preserve">        records</w:t>
      </w:r>
    </w:p>
    <w:p>
      <w:pPr>
        <w:jc w:val="both"/>
      </w:pPr>
      <w:r>
        <w:t xml:space="preserve">          .map { record =&gt;</w:t>
      </w:r>
    </w:p>
    <w:p>
      <w:pPr>
        <w:jc w:val="both"/>
      </w:pPr>
      <w:r>
        <w:t xml:space="preserve">            Stitch.callFuture(kafkaProducer.send(record))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