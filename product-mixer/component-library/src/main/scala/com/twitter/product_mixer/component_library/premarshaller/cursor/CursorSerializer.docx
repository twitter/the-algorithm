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com.twitter.product_mixer.component_library.premarshaller.cursor</w:t>
      </w:r>
    </w:p>
    <w:p>
      <w:pPr>
        <w:jc w:val="both"/>
      </w:pPr>
      <w:r/>
    </w:p>
    <w:p>
      <w:pPr>
        <w:jc w:val="both"/>
      </w:pPr>
      <w:r>
        <w:t>import com.twitter.product_mixer.component_library.model.cursor.OrderedCursor</w:t>
      </w:r>
    </w:p>
    <w:p>
      <w:pPr>
        <w:jc w:val="both"/>
      </w:pPr>
      <w:r>
        <w:t>import com.twitter.product_mixer.component_library.model.cursor.PassThroughCursor</w:t>
      </w:r>
    </w:p>
    <w:p>
      <w:pPr>
        <w:jc w:val="both"/>
      </w:pPr>
      <w:r>
        <w:t>import com.twitter.product_mixer.component_library.model.cursor.UnorderedBloomFilterCursor</w:t>
      </w:r>
    </w:p>
    <w:p>
      <w:pPr>
        <w:jc w:val="both"/>
      </w:pPr>
      <w:r>
        <w:t>import com.twitter.product_mixer.component_library.model.cursor.UnorderedExcludeIdsCursor</w:t>
      </w:r>
    </w:p>
    <w:p>
      <w:pPr>
        <w:jc w:val="both"/>
      </w:pPr>
      <w:r>
        <w:t>import com.twitter.product_mixer.component_library.{thriftscala =&gt; t}</w:t>
      </w:r>
    </w:p>
    <w:p>
      <w:pPr>
        <w:jc w:val="both"/>
      </w:pPr>
      <w:r>
        <w:t>import com.twitter.product_mixer.core.pipeline.PipelineCursor</w:t>
      </w:r>
    </w:p>
    <w:p>
      <w:pPr>
        <w:jc w:val="both"/>
      </w:pPr>
      <w:r>
        <w:t>import com.twitter.product_mixer.core.pipeline.PipelineCursorSerializer</w:t>
      </w:r>
    </w:p>
    <w:p>
      <w:pPr>
        <w:jc w:val="both"/>
      </w:pPr>
      <w:r>
        <w:t>import com.twitter.product_mixer.core.pipeline.pipeline_failure.IllegalStateFailure</w:t>
      </w:r>
    </w:p>
    <w:p>
      <w:pPr>
        <w:jc w:val="both"/>
      </w:pPr>
      <w:r>
        <w:t>import com.twitter.product_mixer.core.pipeline.pipeline_failure.MalformedCursor</w:t>
      </w:r>
    </w:p>
    <w:p>
      <w:pPr>
        <w:jc w:val="both"/>
      </w:pPr>
      <w:r>
        <w:t>import com.twitter.product_mixer.core.pipeline.pipeline_failure.PipelineFailure</w:t>
      </w:r>
    </w:p>
    <w:p>
      <w:pPr>
        <w:jc w:val="both"/>
      </w:pPr>
      <w:r>
        <w:t>import com.twitter.scrooge.BinaryThriftStructSerializer</w:t>
      </w:r>
    </w:p>
    <w:p>
      <w:pPr>
        <w:jc w:val="both"/>
      </w:pPr>
      <w:r>
        <w:t>import com.twitter.scrooge.ThriftStructCodec</w:t>
      </w:r>
    </w:p>
    <w:p>
      <w:pPr>
        <w:jc w:val="both"/>
      </w:pPr>
      <w:r>
        <w:t>import com.twitter.search.common.util.bloomfilter.AdaptiveLongIntBloomFilterSerializer</w:t>
      </w:r>
    </w:p>
    <w:p>
      <w:pPr>
        <w:jc w:val="both"/>
      </w:pPr>
      <w:r>
        <w:t>import com.twitter.util.Base64UrlSafeStringEncoder</w:t>
      </w:r>
    </w:p>
    <w:p>
      <w:pPr>
        <w:jc w:val="both"/>
      </w:pPr>
      <w:r>
        <w:t>import com.twitter.util.StringEncoder</w:t>
      </w:r>
    </w:p>
    <w:p>
      <w:pPr>
        <w:jc w:val="both"/>
      </w:pPr>
      <w:r>
        <w:t>import com.twitter.product_mixer.core.functional_component.marshaller.response.slice.CursorTypeMarshaller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Handles serialization and deserialization for all supported generic cursors. Note that generic</w:t>
      </w:r>
    </w:p>
    <w:p>
      <w:pPr>
        <w:jc w:val="both"/>
      </w:pPr>
      <w:r>
        <w:t xml:space="preserve"> * cursors may be used for Slices or any bespoke marshalling format.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CursorSerializer extends PipelineCursorSerializer[PipelineCursor] {</w:t>
      </w:r>
    </w:p>
    <w:p>
      <w:pPr>
        <w:jc w:val="both"/>
      </w:pPr>
      <w:r/>
    </w:p>
    <w:p>
      <w:pPr>
        <w:jc w:val="both"/>
      </w:pPr>
      <w:r>
        <w:t xml:space="preserve">  private[cursor] val CursorThriftSerializer: BinaryThriftStructSerializer[</w:t>
      </w:r>
    </w:p>
    <w:p>
      <w:pPr>
        <w:jc w:val="both"/>
      </w:pPr>
      <w:r>
        <w:t xml:space="preserve">    t.ProductMixerRequestCursor</w:t>
      </w:r>
    </w:p>
    <w:p>
      <w:pPr>
        <w:jc w:val="both"/>
      </w:pPr>
      <w:r>
        <w:t xml:space="preserve">  ] =</w:t>
      </w:r>
    </w:p>
    <w:p>
      <w:pPr>
        <w:jc w:val="both"/>
      </w:pPr>
      <w:r>
        <w:t xml:space="preserve">    new BinaryThriftStructSerializer[t.ProductMixerRequestCursor] {</w:t>
      </w:r>
    </w:p>
    <w:p>
      <w:pPr>
        <w:jc w:val="both"/>
      </w:pPr>
      <w:r>
        <w:t xml:space="preserve">      override def codec: ThriftStructCodec[t.ProductMixerRequestCursor] =</w:t>
      </w:r>
    </w:p>
    <w:p>
      <w:pPr>
        <w:jc w:val="both"/>
      </w:pPr>
      <w:r>
        <w:t xml:space="preserve">        t.ProductMixerRequestCursor</w:t>
      </w:r>
    </w:p>
    <w:p>
      <w:pPr>
        <w:jc w:val="both"/>
      </w:pPr>
      <w:r>
        <w:t xml:space="preserve">      override def encoder: StringEncoder = Base64UrlSafeStringEncoder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override def serializeCursor(cursor: PipelineCursor): String =</w:t>
      </w:r>
    </w:p>
    <w:p>
      <w:pPr>
        <w:jc w:val="both"/>
      </w:pPr>
      <w:r>
        <w:t xml:space="preserve">    cursor match {</w:t>
      </w:r>
    </w:p>
    <w:p>
      <w:pPr>
        <w:jc w:val="both"/>
      </w:pPr>
      <w:r>
        <w:t xml:space="preserve">      case OrderedCursor(id, cursorType, gapBoundaryId) =&gt;</w:t>
      </w:r>
    </w:p>
    <w:p>
      <w:pPr>
        <w:jc w:val="both"/>
      </w:pPr>
      <w:r>
        <w:t xml:space="preserve">        val cursorTypeMarshaller = new CursorTypeMarshaller()</w:t>
      </w:r>
    </w:p>
    <w:p>
      <w:pPr>
        <w:jc w:val="both"/>
      </w:pPr>
      <w:r>
        <w:t xml:space="preserve">        val thriftCursor = t.ProductMixerRequestCursor.OrderedCursor(</w:t>
      </w:r>
    </w:p>
    <w:p>
      <w:pPr>
        <w:jc w:val="both"/>
      </w:pPr>
      <w:r>
        <w:t xml:space="preserve">          t.OrderedCursor(</w:t>
      </w:r>
    </w:p>
    <w:p>
      <w:pPr>
        <w:jc w:val="both"/>
      </w:pPr>
      <w:r>
        <w:t xml:space="preserve">            id = id,</w:t>
      </w:r>
    </w:p>
    <w:p>
      <w:pPr>
        <w:jc w:val="both"/>
      </w:pPr>
      <w:r>
        <w:t xml:space="preserve">            cursorType = cursorType.map(cursorTypeMarshaller.apply),</w:t>
      </w:r>
    </w:p>
    <w:p>
      <w:pPr>
        <w:jc w:val="both"/>
      </w:pPr>
      <w:r>
        <w:t xml:space="preserve">            gapBoundaryId))</w:t>
      </w:r>
    </w:p>
    <w:p>
      <w:pPr>
        <w:jc w:val="both"/>
      </w:pPr>
      <w:r/>
    </w:p>
    <w:p>
      <w:pPr>
        <w:jc w:val="both"/>
      </w:pPr>
      <w:r>
        <w:t xml:space="preserve">        CursorThriftSerializer.toString(thriftCursor)</w:t>
      </w:r>
    </w:p>
    <w:p>
      <w:pPr>
        <w:jc w:val="both"/>
      </w:pPr>
      <w:r>
        <w:t xml:space="preserve">      case UnorderedExcludeIdsCursor(excludedIds) =&gt;</w:t>
      </w:r>
    </w:p>
    <w:p>
      <w:pPr>
        <w:jc w:val="both"/>
      </w:pPr>
      <w:r>
        <w:t xml:space="preserve">        val thriftCursor = t.ProductMixerRequestCursor.UnorderedExcludeIdsCursor(</w:t>
      </w:r>
    </w:p>
    <w:p>
      <w:pPr>
        <w:jc w:val="both"/>
      </w:pPr>
      <w:r>
        <w:t xml:space="preserve">          t.UnorderedExcludeIdsCursor(excludedIds = Some(excludedIds)))</w:t>
      </w:r>
    </w:p>
    <w:p>
      <w:pPr>
        <w:jc w:val="both"/>
      </w:pPr>
      <w:r/>
    </w:p>
    <w:p>
      <w:pPr>
        <w:jc w:val="both"/>
      </w:pPr>
      <w:r>
        <w:t xml:space="preserve">        CursorThriftSerializer.toString(thriftCursor)</w:t>
      </w:r>
    </w:p>
    <w:p>
      <w:pPr>
        <w:jc w:val="both"/>
      </w:pPr>
      <w:r>
        <w:t xml:space="preserve">      case UnorderedBloomFilterCursor(longIntBloomFilter) =&gt;</w:t>
      </w:r>
    </w:p>
    <w:p>
      <w:pPr>
        <w:jc w:val="both"/>
      </w:pPr>
      <w:r>
        <w:t xml:space="preserve">        val thriftCursor = t.ProductMixerRequestCursor.UnorderedBloomFilterCursor(</w:t>
      </w:r>
    </w:p>
    <w:p>
      <w:pPr>
        <w:jc w:val="both"/>
      </w:pPr>
      <w:r>
        <w:t xml:space="preserve">          t.UnorderedBloomFilterCursor(</w:t>
      </w:r>
    </w:p>
    <w:p>
      <w:pPr>
        <w:jc w:val="both"/>
      </w:pPr>
      <w:r>
        <w:t xml:space="preserve">            serializedLongIntBloomFilter =</w:t>
      </w:r>
    </w:p>
    <w:p>
      <w:pPr>
        <w:jc w:val="both"/>
      </w:pPr>
      <w:r>
        <w:t xml:space="preserve">              AdaptiveLongIntBloomFilterSerializer.serialize(longIntBloomFilter)</w:t>
      </w:r>
    </w:p>
    <w:p>
      <w:pPr>
        <w:jc w:val="both"/>
      </w:pPr>
      <w:r>
        <w:t xml:space="preserve">          ))</w:t>
      </w:r>
    </w:p>
    <w:p>
      <w:pPr>
        <w:jc w:val="both"/>
      </w:pPr>
      <w:r/>
    </w:p>
    <w:p>
      <w:pPr>
        <w:jc w:val="both"/>
      </w:pPr>
      <w:r>
        <w:t xml:space="preserve">        CursorThriftSerializer.toString(thriftCursor)</w:t>
      </w:r>
    </w:p>
    <w:p>
      <w:pPr>
        <w:jc w:val="both"/>
      </w:pPr>
      <w:r>
        <w:t xml:space="preserve">      case PassThroughCursor(cursorValue, cursorType) =&gt;</w:t>
      </w:r>
    </w:p>
    <w:p>
      <w:pPr>
        <w:jc w:val="both"/>
      </w:pPr>
      <w:r>
        <w:t xml:space="preserve">        val cursorTypeMarshaller = new CursorTypeMarshaller()</w:t>
      </w:r>
    </w:p>
    <w:p>
      <w:pPr>
        <w:jc w:val="both"/>
      </w:pPr>
      <w:r>
        <w:t xml:space="preserve">        val thriftCursor = t.ProductMixerRequestCursor.PassThroughCursor(</w:t>
      </w:r>
    </w:p>
    <w:p>
      <w:pPr>
        <w:jc w:val="both"/>
      </w:pPr>
      <w:r>
        <w:t xml:space="preserve">          t.PassThroughCursor(</w:t>
      </w:r>
    </w:p>
    <w:p>
      <w:pPr>
        <w:jc w:val="both"/>
      </w:pPr>
      <w:r>
        <w:t xml:space="preserve">            cursorValue = cursorValue,</w:t>
      </w:r>
    </w:p>
    <w:p>
      <w:pPr>
        <w:jc w:val="both"/>
      </w:pPr>
      <w:r>
        <w:t xml:space="preserve">            cursorType = cursorType.map(cursorTypeMarshaller.apply)</w:t>
      </w:r>
    </w:p>
    <w:p>
      <w:pPr>
        <w:jc w:val="both"/>
      </w:pPr>
      <w:r>
        <w:t xml:space="preserve">          ))</w:t>
      </w:r>
    </w:p>
    <w:p>
      <w:pPr>
        <w:jc w:val="both"/>
      </w:pPr>
      <w:r/>
    </w:p>
    <w:p>
      <w:pPr>
        <w:jc w:val="both"/>
      </w:pPr>
      <w:r>
        <w:t xml:space="preserve">        CursorThriftSerializer.toString(thriftCursor)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  throw PipelineFailure(IllegalStateFailure, "Unknown cursor type")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def deserializeOrderedCursor(cursorString: String): Option[OrderedCursor] =</w:t>
      </w:r>
    </w:p>
    <w:p>
      <w:pPr>
        <w:jc w:val="both"/>
      </w:pPr>
      <w:r>
        <w:t xml:space="preserve">    deserializeCursor(</w:t>
      </w:r>
    </w:p>
    <w:p>
      <w:pPr>
        <w:jc w:val="both"/>
      </w:pPr>
      <w:r>
        <w:t xml:space="preserve">      cursorString,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case Some(</w:t>
      </w:r>
    </w:p>
    <w:p>
      <w:pPr>
        <w:jc w:val="both"/>
      </w:pPr>
      <w:r>
        <w:t xml:space="preserve">              t.ProductMixerRequestCursor</w:t>
      </w:r>
    </w:p>
    <w:p>
      <w:pPr>
        <w:jc w:val="both"/>
      </w:pPr>
      <w:r>
        <w:t xml:space="preserve">                .OrderedCursor(t.OrderedCursor(id, cursorType, gapBoundaryId))) =&gt;</w:t>
      </w:r>
    </w:p>
    <w:p>
      <w:pPr>
        <w:jc w:val="both"/>
      </w:pPr>
      <w:r>
        <w:t xml:space="preserve">          val cursorTypeMarshaller = new CursorTypeMarshaller()</w:t>
      </w:r>
    </w:p>
    <w:p>
      <w:pPr>
        <w:jc w:val="both"/>
      </w:pPr>
      <w:r>
        <w:t xml:space="preserve">          Some(</w:t>
      </w:r>
    </w:p>
    <w:p>
      <w:pPr>
        <w:jc w:val="both"/>
      </w:pPr>
      <w:r>
        <w:t xml:space="preserve">            OrderedCursor(</w:t>
      </w:r>
    </w:p>
    <w:p>
      <w:pPr>
        <w:jc w:val="both"/>
      </w:pPr>
      <w:r>
        <w:t xml:space="preserve">              id = id,</w:t>
      </w:r>
    </w:p>
    <w:p>
      <w:pPr>
        <w:jc w:val="both"/>
      </w:pPr>
      <w:r>
        <w:t xml:space="preserve">              cursorType = cursorType.map(cursorTypeMarshaller.unmarshall),</w:t>
      </w:r>
    </w:p>
    <w:p>
      <w:pPr>
        <w:jc w:val="both"/>
      </w:pPr>
      <w:r>
        <w:t xml:space="preserve">              gapBoundaryId))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deserializeUnorderedExcludeIdsCursor(</w:t>
      </w:r>
    </w:p>
    <w:p>
      <w:pPr>
        <w:jc w:val="both"/>
      </w:pPr>
      <w:r>
        <w:t xml:space="preserve">    cursorString: String</w:t>
      </w:r>
    </w:p>
    <w:p>
      <w:pPr>
        <w:jc w:val="both"/>
      </w:pPr>
      <w:r>
        <w:t xml:space="preserve">  ): Option[UnorderedExcludeIdsCursor] = {</w:t>
      </w:r>
    </w:p>
    <w:p>
      <w:pPr>
        <w:jc w:val="both"/>
      </w:pPr>
      <w:r>
        <w:t xml:space="preserve">    deserializeCursor(</w:t>
      </w:r>
    </w:p>
    <w:p>
      <w:pPr>
        <w:jc w:val="both"/>
      </w:pPr>
      <w:r>
        <w:t xml:space="preserve">      cursorString,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case Some(</w:t>
      </w:r>
    </w:p>
    <w:p>
      <w:pPr>
        <w:jc w:val="both"/>
      </w:pPr>
      <w:r>
        <w:t xml:space="preserve">              t.ProductMixerRequestCursor</w:t>
      </w:r>
    </w:p>
    <w:p>
      <w:pPr>
        <w:jc w:val="both"/>
      </w:pPr>
      <w:r>
        <w:t xml:space="preserve">                .UnorderedExcludeIdsCursor(t.UnorderedExcludeIdsCursor(excludedIdsOpt))) =&gt;</w:t>
      </w:r>
    </w:p>
    <w:p>
      <w:pPr>
        <w:jc w:val="both"/>
      </w:pPr>
      <w:r>
        <w:t xml:space="preserve">          Some(UnorderedExcludeIdsCursor(excludedIds = excludedIdsOpt.getOrElse(Seq.empty)))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deserializeUnorderedBloomFilterCursor(</w:t>
      </w:r>
    </w:p>
    <w:p>
      <w:pPr>
        <w:jc w:val="both"/>
      </w:pPr>
      <w:r>
        <w:t xml:space="preserve">    cursorString: String</w:t>
      </w:r>
    </w:p>
    <w:p>
      <w:pPr>
        <w:jc w:val="both"/>
      </w:pPr>
      <w:r>
        <w:t xml:space="preserve">  ): Option[UnorderedBloomFilterCursor] =</w:t>
      </w:r>
    </w:p>
    <w:p>
      <w:pPr>
        <w:jc w:val="both"/>
      </w:pPr>
      <w:r>
        <w:t xml:space="preserve">    deserializeCursor(</w:t>
      </w:r>
    </w:p>
    <w:p>
      <w:pPr>
        <w:jc w:val="both"/>
      </w:pPr>
      <w:r>
        <w:t xml:space="preserve">      cursorString,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case Some(</w:t>
      </w:r>
    </w:p>
    <w:p>
      <w:pPr>
        <w:jc w:val="both"/>
      </w:pPr>
      <w:r>
        <w:t xml:space="preserve">              t.ProductMixerRequestCursor.UnorderedBloomFilterCursor(</w:t>
      </w:r>
    </w:p>
    <w:p>
      <w:pPr>
        <w:jc w:val="both"/>
      </w:pPr>
      <w:r>
        <w:t xml:space="preserve">                t.UnorderedBloomFilterCursor(serializedLongIntBloomFilter))) =&gt;</w:t>
      </w:r>
    </w:p>
    <w:p>
      <w:pPr>
        <w:jc w:val="both"/>
      </w:pPr>
      <w:r>
        <w:t xml:space="preserve">          val bloomFilter = AdaptiveLongIntBloomFilterSerializer</w:t>
      </w:r>
    </w:p>
    <w:p>
      <w:pPr>
        <w:jc w:val="both"/>
      </w:pPr>
      <w:r>
        <w:t xml:space="preserve">            .deserialize(serializedLongIntBloomFilter).getOrElse(</w:t>
      </w:r>
    </w:p>
    <w:p>
      <w:pPr>
        <w:jc w:val="both"/>
      </w:pPr>
      <w:r>
        <w:t xml:space="preserve">              throw PipelineFailure(</w:t>
      </w:r>
    </w:p>
    <w:p>
      <w:pPr>
        <w:jc w:val="both"/>
      </w:pPr>
      <w:r>
        <w:t xml:space="preserve">                MalformedCursor,</w:t>
      </w:r>
    </w:p>
    <w:p>
      <w:pPr>
        <w:jc w:val="both"/>
      </w:pPr>
      <w:r>
        <w:t xml:space="preserve">                s"Failed to deserialize UnorderedBloomFilterCursor from cursor string: $cursorString")</w:t>
      </w:r>
    </w:p>
    <w:p>
      <w:pPr>
        <w:jc w:val="both"/>
      </w:pPr>
      <w:r>
        <w:t xml:space="preserve">            )</w:t>
      </w:r>
    </w:p>
    <w:p>
      <w:pPr>
        <w:jc w:val="both"/>
      </w:pPr>
      <w:r/>
    </w:p>
    <w:p>
      <w:pPr>
        <w:jc w:val="both"/>
      </w:pPr>
      <w:r>
        <w:t xml:space="preserve">          Some(UnorderedBloomFilterCursor(longIntBloomFilter = bloomFilter))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deserializePassThroughCursor(cursorString: String): Option[PassThroughCursor] =</w:t>
      </w:r>
    </w:p>
    <w:p>
      <w:pPr>
        <w:jc w:val="both"/>
      </w:pPr>
      <w:r>
        <w:t xml:space="preserve">    deserializeCursor(</w:t>
      </w:r>
    </w:p>
    <w:p>
      <w:pPr>
        <w:jc w:val="both"/>
      </w:pPr>
      <w:r>
        <w:t xml:space="preserve">      cursorString,</w:t>
      </w:r>
    </w:p>
    <w:p>
      <w:pPr>
        <w:jc w:val="both"/>
      </w:pPr>
      <w:r>
        <w:t xml:space="preserve">      {</w:t>
      </w:r>
    </w:p>
    <w:p>
      <w:pPr>
        <w:jc w:val="both"/>
      </w:pPr>
      <w:r>
        <w:t xml:space="preserve">        case Some(</w:t>
      </w:r>
    </w:p>
    <w:p>
      <w:pPr>
        <w:jc w:val="both"/>
      </w:pPr>
      <w:r>
        <w:t xml:space="preserve">              t.ProductMixerRequestCursor</w:t>
      </w:r>
    </w:p>
    <w:p>
      <w:pPr>
        <w:jc w:val="both"/>
      </w:pPr>
      <w:r>
        <w:t xml:space="preserve">                .PassThroughCursor(t.PassThroughCursor(cursorValue, cursorType))) =&gt;</w:t>
      </w:r>
    </w:p>
    <w:p>
      <w:pPr>
        <w:jc w:val="both"/>
      </w:pPr>
      <w:r>
        <w:t xml:space="preserve">          val cursorTypeMarshaller = new CursorTypeMarshaller()</w:t>
      </w:r>
    </w:p>
    <w:p>
      <w:pPr>
        <w:jc w:val="both"/>
      </w:pPr>
      <w:r>
        <w:t xml:space="preserve">          Some(</w:t>
      </w:r>
    </w:p>
    <w:p>
      <w:pPr>
        <w:jc w:val="both"/>
      </w:pPr>
      <w:r>
        <w:t xml:space="preserve">            PassThroughCursor(</w:t>
      </w:r>
    </w:p>
    <w:p>
      <w:pPr>
        <w:jc w:val="both"/>
      </w:pPr>
      <w:r>
        <w:t xml:space="preserve">              cursorValue = cursorValue,</w:t>
      </w:r>
    </w:p>
    <w:p>
      <w:pPr>
        <w:jc w:val="both"/>
      </w:pPr>
      <w:r>
        <w:t xml:space="preserve">              cursorType = cursorType.map(cursorTypeMarshaller.unmarshall)))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Note that the "A" type of the PartialFunction cannot be inferred due to the thrift type not</w:t>
      </w:r>
    </w:p>
    <w:p>
      <w:pPr>
        <w:jc w:val="both"/>
      </w:pPr>
      <w:r>
        <w:t xml:space="preserve">  // being present on the PipelineCursorSerializer trait. By using this private def with the</w:t>
      </w:r>
    </w:p>
    <w:p>
      <w:pPr>
        <w:jc w:val="both"/>
      </w:pPr>
      <w:r>
        <w:t xml:space="preserve">  // deserializePf type declared, it can be inferred.</w:t>
      </w:r>
    </w:p>
    <w:p>
      <w:pPr>
        <w:jc w:val="both"/>
      </w:pPr>
      <w:r>
        <w:t xml:space="preserve">  private def deserializeCursor[Cursor &lt;: PipelineCursor](</w:t>
      </w:r>
    </w:p>
    <w:p>
      <w:pPr>
        <w:jc w:val="both"/>
      </w:pPr>
      <w:r>
        <w:t xml:space="preserve">    cursorString: String,</w:t>
      </w:r>
    </w:p>
    <w:p>
      <w:pPr>
        <w:jc w:val="both"/>
      </w:pPr>
      <w:r>
        <w:t xml:space="preserve">    deserializePf: PartialFunction[Option[t.ProductMixerRequestCursor], Option[Cursor]]</w:t>
      </w:r>
    </w:p>
    <w:p>
      <w:pPr>
        <w:jc w:val="both"/>
      </w:pPr>
      <w:r>
        <w:t xml:space="preserve">  ): Option[Cursor] =</w:t>
      </w:r>
    </w:p>
    <w:p>
      <w:pPr>
        <w:jc w:val="both"/>
      </w:pPr>
      <w:r>
        <w:t xml:space="preserve">    PipelineCursorSerializer.deserializeCursor(</w:t>
      </w:r>
    </w:p>
    <w:p>
      <w:pPr>
        <w:jc w:val="both"/>
      </w:pPr>
      <w:r>
        <w:t xml:space="preserve">      cursorString,</w:t>
      </w:r>
    </w:p>
    <w:p>
      <w:pPr>
        <w:jc w:val="both"/>
      </w:pPr>
      <w:r>
        <w:t xml:space="preserve">      CursorThriftSerializer,</w:t>
      </w:r>
    </w:p>
    <w:p>
      <w:pPr>
        <w:jc w:val="both"/>
      </w:pPr>
      <w:r>
        <w:t xml:space="preserve">      deserializePf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