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com.twitter.product_mixer.component_library.premarshaller.urt.builder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com.twitter.product_mixer.core.model.marshalling.response.urt.ShowCoverInstruction</w:t>
      </w:r>
    </w:p>
    <w:p>
      <w:pPr>
        <w:jc w:val="both"/>
      </w:pPr>
      <w:r>
        <w:t>import com.twitter.product_mixer.core.model.marshalling.response.urt.Cover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case class ShowCoverInstructionBuilder[Query &lt;: PipelineQuery](</w:t>
      </w:r>
    </w:p>
    <w:p>
      <w:pPr>
        <w:jc w:val="both"/>
      </w:pPr>
      <w:r>
        <w:t xml:space="preserve">  override val includeInstruction: IncludeInstruction[Query] = AlwaysInclude)</w:t>
      </w:r>
    </w:p>
    <w:p>
      <w:pPr>
        <w:jc w:val="both"/>
      </w:pPr>
      <w:r>
        <w:t xml:space="preserve">    extends UrtInstructionBuilder[Query, ShowCoverInstruction] {</w:t>
      </w:r>
    </w:p>
    <w:p>
      <w:pPr>
        <w:jc w:val="both"/>
      </w:pPr>
      <w:r>
        <w:t xml:space="preserve">  override def build(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entries: Seq[TimelineEntry]</w:t>
      </w:r>
    </w:p>
    <w:p>
      <w:pPr>
        <w:jc w:val="both"/>
      </w:pPr>
      <w:r>
        <w:t xml:space="preserve">  ): Seq[ShowCoverInstruction] = {</w:t>
      </w:r>
    </w:p>
    <w:p>
      <w:pPr>
        <w:jc w:val="both"/>
      </w:pPr>
      <w:r>
        <w:t xml:space="preserve">    if (includeInstruction(query, entries)) {</w:t>
      </w:r>
    </w:p>
    <w:p>
      <w:pPr>
        <w:jc w:val="both"/>
      </w:pPr>
      <w:r>
        <w:t xml:space="preserve">      // Currently only one cover is supported per response</w:t>
      </w:r>
    </w:p>
    <w:p>
      <w:pPr>
        <w:jc w:val="both"/>
      </w:pPr>
      <w:r>
        <w:t xml:space="preserve">      entries.collectFirst {</w:t>
      </w:r>
    </w:p>
    <w:p>
      <w:pPr>
        <w:jc w:val="both"/>
      </w:pPr>
      <w:r>
        <w:t xml:space="preserve">        case coverEntry: Cover =&gt; ShowCoverInstruction(coverEntry)</w:t>
      </w:r>
    </w:p>
    <w:p>
      <w:pPr>
        <w:jc w:val="both"/>
      </w:pPr>
      <w:r>
        <w:t xml:space="preserve">      }.toSeq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Seq.empty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