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com.twitter.product_mixer.component_library.feature_hydrator.query.impressed_tweets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com.twitter.timelines.impressionstore.thriftscala.ImpressionList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Feature to store ids of the tweets impressed by the user.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ImpressedTweets extends FeatureWithDefaultOnFailure[PipelineQuery, Seq[Long]] {</w:t>
      </w:r>
    </w:p>
    <w:p>
      <w:pPr>
        <w:jc w:val="both"/>
      </w:pPr>
      <w:r>
        <w:t xml:space="preserve">  override val defaultValue: Seq[Long] = Seq.empty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Enrich the query with a list of tweet ids that the user has already seen.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ImpressedTweetsQueryFeatureHydrator @Inject() (</w:t>
      </w:r>
    </w:p>
    <w:p>
      <w:pPr>
        <w:jc w:val="both"/>
      </w:pPr>
      <w:r>
        <w:t xml:space="preserve">  tweetImpressionStore: ReadableStore[Long, ImpressionList])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>
        <w:t xml:space="preserve">  override val identifier: FeatureHydratorIdentifier = FeatureHydratorIdentifier("TweetsToExclude")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Set(ImpressedTweets)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query.getOptionalUserId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val featureMapResult: Future[FeatureMap] = tweetImpressionStore</w:t>
      </w:r>
    </w:p>
    <w:p>
      <w:pPr>
        <w:jc w:val="both"/>
      </w:pPr>
      <w:r>
        <w:t xml:space="preserve">          .get(userId).map { impressionListOpt =&gt;</w:t>
      </w:r>
    </w:p>
    <w:p>
      <w:pPr>
        <w:jc w:val="both"/>
      </w:pPr>
      <w:r>
        <w:t xml:space="preserve">            val tweetIdsOpt = for {</w:t>
      </w:r>
    </w:p>
    <w:p>
      <w:pPr>
        <w:jc w:val="both"/>
      </w:pPr>
      <w:r>
        <w:t xml:space="preserve">              impressionList &lt;- impressionListOpt</w:t>
      </w:r>
    </w:p>
    <w:p>
      <w:pPr>
        <w:jc w:val="both"/>
      </w:pPr>
      <w:r>
        <w:t xml:space="preserve">              impressions &lt;- impressionList.impressions</w:t>
      </w:r>
    </w:p>
    <w:p>
      <w:pPr>
        <w:jc w:val="both"/>
      </w:pPr>
      <w:r>
        <w:t xml:space="preserve">            } yield {</w:t>
      </w:r>
    </w:p>
    <w:p>
      <w:pPr>
        <w:jc w:val="both"/>
      </w:pPr>
      <w:r>
        <w:t xml:space="preserve">              impressions.map(_.tweetId)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val tweetIds = tweetIdsOpt.getOrElse(Seq.empty)</w:t>
      </w:r>
    </w:p>
    <w:p>
      <w:pPr>
        <w:jc w:val="both"/>
      </w:pPr>
      <w:r>
        <w:t xml:space="preserve">            FeatureMapBuilder().add(ImpressedTweets, tweetIds).build()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Stitch.callFuture(featureMapResult)</w:t>
      </w:r>
    </w:p>
    <w:p>
      <w:pPr>
        <w:jc w:val="both"/>
      </w:pPr>
      <w:r>
        <w:t xml:space="preserve">      // Non-logged-in users do not have userId, returns empty feature</w:t>
      </w:r>
    </w:p>
    <w:p>
      <w:pPr>
        <w:jc w:val="both"/>
      </w:pPr>
      <w:r/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val featureMapResult = FeatureMapBuilder().add(ImpressedTweets, Seq.empty).build()</w:t>
      </w:r>
    </w:p>
    <w:p>
      <w:pPr>
        <w:jc w:val="both"/>
      </w:pPr>
      <w:r>
        <w:t xml:space="preserve">        Stitch.value(featureMapResult)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