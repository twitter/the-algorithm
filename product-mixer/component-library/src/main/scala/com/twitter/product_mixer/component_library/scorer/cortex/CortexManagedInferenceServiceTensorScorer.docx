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com.twitter.product_mixer.component_library.scorer.cortex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com.twitter.product_mixer.component_library.scorer.common.MLModelInferenceClient</w:t>
      </w:r>
    </w:p>
    <w:p>
      <w:pPr>
        <w:jc w:val="both"/>
      </w:pPr>
      <w:r>
        <w:t>import com.twitter.product_mixer.component_library.scorer.tensorbuilder.ModelInferRequestBuilder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com.twitter.product_mixer.core.functional_component.scorer.Scorer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com.twitter.product_mixer.core.model.common.identifier.ScorerIdentifier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com.twitter.product_mixer.core.pipeline.pipeline_failure.IllegalStateFailure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inference.GrpcService.ModelInferRequest</w:t>
      </w:r>
    </w:p>
    <w:p>
      <w:pPr>
        <w:jc w:val="both"/>
      </w:pPr>
      <w:r>
        <w:t>import inference.GrpcService.ModelInferResponse.InferOutputTensor</w:t>
      </w:r>
    </w:p>
    <w:p>
      <w:pPr>
        <w:jc w:val="both"/>
      </w:pPr>
      <w:r>
        <w:t>import scala.collection.convert.ImplicitConversions.`collection AsScalaIterable`</w:t>
      </w:r>
    </w:p>
    <w:p>
      <w:pPr>
        <w:jc w:val="both"/>
      </w:pPr>
      <w:r/>
    </w:p>
    <w:p>
      <w:pPr>
        <w:jc w:val="both"/>
      </w:pPr>
      <w:r>
        <w:t>private[scorer] class CortexManagedInferenceServiceTensorScorer[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Candidate &lt;: UniversalNoun[Any]</w:t>
      </w:r>
    </w:p>
    <w:p>
      <w:pPr>
        <w:jc w:val="both"/>
      </w:pPr>
      <w:r>
        <w:t>](</w:t>
      </w:r>
    </w:p>
    <w:p>
      <w:pPr>
        <w:jc w:val="both"/>
      </w:pPr>
      <w:r>
        <w:t xml:space="preserve">  override val identifier: ScorerIdentifier,</w:t>
      </w:r>
    </w:p>
    <w:p>
      <w:pPr>
        <w:jc w:val="both"/>
      </w:pPr>
      <w:r>
        <w:t xml:space="preserve">  modelInferRequestBuilder: ModelInferRequestBuilder[</w:t>
      </w:r>
    </w:p>
    <w:p>
      <w:pPr>
        <w:jc w:val="both"/>
      </w:pPr>
      <w:r>
        <w:t xml:space="preserve">    Query,</w:t>
      </w:r>
    </w:p>
    <w:p>
      <w:pPr>
        <w:jc w:val="both"/>
      </w:pPr>
      <w:r>
        <w:t xml:space="preserve">    Candidate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resultFeatureExtractors: Seq[FeatureWithExtractor[Query, Candidate, _]],</w:t>
      </w:r>
    </w:p>
    <w:p>
      <w:pPr>
        <w:jc w:val="both"/>
      </w:pPr>
      <w:r>
        <w:t xml:space="preserve">  client: MLModelInferenceClient,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Scorer[Query, Candidate]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require(resultFeatureExtractors.nonEmpty, "Result Extractors cannot be empty")</w:t>
      </w:r>
    </w:p>
    <w:p>
      <w:pPr>
        <w:jc w:val="both"/>
      </w:pPr>
      <w:r/>
    </w:p>
    <w:p>
      <w:pPr>
        <w:jc w:val="both"/>
      </w:pPr>
      <w:r>
        <w:t xml:space="preserve">  private val managedServiceRequestFailures = statsReceiver.counter("managedServiceRequestFailures")</w:t>
      </w:r>
    </w:p>
    <w:p>
      <w:pPr>
        <w:jc w:val="both"/>
      </w:pPr>
      <w:r>
        <w:t xml:space="preserve">  override val features: Set[Feature[_, _]] =</w:t>
      </w:r>
    </w:p>
    <w:p>
      <w:pPr>
        <w:jc w:val="both"/>
      </w:pPr>
      <w:r>
        <w:t xml:space="preserve">    resultFeatureExtractors.map(_.feature).toSet.asInstanceOf[Set[Feature[_, _]]]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Stitch[Seq[FeatureMap]] = {</w:t>
      </w:r>
    </w:p>
    <w:p>
      <w:pPr>
        <w:jc w:val="both"/>
      </w:pPr>
      <w:r>
        <w:t xml:space="preserve">    val batchInferRequest: ModelInferRequest = modelInferRequestBuilder(query, candidates)</w:t>
      </w:r>
    </w:p>
    <w:p>
      <w:pPr>
        <w:jc w:val="both"/>
      </w:pPr>
      <w:r/>
    </w:p>
    <w:p>
      <w:pPr>
        <w:jc w:val="both"/>
      </w:pPr>
      <w:r>
        <w:t xml:space="preserve">    val managedServiceResponse: Stitch[Seq[InferOutputTensor]] =</w:t>
      </w:r>
    </w:p>
    <w:p>
      <w:pPr>
        <w:jc w:val="both"/>
      </w:pPr>
      <w:r>
        <w:t xml:space="preserve">      client.score(batchInferRequest).map(_.getOutputsList.toSeq).onFailure { e =&gt;</w:t>
      </w:r>
    </w:p>
    <w:p>
      <w:pPr>
        <w:jc w:val="both"/>
      </w:pPr>
      <w:r>
        <w:t xml:space="preserve">        error(s"request to ML Managed Service Failed: $e")</w:t>
      </w:r>
    </w:p>
    <w:p>
      <w:pPr>
        <w:jc w:val="both"/>
      </w:pPr>
      <w:r>
        <w:t xml:space="preserve">        managedServiceRequestFailures.incr()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managedServiceResponse.map { responses =&gt;</w:t>
      </w:r>
    </w:p>
    <w:p>
      <w:pPr>
        <w:jc w:val="both"/>
      </w:pPr>
      <w:r>
        <w:t xml:space="preserve">      extractResponse(query, candidates.map(_.candidate), responses)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extractResponse(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Seq[Candidate],</w:t>
      </w:r>
    </w:p>
    <w:p>
      <w:pPr>
        <w:jc w:val="both"/>
      </w:pPr>
      <w:r>
        <w:t xml:space="preserve">    tensorOutput: Seq[InferOutputTensor]</w:t>
      </w:r>
    </w:p>
    <w:p>
      <w:pPr>
        <w:jc w:val="both"/>
      </w:pPr>
      <w:r>
        <w:t xml:space="preserve">  ): Seq[FeatureMap] = {</w:t>
      </w:r>
    </w:p>
    <w:p>
      <w:pPr>
        <w:jc w:val="both"/>
      </w:pPr>
      <w:r>
        <w:t xml:space="preserve">    val featureMapBuilders = candidates.map { _ =&gt; FeatureMapBuilder.apply() }</w:t>
      </w:r>
    </w:p>
    <w:p>
      <w:pPr>
        <w:jc w:val="both"/>
      </w:pPr>
      <w:r>
        <w:t xml:space="preserve">    // Extract the feature for each candidate from the tensor outputs</w:t>
      </w:r>
    </w:p>
    <w:p>
      <w:pPr>
        <w:jc w:val="both"/>
      </w:pPr>
      <w:r>
        <w:t xml:space="preserve">    resultFeatureExtractors.foreach {</w:t>
      </w:r>
    </w:p>
    <w:p>
      <w:pPr>
        <w:jc w:val="both"/>
      </w:pPr>
      <w:r>
        <w:t xml:space="preserve">      case FeatureWithExtractor(feature, extractor) =&gt;</w:t>
      </w:r>
    </w:p>
    <w:p>
      <w:pPr>
        <w:jc w:val="both"/>
      </w:pPr>
      <w:r>
        <w:t xml:space="preserve">        val extractedValues = extractor.apply(query, tensorOutput)</w:t>
      </w:r>
    </w:p>
    <w:p>
      <w:pPr>
        <w:jc w:val="both"/>
      </w:pPr>
      <w:r>
        <w:t xml:space="preserve">        if (candidates.size != extractedValues.size) {</w:t>
      </w:r>
    </w:p>
    <w:p>
      <w:pPr>
        <w:jc w:val="both"/>
      </w:pPr>
      <w:r>
        <w:t xml:space="preserve">          throw PipelineFailure(</w:t>
      </w:r>
    </w:p>
    <w:p>
      <w:pPr>
        <w:jc w:val="both"/>
      </w:pPr>
      <w:r>
        <w:t xml:space="preserve">            IllegalStateFailure,</w:t>
      </w:r>
    </w:p>
    <w:p>
      <w:pPr>
        <w:jc w:val="both"/>
      </w:pPr>
      <w:r>
        <w:t xml:space="preserve">            s"Managed Service returned a different number of $feature than the number of candidates." +</w:t>
      </w:r>
    </w:p>
    <w:p>
      <w:pPr>
        <w:jc w:val="both"/>
      </w:pPr>
      <w:r>
        <w:t xml:space="preserve">              s"Returned ${extractedValues.size} scores but there were ${candidates.size} candidates."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// Go through the extracted features list one by one and update the feature map result for each candidate.</w:t>
      </w:r>
    </w:p>
    <w:p>
      <w:pPr>
        <w:jc w:val="both"/>
      </w:pPr>
      <w:r>
        <w:t xml:space="preserve">        featureMapBuilders.zip(extractedValues).foreach {</w:t>
      </w:r>
    </w:p>
    <w:p>
      <w:pPr>
        <w:jc w:val="both"/>
      </w:pPr>
      <w:r>
        <w:t xml:space="preserve">          case (builder, value) =&gt;</w:t>
      </w:r>
    </w:p>
    <w:p>
      <w:pPr>
        <w:jc w:val="both"/>
      </w:pPr>
      <w:r>
        <w:t xml:space="preserve">            builder.add(feature, Some(value))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featureMapBuilders.map(_.build())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FeatureWithExtractor[</w:t>
      </w:r>
    </w:p>
    <w:p>
      <w:pPr>
        <w:jc w:val="both"/>
      </w:pPr>
      <w:r>
        <w:t xml:space="preserve">  -Query &lt;: PipelineQuery,</w:t>
      </w:r>
    </w:p>
    <w:p>
      <w:pPr>
        <w:jc w:val="both"/>
      </w:pPr>
      <w:r>
        <w:t xml:space="preserve">  -Candidate &lt;: UniversalNoun[Any],</w:t>
      </w:r>
    </w:p>
    <w:p>
      <w:pPr>
        <w:jc w:val="both"/>
      </w:pPr>
      <w:r>
        <w:t xml:space="preserve">  ResultType</w:t>
      </w:r>
    </w:p>
    <w:p>
      <w:pPr>
        <w:jc w:val="both"/>
      </w:pPr>
      <w:r>
        <w:t>](</w:t>
      </w:r>
    </w:p>
    <w:p>
      <w:pPr>
        <w:jc w:val="both"/>
      </w:pPr>
      <w:r>
        <w:t xml:space="preserve">  feature: Feature[Candidate, Option[ResultType]],</w:t>
      </w:r>
    </w:p>
    <w:p>
      <w:pPr>
        <w:jc w:val="both"/>
      </w:pPr>
      <w:r>
        <w:t xml:space="preserve">  featureExtractor: ModelFeatureExtractor[Query, ResultType])</w:t>
      </w:r>
    </w:p>
    <w:p>
      <w:pPr>
        <w:jc w:val="both"/>
      </w:pPr>
      <w:r/>
    </w:p>
    <w:p>
      <w:pPr>
        <w:jc w:val="both"/>
      </w:pPr>
      <w:r>
        <w:t>class UnexpectedFeatureTypeException(feature: Feature[_, _])</w:t>
      </w:r>
    </w:p>
    <w:p>
      <w:pPr>
        <w:jc w:val="both"/>
      </w:pPr>
      <w:r>
        <w:t xml:space="preserve">    extends UnsupportedOperationException(s"Unsupported Feature type passed in $feature")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