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com.twitter.product_mixer.component_library.model.candidate.ads.AdsTweetCandidate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case class PromotedTweetsOnlyFilter[Query &lt;: PipelineQuery](</w:t>
      </w:r>
    </w:p>
    <w:p>
      <w:pPr>
        <w:jc w:val="both"/>
      </w:pPr>
      <w:r>
        <w:t xml:space="preserve">  underlyingFilter: Filter[Query, AdsTweetCandidate])</w:t>
      </w:r>
    </w:p>
    <w:p>
      <w:pPr>
        <w:jc w:val="both"/>
      </w:pPr>
      <w:r>
        <w:t xml:space="preserve">    extends Filter[Query, AdsCandidate]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</w:t>
      </w:r>
    </w:p>
    <w:p>
      <w:pPr>
        <w:jc w:val="both"/>
      </w:pPr>
      <w:r>
        <w:t xml:space="preserve">    FilterIdentifier(s"PromotedTweets${underlyingFilter.identifier.name}")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candidatesWithFeatures: Seq[CandidateWithFeatures[AdsCandidate]]</w:t>
      </w:r>
    </w:p>
    <w:p>
      <w:pPr>
        <w:jc w:val="both"/>
      </w:pPr>
      <w:r>
        <w:t xml:space="preserve">  ): Stitch[FilterResult[AdsCandidate]] = {</w:t>
      </w:r>
    </w:p>
    <w:p>
      <w:pPr>
        <w:jc w:val="both"/>
      </w:pPr>
      <w:r/>
    </w:p>
    <w:p>
      <w:pPr>
        <w:jc w:val="both"/>
      </w:pPr>
      <w:r>
        <w:t xml:space="preserve">    val adsTweetCandidates: Seq[CandidateWithFeatures[AdsTweetCandidate]] =</w:t>
      </w:r>
    </w:p>
    <w:p>
      <w:pPr>
        <w:jc w:val="both"/>
      </w:pPr>
      <w:r>
        <w:t xml:space="preserve">      candidatesWithFeatures.flatMap {</w:t>
      </w:r>
    </w:p>
    <w:p>
      <w:pPr>
        <w:jc w:val="both"/>
      </w:pPr>
      <w:r>
        <w:t xml:space="preserve">        case tweetCandidateWithFeatures @ CandidateWithFeatures(_: AdsTweetCandidate, _) =&gt;</w:t>
      </w:r>
    </w:p>
    <w:p>
      <w:pPr>
        <w:jc w:val="both"/>
      </w:pPr>
      <w:r>
        <w:t xml:space="preserve">          Some(tweetCandidateWithFeatures.asInstanceOf[CandidateWithFeatures[AdsTweetCandidate]])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underlyingFilter</w:t>
      </w:r>
    </w:p>
    <w:p>
      <w:pPr>
        <w:jc w:val="both"/>
      </w:pPr>
      <w:r>
        <w:t xml:space="preserve">      .apply(query, adsTweetCandidates)</w:t>
      </w:r>
    </w:p>
    <w:p>
      <w:pPr>
        <w:jc w:val="both"/>
      </w:pPr>
      <w:r>
        <w:t xml:space="preserve">      .map { filterResult =&gt;</w:t>
      </w:r>
    </w:p>
    <w:p>
      <w:pPr>
        <w:jc w:val="both"/>
      </w:pPr>
      <w:r>
        <w:t xml:space="preserve">        val removedSet = filterResult.removed.toSet[AdsCandidate]</w:t>
      </w:r>
    </w:p>
    <w:p>
      <w:pPr>
        <w:jc w:val="both"/>
      </w:pPr>
      <w:r>
        <w:t xml:space="preserve">        val (removed, kept) = candidatesWithFeatures.map(_.candidate).partition(removedSet.contains)</w:t>
      </w:r>
    </w:p>
    <w:p>
      <w:pPr>
        <w:jc w:val="both"/>
      </w:pPr>
      <w:r>
        <w:t xml:space="preserve">        FilterResult(kept, removed)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