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DropFilteredModuleItemCandidates {</w:t>
      </w:r>
    </w:p>
    <w:p>
      <w:pPr>
        <w:jc w:val="both"/>
      </w:pPr>
      <w:r>
        <w:t xml:space="preserve">  def apply(candidatePipeline: CandidatePipelineIdentifier, filter: ShouldKeepCandidate) =</w:t>
      </w:r>
    </w:p>
    <w:p>
      <w:pPr>
        <w:jc w:val="both"/>
      </w:pPr>
      <w:r>
        <w:t xml:space="preserve">    new DropFilteredModuleItemCandidates(SpecificPipeline(candidatePipeline), filter)</w:t>
      </w:r>
    </w:p>
    <w:p>
      <w:pPr>
        <w:jc w:val="both"/>
      </w:pPr>
      <w:r/>
    </w:p>
    <w:p>
      <w:pPr>
        <w:jc w:val="both"/>
      </w:pPr>
      <w:r>
        <w:t xml:space="preserve">  def apply(candidatePipelines: Set[CandidatePipelineIdentifier], filter: ShouldKeepCandidate) =</w:t>
      </w:r>
    </w:p>
    <w:p>
      <w:pPr>
        <w:jc w:val="both"/>
      </w:pPr>
      <w:r>
        <w:t xml:space="preserve">    new DropFilteredModuleItemCandidates(SpecificPipelines(candidatePipelines), filter)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Limit candidates in modules from certain candidates sources to those which satisfy</w:t>
      </w:r>
    </w:p>
    <w:p>
      <w:pPr>
        <w:jc w:val="both"/>
      </w:pPr>
      <w:r>
        <w:t xml:space="preserve"> * the provided predicate.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acts like a [[DropFilteredCandidates]] but for modules in `remainingCandidates`</w:t>
      </w:r>
    </w:p>
    <w:p>
      <w:pPr>
        <w:jc w:val="both"/>
      </w:pPr>
      <w:r>
        <w:t xml:space="preserve"> * from any of the provided [[candidatePipelines]].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updates the module in the `remainingCandidates`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DropFilteredModuleItemCandidates(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filter: ShouldKeepCandidate)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candidatesUpdated = remainingCandidates.map {</w:t>
      </w:r>
    </w:p>
    <w:p>
      <w:pPr>
        <w:jc w:val="both"/>
      </w:pPr>
      <w:r>
        <w:t xml:space="preserve">      case module: ModuleCandidateWithDetails if pipelineScope.contains(module) =&gt;</w:t>
      </w:r>
    </w:p>
    <w:p>
      <w:pPr>
        <w:jc w:val="both"/>
      </w:pPr>
      <w:r>
        <w:t xml:space="preserve">        // this applies to all candidates in a module, even if they are from a different</w:t>
      </w:r>
    </w:p>
    <w:p>
      <w:pPr>
        <w:jc w:val="both"/>
      </w:pPr>
      <w:r>
        <w:t xml:space="preserve">        // candidate source, which can happen if items are added to a module during selection</w:t>
      </w:r>
    </w:p>
    <w:p>
      <w:pPr>
        <w:jc w:val="both"/>
      </w:pPr>
      <w:r>
        <w:t xml:space="preserve">        module.copy(candidates = module.candidates.filter(filter.apply))</w:t>
      </w:r>
    </w:p>
    <w:p>
      <w:pPr>
        <w:jc w:val="both"/>
      </w:pPr>
      <w:r>
        <w:t xml:space="preserve">      case candidate =&gt; candidate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candidatesUpdated,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