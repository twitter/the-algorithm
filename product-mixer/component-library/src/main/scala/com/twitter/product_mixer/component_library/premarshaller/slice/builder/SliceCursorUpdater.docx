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com.twitter.product_mixer.component_library.premarshaller.slice.builder</w:t>
      </w:r>
    </w:p>
    <w:p>
      <w:pPr>
        <w:jc w:val="both"/>
      </w:pPr>
      <w:r/>
    </w:p>
    <w:p>
      <w:pPr>
        <w:jc w:val="both"/>
      </w:pPr>
      <w:r>
        <w:t>import com.twitter.product_mixer.component_library.premarshaller.slice.builder.SliceCursorUpdater.getCursorByType</w:t>
      </w:r>
    </w:p>
    <w:p>
      <w:pPr>
        <w:jc w:val="both"/>
      </w:pPr>
      <w:r>
        <w:t>import com.twitter.product_mixer.core.model.marshalling.response.slice.CursorItem</w:t>
      </w:r>
    </w:p>
    <w:p>
      <w:pPr>
        <w:jc w:val="both"/>
      </w:pPr>
      <w:r>
        <w:t>import com.twitter.product_mixer.core.model.marshalling.response.slice.CursorType</w:t>
      </w:r>
    </w:p>
    <w:p>
      <w:pPr>
        <w:jc w:val="both"/>
      </w:pPr>
      <w:r>
        <w:t>import com.twitter.product_mixer.core.model.marshalling.response.slice.SliceItem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SliceCursorUpdater {</w:t>
      </w:r>
    </w:p>
    <w:p>
      <w:pPr>
        <w:jc w:val="both"/>
      </w:pPr>
      <w:r/>
    </w:p>
    <w:p>
      <w:pPr>
        <w:jc w:val="both"/>
      </w:pPr>
      <w:r>
        <w:t xml:space="preserve">  def getCursorByType(</w:t>
      </w:r>
    </w:p>
    <w:p>
      <w:pPr>
        <w:jc w:val="both"/>
      </w:pPr>
      <w:r>
        <w:t xml:space="preserve">    items: Seq[SliceItem],</w:t>
      </w:r>
    </w:p>
    <w:p>
      <w:pPr>
        <w:jc w:val="both"/>
      </w:pPr>
      <w:r>
        <w:t xml:space="preserve">    cursorType: CursorType</w:t>
      </w:r>
    </w:p>
    <w:p>
      <w:pPr>
        <w:jc w:val="both"/>
      </w:pPr>
      <w:r>
        <w:t xml:space="preserve">  ): Option[CursorItem] = {</w:t>
      </w:r>
    </w:p>
    <w:p>
      <w:pPr>
        <w:jc w:val="both"/>
      </w:pPr>
      <w:r>
        <w:t xml:space="preserve">    items.collectFirst {</w:t>
      </w:r>
    </w:p>
    <w:p>
      <w:pPr>
        <w:jc w:val="both"/>
      </w:pPr>
      <w:r>
        <w:t xml:space="preserve">      case cursor: CursorItem if cursor.cursorType == cursorType =&gt; cursor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If [[SliceCursorBuilder.includeOperation]] is true and a cursor does exist in the `items`,</w:t>
      </w:r>
    </w:p>
    <w:p>
      <w:pPr>
        <w:jc w:val="both"/>
      </w:pPr>
      <w:r>
        <w:t xml:space="preserve"> * this will run the the underlying [[SliceCursorBuilder]] with the full `items`</w:t>
      </w:r>
    </w:p>
    <w:p>
      <w:pPr>
        <w:jc w:val="both"/>
      </w:pPr>
      <w:r>
        <w:t xml:space="preserve"> * (including all cursors which may be present) then filter out only the originally</w:t>
      </w:r>
    </w:p>
    <w:p>
      <w:pPr>
        <w:jc w:val="both"/>
      </w:pPr>
      <w:r>
        <w:t xml:space="preserve"> * found [[CursorItem]] from the results). Then append the new cursor to the end of the results.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you have multiple cursors that need to be updated, you will need to have multiple updaters.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a CursorCandidate is returned by a Candidate Source, use this trait to update the Cursor</w:t>
      </w:r>
    </w:p>
    <w:p>
      <w:pPr>
        <w:jc w:val="both"/>
      </w:pPr>
      <w:r>
        <w:t xml:space="preserve"> * (if necessary) and add it to the end of the candidates list.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SliceCursorUpdater[-Query &lt;: PipelineQuery] extends SliceCursorBuilder[Query] { self =&gt;</w:t>
      </w:r>
    </w:p>
    <w:p>
      <w:pPr>
        <w:jc w:val="both"/>
      </w:pPr>
      <w:r/>
    </w:p>
    <w:p>
      <w:pPr>
        <w:jc w:val="both"/>
      </w:pPr>
      <w:r>
        <w:t xml:space="preserve">  def getExistingCursor(items: Seq[SliceItem]): Option[CursorItem] = {</w:t>
      </w:r>
    </w:p>
    <w:p>
      <w:pPr>
        <w:jc w:val="both"/>
      </w:pPr>
      <w:r>
        <w:t xml:space="preserve">    getCursorByType(items, self.cursorType)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update(query: Query, items: Seq[SliceItem]): Seq[SliceItem] = {</w:t>
      </w:r>
    </w:p>
    <w:p>
      <w:pPr>
        <w:jc w:val="both"/>
      </w:pPr>
      <w:r>
        <w:t xml:space="preserve">    if (includeOperation(query, items)) {</w:t>
      </w:r>
    </w:p>
    <w:p>
      <w:pPr>
        <w:jc w:val="both"/>
      </w:pPr>
      <w:r>
        <w:t xml:space="preserve">      getExistingCursor(items)</w:t>
      </w:r>
    </w:p>
    <w:p>
      <w:pPr>
        <w:jc w:val="both"/>
      </w:pPr>
      <w:r>
        <w:t xml:space="preserve">        .map { existingCursor =&gt;</w:t>
      </w:r>
    </w:p>
    <w:p>
      <w:pPr>
        <w:jc w:val="both"/>
      </w:pPr>
      <w:r>
        <w:t xml:space="preserve">          // Safe get because includeOperation() is shared in this context</w:t>
      </w:r>
    </w:p>
    <w:p>
      <w:pPr>
        <w:jc w:val="both"/>
      </w:pPr>
      <w:r>
        <w:t xml:space="preserve">          val newCursor = build(query, items).get</w:t>
      </w:r>
    </w:p>
    <w:p>
      <w:pPr>
        <w:jc w:val="both"/>
      </w:pPr>
      <w:r/>
    </w:p>
    <w:p>
      <w:pPr>
        <w:jc w:val="both"/>
      </w:pPr>
      <w:r>
        <w:t xml:space="preserve">          items.filterNot(_ == existingCursor) :+ newCursor</w:t>
      </w:r>
    </w:p>
    <w:p>
      <w:pPr>
        <w:jc w:val="both"/>
      </w:pPr>
      <w:r>
        <w:t xml:space="preserve">        }.getOrElse(items)</w:t>
      </w:r>
    </w:p>
    <w:p>
      <w:pPr>
        <w:jc w:val="both"/>
      </w:pPr>
      <w:r>
        <w:t xml:space="preserve">    } else items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SliceCursorUpdaterFromUnderlyingBuilder[-Query &lt;: PipelineQuery]</w:t>
      </w:r>
    </w:p>
    <w:p>
      <w:pPr>
        <w:jc w:val="both"/>
      </w:pPr>
      <w:r>
        <w:t xml:space="preserve">    extends SliceCursorUpdater[Query] {</w:t>
      </w:r>
    </w:p>
    <w:p>
      <w:pPr>
        <w:jc w:val="both"/>
      </w:pPr>
      <w:r>
        <w:t xml:space="preserve">  def underlying: SliceCursorBuilder[Query]</w:t>
      </w:r>
    </w:p>
    <w:p>
      <w:pPr>
        <w:jc w:val="both"/>
      </w:pPr>
      <w:r>
        <w:t xml:space="preserve">  override def cursorValue(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entries: Seq[SliceItem]</w:t>
      </w:r>
    </w:p>
    <w:p>
      <w:pPr>
        <w:jc w:val="both"/>
      </w:pPr>
      <w:r>
        <w:t xml:space="preserve">  ): String = underlying.cursorValue(query, entries)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