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com.twitter.product_mixer.component_library.decorator.urt.builder.flexible_injection_pipeline</w:t>
      </w:r>
    </w:p>
    <w:p>
      <w:pPr>
        <w:jc w:val="both"/>
      </w:pPr>
      <w:r/>
    </w:p>
    <w:p>
      <w:pPr>
        <w:jc w:val="both"/>
      </w:pPr>
      <w:r>
        <w:t>import com.twitter.onboarding.injections.thriftscala.Injection</w:t>
      </w:r>
    </w:p>
    <w:p>
      <w:pPr>
        <w:jc w:val="both"/>
      </w:pPr>
      <w:r>
        <w:t>import com.twitter.onboarding.injections.{thriftscala =&gt; onboardingthrift}</w:t>
      </w:r>
    </w:p>
    <w:p>
      <w:pPr>
        <w:jc w:val="both"/>
      </w:pPr>
      <w:r>
        <w:t>import com.twitter.product_mixer.component_library.decorator.urt.builder.timeline_module.AutomaticUniqueModuleId</w:t>
      </w:r>
    </w:p>
    <w:p>
      <w:pPr>
        <w:jc w:val="both"/>
      </w:pPr>
      <w:r>
        <w:t>import com.twitter.product_mixer.component_library.decorator.urt.builder.timeline_module.ModuleIdGeneration</w:t>
      </w:r>
    </w:p>
    <w:p>
      <w:pPr>
        <w:jc w:val="both"/>
      </w:pPr>
      <w:r>
        <w:t>import com.twitter.product_mixer.component_library.model.candidate.BasePromptCandidate</w:t>
      </w:r>
    </w:p>
    <w:p>
      <w:pPr>
        <w:jc w:val="both"/>
      </w:pPr>
      <w:r>
        <w:t>import com.twitter.product_mixer.component_library.pipeline.candidate.flexible_injection_pipeline.transformer.FlipPromptInjectionsFeature</w:t>
      </w:r>
    </w:p>
    <w:p>
      <w:pPr>
        <w:jc w:val="both"/>
      </w:pPr>
      <w:r>
        <w:t>import com.twitter.product_mixer.core.functional_component.decorator.urt.builder.timeline_module.BaseTimelineModuleBuilder</w:t>
      </w:r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com.twitter.product_mixer.core.model.marshalling.response.urt.TimelineModule</w:t>
      </w:r>
    </w:p>
    <w:p>
      <w:pPr>
        <w:jc w:val="both"/>
      </w:pPr>
      <w:r>
        <w:t>import com.twitter.product_mixer.core.model.marshalling.response.urt.timeline_module.Carousel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FlipPromptUrtModuleBuilder[-Query &lt;: PipelineQuery](</w:t>
      </w:r>
    </w:p>
    <w:p>
      <w:pPr>
        <w:jc w:val="both"/>
      </w:pPr>
      <w:r>
        <w:t xml:space="preserve">  moduleIdGeneration: ModuleIdGeneration = AutomaticUniqueModuleId())</w:t>
      </w:r>
    </w:p>
    <w:p>
      <w:pPr>
        <w:jc w:val="both"/>
      </w:pPr>
      <w:r>
        <w:t xml:space="preserve">    extends BaseTimelineModuleBuilder[Query, BasePromptCandidate[Any]]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Seq[CandidateWithFeatures[BasePromptCandidate[Any]]]</w:t>
      </w:r>
    </w:p>
    <w:p>
      <w:pPr>
        <w:jc w:val="both"/>
      </w:pPr>
      <w:r>
        <w:t xml:space="preserve">  ): TimelineModule = {</w:t>
      </w:r>
    </w:p>
    <w:p>
      <w:pPr>
        <w:jc w:val="both"/>
      </w:pPr>
      <w:r>
        <w:t xml:space="preserve">    val firstCandidate = candidates.head</w:t>
      </w:r>
    </w:p>
    <w:p>
      <w:pPr>
        <w:jc w:val="both"/>
      </w:pPr>
      <w:r>
        <w:t xml:space="preserve">    val injection = firstCandidate.features.get(FlipPromptInjectionsFeature)</w:t>
      </w:r>
    </w:p>
    <w:p>
      <w:pPr>
        <w:jc w:val="both"/>
      </w:pPr>
      <w:r>
        <w:t xml:space="preserve">    injection match {</w:t>
      </w:r>
    </w:p>
    <w:p>
      <w:pPr>
        <w:jc w:val="both"/>
      </w:pPr>
      <w:r>
        <w:t xml:space="preserve">      case Injection.TilesCarousel(candidate) =&gt;</w:t>
      </w:r>
    </w:p>
    <w:p>
      <w:pPr>
        <w:jc w:val="both"/>
      </w:pPr>
      <w:r>
        <w:t xml:space="preserve">        TimelineModule(</w:t>
      </w:r>
    </w:p>
    <w:p>
      <w:pPr>
        <w:jc w:val="both"/>
      </w:pPr>
      <w:r>
        <w:t xml:space="preserve">          id = moduleIdGeneration.moduleId,</w:t>
      </w:r>
    </w:p>
    <w:p>
      <w:pPr>
        <w:jc w:val="both"/>
      </w:pPr>
      <w:r>
        <w:t xml:space="preserve">          sortIndex = None,</w:t>
      </w:r>
    </w:p>
    <w:p>
      <w:pPr>
        <w:jc w:val="both"/>
      </w:pPr>
      <w:r>
        <w:t xml:space="preserve">          entryNamespace = EntryNamespace("flip-timeline-module"),</w:t>
      </w:r>
    </w:p>
    <w:p>
      <w:pPr>
        <w:jc w:val="both"/>
      </w:pPr>
      <w:r>
        <w:t xml:space="preserve">          clientEventInfo =</w:t>
      </w:r>
    </w:p>
    <w:p>
      <w:pPr>
        <w:jc w:val="both"/>
      </w:pPr>
      <w:r>
        <w:t xml:space="preserve">            Some(OnboardingInjectionConversions.convertClientEventInfo(candidate.clientEventInfo)),</w:t>
      </w:r>
    </w:p>
    <w:p>
      <w:pPr>
        <w:jc w:val="both"/>
      </w:pPr>
      <w:r>
        <w:t xml:space="preserve">          feedbackActionInfo =</w:t>
      </w:r>
    </w:p>
    <w:p>
      <w:pPr>
        <w:jc w:val="both"/>
      </w:pPr>
      <w:r>
        <w:t xml:space="preserve">            candidate.feedbackInfo.map(OnboardingInjectionConversions.convertFeedbackInfo),</w:t>
      </w:r>
    </w:p>
    <w:p>
      <w:pPr>
        <w:jc w:val="both"/>
      </w:pPr>
      <w:r>
        <w:t xml:space="preserve">          isPinned = Some(candidate.isPinnedEntry),</w:t>
      </w:r>
    </w:p>
    <w:p>
      <w:pPr>
        <w:jc w:val="both"/>
      </w:pPr>
      <w:r>
        <w:t xml:space="preserve">          // Items are automatically set in the domain marshaller phase</w:t>
      </w:r>
    </w:p>
    <w:p>
      <w:pPr>
        <w:jc w:val="both"/>
      </w:pPr>
      <w:r>
        <w:t xml:space="preserve">          items = Seq.empty,</w:t>
      </w:r>
    </w:p>
    <w:p>
      <w:pPr>
        <w:jc w:val="both"/>
      </w:pPr>
      <w:r>
        <w:t xml:space="preserve">          displayType = Carousel,</w:t>
      </w:r>
    </w:p>
    <w:p>
      <w:pPr>
        <w:jc w:val="both"/>
      </w:pPr>
      <w:r>
        <w:t xml:space="preserve">          header = candidate.header.map(TilesCarouselConversions.convertModuleHeader),</w:t>
      </w:r>
    </w:p>
    <w:p>
      <w:pPr>
        <w:jc w:val="both"/>
      </w:pPr>
      <w:r>
        <w:t xml:space="preserve">          footer = None,</w:t>
      </w:r>
    </w:p>
    <w:p>
      <w:pPr>
        <w:jc w:val="both"/>
      </w:pPr>
      <w:r>
        <w:t xml:space="preserve">          metadata = None,</w:t>
      </w:r>
    </w:p>
    <w:p>
      <w:pPr>
        <w:jc w:val="both"/>
      </w:pPr>
      <w:r>
        <w:t xml:space="preserve">          showMoreBehavior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 throw new UnsupportedFlipPromptInModuleException(injection)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UnsupportedFlipPromptInModuleException(injection: onboardingthrift.Injection)</w:t>
      </w:r>
    </w:p>
    <w:p>
      <w:pPr>
        <w:jc w:val="both"/>
      </w:pPr>
      <w:r>
        <w:t xml:space="preserve">    extends UnsupportedOperationException(</w:t>
      </w:r>
    </w:p>
    <w:p>
      <w:pPr>
        <w:jc w:val="both"/>
      </w:pPr>
      <w:r>
        <w:t xml:space="preserve">      "Unsupported timeline item in a Flip prompt module " + TransportMarshaller.getSimpleName(</w:t>
      </w:r>
    </w:p>
    <w:p>
      <w:pPr>
        <w:jc w:val="both"/>
      </w:pPr>
      <w:r>
        <w:t xml:space="preserve">        injection.getClass))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