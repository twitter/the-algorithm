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com.twitter.peoplediscovery.api.thriftscala.ClientContext</w:t>
      </w:r>
    </w:p>
    <w:p>
      <w:pPr>
        <w:jc w:val="both"/>
      </w:pPr>
      <w:r>
        <w:t>import com.twitter.peoplediscovery.api.thriftscala.GetModuleRequest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WhoToFollowCandidatePipelineQueryTransformer {</w:t>
      </w:r>
    </w:p>
    <w:p>
      <w:pPr>
        <w:jc w:val="both"/>
      </w:pPr>
      <w:r>
        <w:t xml:space="preserve">  val DisplayLocation = "timeline"</w:t>
      </w:r>
    </w:p>
    <w:p>
      <w:pPr>
        <w:jc w:val="both"/>
      </w:pPr>
      <w:r>
        <w:t xml:space="preserve">  val SupportedLayouts = Seq("user-bio-list")</w:t>
      </w:r>
    </w:p>
    <w:p>
      <w:pPr>
        <w:jc w:val="both"/>
      </w:pPr>
      <w:r>
        <w:t xml:space="preserve">  val LayoutVersion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WhoToFollowCandidatePipelineQueryTransformer[-Query &lt;: PipelineQuery](</w:t>
      </w:r>
    </w:p>
    <w:p>
      <w:pPr>
        <w:jc w:val="both"/>
      </w:pPr>
      <w:r>
        <w:t xml:space="preserve">  displayLocationParam: Param[String],</w:t>
      </w:r>
    </w:p>
    <w:p>
      <w:pPr>
        <w:jc w:val="both"/>
      </w:pPr>
      <w:r>
        <w:t xml:space="preserve">  supportedLayoutsParam: Param[Seq[String]],</w:t>
      </w:r>
    </w:p>
    <w:p>
      <w:pPr>
        <w:jc w:val="both"/>
      </w:pPr>
      <w:r>
        <w:t xml:space="preserve">  layoutVersionParam: Param[Int],</w:t>
      </w:r>
    </w:p>
    <w:p>
      <w:pPr>
        <w:jc w:val="both"/>
      </w:pPr>
      <w:r>
        <w:t xml:space="preserve">  excludedUserIdsFeature: Option[Feature[PipelineQuery, Seq[Long]]],</w:t>
      </w:r>
    </w:p>
    <w:p>
      <w:pPr>
        <w:jc w:val="both"/>
      </w:pPr>
      <w:r>
        <w:t>) extends CandidatePipelineQueryTransformer[Query, GetModuleRequest] {</w:t>
      </w:r>
    </w:p>
    <w:p>
      <w:pPr>
        <w:jc w:val="both"/>
      </w:pPr>
      <w:r/>
    </w:p>
    <w:p>
      <w:pPr>
        <w:jc w:val="both"/>
      </w:pPr>
      <w:r>
        <w:t xml:space="preserve">  override def transform(input: Query): GetModuleRequest =</w:t>
      </w:r>
    </w:p>
    <w:p>
      <w:pPr>
        <w:jc w:val="both"/>
      </w:pPr>
      <w:r>
        <w:t xml:space="preserve">    GetModuleRequest(</w:t>
      </w:r>
    </w:p>
    <w:p>
      <w:pPr>
        <w:jc w:val="both"/>
      </w:pPr>
      <w:r>
        <w:t xml:space="preserve">      clientContext = ClientContext(</w:t>
      </w:r>
    </w:p>
    <w:p>
      <w:pPr>
        <w:jc w:val="both"/>
      </w:pPr>
      <w:r>
        <w:t xml:space="preserve">        userId = input.getRequiredUserId,</w:t>
      </w:r>
    </w:p>
    <w:p>
      <w:pPr>
        <w:jc w:val="both"/>
      </w:pPr>
      <w:r>
        <w:t xml:space="preserve">        deviceId = input.clientContext.deviceId,</w:t>
      </w:r>
    </w:p>
    <w:p>
      <w:pPr>
        <w:jc w:val="both"/>
      </w:pPr>
      <w:r>
        <w:t xml:space="preserve">        userAgent = input.clientContext.userAgent,</w:t>
      </w:r>
    </w:p>
    <w:p>
      <w:pPr>
        <w:jc w:val="both"/>
      </w:pPr>
      <w:r>
        <w:t xml:space="preserve">        countryCode = input.clientContext.countryCode,</w:t>
      </w:r>
    </w:p>
    <w:p>
      <w:pPr>
        <w:jc w:val="both"/>
      </w:pPr>
      <w:r>
        <w:t xml:space="preserve">        languageCode = input.clientContext.languageCode,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displayLocation = input.params(displayLocationParam),</w:t>
      </w:r>
    </w:p>
    <w:p>
      <w:pPr>
        <w:jc w:val="both"/>
      </w:pPr>
      <w:r>
        <w:t xml:space="preserve">      supportedLayouts = input.params(supportedLayoutsParam),</w:t>
      </w:r>
    </w:p>
    <w:p>
      <w:pPr>
        <w:jc w:val="both"/>
      </w:pPr>
      <w:r>
        <w:t xml:space="preserve">      layoutVersion = input.params(layoutVersionParam),</w:t>
      </w:r>
    </w:p>
    <w:p>
      <w:pPr>
        <w:jc w:val="both"/>
      </w:pPr>
      <w:r>
        <w:t xml:space="preserve">      excludedUserIds =</w:t>
      </w:r>
    </w:p>
    <w:p>
      <w:pPr>
        <w:jc w:val="both"/>
      </w:pPr>
      <w:r>
        <w:t xml:space="preserve">        excludedUserIdsFeature.flatMap(feature =&gt; input.features.map(_.get(feature))),</w:t>
      </w:r>
    </w:p>
    <w:p>
      <w:pPr>
        <w:jc w:val="both"/>
      </w:pPr>
      <w:r>
        <w:t xml:space="preserve">      includePromoted = Some(true),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