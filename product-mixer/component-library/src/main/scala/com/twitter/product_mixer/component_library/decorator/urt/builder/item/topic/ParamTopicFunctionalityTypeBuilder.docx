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com.twitter.product_mixer.component_library.decorator.urt.builder.item.topic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com.twitter.product_mixer.component_library.model.candidate.TopicCandidate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com.twitter.product_mixer.core.model.marshalling.response.urt.item.topic.BasicTopicFunctionalityType</w:t>
      </w:r>
    </w:p>
    <w:p>
      <w:pPr>
        <w:jc w:val="both"/>
      </w:pPr>
      <w:r>
        <w:t>import com.twitter.product_mixer.core.model.marshalling.response.urt.item.topic.PivotTopicFunctionalityType</w:t>
      </w:r>
    </w:p>
    <w:p>
      <w:pPr>
        <w:jc w:val="both"/>
      </w:pPr>
      <w:r>
        <w:t>import com.twitter.product_mixer.core.model.marshalling.response.urt.item.topic.RecommendationTopicFunctionalityType</w:t>
      </w:r>
    </w:p>
    <w:p>
      <w:pPr>
        <w:jc w:val="both"/>
      </w:pPr>
      <w:r>
        <w:t>import com.twitter.product_mixer.core.model.marshalling.response.urt.item.topic.TopicFunctionalityType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com.twitter.product_mixer.core.functional_component.decorator.urt.builder.item.topic.BaseTopicFunctionalityTypeBuilder</w:t>
      </w:r>
    </w:p>
    <w:p>
      <w:pPr>
        <w:jc w:val="both"/>
      </w:pPr>
      <w:r>
        <w:t>import com.twitter.timelines.configapi.FSEnumParam</w:t>
      </w:r>
    </w:p>
    <w:p>
      <w:pPr>
        <w:jc w:val="both"/>
      </w:pPr>
      <w:r/>
    </w:p>
    <w:p>
      <w:pPr>
        <w:jc w:val="both"/>
      </w:pPr>
      <w:r>
        <w:t>object TopicFunctionalityTypeParamValue extends Enumeration {</w:t>
      </w:r>
    </w:p>
    <w:p>
      <w:pPr>
        <w:jc w:val="both"/>
      </w:pPr>
      <w:r>
        <w:t xml:space="preserve">  type TopicFunctionalityType = Value</w:t>
      </w:r>
    </w:p>
    <w:p>
      <w:pPr>
        <w:jc w:val="both"/>
      </w:pPr>
      <w:r/>
    </w:p>
    <w:p>
      <w:pPr>
        <w:jc w:val="both"/>
      </w:pPr>
      <w:r>
        <w:t xml:space="preserve">  val Basic = Value</w:t>
      </w:r>
    </w:p>
    <w:p>
      <w:pPr>
        <w:jc w:val="both"/>
      </w:pPr>
      <w:r>
        <w:t xml:space="preserve">  val Pivot = Value</w:t>
      </w:r>
    </w:p>
    <w:p>
      <w:pPr>
        <w:jc w:val="both"/>
      </w:pPr>
      <w:r>
        <w:t xml:space="preserve">  val Recommendation = 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ParamTopicFunctionalityTypeBuilder(</w:t>
      </w:r>
    </w:p>
    <w:p>
      <w:pPr>
        <w:jc w:val="both"/>
      </w:pPr>
      <w:r>
        <w:t xml:space="preserve">  functionalityTypeParam: FSEnumParam[TopicFunctionalityTypeParamValue.type])</w:t>
      </w:r>
    </w:p>
    <w:p>
      <w:pPr>
        <w:jc w:val="both"/>
      </w:pPr>
      <w:r>
        <w:t xml:space="preserve">    extends BaseTopicFunctionalityTypeBuilder[PipelineQuery, TopicCandidate]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TopicCandidate,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Option[TopicFunctionalityType] = {</w:t>
      </w:r>
    </w:p>
    <w:p>
      <w:pPr>
        <w:jc w:val="both"/>
      </w:pPr>
      <w:r>
        <w:t xml:space="preserve">    val functionalityType = query.params(functionalityTypeParam)</w:t>
      </w:r>
    </w:p>
    <w:p>
      <w:pPr>
        <w:jc w:val="both"/>
      </w:pPr>
      <w:r>
        <w:t xml:space="preserve">    functionalityType match {</w:t>
      </w:r>
    </w:p>
    <w:p>
      <w:pPr>
        <w:jc w:val="both"/>
      </w:pPr>
      <w:r>
        <w:t xml:space="preserve">      case TopicFunctionalityTypeParamValue.Basic =&gt; Some(BasicTopicFunctionalityType)</w:t>
      </w:r>
    </w:p>
    <w:p>
      <w:pPr>
        <w:jc w:val="both"/>
      </w:pPr>
      <w:r>
        <w:t xml:space="preserve">      case TopicFunctionalityTypeParamValue.Pivot =&gt; Some(PivotTopicFunctionalityType)</w:t>
      </w:r>
    </w:p>
    <w:p>
      <w:pPr>
        <w:jc w:val="both"/>
      </w:pPr>
      <w:r>
        <w:t xml:space="preserve">      case TopicFunctionalityTypeParamValue.Recommendation =&gt;</w:t>
      </w:r>
    </w:p>
    <w:p>
      <w:pPr>
        <w:jc w:val="both"/>
      </w:pPr>
      <w:r>
        <w:t xml:space="preserve">        Some(RecommendationTopicFunctionalityType)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