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com.twitter.product_mixer.component_library.decorator.urt.builder.item.user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com.twitter.product_mixer.component_library.decorator.urt.builder.item.user.UserCandidateUrtItemBuilder.UserClientEventInfoElement</w:t>
      </w:r>
    </w:p>
    <w:p>
      <w:pPr>
        <w:jc w:val="both"/>
      </w:pPr>
      <w:r>
        <w:t>import com.twitter.product_mixer.component_library.model.candidate.BaseUserCandidate</w:t>
      </w:r>
    </w:p>
    <w:p>
      <w:pPr>
        <w:jc w:val="both"/>
      </w:pPr>
      <w:r>
        <w:t>import com.twitter.product_mixer.component_library.model.candidate.IsMarkUnreadFeature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com.twitter.product_mixer.core.functional_component.decorator.urt.builder.item.user.BaseUserReactiveTriggersBuilder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com.twitter.product_mixer.core.functional_component.decorator.urt.builder.promoted.BasePromotedMetadataBuilder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com.twitter.product_mixer.core.model.marshalling.response.urt.item.user.User</w:t>
      </w:r>
    </w:p>
    <w:p>
      <w:pPr>
        <w:jc w:val="both"/>
      </w:pPr>
      <w:r>
        <w:t>import com.twitter.product_mixer.core.model.marshalling.response.urt.item.user.UserDisplayType</w:t>
      </w:r>
    </w:p>
    <w:p>
      <w:pPr>
        <w:jc w:val="both"/>
      </w:pPr>
      <w:r>
        <w:t>import com.twitter.product_mixer.core.model.marshalling.response.urt.item.user.UserItem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UserCandidateUrtItemBuilder {</w:t>
      </w:r>
    </w:p>
    <w:p>
      <w:pPr>
        <w:jc w:val="both"/>
      </w:pPr>
      <w:r>
        <w:t xml:space="preserve">  val UserClientEventInfoElement: String = "user"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UserCandidateUrtItemBuilder[Query &lt;: PipelineQuery, UserCandidate &lt;: BaseUserCandidate](</w:t>
      </w:r>
    </w:p>
    <w:p>
      <w:pPr>
        <w:jc w:val="both"/>
      </w:pPr>
      <w:r>
        <w:t xml:space="preserve">  clientEventInfoBuilder: BaseClientEventInfoBuilder[Query, UserCandidate],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UserCandidate]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displayType: UserDisplayType = User,</w:t>
      </w:r>
    </w:p>
    <w:p>
      <w:pPr>
        <w:jc w:val="both"/>
      </w:pPr>
      <w:r>
        <w:t xml:space="preserve">  promotedMetadataBuilder: Option[BasePromotedMetadataBuilder[Query, UserCandidate]] = None,</w:t>
      </w:r>
    </w:p>
    <w:p>
      <w:pPr>
        <w:jc w:val="both"/>
      </w:pPr>
      <w:r>
        <w:t xml:space="preserve">  socialContextBuilder: Option[BaseSocialContextBuilder[Query, UserCandidate]] = None,</w:t>
      </w:r>
    </w:p>
    <w:p>
      <w:pPr>
        <w:jc w:val="both"/>
      </w:pPr>
      <w:r>
        <w:t xml:space="preserve">  reactiveTriggersBuilder: Option[BaseUserReactiveTriggersBuilder[Query, UserCandidate]] = None,</w:t>
      </w:r>
    </w:p>
    <w:p>
      <w:pPr>
        <w:jc w:val="both"/>
      </w:pPr>
      <w:r>
        <w:t xml:space="preserve">  enableReactiveBlending: Option[Boolean] = None)</w:t>
      </w:r>
    </w:p>
    <w:p>
      <w:pPr>
        <w:jc w:val="both"/>
      </w:pPr>
      <w:r>
        <w:t xml:space="preserve">    extends CandidateUrtEntryBuilder[Query, UserCandidate, UserItem]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userCandidate: UserCandidate,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UserItem = {</w:t>
      </w:r>
    </w:p>
    <w:p>
      <w:pPr>
        <w:jc w:val="both"/>
      </w:pPr>
      <w:r>
        <w:t xml:space="preserve">    val isMarkUnread = candidateFeatures.getTry(IsMarkUnreadFeature).toOption</w:t>
      </w:r>
    </w:p>
    <w:p>
      <w:pPr>
        <w:jc w:val="both"/>
      </w:pPr>
      <w:r/>
    </w:p>
    <w:p>
      <w:pPr>
        <w:jc w:val="both"/>
      </w:pPr>
      <w:r>
        <w:t xml:space="preserve">    UserItem(</w:t>
      </w:r>
    </w:p>
    <w:p>
      <w:pPr>
        <w:jc w:val="both"/>
      </w:pPr>
      <w:r>
        <w:t xml:space="preserve">      id = userCandidate.id,</w:t>
      </w:r>
    </w:p>
    <w:p>
      <w:pPr>
        <w:jc w:val="both"/>
      </w:pPr>
      <w:r>
        <w:t xml:space="preserve">      sortIndex = None, // Sort indexes are automatically set in the domain marshaller phase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userCandidate,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Some(UserClientEventInfoElement)),</w:t>
      </w:r>
    </w:p>
    <w:p>
      <w:pPr>
        <w:jc w:val="both"/>
      </w:pPr>
      <w:r>
        <w:t xml:space="preserve">      feedbackActionInfo =</w:t>
      </w:r>
    </w:p>
    <w:p>
      <w:pPr>
        <w:jc w:val="both"/>
      </w:pPr>
      <w:r>
        <w:t xml:space="preserve">        feedbackActionInfoBuilder.flatMap(_.apply(query, userCandidate, candidateFeatures)),</w:t>
      </w:r>
    </w:p>
    <w:p>
      <w:pPr>
        <w:jc w:val="both"/>
      </w:pPr>
      <w:r>
        <w:t xml:space="preserve">      isMarkUnread = isMarkUnread,</w:t>
      </w:r>
    </w:p>
    <w:p>
      <w:pPr>
        <w:jc w:val="both"/>
      </w:pPr>
      <w:r>
        <w:t xml:space="preserve">      displayType = displayType,</w:t>
      </w:r>
    </w:p>
    <w:p>
      <w:pPr>
        <w:jc w:val="both"/>
      </w:pPr>
      <w:r>
        <w:t xml:space="preserve">      promotedMetadata =</w:t>
      </w:r>
    </w:p>
    <w:p>
      <w:pPr>
        <w:jc w:val="both"/>
      </w:pPr>
      <w:r>
        <w:t xml:space="preserve">        promotedMetadataBuilder.flatMap(_.apply(query, userCandidate, candidateFeatures)),</w:t>
      </w:r>
    </w:p>
    <w:p>
      <w:pPr>
        <w:jc w:val="both"/>
      </w:pPr>
      <w:r>
        <w:t xml:space="preserve">      socialContext =</w:t>
      </w:r>
    </w:p>
    <w:p>
      <w:pPr>
        <w:jc w:val="both"/>
      </w:pPr>
      <w:r>
        <w:t xml:space="preserve">        socialContextBuilder.flatMap(_.apply(query, userCandidate, candidateFeatures)),</w:t>
      </w:r>
    </w:p>
    <w:p>
      <w:pPr>
        <w:jc w:val="both"/>
      </w:pPr>
      <w:r>
        <w:t xml:space="preserve">      reactiveTriggers =</w:t>
      </w:r>
    </w:p>
    <w:p>
      <w:pPr>
        <w:jc w:val="both"/>
      </w:pPr>
      <w:r>
        <w:t xml:space="preserve">        reactiveTriggersBuilder.flatMap(_.apply(query, userCandidate, candidateFeatures)),</w:t>
      </w:r>
    </w:p>
    <w:p>
      <w:pPr>
        <w:jc w:val="both"/>
      </w:pPr>
      <w:r>
        <w:t xml:space="preserve">      enableReactiveBlending = enableReactiveBlending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