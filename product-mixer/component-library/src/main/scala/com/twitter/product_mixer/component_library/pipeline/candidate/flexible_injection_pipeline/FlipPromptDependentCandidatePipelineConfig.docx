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com.twitter.product_mixer.component_library.pipeline.candidate.flexible_injection_pipeline</w:t>
      </w:r>
    </w:p>
    <w:p>
      <w:pPr>
        <w:jc w:val="both"/>
      </w:pPr>
      <w:r/>
    </w:p>
    <w:p>
      <w:pPr>
        <w:jc w:val="both"/>
      </w:pPr>
      <w:r>
        <w:t>import com.twitter.onboarding.task.service.thriftscala.GetInjectionsRequest</w:t>
      </w:r>
    </w:p>
    <w:p>
      <w:pPr>
        <w:jc w:val="both"/>
      </w:pPr>
      <w:r>
        <w:t>import com.twitter.onboarding.task.service.{thriftscala =&gt; servicethrift}</w:t>
      </w:r>
    </w:p>
    <w:p>
      <w:pPr>
        <w:jc w:val="both"/>
      </w:pPr>
      <w:r>
        <w:t>import com.twitter.product_mixer.component_library.candidate_source.flexible_injection_pipeline.IntermediatePrompt</w:t>
      </w:r>
    </w:p>
    <w:p>
      <w:pPr>
        <w:jc w:val="both"/>
      </w:pPr>
      <w:r>
        <w:t>import com.twitter.product_mixer.component_library.candidate_source.flexible_injection_pipeline.PromptCandidateSource</w:t>
      </w:r>
    </w:p>
    <w:p>
      <w:pPr>
        <w:jc w:val="both"/>
      </w:pPr>
      <w:r>
        <w:t>import com.twitter.product_mixer.component_library.decorator.urt.UrtItemCandidateDecorator</w:t>
      </w:r>
    </w:p>
    <w:p>
      <w:pPr>
        <w:jc w:val="both"/>
      </w:pPr>
      <w:r>
        <w:t>import com.twitter.product_mixer.component_library.decorator.urt.UrtMultipleModulesDecorator</w:t>
      </w:r>
    </w:p>
    <w:p>
      <w:pPr>
        <w:jc w:val="both"/>
      </w:pPr>
      <w:r>
        <w:t>import com.twitter.product_mixer.component_library.decorator.urt.builder.flexible_injection_pipeline.FlipPromptCandidateUrtItemBuilder</w:t>
      </w:r>
    </w:p>
    <w:p>
      <w:pPr>
        <w:jc w:val="both"/>
      </w:pPr>
      <w:r>
        <w:t>import com.twitter.product_mixer.component_library.decorator.urt.builder.flexible_injection_pipeline.FlipPromptModuleGrouping</w:t>
      </w:r>
    </w:p>
    <w:p>
      <w:pPr>
        <w:jc w:val="both"/>
      </w:pPr>
      <w:r>
        <w:t>import com.twitter.product_mixer.component_library.decorator.urt.builder.flexible_injection_pipeline.FlipPromptUrtModuleBuilder</w:t>
      </w:r>
    </w:p>
    <w:p>
      <w:pPr>
        <w:jc w:val="both"/>
      </w:pPr>
      <w:r>
        <w:t>import com.twitter.product_mixer.component_library.model.candidate.BasePromptCandidate</w:t>
      </w:r>
    </w:p>
    <w:p>
      <w:pPr>
        <w:jc w:val="both"/>
      </w:pPr>
      <w:r>
        <w:t>import com.twitter.product_mixer.component_library.pipeline.candidate.flexible_injection_pipeline.transformer.FlipCandidateFeatureTransformer</w:t>
      </w:r>
    </w:p>
    <w:p>
      <w:pPr>
        <w:jc w:val="both"/>
      </w:pPr>
      <w:r>
        <w:t>import com.twitter.product_mixer.component_library.pipeline.candidate.flexible_injection_pipeline.transformer.FlipQueryTransformer</w:t>
      </w:r>
    </w:p>
    <w:p>
      <w:pPr>
        <w:jc w:val="both"/>
      </w:pPr>
      <w:r>
        <w:t>import com.twitter.product_mixer.component_library.pipeline.candidate.flexible_injection_pipeline.transformer.HasFlipInjectionParams</w:t>
      </w:r>
    </w:p>
    <w:p>
      <w:pPr>
        <w:jc w:val="both"/>
      </w:pPr>
      <w:r>
        <w:t>import com.twitter.product_mixer.component_library.pipeline.candidate.flexible_injection_pipeline.transformer.PromptResultsTransformer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com.twitter.product_mixer.core.pipeline.candidate.DependentCandidatePipelineConfig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dependent candidate pipeline for Flexible Injection Pipeline Candidates.</w:t>
      </w:r>
    </w:p>
    <w:p>
      <w:pPr>
        <w:jc w:val="both"/>
      </w:pPr>
      <w:r>
        <w:t xml:space="preserve"> * Fetches prompts from FLIP (inside onboarding-task-service).</w:t>
      </w:r>
    </w:p>
    <w:p>
      <w:pPr>
        <w:jc w:val="both"/>
      </w:pPr>
      <w:r>
        <w:t xml:space="preserve"> */</w:t>
      </w:r>
    </w:p>
    <w:p>
      <w:pPr>
        <w:jc w:val="both"/>
      </w:pPr>
      <w:r>
        <w:t>class FlipPromptDependentCandidatePipelineConfig[</w:t>
      </w:r>
    </w:p>
    <w:p>
      <w:pPr>
        <w:jc w:val="both"/>
      </w:pPr>
      <w:r>
        <w:t xml:space="preserve">  Query &lt;: PipelineQuery with HasFlipInjectionParams</w:t>
      </w:r>
    </w:p>
    <w:p>
      <w:pPr>
        <w:jc w:val="both"/>
      </w:pPr>
      <w:r>
        <w:t>](</w:t>
      </w:r>
    </w:p>
    <w:p>
      <w:pPr>
        <w:jc w:val="both"/>
      </w:pPr>
      <w:r>
        <w:t xml:space="preserve">  override val identifier: CandidatePipelineIdentifier,</w:t>
      </w:r>
    </w:p>
    <w:p>
      <w:pPr>
        <w:jc w:val="both"/>
      </w:pPr>
      <w:r>
        <w:t xml:space="preserve">  override val enabledDeciderParam: Option[DeciderParam[Boolean]],</w:t>
      </w:r>
    </w:p>
    <w:p>
      <w:pPr>
        <w:jc w:val="both"/>
      </w:pPr>
      <w:r>
        <w:t xml:space="preserve">  override val supportedClientParam: Option[FSParam[Boolean]],</w:t>
      </w:r>
    </w:p>
    <w:p>
      <w:pPr>
        <w:jc w:val="both"/>
      </w:pPr>
      <w:r>
        <w:t xml:space="preserve">  promptCandidateSource: PromptCandidateSource)</w:t>
      </w:r>
    </w:p>
    <w:p>
      <w:pPr>
        <w:jc w:val="both"/>
      </w:pPr>
      <w:r>
        <w:t xml:space="preserve">    extends DependentCandidatePipelineConfig[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servicethrift.GetInjectionsRequest,</w:t>
      </w:r>
    </w:p>
    <w:p>
      <w:pPr>
        <w:jc w:val="both"/>
      </w:pPr>
      <w:r>
        <w:t xml:space="preserve">      IntermediatePrompt,</w:t>
      </w:r>
    </w:p>
    <w:p>
      <w:pPr>
        <w:jc w:val="both"/>
      </w:pPr>
      <w:r>
        <w:t xml:space="preserve">      BasePromptCandidate[Any]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candidateSource: CandidateSource[GetInjectionsRequest, IntermediatePrompt] =</w:t>
      </w:r>
    </w:p>
    <w:p>
      <w:pPr>
        <w:jc w:val="both"/>
      </w:pPr>
      <w:r>
        <w:t xml:space="preserve">    promptCandidateSource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CandidatePipelineQueryTransformer[Query, GetInjectionsRequest] =</w:t>
      </w:r>
    </w:p>
    <w:p>
      <w:pPr>
        <w:jc w:val="both"/>
      </w:pPr>
      <w:r>
        <w:t xml:space="preserve">    FlipQueryTransformer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IntermediatePrompt,</w:t>
      </w:r>
    </w:p>
    <w:p>
      <w:pPr>
        <w:jc w:val="both"/>
      </w:pPr>
      <w:r>
        <w:t xml:space="preserve">    BasePromptCandidate[Any]</w:t>
      </w:r>
    </w:p>
    <w:p>
      <w:pPr>
        <w:jc w:val="both"/>
      </w:pPr>
      <w:r>
        <w:t xml:space="preserve">  ] = PromptResultsTransformer</w:t>
      </w:r>
    </w:p>
    <w:p>
      <w:pPr>
        <w:jc w:val="both"/>
      </w:pPr>
      <w:r/>
    </w:p>
    <w:p>
      <w:pPr>
        <w:jc w:val="both"/>
      </w:pPr>
      <w:r>
        <w:t xml:space="preserve">  override val decorator: Option[</w:t>
      </w:r>
    </w:p>
    <w:p>
      <w:pPr>
        <w:jc w:val="both"/>
      </w:pPr>
      <w:r>
        <w:t xml:space="preserve">    CandidateDecorator[Query, BasePromptCandidate[Any]]</w:t>
      </w:r>
    </w:p>
    <w:p>
      <w:pPr>
        <w:jc w:val="both"/>
      </w:pPr>
      <w:r>
        <w:t xml:space="preserve">  ] = Some(</w:t>
      </w:r>
    </w:p>
    <w:p>
      <w:pPr>
        <w:jc w:val="both"/>
      </w:pPr>
      <w:r>
        <w:t xml:space="preserve">    UrtMultipleModulesDecorator(</w:t>
      </w:r>
    </w:p>
    <w:p>
      <w:pPr>
        <w:jc w:val="both"/>
      </w:pPr>
      <w:r>
        <w:t xml:space="preserve">      urtItemCandidateDecorator = UrtItemCandidateDecorator(FlipPromptCandidateUrtItemBuilder()),</w:t>
      </w:r>
    </w:p>
    <w:p>
      <w:pPr>
        <w:jc w:val="both"/>
      </w:pPr>
      <w:r>
        <w:t xml:space="preserve">      moduleBuilder = FlipPromptUrtModuleBuilder(),</w:t>
      </w:r>
    </w:p>
    <w:p>
      <w:pPr>
        <w:jc w:val="both"/>
      </w:pPr>
      <w:r>
        <w:t xml:space="preserve">      groupByKey = FlipPromptModuleGrouping</w:t>
      </w:r>
    </w:p>
    <w:p>
      <w:pPr>
        <w:jc w:val="both"/>
      </w:pPr>
      <w:r>
        <w:t xml:space="preserve">    ))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CandidateFeatureTransformer[IntermediatePrompt]</w:t>
      </w:r>
    </w:p>
    <w:p>
      <w:pPr>
        <w:jc w:val="both"/>
      </w:pPr>
      <w:r>
        <w:t xml:space="preserve">  ] = Seq(FlipCandidateFeatureTransformer)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