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com.twitter.product_mixer.component_library.premarshaller.urt.builder.UrtCursorUpdater.getCursorByType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com.twitter.product_mixer.core.model.marshalling.response.urt.operation.CursorOperation</w:t>
      </w:r>
    </w:p>
    <w:p>
      <w:pPr>
        <w:jc w:val="both"/>
      </w:pPr>
      <w:r>
        <w:t>import com.twitter.product_mixer.core.model.marshalling.response.urt.operation.CursorType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UrtCursorUpdater {</w:t>
      </w:r>
    </w:p>
    <w:p>
      <w:pPr>
        <w:jc w:val="both"/>
      </w:pPr>
      <w:r/>
    </w:p>
    <w:p>
      <w:pPr>
        <w:jc w:val="both"/>
      </w:pPr>
      <w:r>
        <w:t xml:space="preserve">  def getCursorByType(</w:t>
      </w:r>
    </w:p>
    <w:p>
      <w:pPr>
        <w:jc w:val="both"/>
      </w:pPr>
      <w:r>
        <w:t xml:space="preserve">    entries: Seq[TimelineEntry],</w:t>
      </w:r>
    </w:p>
    <w:p>
      <w:pPr>
        <w:jc w:val="both"/>
      </w:pPr>
      <w:r>
        <w:t xml:space="preserve">    cursorType: CursorType</w:t>
      </w:r>
    </w:p>
    <w:p>
      <w:pPr>
        <w:jc w:val="both"/>
      </w:pPr>
      <w:r>
        <w:t xml:space="preserve">  ): Option[CursorOperation] = {</w:t>
      </w:r>
    </w:p>
    <w:p>
      <w:pPr>
        <w:jc w:val="both"/>
      </w:pPr>
      <w:r>
        <w:t xml:space="preserve">    entries.collectFirst {</w:t>
      </w:r>
    </w:p>
    <w:p>
      <w:pPr>
        <w:jc w:val="both"/>
      </w:pPr>
      <w:r>
        <w:t xml:space="preserve">      case cursor: CursorOperation if cursor.cursorType == cursorType =&gt; cursor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If a CursorCandidate is returned by a Candidate Source, use this trait to update that Cursor as</w:t>
      </w:r>
    </w:p>
    <w:p>
      <w:pPr>
        <w:jc w:val="both"/>
      </w:pPr>
      <w:r>
        <w:t>// necessary (as opposed to building a new cursor which is done with the UrtCursorBuilder)</w:t>
      </w:r>
    </w:p>
    <w:p>
      <w:pPr>
        <w:jc w:val="both"/>
      </w:pPr>
      <w:r>
        <w:t>trait UrtCursorUpdater[-Query &lt;: PipelineQuery] extends UrtCursorBuilder[Query] { self =&gt;</w:t>
      </w:r>
    </w:p>
    <w:p>
      <w:pPr>
        <w:jc w:val="both"/>
      </w:pPr>
      <w:r/>
    </w:p>
    <w:p>
      <w:pPr>
        <w:jc w:val="both"/>
      </w:pPr>
      <w:r>
        <w:t xml:space="preserve">  def getExistingCursor(entries: Seq[TimelineEntry]): Option[CursorOperation] = {</w:t>
      </w:r>
    </w:p>
    <w:p>
      <w:pPr>
        <w:jc w:val="both"/>
      </w:pPr>
      <w:r>
        <w:t xml:space="preserve">    getCursorByType(entries, self.cursorType)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update(query: Query, entries: Seq[TimelineEntry]): Seq[TimelineEntry] = {</w:t>
      </w:r>
    </w:p>
    <w:p>
      <w:pPr>
        <w:jc w:val="both"/>
      </w:pPr>
      <w:r>
        <w:t xml:space="preserve">    if (includeOperation(query, entries)) {</w:t>
      </w:r>
    </w:p>
    <w:p>
      <w:pPr>
        <w:jc w:val="both"/>
      </w:pPr>
      <w:r>
        <w:t xml:space="preserve">      getExistingCursor(entries)</w:t>
      </w:r>
    </w:p>
    <w:p>
      <w:pPr>
        <w:jc w:val="both"/>
      </w:pPr>
      <w:r>
        <w:t xml:space="preserve">        .map { existingCursor =&gt;</w:t>
      </w:r>
    </w:p>
    <w:p>
      <w:pPr>
        <w:jc w:val="both"/>
      </w:pPr>
      <w:r>
        <w:t xml:space="preserve">          // Safe .get because includeOperation() is shared in this context</w:t>
      </w:r>
    </w:p>
    <w:p>
      <w:pPr>
        <w:jc w:val="both"/>
      </w:pPr>
      <w:r>
        <w:t xml:space="preserve">          // build() method creates a new CursorOperation. We copy over the `idToReplace`</w:t>
      </w:r>
    </w:p>
    <w:p>
      <w:pPr>
        <w:jc w:val="both"/>
      </w:pPr>
      <w:r>
        <w:t xml:space="preserve">          // from the existing cursor.</w:t>
      </w:r>
    </w:p>
    <w:p>
      <w:pPr>
        <w:jc w:val="both"/>
      </w:pPr>
      <w:r>
        <w:t xml:space="preserve">          val newCursor =</w:t>
      </w:r>
    </w:p>
    <w:p>
      <w:pPr>
        <w:jc w:val="both"/>
      </w:pPr>
      <w:r>
        <w:t xml:space="preserve">            build(query, entries).get</w:t>
      </w:r>
    </w:p>
    <w:p>
      <w:pPr>
        <w:jc w:val="both"/>
      </w:pPr>
      <w:r>
        <w:t xml:space="preserve">              .copy(idToReplace = existingCursor.idToReplace)</w:t>
      </w:r>
    </w:p>
    <w:p>
      <w:pPr>
        <w:jc w:val="both"/>
      </w:pPr>
      <w:r/>
    </w:p>
    <w:p>
      <w:pPr>
        <w:jc w:val="both"/>
      </w:pPr>
      <w:r>
        <w:t xml:space="preserve">          entries.filterNot(_ == existingCursor) :+ newCursor</w:t>
      </w:r>
    </w:p>
    <w:p>
      <w:pPr>
        <w:jc w:val="both"/>
      </w:pPr>
      <w:r>
        <w:t xml:space="preserve">        }.getOrElse(entries)</w:t>
      </w:r>
    </w:p>
    <w:p>
      <w:pPr>
        <w:jc w:val="both"/>
      </w:pPr>
      <w:r>
        <w:t xml:space="preserve">    } else entries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