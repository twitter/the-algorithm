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com.twitter.product_mixer.component_library.model.candidate.IsPinnedFeature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com.twitter.product_mixer.core.model.common.presentation.CandidatePipelines</w:t>
      </w:r>
    </w:p>
    <w:p>
      <w:pPr>
        <w:jc w:val="both"/>
      </w:pPr>
      <w:r>
        <w:t>import com.twitter.product_mixer.core.model.common.presentation.CandidateSources</w:t>
      </w:r>
    </w:p>
    <w:p>
      <w:pPr>
        <w:jc w:val="both"/>
      </w:pPr>
      <w:r>
        <w:t>import com.twitter.product_mixer.core.model.common.presentation.CandidateSourcePosition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Once a pair of duplicate candidates has been found we need to someone 'resolve' the duplication.</w:t>
      </w:r>
    </w:p>
    <w:p>
      <w:pPr>
        <w:jc w:val="both"/>
      </w:pPr>
      <w:r>
        <w:t xml:space="preserve"> * This may be as simple as picking whichever candidate came first (see [[PickFirstCandidateMerger]]</w:t>
      </w:r>
    </w:p>
    <w:p>
      <w:pPr>
        <w:jc w:val="both"/>
      </w:pPr>
      <w:r>
        <w:t xml:space="preserve"> * but this strategy could mean losing important candidate information. Candidates might, for</w:t>
      </w:r>
    </w:p>
    <w:p>
      <w:pPr>
        <w:jc w:val="both"/>
      </w:pPr>
      <w:r>
        <w:t xml:space="preserve"> * example, have different features. [[CandidateMergeStrategy]] lets you define a custom behavior</w:t>
      </w:r>
    </w:p>
    <w:p>
      <w:pPr>
        <w:jc w:val="both"/>
      </w:pPr>
      <w:r>
        <w:t xml:space="preserve"> * for resolving duplication to help support these more nuanced situations.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CandidateMergeStrategy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existingCandidate: ItemCandidateWithDetails,</w:t>
      </w:r>
    </w:p>
    <w:p>
      <w:pPr>
        <w:jc w:val="both"/>
      </w:pPr>
      <w:r>
        <w:t xml:space="preserve">    newCandidate: ItemCandidateWithDetails</w:t>
      </w:r>
    </w:p>
    <w:p>
      <w:pPr>
        <w:jc w:val="both"/>
      </w:pPr>
      <w:r>
        <w:t xml:space="preserve">  ): ItemCandidateWithDetails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 whichever candidate was encountered first.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PickFirstCandidateMerger extends CandidateMergeStrategy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existingCandidate: ItemCandidateWithDetails,</w:t>
      </w:r>
    </w:p>
    <w:p>
      <w:pPr>
        <w:jc w:val="both"/>
      </w:pPr>
      <w:r>
        <w:t xml:space="preserve">    newCandidate: ItemCandidateWithDetails</w:t>
      </w:r>
    </w:p>
    <w:p>
      <w:pPr>
        <w:jc w:val="both"/>
      </w:pPr>
      <w:r>
        <w:t xml:space="preserve">  ): ItemCandidateWithDetails = existingCandidate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 the candidate encountered first but combine all candidate feature maps.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CombineFeatureMapsCandidateMerger extends CandidateMergeStrategy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existingCandidate: ItemCandidateWithDetails,</w:t>
      </w:r>
    </w:p>
    <w:p>
      <w:pPr>
        <w:jc w:val="both"/>
      </w:pPr>
      <w:r>
        <w:t xml:space="preserve">    newCandidate: ItemCandidateWithDetails</w:t>
      </w:r>
    </w:p>
    <w:p>
      <w:pPr>
        <w:jc w:val="both"/>
      </w:pPr>
      <w:r>
        <w:t xml:space="preserve">  ): ItemCandidateWithDetails = {</w:t>
      </w:r>
    </w:p>
    <w:p>
      <w:pPr>
        <w:jc w:val="both"/>
      </w:pPr>
      <w:r>
        <w:t xml:space="preserve">    // Prepend new because list set keeps insertion order, and last operations in ListSet are O(1)</w:t>
      </w:r>
    </w:p>
    <w:p>
      <w:pPr>
        <w:jc w:val="both"/>
      </w:pPr>
      <w:r>
        <w:t xml:space="preserve">    val mergedCandidateSourceIdentifiers =</w:t>
      </w:r>
    </w:p>
    <w:p>
      <w:pPr>
        <w:jc w:val="both"/>
      </w:pPr>
      <w:r>
        <w:t xml:space="preserve">      newCandidate.features.get(CandidateSources) ++ existingCandidate.features</w:t>
      </w:r>
    </w:p>
    <w:p>
      <w:pPr>
        <w:jc w:val="both"/>
      </w:pPr>
      <w:r>
        <w:t xml:space="preserve">        .get(CandidateSources)</w:t>
      </w:r>
    </w:p>
    <w:p>
      <w:pPr>
        <w:jc w:val="both"/>
      </w:pPr>
      <w:r>
        <w:t xml:space="preserve">    val mergedCandidatePipelineIdentifiers =</w:t>
      </w:r>
    </w:p>
    <w:p>
      <w:pPr>
        <w:jc w:val="both"/>
      </w:pPr>
      <w:r>
        <w:t xml:space="preserve">      newCandidate.features.get(CandidatePipelines) ++ existingCandidate.features</w:t>
      </w:r>
    </w:p>
    <w:p>
      <w:pPr>
        <w:jc w:val="both"/>
      </w:pPr>
      <w:r>
        <w:t xml:space="preserve">        .get(CandidatePipelines)</w:t>
      </w:r>
    </w:p>
    <w:p>
      <w:pPr>
        <w:jc w:val="both"/>
      </w:pPr>
      <w:r/>
    </w:p>
    <w:p>
      <w:pPr>
        <w:jc w:val="both"/>
      </w:pPr>
      <w:r>
        <w:t xml:space="preserve">    // the unitary features are pulled from the existing candidate as explained above, while</w:t>
      </w:r>
    </w:p>
    <w:p>
      <w:pPr>
        <w:jc w:val="both"/>
      </w:pPr>
      <w:r>
        <w:t xml:space="preserve">    // Set Features are merged/accumulated.</w:t>
      </w:r>
    </w:p>
    <w:p>
      <w:pPr>
        <w:jc w:val="both"/>
      </w:pPr>
      <w:r>
        <w:t xml:space="preserve">    val mergedCommonFeatureMap = FeatureMapBuilder()</w:t>
      </w:r>
    </w:p>
    <w:p>
      <w:pPr>
        <w:jc w:val="both"/>
      </w:pPr>
      <w:r>
        <w:t xml:space="preserve">      .add(CandidatePipelines, mergedCandidatePipelineIdentifiers)</w:t>
      </w:r>
    </w:p>
    <w:p>
      <w:pPr>
        <w:jc w:val="both"/>
      </w:pPr>
      <w:r>
        <w:t xml:space="preserve">      .add(CandidateSources, mergedCandidateSourceIdentifiers)</w:t>
      </w:r>
    </w:p>
    <w:p>
      <w:pPr>
        <w:jc w:val="both"/>
      </w:pPr>
      <w:r>
        <w:t xml:space="preserve">      .add(CandidateSourcePosition, existingCandidate.sourcePosition)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existingCandidate.copy(features =</w:t>
      </w:r>
    </w:p>
    <w:p>
      <w:pPr>
        <w:jc w:val="both"/>
      </w:pPr>
      <w:r>
        <w:t xml:space="preserve">      existingCandidate.features ++ newCandidate.features ++ mergedCommonFeatureMap)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 the pinnable candidate. For cases where we are dealing with duplicate entries across</w:t>
      </w:r>
    </w:p>
    <w:p>
      <w:pPr>
        <w:jc w:val="both"/>
      </w:pPr>
      <w:r>
        <w:t xml:space="preserve"> * different candidate types, such as different sub-classes of</w:t>
      </w:r>
    </w:p>
    <w:p>
      <w:pPr>
        <w:jc w:val="both"/>
      </w:pPr>
      <w:r>
        <w:t xml:space="preserve"> * [[com.twitter.product_mixer.component_library.model.candidate.BaseTweetCandidate]], we will</w:t>
      </w:r>
    </w:p>
    <w:p>
      <w:pPr>
        <w:jc w:val="both"/>
      </w:pPr>
      <w:r>
        <w:t xml:space="preserve"> * prioritize the candidate with [[IsPinnedFeature]] because it contains additional information</w:t>
      </w:r>
    </w:p>
    <w:p>
      <w:pPr>
        <w:jc w:val="both"/>
      </w:pPr>
      <w:r>
        <w:t xml:space="preserve"> * needed for the positioning of a pinned entry on a timeline.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PickPinnedCandidateMerger extends CandidateMergeStrategy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existingCandidate: ItemCandidateWithDetails,</w:t>
      </w:r>
    </w:p>
    <w:p>
      <w:pPr>
        <w:jc w:val="both"/>
      </w:pPr>
      <w:r>
        <w:t xml:space="preserve">    newCandidate: ItemCandidateWithDetails</w:t>
      </w:r>
    </w:p>
    <w:p>
      <w:pPr>
        <w:jc w:val="both"/>
      </w:pPr>
      <w:r>
        <w:t xml:space="preserve">  ): ItemCandidateWithDetails =</w:t>
      </w:r>
    </w:p>
    <w:p>
      <w:pPr>
        <w:jc w:val="both"/>
      </w:pPr>
      <w:r>
        <w:t xml:space="preserve">    Seq(existingCandidate, newCandidate)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candidate @ ItemCandidateWithDetails(_: BaseTweetCandidate, _, features)</w:t>
      </w:r>
    </w:p>
    <w:p>
      <w:pPr>
        <w:jc w:val="both"/>
      </w:pPr>
      <w:r>
        <w:t xml:space="preserve">            if features.getTry(IsPinnedFeature).toOption.contains(true) =&gt;</w:t>
      </w:r>
    </w:p>
    <w:p>
      <w:pPr>
        <w:jc w:val="both"/>
      </w:pPr>
      <w:r>
        <w:t xml:space="preserve">          candidate</w:t>
      </w:r>
    </w:p>
    <w:p>
      <w:pPr>
        <w:jc w:val="both"/>
      </w:pPr>
      <w:r>
        <w:t xml:space="preserve">      }.getOrElse(existingCandidate)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