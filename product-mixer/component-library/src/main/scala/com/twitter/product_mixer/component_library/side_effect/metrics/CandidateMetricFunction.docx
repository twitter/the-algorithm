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com.twitter.product_mixer.component_library.side_effect.metrics</w:t>
      </w:r>
    </w:p>
    <w:p>
      <w:pPr>
        <w:jc w:val="both"/>
      </w:pPr>
      <w:r/>
    </w:p>
    <w:p>
      <w:pPr>
        <w:jc w:val="both"/>
      </w:pPr>
      <w:r>
        <w:t>import com.twitter.product_mixer.component_library.model.candidate.BaseTweetCandidate</w:t>
      </w:r>
    </w:p>
    <w:p>
      <w:pPr>
        <w:jc w:val="both"/>
      </w:pPr>
      <w:r>
        <w:t>import com.twitter.product_mixer.component_library.model.candidate.BaseUserCandidate</w:t>
      </w:r>
    </w:p>
    <w:p>
      <w:pPr>
        <w:jc w:val="both"/>
      </w:pPr>
      <w:r>
        <w:t>import com.twitter.product_mixer.component_library.side_effect.metrics.CandidateMetricFunction.getCountForType</w:t>
      </w:r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>
        <w:t>import com.twitter.product_mixer.core.model.common.presentation.ItemCandidateWithDetails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Function to extract numerical metric value from [[CandidateWithDetails]].</w:t>
      </w:r>
    </w:p>
    <w:p>
      <w:pPr>
        <w:jc w:val="both"/>
      </w:pPr>
      <w:r>
        <w:t xml:space="preserve"> * This CandidateMetricFunction will be applied on all [[CandidateWithDetails]] instances in the</w:t>
      </w:r>
    </w:p>
    <w:p>
      <w:pPr>
        <w:jc w:val="both"/>
      </w:pPr>
      <w:r>
        <w:t xml:space="preserve"> * candidateSelection from the RecommendationPipeline.</w:t>
      </w:r>
    </w:p>
    <w:p>
      <w:pPr>
        <w:jc w:val="both"/>
      </w:pPr>
      <w:r>
        <w:t xml:space="preserve"> */</w:t>
      </w:r>
    </w:p>
    <w:p>
      <w:pPr>
        <w:jc w:val="both"/>
      </w:pPr>
      <w:r>
        <w:t>trait CandidateMetricFunction {</w:t>
      </w:r>
    </w:p>
    <w:p>
      <w:pPr>
        <w:jc w:val="both"/>
      </w:pPr>
      <w:r>
        <w:t xml:space="preserve">  def apply(candidateWithDetails: CandidateWithDetails): Long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CandidateMetricFunction {</w:t>
      </w:r>
    </w:p>
    <w:p>
      <w:pPr>
        <w:jc w:val="both"/>
      </w:pPr>
      <w:r/>
    </w:p>
    <w:p>
      <w:pPr>
        <w:jc w:val="both"/>
      </w:pPr>
      <w:r>
        <w:t xml:space="preserve">  private val defaultCountOnePf: PartialFunction[CandidateWithDetails, Long] = {</w:t>
      </w:r>
    </w:p>
    <w:p>
      <w:pPr>
        <w:jc w:val="both"/>
      </w:pPr>
      <w:r>
        <w:t xml:space="preserve">    case _ =&gt; 0L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Count the occurrences of a certain candidate type from [[CandidateWithDetails]].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getCountForType(</w:t>
      </w:r>
    </w:p>
    <w:p>
      <w:pPr>
        <w:jc w:val="both"/>
      </w:pPr>
      <w:r>
        <w:t xml:space="preserve">    candidateWithDetails: CandidateWithDetails,</w:t>
      </w:r>
    </w:p>
    <w:p>
      <w:pPr>
        <w:jc w:val="both"/>
      </w:pPr>
      <w:r>
        <w:t xml:space="preserve">    countOnePf: PartialFunction[CandidateWithDetails, Long]</w:t>
      </w:r>
    </w:p>
    <w:p>
      <w:pPr>
        <w:jc w:val="both"/>
      </w:pPr>
      <w:r>
        <w:t xml:space="preserve">  ): Long = {</w:t>
      </w:r>
    </w:p>
    <w:p>
      <w:pPr>
        <w:jc w:val="both"/>
      </w:pPr>
      <w:r>
        <w:t xml:space="preserve">    (countOnePf orElse defaultCountOnePf)(candidateWithDetails)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DefaultServedTweetsSumFunction extends CandidateMetricFunction {</w:t>
      </w:r>
    </w:p>
    <w:p>
      <w:pPr>
        <w:jc w:val="both"/>
      </w:pPr>
      <w:r>
        <w:t xml:space="preserve">  override def apply(candidateWithDetails: CandidateWithDetails): Long =</w:t>
      </w:r>
    </w:p>
    <w:p>
      <w:pPr>
        <w:jc w:val="both"/>
      </w:pPr>
      <w:r>
        <w:t xml:space="preserve">    getCountForType(</w:t>
      </w:r>
    </w:p>
    <w:p>
      <w:pPr>
        <w:jc w:val="both"/>
      </w:pPr>
      <w:r>
        <w:t xml:space="preserve">      candidateWithDetails,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case item: ItemCandidateWithDetails =&gt;</w:t>
      </w:r>
    </w:p>
    <w:p>
      <w:pPr>
        <w:jc w:val="both"/>
      </w:pPr>
      <w:r>
        <w:t xml:space="preserve">          item.candidate match {</w:t>
      </w:r>
    </w:p>
    <w:p>
      <w:pPr>
        <w:jc w:val="both"/>
      </w:pPr>
      <w:r>
        <w:t xml:space="preserve">            case _: BaseTweetCandidate =&gt; 1L</w:t>
      </w:r>
    </w:p>
    <w:p>
      <w:pPr>
        <w:jc w:val="both"/>
      </w:pPr>
      <w:r>
        <w:t xml:space="preserve">            case _ =&gt; 0L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DefaultServedUsersSumFunction extends CandidateMetricFunction {</w:t>
      </w:r>
    </w:p>
    <w:p>
      <w:pPr>
        <w:jc w:val="both"/>
      </w:pPr>
      <w:r>
        <w:t xml:space="preserve">  override def apply(candidateWithDetails: CandidateWithDetails): Long =</w:t>
      </w:r>
    </w:p>
    <w:p>
      <w:pPr>
        <w:jc w:val="both"/>
      </w:pPr>
      <w:r>
        <w:t xml:space="preserve">    getCountForType(</w:t>
      </w:r>
    </w:p>
    <w:p>
      <w:pPr>
        <w:jc w:val="both"/>
      </w:pPr>
      <w:r>
        <w:t xml:space="preserve">      candidateWithDetails,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case item: ItemCandidateWithDetails =&gt;</w:t>
      </w:r>
    </w:p>
    <w:p>
      <w:pPr>
        <w:jc w:val="both"/>
      </w:pPr>
      <w:r>
        <w:t xml:space="preserve">          item.candidate match {</w:t>
      </w:r>
    </w:p>
    <w:p>
      <w:pPr>
        <w:jc w:val="both"/>
      </w:pPr>
      <w:r>
        <w:t xml:space="preserve">            case _: BaseUserCandidate =&gt; 1L</w:t>
      </w:r>
    </w:p>
    <w:p>
      <w:pPr>
        <w:jc w:val="both"/>
      </w:pPr>
      <w:r>
        <w:t xml:space="preserve">            case _ =&gt; 0L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