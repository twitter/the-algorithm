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com.twitter.user_session_store.ReadOnlyUserSessionStore</w:t>
      </w:r>
    </w:p>
    <w:p>
      <w:pPr>
        <w:jc w:val="both"/>
      </w:pPr>
      <w:r>
        <w:t>import com.twitter.user_session_store.ReadWriteUserSessionStore</w:t>
      </w:r>
    </w:p>
    <w:p>
      <w:pPr>
        <w:jc w:val="both"/>
      </w:pPr>
      <w:r>
        <w:t>import com.twitter.user_session_store.UserSessionDataset</w:t>
      </w:r>
    </w:p>
    <w:p>
      <w:pPr>
        <w:jc w:val="both"/>
      </w:pPr>
      <w:r>
        <w:t>import com.twitter.user_session_store.UserSessionDataset.UserSessionDataset</w:t>
      </w:r>
    </w:p>
    <w:p>
      <w:pPr>
        <w:jc w:val="both"/>
      </w:pPr>
      <w:r>
        <w:t>import com.twitter.user_session_store.config.manhattan.UserSessionStoreManhattanConfig</w:t>
      </w:r>
    </w:p>
    <w:p>
      <w:pPr>
        <w:jc w:val="both"/>
      </w:pPr>
      <w:r>
        <w:t>import com.twitter.user_session_store.impl.manhattan.readonly.ReadOnlyManhattanUserSessionStoreBuilder</w:t>
      </w:r>
    </w:p>
    <w:p>
      <w:pPr>
        <w:jc w:val="both"/>
      </w:pPr>
      <w:r>
        <w:t>import com.twitter.user_session_store.impl.manhattan.readwrite.ReadWriteManhattanUserSessionStoreBuilder</w:t>
      </w:r>
    </w:p>
    <w:p>
      <w:pPr>
        <w:jc w:val="both"/>
      </w:pPr>
      <w:r/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UserSessionStoreModule extends TwitterModule {</w:t>
      </w:r>
    </w:p>
    <w:p>
      <w:pPr>
        <w:jc w:val="both"/>
      </w:pPr>
      <w:r>
        <w:t xml:space="preserve">  private val ReadWriteAppId = "timelineservice_user_session_store"</w:t>
      </w:r>
    </w:p>
    <w:p>
      <w:pPr>
        <w:jc w:val="both"/>
      </w:pPr>
      <w:r>
        <w:t xml:space="preserve">  private val ReadWriteStagingDataset = "tls_user_session_store_nonprod"</w:t>
      </w:r>
    </w:p>
    <w:p>
      <w:pPr>
        <w:jc w:val="both"/>
      </w:pPr>
      <w:r>
        <w:t xml:space="preserve">  private val ReadWriteProdDataset = "tls_user_session_store"</w:t>
      </w:r>
    </w:p>
    <w:p>
      <w:pPr>
        <w:jc w:val="both"/>
      </w:pPr>
      <w:r>
        <w:t xml:space="preserve">  private val ReadOnlyAppId = "user_session_store"</w:t>
      </w:r>
    </w:p>
    <w:p>
      <w:pPr>
        <w:jc w:val="both"/>
      </w:pPr>
      <w:r>
        <w:t xml:space="preserve">  private val ReadOnlyDataset = "user_session_fields"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providesReadWriteUserSessionStore(</w:t>
      </w:r>
    </w:p>
    <w:p>
      <w:pPr>
        <w:jc w:val="both"/>
      </w:pPr>
      <w:r>
        <w:t xml:space="preserve">    injectedServiceIdentifier: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ReadWriteUserSessionStore = {</w:t>
      </w:r>
    </w:p>
    <w:p>
      <w:pPr>
        <w:jc w:val="both"/>
      </w:pPr>
      <w:r>
        <w:t xml:space="preserve">    val scopedStatsReceiver = statsReceiver.scope(injectedServiceIdentifier.service)</w:t>
      </w:r>
    </w:p>
    <w:p>
      <w:pPr>
        <w:jc w:val="both"/>
      </w:pPr>
      <w:r/>
    </w:p>
    <w:p>
      <w:pPr>
        <w:jc w:val="both"/>
      </w:pPr>
      <w:r>
        <w:t xml:space="preserve">    val dataset = injectedServiceIdentifier.environment.toLowerCase match {</w:t>
      </w:r>
    </w:p>
    <w:p>
      <w:pPr>
        <w:jc w:val="both"/>
      </w:pPr>
      <w:r>
        <w:t xml:space="preserve">      case "prod" =&gt; ReadWriteProdDataset</w:t>
      </w:r>
    </w:p>
    <w:p>
      <w:pPr>
        <w:jc w:val="both"/>
      </w:pPr>
      <w:r>
        <w:t xml:space="preserve">      case _ =&gt; ReadWriteStagingDataset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clientReadWriteConfig = new UserSessionStoreManhattanConfig.Prod.ReadWrite.Omega {</w:t>
      </w:r>
    </w:p>
    <w:p>
      <w:pPr>
        <w:jc w:val="both"/>
      </w:pPr>
      <w:r>
        <w:t xml:space="preserve">      override val appId = ReadWriteAppId</w:t>
      </w:r>
    </w:p>
    <w:p>
      <w:pPr>
        <w:jc w:val="both"/>
      </w:pPr>
      <w:r>
        <w:t xml:space="preserve">      override val defaultMaxTimeout = 400.milliseconds</w:t>
      </w:r>
    </w:p>
    <w:p>
      <w:pPr>
        <w:jc w:val="both"/>
      </w:pPr>
      <w:r>
        <w:t xml:space="preserve">      override val maxRetryCount = 1</w:t>
      </w:r>
    </w:p>
    <w:p>
      <w:pPr>
        <w:jc w:val="both"/>
      </w:pPr>
      <w:r>
        <w:t xml:space="preserve">      override val serviceIdentifier = injectedServiceIdentifier</w:t>
      </w:r>
    </w:p>
    <w:p>
      <w:pPr>
        <w:jc w:val="both"/>
      </w:pPr>
      <w:r>
        <w:t xml:space="preserve">      override val datasetNamesById = Map[UserSessionDataset, String](</w:t>
      </w:r>
    </w:p>
    <w:p>
      <w:pPr>
        <w:jc w:val="both"/>
      </w:pPr>
      <w:r>
        <w:t xml:space="preserve">        UserSessionDataset.ActiveDaysInfo -&gt; dataset,</w:t>
      </w:r>
    </w:p>
    <w:p>
      <w:pPr>
        <w:jc w:val="both"/>
      </w:pPr>
      <w:r>
        <w:t xml:space="preserve">        UserSessionDataset.NonPollingTimes -&gt; dataset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ReadWriteManhattanUserSessionStoreBuilder</w:t>
      </w:r>
    </w:p>
    <w:p>
      <w:pPr>
        <w:jc w:val="both"/>
      </w:pPr>
      <w:r>
        <w:t xml:space="preserve">      .buildReadWriteUserSessionStore(clientReadWriteConfig, statsReceiver, scopedStatsReceiver)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providesReadOnlyUserSessionStore(</w:t>
      </w:r>
    </w:p>
    <w:p>
      <w:pPr>
        <w:jc w:val="both"/>
      </w:pPr>
      <w:r>
        <w:t xml:space="preserve">    injectedServiceIdentifier: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ReadOnlyUserSessionStore = {</w:t>
      </w:r>
    </w:p>
    <w:p>
      <w:pPr>
        <w:jc w:val="both"/>
      </w:pPr>
      <w:r>
        <w:t xml:space="preserve">    val scopedStatsReceiver = statsReceiver.scope(injectedServiceIdentifier.service)</w:t>
      </w:r>
    </w:p>
    <w:p>
      <w:pPr>
        <w:jc w:val="both"/>
      </w:pPr>
      <w:r/>
    </w:p>
    <w:p>
      <w:pPr>
        <w:jc w:val="both"/>
      </w:pPr>
      <w:r>
        <w:t xml:space="preserve">    val clientReadOnlyConfig = new UserSessionStoreManhattanConfig.Prod.ReadOnly.Athena {</w:t>
      </w:r>
    </w:p>
    <w:p>
      <w:pPr>
        <w:jc w:val="both"/>
      </w:pPr>
      <w:r>
        <w:t xml:space="preserve">      override val appId = ReadOnlyAppId</w:t>
      </w:r>
    </w:p>
    <w:p>
      <w:pPr>
        <w:jc w:val="both"/>
      </w:pPr>
      <w:r>
        <w:t xml:space="preserve">      override val defaultMaxTimeout = 400.milliseconds</w:t>
      </w:r>
    </w:p>
    <w:p>
      <w:pPr>
        <w:jc w:val="both"/>
      </w:pPr>
      <w:r>
        <w:t xml:space="preserve">      override val maxRetryCount = 1</w:t>
      </w:r>
    </w:p>
    <w:p>
      <w:pPr>
        <w:jc w:val="both"/>
      </w:pPr>
      <w:r>
        <w:t xml:space="preserve">      override val serviceIdentifier = injectedServiceIdentifier</w:t>
      </w:r>
    </w:p>
    <w:p>
      <w:pPr>
        <w:jc w:val="both"/>
      </w:pPr>
      <w:r>
        <w:t xml:space="preserve">      override val datasetNamesById = Map[UserSessionDataset, String](</w:t>
      </w:r>
    </w:p>
    <w:p>
      <w:pPr>
        <w:jc w:val="both"/>
      </w:pPr>
      <w:r>
        <w:t xml:space="preserve">        UserSessionDataset.UserHealth -&gt; ReadOnlyDataset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ReadOnlyManhattanUserSessionStoreBuilder</w:t>
      </w:r>
    </w:p>
    <w:p>
      <w:pPr>
        <w:jc w:val="both"/>
      </w:pPr>
      <w:r>
        <w:t xml:space="preserve">      .buildReadOnlyUserSessionStore(clientReadOnlyConfig, statsReceiver, scopedStatsReceiver)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