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"finagle/finagle-http/src/main/scala",</w:t>
      </w:r>
    </w:p>
    <w:p>
      <w:pPr>
        <w:jc w:val="both"/>
      </w:pPr>
      <w:r>
        <w:t xml:space="preserve">        "finatra-internal/mtls/src/main/scala",</w:t>
      </w:r>
    </w:p>
    <w:p>
      <w:pPr>
        <w:jc w:val="both"/>
      </w:pPr>
      <w:r>
        <w:t xml:space="preserve">        "finatra/inject/inject-core/src/main/scala/com/twitter/inject",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"product-mixer/component-library/src/main/scala/com/twitter/product_mixer/component_library/module/http",</w:t>
      </w:r>
    </w:p>
    <w:p>
      <w:pPr>
        <w:jc w:val="both"/>
      </w:pPr>
      <w:r>
        <w:t xml:space="preserve">        "product-mixer/component-library/src/main/scala/com/twitter/product_mixer/component_library/scorer/common",</w:t>
      </w:r>
    </w:p>
    <w:p>
      <w:pPr>
        <w:jc w:val="both"/>
      </w:pPr>
      <w:r>
        <w:t xml:space="preserve">        "product-mixer/component-library/src/main/scala/com/twitter/product_mixer/component_library/scorer/tensorbuilder",</w:t>
      </w:r>
    </w:p>
    <w:p>
      <w:pPr>
        <w:jc w:val="both"/>
      </w:pPr>
      <w:r>
        <w:t xml:space="preserve">        "product-mixer/core/src/main/scala/com/twitter/product_mixer/core/feature/datarecord",</w:t>
      </w:r>
    </w:p>
    <w:p>
      <w:pPr>
        <w:jc w:val="both"/>
      </w:pPr>
      <w:r>
        <w:t xml:space="preserve">        "product-mixer/core/src/main/scala/com/twitter/product_mixer/core/feature/featuremap",</w:t>
      </w:r>
    </w:p>
    <w:p>
      <w:pPr>
        <w:jc w:val="both"/>
      </w:pPr>
      <w:r>
        <w:t xml:space="preserve">        "product-mixer/core/src/main/scala/com/twitter/product_mixer/core/feature/featuremap/datarecord",</w:t>
      </w:r>
    </w:p>
    <w:p>
      <w:pPr>
        <w:jc w:val="both"/>
      </w:pPr>
      <w:r>
        <w:t xml:space="preserve">        "product-mixer/core/src/main/scala/com/twitter/product_mixer/core/functional_component/configapi",</w:t>
      </w:r>
    </w:p>
    <w:p>
      <w:pPr>
        <w:jc w:val="both"/>
      </w:pPr>
      <w:r>
        <w:t xml:space="preserve">        "product-mixer/core/src/main/scala/com/twitter/product_mixer/core/functional_component/scorer",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"src/scala/com/twitter/ml/featurestore/lib",</w:t>
      </w:r>
    </w:p>
    <w:p>
      <w:pPr>
        <w:jc w:val="both"/>
      </w:pPr>
      <w:r>
        <w:t xml:space="preserve">        "src/thrift/com/twitter/ml/prediction_service:prediction_service-java",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"product-mixer/component-library/src/main/scala/com/twitter/product_mixer/component_library/module/http",</w:t>
      </w:r>
    </w:p>
    <w:p>
      <w:pPr>
        <w:jc w:val="both"/>
      </w:pPr>
      <w:r>
        <w:t xml:space="preserve">        "product-mixer/component-library/src/main/scala/com/twitter/product_mixer/component_library/scorer/common",</w:t>
      </w:r>
    </w:p>
    <w:p>
      <w:pPr>
        <w:jc w:val="both"/>
      </w:pPr>
      <w:r>
        <w:t xml:space="preserve">        "product-mixer/component-library/src/main/scala/com/twitter/product_mixer/component_library/scorer/tensorbuilder",</w:t>
      </w:r>
    </w:p>
    <w:p>
      <w:pPr>
        <w:jc w:val="both"/>
      </w:pPr>
      <w:r>
        <w:t xml:space="preserve">        "product-mixer/core/src/main/scala/com/twitter/product_mixer/core/feature/datarecord",</w:t>
      </w:r>
    </w:p>
    <w:p>
      <w:pPr>
        <w:jc w:val="both"/>
      </w:pPr>
      <w:r>
        <w:t xml:space="preserve">        "product-mixer/core/src/main/scala/com/twitter/product_mixer/core/feature/featuremap/datarecord",</w:t>
      </w:r>
    </w:p>
    <w:p>
      <w:pPr>
        <w:jc w:val="both"/>
      </w:pPr>
      <w:r>
        <w:t xml:space="preserve">        "product-mixer/core/src/main/scala/com/twitter/product_mixer/core/functional_component/configapi",</w:t>
      </w:r>
    </w:p>
    <w:p>
      <w:pPr>
        <w:jc w:val="both"/>
      </w:pPr>
      <w:r>
        <w:t xml:space="preserve">        "product-mixer/core/src/main/scala/com/twitter/product_mixer/core/functional_component/scorer",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