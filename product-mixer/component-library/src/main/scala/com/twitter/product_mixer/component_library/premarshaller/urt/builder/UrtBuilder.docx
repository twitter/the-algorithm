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com.twitter.product_mixer.core.model.marshalling.response.urt.operation.CursorOperation</w:t>
      </w:r>
    </w:p>
    <w:p>
      <w:pPr>
        <w:jc w:val="both"/>
      </w:pPr>
      <w:r>
        <w:t>import com.twitter.product_mixer.core.model.marshalling.response.urt.Timeline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com.twitter.product_mixer.core.model.marshalling.response.urt.TimelineInstruction</w:t>
      </w:r>
    </w:p>
    <w:p>
      <w:pPr>
        <w:jc w:val="both"/>
      </w:pPr>
      <w:r>
        <w:t>import com.twitter.product_mixer.core.pipeline.HasPipelineCursor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com.twitter.product_mixer.core.pipeline.UrtPipelineCursor</w:t>
      </w:r>
    </w:p>
    <w:p>
      <w:pPr>
        <w:jc w:val="both"/>
      </w:pPr>
      <w:r>
        <w:t>import com.twitter.product_mixer.core.util.SortIndexBuilder</w:t>
      </w:r>
    </w:p>
    <w:p>
      <w:pPr>
        <w:jc w:val="both"/>
      </w:pPr>
      <w:r/>
    </w:p>
    <w:p>
      <w:pPr>
        <w:jc w:val="both"/>
      </w:pPr>
      <w:r>
        <w:t>trait UrtBuilder[-Query &lt;: PipelineQuery, +Instruction &lt;: TimelineInstruction] {</w:t>
      </w:r>
    </w:p>
    <w:p>
      <w:pPr>
        <w:jc w:val="both"/>
      </w:pPr>
      <w:r>
        <w:t xml:space="preserve">  private val TimelineIdSuffix = "-Timeline"</w:t>
      </w:r>
    </w:p>
    <w:p>
      <w:pPr>
        <w:jc w:val="both"/>
      </w:pPr>
      <w:r/>
    </w:p>
    <w:p>
      <w:pPr>
        <w:jc w:val="both"/>
      </w:pPr>
      <w:r>
        <w:t xml:space="preserve">  def instructionBuilders: Seq[UrtInstructionBuilder[Query, Instruction]]</w:t>
      </w:r>
    </w:p>
    <w:p>
      <w:pPr>
        <w:jc w:val="both"/>
      </w:pPr>
      <w:r/>
    </w:p>
    <w:p>
      <w:pPr>
        <w:jc w:val="both"/>
      </w:pPr>
      <w:r>
        <w:t xml:space="preserve">  def cursorBuilders: Seq[UrtCursorBuilder[Query]]</w:t>
      </w:r>
    </w:p>
    <w:p>
      <w:pPr>
        <w:jc w:val="both"/>
      </w:pPr>
      <w:r>
        <w:t xml:space="preserve">  def cursorUpdaters: Seq[UrtCursorUpdater[Query]]</w:t>
      </w:r>
    </w:p>
    <w:p>
      <w:pPr>
        <w:jc w:val="both"/>
      </w:pPr>
      <w:r/>
    </w:p>
    <w:p>
      <w:pPr>
        <w:jc w:val="both"/>
      </w:pPr>
      <w:r>
        <w:t xml:space="preserve">  def metadataBuilder: Option[BaseUrtMetadataBuilder[Query]]</w:t>
      </w:r>
    </w:p>
    <w:p>
      <w:pPr>
        <w:jc w:val="both"/>
      </w:pPr>
      <w:r/>
    </w:p>
    <w:p>
      <w:pPr>
        <w:jc w:val="both"/>
      </w:pPr>
      <w:r>
        <w:t xml:space="preserve">  // Timeline entry sort indexes will count down by this value. Values higher than 1 are useful to</w:t>
      </w:r>
    </w:p>
    <w:p>
      <w:pPr>
        <w:jc w:val="both"/>
      </w:pPr>
      <w:r>
        <w:t xml:space="preserve">  // leave room in the sequence for dynamically injecting content in between existing entries.</w:t>
      </w:r>
    </w:p>
    <w:p>
      <w:pPr>
        <w:jc w:val="both"/>
      </w:pPr>
      <w:r>
        <w:t xml:space="preserve">  def sortIndexStep: Int = 1</w:t>
      </w:r>
    </w:p>
    <w:p>
      <w:pPr>
        <w:jc w:val="both"/>
      </w:pPr>
      <w:r/>
    </w:p>
    <w:p>
      <w:pPr>
        <w:jc w:val="both"/>
      </w:pPr>
      <w:r>
        <w:t xml:space="preserve">  final def buildTimeline(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Timeline = {</w:t>
      </w:r>
    </w:p>
    <w:p>
      <w:pPr>
        <w:jc w:val="both"/>
      </w:pPr>
      <w:r>
        <w:t xml:space="preserve">    val initialSortIndex = getInitialSortIndex(query)</w:t>
      </w:r>
    </w:p>
    <w:p>
      <w:pPr>
        <w:jc w:val="both"/>
      </w:pPr>
      <w:r/>
    </w:p>
    <w:p>
      <w:pPr>
        <w:jc w:val="both"/>
      </w:pPr>
      <w:r>
        <w:t xml:space="preserve">    // Set the sort indexes of the entries before we pass them to the cursor builders, since many</w:t>
      </w:r>
    </w:p>
    <w:p>
      <w:pPr>
        <w:jc w:val="both"/>
      </w:pPr>
      <w:r>
        <w:t xml:space="preserve">    // cursor implementations use the sort index of the first/last entry as part of the cursor value</w:t>
      </w:r>
    </w:p>
    <w:p>
      <w:pPr>
        <w:jc w:val="both"/>
      </w:pPr>
      <w:r>
        <w:t xml:space="preserve">    val sortIndexedEntries = updateSortIndexes(initialSortIndex, entries)</w:t>
      </w:r>
    </w:p>
    <w:p>
      <w:pPr>
        <w:jc w:val="both"/>
      </w:pPr>
      <w:r/>
    </w:p>
    <w:p>
      <w:pPr>
        <w:jc w:val="both"/>
      </w:pPr>
      <w:r>
        <w:t xml:space="preserve">    // Iterate over the cursorUpdaters in the order they were defined. Note that each updater will</w:t>
      </w:r>
    </w:p>
    <w:p>
      <w:pPr>
        <w:jc w:val="both"/>
      </w:pPr>
      <w:r>
        <w:t xml:space="preserve">    // be passed the timelineEntries updated by the previous cursorUpdater.</w:t>
      </w:r>
    </w:p>
    <w:p>
      <w:pPr>
        <w:jc w:val="both"/>
      </w:pPr>
      <w:r>
        <w:t xml:space="preserve">    val updatedCursorEntries: Seq[TimelineEntry] =</w:t>
      </w:r>
    </w:p>
    <w:p>
      <w:pPr>
        <w:jc w:val="both"/>
      </w:pPr>
      <w:r>
        <w:t xml:space="preserve">      cursorUpdaters.foldLeft(sortIndexedEntries) { (timelineEntries, cursorUpdater) =&gt;</w:t>
      </w:r>
    </w:p>
    <w:p>
      <w:pPr>
        <w:jc w:val="both"/>
      </w:pPr>
      <w:r>
        <w:t xml:space="preserve">        cursorUpdater.update(query, timelineEntries)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allCursoredEntries =</w:t>
      </w:r>
    </w:p>
    <w:p>
      <w:pPr>
        <w:jc w:val="both"/>
      </w:pPr>
      <w:r>
        <w:t xml:space="preserve">      updatedCursorEntries ++ cursorBuilders.flatMap(_.build(query, updatedCursorEntries))</w:t>
      </w:r>
    </w:p>
    <w:p>
      <w:pPr>
        <w:jc w:val="both"/>
      </w:pPr>
      <w:r/>
    </w:p>
    <w:p>
      <w:pPr>
        <w:jc w:val="both"/>
      </w:pPr>
      <w:r>
        <w:t xml:space="preserve">    val instructions: Seq[Instruction] =</w:t>
      </w:r>
    </w:p>
    <w:p>
      <w:pPr>
        <w:jc w:val="both"/>
      </w:pPr>
      <w:r>
        <w:t xml:space="preserve">      instructionBuilders.flatMap(_.build(query, allCursoredEntries))</w:t>
      </w:r>
    </w:p>
    <w:p>
      <w:pPr>
        <w:jc w:val="both"/>
      </w:pPr>
      <w:r/>
    </w:p>
    <w:p>
      <w:pPr>
        <w:jc w:val="both"/>
      </w:pPr>
      <w:r>
        <w:t xml:space="preserve">    val metadata = metadataBuilder.map(_.build(query, allCursoredEntries))</w:t>
      </w:r>
    </w:p>
    <w:p>
      <w:pPr>
        <w:jc w:val="both"/>
      </w:pPr>
      <w:r/>
    </w:p>
    <w:p>
      <w:pPr>
        <w:jc w:val="both"/>
      </w:pPr>
      <w:r>
        <w:t xml:space="preserve">    Timeline(</w:t>
      </w:r>
    </w:p>
    <w:p>
      <w:pPr>
        <w:jc w:val="both"/>
      </w:pPr>
      <w:r>
        <w:t xml:space="preserve">      id = query.product.identifier.toString + TimelineIdSuffix,</w:t>
      </w:r>
    </w:p>
    <w:p>
      <w:pPr>
        <w:jc w:val="both"/>
      </w:pPr>
      <w:r>
        <w:t xml:space="preserve">      instructions = instructions,</w:t>
      </w:r>
    </w:p>
    <w:p>
      <w:pPr>
        <w:jc w:val="both"/>
      </w:pPr>
      <w:r>
        <w:t xml:space="preserve">      metadata = metadata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final def getInitialSortIndex(query: Query): Long =</w:t>
      </w:r>
    </w:p>
    <w:p>
      <w:pPr>
        <w:jc w:val="both"/>
      </w:pPr>
      <w:r>
        <w:t xml:space="preserve">    query match {</w:t>
      </w:r>
    </w:p>
    <w:p>
      <w:pPr>
        <w:jc w:val="both"/>
      </w:pPr>
      <w:r>
        <w:t xml:space="preserve">      case cursorQuery: HasPipelineCursor[_] =&gt;</w:t>
      </w:r>
    </w:p>
    <w:p>
      <w:pPr>
        <w:jc w:val="both"/>
      </w:pPr>
      <w:r>
        <w:t xml:space="preserve">        UrtPipelineCursor</w:t>
      </w:r>
    </w:p>
    <w:p>
      <w:pPr>
        <w:jc w:val="both"/>
      </w:pPr>
      <w:r>
        <w:t xml:space="preserve">          .getCursorInitialSortIndex(cursorQuery)</w:t>
      </w:r>
    </w:p>
    <w:p>
      <w:pPr>
        <w:jc w:val="both"/>
      </w:pPr>
      <w:r>
        <w:t xml:space="preserve">          .getOrElse(SortIndexBuilder.timeToId(query.queryTime))</w:t>
      </w:r>
    </w:p>
    <w:p>
      <w:pPr>
        <w:jc w:val="both"/>
      </w:pPr>
      <w:r>
        <w:t xml:space="preserve">      case _ =&gt; SortIndexBuilder.timeToId(query.queryTime)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Updates the sort indexes in the timeline entries starting from the given initial sort index</w:t>
      </w:r>
    </w:p>
    <w:p>
      <w:pPr>
        <w:jc w:val="both"/>
      </w:pPr>
      <w:r>
        <w:t xml:space="preserve">   * value and decreasing by the value defined in the sort index step field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initialSortIndex The initial value of the sort index</w:t>
      </w:r>
    </w:p>
    <w:p>
      <w:pPr>
        <w:jc w:val="both"/>
      </w:pPr>
      <w:r>
        <w:t xml:space="preserve">   * @param timelineEntries Timeline entries to update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final def updateSortIndexes(</w:t>
      </w:r>
    </w:p>
    <w:p>
      <w:pPr>
        <w:jc w:val="both"/>
      </w:pPr>
      <w:r>
        <w:t xml:space="preserve">    initialSortIndex: Long,</w:t>
      </w:r>
    </w:p>
    <w:p>
      <w:pPr>
        <w:jc w:val="both"/>
      </w:pPr>
      <w:r>
        <w:t xml:space="preserve">    timelineEntries: Seq[TimelineEntry]</w:t>
      </w:r>
    </w:p>
    <w:p>
      <w:pPr>
        <w:jc w:val="both"/>
      </w:pPr>
      <w:r>
        <w:t xml:space="preserve">  ): Seq[TimelineEntry] = {</w:t>
      </w:r>
    </w:p>
    <w:p>
      <w:pPr>
        <w:jc w:val="both"/>
      </w:pPr>
      <w:r>
        <w:t xml:space="preserve">    val indexRange =</w:t>
      </w:r>
    </w:p>
    <w:p>
      <w:pPr>
        <w:jc w:val="both"/>
      </w:pPr>
      <w:r>
        <w:t xml:space="preserve">      initialSortIndex to (initialSortIndex - (timelineEntries.size * sortIndexStep)) by -sortIndexStep</w:t>
      </w:r>
    </w:p>
    <w:p>
      <w:pPr>
        <w:jc w:val="both"/>
      </w:pPr>
      <w:r/>
    </w:p>
    <w:p>
      <w:pPr>
        <w:jc w:val="both"/>
      </w:pPr>
      <w:r>
        <w:t xml:space="preserve">    // Skip any existing cursors because their sort indexes will be managed by their cursor updater.</w:t>
      </w:r>
    </w:p>
    <w:p>
      <w:pPr>
        <w:jc w:val="both"/>
      </w:pPr>
      <w:r>
        <w:t xml:space="preserve">    // If the cursors are not removed first, then the remaining entries would have a gap everywhere</w:t>
      </w:r>
    </w:p>
    <w:p>
      <w:pPr>
        <w:jc w:val="both"/>
      </w:pPr>
      <w:r>
        <w:t xml:space="preserve">    // an existing cursor was present.</w:t>
      </w:r>
    </w:p>
    <w:p>
      <w:pPr>
        <w:jc w:val="both"/>
      </w:pPr>
      <w:r>
        <w:t xml:space="preserve">    val (cursorEntries, nonCursorEntries) = timelineEntries.partition {</w:t>
      </w:r>
    </w:p>
    <w:p>
      <w:pPr>
        <w:jc w:val="both"/>
      </w:pPr>
      <w:r>
        <w:t xml:space="preserve">      case _: CursorOperation =&gt;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nonCursorEntries.zip(indexRange).map {</w:t>
      </w:r>
    </w:p>
    <w:p>
      <w:pPr>
        <w:jc w:val="both"/>
      </w:pPr>
      <w:r>
        <w:t xml:space="preserve">      case (entry, index) =&gt;</w:t>
      </w:r>
    </w:p>
    <w:p>
      <w:pPr>
        <w:jc w:val="both"/>
      </w:pPr>
      <w:r>
        <w:t xml:space="preserve">        entry.withSortIndex(index)</w:t>
      </w:r>
    </w:p>
    <w:p>
      <w:pPr>
        <w:jc w:val="both"/>
      </w:pPr>
      <w:r>
        <w:t xml:space="preserve">    } ++ cursorEntries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