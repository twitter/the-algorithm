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com.twitter.product_mixer.component_library.filter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FeatureFilter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Filter using the Feature name as the FilterIdentifier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[[FeatureFilter.fromFeature(identifier, feature)]]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fromFeature[Candidate &lt;: UniversalNoun[Any]](</w:t>
      </w:r>
    </w:p>
    <w:p>
      <w:pPr>
        <w:jc w:val="both"/>
      </w:pPr>
      <w:r>
        <w:t xml:space="preserve">    feature: Feature[Candidate, Boolean]</w:t>
      </w:r>
    </w:p>
    <w:p>
      <w:pPr>
        <w:jc w:val="both"/>
      </w:pPr>
      <w:r>
        <w:t xml:space="preserve">  ): Filter[PipelineQuery, Candidate] =</w:t>
      </w:r>
    </w:p>
    <w:p>
      <w:pPr>
        <w:jc w:val="both"/>
      </w:pPr>
      <w:r>
        <w:t xml:space="preserve">    FeatureFilter.fromFeature(FilterIdentifier(feature.toString), feature)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Filter that keeps candidates when the provided Boolean Feature is present and True.</w:t>
      </w:r>
    </w:p>
    <w:p>
      <w:pPr>
        <w:jc w:val="both"/>
      </w:pPr>
      <w:r>
        <w:t xml:space="preserve">   * If the Feature is missing or False, the candidate is removed.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{{{</w:t>
      </w:r>
    </w:p>
    <w:p>
      <w:pPr>
        <w:jc w:val="both"/>
      </w:pPr>
      <w:r>
        <w:t xml:space="preserve">   *  Filter.fromFeature(</w:t>
      </w:r>
    </w:p>
    <w:p>
      <w:pPr>
        <w:jc w:val="both"/>
      </w:pPr>
      <w:r>
        <w:t xml:space="preserve">   *    FilterIdentifier("SomeFilter"),</w:t>
      </w:r>
    </w:p>
    <w:p>
      <w:pPr>
        <w:jc w:val="both"/>
      </w:pPr>
      <w:r>
        <w:t xml:space="preserve">   *    feature = SomeFeature</w:t>
      </w:r>
    </w:p>
    <w:p>
      <w:pPr>
        <w:jc w:val="both"/>
      </w:pPr>
      <w:r>
        <w:t xml:space="preserve">   *  )</w:t>
      </w:r>
    </w:p>
    <w:p>
      <w:pPr>
        <w:jc w:val="both"/>
      </w:pPr>
      <w:r>
        <w:t xml:space="preserve">   *  }}}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identifier A FilterIdentifier for the new filter</w:t>
      </w:r>
    </w:p>
    <w:p>
      <w:pPr>
        <w:jc w:val="both"/>
      </w:pPr>
      <w:r>
        <w:t xml:space="preserve">   * @param feature A feature of [Candidate, Boolean] type used to determine whether Candidates will be kept</w:t>
      </w:r>
    </w:p>
    <w:p>
      <w:pPr>
        <w:jc w:val="both"/>
      </w:pPr>
      <w:r>
        <w:t xml:space="preserve">   *                            when this feature is present and true otherwise they will be removed.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fromFeature[Candidate &lt;: UniversalNoun[Any]](</w:t>
      </w:r>
    </w:p>
    <w:p>
      <w:pPr>
        <w:jc w:val="both"/>
      </w:pPr>
      <w:r>
        <w:t xml:space="preserve">    identifier: FilterIdentifier,</w:t>
      </w:r>
    </w:p>
    <w:p>
      <w:pPr>
        <w:jc w:val="both"/>
      </w:pPr>
      <w:r>
        <w:t xml:space="preserve">    feature: Feature[Candidate, Boolean]</w:t>
      </w:r>
    </w:p>
    <w:p>
      <w:pPr>
        <w:jc w:val="both"/>
      </w:pPr>
      <w:r>
        <w:t xml:space="preserve">  ): Filter[PipelineQuery, Candidate] = {</w:t>
      </w:r>
    </w:p>
    <w:p>
      <w:pPr>
        <w:jc w:val="both"/>
      </w:pPr>
      <w:r>
        <w:t xml:space="preserve">    val i = identifier</w:t>
      </w:r>
    </w:p>
    <w:p>
      <w:pPr>
        <w:jc w:val="both"/>
      </w:pPr>
      <w:r/>
    </w:p>
    <w:p>
      <w:pPr>
        <w:jc w:val="both"/>
      </w:pPr>
      <w:r>
        <w:t xml:space="preserve">    new Filter[PipelineQuery, Candidate] {</w:t>
      </w:r>
    </w:p>
    <w:p>
      <w:pPr>
        <w:jc w:val="both"/>
      </w:pPr>
      <w:r>
        <w:t xml:space="preserve">      override val identifier: FilterIdentifier = i</w:t>
      </w:r>
    </w:p>
    <w:p>
      <w:pPr>
        <w:jc w:val="both"/>
      </w:pPr>
      <w:r/>
    </w:p>
    <w:p>
      <w:pPr>
        <w:jc w:val="both"/>
      </w:pPr>
      <w:r>
        <w:t xml:space="preserve">      override def apply(</w:t>
      </w:r>
    </w:p>
    <w:p>
      <w:pPr>
        <w:jc w:val="both"/>
      </w:pPr>
      <w:r>
        <w:t xml:space="preserve">        query: PipelineQuery,</w:t>
      </w:r>
    </w:p>
    <w:p>
      <w:pPr>
        <w:jc w:val="both"/>
      </w:pPr>
      <w:r>
        <w:t xml:space="preserve">        candidates: Seq[CandidateWithFeatures[Candidate]]</w:t>
      </w:r>
    </w:p>
    <w:p>
      <w:pPr>
        <w:jc w:val="both"/>
      </w:pPr>
      <w:r>
        <w:t xml:space="preserve">      ): Stitch[FilterResult[Candidate]] = {</w:t>
      </w:r>
    </w:p>
    <w:p>
      <w:pPr>
        <w:jc w:val="both"/>
      </w:pPr>
      <w:r>
        <w:t xml:space="preserve">        val (keptCandidates, removedCandidates) = candidates.partition { filterCandidate =&gt;</w:t>
      </w:r>
    </w:p>
    <w:p>
      <w:pPr>
        <w:jc w:val="both"/>
      </w:pPr>
      <w:r>
        <w:t xml:space="preserve">          filterCandidate.features.getOrElse(feature, false)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Stitch.value(</w:t>
      </w:r>
    </w:p>
    <w:p>
      <w:pPr>
        <w:jc w:val="both"/>
      </w:pPr>
      <w:r>
        <w:t xml:space="preserve">          FilterResult(</w:t>
      </w:r>
    </w:p>
    <w:p>
      <w:pPr>
        <w:jc w:val="both"/>
      </w:pPr>
      <w:r>
        <w:t xml:space="preserve">            kept = keptCandidates.map(_.candidate),</w:t>
      </w:r>
    </w:p>
    <w:p>
      <w:pPr>
        <w:jc w:val="both"/>
      </w:pPr>
      <w:r>
        <w:t xml:space="preserve">            removed = removedCandidates.map(_.candidate)))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