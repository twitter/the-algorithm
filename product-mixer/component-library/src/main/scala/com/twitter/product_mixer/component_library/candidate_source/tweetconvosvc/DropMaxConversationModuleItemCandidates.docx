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com.twitter.product_mixer.component_library.candidate_source.tweetconvosvc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Takes a conversation module item and truncates it to be at most the focal tweet, the focal tweet's</w:t>
      </w:r>
    </w:p>
    <w:p>
      <w:pPr>
        <w:jc w:val="both"/>
      </w:pPr>
      <w:r>
        <w:t xml:space="preserve"> * in reply to tweet and optionally, the root conversation tweet if desired.</w:t>
      </w:r>
    </w:p>
    <w:p>
      <w:pPr>
        <w:jc w:val="both"/>
      </w:pPr>
      <w:r>
        <w:t xml:space="preserve"> * @param pipelineScope What pipeline scopes to include in this.</w:t>
      </w:r>
    </w:p>
    <w:p>
      <w:pPr>
        <w:jc w:val="both"/>
      </w:pPr>
      <w:r>
        <w:t xml:space="preserve"> * @param includeRootTweet Whether to include the root tweet at the top of the conversation or not.</w:t>
      </w:r>
    </w:p>
    <w:p>
      <w:pPr>
        <w:jc w:val="both"/>
      </w:pPr>
      <w:r>
        <w:t xml:space="preserve"> * @tparam Query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DropMaxConversationModuleItemCandidates[-Query &lt;: PipelineQuery](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includeRootTweet: Boolean)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updatedCandidates = remainingCandidates.collect {</w:t>
      </w:r>
    </w:p>
    <w:p>
      <w:pPr>
        <w:jc w:val="both"/>
      </w:pPr>
      <w:r>
        <w:t xml:space="preserve">      case moduleCandidate: ModuleCandidateWithDetails if pipelineScope.contains(moduleCandidate) =&gt;</w:t>
      </w:r>
    </w:p>
    <w:p>
      <w:pPr>
        <w:jc w:val="both"/>
      </w:pPr>
      <w:r>
        <w:t xml:space="preserve">        updateConversationModule(moduleCandidate, includeRootTweet)</w:t>
      </w:r>
    </w:p>
    <w:p>
      <w:pPr>
        <w:jc w:val="both"/>
      </w:pPr>
      <w:r>
        <w:t xml:space="preserve">      case candidates =&gt; candidates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SelectorResult(remainingCandidates = updatedCandidates,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updateConversationModule(</w:t>
      </w:r>
    </w:p>
    <w:p>
      <w:pPr>
        <w:jc w:val="both"/>
      </w:pPr>
      <w:r>
        <w:t xml:space="preserve">    module: ModuleCandidateWithDetails,</w:t>
      </w:r>
    </w:p>
    <w:p>
      <w:pPr>
        <w:jc w:val="both"/>
      </w:pPr>
      <w:r>
        <w:t xml:space="preserve">    includeRootTweet: Boolean</w:t>
      </w:r>
    </w:p>
    <w:p>
      <w:pPr>
        <w:jc w:val="both"/>
      </w:pPr>
      <w:r>
        <w:t xml:space="preserve">  ): ModuleCandidateWithDetails = {</w:t>
      </w:r>
    </w:p>
    <w:p>
      <w:pPr>
        <w:jc w:val="both"/>
      </w:pPr>
      <w:r>
        <w:t xml:space="preserve">    // If the thread is only the root tweet &amp; a focal tweet replying to it, no truncation can be done.</w:t>
      </w:r>
    </w:p>
    <w:p>
      <w:pPr>
        <w:jc w:val="both"/>
      </w:pPr>
      <w:r>
        <w:t xml:space="preserve">    if (module.candidates.length &lt;= 2) {</w:t>
      </w:r>
    </w:p>
    <w:p>
      <w:pPr>
        <w:jc w:val="both"/>
      </w:pPr>
      <w:r>
        <w:t xml:space="preserve">      module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If a thread is more 3 or more tweets, we optionally keep the root tweet if desired, and take</w:t>
      </w:r>
    </w:p>
    <w:p>
      <w:pPr>
        <w:jc w:val="both"/>
      </w:pPr>
      <w:r>
        <w:t xml:space="preserve">      // the focal tweet tweet and its direct ancestor (the one it would have replied to) and return</w:t>
      </w:r>
    </w:p>
    <w:p>
      <w:pPr>
        <w:jc w:val="both"/>
      </w:pPr>
      <w:r>
        <w:t xml:space="preserve">      // those.</w:t>
      </w:r>
    </w:p>
    <w:p>
      <w:pPr>
        <w:jc w:val="both"/>
      </w:pPr>
      <w:r>
        <w:t xml:space="preserve">      val tweetCandidates = module.candidates</w:t>
      </w:r>
    </w:p>
    <w:p>
      <w:pPr>
        <w:jc w:val="both"/>
      </w:pPr>
      <w:r>
        <w:t xml:space="preserve">      val replyAndFocalTweet = tweetCandidates.takeRight(2)</w:t>
      </w:r>
    </w:p>
    <w:p>
      <w:pPr>
        <w:jc w:val="both"/>
      </w:pPr>
      <w:r>
        <w:t xml:space="preserve">      val updatedConversation = if (includeRootTweet) {</w:t>
      </w:r>
    </w:p>
    <w:p>
      <w:pPr>
        <w:jc w:val="both"/>
      </w:pPr>
      <w:r>
        <w:t xml:space="preserve">        tweetCandidates.headOption ++ replyAndFocalTweet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replyAndFocalTweet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module.copy(candidates = updatedConversation.toSeq)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