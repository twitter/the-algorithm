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com.twitter.product_mixer.component_library.gate</w:t>
      </w:r>
    </w:p>
    <w:p>
      <w:pPr>
        <w:jc w:val="both"/>
      </w:pPr>
      <w:r/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DefinedCountryCodeGate extends Gate[PipelineQuery] {</w:t>
      </w:r>
    </w:p>
    <w:p>
      <w:pPr>
        <w:jc w:val="both"/>
      </w:pPr>
      <w:r>
        <w:t xml:space="preserve">  override val identifier: GateIdentifier = GateIdentifier("DefinedCountryCode")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PipelineQuery): Stitch[Boolean] =</w:t>
      </w:r>
    </w:p>
    <w:p>
      <w:pPr>
        <w:jc w:val="both"/>
      </w:pPr>
      <w:r>
        <w:t xml:space="preserve">    Stitch.value(query.getCountryCode.isDefined)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