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com.twitter.product_mixer.component_library.scorer.cr_ml_ranker</w:t>
      </w:r>
    </w:p>
    <w:p>
      <w:pPr>
        <w:jc w:val="both"/>
      </w:pPr>
      <w:r/>
    </w:p>
    <w:p>
      <w:pPr>
        <w:jc w:val="both"/>
      </w:pPr>
      <w:r>
        <w:t>import com.twitter.cr_ml_ranker.{thriftscala =&gt; t}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CrMlRankerResult(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score: Double)</w:t>
      </w:r>
    </w:p>
    <w:p>
      <w:pPr>
        <w:jc w:val="both"/>
      </w:pPr>
      <w:r/>
    </w:p>
    <w:p>
      <w:pPr>
        <w:jc w:val="both"/>
      </w:pPr>
      <w:r>
        <w:t>class CrMlRankerScoreStitchClient(</w:t>
      </w:r>
    </w:p>
    <w:p>
      <w:pPr>
        <w:jc w:val="both"/>
      </w:pPr>
      <w:r>
        <w:t xml:space="preserve">  crMLRanker: t.CrMLRanker.MethodPerEndpoint,</w:t>
      </w:r>
    </w:p>
    <w:p>
      <w:pPr>
        <w:jc w:val="both"/>
      </w:pPr>
      <w:r>
        <w:t xml:space="preserve">  maxBatchSize: Int) {</w:t>
      </w:r>
    </w:p>
    <w:p>
      <w:pPr>
        <w:jc w:val="both"/>
      </w:pPr>
      <w:r/>
    </w:p>
    <w:p>
      <w:pPr>
        <w:jc w:val="both"/>
      </w:pPr>
      <w:r>
        <w:t xml:space="preserve">  def getScore(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tweetCandidate: BaseTweetCandidate,</w:t>
      </w:r>
    </w:p>
    <w:p>
      <w:pPr>
        <w:jc w:val="both"/>
      </w:pPr>
      <w:r>
        <w:t xml:space="preserve">    rankingConfig: t.RankingConfig,</w:t>
      </w:r>
    </w:p>
    <w:p>
      <w:pPr>
        <w:jc w:val="both"/>
      </w:pPr>
      <w:r>
        <w:t xml:space="preserve">    commonFeatures: t.CommonFeatures</w:t>
      </w:r>
    </w:p>
    <w:p>
      <w:pPr>
        <w:jc w:val="both"/>
      </w:pPr>
      <w:r>
        <w:t xml:space="preserve">  ): Stitch[CrMlRankerResult] = {</w:t>
      </w:r>
    </w:p>
    <w:p>
      <w:pPr>
        <w:jc w:val="both"/>
      </w:pPr>
      <w:r>
        <w:t xml:space="preserve">    Stitch.call(</w:t>
      </w:r>
    </w:p>
    <w:p>
      <w:pPr>
        <w:jc w:val="both"/>
      </w:pPr>
      <w:r>
        <w:t xml:space="preserve">      tweetCandidate,</w:t>
      </w:r>
    </w:p>
    <w:p>
      <w:pPr>
        <w:jc w:val="both"/>
      </w:pPr>
      <w:r>
        <w:t xml:space="preserve">      CrMlRankerGroup(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rankingConfig = rankingConfig,</w:t>
      </w:r>
    </w:p>
    <w:p>
      <w:pPr>
        <w:jc w:val="both"/>
      </w:pPr>
      <w:r>
        <w:t xml:space="preserve">        commonFeatures = commonFeatures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CrMlRankerGroup(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rankingConfig: t.RankingConfig,</w:t>
      </w:r>
    </w:p>
    <w:p>
      <w:pPr>
        <w:jc w:val="both"/>
      </w:pPr>
      <w:r>
        <w:t xml:space="preserve">    commonFeatures: t.CommonFeatures)</w:t>
      </w:r>
    </w:p>
    <w:p>
      <w:pPr>
        <w:jc w:val="both"/>
      </w:pPr>
      <w:r>
        <w:t xml:space="preserve">      extends SeqGroup[BaseTweetCandidate, CrMlRankerResult] {</w:t>
      </w:r>
    </w:p>
    <w:p>
      <w:pPr>
        <w:jc w:val="both"/>
      </w:pPr>
      <w:r/>
    </w:p>
    <w:p>
      <w:pPr>
        <w:jc w:val="both"/>
      </w:pPr>
      <w:r>
        <w:t xml:space="preserve">    override val maxSize: Int = maxBatchSize</w:t>
      </w:r>
    </w:p>
    <w:p>
      <w:pPr>
        <w:jc w:val="both"/>
      </w:pPr>
      <w:r/>
    </w:p>
    <w:p>
      <w:pPr>
        <w:jc w:val="both"/>
      </w:pPr>
      <w:r>
        <w:t xml:space="preserve">    override protected def run(</w:t>
      </w:r>
    </w:p>
    <w:p>
      <w:pPr>
        <w:jc w:val="both"/>
      </w:pPr>
      <w:r>
        <w:t xml:space="preserve">      tweetCandidates: Seq[BaseTweetCandidate]</w:t>
      </w:r>
    </w:p>
    <w:p>
      <w:pPr>
        <w:jc w:val="both"/>
      </w:pPr>
      <w:r>
        <w:t xml:space="preserve">    ): Future[Seq[Try[CrMlRankerResult]]] = {</w:t>
      </w:r>
    </w:p>
    <w:p>
      <w:pPr>
        <w:jc w:val="both"/>
      </w:pPr>
      <w:r>
        <w:t xml:space="preserve">      val crMlRankerCandidates =</w:t>
      </w:r>
    </w:p>
    <w:p>
      <w:pPr>
        <w:jc w:val="both"/>
      </w:pPr>
      <w:r>
        <w:t xml:space="preserve">        tweetCandidates.map { tweetCandidate =&gt;</w:t>
      </w:r>
    </w:p>
    <w:p>
      <w:pPr>
        <w:jc w:val="both"/>
      </w:pPr>
      <w:r>
        <w:t xml:space="preserve">          t.RankingCandidate(</w:t>
      </w:r>
    </w:p>
    <w:p>
      <w:pPr>
        <w:jc w:val="both"/>
      </w:pPr>
      <w:r>
        <w:t xml:space="preserve">            tweetId = tweetCandidate.id,</w:t>
      </w:r>
    </w:p>
    <w:p>
      <w:pPr>
        <w:jc w:val="both"/>
      </w:pPr>
      <w:r>
        <w:t xml:space="preserve">            hydrationContext = Some(</w:t>
      </w:r>
    </w:p>
    <w:p>
      <w:pPr>
        <w:jc w:val="both"/>
      </w:pPr>
      <w:r>
        <w:t xml:space="preserve">              t.FeatureHydrationContext.HomeHydrationContext(t</w:t>
      </w:r>
    </w:p>
    <w:p>
      <w:pPr>
        <w:jc w:val="both"/>
      </w:pPr>
      <w:r>
        <w:t xml:space="preserve">                .HomeFeatureHydrationContext(tweetAuthor = None)))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thriftResults = crMLRanker.getRankedResults(</w:t>
      </w:r>
    </w:p>
    <w:p>
      <w:pPr>
        <w:jc w:val="both"/>
      </w:pPr>
      <w:r>
        <w:t xml:space="preserve">        t.RankingRequest(</w:t>
      </w:r>
    </w:p>
    <w:p>
      <w:pPr>
        <w:jc w:val="both"/>
      </w:pPr>
      <w:r>
        <w:t xml:space="preserve">          requestContext = t.RankingRequestContext(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config = rankingConfig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candidates = crMlRankerCandidates,</w:t>
      </w:r>
    </w:p>
    <w:p>
      <w:pPr>
        <w:jc w:val="both"/>
      </w:pPr>
      <w:r>
        <w:t xml:space="preserve">          commonFeatures = commonFeatures.commonFeatures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thriftResults.map { response =&gt;</w:t>
      </w:r>
    </w:p>
    <w:p>
      <w:pPr>
        <w:jc w:val="both"/>
      </w:pPr>
      <w:r>
        <w:t xml:space="preserve">        response.scoredTweets.map { scoredTweet =&gt;</w:t>
      </w:r>
    </w:p>
    <w:p>
      <w:pPr>
        <w:jc w:val="both"/>
      </w:pPr>
      <w:r>
        <w:t xml:space="preserve">          Return(</w:t>
      </w:r>
    </w:p>
    <w:p>
      <w:pPr>
        <w:jc w:val="both"/>
      </w:pPr>
      <w:r>
        <w:t xml:space="preserve">            CrMlRankerResult(</w:t>
      </w:r>
    </w:p>
    <w:p>
      <w:pPr>
        <w:jc w:val="both"/>
      </w:pPr>
      <w:r>
        <w:t xml:space="preserve">              tweetId = scoredTweet.tweetId,</w:t>
      </w:r>
    </w:p>
    <w:p>
      <w:pPr>
        <w:jc w:val="both"/>
      </w:pPr>
      <w:r>
        <w:t xml:space="preserve">              score = scoredTweet.score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