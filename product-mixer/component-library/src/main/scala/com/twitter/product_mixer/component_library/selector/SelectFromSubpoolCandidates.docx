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sealed trait SubpoolIncludeTypes</w:t>
      </w:r>
    </w:p>
    <w:p>
      <w:pPr>
        <w:jc w:val="both"/>
      </w:pPr>
      <w:r/>
    </w:p>
    <w:p>
      <w:pPr>
        <w:jc w:val="both"/>
      </w:pPr>
      <w:r>
        <w:t>trait IncludeInSubpool[-Query &lt;: PipelineQuery] extends SubpoolIncludeTypes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`query`, current `remainingCandidate`, and the `result`,</w:t>
      </w:r>
    </w:p>
    <w:p>
      <w:pPr>
        <w:jc w:val="both"/>
      </w:pPr>
      <w:r>
        <w:t xml:space="preserve">   * returns whether the specific `remainingCandidate` should be passed into the</w:t>
      </w:r>
    </w:p>
    <w:p>
      <w:pPr>
        <w:jc w:val="both"/>
      </w:pPr>
      <w:r>
        <w:t xml:space="preserve">   * [[SelectFromSubpoolCandidates]]'s [[SelectFromSubpoolCandidates.selector]]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the `result` contains the [[SelectorResult.result]] that was passed into this selector,</w:t>
      </w:r>
    </w:p>
    <w:p>
      <w:pPr>
        <w:jc w:val="both"/>
      </w:pPr>
      <w:r>
        <w:t xml:space="preserve">   *       so each `remainingCandidate` will get the same `result` Seq.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remainingCandidate: CandidateWithDetails,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IncludeCandidateTypeInSubpool[CandidateType &lt;: UniversalNoun[_]](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tag: ClassTag[CandidateType])</w:t>
      </w:r>
    </w:p>
    <w:p>
      <w:pPr>
        <w:jc w:val="both"/>
      </w:pPr>
      <w:r>
        <w:t xml:space="preserve">    extends IncludeInSubpool[PipelineQuery]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remainingCandidate: CandidateWithDetails,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Boolean = remainingCandidate.isCandidateType[CandidateType]()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IncludeSetInSubpool[-Query &lt;: PipelineQuery] extends SubpoolIncludeTypes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`query`, all `remainingCandidates`` and `results`,</w:t>
      </w:r>
    </w:p>
    <w:p>
      <w:pPr>
        <w:jc w:val="both"/>
      </w:pPr>
      <w:r>
        <w:t xml:space="preserve">   * returns a Set of which candidates should be included in the subpool.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the returned set is only used to determine subpool membership. Mutating the candidates</w:t>
      </w:r>
    </w:p>
    <w:p>
      <w:pPr>
        <w:jc w:val="both"/>
      </w:pPr>
      <w:r>
        <w:t xml:space="preserve">   *       is invalid and won't work. The order of the candidates will be preserved from the current</w:t>
      </w:r>
    </w:p>
    <w:p>
      <w:pPr>
        <w:jc w:val="both"/>
      </w:pPr>
      <w:r>
        <w:t xml:space="preserve">   *       order of the remaining candidates sequence.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Set[CandidateWithDetails]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SubpoolRemainingCandidatesHandler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Candidates remaining in the subpool after running the selector will be</w:t>
      </w:r>
    </w:p>
    <w:p>
      <w:pPr>
        <w:jc w:val="both"/>
      </w:pPr>
      <w:r>
        <w:t xml:space="preserve"> * prepended to the beginning of the [[SelectorResult.remainingCandidates]]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PrependToBeginningOfRemainingCandidates extends SubpoolRemainingCandidatesHandler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Candidates remaining in the subpool after running the selector will be</w:t>
      </w:r>
    </w:p>
    <w:p>
      <w:pPr>
        <w:jc w:val="both"/>
      </w:pPr>
      <w:r>
        <w:t xml:space="preserve"> * appended to the end of the [[SelectorResult.remainingCandidates]]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AppendToEndOfRemainingCandidates extends SubpoolRemainingCandidatesHandler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Creates a subpool of all `remainingCandidates` for which [[subpoolInclude]] resolves to true</w:t>
      </w:r>
    </w:p>
    <w:p>
      <w:pPr>
        <w:jc w:val="both"/>
      </w:pPr>
      <w:r>
        <w:t xml:space="preserve"> * (in the same order as the original `remainingCandidates`) and runs the [[selector]] with the</w:t>
      </w:r>
    </w:p>
    <w:p>
      <w:pPr>
        <w:jc w:val="both"/>
      </w:pPr>
      <w:r>
        <w:t xml:space="preserve"> * subpool passed in as the `remainingCandidates`.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Most customers want to use a IncludeInSubpool that chooses if each candidate should be included</w:t>
      </w:r>
    </w:p>
    <w:p>
      <w:pPr>
        <w:jc w:val="both"/>
      </w:pPr>
      <w:r>
        <w:t xml:space="preserve"> * in the subpool.</w:t>
      </w:r>
    </w:p>
    <w:p>
      <w:pPr>
        <w:jc w:val="both"/>
      </w:pPr>
      <w:r>
        <w:t xml:space="preserve"> * Where necessary, IncludeSetInSubpool allows you to define them in bulk w/ a 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candidates in the subpool which are not added to the [[SelectorResult.result]]</w:t>
      </w:r>
    </w:p>
    <w:p>
      <w:pPr>
        <w:jc w:val="both"/>
      </w:pPr>
      <w:r>
        <w:t xml:space="preserve"> *       will be treated according to the [[SubpoolRemainingCandidatesHandler]]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SelectFromSubpoolCandidates[-Query &lt;: PipelineQuery] private[selector] (</w:t>
      </w:r>
    </w:p>
    <w:p>
      <w:pPr>
        <w:jc w:val="both"/>
      </w:pPr>
      <w:r>
        <w:t xml:space="preserve">  val selector: Selector[Query],</w:t>
      </w:r>
    </w:p>
    <w:p>
      <w:pPr>
        <w:jc w:val="both"/>
      </w:pPr>
      <w:r>
        <w:t xml:space="preserve">  subpoolInclude: SubpoolIncludeTypes,</w:t>
      </w:r>
    </w:p>
    <w:p>
      <w:pPr>
        <w:jc w:val="both"/>
      </w:pPr>
      <w:r>
        <w:t xml:space="preserve">  subpoolRemainingCandidatesHandler: SubpoolRemainingCandidatesHandler =</w:t>
      </w:r>
    </w:p>
    <w:p>
      <w:pPr>
        <w:jc w:val="both"/>
      </w:pPr>
      <w:r>
        <w:t xml:space="preserve">    AppendToEndOfRemainingCandidates)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selector.pipelineScope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(selectedCandidates, otherCandidates) = subpoolInclude match {</w:t>
      </w:r>
    </w:p>
    <w:p>
      <w:pPr>
        <w:jc w:val="both"/>
      </w:pPr>
      <w:r>
        <w:t xml:space="preserve">      case includeInSubpool: IncludeInSubpool[Query] =&gt;</w:t>
      </w:r>
    </w:p>
    <w:p>
      <w:pPr>
        <w:jc w:val="both"/>
      </w:pPr>
      <w:r>
        <w:t xml:space="preserve">        remainingCandidates.partition(candidate =&gt;</w:t>
      </w:r>
    </w:p>
    <w:p>
      <w:pPr>
        <w:jc w:val="both"/>
      </w:pPr>
      <w:r>
        <w:t xml:space="preserve">          pipelineScope.contains(candidate) &amp;&amp; includeInSubpool(query, candidate, result))</w:t>
      </w:r>
    </w:p>
    <w:p>
      <w:pPr>
        <w:jc w:val="both"/>
      </w:pPr>
      <w:r>
        <w:t xml:space="preserve">      case includeSetInSubpool: IncludeSetInSubpool[Query] =&gt;</w:t>
      </w:r>
    </w:p>
    <w:p>
      <w:pPr>
        <w:jc w:val="both"/>
      </w:pPr>
      <w:r>
        <w:t xml:space="preserve">        val includeSet =</w:t>
      </w:r>
    </w:p>
    <w:p>
      <w:pPr>
        <w:jc w:val="both"/>
      </w:pPr>
      <w:r>
        <w:t xml:space="preserve">          includeSetInSubpool(query, remainingCandidates.filter(pipelineScope.contains), result)</w:t>
      </w:r>
    </w:p>
    <w:p>
      <w:pPr>
        <w:jc w:val="both"/>
      </w:pPr>
      <w:r>
        <w:t xml:space="preserve">        remainingCandidates.partition(candidate =&gt; includeSet.contains(candidate))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underlyingSelectorResult = selector.apply(query, selectedCandidates, result)</w:t>
      </w:r>
    </w:p>
    <w:p>
      <w:pPr>
        <w:jc w:val="both"/>
      </w:pPr>
      <w:r>
        <w:t xml:space="preserve">    val remainingCandidatesWithSubpoolRemainingCandidates =</w:t>
      </w:r>
    </w:p>
    <w:p>
      <w:pPr>
        <w:jc w:val="both"/>
      </w:pPr>
      <w:r>
        <w:t xml:space="preserve">      subpoolRemainingCandidatesHandler match {</w:t>
      </w:r>
    </w:p>
    <w:p>
      <w:pPr>
        <w:jc w:val="both"/>
      </w:pPr>
      <w:r>
        <w:t xml:space="preserve">        case AppendToEndOfRemainingCandidates =&gt;</w:t>
      </w:r>
    </w:p>
    <w:p>
      <w:pPr>
        <w:jc w:val="both"/>
      </w:pPr>
      <w:r>
        <w:t xml:space="preserve">          otherCandidates ++ underlyingSelectorResult.remainingCandidates</w:t>
      </w:r>
    </w:p>
    <w:p>
      <w:pPr>
        <w:jc w:val="both"/>
      </w:pPr>
      <w:r>
        <w:t xml:space="preserve">        case PrependToBeginningOfRemainingCandidates =&gt;</w:t>
      </w:r>
    </w:p>
    <w:p>
      <w:pPr>
        <w:jc w:val="both"/>
      </w:pPr>
      <w:r>
        <w:t xml:space="preserve">          underlyingSelectorResult.remainingCandidates ++ otherCandidates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underlyingSelectorResult.copy(remainingCandidates =</w:t>
      </w:r>
    </w:p>
    <w:p>
      <w:pPr>
        <w:jc w:val="both"/>
      </w:pPr>
      <w:r>
        <w:t xml:space="preserve">      remainingCandidatesWithSubpoolRemainingCandidates)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toString: String = s"SelectFromSubpoolCandidates(${selector.toString}))"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SelectFromSubpoolCandidates {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selector: Selector[Query],</w:t>
      </w:r>
    </w:p>
    <w:p>
      <w:pPr>
        <w:jc w:val="both"/>
      </w:pPr>
      <w:r>
        <w:t xml:space="preserve">    includeInSubpool: IncludeInSubpool[Query],</w:t>
      </w:r>
    </w:p>
    <w:p>
      <w:pPr>
        <w:jc w:val="both"/>
      </w:pPr>
      <w:r>
        <w:t xml:space="preserve">    subpoolRemainingCandidatesHandler: SubpoolRemainingCandidatesHandler =</w:t>
      </w:r>
    </w:p>
    <w:p>
      <w:pPr>
        <w:jc w:val="both"/>
      </w:pPr>
      <w:r>
        <w:t xml:space="preserve">      AppendToEndOfRemainingCandidates</w:t>
      </w:r>
    </w:p>
    <w:p>
      <w:pPr>
        <w:jc w:val="both"/>
      </w:pPr>
      <w:r>
        <w:t xml:space="preserve">  ) = new SelectFromSubpoolCandidates[Query](</w:t>
      </w:r>
    </w:p>
    <w:p>
      <w:pPr>
        <w:jc w:val="both"/>
      </w:pPr>
      <w:r>
        <w:t xml:space="preserve">    selector,</w:t>
      </w:r>
    </w:p>
    <w:p>
      <w:pPr>
        <w:jc w:val="both"/>
      </w:pPr>
      <w:r>
        <w:t xml:space="preserve">    includeInSubpool,</w:t>
      </w:r>
    </w:p>
    <w:p>
      <w:pPr>
        <w:jc w:val="both"/>
      </w:pPr>
      <w:r>
        <w:t xml:space="preserve">    subpoolRemainingCandidatesHandler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includeSet[Query &lt;: PipelineQuery](</w:t>
      </w:r>
    </w:p>
    <w:p>
      <w:pPr>
        <w:jc w:val="both"/>
      </w:pPr>
      <w:r>
        <w:t xml:space="preserve">    selector: Selector[Query],</w:t>
      </w:r>
    </w:p>
    <w:p>
      <w:pPr>
        <w:jc w:val="both"/>
      </w:pPr>
      <w:r>
        <w:t xml:space="preserve">    includeSetInSubpool: IncludeSetInSubpool[Query],</w:t>
      </w:r>
    </w:p>
    <w:p>
      <w:pPr>
        <w:jc w:val="both"/>
      </w:pPr>
      <w:r>
        <w:t xml:space="preserve">    subpoolRemainingCandidatesHandler: SubpoolRemainingCandidatesHandler =</w:t>
      </w:r>
    </w:p>
    <w:p>
      <w:pPr>
        <w:jc w:val="both"/>
      </w:pPr>
      <w:r>
        <w:t xml:space="preserve">      AppendToEndOfRemainingCandidates</w:t>
      </w:r>
    </w:p>
    <w:p>
      <w:pPr>
        <w:jc w:val="both"/>
      </w:pPr>
      <w:r>
        <w:t xml:space="preserve">  ) = new SelectFromSubpoolCandidates[Query](</w:t>
      </w:r>
    </w:p>
    <w:p>
      <w:pPr>
        <w:jc w:val="both"/>
      </w:pPr>
      <w:r>
        <w:t xml:space="preserve">    selector,</w:t>
      </w:r>
    </w:p>
    <w:p>
      <w:pPr>
        <w:jc w:val="both"/>
      </w:pPr>
      <w:r>
        <w:t xml:space="preserve">    includeSetInSubpool,</w:t>
      </w:r>
    </w:p>
    <w:p>
      <w:pPr>
        <w:jc w:val="both"/>
      </w:pPr>
      <w:r>
        <w:t xml:space="preserve">    subpoolRemainingCandidatesHandler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