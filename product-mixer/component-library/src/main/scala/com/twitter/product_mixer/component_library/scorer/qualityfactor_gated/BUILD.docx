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"product-mixer/core/src/main/scala/com/twitter/product_mixer/core/functional_component/configapi",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