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"cr-ml-ranker/thrift/src/main/thrift:thrift-scala",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"product-mixer/component-library/src/main/scala/com/twitter/product_mixer/component_library/feature_hydrator/query/cr_ml_ranker",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"cr-ml-ranker/thrift/src/main/thrift:thrift-scala",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"product-mixer/component-library/src/main/scala/com/twitter/product_mixer/component_library/feature_hydrator/query/cr_ml_ranker",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