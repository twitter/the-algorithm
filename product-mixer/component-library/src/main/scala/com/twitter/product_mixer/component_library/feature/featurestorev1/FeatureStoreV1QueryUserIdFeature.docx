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scala.reflect.ClassTag</w:t>
      </w:r>
    </w:p>
    <w:p>
      <w:pPr>
        <w:jc w:val="both"/>
      </w:pPr>
      <w:r>
        <w:t>object FeatureStoreV1QueryUserIdFeature {</w:t>
      </w:r>
    </w:p>
    <w:p>
      <w:pPr>
        <w:jc w:val="both"/>
      </w:pPr>
      <w:r>
        <w:t xml:space="preserve">  def apply[Query &lt;: PipelineQuery, Value](</w:t>
      </w:r>
    </w:p>
    <w:p>
      <w:pPr>
        <w:jc w:val="both"/>
      </w:pPr>
      <w:r>
        <w:t xml:space="preserve">    feature: FSv1Feature[UserId,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FeatureStoreV1Feature[Query, Query, _ &lt;: EntityId, Value]</w:t>
      </w:r>
    </w:p>
    <w:p>
      <w:pPr>
        <w:jc w:val="both"/>
      </w:pPr>
      <w:r>
        <w:t xml:space="preserve">    with FeatureStoreV1QueryFeature[Query, _ &lt;: EntityId, Value] =</w:t>
      </w:r>
    </w:p>
    <w:p>
      <w:pPr>
        <w:jc w:val="both"/>
      </w:pPr>
      <w:r>
        <w:t xml:space="preserve">    FeatureStoreV1QueryFeature(feature, QueryUserIdEntity, legacyName, defaultValue,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FeatureStoreV1QueryUserIdAggregateFeature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featureGroup: TimelinesAggregationFrameworkFeatureGroup[UserId],</w:t>
      </w:r>
    </w:p>
    <w:p>
      <w:pPr>
        <w:jc w:val="both"/>
      </w:pPr>
      <w:r>
        <w:t xml:space="preserve">    enabledParam: Option[FSParam[Boolean]] = None,</w:t>
      </w:r>
    </w:p>
    <w:p>
      <w:pPr>
        <w:jc w:val="both"/>
      </w:pPr>
      <w:r>
        <w:t xml:space="preserve">    keepLegacyNames: Boolean = false,</w:t>
      </w:r>
    </w:p>
    <w:p>
      <w:pPr>
        <w:jc w:val="both"/>
      </w:pPr>
      <w:r>
        <w:t xml:space="preserve">    featureNameTransform: Option[FeatureRenameTransform] = None</w:t>
      </w:r>
    </w:p>
    <w:p>
      <w:pPr>
        <w:jc w:val="both"/>
      </w:pPr>
      <w:r>
        <w:t xml:space="preserve">  ): FeatureStoreV1QueryFeatureGroup[Query, _ &lt;: EntityId] =</w:t>
      </w:r>
    </w:p>
    <w:p>
      <w:pPr>
        <w:jc w:val="both"/>
      </w:pPr>
      <w:r>
        <w:t xml:space="preserve">    FeatureStoreV1QueryFeatureGroup(</w:t>
      </w:r>
    </w:p>
    <w:p>
      <w:pPr>
        <w:jc w:val="both"/>
      </w:pPr>
      <w:r>
        <w:t xml:space="preserve">      featureGroup,</w:t>
      </w:r>
    </w:p>
    <w:p>
      <w:pPr>
        <w:jc w:val="both"/>
      </w:pPr>
      <w:r>
        <w:t xml:space="preserve">      QueryUserIdEntity,</w:t>
      </w:r>
    </w:p>
    <w:p>
      <w:pPr>
        <w:jc w:val="both"/>
      </w:pPr>
      <w:r>
        <w:t xml:space="preserve">      enabledParam,</w:t>
      </w:r>
    </w:p>
    <w:p>
      <w:pPr>
        <w:jc w:val="both"/>
      </w:pPr>
      <w:r>
        <w:t xml:space="preserve">      keepLegacyNames,</w:t>
      </w:r>
    </w:p>
    <w:p>
      <w:pPr>
        <w:jc w:val="both"/>
      </w:pPr>
      <w:r>
        <w:t xml:space="preserve">      featureNameTransform)((implicitly[ClassTag[UserId]]))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QueryUserIdEntity extends FeatureStoreV1QueryEntity[PipelineQuery, UserId] {</w:t>
      </w:r>
    </w:p>
    <w:p>
      <w:pPr>
        <w:jc w:val="both"/>
      </w:pPr>
      <w:r>
        <w:t xml:space="preserve">  override val entity: Entity[UserId] = entities.core.User</w:t>
      </w:r>
    </w:p>
    <w:p>
      <w:pPr>
        <w:jc w:val="both"/>
      </w:pPr>
      <w:r/>
    </w:p>
    <w:p>
      <w:pPr>
        <w:jc w:val="both"/>
      </w:pPr>
      <w:r>
        <w:t xml:space="preserve">  override def entityWithId(query: PipelineQuery): EntityWithId[UserId] =</w:t>
      </w:r>
    </w:p>
    <w:p>
      <w:pPr>
        <w:jc w:val="both"/>
      </w:pPr>
      <w:r>
        <w:t xml:space="preserve">    entity.withId(UserId(query.getUserIdLoggedOutSupport))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