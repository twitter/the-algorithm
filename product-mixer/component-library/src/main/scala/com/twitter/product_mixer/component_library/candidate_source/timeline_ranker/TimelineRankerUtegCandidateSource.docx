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com.twitter.product_mixer.component_library.candidate_source.timeline_ranker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com.twitter.product_mixer.core.functional_component.candidate_source.CandidatesWithSourceFeatures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com.twitter.product_mixer.core.pipeline.pipeline_failure.UnexpectedCandidateResult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com.twitter.timelineranker.{thriftscala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Source tweets of retweets present in Timeline Ranker candidates list.</w:t>
      </w:r>
    </w:p>
    <w:p>
      <w:pPr>
        <w:jc w:val="both"/>
      </w:pPr>
      <w:r>
        <w:t xml:space="preserve"> * These tweets are used only for further ranking. They are not returned to the end user.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TimelineRankerUtegSourceTweetsFeature</w:t>
      </w:r>
    </w:p>
    <w:p>
      <w:pPr>
        <w:jc w:val="both"/>
      </w:pPr>
      <w:r>
        <w:t xml:space="preserve">    extends Feature[PipelineQuery, Seq[t.CandidateTweet]]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TimelineRankerUtegCandidateSource @Inject() (</w:t>
      </w:r>
    </w:p>
    <w:p>
      <w:pPr>
        <w:jc w:val="both"/>
      </w:pPr>
      <w:r>
        <w:t xml:space="preserve">  timelineRankerClient: t.TimelineRanker.MethodPerEndpoint)</w:t>
      </w:r>
    </w:p>
    <w:p>
      <w:pPr>
        <w:jc w:val="both"/>
      </w:pPr>
      <w:r>
        <w:t xml:space="preserve">    extends CandidateSourceWithExtractedFeatures[t.UtegLikedByTweetsQuery, t.CandidateTweet]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CandidateSourceIdentifier("TimelineRankerUteg")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t.UtegLikedByTweetsQuery</w:t>
      </w:r>
    </w:p>
    <w:p>
      <w:pPr>
        <w:jc w:val="both"/>
      </w:pPr>
      <w:r>
        <w:t xml:space="preserve">  ): Stitch[CandidatesWithSourceFeatures[t.CandidateTweet]]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.callFuture(timelineRankerClient.getUtegLikedByTweetCandidates(Seq(request)))</w:t>
      </w:r>
    </w:p>
    <w:p>
      <w:pPr>
        <w:jc w:val="both"/>
      </w:pPr>
      <w:r>
        <w:t xml:space="preserve">      .map { response =&gt;</w:t>
      </w:r>
    </w:p>
    <w:p>
      <w:pPr>
        <w:jc w:val="both"/>
      </w:pPr>
      <w:r>
        <w:t xml:space="preserve">        val result = response.headOption.getOrElse(</w:t>
      </w:r>
    </w:p>
    <w:p>
      <w:pPr>
        <w:jc w:val="both"/>
      </w:pPr>
      <w:r>
        <w:t xml:space="preserve">          throw PipelineFailure(UnexpectedCandidateResult, "Empty Timeline Ranker response"))</w:t>
      </w:r>
    </w:p>
    <w:p>
      <w:pPr>
        <w:jc w:val="both"/>
      </w:pPr>
      <w:r>
        <w:t xml:space="preserve">        val candidates = result.candidates.toSeq.flatten</w:t>
      </w:r>
    </w:p>
    <w:p>
      <w:pPr>
        <w:jc w:val="both"/>
      </w:pPr>
      <w:r>
        <w:t xml:space="preserve">        val sourceTweets = result.sourceTweets.toSeq.flatten</w:t>
      </w:r>
    </w:p>
    <w:p>
      <w:pPr>
        <w:jc w:val="both"/>
      </w:pPr>
      <w:r/>
    </w:p>
    <w:p>
      <w:pPr>
        <w:jc w:val="both"/>
      </w:pPr>
      <w:r>
        <w:t xml:space="preserve">        val candidateSourceFeatures = FeatureMapBuilder()</w:t>
      </w:r>
    </w:p>
    <w:p>
      <w:pPr>
        <w:jc w:val="both"/>
      </w:pPr>
      <w:r>
        <w:t xml:space="preserve">          .add(TimelineRankerUtegSourceTweetsFeature, sourceTweets)</w:t>
      </w:r>
    </w:p>
    <w:p>
      <w:pPr>
        <w:jc w:val="both"/>
      </w:pPr>
      <w:r>
        <w:t xml:space="preserve">          .build()</w:t>
      </w:r>
    </w:p>
    <w:p>
      <w:pPr>
        <w:jc w:val="both"/>
      </w:pPr>
      <w:r/>
    </w:p>
    <w:p>
      <w:pPr>
        <w:jc w:val="both"/>
      </w:pPr>
      <w:r>
        <w:t xml:space="preserve">        CandidatesWithSourceFeatures(candidates = candidates, features = candidateSourceFeatures)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