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com.twitter.product_mixer.component_library.premarshaller.slice.builder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com.twitter.product_mixer.component_library.model.cursor.OrderedCursor</w:t>
      </w:r>
    </w:p>
    <w:p>
      <w:pPr>
        <w:jc w:val="both"/>
      </w:pPr>
      <w:r>
        <w:t>import com.twitter.product_mixer.component_library.premarshaller.cursor.CursorSerializer</w:t>
      </w:r>
    </w:p>
    <w:p>
      <w:pPr>
        <w:jc w:val="both"/>
      </w:pPr>
      <w:r>
        <w:t>import com.twitter.product_mixer.core.model.marshalling.response.slice.CursorType</w:t>
      </w:r>
    </w:p>
    <w:p>
      <w:pPr>
        <w:jc w:val="both"/>
      </w:pPr>
      <w:r>
        <w:t>import com.twitter.product_mixer.core.model.marshalling.response.slice.PreviousCursor</w:t>
      </w:r>
    </w:p>
    <w:p>
      <w:pPr>
        <w:jc w:val="both"/>
      </w:pPr>
      <w:r>
        <w:t>import com.twitter.product_mixer.core.model.marshalling.response.slice.SliceItem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[[OrderedCursor]] in the Previous position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idSelector Specifies the entry from which to derive the `id` field</w:t>
      </w:r>
    </w:p>
    <w:p>
      <w:pPr>
        <w:jc w:val="both"/>
      </w:pPr>
      <w:r>
        <w:t xml:space="preserve"> * @param includeOperation Specifies whether to include the builder operation in the response</w:t>
      </w:r>
    </w:p>
    <w:p>
      <w:pPr>
        <w:jc w:val="both"/>
      </w:pPr>
      <w:r>
        <w:t xml:space="preserve"> * @param serializer Converts the cursor to an encoded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OrderedPreviousCursorBuilder[</w:t>
      </w:r>
    </w:p>
    <w:p>
      <w:pPr>
        <w:jc w:val="both"/>
      </w:pPr>
      <w:r>
        <w:t xml:space="preserve">  Query &lt;: PipelineQuery with HasPipelineCursor[OrderedCursor]</w:t>
      </w:r>
    </w:p>
    <w:p>
      <w:pPr>
        <w:jc w:val="both"/>
      </w:pPr>
      <w:r>
        <w:t>](</w:t>
      </w:r>
    </w:p>
    <w:p>
      <w:pPr>
        <w:jc w:val="both"/>
      </w:pPr>
      <w:r>
        <w:t xml:space="preserve">  idSelector: PartialFunction[SliceItem, Long],</w:t>
      </w:r>
    </w:p>
    <w:p>
      <w:pPr>
        <w:jc w:val="both"/>
      </w:pPr>
      <w:r>
        <w:t xml:space="preserve">  override val includeOperation: ShouldInclude[Query] = AlwaysInclude,</w:t>
      </w:r>
    </w:p>
    <w:p>
      <w:pPr>
        <w:jc w:val="both"/>
      </w:pPr>
      <w:r>
        <w:t xml:space="preserve">  serializer: PipelineCursorSerializer[OrderedCursor] = CursorSerializer)</w:t>
      </w:r>
    </w:p>
    <w:p>
      <w:pPr>
        <w:jc w:val="both"/>
      </w:pPr>
      <w:r>
        <w:t xml:space="preserve">    extends SliceCursorBuilder[Query] {</w:t>
      </w:r>
    </w:p>
    <w:p>
      <w:pPr>
        <w:jc w:val="both"/>
      </w:pPr>
      <w:r>
        <w:t xml:space="preserve">  override val cursorType: CursorType = PreviousCursor</w:t>
      </w:r>
    </w:p>
    <w:p>
      <w:pPr>
        <w:jc w:val="both"/>
      </w:pPr>
      <w:r/>
    </w:p>
    <w:p>
      <w:pPr>
        <w:jc w:val="both"/>
      </w:pPr>
      <w:r>
        <w:t xml:space="preserve">  override def cursorValue(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Seq[SliceItem]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topId = entries.collectFirst(idSelector)</w:t>
      </w:r>
    </w:p>
    <w:p>
      <w:pPr>
        <w:jc w:val="both"/>
      </w:pPr>
      <w:r/>
    </w:p>
    <w:p>
      <w:pPr>
        <w:jc w:val="both"/>
      </w:pPr>
      <w:r>
        <w:t xml:space="preserve">    val id = topId.orElse(query.pipelineCursor.flatMap(_.id))</w:t>
      </w:r>
    </w:p>
    <w:p>
      <w:pPr>
        <w:jc w:val="both"/>
      </w:pPr>
      <w:r/>
    </w:p>
    <w:p>
      <w:pPr>
        <w:jc w:val="both"/>
      </w:pPr>
      <w:r>
        <w:t xml:space="preserve">    val cursor = OrderedCursor(id = id, cursorType = Some(cursorType))</w:t>
      </w:r>
    </w:p>
    <w:p>
      <w:pPr>
        <w:jc w:val="both"/>
      </w:pPr>
      <w:r/>
    </w:p>
    <w:p>
      <w:pPr>
        <w:jc w:val="both"/>
      </w:pPr>
      <w:r>
        <w:t xml:space="preserve">    serializer.serializeCursor(cursor)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