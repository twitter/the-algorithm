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com.twitter.product_mixer.component_library.scorer.deepbird</w:t>
      </w:r>
    </w:p>
    <w:p>
      <w:pPr>
        <w:jc w:val="both"/>
      </w:pPr>
      <w:r/>
    </w:p>
    <w:p>
      <w:pPr>
        <w:jc w:val="both"/>
      </w:pPr>
      <w:r>
        <w:t>import com.twitter.product_mixer.core.feature.datarecord.BaseDataRecordFeature</w:t>
      </w:r>
    </w:p>
    <w:p>
      <w:pPr>
        <w:jc w:val="both"/>
      </w:pPr>
      <w:r>
        <w:t>import com.twitter.ml.prediction_service.BatchPredictionRequest</w:t>
      </w:r>
    </w:p>
    <w:p>
      <w:pPr>
        <w:jc w:val="both"/>
      </w:pPr>
      <w:r>
        <w:t>import com.twitter.ml.prediction_service.BatchPredictionResponse</w:t>
      </w:r>
    </w:p>
    <w:p>
      <w:pPr>
        <w:jc w:val="both"/>
      </w:pPr>
      <w:r>
        <w:t>import com.twitter.cortex.deepbird.thriftjava.{ModelSelector =&gt; TModelSelector}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com.twitter.product_mixer.component_library.scorer.common.ModelSelector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com.twitter.product_mixer.core.feature.featuremap.datarecord.DataRecordConverter</w:t>
      </w:r>
    </w:p>
    <w:p>
      <w:pPr>
        <w:jc w:val="both"/>
      </w:pPr>
      <w:r>
        <w:t>import com.twitter.product_mixer.core.feature.featuremap.datarecord.DataRecordExtractor</w:t>
      </w:r>
    </w:p>
    <w:p>
      <w:pPr>
        <w:jc w:val="both"/>
      </w:pPr>
      <w:r>
        <w:t>import com.twitter.product_mixer.core.feature.featuremap.datarecord.FeaturesScope</w:t>
      </w:r>
    </w:p>
    <w:p>
      <w:pPr>
        <w:jc w:val="both"/>
      </w:pPr>
      <w:r>
        <w:t>import com.twitter.product_mixer.core.functional_component.scorer.Scorer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com.twitter.product_mixer.core.model.common.identifier.ScorerIdentifier</w:t>
      </w:r>
    </w:p>
    <w:p>
      <w:pPr>
        <w:jc w:val="both"/>
      </w:pPr>
      <w:r>
        <w:t>import scala.collection.JavaConverters._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com.twitter.product_mixer.core.pipeline.pipeline_failure.IllegalStateFailure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abstract class BaseDeepbirdV2Scorer[</w:t>
      </w:r>
    </w:p>
    <w:p>
      <w:pPr>
        <w:jc w:val="both"/>
      </w:pPr>
      <w:r>
        <w:t xml:space="preserve">  Query &lt;: PipelineQuery,</w:t>
      </w:r>
    </w:p>
    <w:p>
      <w:pPr>
        <w:jc w:val="both"/>
      </w:pPr>
      <w:r>
        <w:t xml:space="preserve">  Candidate &lt;: UniversalNoun[Any],</w:t>
      </w:r>
    </w:p>
    <w:p>
      <w:pPr>
        <w:jc w:val="both"/>
      </w:pPr>
      <w:r>
        <w:t xml:space="preserve">  QueryFeatures &lt;: BaseDataRecordFeature[Query, _],</w:t>
      </w:r>
    </w:p>
    <w:p>
      <w:pPr>
        <w:jc w:val="both"/>
      </w:pPr>
      <w:r>
        <w:t xml:space="preserve">  CandidateFeatures &lt;: BaseDataRecordFeature[Candidate, _],</w:t>
      </w:r>
    </w:p>
    <w:p>
      <w:pPr>
        <w:jc w:val="both"/>
      </w:pPr>
      <w:r>
        <w:t xml:space="preserve">  ResultFeatures &lt;: BaseDataRecordFeature[Candidate, _]</w:t>
      </w:r>
    </w:p>
    <w:p>
      <w:pPr>
        <w:jc w:val="both"/>
      </w:pPr>
      <w:r>
        <w:t>](</w:t>
      </w:r>
    </w:p>
    <w:p>
      <w:pPr>
        <w:jc w:val="both"/>
      </w:pPr>
      <w:r>
        <w:t xml:space="preserve">  override val identifier: ScorerIdentifier,</w:t>
      </w:r>
    </w:p>
    <w:p>
      <w:pPr>
        <w:jc w:val="both"/>
      </w:pPr>
      <w:r>
        <w:t xml:space="preserve">  modelIdSelector: ModelSelector[Query],</w:t>
      </w:r>
    </w:p>
    <w:p>
      <w:pPr>
        <w:jc w:val="both"/>
      </w:pPr>
      <w:r>
        <w:t xml:space="preserve">  queryFeatures: FeaturesScope[QueryFeatures],</w:t>
      </w:r>
    </w:p>
    <w:p>
      <w:pPr>
        <w:jc w:val="both"/>
      </w:pPr>
      <w:r>
        <w:t xml:space="preserve">  candidateFeatures: FeaturesScope[CandidateFeatures],</w:t>
      </w:r>
    </w:p>
    <w:p>
      <w:pPr>
        <w:jc w:val="both"/>
      </w:pPr>
      <w:r>
        <w:t xml:space="preserve">  resultFeatures: Set[ResultFeatures])</w:t>
      </w:r>
    </w:p>
    <w:p>
      <w:pPr>
        <w:jc w:val="both"/>
      </w:pPr>
      <w:r>
        <w:t xml:space="preserve">    extends Scorer[Query, Candidate] {</w:t>
      </w:r>
    </w:p>
    <w:p>
      <w:pPr>
        <w:jc w:val="both"/>
      </w:pPr>
      <w:r/>
    </w:p>
    <w:p>
      <w:pPr>
        <w:jc w:val="both"/>
      </w:pPr>
      <w:r>
        <w:t xml:space="preserve">  private val queryDataRecordConverter = new DataRecordConverter(queryFeatures)</w:t>
      </w:r>
    </w:p>
    <w:p>
      <w:pPr>
        <w:jc w:val="both"/>
      </w:pPr>
      <w:r>
        <w:t xml:space="preserve">  private val candidateDataRecordConverter = new DataRecordConverter(candidateFeatures)</w:t>
      </w:r>
    </w:p>
    <w:p>
      <w:pPr>
        <w:jc w:val="both"/>
      </w:pPr>
      <w:r>
        <w:t xml:space="preserve">  private val resultDataRecordExtractor = new DataRecordExtractor(resultFeatures)</w:t>
      </w:r>
    </w:p>
    <w:p>
      <w:pPr>
        <w:jc w:val="both"/>
      </w:pPr>
      <w:r/>
    </w:p>
    <w:p>
      <w:pPr>
        <w:jc w:val="both"/>
      </w:pPr>
      <w:r>
        <w:t xml:space="preserve">  require(resultFeatures.nonEmpty, "Result features cannot be empty")</w:t>
      </w:r>
    </w:p>
    <w:p>
      <w:pPr>
        <w:jc w:val="both"/>
      </w:pPr>
      <w:r>
        <w:t xml:space="preserve">  override val features: Set[Feature[_, _]] = resultFeatures.asInstanceOf[Set[Feature[_, _]]]</w:t>
      </w:r>
    </w:p>
    <w:p>
      <w:pPr>
        <w:jc w:val="both"/>
      </w:pPr>
      <w:r>
        <w:t xml:space="preserve">  def getBatchPredictions(</w:t>
      </w:r>
    </w:p>
    <w:p>
      <w:pPr>
        <w:jc w:val="both"/>
      </w:pPr>
      <w:r>
        <w:t xml:space="preserve">    request: BatchPredictionRequest,</w:t>
      </w:r>
    </w:p>
    <w:p>
      <w:pPr>
        <w:jc w:val="both"/>
      </w:pPr>
      <w:r>
        <w:t xml:space="preserve">    modelSelector: TModelSelector</w:t>
      </w:r>
    </w:p>
    <w:p>
      <w:pPr>
        <w:jc w:val="both"/>
      </w:pPr>
      <w:r>
        <w:t xml:space="preserve">  ): Future[BatchPredictionResponse]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Stitch[Seq[FeatureMap]] = {</w:t>
      </w:r>
    </w:p>
    <w:p>
      <w:pPr>
        <w:jc w:val="both"/>
      </w:pPr>
      <w:r>
        <w:t xml:space="preserve">    // Convert all candidate feature maps to java datarecords then to scala datarecords.</w:t>
      </w:r>
    </w:p>
    <w:p>
      <w:pPr>
        <w:jc w:val="both"/>
      </w:pPr>
      <w:r>
        <w:t xml:space="preserve">    val thriftCandidateDataRecords = candidates.map { candidate =&gt;</w:t>
      </w:r>
    </w:p>
    <w:p>
      <w:pPr>
        <w:jc w:val="both"/>
      </w:pPr>
      <w:r>
        <w:t xml:space="preserve">      candidateDataRecordConverter.toDataRecord(candidate.features)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request = new BatchPredictionRequest(thriftCandidateDataRecords.asJava)</w:t>
      </w:r>
    </w:p>
    <w:p>
      <w:pPr>
        <w:jc w:val="both"/>
      </w:pPr>
      <w:r/>
    </w:p>
    <w:p>
      <w:pPr>
        <w:jc w:val="both"/>
      </w:pPr>
      <w:r>
        <w:t xml:space="preserve">    // Convert the query feature map to data record if available.</w:t>
      </w:r>
    </w:p>
    <w:p>
      <w:pPr>
        <w:jc w:val="both"/>
      </w:pPr>
      <w:r>
        <w:t xml:space="preserve">    query.features.foreach { featureMap =&gt;</w:t>
      </w:r>
    </w:p>
    <w:p>
      <w:pPr>
        <w:jc w:val="both"/>
      </w:pPr>
      <w:r>
        <w:t xml:space="preserve">      request.setCommonFeatures(queryDataRecordConverter.toDataRecord(featureMap))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modelSelector = modelIdSelector</w:t>
      </w:r>
    </w:p>
    <w:p>
      <w:pPr>
        <w:jc w:val="both"/>
      </w:pPr>
      <w:r>
        <w:t xml:space="preserve">      .apply(query).map { id =&gt;</w:t>
      </w:r>
    </w:p>
    <w:p>
      <w:pPr>
        <w:jc w:val="both"/>
      </w:pPr>
      <w:r>
        <w:t xml:space="preserve">        val selector = new TModelSelector()</w:t>
      </w:r>
    </w:p>
    <w:p>
      <w:pPr>
        <w:jc w:val="both"/>
      </w:pPr>
      <w:r>
        <w:t xml:space="preserve">        selector.setId(id)</w:t>
      </w:r>
    </w:p>
    <w:p>
      <w:pPr>
        <w:jc w:val="both"/>
      </w:pPr>
      <w:r>
        <w:t xml:space="preserve">        selector</w:t>
      </w:r>
    </w:p>
    <w:p>
      <w:pPr>
        <w:jc w:val="both"/>
      </w:pPr>
      <w:r>
        <w:t xml:space="preserve">      }.orNull</w:t>
      </w:r>
    </w:p>
    <w:p>
      <w:pPr>
        <w:jc w:val="both"/>
      </w:pPr>
      <w:r/>
    </w:p>
    <w:p>
      <w:pPr>
        <w:jc w:val="both"/>
      </w:pPr>
      <w:r>
        <w:t xml:space="preserve">    Stitch.callFuture(getBatchPredictions(request, modelSelector)).map { response =&gt;</w:t>
      </w:r>
    </w:p>
    <w:p>
      <w:pPr>
        <w:jc w:val="both"/>
      </w:pPr>
      <w:r>
        <w:t xml:space="preserve">      val dataRecords = Option(response.predictions).map(_.asScala).getOrElse(Seq.empty)</w:t>
      </w:r>
    </w:p>
    <w:p>
      <w:pPr>
        <w:jc w:val="both"/>
      </w:pPr>
      <w:r>
        <w:t xml:space="preserve">      buildResults(candidates, dataRecords)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buildResults(</w:t>
      </w:r>
    </w:p>
    <w:p>
      <w:pPr>
        <w:jc w:val="both"/>
      </w:pPr>
      <w:r>
        <w:t xml:space="preserve">    candidates: Seq[CandidateWithFeatures[Candidate]],</w:t>
      </w:r>
    </w:p>
    <w:p>
      <w:pPr>
        <w:jc w:val="both"/>
      </w:pPr>
      <w:r>
        <w:t xml:space="preserve">    dataRecords: Seq[DataRecord]</w:t>
      </w:r>
    </w:p>
    <w:p>
      <w:pPr>
        <w:jc w:val="both"/>
      </w:pPr>
      <w:r>
        <w:t xml:space="preserve">  ): Seq[FeatureMap] = {</w:t>
      </w:r>
    </w:p>
    <w:p>
      <w:pPr>
        <w:jc w:val="both"/>
      </w:pPr>
      <w:r>
        <w:t xml:space="preserve">    if (dataRecords.size != candidates.size) {</w:t>
      </w:r>
    </w:p>
    <w:p>
      <w:pPr>
        <w:jc w:val="both"/>
      </w:pPr>
      <w:r>
        <w:t xml:space="preserve">      throw PipelineFailure(IllegalStateFailure, "Result Size mismatched candidates size")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dataRecords.map { resultDataRecord =&gt;</w:t>
      </w:r>
    </w:p>
    <w:p>
      <w:pPr>
        <w:jc w:val="both"/>
      </w:pPr>
      <w:r>
        <w:t xml:space="preserve">      resultDataRecordExtractor.fromDataRecord(resultDataRecord)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