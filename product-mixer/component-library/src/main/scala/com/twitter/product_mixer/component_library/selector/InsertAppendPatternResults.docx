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 candidates and add them according to the `pattern`.</w:t>
      </w:r>
    </w:p>
    <w:p>
      <w:pPr>
        <w:jc w:val="both"/>
      </w:pPr>
      <w:r>
        <w:t xml:space="preserve"> * The pattern is repeated until all candidates contained in the pattern are added to the `result`.</w:t>
      </w:r>
    </w:p>
    <w:p>
      <w:pPr>
        <w:jc w:val="both"/>
      </w:pPr>
      <w:r>
        <w:t xml:space="preserve"> * If the candidates for a specific [[Bucket]] in the pattern are exhausted, that [[Bucket]] will be</w:t>
      </w:r>
    </w:p>
    <w:p>
      <w:pPr>
        <w:jc w:val="both"/>
      </w:pPr>
      <w:r>
        <w:t xml:space="preserve"> * skipped on subsequent iterations.</w:t>
      </w:r>
    </w:p>
    <w:p>
      <w:pPr>
        <w:jc w:val="both"/>
      </w:pPr>
      <w:r>
        <w:t xml:space="preserve"> * If a candidate has a [[Bucket]] that isn't in the pattern it is added to the end of the `result`.</w:t>
      </w:r>
    </w:p>
    <w:p>
      <w:pPr>
        <w:jc w:val="both"/>
      </w:pPr>
      <w:r>
        <w:t xml:space="preserve"> * The end result is all candidates from all [[candidatePipelines]]s provided will end up in the 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there are no more candidates from a given `CandidatePipeline` then it is skipped, so</w:t>
      </w:r>
    </w:p>
    <w:p>
      <w:pPr>
        <w:jc w:val="both"/>
      </w:pPr>
      <w:r>
        <w:t xml:space="preserve"> *          with the pattern `Seq(A, A, B, C)`, if there are no more candidates from `B` then it is</w:t>
      </w:r>
    </w:p>
    <w:p>
      <w:pPr>
        <w:jc w:val="both"/>
      </w:pPr>
      <w:r>
        <w:t xml:space="preserve"> *          effectively the same as `Seq(A, A, C)`. The `result` will contain all candidates from all</w:t>
      </w:r>
    </w:p>
    <w:p>
      <w:pPr>
        <w:jc w:val="both"/>
      </w:pPr>
      <w:r>
        <w:t xml:space="preserve"> *          `CandidatePipeline`s who's `Bucket` is in the `pattern`.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the pattern is `Seq(A, A, B, C)` and the remaining candidates</w:t>
      </w:r>
    </w:p>
    <w:p>
      <w:pPr>
        <w:jc w:val="both"/>
      </w:pPr>
      <w:r>
        <w:t xml:space="preserve"> *          from the provided `candidatePipelines` are:</w:t>
      </w:r>
    </w:p>
    <w:p>
      <w:pPr>
        <w:jc w:val="both"/>
      </w:pPr>
      <w:r>
        <w:t xml:space="preserve"> *          - 5 `A`s</w:t>
      </w:r>
    </w:p>
    <w:p>
      <w:pPr>
        <w:jc w:val="both"/>
      </w:pPr>
      <w:r>
        <w:t xml:space="preserve"> *          - 2 `B`s</w:t>
      </w:r>
    </w:p>
    <w:p>
      <w:pPr>
        <w:jc w:val="both"/>
      </w:pPr>
      <w:r>
        <w:t xml:space="preserve"> *          - 1 `C`</w:t>
      </w:r>
    </w:p>
    <w:p>
      <w:pPr>
        <w:jc w:val="both"/>
      </w:pPr>
      <w:r>
        <w:t xml:space="preserve"> *          - 1 `D`s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   then the resulting output for each iteration over the pattern is</w:t>
      </w:r>
    </w:p>
    <w:p>
      <w:pPr>
        <w:jc w:val="both"/>
      </w:pPr>
      <w:r>
        <w:t xml:space="preserve"> *          - `Seq(A, A, B, C)`</w:t>
      </w:r>
    </w:p>
    <w:p>
      <w:pPr>
        <w:jc w:val="both"/>
      </w:pPr>
      <w:r>
        <w:t xml:space="preserve"> *          - `Seq(A, A, B)` since there's no more `C`s</w:t>
      </w:r>
    </w:p>
    <w:p>
      <w:pPr>
        <w:jc w:val="both"/>
      </w:pPr>
      <w:r>
        <w:t xml:space="preserve"> *          - `Seq(A)` since there are no more `B`s or `C`s</w:t>
      </w:r>
    </w:p>
    <w:p>
      <w:pPr>
        <w:jc w:val="both"/>
      </w:pPr>
      <w:r>
        <w:t xml:space="preserve"> *          - `Seq(D)` since it wasn't in the pattern but is from one of the provided</w:t>
      </w:r>
    </w:p>
    <w:p>
      <w:pPr>
        <w:jc w:val="both"/>
      </w:pPr>
      <w:r>
        <w:t xml:space="preserve"> *            `candidatePipelines`, it's appended at the end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   so the `result` that's returned would be `Seq(A, A, B, C, A, A, B, A, D)`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InsertAppendPatternResults[-Query &lt;: PipelineQuery, Bucket](</w:t>
      </w:r>
    </w:p>
    <w:p>
      <w:pPr>
        <w:jc w:val="both"/>
      </w:pPr>
      <w:r>
        <w:t xml:space="preserve">  candidatePipelines: Set[CandidatePipelineIdentifier],</w:t>
      </w:r>
    </w:p>
    <w:p>
      <w:pPr>
        <w:jc w:val="both"/>
      </w:pPr>
      <w:r>
        <w:t xml:space="preserve">  bucketer: Bucketer[Bucket],</w:t>
      </w:r>
    </w:p>
    <w:p>
      <w:pPr>
        <w:jc w:val="both"/>
      </w:pPr>
      <w:r>
        <w:t xml:space="preserve">  pattern: Seq[Bucket])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require(pattern.nonEmpty, "`pattern` must be non-empty")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SpecificPipelines(candidatePipelines)</w:t>
      </w:r>
    </w:p>
    <w:p>
      <w:pPr>
        <w:jc w:val="both"/>
      </w:pPr>
      <w:r/>
    </w:p>
    <w:p>
      <w:pPr>
        <w:jc w:val="both"/>
      </w:pPr>
      <w:r>
        <w:t xml:space="preserve">  private sealed trait PatternResult</w:t>
      </w:r>
    </w:p>
    <w:p>
      <w:pPr>
        <w:jc w:val="both"/>
      </w:pPr>
      <w:r>
        <w:t xml:space="preserve">  private case object NotASelectedCandidatePipeline extends PatternResult</w:t>
      </w:r>
    </w:p>
    <w:p>
      <w:pPr>
        <w:jc w:val="both"/>
      </w:pPr>
      <w:r>
        <w:t xml:space="preserve">  private case object NotABucketInThePattern extends PatternResult</w:t>
      </w:r>
    </w:p>
    <w:p>
      <w:pPr>
        <w:jc w:val="both"/>
      </w:pPr>
      <w:r>
        <w:t xml:space="preserve">  private case class Bucketed(bucket: Bucket) extends PatternResult</w:t>
      </w:r>
    </w:p>
    <w:p>
      <w:pPr>
        <w:jc w:val="both"/>
      </w:pPr>
      <w:r/>
    </w:p>
    <w:p>
      <w:pPr>
        <w:jc w:val="both"/>
      </w:pPr>
      <w:r>
        <w:t xml:space="preserve">  private val allBucketsInPattern = pattern.toSet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groupedCandidates: Map[PatternResult, Seq[CandidateWithDetails]] =</w:t>
      </w:r>
    </w:p>
    <w:p>
      <w:pPr>
        <w:jc w:val="both"/>
      </w:pPr>
      <w:r>
        <w:t xml:space="preserve">      remainingCandidates.groupBy { candidateWithDetails =&gt;</w:t>
      </w:r>
    </w:p>
    <w:p>
      <w:pPr>
        <w:jc w:val="both"/>
      </w:pPr>
      <w:r>
        <w:t xml:space="preserve">        if (pipelineScope.contains(candidateWithDetails)) {</w:t>
      </w:r>
    </w:p>
    <w:p>
      <w:pPr>
        <w:jc w:val="both"/>
      </w:pPr>
      <w:r>
        <w:t xml:space="preserve">          // if a candidate's Bucket doesnt appear in the pattern it's backfilled at the end</w:t>
      </w:r>
    </w:p>
    <w:p>
      <w:pPr>
        <w:jc w:val="both"/>
      </w:pPr>
      <w:r>
        <w:t xml:space="preserve">          val bucket = bucketer(candidateWithDetails)</w:t>
      </w:r>
    </w:p>
    <w:p>
      <w:pPr>
        <w:jc w:val="both"/>
      </w:pPr>
      <w:r>
        <w:t xml:space="preserve">          if (allBucketsInPattern.contains(bucket)) {</w:t>
      </w:r>
    </w:p>
    <w:p>
      <w:pPr>
        <w:jc w:val="both"/>
      </w:pPr>
      <w:r>
        <w:t xml:space="preserve">            Bucketed(bucket)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NotABucketInThePattern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NotASelectedCandidatePipeline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otherCandidates =</w:t>
      </w:r>
    </w:p>
    <w:p>
      <w:pPr>
        <w:jc w:val="both"/>
      </w:pPr>
      <w:r>
        <w:t xml:space="preserve">      groupedCandidates.getOrElse(NotASelectedCandidatePipeline, Seq.empty)</w:t>
      </w:r>
    </w:p>
    <w:p>
      <w:pPr>
        <w:jc w:val="both"/>
      </w:pPr>
      <w:r/>
    </w:p>
    <w:p>
      <w:pPr>
        <w:jc w:val="both"/>
      </w:pPr>
      <w:r>
        <w:t xml:space="preserve">    val notABucketInThePattern =</w:t>
      </w:r>
    </w:p>
    <w:p>
      <w:pPr>
        <w:jc w:val="both"/>
      </w:pPr>
      <w:r>
        <w:t xml:space="preserve">      groupedCandidates.getOrElse(NotABucketInThePattern, Seq.empty)</w:t>
      </w:r>
    </w:p>
    <w:p>
      <w:pPr>
        <w:jc w:val="both"/>
      </w:pPr>
      <w:r/>
    </w:p>
    <w:p>
      <w:pPr>
        <w:jc w:val="both"/>
      </w:pPr>
      <w:r>
        <w:t xml:space="preserve">    // mutable so we can remove finished iterators to optimize when looping for large patterns</w:t>
      </w:r>
    </w:p>
    <w:p>
      <w:pPr>
        <w:jc w:val="both"/>
      </w:pPr>
      <w:r>
        <w:t xml:space="preserve">    val groupedBucketsIterators = mutable.HashMap(groupedCandidates.collect {</w:t>
      </w:r>
    </w:p>
    <w:p>
      <w:pPr>
        <w:jc w:val="both"/>
      </w:pPr>
      <w:r>
        <w:t xml:space="preserve">      case (Bucketed(bucket), candidatesWithDetails) =&gt; (bucket, candidatesWithDetails.iterator)</w:t>
      </w:r>
    </w:p>
    <w:p>
      <w:pPr>
        <w:jc w:val="both"/>
      </w:pPr>
      <w:r>
        <w:t xml:space="preserve">    }.toSeq: _*)</w:t>
      </w:r>
    </w:p>
    <w:p>
      <w:pPr>
        <w:jc w:val="both"/>
      </w:pPr>
      <w:r/>
    </w:p>
    <w:p>
      <w:pPr>
        <w:jc w:val="both"/>
      </w:pPr>
      <w:r>
        <w:t xml:space="preserve">    val patternIterator = Iterator.continually(pattern).flatten</w:t>
      </w:r>
    </w:p>
    <w:p>
      <w:pPr>
        <w:jc w:val="both"/>
      </w:pPr>
      <w:r/>
    </w:p>
    <w:p>
      <w:pPr>
        <w:jc w:val="both"/>
      </w:pPr>
      <w:r>
        <w:t xml:space="preserve">    val newResult = new mutable.ArrayBuffer[CandidateWithDetails]()</w:t>
      </w:r>
    </w:p>
    <w:p>
      <w:pPr>
        <w:jc w:val="both"/>
      </w:pPr>
      <w:r>
        <w:t xml:space="preserve">    while (groupedBucketsIterators.nonEmpty) {</w:t>
      </w:r>
    </w:p>
    <w:p>
      <w:pPr>
        <w:jc w:val="both"/>
      </w:pPr>
      <w:r>
        <w:t xml:space="preserve">      val bucket = patternIterator.next()</w:t>
      </w:r>
    </w:p>
    <w:p>
      <w:pPr>
        <w:jc w:val="both"/>
      </w:pPr>
      <w:r>
        <w:t xml:space="preserve">      groupedBucketsIterators.get(bucket) match {</w:t>
      </w:r>
    </w:p>
    <w:p>
      <w:pPr>
        <w:jc w:val="both"/>
      </w:pPr>
      <w:r>
        <w:t xml:space="preserve">        case Some(iterator) if iterator.nonEmpty =&gt; newResult += iterator.next()</w:t>
      </w:r>
    </w:p>
    <w:p>
      <w:pPr>
        <w:jc w:val="both"/>
      </w:pPr>
      <w:r>
        <w:t xml:space="preserve">        case Some(_) =&gt; groupedBucketsIterators.remove(bucket)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</w:t>
      </w:r>
    </w:p>
    <w:p>
      <w:pPr>
        <w:jc w:val="both"/>
      </w:pPr>
      <w:r>
        <w:t xml:space="preserve">      remainingCandidates = otherCandidates,</w:t>
      </w:r>
    </w:p>
    <w:p>
      <w:pPr>
        <w:jc w:val="both"/>
      </w:pPr>
      <w:r>
        <w:t xml:space="preserve">      result = result ++ newResult ++ notABucketInThePattern)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