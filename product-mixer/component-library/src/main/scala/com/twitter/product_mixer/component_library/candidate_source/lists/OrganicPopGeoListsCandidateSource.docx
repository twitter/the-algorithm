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com.twitter.product_mixer.component_library.candidate_source.lists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com.twitter.product_mixer.component_library.model.candidate.TwitterListCandidate</w:t>
      </w:r>
    </w:p>
    <w:p>
      <w:pPr>
        <w:jc w:val="both"/>
      </w:pPr>
      <w:r>
        <w:t>import com.twitter.product_mixer.core.functional_component.candidate_source.strato.StratoKeyFetcherSource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com.twitter.strato.generated.client.recommendations.interests_discovery.recommendations_mh.OrganicPopgeoListsClientColumn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OrganicPopGeoListsCandidateSource @Inject() (</w:t>
      </w:r>
    </w:p>
    <w:p>
      <w:pPr>
        <w:jc w:val="both"/>
      </w:pPr>
      <w:r>
        <w:t xml:space="preserve">  organicPopgeoListsClientColumn: OrganicPopgeoListsClientColumn)</w:t>
      </w:r>
    </w:p>
    <w:p>
      <w:pPr>
        <w:jc w:val="both"/>
      </w:pPr>
      <w:r>
        <w:t xml:space="preserve">    extends StratoKeyFetcherSource[</w:t>
      </w:r>
    </w:p>
    <w:p>
      <w:pPr>
        <w:jc w:val="both"/>
      </w:pPr>
      <w:r>
        <w:t xml:space="preserve">      OrganicPopgeoListsClientColumn.Key,</w:t>
      </w:r>
    </w:p>
    <w:p>
      <w:pPr>
        <w:jc w:val="both"/>
      </w:pPr>
      <w:r>
        <w:t xml:space="preserve">      OrganicPopgeoListsClientColumn.Value,</w:t>
      </w:r>
    </w:p>
    <w:p>
      <w:pPr>
        <w:jc w:val="both"/>
      </w:pPr>
      <w:r>
        <w:t xml:space="preserve">      TwitterListCandidate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"OrganicPopGeoLists")</w:t>
      </w:r>
    </w:p>
    <w:p>
      <w:pPr>
        <w:jc w:val="both"/>
      </w:pPr>
      <w:r/>
    </w:p>
    <w:p>
      <w:pPr>
        <w:jc w:val="both"/>
      </w:pPr>
      <w:r>
        <w:t xml:space="preserve">  override val fetcher: Fetcher[</w:t>
      </w:r>
    </w:p>
    <w:p>
      <w:pPr>
        <w:jc w:val="both"/>
      </w:pPr>
      <w:r>
        <w:t xml:space="preserve">    OrganicPopgeoListsClientColumn.Key,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OrganicPopgeoListsClientColumn.Value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organicPopgeoListsClientColumn.fetcher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stratoResult: OrganicPopgeoListsClientColumn.Value</w:t>
      </w:r>
    </w:p>
    <w:p>
      <w:pPr>
        <w:jc w:val="both"/>
      </w:pPr>
      <w:r>
        <w:t xml:space="preserve">  ): Seq[TwitterListCandidate] = {</w:t>
      </w:r>
    </w:p>
    <w:p>
      <w:pPr>
        <w:jc w:val="both"/>
      </w:pPr>
      <w:r>
        <w:t xml:space="preserve">    stratoResult.recommendedListsByAlgo.flatMap { topLists =&gt;</w:t>
      </w:r>
    </w:p>
    <w:p>
      <w:pPr>
        <w:jc w:val="both"/>
      </w:pPr>
      <w:r>
        <w:t xml:space="preserve">      topLists.lists.map { list =&gt;</w:t>
      </w:r>
    </w:p>
    <w:p>
      <w:pPr>
        <w:jc w:val="both"/>
      </w:pPr>
      <w:r>
        <w:t xml:space="preserve">        TwitterListCandidate(list.listId)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