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com.twitter.product_mixer.component_library.experiments.metrics</w:t>
      </w:r>
    </w:p>
    <w:p>
      <w:pPr>
        <w:jc w:val="both"/>
      </w:pPr>
      <w:r/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com.twitter.util.Try</w:t>
      </w:r>
    </w:p>
    <w:p>
      <w:pPr>
        <w:jc w:val="both"/>
      </w:pPr>
      <w:r/>
    </w:p>
    <w:p>
      <w:pPr>
        <w:jc w:val="both"/>
      </w:pPr>
      <w:r>
        <w:t>object MetricDefinition {</w:t>
      </w:r>
    </w:p>
    <w:p>
      <w:pPr>
        <w:jc w:val="both"/>
      </w:pPr>
      <w:r>
        <w:t xml:space="preserve">  val SingleQuote = """""""</w:t>
      </w:r>
    </w:p>
    <w:p>
      <w:pPr>
        <w:jc w:val="both"/>
      </w:pPr>
      <w:r>
        <w:t xml:space="preserve">  val DoubleQuote = """"""""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Base class for all metric definitions</w:t>
      </w:r>
    </w:p>
    <w:p>
      <w:pPr>
        <w:jc w:val="both"/>
      </w:pPr>
      <w:r>
        <w:t xml:space="preserve"> */</w:t>
      </w:r>
    </w:p>
    <w:p>
      <w:pPr>
        <w:jc w:val="both"/>
      </w:pPr>
      <w:r>
        <w:t>sealed trait MetricDefinition {</w:t>
      </w:r>
    </w:p>
    <w:p>
      <w:pPr>
        <w:jc w:val="both"/>
      </w:pPr>
      <w:r>
        <w:t xml:space="preserve">  def toCsvField: Seq[String]</w:t>
      </w:r>
    </w:p>
    <w:p>
      <w:pPr>
        <w:jc w:val="both"/>
      </w:pPr>
      <w:r>
        <w:t xml:space="preserve">  val metricDefinitionType: String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Pattern Metric Definition</w:t>
      </w:r>
    </w:p>
    <w:p>
      <w:pPr>
        <w:jc w:val="both"/>
      </w:pPr>
      <w:r>
        <w:t xml:space="preserve"> * @param pattern the regex pattern for this metric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NamedPatternMetricDefinition(</w:t>
      </w:r>
    </w:p>
    <w:p>
      <w:pPr>
        <w:jc w:val="both"/>
      </w:pPr>
      <w:r>
        <w:t xml:space="preserve">  pattern: Seq[String])</w:t>
      </w:r>
    </w:p>
    <w:p>
      <w:pPr>
        <w:jc w:val="both"/>
      </w:pPr>
      <w:r>
        <w:t xml:space="preserve">    extends MetricDefinition {</w:t>
      </w:r>
    </w:p>
    <w:p>
      <w:pPr>
        <w:jc w:val="both"/>
      </w:pPr>
      <w:r>
        <w:t xml:space="preserve">  override def toCsvField: Seq[String] = pattern</w:t>
      </w:r>
    </w:p>
    <w:p>
      <w:pPr>
        <w:jc w:val="both"/>
      </w:pPr>
      <w:r>
        <w:t xml:space="preserve">  override val metricDefinitionType: String = "NAMED_PATTERN"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Strainer Metric Definition</w:t>
      </w:r>
    </w:p>
    <w:p>
      <w:pPr>
        <w:jc w:val="both"/>
      </w:pPr>
      <w:r>
        <w:t xml:space="preserve"> * @param strainerExpression a filter on top of client events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StrainerMetricDefinition(</w:t>
      </w:r>
    </w:p>
    <w:p>
      <w:pPr>
        <w:jc w:val="both"/>
      </w:pPr>
      <w:r>
        <w:t xml:space="preserve">  strainerExpression: String)</w:t>
      </w:r>
    </w:p>
    <w:p>
      <w:pPr>
        <w:jc w:val="both"/>
      </w:pPr>
      <w:r>
        <w:t xml:space="preserve">    extends MetricDefinition {</w:t>
      </w:r>
    </w:p>
    <w:p>
      <w:pPr>
        <w:jc w:val="both"/>
      </w:pPr>
      <w:r>
        <w:t xml:space="preserve">  import MetricDefinition._</w:t>
      </w:r>
    </w:p>
    <w:p>
      <w:pPr>
        <w:jc w:val="both"/>
      </w:pPr>
      <w:r>
        <w:t xml:space="preserve">  override def toCsvField: Seq[String] = {</w:t>
      </w:r>
    </w:p>
    <w:p>
      <w:pPr>
        <w:jc w:val="both"/>
      </w:pPr>
      <w:r>
        <w:t xml:space="preserve">    Seq(strainerExpression.replaceAll(SingleQuote, DoubleQuote))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override val metricDefinitionType: String = "STRAINER"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Lambda Metric Definition</w:t>
      </w:r>
    </w:p>
    <w:p>
      <w:pPr>
        <w:jc w:val="both"/>
      </w:pPr>
      <w:r>
        <w:t xml:space="preserve"> * @param lambdaExpression a scala function mapping client events to a double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LambdaMetricDefinition(</w:t>
      </w:r>
    </w:p>
    <w:p>
      <w:pPr>
        <w:jc w:val="both"/>
      </w:pPr>
      <w:r>
        <w:t xml:space="preserve">  lambdaExpression: String)</w:t>
      </w:r>
    </w:p>
    <w:p>
      <w:pPr>
        <w:jc w:val="both"/>
      </w:pPr>
      <w:r>
        <w:t xml:space="preserve">    extends MetricDefinition {</w:t>
      </w:r>
    </w:p>
    <w:p>
      <w:pPr>
        <w:jc w:val="both"/>
      </w:pPr>
      <w:r>
        <w:t xml:space="preserve">  import MetricDefinition._</w:t>
      </w:r>
    </w:p>
    <w:p>
      <w:pPr>
        <w:jc w:val="both"/>
      </w:pPr>
      <w:r>
        <w:t xml:space="preserve">  override def toCsvField: Seq[String] = {</w:t>
      </w:r>
    </w:p>
    <w:p>
      <w:pPr>
        <w:jc w:val="both"/>
      </w:pPr>
      <w:r>
        <w:t xml:space="preserve">    Seq(lambdaExpression.replaceAll(SingleQuote, DoubleQuote))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override val metricDefinitionType: String = "LAMBDA"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BucketRatioMetricDefinition(</w:t>
      </w:r>
    </w:p>
    <w:p>
      <w:pPr>
        <w:jc w:val="both"/>
      </w:pPr>
      <w:r>
        <w:t xml:space="preserve">  numerator: String,</w:t>
      </w:r>
    </w:p>
    <w:p>
      <w:pPr>
        <w:jc w:val="both"/>
      </w:pPr>
      <w:r>
        <w:t xml:space="preserve">  denominator: String)</w:t>
      </w:r>
    </w:p>
    <w:p>
      <w:pPr>
        <w:jc w:val="both"/>
      </w:pPr>
      <w:r>
        <w:t xml:space="preserve">    extends MetricDefinition {</w:t>
      </w:r>
    </w:p>
    <w:p>
      <w:pPr>
        <w:jc w:val="both"/>
      </w:pPr>
      <w:r>
        <w:t xml:space="preserve">  override def toCsvField: Seq[String] = {</w:t>
      </w:r>
    </w:p>
    <w:p>
      <w:pPr>
        <w:jc w:val="both"/>
      </w:pPr>
      <w:r>
        <w:t xml:space="preserve">    Seq(s"(${numerator}) / (${denominator})")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override val metricDefinitionType: String = "BUCKET_RATIO"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Metric {</w:t>
      </w:r>
    </w:p>
    <w:p>
      <w:pPr>
        <w:jc w:val="both"/>
      </w:pPr>
      <w:r>
        <w:t xml:space="preserve">  val bucketRatioPattern = "[(]+(.+)[)]+ / [(]+(.+)[)]+".r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Metric given a template line.</w:t>
      </w:r>
    </w:p>
    <w:p>
      <w:pPr>
        <w:jc w:val="both"/>
      </w:pPr>
      <w:r>
        <w:t xml:space="preserve">   * @param line semicolon separated line string</w:t>
      </w:r>
    </w:p>
    <w:p>
      <w:pPr>
        <w:jc w:val="both"/>
      </w:pPr>
      <w:r>
        <w:t xml:space="preserve">   * ignore line with comment, represented by hashtag at the beginning of the line</w:t>
      </w:r>
    </w:p>
    <w:p>
      <w:pPr>
        <w:jc w:val="both"/>
      </w:pPr>
      <w:r>
        <w:t xml:space="preserve">   * @throws RuntimeException if the line is invalid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fromLine(line: String): Metric = {</w:t>
      </w:r>
    </w:p>
    <w:p>
      <w:pPr>
        <w:jc w:val="both"/>
      </w:pPr>
      <w:r>
        <w:t xml:space="preserve">    val splits = line.split(";")</w:t>
      </w:r>
    </w:p>
    <w:p>
      <w:pPr>
        <w:jc w:val="both"/>
      </w:pPr>
      <w:r>
        <w:t xml:space="preserve">    // at least two parts separated by semicolon (third part is optional)</w:t>
      </w:r>
    </w:p>
    <w:p>
      <w:pPr>
        <w:jc w:val="both"/>
      </w:pPr>
      <w:r>
        <w:t xml:space="preserve">    if (splits.lengthCompare(2) &gt;= 0) {</w:t>
      </w:r>
    </w:p>
    <w:p>
      <w:pPr>
        <w:jc w:val="both"/>
      </w:pPr>
      <w:r>
        <w:t xml:space="preserve">      val metricExpression = splits(0)</w:t>
      </w:r>
    </w:p>
    <w:p>
      <w:pPr>
        <w:jc w:val="both"/>
      </w:pPr>
      <w:r>
        <w:t xml:space="preserve">      val metricName = splits(1)</w:t>
      </w:r>
    </w:p>
    <w:p>
      <w:pPr>
        <w:jc w:val="both"/>
      </w:pPr>
      <w:r>
        <w:t xml:space="preserve">      val metricDefinition = Try(splits(2)) match {</w:t>
      </w:r>
    </w:p>
    <w:p>
      <w:pPr>
        <w:jc w:val="both"/>
      </w:pPr>
      <w:r>
        <w:t xml:space="preserve">        case Return("NAMED_PATTERN") =&gt; NamedPatternMetricDefinition(Seq(metricExpression))</w:t>
      </w:r>
    </w:p>
    <w:p>
      <w:pPr>
        <w:jc w:val="both"/>
      </w:pPr>
      <w:r>
        <w:t xml:space="preserve">        case Return("STRAINER") =&gt; StrainerMetricDefinition(metricExpression)</w:t>
      </w:r>
    </w:p>
    <w:p>
      <w:pPr>
        <w:jc w:val="both"/>
      </w:pPr>
      <w:r>
        <w:t xml:space="preserve">        case Return("LAMBDA") =&gt; LambdaMetricDefinition(metricExpression)</w:t>
      </w:r>
    </w:p>
    <w:p>
      <w:pPr>
        <w:jc w:val="both"/>
      </w:pPr>
      <w:r>
        <w:t xml:space="preserve">        case Return("BUCKET_RATIO") =&gt;</w:t>
      </w:r>
    </w:p>
    <w:p>
      <w:pPr>
        <w:jc w:val="both"/>
      </w:pPr>
      <w:r>
        <w:t xml:space="preserve">          metricExpression match {</w:t>
      </w:r>
    </w:p>
    <w:p>
      <w:pPr>
        <w:jc w:val="both"/>
      </w:pPr>
      <w:r>
        <w:t xml:space="preserve">            case bucketRatioPattern(numerator, denominator) =&gt;</w:t>
      </w:r>
    </w:p>
    <w:p>
      <w:pPr>
        <w:jc w:val="both"/>
      </w:pPr>
      <w:r>
        <w:t xml:space="preserve">              BucketRatioMetricDefinition(numerator, denominator)</w:t>
      </w:r>
    </w:p>
    <w:p>
      <w:pPr>
        <w:jc w:val="both"/>
      </w:pPr>
      <w:r>
        <w:t xml:space="preserve">            case _ =&gt;</w:t>
      </w:r>
    </w:p>
    <w:p>
      <w:pPr>
        <w:jc w:val="both"/>
      </w:pPr>
      <w:r>
        <w:t xml:space="preserve">              throw new RuntimeException(</w:t>
      </w:r>
    </w:p>
    <w:p>
      <w:pPr>
        <w:jc w:val="both"/>
      </w:pPr>
      <w:r>
        <w:t xml:space="preserve">                s"Invalid metric definition for Bucket Ratio. Expected format (numerator)&lt;space&gt;/&lt;space&gt;(denominator) but found $metricExpression")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Return(other) =&gt;</w:t>
      </w:r>
    </w:p>
    <w:p>
      <w:pPr>
        <w:jc w:val="both"/>
      </w:pPr>
      <w:r>
        <w:t xml:space="preserve">          throw new RuntimeException(s"Invalid metric definition in line in template file: $line")</w:t>
      </w:r>
    </w:p>
    <w:p>
      <w:pPr>
        <w:jc w:val="both"/>
      </w:pPr>
      <w:r>
        <w:t xml:space="preserve">        // default to named pattern</w:t>
      </w:r>
    </w:p>
    <w:p>
      <w:pPr>
        <w:jc w:val="both"/>
      </w:pPr>
      <w:r>
        <w:t xml:space="preserve">        case Throw(_) =&gt; NamedPatternMetricDefinition(List(metricExpression))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Metric(metricName, metricDefinition)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throw new RuntimeException(s"Invalid line in template file: $line")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name globally unique metric name (current DDG limitation)</w:t>
      </w:r>
    </w:p>
    <w:p>
      <w:pPr>
        <w:jc w:val="both"/>
      </w:pPr>
      <w:r>
        <w:t xml:space="preserve"> * @param definition the metric definition for this metric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Metric(</w:t>
      </w:r>
    </w:p>
    <w:p>
      <w:pPr>
        <w:jc w:val="both"/>
      </w:pPr>
      <w:r>
        <w:t xml:space="preserve">  name: String,</w:t>
      </w:r>
    </w:p>
    <w:p>
      <w:pPr>
        <w:jc w:val="both"/>
      </w:pPr>
      <w:r>
        <w:t xml:space="preserve">  definition: MetricDefinition)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