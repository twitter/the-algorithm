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com.twitter.product_mixer.core.model.marshalling.request.HasExcludedIds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ExcludedIdsFilter[</w:t>
      </w:r>
    </w:p>
    <w:p>
      <w:pPr>
        <w:jc w:val="both"/>
      </w:pPr>
      <w:r>
        <w:t xml:space="preserve">  Query &lt;: PipelineQuery with HasExcludedIds,</w:t>
      </w:r>
    </w:p>
    <w:p>
      <w:pPr>
        <w:jc w:val="both"/>
      </w:pPr>
      <w:r>
        <w:t xml:space="preserve">  Candidate &lt;: UniversalNoun[Long]</w:t>
      </w:r>
    </w:p>
    <w:p>
      <w:pPr>
        <w:jc w:val="both"/>
      </w:pPr>
      <w:r>
        <w:t>]() extends Filter[Query, Candidate] {</w:t>
      </w:r>
    </w:p>
    <w:p>
      <w:pPr>
        <w:jc w:val="both"/>
      </w:pPr>
      <w:r>
        <w:t xml:space="preserve">  override val identifier: FilterIdentifier = FilterIdentifier("ExcludedIds")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candidates.map(_.candidate).partition(candidate =&gt; !query.excludedIds.contains(candidate.id))</w:t>
      </w:r>
    </w:p>
    <w:p>
      <w:pPr>
        <w:jc w:val="both"/>
      </w:pPr>
      <w:r/>
    </w:p>
    <w:p>
      <w:pPr>
        <w:jc w:val="both"/>
      </w:pPr>
      <w:r>
        <w:t xml:space="preserve">    val filterResult = FilterResult(kept = kept, removed = removed)</w:t>
      </w:r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