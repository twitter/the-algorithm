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com.twitter.product_mixer.component_library.pipeline.candidate.flexible_injection_pipeline.transformer</w:t>
      </w:r>
    </w:p>
    <w:p>
      <w:pPr>
        <w:jc w:val="both"/>
      </w:pPr>
      <w:r/>
    </w:p>
    <w:p>
      <w:pPr>
        <w:jc w:val="both"/>
      </w:pPr>
      <w:r>
        <w:t>import com.twitter.onboarding.task.service.thriftscala.PromptType</w:t>
      </w:r>
    </w:p>
    <w:p>
      <w:pPr>
        <w:jc w:val="both"/>
      </w:pPr>
      <w:r>
        <w:t>import com.twitter.onboarding.task.service.{thriftscala =&gt; flip}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FlipQueryTransformer</w:t>
      </w:r>
    </w:p>
    <w:p>
      <w:pPr>
        <w:jc w:val="both"/>
      </w:pPr>
      <w:r>
        <w:t xml:space="preserve">    extends CandidatePipelineQueryTransformer[</w:t>
      </w:r>
    </w:p>
    <w:p>
      <w:pPr>
        <w:jc w:val="both"/>
      </w:pPr>
      <w:r>
        <w:t xml:space="preserve">      PipelineQuery with HasFlipInjectionParams,</w:t>
      </w:r>
    </w:p>
    <w:p>
      <w:pPr>
        <w:jc w:val="both"/>
      </w:pPr>
      <w:r>
        <w:t xml:space="preserve">      flip.GetInjectionsRequest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val SUPPORTED_PROMPT_TYPES: Set[PromptType] = Set(</w:t>
      </w:r>
    </w:p>
    <w:p>
      <w:pPr>
        <w:jc w:val="both"/>
      </w:pPr>
      <w:r>
        <w:t xml:space="preserve">    PromptType.InlinePrompt,</w:t>
      </w:r>
    </w:p>
    <w:p>
      <w:pPr>
        <w:jc w:val="both"/>
      </w:pPr>
      <w:r>
        <w:t xml:space="preserve">    PromptType.FullCover,</w:t>
      </w:r>
    </w:p>
    <w:p>
      <w:pPr>
        <w:jc w:val="both"/>
      </w:pPr>
      <w:r>
        <w:t xml:space="preserve">    PromptType.HalfCover,</w:t>
      </w:r>
    </w:p>
    <w:p>
      <w:pPr>
        <w:jc w:val="both"/>
      </w:pPr>
      <w:r>
        <w:t xml:space="preserve">    PromptType.TileCarousel,</w:t>
      </w:r>
    </w:p>
    <w:p>
      <w:pPr>
        <w:jc w:val="both"/>
      </w:pPr>
      <w:r>
        <w:t xml:space="preserve">    PromptType.RelevancePrompt)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query: PipelineQuery with HasFlipInjectionParams</w:t>
      </w:r>
    </w:p>
    <w:p>
      <w:pPr>
        <w:jc w:val="both"/>
      </w:pPr>
      <w:r>
        <w:t xml:space="preserve">  ): flip.GetInjectionsRequest = {</w:t>
      </w:r>
    </w:p>
    <w:p>
      <w:pPr>
        <w:jc w:val="both"/>
      </w:pPr>
      <w:r>
        <w:t xml:space="preserve">    val clientContext = flip.ClientContext(</w:t>
      </w:r>
    </w:p>
    <w:p>
      <w:pPr>
        <w:jc w:val="both"/>
      </w:pPr>
      <w:r>
        <w:t xml:space="preserve">      userId = query.clientContext.userId,</w:t>
      </w:r>
    </w:p>
    <w:p>
      <w:pPr>
        <w:jc w:val="both"/>
      </w:pPr>
      <w:r>
        <w:t xml:space="preserve">      guestId = query.clientContext.guestId,</w:t>
      </w:r>
    </w:p>
    <w:p>
      <w:pPr>
        <w:jc w:val="both"/>
      </w:pPr>
      <w:r>
        <w:t xml:space="preserve">      clientApplicationId = query.clientContext.appId,</w:t>
      </w:r>
    </w:p>
    <w:p>
      <w:pPr>
        <w:jc w:val="both"/>
      </w:pPr>
      <w:r>
        <w:t xml:space="preserve">      deviceId = query.clientContext.deviceId,</w:t>
      </w:r>
    </w:p>
    <w:p>
      <w:pPr>
        <w:jc w:val="both"/>
      </w:pPr>
      <w:r>
        <w:t xml:space="preserve">      countryCode = query.clientContext.countryCode,</w:t>
      </w:r>
    </w:p>
    <w:p>
      <w:pPr>
        <w:jc w:val="both"/>
      </w:pPr>
      <w:r>
        <w:t xml:space="preserve">      languageCode = query.clientContext.languageCode,</w:t>
      </w:r>
    </w:p>
    <w:p>
      <w:pPr>
        <w:jc w:val="both"/>
      </w:pPr>
      <w:r>
        <w:t xml:space="preserve">      userAgent = query.clientContext.userAgent,</w:t>
      </w:r>
    </w:p>
    <w:p>
      <w:pPr>
        <w:jc w:val="both"/>
      </w:pPr>
      <w:r>
        <w:t xml:space="preserve">      guestIdMarketing = query.clientContext.guestIdMarketing,</w:t>
      </w:r>
    </w:p>
    <w:p>
      <w:pPr>
        <w:jc w:val="both"/>
      </w:pPr>
      <w:r>
        <w:t xml:space="preserve">      guestIdAds = query.clientContext.guestIdAds,</w:t>
      </w:r>
    </w:p>
    <w:p>
      <w:pPr>
        <w:jc w:val="both"/>
      </w:pPr>
      <w:r>
        <w:t xml:space="preserve">      isInternalOrTwoffice = query.clientContext.isTwoffice,</w:t>
      </w:r>
    </w:p>
    <w:p>
      <w:pPr>
        <w:jc w:val="both"/>
      </w:pPr>
      <w:r>
        <w:t xml:space="preserve">      ipAddress = query.clientContext.ipAddress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displayContext: flip.DisplayContext =</w:t>
      </w:r>
    </w:p>
    <w:p>
      <w:pPr>
        <w:jc w:val="both"/>
      </w:pPr>
      <w:r>
        <w:t xml:space="preserve">      flip.DisplayContext(</w:t>
      </w:r>
    </w:p>
    <w:p>
      <w:pPr>
        <w:jc w:val="both"/>
      </w:pPr>
      <w:r>
        <w:t xml:space="preserve">        displayLocation = query.displayLocation,</w:t>
      </w:r>
    </w:p>
    <w:p>
      <w:pPr>
        <w:jc w:val="both"/>
      </w:pPr>
      <w:r>
        <w:t xml:space="preserve">        timelineId = query.clientContext.userId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requestTargetingContext: flip.RequestTargetingContext =</w:t>
      </w:r>
    </w:p>
    <w:p>
      <w:pPr>
        <w:jc w:val="both"/>
      </w:pPr>
      <w:r>
        <w:t xml:space="preserve">      flip.RequestTargetingContext(</w:t>
      </w:r>
    </w:p>
    <w:p>
      <w:pPr>
        <w:jc w:val="both"/>
      </w:pPr>
      <w:r>
        <w:t xml:space="preserve">        rankingDisablerWithLatestControlsAvaliable =</w:t>
      </w:r>
    </w:p>
    <w:p>
      <w:pPr>
        <w:jc w:val="both"/>
      </w:pPr>
      <w:r>
        <w:t xml:space="preserve">          query.rankingDisablerWithLatestControlsAvailable,</w:t>
      </w:r>
    </w:p>
    <w:p>
      <w:pPr>
        <w:jc w:val="both"/>
      </w:pPr>
      <w:r>
        <w:t xml:space="preserve">        reactivePromptContext = None,</w:t>
      </w:r>
    </w:p>
    <w:p>
      <w:pPr>
        <w:jc w:val="both"/>
      </w:pPr>
      <w:r>
        <w:t xml:space="preserve">        isEmptyState = query.isEmptyState,</w:t>
      </w:r>
    </w:p>
    <w:p>
      <w:pPr>
        <w:jc w:val="both"/>
      </w:pPr>
      <w:r>
        <w:t xml:space="preserve">        isFirstRequestAfterSignup = query.isFirstRequestAfterSignup,</w:t>
      </w:r>
    </w:p>
    <w:p>
      <w:pPr>
        <w:jc w:val="both"/>
      </w:pPr>
      <w:r>
        <w:t xml:space="preserve">        isEndOfTimeline = query.isEndOfTimeline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flip.GetInjectionsRequest(</w:t>
      </w:r>
    </w:p>
    <w:p>
      <w:pPr>
        <w:jc w:val="both"/>
      </w:pPr>
      <w:r>
        <w:t xml:space="preserve">      clientContext = clientContext,</w:t>
      </w:r>
    </w:p>
    <w:p>
      <w:pPr>
        <w:jc w:val="both"/>
      </w:pPr>
      <w:r>
        <w:t xml:space="preserve">      displayContext = displayContext,</w:t>
      </w:r>
    </w:p>
    <w:p>
      <w:pPr>
        <w:jc w:val="both"/>
      </w:pPr>
      <w:r>
        <w:t xml:space="preserve">      requestTargetingContext = Some(requestTargetingContext),</w:t>
      </w:r>
    </w:p>
    <w:p>
      <w:pPr>
        <w:jc w:val="both"/>
      </w:pPr>
      <w:r>
        <w:t xml:space="preserve">      userRoles = query.clientContext.userRoles,</w:t>
      </w:r>
    </w:p>
    <w:p>
      <w:pPr>
        <w:jc w:val="both"/>
      </w:pPr>
      <w:r>
        <w:t xml:space="preserve">      timelineContext = None,</w:t>
      </w:r>
    </w:p>
    <w:p>
      <w:pPr>
        <w:jc w:val="both"/>
      </w:pPr>
      <w:r>
        <w:t xml:space="preserve">      supportedPromptTypes = Some(SUPPORTED_PROMPT_TYPES)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