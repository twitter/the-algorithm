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com.twitter.product_mixer.component_library.selector</w:t>
      </w:r>
    </w:p>
    <w:p>
      <w:pPr>
        <w:jc w:val="both"/>
      </w:pPr>
      <w:r/>
    </w:p>
    <w:p>
      <w:pPr>
        <w:jc w:val="both"/>
      </w:pPr>
      <w:r>
        <w:t>import com.twitter.product_mixer.component_library.selector.InsertIntoModule.ModuleAndIndex</w:t>
      </w:r>
    </w:p>
    <w:p>
      <w:pPr>
        <w:jc w:val="both"/>
      </w:pPr>
      <w:r>
        <w:t>import com.twitter.product_mixer.component_library.selector.InsertIntoModule.ModuleWithItemsToAddAndOtherCandidates</w:t>
      </w:r>
    </w:p>
    <w:p>
      <w:pPr>
        <w:jc w:val="both"/>
      </w:pPr>
      <w:r>
        <w:t>import com.twitter.product_mixer.core.functional_component.common.CandidateScope</w:t>
      </w:r>
    </w:p>
    <w:p>
      <w:pPr>
        <w:jc w:val="both"/>
      </w:pPr>
      <w:r>
        <w:t>import com.twitter.product_mixer.core.functional_component.common.SpecificPipelines</w:t>
      </w:r>
    </w:p>
    <w:p>
      <w:pPr>
        <w:jc w:val="both"/>
      </w:pPr>
      <w:r>
        <w:t>import com.twitter.product_mixer.core.functional_component.selector.Selector</w:t>
      </w:r>
    </w:p>
    <w:p>
      <w:pPr>
        <w:jc w:val="both"/>
      </w:pPr>
      <w:r>
        <w:t>import com.twitter.product_mixer.core.functional_component.selector.SelectorResult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Insert all candidates from [[candidatePipeline]] at a 0-indexed fixed position into a module from</w:t>
      </w:r>
    </w:p>
    <w:p>
      <w:pPr>
        <w:jc w:val="both"/>
      </w:pPr>
      <w:r>
        <w:t xml:space="preserve"> * [[targetModuleCandidatePipeline]]. If the results contain multiple modules from the target candidate</w:t>
      </w:r>
    </w:p>
    <w:p>
      <w:pPr>
        <w:jc w:val="both"/>
      </w:pPr>
      <w:r>
        <w:t xml:space="preserve"> * pipeline, then the candidates will be inserted into the first module. If the target module's</w:t>
      </w:r>
    </w:p>
    <w:p>
      <w:pPr>
        <w:jc w:val="both"/>
      </w:pPr>
      <w:r>
        <w:t xml:space="preserve"> * items are a shorter length than the requested position, then the candidates will be appended</w:t>
      </w:r>
    </w:p>
    <w:p>
      <w:pPr>
        <w:jc w:val="both"/>
      </w:pPr>
      <w:r>
        <w:t xml:space="preserve"> * to the results.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will throw an [[UnsupportedOperationException]] if the [[candidatePipeline]] contains any modules.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updates the module in the `remainingCandidates`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InsertFixedPositionIntoModuleCandidates(</w:t>
      </w:r>
    </w:p>
    <w:p>
      <w:pPr>
        <w:jc w:val="both"/>
      </w:pPr>
      <w:r>
        <w:t xml:space="preserve">  candidatePipeline: CandidatePipelineIdentifier,</w:t>
      </w:r>
    </w:p>
    <w:p>
      <w:pPr>
        <w:jc w:val="both"/>
      </w:pPr>
      <w:r>
        <w:t xml:space="preserve">  targetModuleCandidatePipeline: CandidatePipelineIdentifier,</w:t>
      </w:r>
    </w:p>
    <w:p>
      <w:pPr>
        <w:jc w:val="both"/>
      </w:pPr>
      <w:r>
        <w:t xml:space="preserve">  positionParam: Param[Int])</w:t>
      </w:r>
    </w:p>
    <w:p>
      <w:pPr>
        <w:jc w:val="both"/>
      </w:pPr>
      <w:r>
        <w:t xml:space="preserve">    extends Selector[PipelineQuery] {</w:t>
      </w:r>
    </w:p>
    <w:p>
      <w:pPr>
        <w:jc w:val="both"/>
      </w:pPr>
      <w:r/>
    </w:p>
    <w:p>
      <w:pPr>
        <w:jc w:val="both"/>
      </w:pPr>
      <w:r>
        <w:t xml:space="preserve">  override val pipelineScope: CandidateScope =</w:t>
      </w:r>
    </w:p>
    <w:p>
      <w:pPr>
        <w:jc w:val="both"/>
      </w:pPr>
      <w:r>
        <w:t xml:space="preserve">    SpecificPipelines(candidatePipeline, targetModuleCandidatePipeline)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result: Seq[CandidateWithDetails]</w:t>
      </w:r>
    </w:p>
    <w:p>
      <w:pPr>
        <w:jc w:val="both"/>
      </w:pPr>
      <w:r>
        <w:t xml:space="preserve">  ): SelectorResult = {</w:t>
      </w:r>
    </w:p>
    <w:p>
      <w:pPr>
        <w:jc w:val="both"/>
      </w:pPr>
      <w:r/>
    </w:p>
    <w:p>
      <w:pPr>
        <w:jc w:val="both"/>
      </w:pPr>
      <w:r>
        <w:t xml:space="preserve">    val position = query.params(positionParam)</w:t>
      </w:r>
    </w:p>
    <w:p>
      <w:pPr>
        <w:jc w:val="both"/>
      </w:pPr>
      <w:r>
        <w:t xml:space="preserve">    assert(position &gt;= 0, "Position must be equal to or greater than zero")</w:t>
      </w:r>
    </w:p>
    <w:p>
      <w:pPr>
        <w:jc w:val="both"/>
      </w:pPr>
      <w:r/>
    </w:p>
    <w:p>
      <w:pPr>
        <w:jc w:val="both"/>
      </w:pPr>
      <w:r>
        <w:t xml:space="preserve">    val ModuleWithItemsToAddAndOtherCandidates(</w:t>
      </w:r>
    </w:p>
    <w:p>
      <w:pPr>
        <w:jc w:val="both"/>
      </w:pPr>
      <w:r>
        <w:t xml:space="preserve">      moduleToUpdateAndIndex,</w:t>
      </w:r>
    </w:p>
    <w:p>
      <w:pPr>
        <w:jc w:val="both"/>
      </w:pPr>
      <w:r>
        <w:t xml:space="preserve">      itemsToInsertIntoModule,</w:t>
      </w:r>
    </w:p>
    <w:p>
      <w:pPr>
        <w:jc w:val="both"/>
      </w:pPr>
      <w:r>
        <w:t xml:space="preserve">      otherCandidates) =</w:t>
      </w:r>
    </w:p>
    <w:p>
      <w:pPr>
        <w:jc w:val="both"/>
      </w:pPr>
      <w:r>
        <w:t xml:space="preserve">      InsertIntoModule.moduleToUpdate(</w:t>
      </w:r>
    </w:p>
    <w:p>
      <w:pPr>
        <w:jc w:val="both"/>
      </w:pPr>
      <w:r>
        <w:t xml:space="preserve">        candidatePipeline,</w:t>
      </w:r>
    </w:p>
    <w:p>
      <w:pPr>
        <w:jc w:val="both"/>
      </w:pPr>
      <w:r>
        <w:t xml:space="preserve">        targetModuleCandidatePipeline,</w:t>
      </w:r>
    </w:p>
    <w:p>
      <w:pPr>
        <w:jc w:val="both"/>
      </w:pPr>
      <w:r>
        <w:t xml:space="preserve">        remainingCandidates)</w:t>
      </w:r>
    </w:p>
    <w:p>
      <w:pPr>
        <w:jc w:val="both"/>
      </w:pPr>
      <w:r/>
    </w:p>
    <w:p>
      <w:pPr>
        <w:jc w:val="both"/>
      </w:pPr>
      <w:r>
        <w:t xml:space="preserve">    val updatedRemainingCandidates = moduleToUpdateAndIndex match {</w:t>
      </w:r>
    </w:p>
    <w:p>
      <w:pPr>
        <w:jc w:val="both"/>
      </w:pPr>
      <w:r>
        <w:t xml:space="preserve">      case None =&gt; remainingCandidates</w:t>
      </w:r>
    </w:p>
    <w:p>
      <w:pPr>
        <w:jc w:val="both"/>
      </w:pPr>
      <w:r>
        <w:t xml:space="preserve">      case _ if itemsToInsertIntoModule.isEmpty =&gt; remainingCandidates</w:t>
      </w:r>
    </w:p>
    <w:p>
      <w:pPr>
        <w:jc w:val="both"/>
      </w:pPr>
      <w:r>
        <w:t xml:space="preserve">      case Some(ModuleAndIndex(moduleToUpdate, indexOfModuleInOtherCandidates)) =&gt;</w:t>
      </w:r>
    </w:p>
    <w:p>
      <w:pPr>
        <w:jc w:val="both"/>
      </w:pPr>
      <w:r>
        <w:t xml:space="preserve">        val updatedModuleItems =</w:t>
      </w:r>
    </w:p>
    <w:p>
      <w:pPr>
        <w:jc w:val="both"/>
      </w:pPr>
      <w:r>
        <w:t xml:space="preserve">          if (position &lt; moduleToUpdate.candidates.length) {</w:t>
      </w:r>
    </w:p>
    <w:p>
      <w:pPr>
        <w:jc w:val="both"/>
      </w:pPr>
      <w:r>
        <w:t xml:space="preserve">            val (left, right) = moduleToUpdate.candidates.splitAt(position)</w:t>
      </w:r>
    </w:p>
    <w:p>
      <w:pPr>
        <w:jc w:val="both"/>
      </w:pPr>
      <w:r>
        <w:t xml:space="preserve">            left ++ itemsToInsertIntoModule ++ right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moduleToUpdate.candidates ++ itemsToInsertIntoModule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val updatedModule = moduleToUpdate.copy(candidates = updatedModuleItems)</w:t>
      </w:r>
    </w:p>
    <w:p>
      <w:pPr>
        <w:jc w:val="both"/>
      </w:pPr>
      <w:r>
        <w:t xml:space="preserve">        otherCandidates.updated(indexOfModuleInOtherCandidates, updatedModule)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SelectorResult(remainingCandidates = updatedRemainingCandidates, result = result)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