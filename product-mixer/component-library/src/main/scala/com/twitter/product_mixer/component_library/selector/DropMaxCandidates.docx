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trait MaxSelector[-Query &lt;: PipelineQuery]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Int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DropMaxCandidates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[[DropMaxCandidates]] Selector based on a [[Param]] applied to a single candidate pipeline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maxSelectionsParam: Param[Int]</w:t>
      </w:r>
    </w:p>
    <w:p>
      <w:pPr>
        <w:jc w:val="both"/>
      </w:pPr>
      <w:r>
        <w:t xml:space="preserve">  ) = new DropMaxCandidates[Query](</w:t>
      </w:r>
    </w:p>
    <w:p>
      <w:pPr>
        <w:jc w:val="both"/>
      </w:pPr>
      <w:r>
        <w:t xml:space="preserve">    SpecificPipeline(candidatePipeline),</w:t>
      </w:r>
    </w:p>
    <w:p>
      <w:pPr>
        <w:jc w:val="both"/>
      </w:pPr>
      <w:r>
        <w:t xml:space="preserve">    (query, _, _) =&gt; query.params(maxSelectionsParam))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[[DropMaxCandidates]] Selector based on a [[Param]] with multiple candidate pipelines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maxSelectionsParam: Param[Int]</w:t>
      </w:r>
    </w:p>
    <w:p>
      <w:pPr>
        <w:jc w:val="both"/>
      </w:pPr>
      <w:r>
        <w:t xml:space="preserve">  ) = new DropMaxCandidates[Query](</w:t>
      </w:r>
    </w:p>
    <w:p>
      <w:pPr>
        <w:jc w:val="both"/>
      </w:pPr>
      <w:r>
        <w:t xml:space="preserve">    SpecificPipelines(candidatePipelines),</w:t>
      </w:r>
    </w:p>
    <w:p>
      <w:pPr>
        <w:jc w:val="both"/>
      </w:pPr>
      <w:r>
        <w:t xml:space="preserve">    (query, _, _) =&gt; query.params(maxSelectionsParam))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[[DropMaxCandidates]] Selector based on a [[Param]] that applies to a [[CandidateScope]]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pipelineScope: CandidateScope,</w:t>
      </w:r>
    </w:p>
    <w:p>
      <w:pPr>
        <w:jc w:val="both"/>
      </w:pPr>
      <w:r>
        <w:t xml:space="preserve">    maxSelectionsParam: Param[Int]</w:t>
      </w:r>
    </w:p>
    <w:p>
      <w:pPr>
        <w:jc w:val="both"/>
      </w:pPr>
      <w:r>
        <w:t xml:space="preserve">  ) = new DropMaxCandidates[Query](pipelineScope, (query, _, _) =&gt; query.params(maxSelectionsParam))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the number of item and module (not items inside modules) candidates from the</w:t>
      </w:r>
    </w:p>
    <w:p>
      <w:pPr>
        <w:jc w:val="both"/>
      </w:pPr>
      <w:r>
        <w:t xml:space="preserve"> * specified pipelines based on the value provided by the [[MaxSelector]]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if value from the [[MaxSelector]] is 3, and a candidatePipeline returned 10 items</w:t>
      </w:r>
    </w:p>
    <w:p>
      <w:pPr>
        <w:jc w:val="both"/>
      </w:pPr>
      <w:r>
        <w:t xml:space="preserve"> * in the candidate pool, then these items will be reduced to the first 3 items. Note that to</w:t>
      </w:r>
    </w:p>
    <w:p>
      <w:pPr>
        <w:jc w:val="both"/>
      </w:pPr>
      <w:r>
        <w:t xml:space="preserve"> * update the ordering of the candidates, an UpdateCandidateOrderingSelector may be used prior to</w:t>
      </w:r>
    </w:p>
    <w:p>
      <w:pPr>
        <w:jc w:val="both"/>
      </w:pPr>
      <w:r>
        <w:t xml:space="preserve"> * using this Selector.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Another example, if the [[MaxSelector]] value is 3, and a candidatePipeline returned 10 modules</w:t>
      </w:r>
    </w:p>
    <w:p>
      <w:pPr>
        <w:jc w:val="both"/>
      </w:pPr>
      <w:r>
        <w:t xml:space="preserve"> * in the candidate pool, then these will be reduced to the first 3 modules. The items inside the</w:t>
      </w:r>
    </w:p>
    <w:p>
      <w:pPr>
        <w:jc w:val="both"/>
      </w:pPr>
      <w:r>
        <w:t xml:space="preserve"> * modeles will not be affected by this selector. To control the number of items inside modules see</w:t>
      </w:r>
    </w:p>
    <w:p>
      <w:pPr>
        <w:jc w:val="both"/>
      </w:pPr>
      <w:r>
        <w:t xml:space="preserve"> * [[DropMaxModuleItemCandidates]].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DropMaxCandidates[-Query &lt;: PipelineQuery](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maxSelector: MaxSelector[Query])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maxSelections = maxSelector(query, remainingCandidates, result)</w:t>
      </w:r>
    </w:p>
    <w:p>
      <w:pPr>
        <w:jc w:val="both"/>
      </w:pPr>
      <w:r>
        <w:t xml:space="preserve">    assert(maxSelections &gt; 0, "Max selections must be greater than zero")</w:t>
      </w:r>
    </w:p>
    <w:p>
      <w:pPr>
        <w:jc w:val="both"/>
      </w:pPr>
      <w:r/>
    </w:p>
    <w:p>
      <w:pPr>
        <w:jc w:val="both"/>
      </w:pPr>
      <w:r>
        <w:t xml:space="preserve">    val remainingCandidatesLimited =</w:t>
      </w:r>
    </w:p>
    <w:p>
      <w:pPr>
        <w:jc w:val="both"/>
      </w:pPr>
      <w:r>
        <w:t xml:space="preserve">      DropSelector.takeUntil(maxSelections, remainingCandidates, pipelineScope)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remainingCandidatesLimited,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