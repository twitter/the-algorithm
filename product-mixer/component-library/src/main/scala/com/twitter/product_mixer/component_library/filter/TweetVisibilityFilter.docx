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com.twitter.product_mixer.component_library.filter</w:t>
      </w:r>
    </w:p>
    <w:p>
      <w:pPr>
        <w:jc w:val="both"/>
      </w:pPr>
      <w:r/>
    </w:p>
    <w:p>
      <w:pPr>
        <w:jc w:val="both"/>
      </w:pPr>
      <w:r>
        <w:t>import com.twitter.util.logging.Logging</w:t>
      </w:r>
    </w:p>
    <w:p>
      <w:pPr>
        <w:jc w:val="both"/>
      </w:pPr>
      <w:r>
        <w:t>import com.twitter.product_mixer.component_library.filter.TweetVisibilityFilter._</w:t>
      </w:r>
    </w:p>
    <w:p>
      <w:pPr>
        <w:jc w:val="both"/>
      </w:pPr>
      <w:r>
        <w:t>import com.twitter.product_mixer.component_library.model.candidate.BaseTweetCandidate</w:t>
      </w:r>
    </w:p>
    <w:p>
      <w:pPr>
        <w:jc w:val="both"/>
      </w:pPr>
      <w:r>
        <w:t>import com.twitter.product_mixer.core.functional_component.filter.Filter</w:t>
      </w:r>
    </w:p>
    <w:p>
      <w:pPr>
        <w:jc w:val="both"/>
      </w:pPr>
      <w:r>
        <w:t>import com.twitter.product_mixer.core.functional_component.filter.FilterResult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com.twitter.product_mixer.core.model.common.identifier.FilterIdentifier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com.twitter.spam.rtf.thriftscala.SafetyLevel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com.twitter.stitch.tweetypie.{TweetyPie =&gt; TweetypieStitchClient}</w:t>
      </w:r>
    </w:p>
    <w:p>
      <w:pPr>
        <w:jc w:val="both"/>
      </w:pPr>
      <w:r>
        <w:t>import com.twitter.tweetypie.{thriftscala =&gt; TP}</w:t>
      </w:r>
    </w:p>
    <w:p>
      <w:pPr>
        <w:jc w:val="both"/>
      </w:pPr>
      <w:r>
        <w:t>import com.twitter.util.Return</w:t>
      </w:r>
    </w:p>
    <w:p>
      <w:pPr>
        <w:jc w:val="both"/>
      </w:pPr>
      <w:r>
        <w:t>import com.twitter.util.Try</w:t>
      </w:r>
    </w:p>
    <w:p>
      <w:pPr>
        <w:jc w:val="both"/>
      </w:pPr>
      <w:r/>
    </w:p>
    <w:p>
      <w:pPr>
        <w:jc w:val="both"/>
      </w:pPr>
      <w:r>
        <w:t>object TweetVisibilityFilter {</w:t>
      </w:r>
    </w:p>
    <w:p>
      <w:pPr>
        <w:jc w:val="both"/>
      </w:pPr>
      <w:r>
        <w:t xml:space="preserve">  val DefaultTweetIncludes = Set(TP.TweetInclude.TweetFieldId(TP.Tweet.IdField.id))</w:t>
      </w:r>
    </w:p>
    <w:p>
      <w:pPr>
        <w:jc w:val="both"/>
      </w:pPr>
      <w:r>
        <w:t xml:space="preserve">  private final val getTweetFieldsFailureMessage = "TweetyPie.getTweetFields failed: 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TweetVisibilityFilter[Candidate &lt;: BaseTweetCandidate](</w:t>
      </w:r>
    </w:p>
    <w:p>
      <w:pPr>
        <w:jc w:val="both"/>
      </w:pPr>
      <w:r>
        <w:t xml:space="preserve">  tweetypieStitchClient: TweetypieStitchClient,</w:t>
      </w:r>
    </w:p>
    <w:p>
      <w:pPr>
        <w:jc w:val="both"/>
      </w:pPr>
      <w:r>
        <w:t xml:space="preserve">  tweetVisibilityPolicy: TP.TweetVisibilityPolicy,</w:t>
      </w:r>
    </w:p>
    <w:p>
      <w:pPr>
        <w:jc w:val="both"/>
      </w:pPr>
      <w:r>
        <w:t xml:space="preserve">  safetyLevel: SafetyLevel,</w:t>
      </w:r>
    </w:p>
    <w:p>
      <w:pPr>
        <w:jc w:val="both"/>
      </w:pPr>
      <w:r>
        <w:t xml:space="preserve">  tweetIncludes: Set[TP.TweetInclude.TweetFieldId] = DefaultTweetIncludes)</w:t>
      </w:r>
    </w:p>
    <w:p>
      <w:pPr>
        <w:jc w:val="both"/>
      </w:pPr>
      <w:r>
        <w:t xml:space="preserve">    extends Filter[PipelineQuery, Candidate]</w:t>
      </w:r>
    </w:p>
    <w:p>
      <w:pPr>
        <w:jc w:val="both"/>
      </w:pPr>
      <w:r>
        <w:t xml:space="preserve">    with Logging {</w:t>
      </w:r>
    </w:p>
    <w:p>
      <w:pPr>
        <w:jc w:val="both"/>
      </w:pPr>
      <w:r/>
    </w:p>
    <w:p>
      <w:pPr>
        <w:jc w:val="both"/>
      </w:pPr>
      <w:r>
        <w:t xml:space="preserve">  override val identifier: FilterIdentifier = FilterIdentifier("TweetVisibility")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candidates: Seq[CandidateWithFeatures[Candidate]]</w:t>
      </w:r>
    </w:p>
    <w:p>
      <w:pPr>
        <w:jc w:val="both"/>
      </w:pPr>
      <w:r>
        <w:t xml:space="preserve">  ): Stitch[FilterResult[Candidate]] = {</w:t>
      </w:r>
    </w:p>
    <w:p>
      <w:pPr>
        <w:jc w:val="both"/>
      </w:pPr>
      <w:r>
        <w:t xml:space="preserve">    Stitch</w:t>
      </w:r>
    </w:p>
    <w:p>
      <w:pPr>
        <w:jc w:val="both"/>
      </w:pPr>
      <w:r>
        <w:t xml:space="preserve">      .traverse(candidates.map(_.candidate.id)) { tweetId =&gt;</w:t>
      </w:r>
    </w:p>
    <w:p>
      <w:pPr>
        <w:jc w:val="both"/>
      </w:pPr>
      <w:r>
        <w:t xml:space="preserve">        tweetypieStitchClient</w:t>
      </w:r>
    </w:p>
    <w:p>
      <w:pPr>
        <w:jc w:val="both"/>
      </w:pPr>
      <w:r>
        <w:t xml:space="preserve">          .getTweetFields(tweetId, getTweetFieldsOptions(query.getOptionalUserId))</w:t>
      </w:r>
    </w:p>
    <w:p>
      <w:pPr>
        <w:jc w:val="both"/>
      </w:pPr>
      <w:r>
        <w:t xml:space="preserve">          .liftToTry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.map { getTweetFieldsResults: Seq[Try[TP.GetTweetFieldsResult]] =&gt;</w:t>
      </w:r>
    </w:p>
    <w:p>
      <w:pPr>
        <w:jc w:val="both"/>
      </w:pPr>
      <w:r>
        <w:t xml:space="preserve">        val (checkedSucceeded, checkFailed) = getTweetFieldsResults.partition(_.isReturn)</w:t>
      </w:r>
    </w:p>
    <w:p>
      <w:pPr>
        <w:jc w:val="both"/>
      </w:pPr>
      <w:r>
        <w:t xml:space="preserve">        checkFailed.foreach(e =&gt; warn(() =&gt; getTweetFieldsFailureMessage, e.throwable))</w:t>
      </w:r>
    </w:p>
    <w:p>
      <w:pPr>
        <w:jc w:val="both"/>
      </w:pPr>
      <w:r>
        <w:t xml:space="preserve">        if (checkFailed.nonEmpty) {</w:t>
      </w:r>
    </w:p>
    <w:p>
      <w:pPr>
        <w:jc w:val="both"/>
      </w:pPr>
      <w:r>
        <w:t xml:space="preserve">          warn(() =&gt;</w:t>
      </w:r>
    </w:p>
    <w:p>
      <w:pPr>
        <w:jc w:val="both"/>
      </w:pPr>
      <w:r>
        <w:t xml:space="preserve">            s"TweetVisibilityFilter dropped ${checkFailed.size} candidates due to tweetypie failure.")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val allowedTweets = checkedSucceeded.collect {</w:t>
      </w:r>
    </w:p>
    <w:p>
      <w:pPr>
        <w:jc w:val="both"/>
      </w:pPr>
      <w:r>
        <w:t xml:space="preserve">          case Return(TP.GetTweetFieldsResult(_, TP.TweetFieldsResultState.Found(found), _, _)) =&gt;</w:t>
      </w:r>
    </w:p>
    <w:p>
      <w:pPr>
        <w:jc w:val="both"/>
      </w:pPr>
      <w:r>
        <w:t xml:space="preserve">            found.tweet.id</w:t>
      </w:r>
    </w:p>
    <w:p>
      <w:pPr>
        <w:jc w:val="both"/>
      </w:pPr>
      <w:r>
        <w:t xml:space="preserve">        }.toSet</w:t>
      </w:r>
    </w:p>
    <w:p>
      <w:pPr>
        <w:jc w:val="both"/>
      </w:pPr>
      <w:r/>
    </w:p>
    <w:p>
      <w:pPr>
        <w:jc w:val="both"/>
      </w:pPr>
      <w:r>
        <w:t xml:space="preserve">        val (kept, removed) =</w:t>
      </w:r>
    </w:p>
    <w:p>
      <w:pPr>
        <w:jc w:val="both"/>
      </w:pPr>
      <w:r>
        <w:t xml:space="preserve">          candidates.map(_.candidate).partition(candidate =&gt; allowedTweets.contains(candidate.id))</w:t>
      </w:r>
    </w:p>
    <w:p>
      <w:pPr>
        <w:jc w:val="both"/>
      </w:pPr>
      <w:r/>
    </w:p>
    <w:p>
      <w:pPr>
        <w:jc w:val="both"/>
      </w:pPr>
      <w:r>
        <w:t xml:space="preserve">        FilterResult(kept = kept, removed = removed)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getTweetFieldsOptions(userId: Option[Long]) =</w:t>
      </w:r>
    </w:p>
    <w:p>
      <w:pPr>
        <w:jc w:val="both"/>
      </w:pPr>
      <w:r>
        <w:t xml:space="preserve">    TP.GetTweetFieldsOptions(</w:t>
      </w:r>
    </w:p>
    <w:p>
      <w:pPr>
        <w:jc w:val="both"/>
      </w:pPr>
      <w:r>
        <w:t xml:space="preserve">      forUserId = userId,</w:t>
      </w:r>
    </w:p>
    <w:p>
      <w:pPr>
        <w:jc w:val="both"/>
      </w:pPr>
      <w:r>
        <w:t xml:space="preserve">      tweetIncludes = tweetIncludes.toSet,</w:t>
      </w:r>
    </w:p>
    <w:p>
      <w:pPr>
        <w:jc w:val="both"/>
      </w:pPr>
      <w:r>
        <w:t xml:space="preserve">      doNotCache = true,</w:t>
      </w:r>
    </w:p>
    <w:p>
      <w:pPr>
        <w:jc w:val="both"/>
      </w:pPr>
      <w:r>
        <w:t xml:space="preserve">      visibilityPolicy = tweetVisibilityPolicy,</w:t>
      </w:r>
    </w:p>
    <w:p>
      <w:pPr>
        <w:jc w:val="both"/>
      </w:pPr>
      <w:r>
        <w:t xml:space="preserve">      safetyLevel = Some(safetyLevel)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