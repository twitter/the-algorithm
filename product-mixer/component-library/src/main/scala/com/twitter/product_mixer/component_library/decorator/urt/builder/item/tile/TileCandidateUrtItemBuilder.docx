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com.twitter.product_mixer.component_library.decorator.urt.builder.item.tile</w:t>
      </w:r>
    </w:p>
    <w:p>
      <w:pPr>
        <w:jc w:val="both"/>
      </w:pPr>
      <w:r/>
    </w:p>
    <w:p>
      <w:pPr>
        <w:jc w:val="both"/>
      </w:pPr>
      <w:r>
        <w:t>import com.twitter.product_mixer.component_library.decorator.urt.builder.item.tile.TileCandidateUrtItemBuilder.TopicTileClientEventInfoElement</w:t>
      </w:r>
    </w:p>
    <w:p>
      <w:pPr>
        <w:jc w:val="both"/>
      </w:pPr>
      <w:r>
        <w:t>import com.twitter.product_mixer.component_library.model.candidate.PromptCarouselTileCandidate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com.twitter.product_mixer.core.functional_component.decorator.urt.builder.CandidateUrtEntryBuilder</w:t>
      </w:r>
    </w:p>
    <w:p>
      <w:pPr>
        <w:jc w:val="both"/>
      </w:pPr>
      <w:r>
        <w:t>import com.twitter.product_mixer.core.functional_component.decorator.urt.builder.metadata.BaseClientEventInfoBuilder</w:t>
      </w:r>
    </w:p>
    <w:p>
      <w:pPr>
        <w:jc w:val="both"/>
      </w:pPr>
      <w:r>
        <w:t>import com.twitter.product_mixer.core.functional_component.decorator.urt.builder.metadata.BaseFeedbackActionInfoBuilder</w:t>
      </w:r>
    </w:p>
    <w:p>
      <w:pPr>
        <w:jc w:val="both"/>
      </w:pPr>
      <w:r>
        <w:t>import com.twitter.product_mixer.core.model.marshalling.response.urt.item.tile.StandardTileContent</w:t>
      </w:r>
    </w:p>
    <w:p>
      <w:pPr>
        <w:jc w:val="both"/>
      </w:pPr>
      <w:r>
        <w:t>import com.twitter.product_mixer.core.model.marshalling.response.urt.item.tile.TileItem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object TileCandidateUrtItemBuilder {</w:t>
      </w:r>
    </w:p>
    <w:p>
      <w:pPr>
        <w:jc w:val="both"/>
      </w:pPr>
      <w:r>
        <w:t xml:space="preserve">  val TopicTileClientEventInfoElement: String = "tile"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TileCandidateUrtItemBuilder[-Query &lt;: PipelineQuery](</w:t>
      </w:r>
    </w:p>
    <w:p>
      <w:pPr>
        <w:jc w:val="both"/>
      </w:pPr>
      <w:r>
        <w:t xml:space="preserve">  clientEventInfoBuilder: BaseClientEventInfoBuilder[Query, PromptCarouselTileCandidate],</w:t>
      </w:r>
    </w:p>
    <w:p>
      <w:pPr>
        <w:jc w:val="both"/>
      </w:pPr>
      <w:r>
        <w:t xml:space="preserve">  feedbackActionInfoBuilder: Option[</w:t>
      </w:r>
    </w:p>
    <w:p>
      <w:pPr>
        <w:jc w:val="both"/>
      </w:pPr>
      <w:r>
        <w:t xml:space="preserve">    BaseFeedbackActionInfoBuilder[Query, PromptCarouselTileCandidate]</w:t>
      </w:r>
    </w:p>
    <w:p>
      <w:pPr>
        <w:jc w:val="both"/>
      </w:pPr>
      <w:r>
        <w:t xml:space="preserve">  ] = None)</w:t>
      </w:r>
    </w:p>
    <w:p>
      <w:pPr>
        <w:jc w:val="both"/>
      </w:pPr>
      <w:r>
        <w:t xml:space="preserve">    extends CandidateUrtEntryBuilder[Query, PromptCarouselTileCandidate, TileItem]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tileCandidate: PromptCarouselTileCandidate,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TileItem = TileItem(</w:t>
      </w:r>
    </w:p>
    <w:p>
      <w:pPr>
        <w:jc w:val="both"/>
      </w:pPr>
      <w:r>
        <w:t xml:space="preserve">    id = tileCandidate.id,</w:t>
      </w:r>
    </w:p>
    <w:p>
      <w:pPr>
        <w:jc w:val="both"/>
      </w:pPr>
      <w:r>
        <w:t xml:space="preserve">    sortIndex = None, // Sort indexes are automatically set in the domain marshaller phase</w:t>
      </w:r>
    </w:p>
    <w:p>
      <w:pPr>
        <w:jc w:val="both"/>
      </w:pPr>
      <w:r>
        <w:t xml:space="preserve">    clientEventInfo = clientEventInfoBuilder(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tileCandidate,</w:t>
      </w:r>
    </w:p>
    <w:p>
      <w:pPr>
        <w:jc w:val="both"/>
      </w:pPr>
      <w:r>
        <w:t xml:space="preserve">      candidateFeatures,</w:t>
      </w:r>
    </w:p>
    <w:p>
      <w:pPr>
        <w:jc w:val="both"/>
      </w:pPr>
      <w:r>
        <w:t xml:space="preserve">      Some(TopicTileClientEventInfoElement)),</w:t>
      </w:r>
    </w:p>
    <w:p>
      <w:pPr>
        <w:jc w:val="both"/>
      </w:pPr>
      <w:r>
        <w:t xml:space="preserve">    title = "", //This data is ignored do</w:t>
      </w:r>
    </w:p>
    <w:p>
      <w:pPr>
        <w:jc w:val="both"/>
      </w:pPr>
      <w:r>
        <w:t xml:space="preserve">    supportingText = "",</w:t>
      </w:r>
    </w:p>
    <w:p>
      <w:pPr>
        <w:jc w:val="both"/>
      </w:pPr>
      <w:r>
        <w:t xml:space="preserve">    feedbackActionInfo =</w:t>
      </w:r>
    </w:p>
    <w:p>
      <w:pPr>
        <w:jc w:val="both"/>
      </w:pPr>
      <w:r>
        <w:t xml:space="preserve">      feedbackActionInfoBuilder.flatMap(_.apply(query, tileCandidate, candidateFeatures)),</w:t>
      </w:r>
    </w:p>
    <w:p>
      <w:pPr>
        <w:jc w:val="both"/>
      </w:pPr>
      <w:r>
        <w:t xml:space="preserve">    image = None,</w:t>
      </w:r>
    </w:p>
    <w:p>
      <w:pPr>
        <w:jc w:val="both"/>
      </w:pPr>
      <w:r>
        <w:t xml:space="preserve">    url = None,</w:t>
      </w:r>
    </w:p>
    <w:p>
      <w:pPr>
        <w:jc w:val="both"/>
      </w:pPr>
      <w:r>
        <w:t xml:space="preserve">    content = StandardTileContent(</w:t>
      </w:r>
    </w:p>
    <w:p>
      <w:pPr>
        <w:jc w:val="both"/>
      </w:pPr>
      <w:r>
        <w:t xml:space="preserve">      title = "",</w:t>
      </w:r>
    </w:p>
    <w:p>
      <w:pPr>
        <w:jc w:val="both"/>
      </w:pPr>
      <w:r>
        <w:t xml:space="preserve">      supportingText = "",</w:t>
      </w:r>
    </w:p>
    <w:p>
      <w:pPr>
        <w:jc w:val="both"/>
      </w:pPr>
      <w:r>
        <w:t xml:space="preserve">      badge = None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