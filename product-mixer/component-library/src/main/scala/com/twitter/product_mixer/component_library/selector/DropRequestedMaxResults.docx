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com.twitter.product_mixer.core.functional_component.common.AllPipelines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com.twitter.timelines.configapi.BoundedParam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Limit the number of results to min(PipelineQuery.requestedMaxResults, ServerMaxResultsParam)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PipelineQuery.requestedMaxResults is optionally set in the pipelineQuery.</w:t>
      </w:r>
    </w:p>
    <w:p>
      <w:pPr>
        <w:jc w:val="both"/>
      </w:pPr>
      <w:r>
        <w:t xml:space="preserve"> * If it is not set, then the default value of DefaultRequestedMaxResultsParam is used.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ServerMaxResultsParam specifies the maximum number of results supported, irrespective of what is</w:t>
      </w:r>
    </w:p>
    <w:p>
      <w:pPr>
        <w:jc w:val="both"/>
      </w:pPr>
      <w:r>
        <w:t xml:space="preserve"> * specified by the client in PipelineQuery.requestedMaxResults</w:t>
      </w:r>
    </w:p>
    <w:p>
      <w:pPr>
        <w:jc w:val="both"/>
      </w:pPr>
      <w:r>
        <w:t xml:space="preserve"> * (or the DefaultRequestedMaxResultsParam default if not specified)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example, if ServerMaxResultsParam is 5, PipelineQuery.requestedMaxResults is 3,</w:t>
      </w:r>
    </w:p>
    <w:p>
      <w:pPr>
        <w:jc w:val="both"/>
      </w:pPr>
      <w:r>
        <w:t xml:space="preserve"> * and the results contain 10 items, then these items will be reduced to the first 3 selected items.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PipelineQuery.requestedMaxResults is not set, DefaultRequestedMaxResultsParam is 3,</w:t>
      </w:r>
    </w:p>
    <w:p>
      <w:pPr>
        <w:jc w:val="both"/>
      </w:pPr>
      <w:r>
        <w:t xml:space="preserve"> * ServerMaxResultsParam is 5 and the results contain 10 items,</w:t>
      </w:r>
    </w:p>
    <w:p>
      <w:pPr>
        <w:jc w:val="both"/>
      </w:pPr>
      <w:r>
        <w:t xml:space="preserve"> * then these items will be reduced to the first 3 selected items.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Another example, if ServerMaxResultsParam is 5, PipelineQuery.requestedMaxResults is 8,</w:t>
      </w:r>
    </w:p>
    <w:p>
      <w:pPr>
        <w:jc w:val="both"/>
      </w:pPr>
      <w:r>
        <w:t xml:space="preserve"> * and the results contain 10 items, then these will be reduced to the first 5 selected items.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items inside the modules will not be affected by this selector.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DropRequestedMaxResults(</w:t>
      </w:r>
    </w:p>
    <w:p>
      <w:pPr>
        <w:jc w:val="both"/>
      </w:pPr>
      <w:r>
        <w:t xml:space="preserve">  defaultRequestedMaxResultsParam: BoundedParam[Int],</w:t>
      </w:r>
    </w:p>
    <w:p>
      <w:pPr>
        <w:jc w:val="both"/>
      </w:pPr>
      <w:r>
        <w:t xml:space="preserve">  serverMaxResultsParam: BoundedParam[Int])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val pipelineScope: CandidateScope = AllPipelines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requestedMaxResults = query.maxResults(defaultRequestedMaxResultsParam)</w:t>
      </w:r>
    </w:p>
    <w:p>
      <w:pPr>
        <w:jc w:val="both"/>
      </w:pPr>
      <w:r>
        <w:t xml:space="preserve">    val serverMaxResults = query.params(serverMaxResultsParam)</w:t>
      </w:r>
    </w:p>
    <w:p>
      <w:pPr>
        <w:jc w:val="both"/>
      </w:pPr>
      <w:r>
        <w:t xml:space="preserve">    assert(requestedMaxResults &gt; 0, "Requested max results must be greater than zero")</w:t>
      </w:r>
    </w:p>
    <w:p>
      <w:pPr>
        <w:jc w:val="both"/>
      </w:pPr>
      <w:r>
        <w:t xml:space="preserve">    assert(serverMaxResults &gt; 0, "Server max results must be greater than zero")</w:t>
      </w:r>
    </w:p>
    <w:p>
      <w:pPr>
        <w:jc w:val="both"/>
      </w:pPr>
      <w:r/>
    </w:p>
    <w:p>
      <w:pPr>
        <w:jc w:val="both"/>
      </w:pPr>
      <w:r>
        <w:t xml:space="preserve">    val appliedMaxResults = Math.min(requestedMaxResults, serverMaxResults)</w:t>
      </w:r>
    </w:p>
    <w:p>
      <w:pPr>
        <w:jc w:val="both"/>
      </w:pPr>
      <w:r>
        <w:t xml:space="preserve">    val resultUpdated = DropSelector.takeUntil(appliedMaxResults, result)</w:t>
      </w:r>
    </w:p>
    <w:p>
      <w:pPr>
        <w:jc w:val="both"/>
      </w:pPr>
      <w:r/>
    </w:p>
    <w:p>
      <w:pPr>
        <w:jc w:val="both"/>
      </w:pPr>
      <w:r>
        <w:t xml:space="preserve">    SelectorResult(remainingCandidates = remainingCandidates, result = resultUpdated)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