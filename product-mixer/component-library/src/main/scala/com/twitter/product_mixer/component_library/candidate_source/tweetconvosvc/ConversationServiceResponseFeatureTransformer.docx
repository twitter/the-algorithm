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com.twitter.product_mixer.component_library.candidate_source.tweetconvosvc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com.twitter.timelineservice.suggests.thriftscala.SuggestType</w:t>
      </w:r>
    </w:p>
    <w:p>
      <w:pPr>
        <w:jc w:val="both"/>
      </w:pPr>
      <w:r/>
    </w:p>
    <w:p>
      <w:pPr>
        <w:jc w:val="both"/>
      </w:pPr>
      <w:r>
        <w:t>object AuthorIdFeature extends Feature[TweetCandidate, Option[Long]]</w:t>
      </w:r>
    </w:p>
    <w:p>
      <w:pPr>
        <w:jc w:val="both"/>
      </w:pPr>
      <w:r>
        <w:t>object AncestorIdsFeature extends Feature[TweetCandidate, Seq[Long]]</w:t>
      </w:r>
    </w:p>
    <w:p>
      <w:pPr>
        <w:jc w:val="both"/>
      </w:pPr>
      <w:r>
        <w:t>object ConversationModuleFocalTweetIdFeature extends Feature[TweetCandidate, Option[Long]]</w:t>
      </w:r>
    </w:p>
    <w:p>
      <w:pPr>
        <w:jc w:val="both"/>
      </w:pPr>
      <w:r>
        <w:t>object InReplyToFeature extends Feature[TweetCandidate, Option[Long]]</w:t>
      </w:r>
    </w:p>
    <w:p>
      <w:pPr>
        <w:jc w:val="both"/>
      </w:pPr>
      <w:r>
        <w:t>object IsRetweetFeature extends Feature[TweetCandidate, Boolean]</w:t>
      </w:r>
    </w:p>
    <w:p>
      <w:pPr>
        <w:jc w:val="both"/>
      </w:pPr>
      <w:r>
        <w:t>object SourceTweetIdFeature extends Feature[TweetCandidate, Option[Long]]</w:t>
      </w:r>
    </w:p>
    <w:p>
      <w:pPr>
        <w:jc w:val="both"/>
      </w:pPr>
      <w:r>
        <w:t>object SourceUserIdFeature extends Feature[TweetCandidate, Option[Long]]</w:t>
      </w:r>
    </w:p>
    <w:p>
      <w:pPr>
        <w:jc w:val="both"/>
      </w:pPr>
      <w:r>
        <w:t>object SuggestTypeFeature extends Feature[TweetCandidate, Option[SuggestType]]</w:t>
      </w:r>
    </w:p>
    <w:p>
      <w:pPr>
        <w:jc w:val="both"/>
      </w:pPr>
      <w:r/>
    </w:p>
    <w:p>
      <w:pPr>
        <w:jc w:val="both"/>
      </w:pPr>
      <w:r>
        <w:t>object ConversationServiceResponseFeatureTransformer</w:t>
      </w:r>
    </w:p>
    <w:p>
      <w:pPr>
        <w:jc w:val="both"/>
      </w:pPr>
      <w:r>
        <w:t xml:space="preserve">    extends CandidateFeatureTransformer[TweetWithConversationMetadata] {</w:t>
      </w:r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TransformerIdentifier("ConversationServiceResponse")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AuthorIdFeature,</w:t>
      </w:r>
    </w:p>
    <w:p>
      <w:pPr>
        <w:jc w:val="both"/>
      </w:pPr>
      <w:r>
        <w:t xml:space="preserve">      InReplyToFeature,</w:t>
      </w:r>
    </w:p>
    <w:p>
      <w:pPr>
        <w:jc w:val="both"/>
      </w:pPr>
      <w:r>
        <w:t xml:space="preserve">      IsRetweetFeature,</w:t>
      </w:r>
    </w:p>
    <w:p>
      <w:pPr>
        <w:jc w:val="both"/>
      </w:pPr>
      <w:r>
        <w:t xml:space="preserve">      SourceTweetIdFeature,</w:t>
      </w:r>
    </w:p>
    <w:p>
      <w:pPr>
        <w:jc w:val="both"/>
      </w:pPr>
      <w:r>
        <w:t xml:space="preserve">      SourceUserIdFeature,</w:t>
      </w:r>
    </w:p>
    <w:p>
      <w:pPr>
        <w:jc w:val="both"/>
      </w:pPr>
      <w:r>
        <w:t xml:space="preserve">      ConversationModuleFocalTweetIdFeature,</w:t>
      </w:r>
    </w:p>
    <w:p>
      <w:pPr>
        <w:jc w:val="both"/>
      </w:pPr>
      <w:r>
        <w:t xml:space="preserve">      AncestorIdsFeature,</w:t>
      </w:r>
    </w:p>
    <w:p>
      <w:pPr>
        <w:jc w:val="both"/>
      </w:pPr>
      <w:r>
        <w:t xml:space="preserve">      SuggestTypeFeature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transform(candidate: TweetWithConversationMetadata): FeatureMap = {</w:t>
      </w:r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.add(AuthorIdFeature, candidate.userId)</w:t>
      </w:r>
    </w:p>
    <w:p>
      <w:pPr>
        <w:jc w:val="both"/>
      </w:pPr>
      <w:r>
        <w:t xml:space="preserve">      .add(InReplyToFeature, candidate.inReplyToTweetId)</w:t>
      </w:r>
    </w:p>
    <w:p>
      <w:pPr>
        <w:jc w:val="both"/>
      </w:pPr>
      <w:r>
        <w:t xml:space="preserve">      .add(IsRetweetFeature, candidate.sourceTweetId.isDefined)</w:t>
      </w:r>
    </w:p>
    <w:p>
      <w:pPr>
        <w:jc w:val="both"/>
      </w:pPr>
      <w:r>
        <w:t xml:space="preserve">      .add(SourceTweetIdFeature, candidate.sourceTweetId)</w:t>
      </w:r>
    </w:p>
    <w:p>
      <w:pPr>
        <w:jc w:val="both"/>
      </w:pPr>
      <w:r>
        <w:t xml:space="preserve">      .add(SourceUserIdFeature, candidate.sourceUserId)</w:t>
      </w:r>
    </w:p>
    <w:p>
      <w:pPr>
        <w:jc w:val="both"/>
      </w:pPr>
      <w:r>
        <w:t xml:space="preserve">      .add(ConversationModuleFocalTweetIdFeature, candidate.conversationId)</w:t>
      </w:r>
    </w:p>
    <w:p>
      <w:pPr>
        <w:jc w:val="both"/>
      </w:pPr>
      <w:r>
        <w:t xml:space="preserve">      .add(AncestorIdsFeature, candidate.ancestors.map(_.tweetId))</w:t>
      </w:r>
    </w:p>
    <w:p>
      <w:pPr>
        <w:jc w:val="both"/>
      </w:pPr>
      <w:r>
        <w:t xml:space="preserve">      .add(SuggestTypeFeature, Some(SuggestType.OrganicConversation))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