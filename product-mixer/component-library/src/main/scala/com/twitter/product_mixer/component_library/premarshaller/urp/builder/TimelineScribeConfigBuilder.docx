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com.twitter.product_mixer.component_library.premarshaller.urp.builder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com.twitter.product_mixer.core.model.marshalling.response.urp.PageBody</w:t>
      </w:r>
    </w:p>
    <w:p>
      <w:pPr>
        <w:jc w:val="both"/>
      </w:pPr>
      <w:r>
        <w:t>import com.twitter.product_mixer.core.model.marshalling.response.urp.PageHeader</w:t>
      </w:r>
    </w:p>
    <w:p>
      <w:pPr>
        <w:jc w:val="both"/>
      </w:pPr>
      <w:r>
        <w:t>import com.twitter.product_mixer.core.model.marshalling.response.urp.PageNavBar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Trait for our builder which given a query and page info will return an `Option[TimelineScribeConfig]`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</w:t>
      </w:r>
    </w:p>
    <w:p>
      <w:pPr>
        <w:jc w:val="both"/>
      </w:pPr>
      <w:r>
        <w:t xml:space="preserve"> */</w:t>
      </w:r>
    </w:p>
    <w:p>
      <w:pPr>
        <w:jc w:val="both"/>
      </w:pPr>
      <w:r>
        <w:t>trait TimelineScribeConfigBuilder[-Query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pageBody: PageBody,</w:t>
      </w:r>
    </w:p>
    <w:p>
      <w:pPr>
        <w:jc w:val="both"/>
      </w:pPr>
      <w:r>
        <w:t xml:space="preserve">    pageHeader: Option[PageHeader],</w:t>
      </w:r>
    </w:p>
    <w:p>
      <w:pPr>
        <w:jc w:val="both"/>
      </w:pPr>
      <w:r>
        <w:t xml:space="preserve">    pageNavBar: Option[PageNavBar]</w:t>
      </w:r>
    </w:p>
    <w:p>
      <w:pPr>
        <w:jc w:val="both"/>
      </w:pPr>
      <w:r>
        <w:t xml:space="preserve">  ): Option[TimelineScribeConfig]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