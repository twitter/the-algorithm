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com.twitter.product_mixer.component_library.premarshaller.urp.builder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com.twitter.product_mixer.core.model.marshalling.response.urp.PageNavBar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our builder which given a query and selections will return an `Option[PageNavBar]`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PageNavBarBuilder[-Query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Option[PageNavBar]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