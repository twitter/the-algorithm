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"insert_append_results",</w:t>
      </w:r>
    </w:p>
    <w:p>
      <w:pPr>
        <w:jc w:val="both"/>
      </w:pPr>
      <w:r>
        <w:t xml:space="preserve">    sources = ["InsertAppendResults.scala"],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"product-mixer/core/src/main/scala/com/twitter/product_mixer/core/functional_component/common",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"!InsertAppendResults.scala",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":insert_append_results",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"finatra/inject/inject-slf4j/src/main/scala/com/twitter/inject",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"product-mixer/component-library/src/main/scala/com/twitter/product_mixer/component_library/selector/sorter",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":insert_append_results",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"product-mixer/component-library/src/main/scala/com/twitter/product_mixer/component_library/selector/sorter",</w:t>
      </w:r>
    </w:p>
    <w:p>
      <w:pPr>
        <w:jc w:val="both"/>
      </w:pPr>
      <w:r>
        <w:t xml:space="preserve">        "product-mixer/core/src/main/scala/com/twitter/product_mixer/core/functional_component/selector",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