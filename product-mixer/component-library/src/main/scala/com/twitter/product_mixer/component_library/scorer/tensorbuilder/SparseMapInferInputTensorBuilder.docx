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com.twitter.product_mixer.component_library.scorer.tensorbuilder</w:t>
      </w:r>
    </w:p>
    <w:p>
      <w:pPr>
        <w:jc w:val="both"/>
      </w:pPr>
      <w:r/>
    </w:p>
    <w:p>
      <w:pPr>
        <w:jc w:val="both"/>
      </w:pPr>
      <w:r>
        <w:t>import inference.GrpcService.InferTensorContents</w:t>
      </w:r>
    </w:p>
    <w:p>
      <w:pPr>
        <w:jc w:val="both"/>
      </w:pPr>
      <w:r>
        <w:t>import inference.GrpcService.ModelInferRequest.InferInputTensor</w:t>
      </w:r>
    </w:p>
    <w:p>
      <w:pPr>
        <w:jc w:val="both"/>
      </w:pPr>
      <w:r/>
    </w:p>
    <w:p>
      <w:pPr>
        <w:jc w:val="both"/>
      </w:pPr>
      <w:r>
        <w:t>case object SparseMapInferInputTensorBuilder</w:t>
      </w:r>
    </w:p>
    <w:p>
      <w:pPr>
        <w:jc w:val="both"/>
      </w:pPr>
      <w:r>
        <w:t xml:space="preserve">    extends InferInputTensorBuilder[Option[Map[Int, Double]]] {</w:t>
      </w:r>
    </w:p>
    <w:p>
      <w:pPr>
        <w:jc w:val="both"/>
      </w:pPr>
      <w:r/>
    </w:p>
    <w:p>
      <w:pPr>
        <w:jc w:val="both"/>
      </w:pPr>
      <w:r>
        <w:t xml:space="preserve">  private final val batchFeatureNameSuffix: String = "batch"</w:t>
      </w:r>
    </w:p>
    <w:p>
      <w:pPr>
        <w:jc w:val="both"/>
      </w:pPr>
      <w:r>
        <w:t xml:space="preserve">  private final val keyFeatureNameSuffix: String = "key"</w:t>
      </w:r>
    </w:p>
    <w:p>
      <w:pPr>
        <w:jc w:val="both"/>
      </w:pPr>
      <w:r>
        <w:t xml:space="preserve">  private final val valueFeatureNameSuffix: String = "value"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featureName: String,</w:t>
      </w:r>
    </w:p>
    <w:p>
      <w:pPr>
        <w:jc w:val="both"/>
      </w:pPr>
      <w:r>
        <w:t xml:space="preserve">    featureValues: Seq[Option[Map[Int, Double]]]</w:t>
      </w:r>
    </w:p>
    <w:p>
      <w:pPr>
        <w:jc w:val="both"/>
      </w:pPr>
      <w:r>
        <w:t xml:space="preserve">  ): Seq[InferInputTensor] = {</w:t>
      </w:r>
    </w:p>
    <w:p>
      <w:pPr>
        <w:jc w:val="both"/>
      </w:pPr>
      <w:r>
        <w:t xml:space="preserve">    val batchIdsTensorContents = InferTensorContents.newBuilder()</w:t>
      </w:r>
    </w:p>
    <w:p>
      <w:pPr>
        <w:jc w:val="both"/>
      </w:pPr>
      <w:r>
        <w:t xml:space="preserve">    val sparseKeysTensorContents = InferTensorContents.newBuilder()</w:t>
      </w:r>
    </w:p>
    <w:p>
      <w:pPr>
        <w:jc w:val="both"/>
      </w:pPr>
      <w:r>
        <w:t xml:space="preserve">    val sparseValuesTensorContents = InferTensorContents.newBuilder()</w:t>
      </w:r>
    </w:p>
    <w:p>
      <w:pPr>
        <w:jc w:val="both"/>
      </w:pPr>
      <w:r>
        <w:t xml:space="preserve">    featureValues.zipWithIndex.foreach {</w:t>
      </w:r>
    </w:p>
    <w:p>
      <w:pPr>
        <w:jc w:val="both"/>
      </w:pPr>
      <w:r>
        <w:t xml:space="preserve">      case (featureValueOption, batchIndex) =&gt;</w:t>
      </w:r>
    </w:p>
    <w:p>
      <w:pPr>
        <w:jc w:val="both"/>
      </w:pPr>
      <w:r>
        <w:t xml:space="preserve">        featureValueOption.foreach { featureValue =&gt;</w:t>
      </w:r>
    </w:p>
    <w:p>
      <w:pPr>
        <w:jc w:val="both"/>
      </w:pPr>
      <w:r>
        <w:t xml:space="preserve">          featureValue.foreach {</w:t>
      </w:r>
    </w:p>
    <w:p>
      <w:pPr>
        <w:jc w:val="both"/>
      </w:pPr>
      <w:r>
        <w:t xml:space="preserve">            case (sparseKey, sparseValue) =&gt;</w:t>
      </w:r>
    </w:p>
    <w:p>
      <w:pPr>
        <w:jc w:val="both"/>
      </w:pPr>
      <w:r>
        <w:t xml:space="preserve">              batchIdsTensorContents.addInt64Contents(batchIndex.toLong)</w:t>
      </w:r>
    </w:p>
    <w:p>
      <w:pPr>
        <w:jc w:val="both"/>
      </w:pPr>
      <w:r>
        <w:t xml:space="preserve">              sparseKeysTensorContents.addInt64Contents(sparseKey.toLong)</w:t>
      </w:r>
    </w:p>
    <w:p>
      <w:pPr>
        <w:jc w:val="both"/>
      </w:pPr>
      <w:r>
        <w:t xml:space="preserve">              sparseValuesTensorContents.addFp32Contents(sparseValue.floatValue)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batchIdsInputTensor = InferInputTensor</w:t>
      </w:r>
    </w:p>
    <w:p>
      <w:pPr>
        <w:jc w:val="both"/>
      </w:pPr>
      <w:r>
        <w:t xml:space="preserve">      .newBuilder()</w:t>
      </w:r>
    </w:p>
    <w:p>
      <w:pPr>
        <w:jc w:val="both"/>
      </w:pPr>
      <w:r>
        <w:t xml:space="preserve">      .setName(Seq(featureName, batchFeatureNameSuffix).mkString("_"))</w:t>
      </w:r>
    </w:p>
    <w:p>
      <w:pPr>
        <w:jc w:val="both"/>
      </w:pPr>
      <w:r>
        <w:t xml:space="preserve">      .addShape(batchIdsTensorContents.getInt64ContentsCount)</w:t>
      </w:r>
    </w:p>
    <w:p>
      <w:pPr>
        <w:jc w:val="both"/>
      </w:pPr>
      <w:r>
        <w:t xml:space="preserve">      .addShape(1)</w:t>
      </w:r>
    </w:p>
    <w:p>
      <w:pPr>
        <w:jc w:val="both"/>
      </w:pPr>
      <w:r>
        <w:t xml:space="preserve">      .setDatatype("INT64")</w:t>
      </w:r>
    </w:p>
    <w:p>
      <w:pPr>
        <w:jc w:val="both"/>
      </w:pPr>
      <w:r>
        <w:t xml:space="preserve">      .setContents(batchIdsTensorContents)</w:t>
      </w:r>
    </w:p>
    <w:p>
      <w:pPr>
        <w:jc w:val="both"/>
      </w:pPr>
      <w:r>
        <w:t xml:space="preserve">      .build()</w:t>
      </w:r>
    </w:p>
    <w:p>
      <w:pPr>
        <w:jc w:val="both"/>
      </w:pPr>
      <w:r/>
    </w:p>
    <w:p>
      <w:pPr>
        <w:jc w:val="both"/>
      </w:pPr>
      <w:r>
        <w:t xml:space="preserve">    val sparseKeysInputTensor = InferInputTensor</w:t>
      </w:r>
    </w:p>
    <w:p>
      <w:pPr>
        <w:jc w:val="both"/>
      </w:pPr>
      <w:r>
        <w:t xml:space="preserve">      .newBuilder()</w:t>
      </w:r>
    </w:p>
    <w:p>
      <w:pPr>
        <w:jc w:val="both"/>
      </w:pPr>
      <w:r>
        <w:t xml:space="preserve">      .setName(Seq(featureName, keyFeatureNameSuffix).mkString("_"))</w:t>
      </w:r>
    </w:p>
    <w:p>
      <w:pPr>
        <w:jc w:val="both"/>
      </w:pPr>
      <w:r>
        <w:t xml:space="preserve">      .addShape(sparseKeysTensorContents.getInt64ContentsCount)</w:t>
      </w:r>
    </w:p>
    <w:p>
      <w:pPr>
        <w:jc w:val="both"/>
      </w:pPr>
      <w:r>
        <w:t xml:space="preserve">      .addShape(1)</w:t>
      </w:r>
    </w:p>
    <w:p>
      <w:pPr>
        <w:jc w:val="both"/>
      </w:pPr>
      <w:r>
        <w:t xml:space="preserve">      .setDatatype("INT64")</w:t>
      </w:r>
    </w:p>
    <w:p>
      <w:pPr>
        <w:jc w:val="both"/>
      </w:pPr>
      <w:r>
        <w:t xml:space="preserve">      .setContents(sparseKeysTensorContents)</w:t>
      </w:r>
    </w:p>
    <w:p>
      <w:pPr>
        <w:jc w:val="both"/>
      </w:pPr>
      <w:r>
        <w:t xml:space="preserve">      .build()</w:t>
      </w:r>
    </w:p>
    <w:p>
      <w:pPr>
        <w:jc w:val="both"/>
      </w:pPr>
      <w:r/>
    </w:p>
    <w:p>
      <w:pPr>
        <w:jc w:val="both"/>
      </w:pPr>
      <w:r>
        <w:t xml:space="preserve">    val sparseValuesInputTensor = InferInputTensor</w:t>
      </w:r>
    </w:p>
    <w:p>
      <w:pPr>
        <w:jc w:val="both"/>
      </w:pPr>
      <w:r>
        <w:t xml:space="preserve">      .newBuilder()</w:t>
      </w:r>
    </w:p>
    <w:p>
      <w:pPr>
        <w:jc w:val="both"/>
      </w:pPr>
      <w:r>
        <w:t xml:space="preserve">      .setName(Seq(featureName, valueFeatureNameSuffix).mkString("_"))</w:t>
      </w:r>
    </w:p>
    <w:p>
      <w:pPr>
        <w:jc w:val="both"/>
      </w:pPr>
      <w:r>
        <w:t xml:space="preserve">      .addShape(sparseValuesTensorContents.getFp32ContentsCount)</w:t>
      </w:r>
    </w:p>
    <w:p>
      <w:pPr>
        <w:jc w:val="both"/>
      </w:pPr>
      <w:r>
        <w:t xml:space="preserve">      .addShape(1)</w:t>
      </w:r>
    </w:p>
    <w:p>
      <w:pPr>
        <w:jc w:val="both"/>
      </w:pPr>
      <w:r>
        <w:t xml:space="preserve">      .setDatatype("FP32")</w:t>
      </w:r>
    </w:p>
    <w:p>
      <w:pPr>
        <w:jc w:val="both"/>
      </w:pPr>
      <w:r>
        <w:t xml:space="preserve">      .setContents(sparseValuesTensorContents)</w:t>
      </w:r>
    </w:p>
    <w:p>
      <w:pPr>
        <w:jc w:val="both"/>
      </w:pPr>
      <w:r>
        <w:t xml:space="preserve">      .build()</w:t>
      </w:r>
    </w:p>
    <w:p>
      <w:pPr>
        <w:jc w:val="both"/>
      </w:pPr>
      <w:r/>
    </w:p>
    <w:p>
      <w:pPr>
        <w:jc w:val="both"/>
      </w:pPr>
      <w:r>
        <w:t xml:space="preserve">    Seq(batchIdsInputTensor, sparseKeysInputTensor, sparseValuesInputTensor)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