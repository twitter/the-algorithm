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private[selector] object DynamicPositionSelector {</w:t>
      </w:r>
    </w:p>
    <w:p>
      <w:pPr>
        <w:jc w:val="both"/>
      </w:pPr>
      <w:r/>
    </w:p>
    <w:p>
      <w:pPr>
        <w:jc w:val="both"/>
      </w:pPr>
      <w:r>
        <w:t xml:space="preserve">  sealed trait IndexType</w:t>
      </w:r>
    </w:p>
    <w:p>
      <w:pPr>
        <w:jc w:val="both"/>
      </w:pPr>
      <w:r>
        <w:t xml:space="preserve">  case object RelativeIndices extends IndexType</w:t>
      </w:r>
    </w:p>
    <w:p>
      <w:pPr>
        <w:jc w:val="both"/>
      </w:pPr>
      <w:r>
        <w:t xml:space="preserve">  case object AbsoluteIndices extends IndexType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an existing `result` seq, inserts candidates from `candidatesToInsertByIndex` into the `result` 1-by-1 with</w:t>
      </w:r>
    </w:p>
    <w:p>
      <w:pPr>
        <w:jc w:val="both"/>
      </w:pPr>
      <w:r>
        <w:t xml:space="preserve">   * the provided index being the index relative to the `result` if given [[RelativeIndices]] or</w:t>
      </w:r>
    </w:p>
    <w:p>
      <w:pPr>
        <w:jc w:val="both"/>
      </w:pPr>
      <w:r>
        <w:t xml:space="preserve">   * absolute index if given [[AbsoluteIndices]] (excluding duplicate insertions at an index, see below).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Indices below 0 are added to the front and indices &gt; the length are added to the end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if multiple candidates exist with the same index, they are inserted in the order which they appear and only count</w:t>
      </w:r>
    </w:p>
    <w:p>
      <w:pPr>
        <w:jc w:val="both"/>
      </w:pPr>
      <w:r>
        <w:t xml:space="preserve">   *       as a single element with regards to the absolute index values, see the example below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@example when using [[RelativeIndices]] {{{</w:t>
      </w:r>
    </w:p>
    <w:p>
      <w:pPr>
        <w:jc w:val="both"/>
      </w:pPr>
      <w:r>
        <w:t xml:space="preserve">   *          mergeByIndexIntoResult(</w:t>
      </w:r>
    </w:p>
    <w:p>
      <w:pPr>
        <w:jc w:val="both"/>
      </w:pPr>
      <w:r>
        <w:t xml:space="preserve">   *          Seq(</w:t>
      </w:r>
    </w:p>
    <w:p>
      <w:pPr>
        <w:jc w:val="both"/>
      </w:pPr>
      <w:r>
        <w:t xml:space="preserve">   *            0 -&gt; "a",</w:t>
      </w:r>
    </w:p>
    <w:p>
      <w:pPr>
        <w:jc w:val="both"/>
      </w:pPr>
      <w:r>
        <w:t xml:space="preserve">   *            0 -&gt; "b",</w:t>
      </w:r>
    </w:p>
    <w:p>
      <w:pPr>
        <w:jc w:val="both"/>
      </w:pPr>
      <w:r>
        <w:t xml:space="preserve">   *            0 -&gt; "c",</w:t>
      </w:r>
    </w:p>
    <w:p>
      <w:pPr>
        <w:jc w:val="both"/>
      </w:pPr>
      <w:r>
        <w:t xml:space="preserve">   *            1 -&gt; "e",</w:t>
      </w:r>
    </w:p>
    <w:p>
      <w:pPr>
        <w:jc w:val="both"/>
      </w:pPr>
      <w:r>
        <w:t xml:space="preserve">   *            2 -&gt; "g",</w:t>
      </w:r>
    </w:p>
    <w:p>
      <w:pPr>
        <w:jc w:val="both"/>
      </w:pPr>
      <w:r>
        <w:t xml:space="preserve">   *            2 -&gt; "h"),</w:t>
      </w:r>
    </w:p>
    <w:p>
      <w:pPr>
        <w:jc w:val="both"/>
      </w:pPr>
      <w:r>
        <w:t xml:space="preserve">   *          Seq(</w:t>
      </w:r>
    </w:p>
    <w:p>
      <w:pPr>
        <w:jc w:val="both"/>
      </w:pPr>
      <w:r>
        <w:t xml:space="preserve">   *            "D",</w:t>
      </w:r>
    </w:p>
    <w:p>
      <w:pPr>
        <w:jc w:val="both"/>
      </w:pPr>
      <w:r>
        <w:t xml:space="preserve">   *            "F"</w:t>
      </w:r>
    </w:p>
    <w:p>
      <w:pPr>
        <w:jc w:val="both"/>
      </w:pPr>
      <w:r>
        <w:t xml:space="preserve">   *          ),</w:t>
      </w:r>
    </w:p>
    <w:p>
      <w:pPr>
        <w:jc w:val="both"/>
      </w:pPr>
      <w:r>
        <w:t xml:space="preserve">   *          RelativeIndices) == Seq(</w:t>
      </w:r>
    </w:p>
    <w:p>
      <w:pPr>
        <w:jc w:val="both"/>
      </w:pPr>
      <w:r>
        <w:t xml:space="preserve">   *            "a",</w:t>
      </w:r>
    </w:p>
    <w:p>
      <w:pPr>
        <w:jc w:val="both"/>
      </w:pPr>
      <w:r>
        <w:t xml:space="preserve">   *            "b",</w:t>
      </w:r>
    </w:p>
    <w:p>
      <w:pPr>
        <w:jc w:val="both"/>
      </w:pPr>
      <w:r>
        <w:t xml:space="preserve">   *            "c",</w:t>
      </w:r>
    </w:p>
    <w:p>
      <w:pPr>
        <w:jc w:val="both"/>
      </w:pPr>
      <w:r>
        <w:t xml:space="preserve">   *            "D",</w:t>
      </w:r>
    </w:p>
    <w:p>
      <w:pPr>
        <w:jc w:val="both"/>
      </w:pPr>
      <w:r>
        <w:t xml:space="preserve">   *            "e",</w:t>
      </w:r>
    </w:p>
    <w:p>
      <w:pPr>
        <w:jc w:val="both"/>
      </w:pPr>
      <w:r>
        <w:t xml:space="preserve">   *            "F",</w:t>
      </w:r>
    </w:p>
    <w:p>
      <w:pPr>
        <w:jc w:val="both"/>
      </w:pPr>
      <w:r>
        <w:t xml:space="preserve">   *            "g",</w:t>
      </w:r>
    </w:p>
    <w:p>
      <w:pPr>
        <w:jc w:val="both"/>
      </w:pPr>
      <w:r>
        <w:t xml:space="preserve">   *            "h"</w:t>
      </w:r>
    </w:p>
    <w:p>
      <w:pPr>
        <w:jc w:val="both"/>
      </w:pPr>
      <w:r>
        <w:t xml:space="preserve">   *          )</w:t>
      </w:r>
    </w:p>
    <w:p>
      <w:pPr>
        <w:jc w:val="both"/>
      </w:pPr>
      <w:r>
        <w:t xml:space="preserve">   * }}}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@example when using [[AbsoluteIndices]] {{{</w:t>
      </w:r>
    </w:p>
    <w:p>
      <w:pPr>
        <w:jc w:val="both"/>
      </w:pPr>
      <w:r>
        <w:t xml:space="preserve">   *          mergeByIndexIntoResult(</w:t>
      </w:r>
    </w:p>
    <w:p>
      <w:pPr>
        <w:jc w:val="both"/>
      </w:pPr>
      <w:r>
        <w:t xml:space="preserve">   *          Seq(</w:t>
      </w:r>
    </w:p>
    <w:p>
      <w:pPr>
        <w:jc w:val="both"/>
      </w:pPr>
      <w:r>
        <w:t xml:space="preserve">   *            0 -&gt; "a",</w:t>
      </w:r>
    </w:p>
    <w:p>
      <w:pPr>
        <w:jc w:val="both"/>
      </w:pPr>
      <w:r>
        <w:t xml:space="preserve">   *            0 -&gt; "b",</w:t>
      </w:r>
    </w:p>
    <w:p>
      <w:pPr>
        <w:jc w:val="both"/>
      </w:pPr>
      <w:r>
        <w:t xml:space="preserve">   *            1 -&gt; "c",</w:t>
      </w:r>
    </w:p>
    <w:p>
      <w:pPr>
        <w:jc w:val="both"/>
      </w:pPr>
      <w:r>
        <w:t xml:space="preserve">   *            3 -&gt; "e",</w:t>
      </w:r>
    </w:p>
    <w:p>
      <w:pPr>
        <w:jc w:val="both"/>
      </w:pPr>
      <w:r>
        <w:t xml:space="preserve">   *            5 -&gt; "g",</w:t>
      </w:r>
    </w:p>
    <w:p>
      <w:pPr>
        <w:jc w:val="both"/>
      </w:pPr>
      <w:r>
        <w:t xml:space="preserve">   *            6 -&gt; "h"),</w:t>
      </w:r>
    </w:p>
    <w:p>
      <w:pPr>
        <w:jc w:val="both"/>
      </w:pPr>
      <w:r>
        <w:t xml:space="preserve">   *          Seq(</w:t>
      </w:r>
    </w:p>
    <w:p>
      <w:pPr>
        <w:jc w:val="both"/>
      </w:pPr>
      <w:r>
        <w:t xml:space="preserve">   *            "D",</w:t>
      </w:r>
    </w:p>
    <w:p>
      <w:pPr>
        <w:jc w:val="both"/>
      </w:pPr>
      <w:r>
        <w:t xml:space="preserve">   *            "F"</w:t>
      </w:r>
    </w:p>
    <w:p>
      <w:pPr>
        <w:jc w:val="both"/>
      </w:pPr>
      <w:r>
        <w:t xml:space="preserve">   *          ),</w:t>
      </w:r>
    </w:p>
    <w:p>
      <w:pPr>
        <w:jc w:val="both"/>
      </w:pPr>
      <w:r>
        <w:t xml:space="preserve">   *          AbsoluteIndices) == Seq(</w:t>
      </w:r>
    </w:p>
    <w:p>
      <w:pPr>
        <w:jc w:val="both"/>
      </w:pPr>
      <w:r>
        <w:t xml:space="preserve">   *            "a", // index 0, "a" and "b" together only count as 1 element with regards to indexes because they have duplicate insertion points</w:t>
      </w:r>
    </w:p>
    <w:p>
      <w:pPr>
        <w:jc w:val="both"/>
      </w:pPr>
      <w:r>
        <w:t xml:space="preserve">   *            "b", // index 0</w:t>
      </w:r>
    </w:p>
    <w:p>
      <w:pPr>
        <w:jc w:val="both"/>
      </w:pPr>
      <w:r>
        <w:t xml:space="preserve">   *            "c", // index 1</w:t>
      </w:r>
    </w:p>
    <w:p>
      <w:pPr>
        <w:jc w:val="both"/>
      </w:pPr>
      <w:r>
        <w:t xml:space="preserve">   *            "D", // index 2</w:t>
      </w:r>
    </w:p>
    <w:p>
      <w:pPr>
        <w:jc w:val="both"/>
      </w:pPr>
      <w:r>
        <w:t xml:space="preserve">   *            "e", // index 3</w:t>
      </w:r>
    </w:p>
    <w:p>
      <w:pPr>
        <w:jc w:val="both"/>
      </w:pPr>
      <w:r>
        <w:t xml:space="preserve">   *            "F", // index 4</w:t>
      </w:r>
    </w:p>
    <w:p>
      <w:pPr>
        <w:jc w:val="both"/>
      </w:pPr>
      <w:r>
        <w:t xml:space="preserve">   *            "g", // index 5</w:t>
      </w:r>
    </w:p>
    <w:p>
      <w:pPr>
        <w:jc w:val="both"/>
      </w:pPr>
      <w:r>
        <w:t xml:space="preserve">   *            "h" // index 6</w:t>
      </w:r>
    </w:p>
    <w:p>
      <w:pPr>
        <w:jc w:val="both"/>
      </w:pPr>
      <w:r>
        <w:t xml:space="preserve">   *          )</w:t>
      </w:r>
    </w:p>
    <w:p>
      <w:pPr>
        <w:jc w:val="both"/>
      </w:pPr>
      <w:r>
        <w:t xml:space="preserve">   * }}}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mergeByIndexIntoResult[T]( // generic on `T` to simplify unit testing</w:t>
      </w:r>
    </w:p>
    <w:p>
      <w:pPr>
        <w:jc w:val="both"/>
      </w:pPr>
      <w:r>
        <w:t xml:space="preserve">    candidatesToInsertByIndex: Seq[(Int, T)],</w:t>
      </w:r>
    </w:p>
    <w:p>
      <w:pPr>
        <w:jc w:val="both"/>
      </w:pPr>
      <w:r>
        <w:t xml:space="preserve">    result: Seq[T],</w:t>
      </w:r>
    </w:p>
    <w:p>
      <w:pPr>
        <w:jc w:val="both"/>
      </w:pPr>
      <w:r>
        <w:t xml:space="preserve">    indexType: IndexType</w:t>
      </w:r>
    </w:p>
    <w:p>
      <w:pPr>
        <w:jc w:val="both"/>
      </w:pPr>
      <w:r>
        <w:t xml:space="preserve">  ): Seq[T] = {</w:t>
      </w:r>
    </w:p>
    <w:p>
      <w:pPr>
        <w:jc w:val="both"/>
      </w:pPr>
      <w:r>
        <w:t xml:space="preserve">    val positionAndCandidateList = candidatesToInsertByIndex.sortWith {</w:t>
      </w:r>
    </w:p>
    <w:p>
      <w:pPr>
        <w:jc w:val="both"/>
      </w:pPr>
      <w:r>
        <w:t xml:space="preserve">      case ((indexLeft: Int, _), (indexRight: Int, _)) =&gt;</w:t>
      </w:r>
    </w:p>
    <w:p>
      <w:pPr>
        <w:jc w:val="both"/>
      </w:pPr>
      <w:r>
        <w:t xml:space="preserve">        indexLeft &lt; indexRight // order by desired absolute index ascending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Merge result and positionAndCandidateList into resultUpdated while making sure that the entries</w:t>
      </w:r>
    </w:p>
    <w:p>
      <w:pPr>
        <w:jc w:val="both"/>
      </w:pPr>
      <w:r>
        <w:t xml:space="preserve">    // from the positionAndCandidateList are inserted at the right index.</w:t>
      </w:r>
    </w:p>
    <w:p>
      <w:pPr>
        <w:jc w:val="both"/>
      </w:pPr>
      <w:r>
        <w:t xml:space="preserve">    val resultUpdated = Seq.newBuilder[T]</w:t>
      </w:r>
    </w:p>
    <w:p>
      <w:pPr>
        <w:jc w:val="both"/>
      </w:pPr>
      <w:r>
        <w:t xml:space="preserve">    resultUpdated.sizeHint(result.size + positionAndCandidateList.size)</w:t>
      </w:r>
    </w:p>
    <w:p>
      <w:pPr>
        <w:jc w:val="both"/>
      </w:pPr>
      <w:r/>
    </w:p>
    <w:p>
      <w:pPr>
        <w:jc w:val="both"/>
      </w:pPr>
      <w:r>
        <w:t xml:space="preserve">    var currentResultIndex = 0</w:t>
      </w:r>
    </w:p>
    <w:p>
      <w:pPr>
        <w:jc w:val="both"/>
      </w:pPr>
      <w:r>
        <w:t xml:space="preserve">    val inputResultIterator = result.iterator</w:t>
      </w:r>
    </w:p>
    <w:p>
      <w:pPr>
        <w:jc w:val="both"/>
      </w:pPr>
      <w:r>
        <w:t xml:space="preserve">    val positionAndCandidateIterator = positionAndCandidateList.iterator.buffered</w:t>
      </w:r>
    </w:p>
    <w:p>
      <w:pPr>
        <w:jc w:val="both"/>
      </w:pPr>
      <w:r>
        <w:t xml:space="preserve">    var previousInsertPosition: Option[Int] = None</w:t>
      </w:r>
    </w:p>
    <w:p>
      <w:pPr>
        <w:jc w:val="both"/>
      </w:pPr>
      <w:r/>
    </w:p>
    <w:p>
      <w:pPr>
        <w:jc w:val="both"/>
      </w:pPr>
      <w:r>
        <w:t xml:space="preserve">    while (inputResultIterator.nonEmpty &amp;&amp; positionAndCandidateIterator.nonEmpty) {</w:t>
      </w:r>
    </w:p>
    <w:p>
      <w:pPr>
        <w:jc w:val="both"/>
      </w:pPr>
      <w:r>
        <w:t xml:space="preserve">      positionAndCandidateIterator.head match {</w:t>
      </w:r>
    </w:p>
    <w:p>
      <w:pPr>
        <w:jc w:val="both"/>
      </w:pPr>
      <w:r>
        <w:t xml:space="preserve">        case (nextInsertionPosition, nextCandidateToInsert)</w:t>
      </w:r>
    </w:p>
    <w:p>
      <w:pPr>
        <w:jc w:val="both"/>
      </w:pPr>
      <w:r>
        <w:t xml:space="preserve">            if previousInsertPosition.contains(nextInsertionPosition) =&gt;</w:t>
      </w:r>
    </w:p>
    <w:p>
      <w:pPr>
        <w:jc w:val="both"/>
      </w:pPr>
      <w:r>
        <w:t xml:space="preserve">          // inserting multiple candidates at the same index</w:t>
      </w:r>
    </w:p>
    <w:p>
      <w:pPr>
        <w:jc w:val="both"/>
      </w:pPr>
      <w:r>
        <w:t xml:space="preserve">          resultUpdated += nextCandidateToInsert</w:t>
      </w:r>
    </w:p>
    <w:p>
      <w:pPr>
        <w:jc w:val="both"/>
      </w:pPr>
      <w:r>
        <w:t xml:space="preserve">          // do not increment any indices, but insert the candidate and advance to the next candidate</w:t>
      </w:r>
    </w:p>
    <w:p>
      <w:pPr>
        <w:jc w:val="both"/>
      </w:pPr>
      <w:r>
        <w:t xml:space="preserve">          positionAndCandidateIterator.next()</w:t>
      </w:r>
    </w:p>
    <w:p>
      <w:pPr>
        <w:jc w:val="both"/>
      </w:pPr>
      <w:r/>
    </w:p>
    <w:p>
      <w:pPr>
        <w:jc w:val="both"/>
      </w:pPr>
      <w:r>
        <w:t xml:space="preserve">        case (nextInsertionPosition, nextCandidateToInsert)</w:t>
      </w:r>
    </w:p>
    <w:p>
      <w:pPr>
        <w:jc w:val="both"/>
      </w:pPr>
      <w:r>
        <w:t xml:space="preserve">            if currentResultIndex &gt;= nextInsertionPosition =&gt;</w:t>
      </w:r>
    </w:p>
    <w:p>
      <w:pPr>
        <w:jc w:val="both"/>
      </w:pPr>
      <w:r>
        <w:t xml:space="preserve">          // inserting a candidate at a new index</w:t>
      </w:r>
    </w:p>
    <w:p>
      <w:pPr>
        <w:jc w:val="both"/>
      </w:pPr>
      <w:r>
        <w:t xml:space="preserve">          // add candidate to the results</w:t>
      </w:r>
    </w:p>
    <w:p>
      <w:pPr>
        <w:jc w:val="both"/>
      </w:pPr>
      <w:r>
        <w:t xml:space="preserve">          resultUpdated += nextCandidateToInsert</w:t>
      </w:r>
    </w:p>
    <w:p>
      <w:pPr>
        <w:jc w:val="both"/>
      </w:pPr>
      <w:r>
        <w:t xml:space="preserve">          // save the position of the inserted element to handle duplicate index insertions</w:t>
      </w:r>
    </w:p>
    <w:p>
      <w:pPr>
        <w:jc w:val="both"/>
      </w:pPr>
      <w:r>
        <w:t xml:space="preserve">          previousInsertPosition = Some(nextInsertionPosition)</w:t>
      </w:r>
    </w:p>
    <w:p>
      <w:pPr>
        <w:jc w:val="both"/>
      </w:pPr>
      <w:r>
        <w:t xml:space="preserve">          // advance to next candidate</w:t>
      </w:r>
    </w:p>
    <w:p>
      <w:pPr>
        <w:jc w:val="both"/>
      </w:pPr>
      <w:r>
        <w:t xml:space="preserve">          positionAndCandidateIterator.next()</w:t>
      </w:r>
    </w:p>
    <w:p>
      <w:pPr>
        <w:jc w:val="both"/>
      </w:pPr>
      <w:r>
        <w:t xml:space="preserve">          if (indexType == AbsoluteIndices) {</w:t>
      </w:r>
    </w:p>
    <w:p>
      <w:pPr>
        <w:jc w:val="both"/>
      </w:pPr>
      <w:r>
        <w:t xml:space="preserve">            // if the indices are absolute, instead of relative to the original `result` we need to</w:t>
      </w:r>
    </w:p>
    <w:p>
      <w:pPr>
        <w:jc w:val="both"/>
      </w:pPr>
      <w:r>
        <w:t xml:space="preserve">            // count the insertions of candidates into the results towards the `currentResultIndex`</w:t>
      </w:r>
    </w:p>
    <w:p>
      <w:pPr>
        <w:jc w:val="both"/>
      </w:pPr>
      <w:r>
        <w:t xml:space="preserve">            currentResultIndex += 1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// no candidate to insert by index so use the candidates from the result and increment the index</w:t>
      </w:r>
    </w:p>
    <w:p>
      <w:pPr>
        <w:jc w:val="both"/>
      </w:pPr>
      <w:r>
        <w:t xml:space="preserve">          resultUpdated += inputResultIterator.next()</w:t>
      </w:r>
    </w:p>
    <w:p>
      <w:pPr>
        <w:jc w:val="both"/>
      </w:pPr>
      <w:r>
        <w:t xml:space="preserve">          currentResultIndex += 1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one of the iterators is empty, so append the remaining candidates in order to the end</w:t>
      </w:r>
    </w:p>
    <w:p>
      <w:pPr>
        <w:jc w:val="both"/>
      </w:pPr>
      <w:r>
        <w:t xml:space="preserve">    resultUpdated ++= positionAndCandidateIterator.map { case (_, candidate) =&gt; candidate }</w:t>
      </w:r>
    </w:p>
    <w:p>
      <w:pPr>
        <w:jc w:val="both"/>
      </w:pPr>
      <w:r>
        <w:t xml:space="preserve">    resultUpdated ++= inputResultIterator</w:t>
      </w:r>
    </w:p>
    <w:p>
      <w:pPr>
        <w:jc w:val="both"/>
      </w:pPr>
      <w:r/>
    </w:p>
    <w:p>
      <w:pPr>
        <w:jc w:val="both"/>
      </w:pPr>
      <w:r>
        <w:t xml:space="preserve">    resultUpdated.result()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