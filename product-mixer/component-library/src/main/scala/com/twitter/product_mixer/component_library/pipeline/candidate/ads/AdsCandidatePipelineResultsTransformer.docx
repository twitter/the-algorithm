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com.twitter.adserver.thriftscala.AdImpression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com.twitter.product_mixer.component_library.model.candidate.ads.AdsTweetCandidate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/>
    </w:p>
    <w:p>
      <w:pPr>
        <w:jc w:val="both"/>
      </w:pPr>
      <w:r>
        <w:t>object AdsCandidatePipelineResultsTransformer</w:t>
      </w:r>
    </w:p>
    <w:p>
      <w:pPr>
        <w:jc w:val="both"/>
      </w:pPr>
      <w:r>
        <w:t xml:space="preserve">    extends CandidatePipelineResultsTransformer[AdImpression, AdsCandidate] {</w:t>
      </w:r>
    </w:p>
    <w:p>
      <w:pPr>
        <w:jc w:val="both"/>
      </w:pPr>
      <w:r/>
    </w:p>
    <w:p>
      <w:pPr>
        <w:jc w:val="both"/>
      </w:pPr>
      <w:r>
        <w:t xml:space="preserve">  override def transform(sourceResult: AdImpression): AdsCandidate =</w:t>
      </w:r>
    </w:p>
    <w:p>
      <w:pPr>
        <w:jc w:val="both"/>
      </w:pPr>
      <w:r>
        <w:t xml:space="preserve">    (sourceResult.nativeRtbCreative, sourceResult.promotedTweetId) match {</w:t>
      </w:r>
    </w:p>
    <w:p>
      <w:pPr>
        <w:jc w:val="both"/>
      </w:pPr>
      <w:r>
        <w:t xml:space="preserve">      case (None, Some(promotedTweetId)) =&gt;</w:t>
      </w:r>
    </w:p>
    <w:p>
      <w:pPr>
        <w:jc w:val="both"/>
      </w:pPr>
      <w:r>
        <w:t xml:space="preserve">        AdsTweetCandidate(</w:t>
      </w:r>
    </w:p>
    <w:p>
      <w:pPr>
        <w:jc w:val="both"/>
      </w:pPr>
      <w:r>
        <w:t xml:space="preserve">          id = promotedTweetId,</w:t>
      </w:r>
    </w:p>
    <w:p>
      <w:pPr>
        <w:jc w:val="both"/>
      </w:pPr>
      <w:r>
        <w:t xml:space="preserve">          adImpression = sourceResult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(Some(_), None) =&gt;</w:t>
      </w:r>
    </w:p>
    <w:p>
      <w:pPr>
        <w:jc w:val="both"/>
      </w:pPr>
      <w:r>
        <w:t xml:space="preserve">        throw unsupportedAdImpressionPipelineFailure(</w:t>
      </w:r>
    </w:p>
    <w:p>
      <w:pPr>
        <w:jc w:val="both"/>
      </w:pPr>
      <w:r>
        <w:t xml:space="preserve">          impression = sourceResult,</w:t>
      </w:r>
    </w:p>
    <w:p>
      <w:pPr>
        <w:jc w:val="both"/>
      </w:pPr>
      <w:r>
        <w:t xml:space="preserve">          reason = "Received ad impression with rtbCreative")</w:t>
      </w:r>
    </w:p>
    <w:p>
      <w:pPr>
        <w:jc w:val="both"/>
      </w:pPr>
      <w:r>
        <w:t xml:space="preserve">      case (Some(_), Some(_)) =&gt;</w:t>
      </w:r>
    </w:p>
    <w:p>
      <w:pPr>
        <w:jc w:val="both"/>
      </w:pPr>
      <w:r>
        <w:t xml:space="preserve">        throw unsupportedAdImpressionPipelineFailure(</w:t>
      </w:r>
    </w:p>
    <w:p>
      <w:pPr>
        <w:jc w:val="both"/>
      </w:pPr>
      <w:r>
        <w:t xml:space="preserve">          impression = sourceResult,</w:t>
      </w:r>
    </w:p>
    <w:p>
      <w:pPr>
        <w:jc w:val="both"/>
      </w:pPr>
      <w:r>
        <w:t xml:space="preserve">          reason = "Received ad impression with both rtbCreative and promoted tweetId")</w:t>
      </w:r>
    </w:p>
    <w:p>
      <w:pPr>
        <w:jc w:val="both"/>
      </w:pPr>
      <w:r>
        <w:t xml:space="preserve">      case (None, None) =&gt;</w:t>
      </w:r>
    </w:p>
    <w:p>
      <w:pPr>
        <w:jc w:val="both"/>
      </w:pPr>
      <w:r>
        <w:t xml:space="preserve">        throw unsupportedAdImpressionPipelineFailure(</w:t>
      </w:r>
    </w:p>
    <w:p>
      <w:pPr>
        <w:jc w:val="both"/>
      </w:pPr>
      <w:r>
        <w:t xml:space="preserve">          impression = sourceResult,</w:t>
      </w:r>
    </w:p>
    <w:p>
      <w:pPr>
        <w:jc w:val="both"/>
      </w:pPr>
      <w:r>
        <w:t xml:space="preserve">          reason = "Received ad impression with neither rtbCreative nor promoted tweetId")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unsupportedAdImpressionPipelineFailure(impression: AdImpression, reason: String) =</w:t>
      </w:r>
    </w:p>
    <w:p>
      <w:pPr>
        <w:jc w:val="both"/>
      </w:pPr>
      <w:r>
        <w:t xml:space="preserve">    PipelineFailure(</w:t>
      </w:r>
    </w:p>
    <w:p>
      <w:pPr>
        <w:jc w:val="both"/>
      </w:pPr>
      <w:r>
        <w:t xml:space="preserve">      UnexpectedCandidateResult,</w:t>
      </w:r>
    </w:p>
    <w:p>
      <w:pPr>
        <w:jc w:val="both"/>
      </w:pPr>
      <w:r>
        <w:t xml:space="preserve">      reason =</w:t>
      </w:r>
    </w:p>
    <w:p>
      <w:pPr>
        <w:jc w:val="both"/>
      </w:pPr>
      <w:r>
        <w:t xml:space="preserve">        s"Unsupported AdImpression ($reason). impressionString: ${impression.impressionString}")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