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com.twitter.product_mixer.component_library.model.candidate.CursorCandidate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private[selector] object DropSelector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Identify and merge duplicates using the supplied key extraction and merger functions. By default</w:t>
      </w:r>
    </w:p>
    <w:p>
      <w:pPr>
        <w:jc w:val="both"/>
      </w:pPr>
      <w:r>
        <w:t xml:space="preserve">   * this will keep only the first instance of a candidate in the `candidate` as determined by comparing</w:t>
      </w:r>
    </w:p>
    <w:p>
      <w:pPr>
        <w:jc w:val="both"/>
      </w:pPr>
      <w:r>
        <w:t xml:space="preserve">   * the contained candidate ID and class type. Subsequent matching instances will be dropped. For</w:t>
      </w:r>
    </w:p>
    <w:p>
      <w:pPr>
        <w:jc w:val="both"/>
      </w:pPr>
      <w:r>
        <w:t xml:space="preserve">   * more details, see DropSelector#dropDuplicates.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[[com.twitter.product_mixer.component_library.model.candidate.CursorCandidate]] are ignored.</w:t>
      </w:r>
    </w:p>
    <w:p>
      <w:pPr>
        <w:jc w:val="both"/>
      </w:pPr>
      <w:r>
        <w:t xml:space="preserve">   * @note [[com.twitter.product_mixer.core.model.common.presentation.ModuleCandidateWithDetails]] are ignored.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candidates which may have elements to drop</w:t>
      </w:r>
    </w:p>
    <w:p>
      <w:pPr>
        <w:jc w:val="both"/>
      </w:pPr>
      <w:r>
        <w:t xml:space="preserve">   * @param duplicationKey how to generate a key for a candidate for identifying duplicates</w:t>
      </w:r>
    </w:p>
    <w:p>
      <w:pPr>
        <w:jc w:val="both"/>
      </w:pPr>
      <w:r>
        <w:t xml:space="preserve">   * @param mergeStrategy how to merge two candidates with the same key (by default pick the first one)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dropDuplicates[Candidate &lt;: CandidateWithDetails, Key](</w:t>
      </w:r>
    </w:p>
    <w:p>
      <w:pPr>
        <w:jc w:val="both"/>
      </w:pPr>
      <w:r>
        <w:t xml:space="preserve">    pipelineScope: CandidateScope,</w:t>
      </w:r>
    </w:p>
    <w:p>
      <w:pPr>
        <w:jc w:val="both"/>
      </w:pPr>
      <w:r>
        <w:t xml:space="preserve">    candidates: Seq[Candidate],</w:t>
      </w:r>
    </w:p>
    <w:p>
      <w:pPr>
        <w:jc w:val="both"/>
      </w:pPr>
      <w:r>
        <w:t xml:space="preserve">    duplicationKey: DeduplicationKey[Key],</w:t>
      </w:r>
    </w:p>
    <w:p>
      <w:pPr>
        <w:jc w:val="both"/>
      </w:pPr>
      <w:r>
        <w:t xml:space="preserve">    mergeStrategy: CandidateMergeStrategy</w:t>
      </w:r>
    </w:p>
    <w:p>
      <w:pPr>
        <w:jc w:val="both"/>
      </w:pPr>
      <w:r>
        <w:t xml:space="preserve">  ): Seq[Candidate] = {</w:t>
      </w:r>
    </w:p>
    <w:p>
      <w:pPr>
        <w:jc w:val="both"/>
      </w:pPr>
      <w:r>
        <w:t xml:space="preserve">    val seenCandidatePositions = mutable.HashMap[Key, Int]()</w:t>
      </w:r>
    </w:p>
    <w:p>
      <w:pPr>
        <w:jc w:val="both"/>
      </w:pPr>
      <w:r>
        <w:t xml:space="preserve">    // We assume that, most of the time, most candidates aren't duplicates so the result Seq will be</w:t>
      </w:r>
    </w:p>
    <w:p>
      <w:pPr>
        <w:jc w:val="both"/>
      </w:pPr>
      <w:r>
        <w:t xml:space="preserve">    // approximately the size of the candidates Seq.</w:t>
      </w:r>
    </w:p>
    <w:p>
      <w:pPr>
        <w:jc w:val="both"/>
      </w:pPr>
      <w:r>
        <w:t xml:space="preserve">    val deduplicatedCandidates = new mutable.ArrayBuffer[Candidate](candidates.length)</w:t>
      </w:r>
    </w:p>
    <w:p>
      <w:pPr>
        <w:jc w:val="both"/>
      </w:pPr>
      <w:r/>
    </w:p>
    <w:p>
      <w:pPr>
        <w:jc w:val="both"/>
      </w:pPr>
      <w:r>
        <w:t xml:space="preserve">    for (candidate &lt;- candidates) {</w:t>
      </w:r>
    </w:p>
    <w:p>
      <w:pPr>
        <w:jc w:val="both"/>
      </w:pPr>
      <w:r>
        <w:t xml:space="preserve">      candidate match {</w:t>
      </w:r>
    </w:p>
    <w:p>
      <w:pPr>
        <w:jc w:val="both"/>
      </w:pPr>
      <w:r/>
    </w:p>
    <w:p>
      <w:pPr>
        <w:jc w:val="both"/>
      </w:pPr>
      <w:r>
        <w:t xml:space="preserve">        // candidate is from one of the Pipelines the selector applies to and is not a CursorCandidate</w:t>
      </w:r>
    </w:p>
    <w:p>
      <w:pPr>
        <w:jc w:val="both"/>
      </w:pPr>
      <w:r>
        <w:t xml:space="preserve">        case item: ItemCandidateWithDetails</w:t>
      </w:r>
    </w:p>
    <w:p>
      <w:pPr>
        <w:jc w:val="both"/>
      </w:pPr>
      <w:r>
        <w:t xml:space="preserve">            if pipelineScope.contains(item) &amp;&amp;</w:t>
      </w:r>
    </w:p>
    <w:p>
      <w:pPr>
        <w:jc w:val="both"/>
      </w:pPr>
      <w:r>
        <w:t xml:space="preserve">              !item.candidate.isInstanceOf[CursorCandidate] =&gt;</w:t>
      </w:r>
    </w:p>
    <w:p>
      <w:pPr>
        <w:jc w:val="both"/>
      </w:pPr>
      <w:r>
        <w:t xml:space="preserve">          val key = duplicationKey(item)</w:t>
      </w:r>
    </w:p>
    <w:p>
      <w:pPr>
        <w:jc w:val="both"/>
      </w:pPr>
      <w:r/>
    </w:p>
    <w:p>
      <w:pPr>
        <w:jc w:val="both"/>
      </w:pPr>
      <w:r>
        <w:t xml:space="preserve">          // Perform a merge if the candidate has been seen already</w:t>
      </w:r>
    </w:p>
    <w:p>
      <w:pPr>
        <w:jc w:val="both"/>
      </w:pPr>
      <w:r>
        <w:t xml:space="preserve">          if (seenCandidatePositions.contains(key)) {</w:t>
      </w:r>
    </w:p>
    <w:p>
      <w:pPr>
        <w:jc w:val="both"/>
      </w:pPr>
      <w:r>
        <w:t xml:space="preserve">            val candidateIndex = seenCandidatePositions(key)</w:t>
      </w:r>
    </w:p>
    <w:p>
      <w:pPr>
        <w:jc w:val="both"/>
      </w:pPr>
      <w:r/>
    </w:p>
    <w:p>
      <w:pPr>
        <w:jc w:val="both"/>
      </w:pPr>
      <w:r>
        <w:t xml:space="preserve">            // Safe because only ItemCandidateWithDetails are added to seenCandidatePositions so</w:t>
      </w:r>
    </w:p>
    <w:p>
      <w:pPr>
        <w:jc w:val="both"/>
      </w:pPr>
      <w:r>
        <w:t xml:space="preserve">            // seenCandidatePositions(key) *must* point to an ItemCandidateWithDetails</w:t>
      </w:r>
    </w:p>
    <w:p>
      <w:pPr>
        <w:jc w:val="both"/>
      </w:pPr>
      <w:r>
        <w:t xml:space="preserve">            val originalCandidate =</w:t>
      </w:r>
    </w:p>
    <w:p>
      <w:pPr>
        <w:jc w:val="both"/>
      </w:pPr>
      <w:r>
        <w:t xml:space="preserve">              deduplicatedCandidates(candidateIndex).asInstanceOf[ItemCandidateWithDetails]</w:t>
      </w:r>
    </w:p>
    <w:p>
      <w:pPr>
        <w:jc w:val="both"/>
      </w:pPr>
      <w:r/>
    </w:p>
    <w:p>
      <w:pPr>
        <w:jc w:val="both"/>
      </w:pPr>
      <w:r>
        <w:t xml:space="preserve">            deduplicatedCandidates.update(</w:t>
      </w:r>
    </w:p>
    <w:p>
      <w:pPr>
        <w:jc w:val="both"/>
      </w:pPr>
      <w:r>
        <w:t xml:space="preserve">              candidateIndex,</w:t>
      </w:r>
    </w:p>
    <w:p>
      <w:pPr>
        <w:jc w:val="both"/>
      </w:pPr>
      <w:r>
        <w:t xml:space="preserve">              mergeStrategy(originalCandidate, item).asInstanceOf[Candidate])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Otherwise add a new entry to the list of kept candidates and update our map to track</w:t>
      </w:r>
    </w:p>
    <w:p>
      <w:pPr>
        <w:jc w:val="both"/>
      </w:pPr>
      <w:r>
        <w:t xml:space="preserve">            // the new index</w:t>
      </w:r>
    </w:p>
    <w:p>
      <w:pPr>
        <w:jc w:val="both"/>
      </w:pPr>
      <w:r>
        <w:t xml:space="preserve">            deduplicatedCandidates.append(item.asInstanceOf[Candidate])</w:t>
      </w:r>
    </w:p>
    <w:p>
      <w:pPr>
        <w:jc w:val="both"/>
      </w:pPr>
      <w:r>
        <w:t xml:space="preserve">            seenCandidatePositions.update(key, deduplicatedCandidates.length - 1)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item =&gt; deduplicatedCandidates.append(item)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deduplicatedCandidates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`candidates` from all [[CandidateWithDetails.source]]s but only `candidates` in the provided</w:t>
      </w:r>
    </w:p>
    <w:p>
      <w:pPr>
        <w:jc w:val="both"/>
      </w:pPr>
      <w:r>
        <w:t xml:space="preserve">   * `pipelineScope` are counted towards the `max` non-cursor candidates are included.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 the maximum number of non-cursor candidates from the provided `pipelineScope` to return</w:t>
      </w:r>
    </w:p>
    <w:p>
      <w:pPr>
        <w:jc w:val="both"/>
      </w:pPr>
      <w:r>
        <w:t xml:space="preserve">   * @param candidates a sequence of candidates which may have elements dropped</w:t>
      </w:r>
    </w:p>
    <w:p>
      <w:pPr>
        <w:jc w:val="both"/>
      </w:pPr>
      <w:r>
        <w:t xml:space="preserve">   * @param pipelineScope the scope of which `candidates` should count towards the `max`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takeUntil[Candidate &lt;: CandidateWithDetails](</w:t>
      </w:r>
    </w:p>
    <w:p>
      <w:pPr>
        <w:jc w:val="both"/>
      </w:pPr>
      <w:r>
        <w:t xml:space="preserve">    max: Int,</w:t>
      </w:r>
    </w:p>
    <w:p>
      <w:pPr>
        <w:jc w:val="both"/>
      </w:pPr>
      <w:r>
        <w:t xml:space="preserve">    candidates: Seq[Candidate],</w:t>
      </w:r>
    </w:p>
    <w:p>
      <w:pPr>
        <w:jc w:val="both"/>
      </w:pPr>
      <w:r>
        <w:t xml:space="preserve">    pipelineScope: CandidateScope = AllPipelines</w:t>
      </w:r>
    </w:p>
    <w:p>
      <w:pPr>
        <w:jc w:val="both"/>
      </w:pPr>
      <w:r>
        <w:t xml:space="preserve">  ): Seq[Candidate] = {</w:t>
      </w:r>
    </w:p>
    <w:p>
      <w:pPr>
        <w:jc w:val="both"/>
      </w:pPr>
      <w:r>
        <w:t xml:space="preserve">    val resultsBuilder = Seq.newBuilder[Candidate]</w:t>
      </w:r>
    </w:p>
    <w:p>
      <w:pPr>
        <w:jc w:val="both"/>
      </w:pPr>
      <w:r>
        <w:t xml:space="preserve">    resultsBuilder.sizeHint(candidates)</w:t>
      </w:r>
    </w:p>
    <w:p>
      <w:pPr>
        <w:jc w:val="both"/>
      </w:pPr>
      <w:r/>
    </w:p>
    <w:p>
      <w:pPr>
        <w:jc w:val="both"/>
      </w:pPr>
      <w:r>
        <w:t xml:space="preserve">    candidates.foldLeft(0) {</w:t>
      </w:r>
    </w:p>
    <w:p>
      <w:pPr>
        <w:jc w:val="both"/>
      </w:pPr>
      <w:r>
        <w:t xml:space="preserve">      case (</w:t>
      </w:r>
    </w:p>
    <w:p>
      <w:pPr>
        <w:jc w:val="both"/>
      </w:pPr>
      <w:r>
        <w:t xml:space="preserve">            count,</w:t>
      </w:r>
    </w:p>
    <w:p>
      <w:pPr>
        <w:jc w:val="both"/>
      </w:pPr>
      <w:r>
        <w:t xml:space="preserve">            candidate @ ItemCandidateWithDetails(_: CursorCandidate, _, _)</w:t>
      </w:r>
    </w:p>
    <w:p>
      <w:pPr>
        <w:jc w:val="both"/>
      </w:pPr>
      <w:r>
        <w:t xml:space="preserve">          ) =&gt;</w:t>
      </w:r>
    </w:p>
    <w:p>
      <w:pPr>
        <w:jc w:val="both"/>
      </w:pPr>
      <w:r>
        <w:t xml:space="preserve">        // keep cursors, not included in the `count`</w:t>
      </w:r>
    </w:p>
    <w:p>
      <w:pPr>
        <w:jc w:val="both"/>
      </w:pPr>
      <w:r>
        <w:t xml:space="preserve">        resultsBuilder += candidate.asInstanceOf[Candidate]</w:t>
      </w:r>
    </w:p>
    <w:p>
      <w:pPr>
        <w:jc w:val="both"/>
      </w:pPr>
      <w:r>
        <w:t xml:space="preserve">        count</w:t>
      </w:r>
    </w:p>
    <w:p>
      <w:pPr>
        <w:jc w:val="both"/>
      </w:pPr>
      <w:r/>
    </w:p>
    <w:p>
      <w:pPr>
        <w:jc w:val="both"/>
      </w:pPr>
      <w:r>
        <w:t xml:space="preserve">      case (count, candidate) if !pipelineScope.contains(candidate) =&gt;</w:t>
      </w:r>
    </w:p>
    <w:p>
      <w:pPr>
        <w:jc w:val="both"/>
      </w:pPr>
      <w:r>
        <w:t xml:space="preserve">        // keep candidates that don't match the provided `pipelineScope`, not included in the `count`</w:t>
      </w:r>
    </w:p>
    <w:p>
      <w:pPr>
        <w:jc w:val="both"/>
      </w:pPr>
      <w:r>
        <w:t xml:space="preserve">        resultsBuilder += candidate</w:t>
      </w:r>
    </w:p>
    <w:p>
      <w:pPr>
        <w:jc w:val="both"/>
      </w:pPr>
      <w:r>
        <w:t xml:space="preserve">        count</w:t>
      </w:r>
    </w:p>
    <w:p>
      <w:pPr>
        <w:jc w:val="both"/>
      </w:pPr>
      <w:r/>
    </w:p>
    <w:p>
      <w:pPr>
        <w:jc w:val="both"/>
      </w:pPr>
      <w:r>
        <w:t xml:space="preserve">      case (count, candidate) if count &lt; max =&gt;</w:t>
      </w:r>
    </w:p>
    <w:p>
      <w:pPr>
        <w:jc w:val="both"/>
      </w:pPr>
      <w:r>
        <w:t xml:space="preserve">        // keep candidates if theres space and increment the `count`</w:t>
      </w:r>
    </w:p>
    <w:p>
      <w:pPr>
        <w:jc w:val="both"/>
      </w:pPr>
      <w:r>
        <w:t xml:space="preserve">        resultsBuilder += candidate</w:t>
      </w:r>
    </w:p>
    <w:p>
      <w:pPr>
        <w:jc w:val="both"/>
      </w:pPr>
      <w:r>
        <w:t xml:space="preserve">        count + 1</w:t>
      </w:r>
    </w:p>
    <w:p>
      <w:pPr>
        <w:jc w:val="both"/>
      </w:pPr>
      <w:r/>
    </w:p>
    <w:p>
      <w:pPr>
        <w:jc w:val="both"/>
      </w:pPr>
      <w:r>
        <w:t xml:space="preserve">      case (dropCurrentCandidate, _) =&gt;</w:t>
      </w:r>
    </w:p>
    <w:p>
      <w:pPr>
        <w:jc w:val="both"/>
      </w:pPr>
      <w:r>
        <w:t xml:space="preserve">        // drop non-cursor candidate because theres no space left</w:t>
      </w:r>
    </w:p>
    <w:p>
      <w:pPr>
        <w:jc w:val="both"/>
      </w:pPr>
      <w:r>
        <w:t xml:space="preserve">        dropCurrentCandidate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resultsBuilder.result()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