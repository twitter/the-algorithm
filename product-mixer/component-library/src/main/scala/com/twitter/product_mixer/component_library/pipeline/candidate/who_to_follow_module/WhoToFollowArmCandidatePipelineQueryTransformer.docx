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com.twitter.product_mixer.component_library.pipeline.candidate.who_to_follow_module</w:t>
      </w:r>
    </w:p>
    <w:p>
      <w:pPr>
        <w:jc w:val="both"/>
      </w:pPr>
      <w:r/>
    </w:p>
    <w:p>
      <w:pPr>
        <w:jc w:val="both"/>
      </w:pPr>
      <w:r>
        <w:t>import com.twitter.account_recommendations_mixer.{thriftscala =&gt; t}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com.twitter.product_mixer.core.functional_component.marshaller.request.ClientContextMarshaller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com.twitter.product_mixer.core.pipeline.pipeline_failure.BadRequest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WhoToFollowArmCandidatePipelineQueryTransformer {</w:t>
      </w:r>
    </w:p>
    <w:p>
      <w:pPr>
        <w:jc w:val="both"/>
      </w:pPr>
      <w:r>
        <w:t xml:space="preserve">  val HomeDisplayLocation = "timeline"</w:t>
      </w:r>
    </w:p>
    <w:p>
      <w:pPr>
        <w:jc w:val="both"/>
      </w:pPr>
      <w:r>
        <w:t xml:space="preserve">  val HomeReverseChronDisplayLocation = "timeline_reverse_chron"</w:t>
      </w:r>
    </w:p>
    <w:p>
      <w:pPr>
        <w:jc w:val="both"/>
      </w:pPr>
      <w:r>
        <w:t xml:space="preserve">  val ProfileDisplayLocation = "profile_timeline"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WhoToFollowArmCandidatePipelineQueryTransformer[-Query &lt;: PipelineQuery](</w:t>
      </w:r>
    </w:p>
    <w:p>
      <w:pPr>
        <w:jc w:val="both"/>
      </w:pPr>
      <w:r>
        <w:t xml:space="preserve">  displayLocationParam: Param[String],</w:t>
      </w:r>
    </w:p>
    <w:p>
      <w:pPr>
        <w:jc w:val="both"/>
      </w:pPr>
      <w:r>
        <w:t xml:space="preserve">  excludedUserIdsFeature: Option[Feature[PipelineQuery, Seq[Long]]],</w:t>
      </w:r>
    </w:p>
    <w:p>
      <w:pPr>
        <w:jc w:val="both"/>
      </w:pPr>
      <w:r>
        <w:t xml:space="preserve">  profileUserIdFeature: Option[Feature[PipelineQuery, Long]])</w:t>
      </w:r>
    </w:p>
    <w:p>
      <w:pPr>
        <w:jc w:val="both"/>
      </w:pPr>
      <w:r>
        <w:t xml:space="preserve">    extends CandidatePipelineQueryTransformer[Query, t.AccountRecommendationsMixerRequest] {</w:t>
      </w:r>
    </w:p>
    <w:p>
      <w:pPr>
        <w:jc w:val="both"/>
      </w:pPr>
      <w:r/>
    </w:p>
    <w:p>
      <w:pPr>
        <w:jc w:val="both"/>
      </w:pPr>
      <w:r>
        <w:t xml:space="preserve">  override def transform(input: Query): t.AccountRecommendationsMixerRequest = {</w:t>
      </w:r>
    </w:p>
    <w:p>
      <w:pPr>
        <w:jc w:val="both"/>
      </w:pPr>
      <w:r>
        <w:t xml:space="preserve">    input.params(displayLocationParam) match {</w:t>
      </w:r>
    </w:p>
    <w:p>
      <w:pPr>
        <w:jc w:val="both"/>
      </w:pPr>
      <w:r>
        <w:t xml:space="preserve">      case WhoToFollowArmCandidatePipelineQueryTransformer.HomeReverseChronDisplayLocation =&gt;</w:t>
      </w:r>
    </w:p>
    <w:p>
      <w:pPr>
        <w:jc w:val="both"/>
      </w:pPr>
      <w:r>
        <w:t xml:space="preserve">        t.AccountRecommendationsMixerRequest(</w:t>
      </w:r>
    </w:p>
    <w:p>
      <w:pPr>
        <w:jc w:val="both"/>
      </w:pPr>
      <w:r>
        <w:t xml:space="preserve">          clientContext = ClientContextMarshaller(input.clientContext),</w:t>
      </w:r>
    </w:p>
    <w:p>
      <w:pPr>
        <w:jc w:val="both"/>
      </w:pPr>
      <w:r>
        <w:t xml:space="preserve">          product = t.Product.HomeReverseChronWhoToFollow,</w:t>
      </w:r>
    </w:p>
    <w:p>
      <w:pPr>
        <w:jc w:val="both"/>
      </w:pPr>
      <w:r>
        <w:t xml:space="preserve">          productContext = Some(</w:t>
      </w:r>
    </w:p>
    <w:p>
      <w:pPr>
        <w:jc w:val="both"/>
      </w:pPr>
      <w:r>
        <w:t xml:space="preserve">            t.ProductContext.HomeReverseChronWhoToFollowProductContext(</w:t>
      </w:r>
    </w:p>
    <w:p>
      <w:pPr>
        <w:jc w:val="both"/>
      </w:pPr>
      <w:r>
        <w:t xml:space="preserve">              t.HomeReverseChronWhoToFollowProductContext(</w:t>
      </w:r>
    </w:p>
    <w:p>
      <w:pPr>
        <w:jc w:val="both"/>
      </w:pPr>
      <w:r>
        <w:t xml:space="preserve">                wtfReactiveContext = Some(getWhoToFollowReactiveContext(input))</w:t>
      </w:r>
    </w:p>
    <w:p>
      <w:pPr>
        <w:jc w:val="both"/>
      </w:pPr>
      <w:r>
        <w:t xml:space="preserve">              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WhoToFollowArmCandidatePipelineQueryTransformer.HomeDisplayLocation =&gt;</w:t>
      </w:r>
    </w:p>
    <w:p>
      <w:pPr>
        <w:jc w:val="both"/>
      </w:pPr>
      <w:r>
        <w:t xml:space="preserve">        t.AccountRecommendationsMixerRequest(</w:t>
      </w:r>
    </w:p>
    <w:p>
      <w:pPr>
        <w:jc w:val="both"/>
      </w:pPr>
      <w:r>
        <w:t xml:space="preserve">          clientContext = ClientContextMarshaller(input.clientContext),</w:t>
      </w:r>
    </w:p>
    <w:p>
      <w:pPr>
        <w:jc w:val="both"/>
      </w:pPr>
      <w:r>
        <w:t xml:space="preserve">          product = t.Product.HomeWhoToFollow,</w:t>
      </w:r>
    </w:p>
    <w:p>
      <w:pPr>
        <w:jc w:val="both"/>
      </w:pPr>
      <w:r>
        <w:t xml:space="preserve">          productContext = Some(</w:t>
      </w:r>
    </w:p>
    <w:p>
      <w:pPr>
        <w:jc w:val="both"/>
      </w:pPr>
      <w:r>
        <w:t xml:space="preserve">            t.ProductContext.HomeWhoToFollowProductContext(</w:t>
      </w:r>
    </w:p>
    <w:p>
      <w:pPr>
        <w:jc w:val="both"/>
      </w:pPr>
      <w:r>
        <w:t xml:space="preserve">              t.HomeWhoToFollowProductContext(</w:t>
      </w:r>
    </w:p>
    <w:p>
      <w:pPr>
        <w:jc w:val="both"/>
      </w:pPr>
      <w:r>
        <w:t xml:space="preserve">                wtfReactiveContext = Some(getWhoToFollowReactiveContext(input))</w:t>
      </w:r>
    </w:p>
    <w:p>
      <w:pPr>
        <w:jc w:val="both"/>
      </w:pPr>
      <w:r>
        <w:t xml:space="preserve">              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WhoToFollowArmCandidatePipelineQueryTransformer.ProfileDisplayLocation =&gt;</w:t>
      </w:r>
    </w:p>
    <w:p>
      <w:pPr>
        <w:jc w:val="both"/>
      </w:pPr>
      <w:r>
        <w:t xml:space="preserve">        t.AccountRecommendationsMixerRequest(</w:t>
      </w:r>
    </w:p>
    <w:p>
      <w:pPr>
        <w:jc w:val="both"/>
      </w:pPr>
      <w:r>
        <w:t xml:space="preserve">          clientContext = ClientContextMarshaller(input.clientContext),</w:t>
      </w:r>
    </w:p>
    <w:p>
      <w:pPr>
        <w:jc w:val="both"/>
      </w:pPr>
      <w:r>
        <w:t xml:space="preserve">          product = t.Product.ProfileWhoToFollow,</w:t>
      </w:r>
    </w:p>
    <w:p>
      <w:pPr>
        <w:jc w:val="both"/>
      </w:pPr>
      <w:r>
        <w:t xml:space="preserve">          productContext = Some(</w:t>
      </w:r>
    </w:p>
    <w:p>
      <w:pPr>
        <w:jc w:val="both"/>
      </w:pPr>
      <w:r>
        <w:t xml:space="preserve">            t.ProductContext.ProfileWhoToFollowProductContext(t.ProfileWhoToFollowProductContext(</w:t>
      </w:r>
    </w:p>
    <w:p>
      <w:pPr>
        <w:jc w:val="both"/>
      </w:pPr>
      <w:r>
        <w:t xml:space="preserve">              wtfReactiveContext = Some(getWhoToFollowReactiveContext(input)),</w:t>
      </w:r>
    </w:p>
    <w:p>
      <w:pPr>
        <w:jc w:val="both"/>
      </w:pPr>
      <w:r>
        <w:t xml:space="preserve">              profileUserId = profileUserIdFeature</w:t>
      </w:r>
    </w:p>
    <w:p>
      <w:pPr>
        <w:jc w:val="both"/>
      </w:pPr>
      <w:r>
        <w:t xml:space="preserve">                .flatMap(feature =&gt; input.features.map(_.get(feature)))</w:t>
      </w:r>
    </w:p>
    <w:p>
      <w:pPr>
        <w:jc w:val="both"/>
      </w:pPr>
      <w:r>
        <w:t xml:space="preserve">                .getOrElse(throw PipelineFailure(BadRequest, "profileUserId not provided")),</w:t>
      </w:r>
    </w:p>
    <w:p>
      <w:pPr>
        <w:jc w:val="both"/>
      </w:pPr>
      <w:r>
        <w:t xml:space="preserve">            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displayLocation =&gt;</w:t>
      </w:r>
    </w:p>
    <w:p>
      <w:pPr>
        <w:jc w:val="both"/>
      </w:pPr>
      <w:r>
        <w:t xml:space="preserve">        throw PipelineFailure(BadRequest, s"display location $displayLocation not supported")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getWhoToFollowReactiveContext(</w:t>
      </w:r>
    </w:p>
    <w:p>
      <w:pPr>
        <w:jc w:val="both"/>
      </w:pPr>
      <w:r>
        <w:t xml:space="preserve">    input: Query</w:t>
      </w:r>
    </w:p>
    <w:p>
      <w:pPr>
        <w:jc w:val="both"/>
      </w:pPr>
      <w:r>
        <w:t xml:space="preserve">  ): t.WhoToFollowReactiveContext = {</w:t>
      </w:r>
    </w:p>
    <w:p>
      <w:pPr>
        <w:jc w:val="both"/>
      </w:pPr>
      <w:r>
        <w:t xml:space="preserve">    t.WhoToFollowReactiveContext(</w:t>
      </w:r>
    </w:p>
    <w:p>
      <w:pPr>
        <w:jc w:val="both"/>
      </w:pPr>
      <w:r>
        <w:t xml:space="preserve">      excludedUserIds = excludedUserIdsFeature.flatMap(feature =&gt;</w:t>
      </w:r>
    </w:p>
    <w:p>
      <w:pPr>
        <w:jc w:val="both"/>
      </w:pPr>
      <w:r>
        <w:t xml:space="preserve">        input.features</w:t>
      </w:r>
    </w:p>
    <w:p>
      <w:pPr>
        <w:jc w:val="both"/>
      </w:pPr>
      <w:r>
        <w:t xml:space="preserve">          .map(_.get(feature))),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