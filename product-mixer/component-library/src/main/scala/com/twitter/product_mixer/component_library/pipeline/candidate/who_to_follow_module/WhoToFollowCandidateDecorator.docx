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com.twitter.product_mixer.component_library.candidate_source.people_discovery.WhoToFollowModuleHeaderFeature</w:t>
      </w:r>
    </w:p>
    <w:p>
      <w:pPr>
        <w:jc w:val="both"/>
      </w:pPr>
      <w:r>
        <w:t>import com.twitter.product_mixer.component_library.candidate_source.people_discovery.WhoToFollowModuleShowMoreFeature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com.twitter.product_mixer.component_library.decorator.urt.UrtItemInModuleDecorator</w:t>
      </w:r>
    </w:p>
    <w:p>
      <w:pPr>
        <w:jc w:val="both"/>
      </w:pPr>
      <w:r>
        <w:t>import com.twitter.product_mixer.component_library.decorator.urt.builder.item.user.UserCandidateUrtItemBuilder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com.twitter.product_mixer.component_library.decorator.urt.builder.metadata.StaticUrlBuilder</w:t>
      </w:r>
    </w:p>
    <w:p>
      <w:pPr>
        <w:jc w:val="both"/>
      </w:pPr>
      <w:r>
        <w:t>import com.twitter.product_mixer.component_library.decorator.urt.builder.promoted.FeaturePromotedMetadataBuilder</w:t>
      </w:r>
    </w:p>
    <w:p>
      <w:pPr>
        <w:jc w:val="both"/>
      </w:pPr>
      <w:r>
        <w:t>import com.twitter.product_mixer.component_library.decorator.urt.builder.social_context.WhoToFollowSocialContextBuilder</w:t>
      </w:r>
    </w:p>
    <w:p>
      <w:pPr>
        <w:jc w:val="both"/>
      </w:pPr>
      <w:r>
        <w:t>import com.twitter.product_mixer.component_library.decorator.urt.builder.stringcenter.StrStatic</w:t>
      </w:r>
    </w:p>
    <w:p>
      <w:pPr>
        <w:jc w:val="both"/>
      </w:pPr>
      <w:r>
        <w:t>import com.twitter.product_mixer.component_library.decorator.urt.builder.timeline_module.ModuleDynamicShowMoreBehaviorRevealByCountBuilder</w:t>
      </w:r>
    </w:p>
    <w:p>
      <w:pPr>
        <w:jc w:val="both"/>
      </w:pPr>
      <w:r>
        <w:t>import com.twitter.product_mixer.component_library.decorator.urt.builder.timeline_module.ModuleFooterBuilder</w:t>
      </w:r>
    </w:p>
    <w:p>
      <w:pPr>
        <w:jc w:val="both"/>
      </w:pPr>
      <w:r>
        <w:t>import com.twitter.product_mixer.component_library.decorator.urt.builder.timeline_module.ModuleHeaderBuilder</w:t>
      </w:r>
    </w:p>
    <w:p>
      <w:pPr>
        <w:jc w:val="both"/>
      </w:pPr>
      <w:r>
        <w:t>import com.twitter.product_mixer.component_library.decorator.urt.builder.timeline_module.TimelineModuleBuilder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com.twitter.product_mixer.core.model.marshalling.response.urt.metadata.DeepLink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WhoToFollowCandidateDecorator {</w:t>
      </w:r>
    </w:p>
    <w:p>
      <w:pPr>
        <w:jc w:val="both"/>
      </w:pPr>
      <w:r>
        <w:t xml:space="preserve">  val ClientEventComponent = "suggest_who_to_follow"</w:t>
      </w:r>
    </w:p>
    <w:p>
      <w:pPr>
        <w:jc w:val="both"/>
      </w:pPr>
      <w:r>
        <w:t xml:space="preserve">  val EntryNamespaceString = "who-to-follow"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WhoToFollowCandidateDecorator[-Query &lt;: PipelineQuery](</w:t>
      </w:r>
    </w:p>
    <w:p>
      <w:pPr>
        <w:jc w:val="both"/>
      </w:pPr>
      <w:r>
        <w:t xml:space="preserve">  moduleDisplayTypeBuilder: BaseModuleDisplayTypeBuilder[Query, UserCandidate],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UserCandidate]</w:t>
      </w:r>
    </w:p>
    <w:p>
      <w:pPr>
        <w:jc w:val="both"/>
      </w:pPr>
      <w:r>
        <w:t xml:space="preserve">  ]) extends CandidateDecorator[Query, UserCandidate]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Seq[CandidateWithFeatures[UserCandidate]]</w:t>
      </w:r>
    </w:p>
    <w:p>
      <w:pPr>
        <w:jc w:val="both"/>
      </w:pPr>
      <w:r>
        <w:t xml:space="preserve">  ): Stitch[Seq[Decoration]] = {</w:t>
      </w:r>
    </w:p>
    <w:p>
      <w:pPr>
        <w:jc w:val="both"/>
      </w:pPr>
      <w:r>
        <w:t xml:space="preserve">    val clientEventDetailsBuilder = WhoToFollowClientEventDetailsBuilder(TrackingTokenFeature)</w:t>
      </w:r>
    </w:p>
    <w:p>
      <w:pPr>
        <w:jc w:val="both"/>
      </w:pPr>
      <w:r>
        <w:t xml:space="preserve">    val clientEventInfoBuilder = ClientEventInfoBuilder[Query, UserCandidate](</w:t>
      </w:r>
    </w:p>
    <w:p>
      <w:pPr>
        <w:jc w:val="both"/>
      </w:pPr>
      <w:r>
        <w:t xml:space="preserve">      WhoToFollowCandidateDecorator.ClientEventComponent,</w:t>
      </w:r>
    </w:p>
    <w:p>
      <w:pPr>
        <w:jc w:val="both"/>
      </w:pPr>
      <w:r>
        <w:t xml:space="preserve">      Some(clientEventDetailsBuilder))</w:t>
      </w:r>
    </w:p>
    <w:p>
      <w:pPr>
        <w:jc w:val="both"/>
      </w:pPr>
      <w:r>
        <w:t xml:space="preserve">    val promotedMetadataBuilder = FeaturePromotedMetadataBuilder(AdImpressionFeature)</w:t>
      </w:r>
    </w:p>
    <w:p>
      <w:pPr>
        <w:jc w:val="both"/>
      </w:pPr>
      <w:r>
        <w:t xml:space="preserve">    val socialContextBuilder =</w:t>
      </w:r>
    </w:p>
    <w:p>
      <w:pPr>
        <w:jc w:val="both"/>
      </w:pPr>
      <w:r>
        <w:t xml:space="preserve">      WhoToFollowSocialContextBuilder(SocialTextFeature, HermitContextTypeFeature)</w:t>
      </w:r>
    </w:p>
    <w:p>
      <w:pPr>
        <w:jc w:val="both"/>
      </w:pPr>
      <w:r>
        <w:t xml:space="preserve">    val userItemBuilder = UserCandidateUrtItemBuilder(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promotedMetadataBuilder = Some(promotedMetadataBuilder),</w:t>
      </w:r>
    </w:p>
    <w:p>
      <w:pPr>
        <w:jc w:val="both"/>
      </w:pPr>
      <w:r>
        <w:t xml:space="preserve">      socialContextBuilder = Some(socialContextBuilder))</w:t>
      </w:r>
    </w:p>
    <w:p>
      <w:pPr>
        <w:jc w:val="both"/>
      </w:pPr>
      <w:r>
        <w:t xml:space="preserve">    val userItemDecorator = UrtItemCandidateDecorator(userItemBuilder)</w:t>
      </w:r>
    </w:p>
    <w:p>
      <w:pPr>
        <w:jc w:val="both"/>
      </w:pPr>
      <w:r/>
    </w:p>
    <w:p>
      <w:pPr>
        <w:jc w:val="both"/>
      </w:pPr>
      <w:r>
        <w:t xml:space="preserve">    val whoToFollowModuleBuilder = {</w:t>
      </w:r>
    </w:p>
    <w:p>
      <w:pPr>
        <w:jc w:val="both"/>
      </w:pPr>
      <w:r>
        <w:t xml:space="preserve">      val whoToFollowHeaderOpt = query.features.map(_.get(WhoToFollowModuleHeaderFeature))</w:t>
      </w:r>
    </w:p>
    <w:p>
      <w:pPr>
        <w:jc w:val="both"/>
      </w:pPr>
      <w:r>
        <w:t xml:space="preserve">      val whoToFollowModuleHeaderBuilder = whoToFollowHeaderOpt.flatMap(_.title).map { title =&gt;</w:t>
      </w:r>
    </w:p>
    <w:p>
      <w:pPr>
        <w:jc w:val="both"/>
      </w:pPr>
      <w:r>
        <w:t xml:space="preserve">        ModuleHeaderBuilder(textBuilder = StrStatic(title.text), isSticky = Some(true))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whoToFollowModuleFooterBuilder = whoToFollowHeaderOpt.flatMap(_.action).map { action =&gt;</w:t>
      </w:r>
    </w:p>
    <w:p>
      <w:pPr>
        <w:jc w:val="both"/>
      </w:pPr>
      <w:r>
        <w:t xml:space="preserve">        ModuleFooterBuilder(</w:t>
      </w:r>
    </w:p>
    <w:p>
      <w:pPr>
        <w:jc w:val="both"/>
      </w:pPr>
      <w:r>
        <w:t xml:space="preserve">          textBuilder = StrStatic(action.title),</w:t>
      </w:r>
    </w:p>
    <w:p>
      <w:pPr>
        <w:jc w:val="both"/>
      </w:pPr>
      <w:r>
        <w:t xml:space="preserve">          urlBuilder = Some(StaticUrlBuilder(action.actionUrl, DeepLink)))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showMoreBehaviorBuilder =</w:t>
      </w:r>
    </w:p>
    <w:p>
      <w:pPr>
        <w:jc w:val="both"/>
      </w:pPr>
      <w:r>
        <w:t xml:space="preserve">        query.features.flatMap(_.get(WhoToFollowModuleShowMoreFeature)).map { showMore =&gt;</w:t>
      </w:r>
    </w:p>
    <w:p>
      <w:pPr>
        <w:jc w:val="both"/>
      </w:pPr>
      <w:r>
        <w:t xml:space="preserve">          ModuleDynamicShowMoreBehaviorRevealByCountBuilder(</w:t>
      </w:r>
    </w:p>
    <w:p>
      <w:pPr>
        <w:jc w:val="both"/>
      </w:pPr>
      <w:r>
        <w:t xml:space="preserve">            showMore.initialToShow,</w:t>
      </w:r>
    </w:p>
    <w:p>
      <w:pPr>
        <w:jc w:val="both"/>
      </w:pPr>
      <w:r>
        <w:t xml:space="preserve">            showMore.extraToShow)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TimelineModuleBuilder(</w:t>
      </w:r>
    </w:p>
    <w:p>
      <w:pPr>
        <w:jc w:val="both"/>
      </w:pPr>
      <w:r>
        <w:t xml:space="preserve">        entryNamespace = EntryNamespace(WhoToFollowCandidateDecorator.EntryNamespaceString),</w:t>
      </w:r>
    </w:p>
    <w:p>
      <w:pPr>
        <w:jc w:val="both"/>
      </w:pPr>
      <w:r>
        <w:t xml:space="preserve">        clientEventInfoBuilder = clientEventInfoBuilder,</w:t>
      </w:r>
    </w:p>
    <w:p>
      <w:pPr>
        <w:jc w:val="both"/>
      </w:pPr>
      <w:r>
        <w:t xml:space="preserve">        displayTypeBuilder = moduleDisplayTypeBuilder,</w:t>
      </w:r>
    </w:p>
    <w:p>
      <w:pPr>
        <w:jc w:val="both"/>
      </w:pPr>
      <w:r>
        <w:t xml:space="preserve">        headerBuilder = whoToFollowModuleHeaderBuilder,</w:t>
      </w:r>
    </w:p>
    <w:p>
      <w:pPr>
        <w:jc w:val="both"/>
      </w:pPr>
      <w:r>
        <w:t xml:space="preserve">        footerBuilder = whoToFollowModuleFooterBuilder,</w:t>
      </w:r>
    </w:p>
    <w:p>
      <w:pPr>
        <w:jc w:val="both"/>
      </w:pPr>
      <w:r>
        <w:t xml:space="preserve">        feedbackActionInfoBuilder = feedbackActionInfoBuilder,</w:t>
      </w:r>
    </w:p>
    <w:p>
      <w:pPr>
        <w:jc w:val="both"/>
      </w:pPr>
      <w:r>
        <w:t xml:space="preserve">        showMoreBehaviorBuilder = showMoreBehaviorBuilder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UrtItemInModuleDecorator(</w:t>
      </w:r>
    </w:p>
    <w:p>
      <w:pPr>
        <w:jc w:val="both"/>
      </w:pPr>
      <w:r>
        <w:t xml:space="preserve">      userItemDecorator,</w:t>
      </w:r>
    </w:p>
    <w:p>
      <w:pPr>
        <w:jc w:val="both"/>
      </w:pPr>
      <w:r>
        <w:t xml:space="preserve">      whoToFollowModuleBuilder</w:t>
      </w:r>
    </w:p>
    <w:p>
      <w:pPr>
        <w:jc w:val="both"/>
      </w:pPr>
      <w:r>
        <w:t xml:space="preserve">    ).apply(query, 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