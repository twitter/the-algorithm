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com.twitter.product_mixer.component_library.decorator.urt.builder.item.commerce</w:t>
      </w:r>
    </w:p>
    <w:p>
      <w:pPr>
        <w:jc w:val="both"/>
      </w:pPr>
      <w:r/>
    </w:p>
    <w:p>
      <w:pPr>
        <w:jc w:val="both"/>
      </w:pPr>
      <w:r>
        <w:t>import com.twitter.product_mixer.component_library.decorator.urt.builder.item.commerce.CommerceProductCandidateUrtItemBuilder.CommerceProductClientEventInfoElement</w:t>
      </w:r>
    </w:p>
    <w:p>
      <w:pPr>
        <w:jc w:val="both"/>
      </w:pPr>
      <w:r>
        <w:t>import com.twitter.product_mixer.component_library.model.candidate.CommerceProductCandidate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com.twitter.product_mixer.core.functional_component.decorator.urt.builder.CandidateUrtEntryBuilder</w:t>
      </w:r>
    </w:p>
    <w:p>
      <w:pPr>
        <w:jc w:val="both"/>
      </w:pPr>
      <w:r>
        <w:t>import com.twitter.product_mixer.core.functional_component.decorator.urt.builder.metadata.BaseClientEventInfoBuilder</w:t>
      </w:r>
    </w:p>
    <w:p>
      <w:pPr>
        <w:jc w:val="both"/>
      </w:pPr>
      <w:r>
        <w:t>import com.twitter.product_mixer.core.functional_component.decorator.urt.builder.metadata.BaseFeedbackActionInfoBuilder</w:t>
      </w:r>
    </w:p>
    <w:p>
      <w:pPr>
        <w:jc w:val="both"/>
      </w:pPr>
      <w:r>
        <w:t>import com.twitter.product_mixer.core.model.marshalling.response.urt.item.commerce.CommerceProductItem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object CommerceProductCandidateUrtItemBuilder {</w:t>
      </w:r>
    </w:p>
    <w:p>
      <w:pPr>
        <w:jc w:val="both"/>
      </w:pPr>
      <w:r>
        <w:t xml:space="preserve">  val CommerceProductClientEventInfoElement: String = "commerce-product"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CommerceProductCandidateUrtItemBuilder[-Query &lt;: PipelineQuery](</w:t>
      </w:r>
    </w:p>
    <w:p>
      <w:pPr>
        <w:jc w:val="both"/>
      </w:pPr>
      <w:r>
        <w:t xml:space="preserve">  clientEventInfoBuilder: BaseClientEventInfoBuilder[Query, CommerceProductCandidate],</w:t>
      </w:r>
    </w:p>
    <w:p>
      <w:pPr>
        <w:jc w:val="both"/>
      </w:pPr>
      <w:r>
        <w:t xml:space="preserve">  feedbackActionInfoBuilder: Option[BaseFeedbackActionInfoBuilder[Query, CommerceProductCandidate]])</w:t>
      </w:r>
    </w:p>
    <w:p>
      <w:pPr>
        <w:jc w:val="both"/>
      </w:pPr>
      <w:r>
        <w:t xml:space="preserve">    extends CandidateUrtEntryBuilder[</w:t>
      </w:r>
    </w:p>
    <w:p>
      <w:pPr>
        <w:jc w:val="both"/>
      </w:pPr>
      <w:r>
        <w:t xml:space="preserve">      Query,</w:t>
      </w:r>
    </w:p>
    <w:p>
      <w:pPr>
        <w:jc w:val="both"/>
      </w:pPr>
      <w:r>
        <w:t xml:space="preserve">      CommerceProductCandidate,</w:t>
      </w:r>
    </w:p>
    <w:p>
      <w:pPr>
        <w:jc w:val="both"/>
      </w:pPr>
      <w:r>
        <w:t xml:space="preserve">      CommerceProductItem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candidate: CommerceProductCandidate,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CommerceProductItem =</w:t>
      </w:r>
    </w:p>
    <w:p>
      <w:pPr>
        <w:jc w:val="both"/>
      </w:pPr>
      <w:r>
        <w:t xml:space="preserve">    CommerceProductItem(</w:t>
      </w:r>
    </w:p>
    <w:p>
      <w:pPr>
        <w:jc w:val="both"/>
      </w:pPr>
      <w:r>
        <w:t xml:space="preserve">      id = candidate.id,</w:t>
      </w:r>
    </w:p>
    <w:p>
      <w:pPr>
        <w:jc w:val="both"/>
      </w:pPr>
      <w:r>
        <w:t xml:space="preserve">      sortIndex = None,</w:t>
      </w:r>
    </w:p>
    <w:p>
      <w:pPr>
        <w:jc w:val="both"/>
      </w:pPr>
      <w:r>
        <w:t xml:space="preserve">      clientEventInfo = clientEventInfoBuilder(</w:t>
      </w:r>
    </w:p>
    <w:p>
      <w:pPr>
        <w:jc w:val="both"/>
      </w:pPr>
      <w:r>
        <w:t xml:space="preserve">        query,</w:t>
      </w:r>
    </w:p>
    <w:p>
      <w:pPr>
        <w:jc w:val="both"/>
      </w:pPr>
      <w:r>
        <w:t xml:space="preserve">        candidate,</w:t>
      </w:r>
    </w:p>
    <w:p>
      <w:pPr>
        <w:jc w:val="both"/>
      </w:pPr>
      <w:r>
        <w:t xml:space="preserve">        candidateFeatures,</w:t>
      </w:r>
    </w:p>
    <w:p>
      <w:pPr>
        <w:jc w:val="both"/>
      </w:pPr>
      <w:r>
        <w:t xml:space="preserve">        Some(CommerceProductClientEventInfoElement)),</w:t>
      </w:r>
    </w:p>
    <w:p>
      <w:pPr>
        <w:jc w:val="both"/>
      </w:pPr>
      <w:r>
        <w:t xml:space="preserve">      feedbackActionInfo =</w:t>
      </w:r>
    </w:p>
    <w:p>
      <w:pPr>
        <w:jc w:val="both"/>
      </w:pPr>
      <w:r>
        <w:t xml:space="preserve">        feedbackActionInfoBuilder.flatMap(_.apply(query, candidate, candidateFeatures))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