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com.twitter.product_mixer.component_library.decorator.slice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com.twitter.product_mixer.component_library.model.candidate.CursorCandidate</w:t>
      </w:r>
    </w:p>
    <w:p>
      <w:pPr>
        <w:jc w:val="both"/>
      </w:pPr>
      <w:r>
        <w:t>import com.twitter.product_mixer.component_library.model.presentation.slice.SliceItemPresentation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com.twitter.product_mixer.core.model.common.identifier.DecoratorIdentifier</w:t>
      </w:r>
    </w:p>
    <w:p>
      <w:pPr>
        <w:jc w:val="both"/>
      </w:pPr>
      <w:r>
        <w:t>import com.twitter.product_mixer.core.model.marshalling.response.slice.CursorItem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com.twitter.product_mixer.core.functional_component.decorator.slice.builder.CandidateSliceItemBuilder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Adds a [[Decoration]] for all `candidates` that are [[CursorCandidate]]s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Only [[CursorCandidate]]s get decorated in [[SliceItemCandidateDecorator]]</w:t>
      </w:r>
    </w:p>
    <w:p>
      <w:pPr>
        <w:jc w:val="both"/>
      </w:pPr>
      <w:r>
        <w:t xml:space="preserve"> *       because the [[com.twitter.product_mixer.component_library.premarshaller.slice.SliceDomainMarshaller]]</w:t>
      </w:r>
    </w:p>
    <w:p>
      <w:pPr>
        <w:jc w:val="both"/>
      </w:pPr>
      <w:r>
        <w:t xml:space="preserve"> *       handles the undecorated non-[[CursorCandidate]] `candidates` directly.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SliceItemCandidateDecorator[Query &lt;: PipelineQuery, Candidate &lt;: UniversalNoun[Any]](</w:t>
      </w:r>
    </w:p>
    <w:p>
      <w:pPr>
        <w:jc w:val="both"/>
      </w:pPr>
      <w:r>
        <w:t xml:space="preserve">  cursorBuilder: CandidateSliceItemBuilder[Query, CursorCandidate, CursorItem],</w:t>
      </w:r>
    </w:p>
    <w:p>
      <w:pPr>
        <w:jc w:val="both"/>
      </w:pPr>
      <w:r>
        <w:t xml:space="preserve">  override val identifier: DecoratorIdentifier = DecoratorIdentifier("SliceItemCandidate"))</w:t>
      </w:r>
    </w:p>
    <w:p>
      <w:pPr>
        <w:jc w:val="both"/>
      </w:pPr>
      <w:r>
        <w:t xml:space="preserve">    extends CandidateDecorator[Query,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Stitch[Seq[Decoration]] = {</w:t>
      </w:r>
    </w:p>
    <w:p>
      <w:pPr>
        <w:jc w:val="both"/>
      </w:pPr>
      <w:r>
        <w:t xml:space="preserve">    val cursorPresentations = candidates.collect {</w:t>
      </w:r>
    </w:p>
    <w:p>
      <w:pPr>
        <w:jc w:val="both"/>
      </w:pPr>
      <w:r>
        <w:t xml:space="preserve">      case CandidateWithFeatures(candidate: CursorCandidate, features) =&gt;</w:t>
      </w:r>
    </w:p>
    <w:p>
      <w:pPr>
        <w:jc w:val="both"/>
      </w:pPr>
      <w:r>
        <w:t xml:space="preserve">        val cursorItem = cursorBuilder(query, candidate, features)</w:t>
      </w:r>
    </w:p>
    <w:p>
      <w:pPr>
        <w:jc w:val="both"/>
      </w:pPr>
      <w:r>
        <w:t xml:space="preserve">        val presentation = SliceItemPresentation(sliceItem = cursorItem)</w:t>
      </w:r>
    </w:p>
    <w:p>
      <w:pPr>
        <w:jc w:val="both"/>
      </w:pPr>
      <w:r/>
    </w:p>
    <w:p>
      <w:pPr>
        <w:jc w:val="both"/>
      </w:pPr>
      <w:r>
        <w:t xml:space="preserve">        Decoration(candidate, presentation)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Stitch.value(cursorPresentations)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