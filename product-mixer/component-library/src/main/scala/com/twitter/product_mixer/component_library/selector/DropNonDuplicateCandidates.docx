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com.twitter.product_mixer.component_library.model.candidate.CursorCandidate</w:t>
      </w:r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com.twitter.product_mixer.core.model.common.presentation.ItemCandidateWithDetails</w:t>
      </w:r>
    </w:p>
    <w:p>
      <w:pPr>
        <w:jc w:val="both"/>
      </w:pPr>
      <w:r>
        <w:t>import com.twitter.product_mixer.core.model.common.presentation.ModuleCandidateWithDetails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Keep only the candidates in `remainingCandidates` that appear multiple times.</w:t>
      </w:r>
    </w:p>
    <w:p>
      <w:pPr>
        <w:jc w:val="both"/>
      </w:pPr>
      <w:r>
        <w:t xml:space="preserve"> * This ignores modules and cursors from being removed.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duplicationKey how to generate the key used to identify duplicate candidates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[[com.twitter.product_mixer.component_library.model.candidate.CursorCandidate]] are ignored.</w:t>
      </w:r>
    </w:p>
    <w:p>
      <w:pPr>
        <w:jc w:val="both"/>
      </w:pPr>
      <w:r>
        <w:t xml:space="preserve"> * @note [[com.twitter.product_mixer.core.model.common.presentation.ModuleCandidateWithDetails]] are ignored.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@example if `remainingCandidates`</w:t>
      </w:r>
    </w:p>
    <w:p>
      <w:pPr>
        <w:jc w:val="both"/>
      </w:pPr>
      <w:r>
        <w:t xml:space="preserve"> * `Seq(sourceA_Id1, sourceA_Id1, sourceA_Id2, sourceB_id1, sourceB_id2, sourceB_id3, sourceC_id4)`</w:t>
      </w:r>
    </w:p>
    <w:p>
      <w:pPr>
        <w:jc w:val="both"/>
      </w:pPr>
      <w:r>
        <w:t xml:space="preserve"> * then the output result will be `Seq(sourceA_Id1, sourceA_Id2)`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DropNonDuplicateCandidates(</w:t>
      </w:r>
    </w:p>
    <w:p>
      <w:pPr>
        <w:jc w:val="both"/>
      </w:pPr>
      <w:r>
        <w:t xml:space="preserve">  override val pipelineScope: CandidateScope,</w:t>
      </w:r>
    </w:p>
    <w:p>
      <w:pPr>
        <w:jc w:val="both"/>
      </w:pPr>
      <w:r>
        <w:t xml:space="preserve">  duplicationKey: DeduplicationKey[_] = IdAndClassDuplicationKey)</w:t>
      </w:r>
    </w:p>
    <w:p>
      <w:pPr>
        <w:jc w:val="both"/>
      </w:pPr>
      <w:r>
        <w:t xml:space="preserve">    extends Selector[PipelineQuery]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>
        <w:t xml:space="preserve">    val duplicateCandidates = dropNonDuplicates(</w:t>
      </w:r>
    </w:p>
    <w:p>
      <w:pPr>
        <w:jc w:val="both"/>
      </w:pPr>
      <w:r>
        <w:t xml:space="preserve">      pipelineScope = pipelineScope,</w:t>
      </w:r>
    </w:p>
    <w:p>
      <w:pPr>
        <w:jc w:val="both"/>
      </w:pPr>
      <w:r>
        <w:t xml:space="preserve">      candidates = remainingCandidates,</w:t>
      </w:r>
    </w:p>
    <w:p>
      <w:pPr>
        <w:jc w:val="both"/>
      </w:pPr>
      <w:r>
        <w:t xml:space="preserve">      duplicationKey = duplicationKey)</w:t>
      </w:r>
    </w:p>
    <w:p>
      <w:pPr>
        <w:jc w:val="both"/>
      </w:pPr>
      <w:r/>
    </w:p>
    <w:p>
      <w:pPr>
        <w:jc w:val="both"/>
      </w:pPr>
      <w:r>
        <w:t xml:space="preserve">    SelectorResult(remainingCandidates = duplicateCandidates, result = 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Identify and keep candidates using the supplied key extraction and merger functions. By default</w:t>
      </w:r>
    </w:p>
    <w:p>
      <w:pPr>
        <w:jc w:val="both"/>
      </w:pPr>
      <w:r>
        <w:t xml:space="preserve">   * this will keep only candidates that appear multiple times as determined by comparing</w:t>
      </w:r>
    </w:p>
    <w:p>
      <w:pPr>
        <w:jc w:val="both"/>
      </w:pPr>
      <w:r>
        <w:t xml:space="preserve">   * the contained candidate ID and class type. Candidates appearing only once will be dropped.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[[com.twitter.product_mixer.component_library.model.candidate.CursorCandidate]] are ignored.</w:t>
      </w:r>
    </w:p>
    <w:p>
      <w:pPr>
        <w:jc w:val="both"/>
      </w:pPr>
      <w:r>
        <w:t xml:space="preserve">   * @note [[com.twitter.product_mixer.core.model.common.presentation.ModuleCandidateWithDetails]] are ignored.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candidates which may have elements to drop</w:t>
      </w:r>
    </w:p>
    <w:p>
      <w:pPr>
        <w:jc w:val="both"/>
      </w:pPr>
      <w:r>
        <w:t xml:space="preserve">   * @param duplicationKey how to generate a key for a candidate for identifying duplicates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private[this] def dropNonDuplicates[Candidate &lt;: CandidateWithDetails, Key](</w:t>
      </w:r>
    </w:p>
    <w:p>
      <w:pPr>
        <w:jc w:val="both"/>
      </w:pPr>
      <w:r>
        <w:t xml:space="preserve">    pipelineScope: CandidateScope,</w:t>
      </w:r>
    </w:p>
    <w:p>
      <w:pPr>
        <w:jc w:val="both"/>
      </w:pPr>
      <w:r>
        <w:t xml:space="preserve">    candidates: Seq[Candidate],</w:t>
      </w:r>
    </w:p>
    <w:p>
      <w:pPr>
        <w:jc w:val="both"/>
      </w:pPr>
      <w:r>
        <w:t xml:space="preserve">    duplicationKey: DeduplicationKey[Key],</w:t>
      </w:r>
    </w:p>
    <w:p>
      <w:pPr>
        <w:jc w:val="both"/>
      </w:pPr>
      <w:r>
        <w:t xml:space="preserve">  ): Seq[Candidate] = {</w:t>
      </w:r>
    </w:p>
    <w:p>
      <w:pPr>
        <w:jc w:val="both"/>
      </w:pPr>
      <w:r>
        <w:t xml:space="preserve">    // Here we are checking if each candidate has multiple appearances or not</w:t>
      </w:r>
    </w:p>
    <w:p>
      <w:pPr>
        <w:jc w:val="both"/>
      </w:pPr>
      <w:r>
        <w:t xml:space="preserve">    val isCandidateADuplicate: Map[Key, Boolean] = candidates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item: ItemCandidateWithDetails</w:t>
      </w:r>
    </w:p>
    <w:p>
      <w:pPr>
        <w:jc w:val="both"/>
      </w:pPr>
      <w:r>
        <w:t xml:space="preserve">            if pipelineScope.contains(item) &amp;&amp; !item.candidate.isInstanceOf[CursorCandidate] =&gt;</w:t>
      </w:r>
    </w:p>
    <w:p>
      <w:pPr>
        <w:jc w:val="both"/>
      </w:pPr>
      <w:r>
        <w:t xml:space="preserve">          item</w:t>
      </w:r>
    </w:p>
    <w:p>
      <w:pPr>
        <w:jc w:val="both"/>
      </w:pPr>
      <w:r>
        <w:t xml:space="preserve">      }.groupBy(duplicationKey(_))</w:t>
      </w:r>
    </w:p>
    <w:p>
      <w:pPr>
        <w:jc w:val="both"/>
      </w:pPr>
      <w:r>
        <w:t xml:space="preserve">      .mapValues(_.length &gt; 1)</w:t>
      </w:r>
    </w:p>
    <w:p>
      <w:pPr>
        <w:jc w:val="both"/>
      </w:pPr>
      <w:r/>
    </w:p>
    <w:p>
      <w:pPr>
        <w:jc w:val="both"/>
      </w:pPr>
      <w:r>
        <w:t xml:space="preserve">    candidates.filter {</w:t>
      </w:r>
    </w:p>
    <w:p>
      <w:pPr>
        <w:jc w:val="both"/>
      </w:pPr>
      <w:r>
        <w:t xml:space="preserve">      case item: ItemCandidateWithDetails =&gt;</w:t>
      </w:r>
    </w:p>
    <w:p>
      <w:pPr>
        <w:jc w:val="both"/>
      </w:pPr>
      <w:r>
        <w:t xml:space="preserve">        isCandidateADuplicate.getOrElse(duplicationKey(item), true)</w:t>
      </w:r>
    </w:p>
    <w:p>
      <w:pPr>
        <w:jc w:val="both"/>
      </w:pPr>
      <w:r>
        <w:t xml:space="preserve">      case _: ModuleCandidateWithDetails =&gt; true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