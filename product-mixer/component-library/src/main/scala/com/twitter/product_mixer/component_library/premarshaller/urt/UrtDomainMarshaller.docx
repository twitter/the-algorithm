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com.twitter.product_mixer.component_library.decorator.urt.builder.timeline_module.ManualModuleId</w:t>
      </w:r>
    </w:p>
    <w:p>
      <w:pPr>
        <w:jc w:val="both"/>
      </w:pPr>
      <w:r>
        <w:t>import com.twitter.product_mixer.component_library.decorator.urt.builder.timeline_module.ModuleIdGeneration</w:t>
      </w:r>
    </w:p>
    <w:p>
      <w:pPr>
        <w:jc w:val="both"/>
      </w:pPr>
      <w:r>
        <w:t>import com.twitter.product_mixer.component_library.decorator.urt.builder.timeline_module.AutomaticUniqueModuleId</w:t>
      </w:r>
    </w:p>
    <w:p>
      <w:pPr>
        <w:jc w:val="both"/>
      </w:pPr>
      <w:r>
        <w:t>import com.twitter.product_mixer.component_library.premarshaller.urt.builder._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com.twitter.product_mixer.core.functional_component.premarshaller.UndecoratedCandidateDomainMarshallerException</w:t>
      </w:r>
    </w:p>
    <w:p>
      <w:pPr>
        <w:jc w:val="both"/>
      </w:pPr>
      <w:r>
        <w:t>import com.twitter.product_mixer.core.functional_component.premarshaller.UndecoratedModuleDomainMarshallerException</w:t>
      </w:r>
    </w:p>
    <w:p>
      <w:pPr>
        <w:jc w:val="both"/>
      </w:pPr>
      <w:r>
        <w:t>import com.twitter.product_mixer.core.functional_component.premarshaller.UnsupportedModuleDomainMarshallerException</w:t>
      </w:r>
    </w:p>
    <w:p>
      <w:pPr>
        <w:jc w:val="both"/>
      </w:pPr>
      <w:r>
        <w:t>import com.twitter.product_mixer.core.functional_component.premarshaller.UnsupportedPresentationDomainMarshallerException</w:t>
      </w:r>
    </w:p>
    <w:p>
      <w:pPr>
        <w:jc w:val="both"/>
      </w:pPr>
      <w:r>
        <w:t>import com.twitter.product_mixer.core.model.common.identifier.DomainMarshallerIdentifier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com.twitter.product_mixer.core.model.common.presentation.urt.BaseUrtItemPresentation</w:t>
      </w:r>
    </w:p>
    <w:p>
      <w:pPr>
        <w:jc w:val="both"/>
      </w:pPr>
      <w:r>
        <w:t>import com.twitter.product_mixer.core.model.common.presentation.urt.BaseUrtModulePresentation</w:t>
      </w:r>
    </w:p>
    <w:p>
      <w:pPr>
        <w:jc w:val="both"/>
      </w:pPr>
      <w:r>
        <w:t>import com.twitter.product_mixer.core.model.common.presentation.urt.BaseUrtOperationPresentation</w:t>
      </w:r>
    </w:p>
    <w:p>
      <w:pPr>
        <w:jc w:val="both"/>
      </w:pPr>
      <w:r>
        <w:t>import com.twitter.product_mixer.core.model.common.presentation.urt.IsDispensable</w:t>
      </w:r>
    </w:p>
    <w:p>
      <w:pPr>
        <w:jc w:val="both"/>
      </w:pPr>
      <w:r>
        <w:t>import com.twitter.product_mixer.core.model.common.presentation.urt.WithItemTreeDisplay</w:t>
      </w:r>
    </w:p>
    <w:p>
      <w:pPr>
        <w:jc w:val="both"/>
      </w:pPr>
      <w:r>
        <w:t>import com.twitter.product_mixer.core.model.marshalling.response.urt.ModuleItem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com.twitter.product_mixer.core.model.marshalling.response.urt.TimelineInstruction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Domain marshaller that generates URT timelines automatically if the candidate pipeline decorators</w:t>
      </w:r>
    </w:p>
    <w:p>
      <w:pPr>
        <w:jc w:val="both"/>
      </w:pPr>
      <w:r>
        <w:t xml:space="preserve"> * use item and module presentations types that implement [[BaseUrtItemPresentation]] and</w:t>
      </w:r>
    </w:p>
    <w:p>
      <w:pPr>
        <w:jc w:val="both"/>
      </w:pPr>
      <w:r>
        <w:t xml:space="preserve"> * [[BaseUrtModulePresentation]], respectively to hold URT presentation data.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UrtDomainMarshaller[-Query &lt;: PipelineQuery](</w:t>
      </w:r>
    </w:p>
    <w:p>
      <w:pPr>
        <w:jc w:val="both"/>
      </w:pPr>
      <w:r>
        <w:t xml:space="preserve">  override val instructionBuilders: Seq[UrtInstructionBuilder[Query, TimelineInstruction]] =</w:t>
      </w:r>
    </w:p>
    <w:p>
      <w:pPr>
        <w:jc w:val="both"/>
      </w:pPr>
      <w:r>
        <w:t xml:space="preserve">    Seq(AddEntriesInstructionBuilder()),</w:t>
      </w:r>
    </w:p>
    <w:p>
      <w:pPr>
        <w:jc w:val="both"/>
      </w:pPr>
      <w:r>
        <w:t xml:space="preserve">  override val cursorBuilders: Seq[UrtCursorBuilder[Query]] = Seq.empty,</w:t>
      </w:r>
    </w:p>
    <w:p>
      <w:pPr>
        <w:jc w:val="both"/>
      </w:pPr>
      <w:r>
        <w:t xml:space="preserve">  override val cursorUpdaters: Seq[UrtCursorUpdater[Query]] = Seq.empty,</w:t>
      </w:r>
    </w:p>
    <w:p>
      <w:pPr>
        <w:jc w:val="both"/>
      </w:pPr>
      <w:r>
        <w:t xml:space="preserve">  override val metadataBuilder: Option[BaseUrtMetadataBuilder[Query]] = None,</w:t>
      </w:r>
    </w:p>
    <w:p>
      <w:pPr>
        <w:jc w:val="both"/>
      </w:pPr>
      <w:r>
        <w:t xml:space="preserve">  override val sortIndexStep: Int = 1,</w:t>
      </w:r>
    </w:p>
    <w:p>
      <w:pPr>
        <w:jc w:val="both"/>
      </w:pPr>
      <w:r>
        <w:t xml:space="preserve">  override val identifier: DomainMarshallerIdentifier =</w:t>
      </w:r>
    </w:p>
    <w:p>
      <w:pPr>
        <w:jc w:val="both"/>
      </w:pPr>
      <w:r>
        <w:t xml:space="preserve">    DomainMarshallerIdentifier("UnifiedRichTimeline"))</w:t>
      </w:r>
    </w:p>
    <w:p>
      <w:pPr>
        <w:jc w:val="both"/>
      </w:pPr>
      <w:r>
        <w:t xml:space="preserve">    extends DomainMarshaller[Query, Timeline]</w:t>
      </w:r>
    </w:p>
    <w:p>
      <w:pPr>
        <w:jc w:val="both"/>
      </w:pPr>
      <w:r>
        <w:t xml:space="preserve">    with UrtBuilder[Query, TimelineInstruction]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selections: Seq[CandidateWithDetails]</w:t>
      </w:r>
    </w:p>
    <w:p>
      <w:pPr>
        <w:jc w:val="both"/>
      </w:pPr>
      <w:r>
        <w:t xml:space="preserve">  ): Timeline = {</w:t>
      </w:r>
    </w:p>
    <w:p>
      <w:pPr>
        <w:jc w:val="both"/>
      </w:pPr>
      <w:r>
        <w:t xml:space="preserve">    val initialSortIndex = getInitialSortIndex(query)</w:t>
      </w:r>
    </w:p>
    <w:p>
      <w:pPr>
        <w:jc w:val="both"/>
      </w:pPr>
      <w:r/>
    </w:p>
    <w:p>
      <w:pPr>
        <w:jc w:val="both"/>
      </w:pPr>
      <w:r>
        <w:t xml:space="preserve">    val entries = selections.zipWithIndex.map {</w:t>
      </w:r>
    </w:p>
    <w:p>
      <w:pPr>
        <w:jc w:val="both"/>
      </w:pPr>
      <w:r>
        <w:t xml:space="preserve">      case (ItemCandidateWithDetails(_, Some(presentation: BaseUrtItemPresentation), _), _) =&gt;</w:t>
      </w:r>
    </w:p>
    <w:p>
      <w:pPr>
        <w:jc w:val="both"/>
      </w:pPr>
      <w:r>
        <w:t xml:space="preserve">        presentation.timelineItem</w:t>
      </w:r>
    </w:p>
    <w:p>
      <w:pPr>
        <w:jc w:val="both"/>
      </w:pPr>
      <w:r>
        <w:t xml:space="preserve">      case (ItemCandidateWithDetails(_, Some(presentation: BaseUrtOperationPresentation), _), _) =&gt;</w:t>
      </w:r>
    </w:p>
    <w:p>
      <w:pPr>
        <w:jc w:val="both"/>
      </w:pPr>
      <w:r>
        <w:t xml:space="preserve">        presentation.timelineOperation</w:t>
      </w:r>
    </w:p>
    <w:p>
      <w:pPr>
        <w:jc w:val="both"/>
      </w:pPr>
      <w:r>
        <w:t xml:space="preserve">      case (</w:t>
      </w:r>
    </w:p>
    <w:p>
      <w:pPr>
        <w:jc w:val="both"/>
      </w:pPr>
      <w:r>
        <w:t xml:space="preserve">            ModuleCandidateWithDetails(</w:t>
      </w:r>
    </w:p>
    <w:p>
      <w:pPr>
        <w:jc w:val="both"/>
      </w:pPr>
      <w:r>
        <w:t xml:space="preserve">              candidates,</w:t>
      </w:r>
    </w:p>
    <w:p>
      <w:pPr>
        <w:jc w:val="both"/>
      </w:pPr>
      <w:r>
        <w:t xml:space="preserve">              Some(presentation: BaseUrtModulePresentation),</w:t>
      </w:r>
    </w:p>
    <w:p>
      <w:pPr>
        <w:jc w:val="both"/>
      </w:pPr>
      <w:r>
        <w:t xml:space="preserve">              _),</w:t>
      </w:r>
    </w:p>
    <w:p>
      <w:pPr>
        <w:jc w:val="both"/>
      </w:pPr>
      <w:r>
        <w:t xml:space="preserve">            index) =&gt;</w:t>
      </w:r>
    </w:p>
    <w:p>
      <w:pPr>
        <w:jc w:val="both"/>
      </w:pPr>
      <w:r>
        <w:t xml:space="preserve">        val moduleItems = candidates.collect {</w:t>
      </w:r>
    </w:p>
    <w:p>
      <w:pPr>
        <w:jc w:val="both"/>
      </w:pPr>
      <w:r>
        <w:t xml:space="preserve">          case ItemCandidateWithDetails(_, Some(itemPresentation: BaseUrtItemPresentation), _) =&gt;</w:t>
      </w:r>
    </w:p>
    <w:p>
      <w:pPr>
        <w:jc w:val="both"/>
      </w:pPr>
      <w:r>
        <w:t xml:space="preserve">            buildModuleItem(itemPresentation)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ModuleIdGeneration(presentation.timelineModule.id) match {</w:t>
      </w:r>
    </w:p>
    <w:p>
      <w:pPr>
        <w:jc w:val="both"/>
      </w:pPr>
      <w:r>
        <w:t xml:space="preserve">          case _: AutomaticUniqueModuleId =&gt;</w:t>
      </w:r>
    </w:p>
    <w:p>
      <w:pPr>
        <w:jc w:val="both"/>
      </w:pPr>
      <w:r>
        <w:t xml:space="preserve">            //  Module IDs are unique using this method since initialSortIndex is based on time of request combined</w:t>
      </w:r>
    </w:p>
    <w:p>
      <w:pPr>
        <w:jc w:val="both"/>
      </w:pPr>
      <w:r>
        <w:t xml:space="preserve">            //  with each timeline module index</w:t>
      </w:r>
    </w:p>
    <w:p>
      <w:pPr>
        <w:jc w:val="both"/>
      </w:pPr>
      <w:r>
        <w:t xml:space="preserve">            presentation.timelineModule.copy(id = initialSortIndex + index, items = moduleItems)</w:t>
      </w:r>
    </w:p>
    <w:p>
      <w:pPr>
        <w:jc w:val="both"/>
      </w:pPr>
      <w:r>
        <w:t xml:space="preserve">          case ManualModuleId(moduleId) =&gt;</w:t>
      </w:r>
    </w:p>
    <w:p>
      <w:pPr>
        <w:jc w:val="both"/>
      </w:pPr>
      <w:r>
        <w:t xml:space="preserve">            presentation.timelineModule.copy(id = moduleId, items = moduleItems)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(</w:t>
      </w:r>
    </w:p>
    <w:p>
      <w:pPr>
        <w:jc w:val="both"/>
      </w:pPr>
      <w:r>
        <w:t xml:space="preserve">            itemCandidateWithDetails @ ItemCandidateWithDetails(candidate, Some(presentation), _),</w:t>
      </w:r>
    </w:p>
    <w:p>
      <w:pPr>
        <w:jc w:val="both"/>
      </w:pPr>
      <w:r>
        <w:t xml:space="preserve">            _) =&gt;</w:t>
      </w:r>
    </w:p>
    <w:p>
      <w:pPr>
        <w:jc w:val="both"/>
      </w:pPr>
      <w:r>
        <w:t xml:space="preserve">        throw new UnsupportedPresentationDomainMarshallerException(</w:t>
      </w:r>
    </w:p>
    <w:p>
      <w:pPr>
        <w:jc w:val="both"/>
      </w:pPr>
      <w:r>
        <w:t xml:space="preserve">          candidate,</w:t>
      </w:r>
    </w:p>
    <w:p>
      <w:pPr>
        <w:jc w:val="both"/>
      </w:pPr>
      <w:r>
        <w:t xml:space="preserve">          presentation,</w:t>
      </w:r>
    </w:p>
    <w:p>
      <w:pPr>
        <w:jc w:val="both"/>
      </w:pPr>
      <w:r>
        <w:t xml:space="preserve">          itemCandidateWithDetails.source)</w:t>
      </w:r>
    </w:p>
    <w:p>
      <w:pPr>
        <w:jc w:val="both"/>
      </w:pPr>
      <w:r>
        <w:t xml:space="preserve">      case (itemCandidateWithDetails @ ItemCandidateWithDetails(candidate, None, _), _) =&gt;</w:t>
      </w:r>
    </w:p>
    <w:p>
      <w:pPr>
        <w:jc w:val="both"/>
      </w:pPr>
      <w:r>
        <w:t xml:space="preserve">        throw new UndecoratedCandidateDomainMarshallerException(</w:t>
      </w:r>
    </w:p>
    <w:p>
      <w:pPr>
        <w:jc w:val="both"/>
      </w:pPr>
      <w:r>
        <w:t xml:space="preserve">          candidate,</w:t>
      </w:r>
    </w:p>
    <w:p>
      <w:pPr>
        <w:jc w:val="both"/>
      </w:pPr>
      <w:r>
        <w:t xml:space="preserve">          itemCandidateWithDetails.source)</w:t>
      </w:r>
    </w:p>
    <w:p>
      <w:pPr>
        <w:jc w:val="both"/>
      </w:pPr>
      <w:r>
        <w:t xml:space="preserve">      case (</w:t>
      </w:r>
    </w:p>
    <w:p>
      <w:pPr>
        <w:jc w:val="both"/>
      </w:pPr>
      <w:r>
        <w:t xml:space="preserve">            moduleCandidateWithDetails @ ModuleCandidateWithDetails(_, presentation @ Some(_), _),</w:t>
      </w:r>
    </w:p>
    <w:p>
      <w:pPr>
        <w:jc w:val="both"/>
      </w:pPr>
      <w:r>
        <w:t xml:space="preserve">            _) =&gt;</w:t>
      </w:r>
    </w:p>
    <w:p>
      <w:pPr>
        <w:jc w:val="both"/>
      </w:pPr>
      <w:r>
        <w:t xml:space="preserve">        // handles given a non `BaseUrtModulePresentation` presentation type</w:t>
      </w:r>
    </w:p>
    <w:p>
      <w:pPr>
        <w:jc w:val="both"/>
      </w:pPr>
      <w:r>
        <w:t xml:space="preserve">        throw new UnsupportedModuleDomainMarshallerException(</w:t>
      </w:r>
    </w:p>
    <w:p>
      <w:pPr>
        <w:jc w:val="both"/>
      </w:pPr>
      <w:r>
        <w:t xml:space="preserve">          presentation,</w:t>
      </w:r>
    </w:p>
    <w:p>
      <w:pPr>
        <w:jc w:val="both"/>
      </w:pPr>
      <w:r>
        <w:t xml:space="preserve">          moduleCandidateWithDetails.source)</w:t>
      </w:r>
    </w:p>
    <w:p>
      <w:pPr>
        <w:jc w:val="both"/>
      </w:pPr>
      <w:r>
        <w:t xml:space="preserve">      case (moduleCandidateWithDetails @ ModuleCandidateWithDetails(_, None, _), _) =&gt;</w:t>
      </w:r>
    </w:p>
    <w:p>
      <w:pPr>
        <w:jc w:val="both"/>
      </w:pPr>
      <w:r>
        <w:t xml:space="preserve">        throw new UndecoratedModuleDomainMarshallerException(moduleCandidateWithDetails.source)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buildTimeline(query, entries)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buildModuleItem(itemPresentation: BaseUrtItemPresentation): ModuleItem = {</w:t>
      </w:r>
    </w:p>
    <w:p>
      <w:pPr>
        <w:jc w:val="both"/>
      </w:pPr>
      <w:r>
        <w:t xml:space="preserve">    val isDispensable = itemPresentation match {</w:t>
      </w:r>
    </w:p>
    <w:p>
      <w:pPr>
        <w:jc w:val="both"/>
      </w:pPr>
      <w:r>
        <w:t xml:space="preserve">      case isDispensable: IsDispensable =&gt; Some(isDispensable.dispensable)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treeDisplay = itemPresentation match {</w:t>
      </w:r>
    </w:p>
    <w:p>
      <w:pPr>
        <w:jc w:val="both"/>
      </w:pPr>
      <w:r>
        <w:t xml:space="preserve">      case withItemTreeDisplay: WithItemTreeDisplay =&gt; withItemTreeDisplay.treeDisplay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ModuleItem(</w:t>
      </w:r>
    </w:p>
    <w:p>
      <w:pPr>
        <w:jc w:val="both"/>
      </w:pPr>
      <w:r>
        <w:t xml:space="preserve">      itemPresentation.timelineItem,</w:t>
      </w:r>
    </w:p>
    <w:p>
      <w:pPr>
        <w:jc w:val="both"/>
      </w:pPr>
      <w:r>
        <w:t xml:space="preserve">      dispensable = isDispensable,</w:t>
      </w:r>
    </w:p>
    <w:p>
      <w:pPr>
        <w:jc w:val="both"/>
      </w:pPr>
      <w:r>
        <w:t xml:space="preserve">      treeDisplay = treeDisplay)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