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com.twitter.product_mixer.component_library.candidate_source.business_profiles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com.twitter.product_mixer.component_library.model.cursor.NextCursorFeature</w:t>
      </w:r>
    </w:p>
    <w:p>
      <w:pPr>
        <w:jc w:val="both"/>
      </w:pPr>
      <w:r>
        <w:t>import com.twitter.product_mixer.component_library.model.cursor.PreviousCursorFeature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com.twitter.product_mixer.core.functional_component.candidate_source.strato.StratoKeyViewFetcherWithSourceFeaturesSource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com.twitter.strato.generated.client.consumer_identity.business_profiles.BusinessProfileTeamMembersOnUserClientColumn</w:t>
      </w:r>
    </w:p>
    <w:p>
      <w:pPr>
        <w:jc w:val="both"/>
      </w:pPr>
      <w:r>
        <w:t>import com.twitter.strato.generated.client.consumer_identity.business_profiles.BusinessProfileTeamMembersOnUserClientColumn.{</w:t>
      </w:r>
    </w:p>
    <w:p>
      <w:pPr>
        <w:jc w:val="both"/>
      </w:pPr>
      <w:r>
        <w:t xml:space="preserve">  Value =&gt; TeamMembersSlice</w:t>
      </w:r>
    </w:p>
    <w:p>
      <w:pPr>
        <w:jc w:val="both"/>
      </w:pPr>
      <w:r>
        <w:t>}</w:t>
      </w:r>
    </w:p>
    <w:p>
      <w:pPr>
        <w:jc w:val="both"/>
      </w:pPr>
      <w:r>
        <w:t>import com.twitter.strato.generated.client.consumer_identity.business_profiles.BusinessProfileTeamMembersOnUserClientColumn.{</w:t>
      </w:r>
    </w:p>
    <w:p>
      <w:pPr>
        <w:jc w:val="both"/>
      </w:pPr>
      <w:r>
        <w:t xml:space="preserve">  View =&gt; TeamMembersView</w:t>
      </w:r>
    </w:p>
    <w:p>
      <w:pPr>
        <w:jc w:val="both"/>
      </w:pPr>
      <w:r>
        <w:t>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TeamMembersCandidateSource @Inject() (</w:t>
      </w:r>
    </w:p>
    <w:p>
      <w:pPr>
        <w:jc w:val="both"/>
      </w:pPr>
      <w:r>
        <w:t xml:space="preserve">  column: BusinessProfileTeamMembersOnUserClientColumn)</w:t>
      </w:r>
    </w:p>
    <w:p>
      <w:pPr>
        <w:jc w:val="both"/>
      </w:pPr>
      <w:r>
        <w:t xml:space="preserve">    extends StratoKeyViewFetcherWithSourceFeaturesSource[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TeamMembersView,</w:t>
      </w:r>
    </w:p>
    <w:p>
      <w:pPr>
        <w:jc w:val="both"/>
      </w:pPr>
      <w:r>
        <w:t xml:space="preserve">      TeamMembersSlice,</w:t>
      </w:r>
    </w:p>
    <w:p>
      <w:pPr>
        <w:jc w:val="both"/>
      </w:pPr>
      <w:r>
        <w:t xml:space="preserve">      Long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"BusinessProfileTeamMembers")</w:t>
      </w:r>
    </w:p>
    <w:p>
      <w:pPr>
        <w:jc w:val="both"/>
      </w:pPr>
      <w:r/>
    </w:p>
    <w:p>
      <w:pPr>
        <w:jc w:val="both"/>
      </w:pPr>
      <w:r>
        <w:t xml:space="preserve">  override val fetcher: Fetcher[Long, TeamMembersView, TeamMembersSlice] = column.fetcher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stratoKey: Long,</w:t>
      </w:r>
    </w:p>
    <w:p>
      <w:pPr>
        <w:jc w:val="both"/>
      </w:pPr>
      <w:r>
        <w:t xml:space="preserve">    stratoResult: TeamMembersSlice</w:t>
      </w:r>
    </w:p>
    <w:p>
      <w:pPr>
        <w:jc w:val="both"/>
      </w:pPr>
      <w:r>
        <w:t xml:space="preserve">  ): Seq[Long] =</w:t>
      </w:r>
    </w:p>
    <w:p>
      <w:pPr>
        <w:jc w:val="both"/>
      </w:pPr>
      <w:r>
        <w:t xml:space="preserve">    stratoResult.members</w:t>
      </w:r>
    </w:p>
    <w:p>
      <w:pPr>
        <w:jc w:val="both"/>
      </w:pPr>
      <w:r/>
    </w:p>
    <w:p>
      <w:pPr>
        <w:jc w:val="both"/>
      </w:pPr>
      <w:r>
        <w:t xml:space="preserve">  override protected def extractFeaturesFromStratoResult(</w:t>
      </w:r>
    </w:p>
    <w:p>
      <w:pPr>
        <w:jc w:val="both"/>
      </w:pPr>
      <w:r>
        <w:t xml:space="preserve">    stratoKey: Long,</w:t>
      </w:r>
    </w:p>
    <w:p>
      <w:pPr>
        <w:jc w:val="both"/>
      </w:pPr>
      <w:r>
        <w:t xml:space="preserve">    stratoResult: TeamMembersSlice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featureMapBuilder = FeatureMapBuilder()</w:t>
      </w:r>
    </w:p>
    <w:p>
      <w:pPr>
        <w:jc w:val="both"/>
      </w:pPr>
      <w:r>
        <w:t xml:space="preserve">    stratoResult.previousCursor.foreach { cursor =&gt;</w:t>
      </w:r>
    </w:p>
    <w:p>
      <w:pPr>
        <w:jc w:val="both"/>
      </w:pPr>
      <w:r>
        <w:t xml:space="preserve">      featureMapBuilder.add(PreviousCursorFeature, cursor.toString)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stratoResult.nextCursor.foreach { cursor =&gt;</w:t>
      </w:r>
    </w:p>
    <w:p>
      <w:pPr>
        <w:jc w:val="both"/>
      </w:pPr>
      <w:r>
        <w:t xml:space="preserve">      featureMapBuilder.add(NextCursorFeature, cursor.toString)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featureMapBuilder.build()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