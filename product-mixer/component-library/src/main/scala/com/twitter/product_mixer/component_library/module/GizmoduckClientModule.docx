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com.twitter.conversions.PercentOps._</w:t>
      </w:r>
    </w:p>
    <w:p>
      <w:pPr>
        <w:jc w:val="both"/>
      </w:pPr>
      <w:r>
        <w:t>import com.twitter.finagle.thriftmux.MethodBuilder</w:t>
      </w:r>
    </w:p>
    <w:p>
      <w:pPr>
        <w:jc w:val="both"/>
      </w:pPr>
      <w:r>
        <w:t>import com.twitter.finatra.mtls.thriftmux.modules.MtlsClient</w:t>
      </w:r>
    </w:p>
    <w:p>
      <w:pPr>
        <w:jc w:val="both"/>
      </w:pPr>
      <w:r>
        <w:t>import com.twitter.gizmoduck.thriftscala.UserService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com.twitter.inject.thrift.modules.ThriftMethodBuilderClientModule</w:t>
      </w:r>
    </w:p>
    <w:p>
      <w:pPr>
        <w:jc w:val="both"/>
      </w:pPr>
      <w:r>
        <w:t>import com.twitter.stitch.gizmoduck.Gizmoduck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Implementation with reasonable defaults for an idempotent Gizmoduck Thrift and Stitch client.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Note that the per request and total timeouts configured in this module are meant to represent a</w:t>
      </w:r>
    </w:p>
    <w:p>
      <w:pPr>
        <w:jc w:val="both"/>
      </w:pPr>
      <w:r>
        <w:t xml:space="preserve"> * reasonable starting point only. These were selected based on common practice, and should not be</w:t>
      </w:r>
    </w:p>
    <w:p>
      <w:pPr>
        <w:jc w:val="both"/>
      </w:pPr>
      <w:r>
        <w:t xml:space="preserve"> * assumed to be optimal for any particular use case. If you are interested in further tuning the</w:t>
      </w:r>
    </w:p>
    <w:p>
      <w:pPr>
        <w:jc w:val="both"/>
      </w:pPr>
      <w:r>
        <w:t xml:space="preserve"> * settings in this module, it is recommended to create local copy for your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GizmoduckClientModule</w:t>
      </w:r>
    </w:p>
    <w:p>
      <w:pPr>
        <w:jc w:val="both"/>
      </w:pPr>
      <w:r>
        <w:t xml:space="preserve">    extends ThriftMethodBuilderClientModule[</w:t>
      </w:r>
    </w:p>
    <w:p>
      <w:pPr>
        <w:jc w:val="both"/>
      </w:pPr>
      <w:r>
        <w:t xml:space="preserve">      UserService.ServicePerEndpoint,</w:t>
      </w:r>
    </w:p>
    <w:p>
      <w:pPr>
        <w:jc w:val="both"/>
      </w:pPr>
      <w:r>
        <w:t xml:space="preserve">      UserService.MethodPerEndpoint</w:t>
      </w:r>
    </w:p>
    <w:p>
      <w:pPr>
        <w:jc w:val="both"/>
      </w:pPr>
      <w:r>
        <w:t xml:space="preserve">    ]</w:t>
      </w:r>
    </w:p>
    <w:p>
      <w:pPr>
        <w:jc w:val="both"/>
      </w:pPr>
      <w:r>
        <w:t xml:space="preserve">    with MtlsClient {</w:t>
      </w:r>
    </w:p>
    <w:p>
      <w:pPr>
        <w:jc w:val="both"/>
      </w:pPr>
      <w:r>
        <w:t xml:space="preserve">  override val label: String = "gizmoduck"</w:t>
      </w:r>
    </w:p>
    <w:p>
      <w:pPr>
        <w:jc w:val="both"/>
      </w:pPr>
      <w:r>
        <w:t xml:space="preserve">  override val dest: String = "/s/gizmoduck/gizmoduck"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provideGizmoduckStitchClient(userService: UserService.MethodPerEndpoint): Gizmoduck =</w:t>
      </w:r>
    </w:p>
    <w:p>
      <w:pPr>
        <w:jc w:val="both"/>
      </w:pPr>
      <w:r>
        <w:t xml:space="preserve">    new Gizmoduck(userService)</w:t>
      </w:r>
    </w:p>
    <w:p>
      <w:pPr>
        <w:jc w:val="both"/>
      </w:pPr>
      <w:r/>
    </w:p>
    <w:p>
      <w:pPr>
        <w:jc w:val="both"/>
      </w:pPr>
      <w:r>
        <w:t xml:space="preserve">  override protected def configureMethodBuilder(</w:t>
      </w:r>
    </w:p>
    <w:p>
      <w:pPr>
        <w:jc w:val="both"/>
      </w:pPr>
      <w:r>
        <w:t xml:space="preserve">    injector: Injector,</w:t>
      </w:r>
    </w:p>
    <w:p>
      <w:pPr>
        <w:jc w:val="both"/>
      </w:pPr>
      <w:r>
        <w:t xml:space="preserve">    methodBuilder: MethodBuilder</w:t>
      </w:r>
    </w:p>
    <w:p>
      <w:pPr>
        <w:jc w:val="both"/>
      </w:pPr>
      <w:r>
        <w:t xml:space="preserve">  ): MethodBuilder =</w:t>
      </w:r>
    </w:p>
    <w:p>
      <w:pPr>
        <w:jc w:val="both"/>
      </w:pPr>
      <w:r>
        <w:t xml:space="preserve">    methodBuilder</w:t>
      </w:r>
    </w:p>
    <w:p>
      <w:pPr>
        <w:jc w:val="both"/>
      </w:pPr>
      <w:r>
        <w:t xml:space="preserve">      .withTimeoutPerRequest(200.milliseconds)</w:t>
      </w:r>
    </w:p>
    <w:p>
      <w:pPr>
        <w:jc w:val="both"/>
      </w:pPr>
      <w:r>
        <w:t xml:space="preserve">      .withTimeoutTotal(400.milliseconds)</w:t>
      </w:r>
    </w:p>
    <w:p>
      <w:pPr>
        <w:jc w:val="both"/>
      </w:pPr>
      <w:r>
        <w:t xml:space="preserve">      .idempotent(1.percent)</w:t>
      </w:r>
    </w:p>
    <w:p>
      <w:pPr>
        <w:jc w:val="both"/>
      </w:pPr>
      <w:r/>
    </w:p>
    <w:p>
      <w:pPr>
        <w:jc w:val="both"/>
      </w:pPr>
      <w:r>
        <w:t xml:space="preserve">  override protected def sessionAcquisitionTimeout: Duration = 500.milliseconds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