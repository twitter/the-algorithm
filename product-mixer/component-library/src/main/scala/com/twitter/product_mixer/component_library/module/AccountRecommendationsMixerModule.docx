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com.twitter.inject.annotations.Flags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com.twitter.account_recommendations_mixer.thriftscala.AccountRecommendationsMixer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with reasonable defaults for an idempotent Account Recommendations Mixer Thrift client.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the per request and total timeouts configured in this module are meant to represent a</w:t>
      </w:r>
    </w:p>
    <w:p>
      <w:pPr>
        <w:jc w:val="both"/>
      </w:pPr>
      <w:r>
        <w:t xml:space="preserve"> * reasonable starting point only. These were selected based on common practice, and should not be</w:t>
      </w:r>
    </w:p>
    <w:p>
      <w:pPr>
        <w:jc w:val="both"/>
      </w:pPr>
      <w:r>
        <w:t xml:space="preserve"> * assumed to be optimal for any particular use case. If you are interested in further tuning the</w:t>
      </w:r>
    </w:p>
    <w:p>
      <w:pPr>
        <w:jc w:val="both"/>
      </w:pPr>
      <w:r>
        <w:t xml:space="preserve"> * settings in this module, it is recommended to create local copy for your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AccountRecommendationsMixerModule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AccountRecommendationsMixer.ServicePerEndpoint,</w:t>
      </w:r>
    </w:p>
    <w:p>
      <w:pPr>
        <w:jc w:val="both"/>
      </w:pPr>
      <w:r>
        <w:t xml:space="preserve">      AccountRecommendationsMixer.MethodPerEndpoint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final val AccountRecommendationsMixerTimeoutPerRequest =</w:t>
      </w:r>
    </w:p>
    <w:p>
      <w:pPr>
        <w:jc w:val="both"/>
      </w:pPr>
      <w:r>
        <w:t xml:space="preserve">    "account_recommendations_mixer.timeout_per_request"</w:t>
      </w:r>
    </w:p>
    <w:p>
      <w:pPr>
        <w:jc w:val="both"/>
      </w:pPr>
      <w:r>
        <w:t xml:space="preserve">  final val AccountRecommendationsMixerTimeoutTotal = "account_recommendations_mixer.timeout_total"</w:t>
      </w:r>
    </w:p>
    <w:p>
      <w:pPr>
        <w:jc w:val="both"/>
      </w:pPr>
      <w:r/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AccountRecommendationsMixerTimeoutPerRequest,</w:t>
      </w:r>
    </w:p>
    <w:p>
      <w:pPr>
        <w:jc w:val="both"/>
      </w:pPr>
      <w:r>
        <w:t xml:space="preserve">    default = 800.milliseconds,</w:t>
      </w:r>
    </w:p>
    <w:p>
      <w:pPr>
        <w:jc w:val="both"/>
      </w:pPr>
      <w:r>
        <w:t xml:space="preserve">    help = "Timeout per request for AccountRecommendationsMixer")</w:t>
      </w:r>
    </w:p>
    <w:p>
      <w:pPr>
        <w:jc w:val="both"/>
      </w:pPr>
      <w:r/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AccountRecommendationsMixerTimeoutTotal,</w:t>
      </w:r>
    </w:p>
    <w:p>
      <w:pPr>
        <w:jc w:val="both"/>
      </w:pPr>
      <w:r>
        <w:t xml:space="preserve">    default = 1200.milliseconds,</w:t>
      </w:r>
    </w:p>
    <w:p>
      <w:pPr>
        <w:jc w:val="both"/>
      </w:pPr>
      <w:r>
        <w:t xml:space="preserve">    help = "Timeout total for AccountRecommendationsMixer")</w:t>
      </w:r>
    </w:p>
    <w:p>
      <w:pPr>
        <w:jc w:val="both"/>
      </w:pPr>
      <w:r/>
    </w:p>
    <w:p>
      <w:pPr>
        <w:jc w:val="both"/>
      </w:pPr>
      <w:r>
        <w:t xml:space="preserve">  override val label: String = "account-recs-mixer"</w:t>
      </w:r>
    </w:p>
    <w:p>
      <w:pPr>
        <w:jc w:val="both"/>
      </w:pPr>
      <w:r/>
    </w:p>
    <w:p>
      <w:pPr>
        <w:jc w:val="both"/>
      </w:pPr>
      <w:r>
        <w:t xml:space="preserve">  override val dest: String = "/s/account-recs-mixer/account-recs-mixer:thrift"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val timeOutPerRequest: Duration = injector</w:t>
      </w:r>
    </w:p>
    <w:p>
      <w:pPr>
        <w:jc w:val="both"/>
      </w:pPr>
      <w:r>
        <w:t xml:space="preserve">      .instance[Duration](Flags.named(AccountRecommendationsMixerTimeoutPerRequest))</w:t>
      </w:r>
    </w:p>
    <w:p>
      <w:pPr>
        <w:jc w:val="both"/>
      </w:pPr>
      <w:r>
        <w:t xml:space="preserve">    val timeOutTotal: Duration =</w:t>
      </w:r>
    </w:p>
    <w:p>
      <w:pPr>
        <w:jc w:val="both"/>
      </w:pPr>
      <w:r>
        <w:t xml:space="preserve">      injector.instance[Duration](Flags.named(AccountRecommendationsMixerTimeoutTotal))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.withTimeoutPerRequest(timeOutPerRequest)</w:t>
      </w:r>
    </w:p>
    <w:p>
      <w:pPr>
        <w:jc w:val="both"/>
      </w:pPr>
      <w:r>
        <w:t xml:space="preserve">      .withTimeoutTotal(timeOutTotal)</w:t>
      </w:r>
    </w:p>
    <w:p>
      <w:pPr>
        <w:jc w:val="both"/>
      </w:pPr>
      <w:r>
        <w:t xml:space="preserve">      .idempotent(5.percent)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