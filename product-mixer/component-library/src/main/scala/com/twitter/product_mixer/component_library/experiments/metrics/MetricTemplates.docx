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com.twitter.product_mixer.component_library.experiments.metrics</w:t>
      </w:r>
    </w:p>
    <w:p>
      <w:pPr>
        <w:jc w:val="both"/>
      </w:pPr>
      <w:r/>
    </w:p>
    <w:p>
      <w:pPr>
        <w:jc w:val="both"/>
      </w:pPr>
      <w:r>
        <w:t>import com.twitter.product_mixer.component_library.experiments.metrics.PlaceholderConfig.PlaceholdersMap</w:t>
      </w:r>
    </w:p>
    <w:p>
      <w:pPr>
        <w:jc w:val="both"/>
      </w:pPr>
      <w:r>
        <w:t>import reflect.ClassTag</w:t>
      </w:r>
    </w:p>
    <w:p>
      <w:pPr>
        <w:jc w:val="both"/>
      </w:pPr>
      <w:r>
        <w:t>import scala.reflect.runtime.universe._</w:t>
      </w:r>
    </w:p>
    <w:p>
      <w:pPr>
        <w:jc w:val="both"/>
      </w:pPr>
      <w:r>
        <w:t>import scala.util.matching.Regex</w:t>
      </w:r>
    </w:p>
    <w:p>
      <w:pPr>
        <w:jc w:val="both"/>
      </w:pPr>
      <w:r/>
    </w:p>
    <w:p>
      <w:pPr>
        <w:jc w:val="both"/>
      </w:pPr>
      <w:r>
        <w:t>case class MatchedPlaceholder(outerKey: String, innerKey: Option[String] = None)</w:t>
      </w:r>
    </w:p>
    <w:p>
      <w:pPr>
        <w:jc w:val="both"/>
      </w:pPr>
      <w:r/>
    </w:p>
    <w:p>
      <w:pPr>
        <w:jc w:val="both"/>
      </w:pPr>
      <w:r>
        <w:t>object MetricTemplates {</w:t>
      </w:r>
    </w:p>
    <w:p>
      <w:pPr>
        <w:jc w:val="both"/>
      </w:pPr>
      <w:r>
        <w:t xml:space="preserve">  // Matches "${placeholder}" where `placeholder` is in a matched group</w:t>
      </w:r>
    </w:p>
    <w:p>
      <w:pPr>
        <w:jc w:val="both"/>
      </w:pPr>
      <w:r>
        <w:t xml:space="preserve">  val PlaceholderPattern: Regex = "\\$\\{([^\\}]+)\\}".r.unanchored</w:t>
      </w:r>
    </w:p>
    <w:p>
      <w:pPr>
        <w:jc w:val="both"/>
      </w:pPr>
      <w:r>
        <w:t xml:space="preserve">  // Matches "${placeholder[index]}" where `placeholder` and `index` are in different matched groups</w:t>
      </w:r>
    </w:p>
    <w:p>
      <w:pPr>
        <w:jc w:val="both"/>
      </w:pPr>
      <w:r>
        <w:t xml:space="preserve">  val IndexedPlaceholderPattern: Regex = "\\$\\{([^\\[]+)\\[([^\\]]+)\\]\\}".r.unanchored</w:t>
      </w:r>
    </w:p>
    <w:p>
      <w:pPr>
        <w:jc w:val="both"/>
      </w:pPr>
      <w:r>
        <w:t xml:space="preserve">  val DefaultFieldName = "name"</w:t>
      </w:r>
    </w:p>
    <w:p>
      <w:pPr>
        <w:jc w:val="both"/>
      </w:pPr>
      <w:r/>
    </w:p>
    <w:p>
      <w:pPr>
        <w:jc w:val="both"/>
      </w:pPr>
      <w:r>
        <w:t xml:space="preserve">  def interpolate(inputTemplate: String, placeholders: PlaceholdersMap): Seq[String] = {</w:t>
      </w:r>
    </w:p>
    <w:p>
      <w:pPr>
        <w:jc w:val="both"/>
      </w:pPr>
      <w:r>
        <w:t xml:space="preserve">    val matchedPlaceholders = getMatchedPlaceholders(inputTemplate)</w:t>
      </w:r>
    </w:p>
    <w:p>
      <w:pPr>
        <w:jc w:val="both"/>
      </w:pPr>
      <w:r>
        <w:t xml:space="preserve">    val groupedPlaceholders = matchedPlaceholders.groupBy(_.outerKey)</w:t>
      </w:r>
    </w:p>
    <w:p>
      <w:pPr>
        <w:jc w:val="both"/>
      </w:pPr>
      <w:r>
        <w:t xml:space="preserve">    val placeholderKeyValues = getPlaceholderKeyValues(groupedPlaceholders, placeholders)</w:t>
      </w:r>
    </w:p>
    <w:p>
      <w:pPr>
        <w:jc w:val="both"/>
      </w:pPr>
      <w:r>
        <w:t xml:space="preserve">    val (keys, values) = (placeholderKeyValues.map(_._1), placeholderKeyValues.map(_._2))</w:t>
      </w:r>
    </w:p>
    <w:p>
      <w:pPr>
        <w:jc w:val="both"/>
      </w:pPr>
      <w:r>
        <w:t xml:space="preserve">    val cross: Seq[List[Named]] = crossProduct(values)</w:t>
      </w:r>
    </w:p>
    <w:p>
      <w:pPr>
        <w:jc w:val="both"/>
      </w:pPr>
      <w:r>
        <w:t xml:space="preserve">    val mirror = runtimeMirror(getClass.getClassLoader) // necessary for reflection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interpolatables &lt;- cross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assert(</w:t>
      </w:r>
    </w:p>
    <w:p>
      <w:pPr>
        <w:jc w:val="both"/>
      </w:pPr>
      <w:r>
        <w:t xml:space="preserve">        keys.length == interpolatables.length,</w:t>
      </w:r>
    </w:p>
    <w:p>
      <w:pPr>
        <w:jc w:val="both"/>
      </w:pPr>
      <w:r>
        <w:t xml:space="preserve">        s"Unexpected length mismatch between $keys and $interpolatables")</w:t>
      </w:r>
    </w:p>
    <w:p>
      <w:pPr>
        <w:jc w:val="both"/>
      </w:pPr>
      <w:r>
        <w:t xml:space="preserve">      var replacementStr = inputTemplate</w:t>
      </w:r>
    </w:p>
    <w:p>
      <w:pPr>
        <w:jc w:val="both"/>
      </w:pPr>
      <w:r>
        <w:t xml:space="preserve">      keys.zip(interpolatables).foreach {</w:t>
      </w:r>
    </w:p>
    <w:p>
      <w:pPr>
        <w:jc w:val="both"/>
      </w:pPr>
      <w:r>
        <w:t xml:space="preserve">        case (key, interpolatable) =&gt;</w:t>
      </w:r>
    </w:p>
    <w:p>
      <w:pPr>
        <w:jc w:val="both"/>
      </w:pPr>
      <w:r>
        <w:t xml:space="preserve">          val accessors = caseAccessors(mirror, interpolatable)</w:t>
      </w:r>
    </w:p>
    <w:p>
      <w:pPr>
        <w:jc w:val="both"/>
      </w:pPr>
      <w:r>
        <w:t xml:space="preserve">          groupedPlaceholders(key).foreach { placeholder: MatchedPlaceholder =&gt;</w:t>
      </w:r>
    </w:p>
    <w:p>
      <w:pPr>
        <w:jc w:val="both"/>
      </w:pPr>
      <w:r>
        <w:t xml:space="preserve">            val templateKey = generateTemplateKey(placeholder)</w:t>
      </w:r>
    </w:p>
    <w:p>
      <w:pPr>
        <w:jc w:val="both"/>
      </w:pPr>
      <w:r>
        <w:t xml:space="preserve">            val fieldName = placeholder.innerKey.getOrElse(DefaultFieldName)</w:t>
      </w:r>
    </w:p>
    <w:p>
      <w:pPr>
        <w:jc w:val="both"/>
      </w:pPr>
      <w:r>
        <w:t xml:space="preserve">            val fieldValue = getFieldValue(mirror, interpolatable, accessors, fieldName)</w:t>
      </w:r>
    </w:p>
    <w:p>
      <w:pPr>
        <w:jc w:val="both"/>
      </w:pPr>
      <w:r>
        <w:t xml:space="preserve">            replacementStr = replacementStr.replaceAll(templateKey, fieldValue)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replacementStr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getMatchedPlaceholders(inputTemplate: String): Seq[MatchedPlaceholder]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matched &lt;- PlaceholderPattern.findAllIn(inputTemplate).toSeq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val matchedWithIndexOpt = IndexedPlaceholderPattern.findFirstMatchIn(matched)</w:t>
      </w:r>
    </w:p>
    <w:p>
      <w:pPr>
        <w:jc w:val="both"/>
      </w:pPr>
      <w:r>
        <w:t xml:space="preserve">      val (outer, inner) = matchedWithIndexOpt</w:t>
      </w:r>
    </w:p>
    <w:p>
      <w:pPr>
        <w:jc w:val="both"/>
      </w:pPr>
      <w:r>
        <w:t xml:space="preserve">        .map { matchedWithIndex =&gt;</w:t>
      </w:r>
    </w:p>
    <w:p>
      <w:pPr>
        <w:jc w:val="both"/>
      </w:pPr>
      <w:r>
        <w:t xml:space="preserve">          (matchedWithIndex.group(1), Some(matchedWithIndex.group(2)))</w:t>
      </w:r>
    </w:p>
    <w:p>
      <w:pPr>
        <w:jc w:val="both"/>
      </w:pPr>
      <w:r>
        <w:t xml:space="preserve">        }.getOrElse((matched, None))</w:t>
      </w:r>
    </w:p>
    <w:p>
      <w:pPr>
        <w:jc w:val="both"/>
      </w:pPr>
      <w:r>
        <w:t xml:space="preserve">      val outerKey = unwrap(outer)</w:t>
      </w:r>
    </w:p>
    <w:p>
      <w:pPr>
        <w:jc w:val="both"/>
      </w:pPr>
      <w:r>
        <w:t xml:space="preserve">      val innerKey = inner.map(unwrap(_))</w:t>
      </w:r>
    </w:p>
    <w:p>
      <w:pPr>
        <w:jc w:val="both"/>
      </w:pPr>
      <w:r>
        <w:t xml:space="preserve">      MatchedPlaceholder(outerKey, innerKey)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unwrap(str: String): String =</w:t>
      </w:r>
    </w:p>
    <w:p>
      <w:pPr>
        <w:jc w:val="both"/>
      </w:pPr>
      <w:r>
        <w:t xml:space="preserve">    str.stripPrefix("${").stripSuffix("}")</w:t>
      </w:r>
    </w:p>
    <w:p>
      <w:pPr>
        <w:jc w:val="both"/>
      </w:pPr>
      <w:r/>
    </w:p>
    <w:p>
      <w:pPr>
        <w:jc w:val="both"/>
      </w:pPr>
      <w:r>
        <w:t xml:space="preserve">  def wrap(str: String): String =</w:t>
      </w:r>
    </w:p>
    <w:p>
      <w:pPr>
        <w:jc w:val="both"/>
      </w:pPr>
      <w:r>
        <w:t xml:space="preserve">    "\\$\\{" + str + "\\}"</w:t>
      </w:r>
    </w:p>
    <w:p>
      <w:pPr>
        <w:jc w:val="both"/>
      </w:pPr>
      <w:r/>
    </w:p>
    <w:p>
      <w:pPr>
        <w:jc w:val="both"/>
      </w:pPr>
      <w:r>
        <w:t xml:space="preserve">  def getPlaceholderKeyValues(</w:t>
      </w:r>
    </w:p>
    <w:p>
      <w:pPr>
        <w:jc w:val="both"/>
      </w:pPr>
      <w:r>
        <w:t xml:space="preserve">    groupedPlaceholders: Map[String, Seq[MatchedPlaceholder]],</w:t>
      </w:r>
    </w:p>
    <w:p>
      <w:pPr>
        <w:jc w:val="both"/>
      </w:pPr>
      <w:r>
        <w:t xml:space="preserve">    placeholders: PlaceholdersMap</w:t>
      </w:r>
    </w:p>
    <w:p>
      <w:pPr>
        <w:jc w:val="both"/>
      </w:pPr>
      <w:r>
        <w:t xml:space="preserve">  ): Seq[(String, Seq[Named])] = {</w:t>
      </w:r>
    </w:p>
    <w:p>
      <w:pPr>
        <w:jc w:val="both"/>
      </w:pPr>
      <w:r>
        <w:t xml:space="preserve">    groupedPlaceholders.toSeq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(outerKey, _) =&gt;</w:t>
      </w:r>
    </w:p>
    <w:p>
      <w:pPr>
        <w:jc w:val="both"/>
      </w:pPr>
      <w:r>
        <w:t xml:space="preserve">          val placeholderValues = placeholders.getOrElse(</w:t>
      </w:r>
    </w:p>
    <w:p>
      <w:pPr>
        <w:jc w:val="both"/>
      </w:pPr>
      <w:r>
        <w:t xml:space="preserve">            outerKey,</w:t>
      </w:r>
    </w:p>
    <w:p>
      <w:pPr>
        <w:jc w:val="both"/>
      </w:pPr>
      <w:r>
        <w:t xml:space="preserve">            throw new RuntimeException(s"Failed to find values of $outerKey in placeholders"))</w:t>
      </w:r>
    </w:p>
    <w:p>
      <w:pPr>
        <w:jc w:val="both"/>
      </w:pPr>
      <w:r>
        <w:t xml:space="preserve">          outerKey -&gt; placeholderValues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crossProduct[T](seqOfSeqOfItems: Seq[Seq[T]]): Seq[List[T]] = {</w:t>
      </w:r>
    </w:p>
    <w:p>
      <w:pPr>
        <w:jc w:val="both"/>
      </w:pPr>
      <w:r>
        <w:t xml:space="preserve">    if (seqOfSeqOfItems.isEmpty) {</w:t>
      </w:r>
    </w:p>
    <w:p>
      <w:pPr>
        <w:jc w:val="both"/>
      </w:pPr>
      <w:r>
        <w:t xml:space="preserve">      List(Nil)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// for every item in the head list</w:t>
      </w:r>
    </w:p>
    <w:p>
      <w:pPr>
        <w:jc w:val="both"/>
      </w:pPr>
      <w:r>
        <w:t xml:space="preserve">        item &lt;- seqOfSeqOfItems.head</w:t>
      </w:r>
    </w:p>
    <w:p>
      <w:pPr>
        <w:jc w:val="both"/>
      </w:pPr>
      <w:r>
        <w:t xml:space="preserve">        // for every result (List) based on the cross-product of tail</w:t>
      </w:r>
    </w:p>
    <w:p>
      <w:pPr>
        <w:jc w:val="both"/>
      </w:pPr>
      <w:r>
        <w:t xml:space="preserve">        resultList &lt;- crossProduct(seqOfSeqOfItems.tail)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item :: resultList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generateTemplateKey(matched: MatchedPlaceholder): String = {</w:t>
      </w:r>
    </w:p>
    <w:p>
      <w:pPr>
        <w:jc w:val="both"/>
      </w:pPr>
      <w:r>
        <w:t xml:space="preserve">    matched.innerKey match {</w:t>
      </w:r>
    </w:p>
    <w:p>
      <w:pPr>
        <w:jc w:val="both"/>
      </w:pPr>
      <w:r>
        <w:t xml:space="preserve">      case None =&gt; wrap(matched.outerKey)</w:t>
      </w:r>
    </w:p>
    <w:p>
      <w:pPr>
        <w:jc w:val="both"/>
      </w:pPr>
      <w:r>
        <w:t xml:space="preserve">      case Some(innerKeyString) =&gt; wrap(matched.outerKey + "\\[" + innerKeyString + "\\]")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Given an instance and a field name, use reflection to get its value.</w:t>
      </w:r>
    </w:p>
    <w:p>
      <w:pPr>
        <w:jc w:val="both"/>
      </w:pPr>
      <w:r>
        <w:t xml:space="preserve">  def getFieldValue[T: ClassTag](</w:t>
      </w:r>
    </w:p>
    <w:p>
      <w:pPr>
        <w:jc w:val="both"/>
      </w:pPr>
      <w:r>
        <w:t xml:space="preserve">    mirror: Mirror,</w:t>
      </w:r>
    </w:p>
    <w:p>
      <w:pPr>
        <w:jc w:val="both"/>
      </w:pPr>
      <w:r>
        <w:t xml:space="preserve">    cls: T,</w:t>
      </w:r>
    </w:p>
    <w:p>
      <w:pPr>
        <w:jc w:val="both"/>
      </w:pPr>
      <w:r>
        <w:t xml:space="preserve">    accessors: Map[String, MethodSymbol],</w:t>
      </w:r>
    </w:p>
    <w:p>
      <w:pPr>
        <w:jc w:val="both"/>
      </w:pPr>
      <w:r>
        <w:t xml:space="preserve">    fieldName: String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val instance: InstanceMirror = mirror.reflect(cls)</w:t>
      </w:r>
    </w:p>
    <w:p>
      <w:pPr>
        <w:jc w:val="both"/>
      </w:pPr>
      <w:r>
        <w:t xml:space="preserve">    val accessor = accessors.getOrElse(</w:t>
      </w:r>
    </w:p>
    <w:p>
      <w:pPr>
        <w:jc w:val="both"/>
      </w:pPr>
      <w:r>
        <w:t xml:space="preserve">      fieldName,</w:t>
      </w:r>
    </w:p>
    <w:p>
      <w:pPr>
        <w:jc w:val="both"/>
      </w:pPr>
      <w:r>
        <w:t xml:space="preserve">      throw new RuntimeException(s"Failed to find value of $fieldName for $cls"))</w:t>
      </w:r>
    </w:p>
    <w:p>
      <w:pPr>
        <w:jc w:val="both"/>
      </w:pPr>
      <w:r>
        <w:t xml:space="preserve">    instance.reflectField(accessor).get.toString // .get is safe due to check above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Given an instance, use reflection to get a mapping for field name -&gt; symbol</w:t>
      </w:r>
    </w:p>
    <w:p>
      <w:pPr>
        <w:jc w:val="both"/>
      </w:pPr>
      <w:r>
        <w:t xml:space="preserve">  def caseAccessors[T: ClassTag](mirror: Mirror, cls: T): Map[String, MethodSymbol] = {</w:t>
      </w:r>
    </w:p>
    <w:p>
      <w:pPr>
        <w:jc w:val="both"/>
      </w:pPr>
      <w:r>
        <w:t xml:space="preserve">    val classSymbol = mirror.classSymbol(cls.getClass)</w:t>
      </w:r>
    </w:p>
    <w:p>
      <w:pPr>
        <w:jc w:val="both"/>
      </w:pPr>
      <w:r>
        <w:t xml:space="preserve">    classSymbol.toType.members.collect {</w:t>
      </w:r>
    </w:p>
    <w:p>
      <w:pPr>
        <w:jc w:val="both"/>
      </w:pPr>
      <w:r>
        <w:t xml:space="preserve">      case m: MethodSymbol if m.isCaseAccessor =&gt; (m.name.toString -&gt; m)</w:t>
      </w:r>
    </w:p>
    <w:p>
      <w:pPr>
        <w:jc w:val="both"/>
      </w:pPr>
      <w:r>
        <w:t xml:space="preserve">    }.toMap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