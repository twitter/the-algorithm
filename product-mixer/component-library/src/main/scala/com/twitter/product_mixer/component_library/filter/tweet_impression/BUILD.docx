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"product-mixer/component-library/src/main/scala/com/twitter/product_mixer/component_library/feature_hydrator/query/impressed_tweets",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