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</w:t>
      </w:r>
    </w:p>
    <w:p>
      <w:pPr>
        <w:jc w:val="both"/>
      </w:pPr>
      <w:r/>
    </w:p>
    <w:p>
      <w:pPr>
        <w:jc w:val="both"/>
      </w:pPr>
      <w:r>
        <w:t>import com.twitter.product_mixer.component_library.model.presentation.urt.UrtItemPresentation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com.twitter.product_mixer.core.model.common.identifier.DecoratorIdentifier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Decorator that will apply the provided [[CandidateUrtEntryBuilder]] to each candidate independently to make a [[TimelineItem]]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UrtItemCandidateDecorator[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BuilderInput &lt;: UniversalNoun[Any],</w:t>
      </w:r>
    </w:p>
    <w:p>
      <w:pPr>
        <w:jc w:val="both"/>
      </w:pPr>
      <w:r>
        <w:t xml:space="preserve">  BuilderOutput &lt;: TimelineItem</w:t>
      </w:r>
    </w:p>
    <w:p>
      <w:pPr>
        <w:jc w:val="both"/>
      </w:pPr>
      <w:r>
        <w:t>](</w:t>
      </w:r>
    </w:p>
    <w:p>
      <w:pPr>
        <w:jc w:val="both"/>
      </w:pPr>
      <w:r>
        <w:t xml:space="preserve">  builder: CandidateUrtEntryBuilder[Query, BuilderInput, BuilderOutput],</w:t>
      </w:r>
    </w:p>
    <w:p>
      <w:pPr>
        <w:jc w:val="both"/>
      </w:pPr>
      <w:r>
        <w:t xml:space="preserve">  override val identifier: DecoratorIdentifier = DecoratorIdentifier("UrtItemCandidate"))</w:t>
      </w:r>
    </w:p>
    <w:p>
      <w:pPr>
        <w:jc w:val="both"/>
      </w:pPr>
      <w:r>
        <w:t xml:space="preserve">    extends CandidateDecorator[Query, BuilderInput]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Seq[CandidateWithFeatures[BuilderInput]]</w:t>
      </w:r>
    </w:p>
    <w:p>
      <w:pPr>
        <w:jc w:val="both"/>
      </w:pPr>
      <w:r>
        <w:t xml:space="preserve">  ): Stitch[Seq[Decoration]] = {</w:t>
      </w:r>
    </w:p>
    <w:p>
      <w:pPr>
        <w:jc w:val="both"/>
      </w:pPr>
      <w:r>
        <w:t xml:space="preserve">    val candidatePresentations = candidates.map { candidate =&gt;</w:t>
      </w:r>
    </w:p>
    <w:p>
      <w:pPr>
        <w:jc w:val="both"/>
      </w:pPr>
      <w:r>
        <w:t xml:space="preserve">      val itemPresentation = UrtItemPresentation(</w:t>
      </w:r>
    </w:p>
    <w:p>
      <w:pPr>
        <w:jc w:val="both"/>
      </w:pPr>
      <w:r>
        <w:t xml:space="preserve">        timelineItem = builder(query, candidate.candidate, candidate.features)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Decoration(candidate.candidate, itemPresentation)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Stitch.value(candidatePresentations)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