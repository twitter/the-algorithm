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com.google.protobuf.ByteString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inference.GrpcService.InferTensorContents</w:t>
      </w:r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// This class contains most of common versions at Twitter, but in the future we can add more:</w:t>
      </w:r>
    </w:p>
    <w:p>
      <w:pPr>
        <w:jc w:val="both"/>
      </w:pPr>
      <w:r>
        <w:t>// https://github.com/kserve/kserve/blob/master/docs/predict-api/v2/required_api.md#tensor-data-1</w:t>
      </w:r>
    </w:p>
    <w:p>
      <w:pPr>
        <w:jc w:val="both"/>
      </w:pPr>
      <w:r/>
    </w:p>
    <w:p>
      <w:pPr>
        <w:jc w:val="both"/>
      </w:pPr>
      <w:r>
        <w:t>trait InferInputTensorBuilder[Value]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Seq[Value]</w:t>
      </w:r>
    </w:p>
    <w:p>
      <w:pPr>
        <w:jc w:val="both"/>
      </w:pPr>
      <w:r>
        <w:t xml:space="preserve">  ): Seq[InferInputTensor]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InferInputTensorBuilder {</w:t>
      </w:r>
    </w:p>
    <w:p>
      <w:pPr>
        <w:jc w:val="both"/>
      </w:pPr>
      <w:r/>
    </w:p>
    <w:p>
      <w:pPr>
        <w:jc w:val="both"/>
      </w:pPr>
      <w:r>
        <w:t xml:space="preserve">  def checkTensorShapeMatchesValueLength(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Seq[Any],</w:t>
      </w:r>
    </w:p>
    <w:p>
      <w:pPr>
        <w:jc w:val="both"/>
      </w:pPr>
      <w:r>
        <w:t xml:space="preserve">    tensorShape: Seq[Int]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featureValuesSize = featureValues.size</w:t>
      </w:r>
    </w:p>
    <w:p>
      <w:pPr>
        <w:jc w:val="both"/>
      </w:pPr>
      <w:r>
        <w:t xml:space="preserve">    val tensorShapeSize = tensorShape.product</w:t>
      </w:r>
    </w:p>
    <w:p>
      <w:pPr>
        <w:jc w:val="both"/>
      </w:pPr>
      <w:r>
        <w:t xml:space="preserve">    if (featureValuesSize != tensorShapeSize) {</w:t>
      </w:r>
    </w:p>
    <w:p>
      <w:pPr>
        <w:jc w:val="both"/>
      </w:pPr>
      <w:r>
        <w:t xml:space="preserve">      throw new FeatureValuesAndShapeMismatchException(</w:t>
      </w:r>
    </w:p>
    <w:p>
      <w:pPr>
        <w:jc w:val="both"/>
      </w:pPr>
      <w:r>
        <w:t xml:space="preserve">        featureName,</w:t>
      </w:r>
    </w:p>
    <w:p>
      <w:pPr>
        <w:jc w:val="both"/>
      </w:pPr>
      <w:r>
        <w:t xml:space="preserve">        featureValuesSize,</w:t>
      </w:r>
    </w:p>
    <w:p>
      <w:pPr>
        <w:jc w:val="both"/>
      </w:pPr>
      <w:r>
        <w:t xml:space="preserve">        tensorShapeSize)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buildBoolInferInputTensor(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Seq[Boolean],</w:t>
      </w:r>
    </w:p>
    <w:p>
      <w:pPr>
        <w:jc w:val="both"/>
      </w:pPr>
      <w:r>
        <w:t xml:space="preserve">    tensorShape: Seq[Int]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/>
    </w:p>
    <w:p>
      <w:pPr>
        <w:jc w:val="both"/>
      </w:pPr>
      <w:r>
        <w:t xml:space="preserve">    checkTensorShapeMatchesValueLength(featureName, featureValues, tensorShape)</w:t>
      </w:r>
    </w:p>
    <w:p>
      <w:pPr>
        <w:jc w:val="both"/>
      </w:pPr>
      <w:r/>
    </w:p>
    <w:p>
      <w:pPr>
        <w:jc w:val="both"/>
      </w:pPr>
      <w:r>
        <w:t xml:space="preserve">    val inputTensorBuilder = InferInputTensor.newBuilder().setName(featureName)</w:t>
      </w:r>
    </w:p>
    <w:p>
      <w:pPr>
        <w:jc w:val="both"/>
      </w:pPr>
      <w:r>
        <w:t xml:space="preserve">    tensorShape.foreach { shape =&gt;</w:t>
      </w:r>
    </w:p>
    <w:p>
      <w:pPr>
        <w:jc w:val="both"/>
      </w:pPr>
      <w:r>
        <w:t xml:space="preserve">      inputTensorBuilder.addShape(shape)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inputTensor = inputTensorBuilder</w:t>
      </w:r>
    </w:p>
    <w:p>
      <w:pPr>
        <w:jc w:val="both"/>
      </w:pPr>
      <w:r>
        <w:t xml:space="preserve">      .setDatatype("BOOL")</w:t>
      </w:r>
    </w:p>
    <w:p>
      <w:pPr>
        <w:jc w:val="both"/>
      </w:pPr>
      <w:r>
        <w:t xml:space="preserve">      .setContents {</w:t>
      </w:r>
    </w:p>
    <w:p>
      <w:pPr>
        <w:jc w:val="both"/>
      </w:pPr>
      <w:r>
        <w:t xml:space="preserve">        val contents = InferTensorContents.newBuilder()</w:t>
      </w:r>
    </w:p>
    <w:p>
      <w:pPr>
        <w:jc w:val="both"/>
      </w:pPr>
      <w:r>
        <w:t xml:space="preserve">        featureValues.foreach { featureValue =&gt;</w:t>
      </w:r>
    </w:p>
    <w:p>
      <w:pPr>
        <w:jc w:val="both"/>
      </w:pPr>
      <w:r>
        <w:t xml:space="preserve">          contents.addBoolContents(featureValue)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contents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  Seq(inputTensor)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buildBytesInferInputTensor(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Seq[String],</w:t>
      </w:r>
    </w:p>
    <w:p>
      <w:pPr>
        <w:jc w:val="both"/>
      </w:pPr>
      <w:r>
        <w:t xml:space="preserve">    tensorShape: Seq[Int]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/>
    </w:p>
    <w:p>
      <w:pPr>
        <w:jc w:val="both"/>
      </w:pPr>
      <w:r>
        <w:t xml:space="preserve">    checkTensorShapeMatchesValueLength(featureName, featureValues, tensorShape)</w:t>
      </w:r>
    </w:p>
    <w:p>
      <w:pPr>
        <w:jc w:val="both"/>
      </w:pPr>
      <w:r/>
    </w:p>
    <w:p>
      <w:pPr>
        <w:jc w:val="both"/>
      </w:pPr>
      <w:r>
        <w:t xml:space="preserve">    val inputTensorBuilder = InferInputTensor.newBuilder().setName(featureName)</w:t>
      </w:r>
    </w:p>
    <w:p>
      <w:pPr>
        <w:jc w:val="both"/>
      </w:pPr>
      <w:r>
        <w:t xml:space="preserve">    tensorShape.foreach { shape =&gt;</w:t>
      </w:r>
    </w:p>
    <w:p>
      <w:pPr>
        <w:jc w:val="both"/>
      </w:pPr>
      <w:r>
        <w:t xml:space="preserve">      inputTensorBuilder.addShape(shape)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inputTensor = inputTensorBuilder</w:t>
      </w:r>
    </w:p>
    <w:p>
      <w:pPr>
        <w:jc w:val="both"/>
      </w:pPr>
      <w:r>
        <w:t xml:space="preserve">      .setDatatype("BYTES")</w:t>
      </w:r>
    </w:p>
    <w:p>
      <w:pPr>
        <w:jc w:val="both"/>
      </w:pPr>
      <w:r>
        <w:t xml:space="preserve">      .setContents {</w:t>
      </w:r>
    </w:p>
    <w:p>
      <w:pPr>
        <w:jc w:val="both"/>
      </w:pPr>
      <w:r>
        <w:t xml:space="preserve">        val contents = InferTensorContents.newBuilder()</w:t>
      </w:r>
    </w:p>
    <w:p>
      <w:pPr>
        <w:jc w:val="both"/>
      </w:pPr>
      <w:r>
        <w:t xml:space="preserve">        featureValues.foreach { featureValue =&gt;</w:t>
      </w:r>
    </w:p>
    <w:p>
      <w:pPr>
        <w:jc w:val="both"/>
      </w:pPr>
      <w:r>
        <w:t xml:space="preserve">          val featureValueBytes = ByteString.copyFromUtf8(featureValue)</w:t>
      </w:r>
    </w:p>
    <w:p>
      <w:pPr>
        <w:jc w:val="both"/>
      </w:pPr>
      <w:r>
        <w:t xml:space="preserve">          contents.addByteContents(featureValueBytes)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contents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  Seq(inputTensor)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buildFloat32InferInputTensor(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Seq[Float],</w:t>
      </w:r>
    </w:p>
    <w:p>
      <w:pPr>
        <w:jc w:val="both"/>
      </w:pPr>
      <w:r>
        <w:t xml:space="preserve">    tensorShape: Seq[Int]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/>
    </w:p>
    <w:p>
      <w:pPr>
        <w:jc w:val="both"/>
      </w:pPr>
      <w:r>
        <w:t xml:space="preserve">    checkTensorShapeMatchesValueLength(featureName, featureValues, tensorShape)</w:t>
      </w:r>
    </w:p>
    <w:p>
      <w:pPr>
        <w:jc w:val="both"/>
      </w:pPr>
      <w:r/>
    </w:p>
    <w:p>
      <w:pPr>
        <w:jc w:val="both"/>
      </w:pPr>
      <w:r>
        <w:t xml:space="preserve">    val inputTensorBuilder = InferInputTensor.newBuilder().setName(featureName)</w:t>
      </w:r>
    </w:p>
    <w:p>
      <w:pPr>
        <w:jc w:val="both"/>
      </w:pPr>
      <w:r>
        <w:t xml:space="preserve">    tensorShape.foreach { shape =&gt;</w:t>
      </w:r>
    </w:p>
    <w:p>
      <w:pPr>
        <w:jc w:val="both"/>
      </w:pPr>
      <w:r>
        <w:t xml:space="preserve">      inputTensorBuilder.addShape(shape)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inputTensor = inputTensorBuilder</w:t>
      </w:r>
    </w:p>
    <w:p>
      <w:pPr>
        <w:jc w:val="both"/>
      </w:pPr>
      <w:r>
        <w:t xml:space="preserve">      .setDatatype("FP32")</w:t>
      </w:r>
    </w:p>
    <w:p>
      <w:pPr>
        <w:jc w:val="both"/>
      </w:pPr>
      <w:r>
        <w:t xml:space="preserve">      .setContents {</w:t>
      </w:r>
    </w:p>
    <w:p>
      <w:pPr>
        <w:jc w:val="both"/>
      </w:pPr>
      <w:r>
        <w:t xml:space="preserve">        val contents = InferTensorContents.newBuilder()</w:t>
      </w:r>
    </w:p>
    <w:p>
      <w:pPr>
        <w:jc w:val="both"/>
      </w:pPr>
      <w:r>
        <w:t xml:space="preserve">        featureValues.foreach { featureValue =&gt;</w:t>
      </w:r>
    </w:p>
    <w:p>
      <w:pPr>
        <w:jc w:val="both"/>
      </w:pPr>
      <w:r>
        <w:t xml:space="preserve">          contents.addFp32Contents(featureValue.floatValue)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contents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  Seq(inputTensor)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buildInt64InferInputTensor(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Seq[Long],</w:t>
      </w:r>
    </w:p>
    <w:p>
      <w:pPr>
        <w:jc w:val="both"/>
      </w:pPr>
      <w:r>
        <w:t xml:space="preserve">    tensorShape: Seq[Int]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/>
    </w:p>
    <w:p>
      <w:pPr>
        <w:jc w:val="both"/>
      </w:pPr>
      <w:r>
        <w:t xml:space="preserve">    checkTensorShapeMatchesValueLength(featureName, featureValues, tensorShape)</w:t>
      </w:r>
    </w:p>
    <w:p>
      <w:pPr>
        <w:jc w:val="both"/>
      </w:pPr>
      <w:r/>
    </w:p>
    <w:p>
      <w:pPr>
        <w:jc w:val="both"/>
      </w:pPr>
      <w:r>
        <w:t xml:space="preserve">    val inputTensorBuilder = InferInputTensor.newBuilder().setName(featureName)</w:t>
      </w:r>
    </w:p>
    <w:p>
      <w:pPr>
        <w:jc w:val="both"/>
      </w:pPr>
      <w:r>
        <w:t xml:space="preserve">    tensorShape.foreach { shape =&gt;</w:t>
      </w:r>
    </w:p>
    <w:p>
      <w:pPr>
        <w:jc w:val="both"/>
      </w:pPr>
      <w:r>
        <w:t xml:space="preserve">      inputTensorBuilder.addShape(shape)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inputTensor = inputTensorBuilder</w:t>
      </w:r>
    </w:p>
    <w:p>
      <w:pPr>
        <w:jc w:val="both"/>
      </w:pPr>
      <w:r>
        <w:t xml:space="preserve">      .setDatatype("INT64")</w:t>
      </w:r>
    </w:p>
    <w:p>
      <w:pPr>
        <w:jc w:val="both"/>
      </w:pPr>
      <w:r>
        <w:t xml:space="preserve">      .setContents {</w:t>
      </w:r>
    </w:p>
    <w:p>
      <w:pPr>
        <w:jc w:val="both"/>
      </w:pPr>
      <w:r>
        <w:t xml:space="preserve">        val contents = InferTensorContents.newBuilder()</w:t>
      </w:r>
    </w:p>
    <w:p>
      <w:pPr>
        <w:jc w:val="both"/>
      </w:pPr>
      <w:r>
        <w:t xml:space="preserve">        featureValues.foreach { featureValue =&gt;</w:t>
      </w:r>
    </w:p>
    <w:p>
      <w:pPr>
        <w:jc w:val="both"/>
      </w:pPr>
      <w:r>
        <w:t xml:space="preserve">          contents.addInt64Contents(featureValue)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contents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  Seq(inputTensor)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UnexpectedFeatureTypeException(feature: Feature[_, _])</w:t>
      </w:r>
    </w:p>
    <w:p>
      <w:pPr>
        <w:jc w:val="both"/>
      </w:pPr>
      <w:r>
        <w:t xml:space="preserve">    extends UnsupportedOperationException(s"Unsupported Feature type passed in $feature")</w:t>
      </w:r>
    </w:p>
    <w:p>
      <w:pPr>
        <w:jc w:val="both"/>
      </w:pPr>
      <w:r/>
    </w:p>
    <w:p>
      <w:pPr>
        <w:jc w:val="both"/>
      </w:pPr>
      <w:r>
        <w:t>class FeatureValuesAndShapeMismatchException(</w:t>
      </w:r>
    </w:p>
    <w:p>
      <w:pPr>
        <w:jc w:val="both"/>
      </w:pPr>
      <w:r>
        <w:t xml:space="preserve">  featureName: String,</w:t>
      </w:r>
    </w:p>
    <w:p>
      <w:pPr>
        <w:jc w:val="both"/>
      </w:pPr>
      <w:r>
        <w:t xml:space="preserve">  featureValuesSize: Int,</w:t>
      </w:r>
    </w:p>
    <w:p>
      <w:pPr>
        <w:jc w:val="both"/>
      </w:pPr>
      <w:r>
        <w:t xml:space="preserve">  tensorShapeSize: Int)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s"Feature $featureName has mismatching FeatureValues (size: $featureValuesSize) and TensorShape (size: $tensorShapeSize)!")</w:t>
      </w:r>
    </w:p>
    <w:p>
      <w:pPr>
        <w:jc w:val="both"/>
      </w:pPr>
      <w:r/>
    </w:p>
    <w:p>
      <w:pPr>
        <w:jc w:val="both"/>
      </w:pPr>
      <w:r>
        <w:t>class UnexpectedDataTypeException[T](value: T, builder: InferInputTensorBuilder[_])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s"Unsupported data type ${value} passed in at ${builder.getClass.toString}")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