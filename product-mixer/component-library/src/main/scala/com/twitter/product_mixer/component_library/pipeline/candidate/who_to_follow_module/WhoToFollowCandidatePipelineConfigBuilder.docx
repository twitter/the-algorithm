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com.twitter.product_mixer.component_library.candidate_source.people_discovery.PeopleDiscoveryCandidateSource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WhoToFollowCandidatePipelineConfigBuilder @Inject() (</w:t>
      </w:r>
    </w:p>
    <w:p>
      <w:pPr>
        <w:jc w:val="both"/>
      </w:pPr>
      <w:r>
        <w:t xml:space="preserve">  whoToFollowCandidateSource: PeopleDiscoveryCandidateSource)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WhoToFollowCandidatePipelineConfig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 create a DependentCandidatePipelineConfig instead see [[WhoToFollowDependentCandidatePipelineConfigBuilder]].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injected classes are needed to populate parameters in this method, consider creating a</w:t>
      </w:r>
    </w:p>
    <w:p>
      <w:pPr>
        <w:jc w:val="both"/>
      </w:pPr>
      <w:r>
        <w:t xml:space="preserve">   *       ProductWhoToFollowCandidatePipelineConfigBuilder with a single `def build()` method. That</w:t>
      </w:r>
    </w:p>
    <w:p>
      <w:pPr>
        <w:jc w:val="both"/>
      </w:pPr>
      <w:r>
        <w:t xml:space="preserve">   *       product-specific builder class can then inject everything it needs (including this class),</w:t>
      </w:r>
    </w:p>
    <w:p>
      <w:pPr>
        <w:jc w:val="both"/>
      </w:pPr>
      <w:r>
        <w:t xml:space="preserve">   *       and delegate to this class's build() method within its own build()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PipelineQuery](</w:t>
      </w:r>
    </w:p>
    <w:p>
      <w:pPr>
        <w:jc w:val="both"/>
      </w:pPr>
      <w:r>
        <w:t xml:space="preserve">    moduleDisplayTypeBuilder: BaseModuleDisplayTypeBuilder[Query, UserCandidate],</w:t>
      </w:r>
    </w:p>
    <w:p>
      <w:pPr>
        <w:jc w:val="both"/>
      </w:pPr>
      <w:r>
        <w:t xml:space="preserve">    identifier: CandidatePipelineIdentifier = WhoToFollowCandidatePipelineConfig.identifier,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  alerts: Seq[Alert] = Seq.empty,</w:t>
      </w:r>
    </w:p>
    <w:p>
      <w:pPr>
        <w:jc w:val="both"/>
      </w:pPr>
      <w:r>
        <w:t xml:space="preserve">    gates: Seq[Gate[Query]] = Seq.empty,</w:t>
      </w:r>
    </w:p>
    <w:p>
      <w:pPr>
        <w:jc w:val="both"/>
      </w:pPr>
      <w:r>
        <w:t xml:space="preserve">    filters: Seq[Filter[Query, UserCandidate]] = Seq.empty,</w:t>
      </w:r>
    </w:p>
    <w:p>
      <w:pPr>
        <w:jc w:val="both"/>
      </w:pPr>
      <w:r>
        <w:t xml:space="preserve">    feedbackActionInfoBuilder: Option[BaseFeedbackActionInfoBuilder[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]] = None,</w:t>
      </w:r>
    </w:p>
    <w:p>
      <w:pPr>
        <w:jc w:val="both"/>
      </w:pPr>
      <w:r>
        <w:t xml:space="preserve">    displayLocationParam: Param[String] =</w:t>
      </w:r>
    </w:p>
    <w:p>
      <w:pPr>
        <w:jc w:val="both"/>
      </w:pPr>
      <w:r>
        <w:t xml:space="preserve">      StaticParam(WhoToFollowCandidatePipelineQueryTransformer.DisplayLocation),</w:t>
      </w:r>
    </w:p>
    <w:p>
      <w:pPr>
        <w:jc w:val="both"/>
      </w:pPr>
      <w:r>
        <w:t xml:space="preserve">    supportedLayoutsParam: Param[Seq[String]] =</w:t>
      </w:r>
    </w:p>
    <w:p>
      <w:pPr>
        <w:jc w:val="both"/>
      </w:pPr>
      <w:r>
        <w:t xml:space="preserve">      StaticParam(WhoToFollowCandidatePipelineQueryTransformer.SupportedLayouts),</w:t>
      </w:r>
    </w:p>
    <w:p>
      <w:pPr>
        <w:jc w:val="both"/>
      </w:pPr>
      <w:r>
        <w:t xml:space="preserve">    layoutVersionParam: Param[Int] =</w:t>
      </w:r>
    </w:p>
    <w:p>
      <w:pPr>
        <w:jc w:val="both"/>
      </w:pPr>
      <w:r>
        <w:t xml:space="preserve">      StaticParam(WhoToFollowCandidatePipelineQueryTransformer.LayoutVersion),</w:t>
      </w:r>
    </w:p>
    <w:p>
      <w:pPr>
        <w:jc w:val="both"/>
      </w:pPr>
      <w:r>
        <w:t xml:space="preserve">    excludedUserIdsFeature: Option[Feature[PipelineQuery, Seq[Long]]] = None,</w:t>
      </w:r>
    </w:p>
    <w:p>
      <w:pPr>
        <w:jc w:val="both"/>
      </w:pPr>
      <w:r>
        <w:t xml:space="preserve">  ): WhoToFollowCandidatePipelineConfig[Query] =</w:t>
      </w:r>
    </w:p>
    <w:p>
      <w:pPr>
        <w:jc w:val="both"/>
      </w:pPr>
      <w:r>
        <w:t xml:space="preserve">    new WhoToFollowCandidatePipelineConfig(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enabledDeciderParam = enabledDeciderParam,</w:t>
      </w:r>
    </w:p>
    <w:p>
      <w:pPr>
        <w:jc w:val="both"/>
      </w:pPr>
      <w:r>
        <w:t xml:space="preserve">      supportedClientParam = supportedClientParam,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moduleDisplayTypeBuilder = moduleDisplayTypeBuilder,</w:t>
      </w:r>
    </w:p>
    <w:p>
      <w:pPr>
        <w:jc w:val="both"/>
      </w:pPr>
      <w:r>
        <w:t xml:space="preserve">      whoToFollowCandidateSource = whoToFollowCandidateSource,</w:t>
      </w:r>
    </w:p>
    <w:p>
      <w:pPr>
        <w:jc w:val="both"/>
      </w:pPr>
      <w:r>
        <w:t xml:space="preserve">      filters = filters,</w:t>
      </w:r>
    </w:p>
    <w:p>
      <w:pPr>
        <w:jc w:val="both"/>
      </w:pPr>
      <w:r>
        <w:t xml:space="preserve">      feedbackActionInfoBuilder = feedbackActionInfoBuilder,</w:t>
      </w:r>
    </w:p>
    <w:p>
      <w:pPr>
        <w:jc w:val="both"/>
      </w:pPr>
      <w:r>
        <w:t xml:space="preserve">      displayLocationParam = displayLocationParam,</w:t>
      </w:r>
    </w:p>
    <w:p>
      <w:pPr>
        <w:jc w:val="both"/>
      </w:pPr>
      <w:r>
        <w:t xml:space="preserve">      supportedLayoutsParam = supportedLayoutsParam,</w:t>
      </w:r>
    </w:p>
    <w:p>
      <w:pPr>
        <w:jc w:val="both"/>
      </w:pPr>
      <w:r>
        <w:t xml:space="preserve">      layoutVersionParam = layoutVersionParam,</w:t>
      </w:r>
    </w:p>
    <w:p>
      <w:pPr>
        <w:jc w:val="both"/>
      </w:pPr>
      <w:r>
        <w:t xml:space="preserve">      excludedUserIdsFeature = excludedUserIdsFeature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