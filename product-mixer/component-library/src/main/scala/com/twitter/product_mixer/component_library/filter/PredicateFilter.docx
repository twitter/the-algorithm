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com.twitter.product_mixer.component_library.filter</w:t>
      </w:r>
    </w:p>
    <w:p>
      <w:pPr>
        <w:jc w:val="both"/>
      </w:pPr>
      <w:r/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com.twitter.product_mixer.core.functional_component.filter.FilterResult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com.twitter.product_mixer.core.model.common.identifier.FilterIdentifier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Predicate which will be applied to each candidate. True indicates that the candidate will be</w:t>
      </w:r>
    </w:p>
    <w:p>
      <w:pPr>
        <w:jc w:val="both"/>
      </w:pPr>
      <w:r>
        <w:t xml:space="preserve"> * @tparam Candidate - the type of the candidate</w:t>
      </w:r>
    </w:p>
    <w:p>
      <w:pPr>
        <w:jc w:val="both"/>
      </w:pPr>
      <w:r>
        <w:t xml:space="preserve"> */</w:t>
      </w:r>
    </w:p>
    <w:p>
      <w:pPr>
        <w:jc w:val="both"/>
      </w:pPr>
      <w:r>
        <w:t>trait ShouldKeepCandidate[Candidate] {</w:t>
      </w:r>
    </w:p>
    <w:p>
      <w:pPr>
        <w:jc w:val="both"/>
      </w:pPr>
      <w:r>
        <w:t xml:space="preserve">  def apply(candidate: Candidate): Boolean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PredicateFilter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Builds a simple Filter out of a predicate function from the candidate to a boolean. For clarity,</w:t>
      </w:r>
    </w:p>
    <w:p>
      <w:pPr>
        <w:jc w:val="both"/>
      </w:pPr>
      <w:r>
        <w:t xml:space="preserve">   * we recommend including the name of the shouldKeepCandidate parameter.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 {{{</w:t>
      </w:r>
    </w:p>
    <w:p>
      <w:pPr>
        <w:jc w:val="both"/>
      </w:pPr>
      <w:r>
        <w:t xml:space="preserve">   *  Filter.fromPredicate(</w:t>
      </w:r>
    </w:p>
    <w:p>
      <w:pPr>
        <w:jc w:val="both"/>
      </w:pPr>
      <w:r>
        <w:t xml:space="preserve">   *    FilterIdentifier("SomeFilter"),</w:t>
      </w:r>
    </w:p>
    <w:p>
      <w:pPr>
        <w:jc w:val="both"/>
      </w:pPr>
      <w:r>
        <w:t xml:space="preserve">   *    shouldKeepCandidate = { candidate: UserCandidate =&gt; candidate.id % 2 == 0L }</w:t>
      </w:r>
    </w:p>
    <w:p>
      <w:pPr>
        <w:jc w:val="both"/>
      </w:pPr>
      <w:r>
        <w:t xml:space="preserve">   *  )</w:t>
      </w:r>
    </w:p>
    <w:p>
      <w:pPr>
        <w:jc w:val="both"/>
      </w:pPr>
      <w:r>
        <w:t xml:space="preserve">   *  }}}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identifier A FilterIdentifier for the new filter</w:t>
      </w:r>
    </w:p>
    <w:p>
      <w:pPr>
        <w:jc w:val="both"/>
      </w:pPr>
      <w:r>
        <w:t xml:space="preserve">   * @param shouldKeepCandidate A predicate function from the candidate. Candidates will be kept</w:t>
      </w:r>
    </w:p>
    <w:p>
      <w:pPr>
        <w:jc w:val="both"/>
      </w:pPr>
      <w:r>
        <w:t xml:space="preserve">   *                            when this function returns True.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fromPredicate[Candidate &lt;: UniversalNoun[Any]](</w:t>
      </w:r>
    </w:p>
    <w:p>
      <w:pPr>
        <w:jc w:val="both"/>
      </w:pPr>
      <w:r>
        <w:t xml:space="preserve">    identifier: FilterIdentifier,</w:t>
      </w:r>
    </w:p>
    <w:p>
      <w:pPr>
        <w:jc w:val="both"/>
      </w:pPr>
      <w:r>
        <w:t xml:space="preserve">    shouldKeepCandidate: ShouldKeepCandidate[Candidate]</w:t>
      </w:r>
    </w:p>
    <w:p>
      <w:pPr>
        <w:jc w:val="both"/>
      </w:pPr>
      <w:r>
        <w:t xml:space="preserve">  ): Filter[PipelineQuery, Candidate] = {</w:t>
      </w:r>
    </w:p>
    <w:p>
      <w:pPr>
        <w:jc w:val="both"/>
      </w:pPr>
      <w:r>
        <w:t xml:space="preserve">    val i = identifier</w:t>
      </w:r>
    </w:p>
    <w:p>
      <w:pPr>
        <w:jc w:val="both"/>
      </w:pPr>
      <w:r/>
    </w:p>
    <w:p>
      <w:pPr>
        <w:jc w:val="both"/>
      </w:pPr>
      <w:r>
        <w:t xml:space="preserve">    new Filter[PipelineQuery, Candidate] {</w:t>
      </w:r>
    </w:p>
    <w:p>
      <w:pPr>
        <w:jc w:val="both"/>
      </w:pPr>
      <w:r>
        <w:t xml:space="preserve">      override val identifier: FilterIdentifier = i</w:t>
      </w:r>
    </w:p>
    <w:p>
      <w:pPr>
        <w:jc w:val="both"/>
      </w:pPr>
      <w:r/>
    </w:p>
    <w:p>
      <w:pPr>
        <w:jc w:val="both"/>
      </w:pPr>
      <w:r>
        <w:t xml:space="preserve">      /**</w:t>
      </w:r>
    </w:p>
    <w:p>
      <w:pPr>
        <w:jc w:val="both"/>
      </w:pPr>
      <w:r>
        <w:t xml:space="preserve">       * Filter the list of candidates</w:t>
      </w:r>
    </w:p>
    <w:p>
      <w:pPr>
        <w:jc w:val="both"/>
      </w:pPr>
      <w:r>
        <w:t xml:space="preserve">       *</w:t>
      </w:r>
    </w:p>
    <w:p>
      <w:pPr>
        <w:jc w:val="both"/>
      </w:pPr>
      <w:r>
        <w:t xml:space="preserve">       * @return a FilterResult including both the list of kept candidate and the list of removed candidates</w:t>
      </w:r>
    </w:p>
    <w:p>
      <w:pPr>
        <w:jc w:val="both"/>
      </w:pPr>
      <w:r>
        <w:t xml:space="preserve">       */</w:t>
      </w:r>
    </w:p>
    <w:p>
      <w:pPr>
        <w:jc w:val="both"/>
      </w:pPr>
      <w:r>
        <w:t xml:space="preserve">      override def apply(</w:t>
      </w:r>
    </w:p>
    <w:p>
      <w:pPr>
        <w:jc w:val="both"/>
      </w:pPr>
      <w:r>
        <w:t xml:space="preserve">        query: PipelineQuery,</w:t>
      </w:r>
    </w:p>
    <w:p>
      <w:pPr>
        <w:jc w:val="both"/>
      </w:pPr>
      <w:r>
        <w:t xml:space="preserve">        candidates: Seq[CandidateWithFeatures[Candidate]]</w:t>
      </w:r>
    </w:p>
    <w:p>
      <w:pPr>
        <w:jc w:val="both"/>
      </w:pPr>
      <w:r>
        <w:t xml:space="preserve">      ): Stitch[FilterResult[Candidate]] = {</w:t>
      </w:r>
    </w:p>
    <w:p>
      <w:pPr>
        <w:jc w:val="both"/>
      </w:pPr>
      <w:r>
        <w:t xml:space="preserve">        val (keptCandidates, removedCandidates) = candidates.map(_.candidate).partition {</w:t>
      </w:r>
    </w:p>
    <w:p>
      <w:pPr>
        <w:jc w:val="both"/>
      </w:pPr>
      <w:r>
        <w:t xml:space="preserve">          filterCandidate =&gt;</w:t>
      </w:r>
    </w:p>
    <w:p>
      <w:pPr>
        <w:jc w:val="both"/>
      </w:pPr>
      <w:r>
        <w:t xml:space="preserve">            shouldKeepCandidate(filterCandidate)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Stitch.value(FilterResult(kept = keptCandidates, removed = removedCandidates))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