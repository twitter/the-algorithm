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com.twitter.product_mixer.component_library.selector.DropSelector.dropDuplicates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only the first instance of a candidate in the `result` as determined by comparing</w:t>
      </w:r>
    </w:p>
    <w:p>
      <w:pPr>
        <w:jc w:val="both"/>
      </w:pPr>
      <w:r>
        <w:t xml:space="preserve"> * the contained candidate ID and class type. Subsequent matching instances will be dropped. For</w:t>
      </w:r>
    </w:p>
    <w:p>
      <w:pPr>
        <w:jc w:val="both"/>
      </w:pPr>
      <w:r>
        <w:t xml:space="preserve"> * more details, see DropSelector#dropDuplicates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duplicationKey how to generate the key used to identify duplicate candidates (by default use id and class name)</w:t>
      </w:r>
    </w:p>
    <w:p>
      <w:pPr>
        <w:jc w:val="both"/>
      </w:pPr>
      <w:r>
        <w:t xml:space="preserve"> * @param mergeStrategy how to merge two candidates with the same key (by default pick the first one)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[[com.twitter.product_mixer.component_library.model.candidate.CursorCandidate]] are ignored.</w:t>
      </w:r>
    </w:p>
    <w:p>
      <w:pPr>
        <w:jc w:val="both"/>
      </w:pPr>
      <w:r>
        <w:t xml:space="preserve"> * @note [[com.twitter.product_mixer.core.model.common.presentation.ModuleCandidateWithDetails]] are ignored.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`result`</w:t>
      </w:r>
    </w:p>
    <w:p>
      <w:pPr>
        <w:jc w:val="both"/>
      </w:pPr>
      <w:r>
        <w:t xml:space="preserve"> * `Seq(sourceA_Id1, sourceA_Id1, sourceA_Id2, sourceB_id1, sourceB_id2, sourceB_id3, sourceC_id4)`</w:t>
      </w:r>
    </w:p>
    <w:p>
      <w:pPr>
        <w:jc w:val="both"/>
      </w:pPr>
      <w:r>
        <w:t xml:space="preserve"> * then the output result will be `Seq(sourceA_Id1, sourceA_Id2, sourceB_id3, sourceC_id4)`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DropDuplicateResults(</w:t>
      </w:r>
    </w:p>
    <w:p>
      <w:pPr>
        <w:jc w:val="both"/>
      </w:pPr>
      <w:r>
        <w:t xml:space="preserve">  duplicationKey: DeduplicationKey[_] = IdAndClassDuplicationKey,</w:t>
      </w:r>
    </w:p>
    <w:p>
      <w:pPr>
        <w:jc w:val="both"/>
      </w:pPr>
      <w:r>
        <w:t xml:space="preserve">  mergeStrategy: CandidateMergeStrategy = PickFirstCandidateMerger)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AllPipelines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dedupedResults = dropDuplicates(</w:t>
      </w:r>
    </w:p>
    <w:p>
      <w:pPr>
        <w:jc w:val="both"/>
      </w:pPr>
      <w:r>
        <w:t xml:space="preserve">      pipelineScope = pipelineScope,</w:t>
      </w:r>
    </w:p>
    <w:p>
      <w:pPr>
        <w:jc w:val="both"/>
      </w:pPr>
      <w:r>
        <w:t xml:space="preserve">      candidates = result,</w:t>
      </w:r>
    </w:p>
    <w:p>
      <w:pPr>
        <w:jc w:val="both"/>
      </w:pPr>
      <w:r>
        <w:t xml:space="preserve">      duplicationKey = duplicationKey,</w:t>
      </w:r>
    </w:p>
    <w:p>
      <w:pPr>
        <w:jc w:val="both"/>
      </w:pPr>
      <w:r>
        <w:t xml:space="preserve">      mergeStrategy = mergeStrategy)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dedupedResults)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