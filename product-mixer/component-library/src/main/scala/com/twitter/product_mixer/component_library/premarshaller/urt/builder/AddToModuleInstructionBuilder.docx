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com.twitter.product_mixer.core.model.marshalling.response.urt.AddToModuleTimelineInstruction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com.twitter.product_mixer.core.model.marshalling.response.urt.TimelineModule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AddToModuleInstructionBuilder[Query &lt;: PipelineQuery](</w:t>
      </w:r>
    </w:p>
    <w:p>
      <w:pPr>
        <w:jc w:val="both"/>
      </w:pPr>
      <w:r>
        <w:t xml:space="preserve">  override val includeInstruction: IncludeInstruction[Query] = AlwaysInclude)</w:t>
      </w:r>
    </w:p>
    <w:p>
      <w:pPr>
        <w:jc w:val="both"/>
      </w:pPr>
      <w:r>
        <w:t xml:space="preserve">    extends UrtInstructionBuilder[Query, AddToModuleTimelineInstruction] {</w:t>
      </w:r>
    </w:p>
    <w:p>
      <w:pPr>
        <w:jc w:val="both"/>
      </w:pPr>
      <w:r/>
    </w:p>
    <w:p>
      <w:pPr>
        <w:jc w:val="both"/>
      </w:pPr>
      <w:r>
        <w:t xml:space="preserve">  override def build(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Seq[AddToModuleTimelineInstruction] = {</w:t>
      </w:r>
    </w:p>
    <w:p>
      <w:pPr>
        <w:jc w:val="both"/>
      </w:pPr>
      <w:r>
        <w:t xml:space="preserve">    if (includeInstruction(query, entries)) {</w:t>
      </w:r>
    </w:p>
    <w:p>
      <w:pPr>
        <w:jc w:val="both"/>
      </w:pPr>
      <w:r>
        <w:t xml:space="preserve">      val moduleEntries = entries.collect {</w:t>
      </w:r>
    </w:p>
    <w:p>
      <w:pPr>
        <w:jc w:val="both"/>
      </w:pPr>
      <w:r>
        <w:t xml:space="preserve">        case module: TimelineModule =&gt; module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(moduleEntries.nonEmpty) {</w:t>
      </w:r>
    </w:p>
    <w:p>
      <w:pPr>
        <w:jc w:val="both"/>
      </w:pPr>
      <w:r>
        <w:t xml:space="preserve">        assert(moduleEntries.size == 1, "Currently we only support appending to one module")</w:t>
      </w:r>
    </w:p>
    <w:p>
      <w:pPr>
        <w:jc w:val="both"/>
      </w:pPr>
      <w:r>
        <w:t xml:space="preserve">        moduleEntries.headOption.map { moduleEntry =&gt;</w:t>
      </w:r>
    </w:p>
    <w:p>
      <w:pPr>
        <w:jc w:val="both"/>
      </w:pPr>
      <w:r>
        <w:t xml:space="preserve">          AddToModuleTimelineInstruction(</w:t>
      </w:r>
    </w:p>
    <w:p>
      <w:pPr>
        <w:jc w:val="both"/>
      </w:pPr>
      <w:r>
        <w:t xml:space="preserve">            moduleItems = moduleEntry.items,</w:t>
      </w:r>
    </w:p>
    <w:p>
      <w:pPr>
        <w:jc w:val="both"/>
      </w:pPr>
      <w:r>
        <w:t xml:space="preserve">            moduleEntryId = moduleEntry.entryIdentifier,</w:t>
      </w:r>
    </w:p>
    <w:p>
      <w:pPr>
        <w:jc w:val="both"/>
      </w:pPr>
      <w:r>
        <w:t xml:space="preserve">            // Currently configuring moduleItemEntryId and prepend fields are not supported.</w:t>
      </w:r>
    </w:p>
    <w:p>
      <w:pPr>
        <w:jc w:val="both"/>
      </w:pPr>
      <w:r>
        <w:t xml:space="preserve">            moduleItemEntryId = None,</w:t>
      </w:r>
    </w:p>
    <w:p>
      <w:pPr>
        <w:jc w:val="both"/>
      </w:pPr>
      <w:r>
        <w:t xml:space="preserve">            prepend = None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}.toSeq</w:t>
      </w:r>
    </w:p>
    <w:p>
      <w:pPr>
        <w:jc w:val="both"/>
      </w:pPr>
      <w:r>
        <w:t xml:space="preserve">      else Seq.empty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Seq.empty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