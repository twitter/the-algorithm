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com.twitter.product_mixer.component_library.filter.tweet_impression</w:t>
      </w:r>
    </w:p>
    <w:p>
      <w:pPr>
        <w:jc w:val="both"/>
      </w:pPr>
      <w:r/>
    </w:p>
    <w:p>
      <w:pPr>
        <w:jc w:val="both"/>
      </w:pPr>
      <w:r>
        <w:t>import com.twitter.product_mixer.component_library.feature_hydrator.query.impressed_tweets.ImpressedTweets</w:t>
      </w:r>
    </w:p>
    <w:p>
      <w:pPr>
        <w:jc w:val="both"/>
      </w:pPr>
      <w:r>
        <w:t>import com.twitter.product_mixer.component_library.model.candidate.BaseTweetCandidate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com.twitter.product_mixer.core.functional_component.filter.FilterResult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Filters out tweets that the user has seen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TweetImpressionFilter[Candidate &lt;: BaseTweetCandidate](</w:t>
      </w:r>
    </w:p>
    <w:p>
      <w:pPr>
        <w:jc w:val="both"/>
      </w:pPr>
      <w:r>
        <w:t>) extends Filter[PipelineQuery, Candidate] {</w:t>
      </w:r>
    </w:p>
    <w:p>
      <w:pPr>
        <w:jc w:val="both"/>
      </w:pPr>
      <w:r/>
    </w:p>
    <w:p>
      <w:pPr>
        <w:jc w:val="both"/>
      </w:pPr>
      <w:r>
        <w:t xml:space="preserve">  override val identifier: FilterIdentifier = FilterIdentifier("TweetImpression")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Seq[CandidateWithFeatures[Candidate]]</w:t>
      </w:r>
    </w:p>
    <w:p>
      <w:pPr>
        <w:jc w:val="both"/>
      </w:pPr>
      <w:r>
        <w:t xml:space="preserve">  ): Stitch[FilterResult[Candidate]] = {</w:t>
      </w:r>
    </w:p>
    <w:p>
      <w:pPr>
        <w:jc w:val="both"/>
      </w:pPr>
      <w:r/>
    </w:p>
    <w:p>
      <w:pPr>
        <w:jc w:val="both"/>
      </w:pPr>
      <w:r>
        <w:t xml:space="preserve">    // Set of Tweets that have impressed the user</w:t>
      </w:r>
    </w:p>
    <w:p>
      <w:pPr>
        <w:jc w:val="both"/>
      </w:pPr>
      <w:r>
        <w:t xml:space="preserve">    val impressedTweetsSet: Set[Long] = query.features match {</w:t>
      </w:r>
    </w:p>
    <w:p>
      <w:pPr>
        <w:jc w:val="both"/>
      </w:pPr>
      <w:r>
        <w:t xml:space="preserve">      case Some(featureMap) =&gt; featureMap.getOrElse(ImpressedTweets, Seq.empty).toSet</w:t>
      </w:r>
    </w:p>
    <w:p>
      <w:pPr>
        <w:jc w:val="both"/>
      </w:pPr>
      <w:r>
        <w:t xml:space="preserve">      case None =&gt; Set.empty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(keptCandidates, removedCandidates) = candidates.partition { filteredCandidate =&gt;</w:t>
      </w:r>
    </w:p>
    <w:p>
      <w:pPr>
        <w:jc w:val="both"/>
      </w:pPr>
      <w:r>
        <w:t xml:space="preserve">      !impressedTweetsSet.contains(filteredCandidate.candidate.id)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Stitch.value(FilterResult(keptCandidates.map(_.candidate), removedCandidates.map(_.candidate)))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