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com.twitter.product_mixer.component_library.side_effect.metrics</w:t>
      </w:r>
    </w:p>
    <w:p>
      <w:pPr>
        <w:jc w:val="both"/>
      </w:pPr>
      <w:r/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com.twitter.logpipeline.client.common.EventPublisher</w:t>
      </w:r>
    </w:p>
    <w:p>
      <w:pPr>
        <w:jc w:val="both"/>
      </w:pPr>
      <w:r>
        <w:t>import com.twitter.product_mixer.component_library.side_effect.ScribeClientEventSideEffect</w:t>
      </w:r>
    </w:p>
    <w:p>
      <w:pPr>
        <w:jc w:val="both"/>
      </w:pPr>
      <w:r>
        <w:t>import com.twitter.product_mixer.component_library.side_effect.ScribeClientEventSideEffect.EventNamespace</w:t>
      </w:r>
    </w:p>
    <w:p>
      <w:pPr>
        <w:jc w:val="both"/>
      </w:pPr>
      <w:r>
        <w:t>import com.twitter.product_mixer.component_library.side_effect.ScribeClientEventSideEffect.ClientEvent</w:t>
      </w:r>
    </w:p>
    <w:p>
      <w:pPr>
        <w:jc w:val="both"/>
      </w:pPr>
      <w:r>
        <w:t>import com.twitter.product_mixer.core.model.common.identifier.SideEffectIdentifier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com.twitter.product_mixer.core.model.marshalling.HasMarshalling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Config of a client event to be scribed under certain namespace.</w:t>
      </w:r>
    </w:p>
    <w:p>
      <w:pPr>
        <w:jc w:val="both"/>
      </w:pPr>
      <w:r>
        <w:t xml:space="preserve"> * @param eventNamespaceOverride overrides the default eventNamespace in the side effect.</w:t>
      </w:r>
    </w:p>
    <w:p>
      <w:pPr>
        <w:jc w:val="both"/>
      </w:pPr>
      <w:r>
        <w:t xml:space="preserve"> *                               Note that its fields (section/component/element/action) will</w:t>
      </w:r>
    </w:p>
    <w:p>
      <w:pPr>
        <w:jc w:val="both"/>
      </w:pPr>
      <w:r>
        <w:t xml:space="preserve"> *                               override the default namespace fields only if the fields are not</w:t>
      </w:r>
    </w:p>
    <w:p>
      <w:pPr>
        <w:jc w:val="both"/>
      </w:pPr>
      <w:r>
        <w:t xml:space="preserve"> *                               None. i.e. if you want to override the "section" field in the</w:t>
      </w:r>
    </w:p>
    <w:p>
      <w:pPr>
        <w:jc w:val="both"/>
      </w:pPr>
      <w:r>
        <w:t xml:space="preserve"> *                               default namespace with an empty section, you must specify</w:t>
      </w:r>
    </w:p>
    <w:p>
      <w:pPr>
        <w:jc w:val="both"/>
      </w:pPr>
      <w:r>
        <w:t xml:space="preserve"> *                                  section = Some("")</w:t>
      </w:r>
    </w:p>
    <w:p>
      <w:pPr>
        <w:jc w:val="both"/>
      </w:pPr>
      <w:r>
        <w:t xml:space="preserve"> *                               in the override instead of</w:t>
      </w:r>
    </w:p>
    <w:p>
      <w:pPr>
        <w:jc w:val="both"/>
      </w:pPr>
      <w:r>
        <w:t xml:space="preserve"> *                                  section = None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metricFunction the function that extracts the metric value from a candidate.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EventConfig(</w:t>
      </w:r>
    </w:p>
    <w:p>
      <w:pPr>
        <w:jc w:val="both"/>
      </w:pPr>
      <w:r>
        <w:t xml:space="preserve">  eventNamespaceOverride: EventNamespace,</w:t>
      </w:r>
    </w:p>
    <w:p>
      <w:pPr>
        <w:jc w:val="both"/>
      </w:pPr>
      <w:r>
        <w:t xml:space="preserve">  metricFunction: CandidateMetricFunction)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Side effect to log client events server-side and to build metrics in the metric center.</w:t>
      </w:r>
    </w:p>
    <w:p>
      <w:pPr>
        <w:jc w:val="both"/>
      </w:pPr>
      <w:r>
        <w:t xml:space="preserve"> * By default will return "requests" event config.</w:t>
      </w:r>
    </w:p>
    <w:p>
      <w:pPr>
        <w:jc w:val="both"/>
      </w:pPr>
      <w:r>
        <w:t xml:space="preserve"> */</w:t>
      </w:r>
    </w:p>
    <w:p>
      <w:pPr>
        <w:jc w:val="both"/>
      </w:pPr>
      <w:r>
        <w:t>class ScribeClientEventMetricsSideEffect[</w:t>
      </w:r>
    </w:p>
    <w:p>
      <w:pPr>
        <w:jc w:val="both"/>
      </w:pPr>
      <w:r>
        <w:t xml:space="preserve">  Query &lt;: PipelineQuery,</w:t>
      </w:r>
    </w:p>
    <w:p>
      <w:pPr>
        <w:jc w:val="both"/>
      </w:pPr>
      <w:r>
        <w:t xml:space="preserve">  UnmarshalledResponseType &lt;: HasMarshalling</w:t>
      </w:r>
    </w:p>
    <w:p>
      <w:pPr>
        <w:jc w:val="both"/>
      </w:pPr>
      <w:r>
        <w:t>](</w:t>
      </w:r>
    </w:p>
    <w:p>
      <w:pPr>
        <w:jc w:val="both"/>
      </w:pPr>
      <w:r>
        <w:t xml:space="preserve">  override val identifier: SideEffectIdentifier,</w:t>
      </w:r>
    </w:p>
    <w:p>
      <w:pPr>
        <w:jc w:val="both"/>
      </w:pPr>
      <w:r>
        <w:t xml:space="preserve">  override val logPipelinePublisher: EventPublisher[LogEvent],</w:t>
      </w:r>
    </w:p>
    <w:p>
      <w:pPr>
        <w:jc w:val="both"/>
      </w:pPr>
      <w:r>
        <w:t xml:space="preserve">  override val page: String,</w:t>
      </w:r>
    </w:p>
    <w:p>
      <w:pPr>
        <w:jc w:val="both"/>
      </w:pPr>
      <w:r>
        <w:t xml:space="preserve">  defaultEventNamespace: EventNamespace,</w:t>
      </w:r>
    </w:p>
    <w:p>
      <w:pPr>
        <w:jc w:val="both"/>
      </w:pPr>
      <w:r>
        <w:t xml:space="preserve">  eventConfigs: Seq[EventConfig])</w:t>
      </w:r>
    </w:p>
    <w:p>
      <w:pPr>
        <w:jc w:val="both"/>
      </w:pPr>
      <w:r>
        <w:t xml:space="preserve">    extends ScribeClientEventSideEffect[Query, UnmarshalledResponseType] {</w:t>
      </w:r>
    </w:p>
    <w:p>
      <w:pPr>
        <w:jc w:val="both"/>
      </w:pPr>
      <w:r/>
    </w:p>
    <w:p>
      <w:pPr>
        <w:jc w:val="both"/>
      </w:pPr>
      <w:r>
        <w:t xml:space="preserve">  override def buildClientEvents(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selectedCandidates: Seq[CandidateWithDetails],</w:t>
      </w:r>
    </w:p>
    <w:p>
      <w:pPr>
        <w:jc w:val="both"/>
      </w:pPr>
      <w:r>
        <w:t xml:space="preserve">    remainingCandidates: Seq[CandidateWithDetails],</w:t>
      </w:r>
    </w:p>
    <w:p>
      <w:pPr>
        <w:jc w:val="both"/>
      </w:pPr>
      <w:r>
        <w:t xml:space="preserve">    droppedCandidates: Seq[CandidateWithDetails],</w:t>
      </w:r>
    </w:p>
    <w:p>
      <w:pPr>
        <w:jc w:val="both"/>
      </w:pPr>
      <w:r>
        <w:t xml:space="preserve">    response: UnmarshalledResponseType</w:t>
      </w:r>
    </w:p>
    <w:p>
      <w:pPr>
        <w:jc w:val="both"/>
      </w:pPr>
      <w:r>
        <w:t xml:space="preserve">  ): Seq[ScribeClientEventSideEffect.ClientEvent] = {</w:t>
      </w:r>
    </w:p>
    <w:p>
      <w:pPr>
        <w:jc w:val="both"/>
      </w:pPr>
      <w:r>
        <w:t xml:space="preserve">    // count the number of client events of type "requests"</w:t>
      </w:r>
    </w:p>
    <w:p>
      <w:pPr>
        <w:jc w:val="both"/>
      </w:pPr>
      <w:r>
        <w:t xml:space="preserve">    val requestClientEvent = ClientEvent(</w:t>
      </w:r>
    </w:p>
    <w:p>
      <w:pPr>
        <w:jc w:val="both"/>
      </w:pPr>
      <w:r>
        <w:t xml:space="preserve">      namespace = buildEventNamespace(EventNamespace(action = Some("requests")))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eventConfigs</w:t>
      </w:r>
    </w:p>
    <w:p>
      <w:pPr>
        <w:jc w:val="both"/>
      </w:pPr>
      <w:r>
        <w:t xml:space="preserve">      .map { config =&gt;</w:t>
      </w:r>
    </w:p>
    <w:p>
      <w:pPr>
        <w:jc w:val="both"/>
      </w:pPr>
      <w:r>
        <w:t xml:space="preserve">        ClientEvent(</w:t>
      </w:r>
    </w:p>
    <w:p>
      <w:pPr>
        <w:jc w:val="both"/>
      </w:pPr>
      <w:r>
        <w:t xml:space="preserve">          namespace = buildEventNamespace(config.eventNamespaceOverride),</w:t>
      </w:r>
    </w:p>
    <w:p>
      <w:pPr>
        <w:jc w:val="both"/>
      </w:pPr>
      <w:r>
        <w:t xml:space="preserve">          eventValue = Some(selectedCandidates.map(config.metricFunction(_)).sum))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// scribe client event only when the metric sum is non-zero</w:t>
      </w:r>
    </w:p>
    <w:p>
      <w:pPr>
        <w:jc w:val="both"/>
      </w:pPr>
      <w:r>
        <w:t xml:space="preserve">      .filter(clientEvent =&gt; clientEvent.eventValue.exists(_ &gt; 0L)) :+ requestClientEvent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buildEventNamespace(eventNamespaceOverride: EventNamespace): EventNamespace =</w:t>
      </w:r>
    </w:p>
    <w:p>
      <w:pPr>
        <w:jc w:val="both"/>
      </w:pPr>
      <w:r>
        <w:t xml:space="preserve">    EventNamespace(</w:t>
      </w:r>
    </w:p>
    <w:p>
      <w:pPr>
        <w:jc w:val="both"/>
      </w:pPr>
      <w:r>
        <w:t xml:space="preserve">      section = eventNamespaceOverride.section.orElse(defaultEventNamespace.section),</w:t>
      </w:r>
    </w:p>
    <w:p>
      <w:pPr>
        <w:jc w:val="both"/>
      </w:pPr>
      <w:r>
        <w:t xml:space="preserve">      component = eventNamespaceOverride.component.orElse(defaultEventNamespace.component),</w:t>
      </w:r>
    </w:p>
    <w:p>
      <w:pPr>
        <w:jc w:val="both"/>
      </w:pPr>
      <w:r>
        <w:t xml:space="preserve">      element = eventNamespaceOverride.element.orElse(defaultEventNamespace.element),</w:t>
      </w:r>
    </w:p>
    <w:p>
      <w:pPr>
        <w:jc w:val="both"/>
      </w:pPr>
      <w:r>
        <w:t xml:space="preserve">      action = eventNamespaceOverride.action.orElse(defaultEventNamespace.action)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