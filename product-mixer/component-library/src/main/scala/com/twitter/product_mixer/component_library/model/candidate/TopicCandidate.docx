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trait BaseTopicCandidate extends UniversalNoun[Long]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TopicCandidate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TopicCandidate private (</w:t>
      </w:r>
    </w:p>
    <w:p>
      <w:pPr>
        <w:jc w:val="both"/>
      </w:pPr>
      <w:r>
        <w:t xml:space="preserve">  override val id: Long)</w:t>
      </w:r>
    </w:p>
    <w:p>
      <w:pPr>
        <w:jc w:val="both"/>
      </w:pPr>
      <w:r>
        <w:t xml:space="preserve">    extends BaseTopicCandidate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that.isInstanceOf[TopicCandidate]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TopicCandidate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 &amp;&amp; (id == candidate.id))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TopicCandidate {</w:t>
      </w:r>
    </w:p>
    <w:p>
      <w:pPr>
        <w:jc w:val="both"/>
      </w:pPr>
      <w:r>
        <w:t xml:space="preserve">  def apply(id: Long): TopicCandidate = new TopicCandidate(id)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CategorizedTopicCandidate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@deprecated("Prefer TopicCandidate")</w:t>
      </w:r>
    </w:p>
    <w:p>
      <w:pPr>
        <w:jc w:val="both"/>
      </w:pPr>
      <w:r>
        <w:t>final class CategorizedTopicCandidate private 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val categoryId: Option[Long],</w:t>
      </w:r>
    </w:p>
    <w:p>
      <w:pPr>
        <w:jc w:val="both"/>
      </w:pPr>
      <w:r>
        <w:t xml:space="preserve">  val categoryName: Option[String])</w:t>
      </w:r>
    </w:p>
    <w:p>
      <w:pPr>
        <w:jc w:val="both"/>
      </w:pPr>
      <w:r>
        <w:t xml:space="preserve">    extends BaseTopicCandidate {</w:t>
      </w:r>
    </w:p>
    <w:p>
      <w:pPr>
        <w:jc w:val="both"/>
      </w:pPr>
      <w:r/>
    </w:p>
    <w:p>
      <w:pPr>
        <w:jc w:val="both"/>
      </w:pPr>
      <w:r>
        <w:t xml:space="preserve">  override def canEqual(that: Any): Boolean = that.isInstanceOf[CategorizedTopicCandidate]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CategorizedTopicCandidate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</w:t>
      </w:r>
    </w:p>
    <w:p>
      <w:pPr>
        <w:jc w:val="both"/>
      </w:pPr>
      <w:r>
        <w:t xml:space="preserve">              (hashCode == candidate.hashCode)</w:t>
      </w:r>
    </w:p>
    <w:p>
      <w:pPr>
        <w:jc w:val="both"/>
      </w:pPr>
      <w:r>
        <w:t xml:space="preserve">                &amp;&amp; (id == candidate.id &amp;&amp; categoryId == candidate.categoryId &amp;&amp; categoryName == candidate.categoryName)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  data structure), assuming stable hashCode implementations for these objects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31 * (</w:t>
      </w:r>
    </w:p>
    <w:p>
      <w:pPr>
        <w:jc w:val="both"/>
      </w:pPr>
      <w:r>
        <w:t xml:space="preserve">        id.##</w:t>
      </w:r>
    </w:p>
    <w:p>
      <w:pPr>
        <w:jc w:val="both"/>
      </w:pPr>
      <w:r>
        <w:t xml:space="preserve">      ) + categoryId.##</w:t>
      </w:r>
    </w:p>
    <w:p>
      <w:pPr>
        <w:jc w:val="both"/>
      </w:pPr>
      <w:r>
        <w:t xml:space="preserve">    ) + categoryName.##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CategorizedTopicCandidate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id: Long,</w:t>
      </w:r>
    </w:p>
    <w:p>
      <w:pPr>
        <w:jc w:val="both"/>
      </w:pPr>
      <w:r>
        <w:t xml:space="preserve">    categoryId: Option[Long] = None,</w:t>
      </w:r>
    </w:p>
    <w:p>
      <w:pPr>
        <w:jc w:val="both"/>
      </w:pPr>
      <w:r>
        <w:t xml:space="preserve">    categoryName: Option[String] = None</w:t>
      </w:r>
    </w:p>
    <w:p>
      <w:pPr>
        <w:jc w:val="both"/>
      </w:pPr>
      <w:r>
        <w:t xml:space="preserve">  ): CategorizedTopicCandidate =</w:t>
      </w:r>
    </w:p>
    <w:p>
      <w:pPr>
        <w:jc w:val="both"/>
      </w:pPr>
      <w:r>
        <w:t xml:space="preserve">    new CategorizedTopicCandidate(id, categoryId, categoryName)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