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com.twitter.product_mixer.component_library.decorator.urt.builder.item.card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com.twitter.product_mixer.component_library.decorator.urt.builder.item.card.CardCandidateUtrItemBuilder.CardClientEventInfoElement</w:t>
      </w:r>
    </w:p>
    <w:p>
      <w:pPr>
        <w:jc w:val="both"/>
      </w:pPr>
      <w:r>
        <w:t>import com.twitter.product_mixer.component_library.model.candidate.CardCandidate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com.twitter.product_mixer.core.functional_component.decorator.urt.builder.metadata.BaseStr</w:t>
      </w:r>
    </w:p>
    <w:p>
      <w:pPr>
        <w:jc w:val="both"/>
      </w:pPr>
      <w:r>
        <w:t>import com.twitter.product_mixer.core.functional_component.decorator.urt.builder.metadata.BaseUrlBuilder</w:t>
      </w:r>
    </w:p>
    <w:p>
      <w:pPr>
        <w:jc w:val="both"/>
      </w:pPr>
      <w:r>
        <w:t>import com.twitter.product_mixer.core.model.marshalling.response.urt.item.card.CardDisplayType</w:t>
      </w:r>
    </w:p>
    <w:p>
      <w:pPr>
        <w:jc w:val="both"/>
      </w:pPr>
      <w:r>
        <w:t>import com.twitter.product_mixer.core.model.marshalling.response.urt.item.card.CardItem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CardCandidateUtrItemBuilder {</w:t>
      </w:r>
    </w:p>
    <w:p>
      <w:pPr>
        <w:jc w:val="both"/>
      </w:pPr>
      <w:r>
        <w:t xml:space="preserve">  val CardClientEventInfoElement: String = "card"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CardCandidateUtrItemBuilder[-Query &lt;: PipelineQuery](</w:t>
      </w:r>
    </w:p>
    <w:p>
      <w:pPr>
        <w:jc w:val="both"/>
      </w:pPr>
      <w:r>
        <w:t xml:space="preserve">  clientEventInfoBuilder: BaseClientEventInfoBuilder[Query, CardCandidate],</w:t>
      </w:r>
    </w:p>
    <w:p>
      <w:pPr>
        <w:jc w:val="both"/>
      </w:pPr>
      <w:r>
        <w:t xml:space="preserve">  cardUrlBuilder: BaseStr[Query, CardCandidate],</w:t>
      </w:r>
    </w:p>
    <w:p>
      <w:pPr>
        <w:jc w:val="both"/>
      </w:pPr>
      <w:r>
        <w:t xml:space="preserve">  textBuilder: Option[BaseStr[Query, CardCandidate]],</w:t>
      </w:r>
    </w:p>
    <w:p>
      <w:pPr>
        <w:jc w:val="both"/>
      </w:pPr>
      <w:r>
        <w:t xml:space="preserve">  subtextBuilder: Option[BaseStr[Query, CardCandidate]],</w:t>
      </w:r>
    </w:p>
    <w:p>
      <w:pPr>
        <w:jc w:val="both"/>
      </w:pPr>
      <w:r>
        <w:t xml:space="preserve">  urlBuilder: Option[BaseUrlBuilder[Query, CardCandidate]],</w:t>
      </w:r>
    </w:p>
    <w:p>
      <w:pPr>
        <w:jc w:val="both"/>
      </w:pPr>
      <w:r>
        <w:t xml:space="preserve">  cardDisplayType: Option[CardDisplayType],</w:t>
      </w:r>
    </w:p>
    <w:p>
      <w:pPr>
        <w:jc w:val="both"/>
      </w:pPr>
      <w:r>
        <w:t xml:space="preserve">  feedbackActionInfoBuilder: Option[</w:t>
      </w:r>
    </w:p>
    <w:p>
      <w:pPr>
        <w:jc w:val="both"/>
      </w:pPr>
      <w:r>
        <w:t xml:space="preserve">    BaseFeedbackActionInfoBuilder[Query, CardCandidate],</w:t>
      </w:r>
    </w:p>
    <w:p>
      <w:pPr>
        <w:jc w:val="both"/>
      </w:pPr>
      <w:r>
        <w:t xml:space="preserve">  ] = None)</w:t>
      </w:r>
    </w:p>
    <w:p>
      <w:pPr>
        <w:jc w:val="both"/>
      </w:pPr>
      <w:r>
        <w:t xml:space="preserve">    extends CandidateUrtEntryBuilder[Query, CardCandidate, CardItem]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cardCandidate: CardCandidate,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CardItem = CardItem(</w:t>
      </w:r>
    </w:p>
    <w:p>
      <w:pPr>
        <w:jc w:val="both"/>
      </w:pPr>
      <w:r>
        <w:t xml:space="preserve">    id = cardCandidate.id,</w:t>
      </w:r>
    </w:p>
    <w:p>
      <w:pPr>
        <w:jc w:val="both"/>
      </w:pPr>
      <w:r>
        <w:t xml:space="preserve">    sortIndex = None, // Sort indexes are automatically set in the domain marshaller phase</w:t>
      </w:r>
    </w:p>
    <w:p>
      <w:pPr>
        <w:jc w:val="both"/>
      </w:pPr>
      <w:r>
        <w:t xml:space="preserve">    clientEventInfo = clientEventInfoBuilder(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cardCandidate,</w:t>
      </w:r>
    </w:p>
    <w:p>
      <w:pPr>
        <w:jc w:val="both"/>
      </w:pPr>
      <w:r>
        <w:t xml:space="preserve">      candidateFeatures,</w:t>
      </w:r>
    </w:p>
    <w:p>
      <w:pPr>
        <w:jc w:val="both"/>
      </w:pPr>
      <w:r>
        <w:t xml:space="preserve">      Some(CardClientEventInfoElement)),</w:t>
      </w:r>
    </w:p>
    <w:p>
      <w:pPr>
        <w:jc w:val="both"/>
      </w:pPr>
      <w:r>
        <w:t xml:space="preserve">    feedbackActionInfo =</w:t>
      </w:r>
    </w:p>
    <w:p>
      <w:pPr>
        <w:jc w:val="both"/>
      </w:pPr>
      <w:r>
        <w:t xml:space="preserve">      feedbackActionInfoBuilder.flatMap(_.apply(query, cardCandidate, candidateFeatures)),</w:t>
      </w:r>
    </w:p>
    <w:p>
      <w:pPr>
        <w:jc w:val="both"/>
      </w:pPr>
      <w:r>
        <w:t xml:space="preserve">    cardUrl = cardUrlBuilder(query, cardCandidate, candidateFeatures),</w:t>
      </w:r>
    </w:p>
    <w:p>
      <w:pPr>
        <w:jc w:val="both"/>
      </w:pPr>
      <w:r>
        <w:t xml:space="preserve">    text = textBuilder.map(_.apply(query, cardCandidate, candidateFeatures)),</w:t>
      </w:r>
    </w:p>
    <w:p>
      <w:pPr>
        <w:jc w:val="both"/>
      </w:pPr>
      <w:r>
        <w:t xml:space="preserve">    subtext = textBuilder.map(_.apply(query, cardCandidate, candidateFeatures)),</w:t>
      </w:r>
    </w:p>
    <w:p>
      <w:pPr>
        <w:jc w:val="both"/>
      </w:pPr>
      <w:r>
        <w:t xml:space="preserve">    url = urlBuilder.map(_.apply(query, cardCandidate, candidateFeatures)),</w:t>
      </w:r>
    </w:p>
    <w:p>
      <w:pPr>
        <w:jc w:val="both"/>
      </w:pPr>
      <w:r>
        <w:t xml:space="preserve">    displayType = cardDisplayType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