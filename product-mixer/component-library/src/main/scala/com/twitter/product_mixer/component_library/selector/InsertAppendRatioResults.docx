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scala.annotation.tailrec</w:t>
      </w:r>
    </w:p>
    <w:p>
      <w:pPr>
        <w:jc w:val="both"/>
      </w:pPr>
      <w:r>
        <w:t>import scala.collection.mutable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Select candidates and add them according to the ratio assigned for each [[Bucket]]</w:t>
      </w:r>
    </w:p>
    <w:p>
      <w:pPr>
        <w:jc w:val="both"/>
      </w:pPr>
      <w:r>
        <w:t xml:space="preserve"> * For instance, if given `Set((A, 0.8), (B, 0.2))` then candidates will randomly be added to the</w:t>
      </w:r>
    </w:p>
    <w:p>
      <w:pPr>
        <w:jc w:val="both"/>
      </w:pPr>
      <w:r>
        <w:t xml:space="preserve"> * results with an 80% chance of any candidate being from `A` and 20% from`B`. If there are no more</w:t>
      </w:r>
    </w:p>
    <w:p>
      <w:pPr>
        <w:jc w:val="both"/>
      </w:pPr>
      <w:r>
        <w:t xml:space="preserve"> * candidates from a given `CandidatePipeline` then it's simply skipped, so if we run out of `A`</w:t>
      </w:r>
    </w:p>
    <w:p>
      <w:pPr>
        <w:jc w:val="both"/>
      </w:pPr>
      <w:r>
        <w:t xml:space="preserve"> * candidates the rest will be `B`. The end result is all candidates from all [[candidatePipelines]]s</w:t>
      </w:r>
    </w:p>
    <w:p>
      <w:pPr>
        <w:jc w:val="both"/>
      </w:pPr>
      <w:r>
        <w:t xml:space="preserve"> * provided will end up in the result.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example, an output may look like `Seq(A, A, B, A, A)`, `Seq(A, A, A, A, B)`. If we eventually</w:t>
      </w:r>
    </w:p>
    <w:p>
      <w:pPr>
        <w:jc w:val="both"/>
      </w:pPr>
      <w:r>
        <w:t xml:space="preserve"> * run out of `A` candidates then we would end up with the remaining candidates at the end,</w:t>
      </w:r>
    </w:p>
    <w:p>
      <w:pPr>
        <w:jc w:val="both"/>
      </w:pPr>
      <w:r>
        <w:t xml:space="preserve"> * `Seq(A, A, B, A, A, A, B, A, A, A [run out of A], B, B, B, B, B, B)`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the ratios provided are proportional to the sum of all ratios, so if you give 0.3 and 0.7,</w:t>
      </w:r>
    </w:p>
    <w:p>
      <w:pPr>
        <w:jc w:val="both"/>
      </w:pPr>
      <w:r>
        <w:t xml:space="preserve"> *       they will be function as to 30% and 70%, and the same for if you provided 3000 and 7000 for</w:t>
      </w:r>
    </w:p>
    <w:p>
      <w:pPr>
        <w:jc w:val="both"/>
      </w:pPr>
      <w:r>
        <w:t xml:space="preserve"> *       ratios.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Its important to be sure to update all [[Param]]s when changing the ratio for 1 of them</w:t>
      </w:r>
    </w:p>
    <w:p>
      <w:pPr>
        <w:jc w:val="both"/>
      </w:pPr>
      <w:r>
        <w:t xml:space="preserve"> *       otherwise you may get unexpected results. For instance, of you have 0.3 and 0.7 which</w:t>
      </w:r>
    </w:p>
    <w:p>
      <w:pPr>
        <w:jc w:val="both"/>
      </w:pPr>
      <w:r>
        <w:t xml:space="preserve"> *       correspond to 30% and 70%, and you change `0.7 -&gt; 0.9`, then the total sum of the ratios is</w:t>
      </w:r>
    </w:p>
    <w:p>
      <w:pPr>
        <w:jc w:val="both"/>
      </w:pPr>
      <w:r>
        <w:t xml:space="preserve"> *       now 1.2, so you have 25% and 75% when you intended to have 10% and 90%. To prevent this,</w:t>
      </w:r>
    </w:p>
    <w:p>
      <w:pPr>
        <w:jc w:val="both"/>
      </w:pPr>
      <w:r>
        <w:t xml:space="preserve"> *       be sure to update all [[Param]]s together, so `0.3 -&gt; 0.1` and `0.7 -&gt; 0.9` so the total</w:t>
      </w:r>
    </w:p>
    <w:p>
      <w:pPr>
        <w:jc w:val="both"/>
      </w:pPr>
      <w:r>
        <w:t xml:space="preserve"> *       remains the same.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InsertAppendRatioResults[-Query &lt;: PipelineQuery, Bucket](</w:t>
      </w:r>
    </w:p>
    <w:p>
      <w:pPr>
        <w:jc w:val="both"/>
      </w:pPr>
      <w:r>
        <w:t xml:space="preserve">  candidatePipelines: Set[CandidatePipelineIdentifier],</w:t>
      </w:r>
    </w:p>
    <w:p>
      <w:pPr>
        <w:jc w:val="both"/>
      </w:pPr>
      <w:r>
        <w:t xml:space="preserve">  bucketer: Bucketer[Bucket],</w:t>
      </w:r>
    </w:p>
    <w:p>
      <w:pPr>
        <w:jc w:val="both"/>
      </w:pPr>
      <w:r>
        <w:t xml:space="preserve">  ratios: Map[Bucket, Param[Double]],</w:t>
      </w:r>
    </w:p>
    <w:p>
      <w:pPr>
        <w:jc w:val="both"/>
      </w:pPr>
      <w:r>
        <w:t xml:space="preserve">  random: Random = new Random(0))</w:t>
      </w:r>
    </w:p>
    <w:p>
      <w:pPr>
        <w:jc w:val="both"/>
      </w:pPr>
      <w:r>
        <w:t xml:space="preserve">    extends Selector[Query] {</w:t>
      </w:r>
    </w:p>
    <w:p>
      <w:pPr>
        <w:jc w:val="both"/>
      </w:pPr>
      <w:r/>
    </w:p>
    <w:p>
      <w:pPr>
        <w:jc w:val="both"/>
      </w:pPr>
      <w:r>
        <w:t xml:space="preserve">  require(ratios.nonEmpty, "bucketRatios must be non-empty")</w:t>
      </w:r>
    </w:p>
    <w:p>
      <w:pPr>
        <w:jc w:val="both"/>
      </w:pPr>
      <w:r/>
    </w:p>
    <w:p>
      <w:pPr>
        <w:jc w:val="both"/>
      </w:pPr>
      <w:r>
        <w:t xml:space="preserve">  override val pipelineScope: CandidateScope = SpecificPipelines(candidatePipelines)</w:t>
      </w:r>
    </w:p>
    <w:p>
      <w:pPr>
        <w:jc w:val="both"/>
      </w:pPr>
      <w:r/>
    </w:p>
    <w:p>
      <w:pPr>
        <w:jc w:val="both"/>
      </w:pPr>
      <w:r>
        <w:t xml:space="preserve">  private sealed trait PatternResult</w:t>
      </w:r>
    </w:p>
    <w:p>
      <w:pPr>
        <w:jc w:val="both"/>
      </w:pPr>
      <w:r>
        <w:t xml:space="preserve">  private case object NotASelectedCandidatePipeline extends PatternResult</w:t>
      </w:r>
    </w:p>
    <w:p>
      <w:pPr>
        <w:jc w:val="both"/>
      </w:pPr>
      <w:r>
        <w:t xml:space="preserve">  private case object NotABucketInThePattern extends PatternResult</w:t>
      </w:r>
    </w:p>
    <w:p>
      <w:pPr>
        <w:jc w:val="both"/>
      </w:pPr>
      <w:r>
        <w:t xml:space="preserve">  private case class Bucketed(bucket: Bucket) extends PatternResult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/>
    </w:p>
    <w:p>
      <w:pPr>
        <w:jc w:val="both"/>
      </w:pPr>
      <w:r>
        <w:t xml:space="preserve">    val groupedCandidates: Map[PatternResult, Seq[CandidateWithDetails]] =</w:t>
      </w:r>
    </w:p>
    <w:p>
      <w:pPr>
        <w:jc w:val="both"/>
      </w:pPr>
      <w:r>
        <w:t xml:space="preserve">      remainingCandidates.groupBy { candidateWithDetails =&gt;</w:t>
      </w:r>
    </w:p>
    <w:p>
      <w:pPr>
        <w:jc w:val="both"/>
      </w:pPr>
      <w:r>
        <w:t xml:space="preserve">        if (pipelineScope.contains(candidateWithDetails)) {</w:t>
      </w:r>
    </w:p>
    <w:p>
      <w:pPr>
        <w:jc w:val="both"/>
      </w:pPr>
      <w:r>
        <w:t xml:space="preserve">          // if a candidate's Bucket doesnt appear in the pattern it's backfilled at the end</w:t>
      </w:r>
    </w:p>
    <w:p>
      <w:pPr>
        <w:jc w:val="both"/>
      </w:pPr>
      <w:r>
        <w:t xml:space="preserve">          val bucket = bucketer(candidateWithDetails)</w:t>
      </w:r>
    </w:p>
    <w:p>
      <w:pPr>
        <w:jc w:val="both"/>
      </w:pPr>
      <w:r>
        <w:t xml:space="preserve">          if (ratios.contains(bucket)) {</w:t>
      </w:r>
    </w:p>
    <w:p>
      <w:pPr>
        <w:jc w:val="both"/>
      </w:pPr>
      <w:r>
        <w:t xml:space="preserve">            Bucketed(bucket)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NotABucketInThePattern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NotASelectedCandidatePipeline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otherCandidates =</w:t>
      </w:r>
    </w:p>
    <w:p>
      <w:pPr>
        <w:jc w:val="both"/>
      </w:pPr>
      <w:r>
        <w:t xml:space="preserve">      groupedCandidates.getOrElse(NotASelectedCandidatePipeline, Seq.empty)</w:t>
      </w:r>
    </w:p>
    <w:p>
      <w:pPr>
        <w:jc w:val="both"/>
      </w:pPr>
      <w:r/>
    </w:p>
    <w:p>
      <w:pPr>
        <w:jc w:val="both"/>
      </w:pPr>
      <w:r>
        <w:t xml:space="preserve">    val notABucketInThePattern =</w:t>
      </w:r>
    </w:p>
    <w:p>
      <w:pPr>
        <w:jc w:val="both"/>
      </w:pPr>
      <w:r>
        <w:t xml:space="preserve">      groupedCandidates.getOrElse(NotABucketInThePattern, Seq.empty)</w:t>
      </w:r>
    </w:p>
    <w:p>
      <w:pPr>
        <w:jc w:val="both"/>
      </w:pPr>
      <w:r/>
    </w:p>
    <w:p>
      <w:pPr>
        <w:jc w:val="both"/>
      </w:pPr>
      <w:r>
        <w:t xml:space="preserve">    val groupedCandidatesIterators = groupedCandidates.collect {</w:t>
      </w:r>
    </w:p>
    <w:p>
      <w:pPr>
        <w:jc w:val="both"/>
      </w:pPr>
      <w:r>
        <w:t xml:space="preserve">      case (Bucketed(bucket), candidatesWithDetails) =&gt; (bucket, candidatesWithDetails.iterator)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using a LinkedHashMap and sorting by descending ratio</w:t>
      </w:r>
    </w:p>
    <w:p>
      <w:pPr>
        <w:jc w:val="both"/>
      </w:pPr>
      <w:r>
        <w:t xml:space="preserve">    // the highest ratios will always be checked first when iterating</w:t>
      </w:r>
    </w:p>
    <w:p>
      <w:pPr>
        <w:jc w:val="both"/>
      </w:pPr>
      <w:r>
        <w:t xml:space="preserve">    // mutable so we can remove finished ratios when they are finished to optimize looping for large numbers of ratios</w:t>
      </w:r>
    </w:p>
    <w:p>
      <w:pPr>
        <w:jc w:val="both"/>
      </w:pPr>
      <w:r>
        <w:t xml:space="preserve">    val currentBucketRatios: mutable.Map[Bucket, Double] = {</w:t>
      </w:r>
    </w:p>
    <w:p>
      <w:pPr>
        <w:jc w:val="both"/>
      </w:pPr>
      <w:r>
        <w:t xml:space="preserve">      val bucketsAndRatiosSortedByRatio =</w:t>
      </w:r>
    </w:p>
    <w:p>
      <w:pPr>
        <w:jc w:val="both"/>
      </w:pPr>
      <w:r>
        <w:t xml:space="preserve">        ratios.iterator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(bucket, param) =&gt;</w:t>
      </w:r>
    </w:p>
    <w:p>
      <w:pPr>
        <w:jc w:val="both"/>
      </w:pPr>
      <w:r>
        <w:t xml:space="preserve">              val ratio = query.params(param)</w:t>
      </w:r>
    </w:p>
    <w:p>
      <w:pPr>
        <w:jc w:val="both"/>
      </w:pPr>
      <w:r>
        <w:t xml:space="preserve">              require(</w:t>
      </w:r>
    </w:p>
    <w:p>
      <w:pPr>
        <w:jc w:val="both"/>
      </w:pPr>
      <w:r>
        <w:t xml:space="preserve">                ratio &gt;= 0,</w:t>
      </w:r>
    </w:p>
    <w:p>
      <w:pPr>
        <w:jc w:val="both"/>
      </w:pPr>
      <w:r>
        <w:t xml:space="preserve">                "The ratio for an InsertAppendRatioResults selector can not be negative")</w:t>
      </w:r>
    </w:p>
    <w:p>
      <w:pPr>
        <w:jc w:val="both"/>
      </w:pPr>
      <w:r>
        <w:t xml:space="preserve">              (bucket, ratio)</w:t>
      </w:r>
    </w:p>
    <w:p>
      <w:pPr>
        <w:jc w:val="both"/>
      </w:pPr>
      <w:r>
        <w:t xml:space="preserve">          }.toSeq</w:t>
      </w:r>
    </w:p>
    <w:p>
      <w:pPr>
        <w:jc w:val="both"/>
      </w:pPr>
      <w:r>
        <w:t xml:space="preserve">          .sortBy { case (_, ratio) =&gt; ratio }(Ordering.Double.reverse)</w:t>
      </w:r>
    </w:p>
    <w:p>
      <w:pPr>
        <w:jc w:val="both"/>
      </w:pPr>
      <w:r>
        <w:t xml:space="preserve">      mutable.LinkedHashMap(bucketsAndRatiosSortedByRatio: _*)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keep track of the sum of all ratios so we can look only at random values between 0 and that</w:t>
      </w:r>
    </w:p>
    <w:p>
      <w:pPr>
        <w:jc w:val="both"/>
      </w:pPr>
      <w:r>
        <w:t xml:space="preserve">    var ratioSum = currentBucketRatios.valuesIterator.sum</w:t>
      </w:r>
    </w:p>
    <w:p>
      <w:pPr>
        <w:jc w:val="both"/>
      </w:pPr>
      <w:r/>
    </w:p>
    <w:p>
      <w:pPr>
        <w:jc w:val="both"/>
      </w:pPr>
      <w:r>
        <w:t xml:space="preserve">    // add candidates to `newResults` until all remaining candidates are for a single bucket</w:t>
      </w:r>
    </w:p>
    <w:p>
      <w:pPr>
        <w:jc w:val="both"/>
      </w:pPr>
      <w:r>
        <w:t xml:space="preserve">    val newResult = new mutable.ArrayBuffer[CandidateWithDetails]()</w:t>
      </w:r>
    </w:p>
    <w:p>
      <w:pPr>
        <w:jc w:val="both"/>
      </w:pPr>
      <w:r>
        <w:t xml:space="preserve">    while (currentBucketRatios.size &gt; 1) {</w:t>
      </w:r>
    </w:p>
    <w:p>
      <w:pPr>
        <w:jc w:val="both"/>
      </w:pPr>
      <w:r>
        <w:t xml:space="preserve">      // random number between 0 and the sum of the ratios of all params</w:t>
      </w:r>
    </w:p>
    <w:p>
      <w:pPr>
        <w:jc w:val="both"/>
      </w:pPr>
      <w:r>
        <w:t xml:space="preserve">      val randomValue = random.nextDouble() * ratioSum</w:t>
      </w:r>
    </w:p>
    <w:p>
      <w:pPr>
        <w:jc w:val="both"/>
      </w:pPr>
      <w:r/>
    </w:p>
    <w:p>
      <w:pPr>
        <w:jc w:val="both"/>
      </w:pPr>
      <w:r>
        <w:t xml:space="preserve">      val currentBucketRatiosIterator: Iterator[(Bucket, Double)] =</w:t>
      </w:r>
    </w:p>
    <w:p>
      <w:pPr>
        <w:jc w:val="both"/>
      </w:pPr>
      <w:r>
        <w:t xml:space="preserve">        currentBucketRatios.iterator</w:t>
      </w:r>
    </w:p>
    <w:p>
      <w:pPr>
        <w:jc w:val="both"/>
      </w:pPr>
      <w:r>
        <w:t xml:space="preserve">      val (currentBucket, ratio) = currentBucketRatiosIterator.next()</w:t>
      </w:r>
    </w:p>
    <w:p>
      <w:pPr>
        <w:jc w:val="both"/>
      </w:pPr>
      <w:r/>
    </w:p>
    <w:p>
      <w:pPr>
        <w:jc w:val="both"/>
      </w:pPr>
      <w:r>
        <w:t xml:space="preserve">      val componentToTakeFrom = findBucketToTakeFrom(</w:t>
      </w:r>
    </w:p>
    <w:p>
      <w:pPr>
        <w:jc w:val="both"/>
      </w:pPr>
      <w:r>
        <w:t xml:space="preserve">        randomValue = randomValue,</w:t>
      </w:r>
    </w:p>
    <w:p>
      <w:pPr>
        <w:jc w:val="both"/>
      </w:pPr>
      <w:r>
        <w:t xml:space="preserve">        cumulativeSumOfRatios = ratio,</w:t>
      </w:r>
    </w:p>
    <w:p>
      <w:pPr>
        <w:jc w:val="both"/>
      </w:pPr>
      <w:r>
        <w:t xml:space="preserve">        bucket = currentBucket,</w:t>
      </w:r>
    </w:p>
    <w:p>
      <w:pPr>
        <w:jc w:val="both"/>
      </w:pPr>
      <w:r>
        <w:t xml:space="preserve">        bucketRatiosIterator = currentBucketRatiosIterator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groupedCandidatesIterators.get(componentToTakeFrom) match {</w:t>
      </w:r>
    </w:p>
    <w:p>
      <w:pPr>
        <w:jc w:val="both"/>
      </w:pPr>
      <w:r>
        <w:t xml:space="preserve">        case Some(iteratorForBucket) if iteratorForBucket.nonEmpty =&gt;</w:t>
      </w:r>
    </w:p>
    <w:p>
      <w:pPr>
        <w:jc w:val="both"/>
      </w:pPr>
      <w:r>
        <w:t xml:space="preserve">          newResult += iteratorForBucket.next()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ratioSum -= currentBucketRatios(componentToTakeFrom)</w:t>
      </w:r>
    </w:p>
    <w:p>
      <w:pPr>
        <w:jc w:val="both"/>
      </w:pPr>
      <w:r>
        <w:t xml:space="preserve">          currentBucketRatios.remove(componentToTakeFrom)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with only have 1 source remaining, we can skip all the above work and insert them in bulk</w:t>
      </w:r>
    </w:p>
    <w:p>
      <w:pPr>
        <w:jc w:val="both"/>
      </w:pPr>
      <w:r>
        <w:t xml:space="preserve">    val remainingBucketInRatio =</w:t>
      </w:r>
    </w:p>
    <w:p>
      <w:pPr>
        <w:jc w:val="both"/>
      </w:pPr>
      <w:r>
        <w:t xml:space="preserve">      currentBucketRatios.keysIterator.flatMap(groupedCandidatesIterators.get).flatten</w:t>
      </w:r>
    </w:p>
    <w:p>
      <w:pPr>
        <w:jc w:val="both"/>
      </w:pPr>
      <w:r/>
    </w:p>
    <w:p>
      <w:pPr>
        <w:jc w:val="both"/>
      </w:pPr>
      <w:r>
        <w:t xml:space="preserve">    SelectorResult(</w:t>
      </w:r>
    </w:p>
    <w:p>
      <w:pPr>
        <w:jc w:val="both"/>
      </w:pPr>
      <w:r>
        <w:t xml:space="preserve">      remainingCandidates = otherCandidates,</w:t>
      </w:r>
    </w:p>
    <w:p>
      <w:pPr>
        <w:jc w:val="both"/>
      </w:pPr>
      <w:r>
        <w:t xml:space="preserve">      result = result ++ newResult ++ remainingBucketInRatio ++ notABucketInThePattern)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iterates through the `bucketRatiosIterator` until it finds a the</w:t>
      </w:r>
    </w:p>
    <w:p>
      <w:pPr>
        <w:jc w:val="both"/>
      </w:pPr>
      <w:r>
        <w:t xml:space="preserve">   * [[Bucket]] that corresponds with the current `randomValue`.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method expects that `0 &lt;= randomValue &lt;= sum of all ratios`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@example If the given ratios are `Seq(A -&gt; 0.2, B -&gt; 0.35, C -&gt; 0.45)`</w:t>
      </w:r>
    </w:p>
    <w:p>
      <w:pPr>
        <w:jc w:val="both"/>
      </w:pPr>
      <w:r>
        <w:t xml:space="preserve">   *          check if the given `randomValue` is</w:t>
      </w:r>
    </w:p>
    <w:p>
      <w:pPr>
        <w:jc w:val="both"/>
      </w:pPr>
      <w:r>
        <w:t xml:space="preserve">   *          - `&lt; 0.45`, if not then check</w:t>
      </w:r>
    </w:p>
    <w:p>
      <w:pPr>
        <w:jc w:val="both"/>
      </w:pPr>
      <w:r>
        <w:t xml:space="preserve">   *          - `&lt; 0.8` (0.45 + 0.35), if not then check</w:t>
      </w:r>
    </w:p>
    <w:p>
      <w:pPr>
        <w:jc w:val="both"/>
      </w:pPr>
      <w:r>
        <w:t xml:space="preserve">   *          - `&lt; 1.0` (0.45 + 0.35 + 0.2)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       and return the corresponding [[Bucket]]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@tailrec private def findBucketToTakeFrom(</w:t>
      </w:r>
    </w:p>
    <w:p>
      <w:pPr>
        <w:jc w:val="both"/>
      </w:pPr>
      <w:r>
        <w:t xml:space="preserve">    randomValue: Double,</w:t>
      </w:r>
    </w:p>
    <w:p>
      <w:pPr>
        <w:jc w:val="both"/>
      </w:pPr>
      <w:r>
        <w:t xml:space="preserve">    cumulativeSumOfRatios: Double,</w:t>
      </w:r>
    </w:p>
    <w:p>
      <w:pPr>
        <w:jc w:val="both"/>
      </w:pPr>
      <w:r>
        <w:t xml:space="preserve">    bucket: Bucket,</w:t>
      </w:r>
    </w:p>
    <w:p>
      <w:pPr>
        <w:jc w:val="both"/>
      </w:pPr>
      <w:r>
        <w:t xml:space="preserve">    bucketRatiosIterator: Iterator[(Bucket, Double)]</w:t>
      </w:r>
    </w:p>
    <w:p>
      <w:pPr>
        <w:jc w:val="both"/>
      </w:pPr>
      <w:r>
        <w:t xml:space="preserve">  ): Bucket = {</w:t>
      </w:r>
    </w:p>
    <w:p>
      <w:pPr>
        <w:jc w:val="both"/>
      </w:pPr>
      <w:r>
        <w:t xml:space="preserve">    if (randomValue &lt; cumulativeSumOfRatios || bucketRatiosIterator.isEmpty) {</w:t>
      </w:r>
    </w:p>
    <w:p>
      <w:pPr>
        <w:jc w:val="both"/>
      </w:pPr>
      <w:r>
        <w:t xml:space="preserve">      bucket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(nextBucket, ratio) = bucketRatiosIterator.next()</w:t>
      </w:r>
    </w:p>
    <w:p>
      <w:pPr>
        <w:jc w:val="both"/>
      </w:pPr>
      <w:r>
        <w:t xml:space="preserve">      findBucketToTakeFrom(</w:t>
      </w:r>
    </w:p>
    <w:p>
      <w:pPr>
        <w:jc w:val="both"/>
      </w:pPr>
      <w:r>
        <w:t xml:space="preserve">        randomValue,</w:t>
      </w:r>
    </w:p>
    <w:p>
      <w:pPr>
        <w:jc w:val="both"/>
      </w:pPr>
      <w:r>
        <w:t xml:space="preserve">        cumulativeSumOfRatios + ratio,</w:t>
      </w:r>
    </w:p>
    <w:p>
      <w:pPr>
        <w:jc w:val="both"/>
      </w:pPr>
      <w:r>
        <w:t xml:space="preserve">        nextBucket,</w:t>
      </w:r>
    </w:p>
    <w:p>
      <w:pPr>
        <w:jc w:val="both"/>
      </w:pPr>
      <w:r>
        <w:t xml:space="preserve">        bucketRatiosIterator)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