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com.twitter.product_mixer.component_library.side_effect</w:t>
      </w:r>
    </w:p>
    <w:p>
      <w:pPr>
        <w:jc w:val="both"/>
      </w:pPr>
      <w:r/>
    </w:p>
    <w:p>
      <w:pPr>
        <w:jc w:val="both"/>
      </w:pPr>
      <w:r>
        <w:t>import com.twitter.logpipeline.client.common.EventPublisher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com.twitter.scrooge.ThriftStruct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[[PipelineResultSideEffect]] that logs [[Thrift]] data may not already be available to Scribe</w:t>
      </w:r>
    </w:p>
    <w:p>
      <w:pPr>
        <w:jc w:val="both"/>
      </w:pPr>
      <w:r>
        <w:t xml:space="preserve"> */</w:t>
      </w:r>
    </w:p>
    <w:p>
      <w:pPr>
        <w:jc w:val="both"/>
      </w:pPr>
      <w:r>
        <w:t>trait ScribeLogEventAsyncSideEffect[</w:t>
      </w:r>
    </w:p>
    <w:p>
      <w:pPr>
        <w:jc w:val="both"/>
      </w:pPr>
      <w:r>
        <w:t xml:space="preserve">  Thrift &lt;: ThriftStruct,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ResponseType &lt;: HasMarshalling]</w:t>
      </w:r>
    </w:p>
    <w:p>
      <w:pPr>
        <w:jc w:val="both"/>
      </w:pPr>
      <w:r>
        <w:t xml:space="preserve">    extends PipelineResultSideEffect[Query, ResponseType]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the log events from query, selections and response</w:t>
      </w:r>
    </w:p>
    <w:p>
      <w:pPr>
        <w:jc w:val="both"/>
      </w:pPr>
      <w:r>
        <w:t xml:space="preserve">   * @param query PipelineQuery</w:t>
      </w:r>
    </w:p>
    <w:p>
      <w:pPr>
        <w:jc w:val="both"/>
      </w:pPr>
      <w:r>
        <w:t xml:space="preserve">   * @param selectedCandidates Result after Selectors are executed</w:t>
      </w:r>
    </w:p>
    <w:p>
      <w:pPr>
        <w:jc w:val="both"/>
      </w:pPr>
      <w:r>
        <w:t xml:space="preserve">   * @param remainingCandidates Candidates which were not selected</w:t>
      </w:r>
    </w:p>
    <w:p>
      <w:pPr>
        <w:jc w:val="both"/>
      </w:pPr>
      <w:r>
        <w:t xml:space="preserve">   * @param droppedCandidates Candidates dropped during selection</w:t>
      </w:r>
    </w:p>
    <w:p>
      <w:pPr>
        <w:jc w:val="both"/>
      </w:pPr>
      <w:r>
        <w:t xml:space="preserve">   * @param response Result after Unmarshalling</w:t>
      </w:r>
    </w:p>
    <w:p>
      <w:pPr>
        <w:jc w:val="both"/>
      </w:pPr>
      <w:r>
        <w:t xml:space="preserve">   * @return LogEvent in thrift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buildLogEvents(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droppedCandidates: Seq[CandidateWithDetails],</w:t>
      </w:r>
    </w:p>
    <w:p>
      <w:pPr>
        <w:jc w:val="both"/>
      </w:pPr>
      <w:r>
        <w:t xml:space="preserve">    response: ResponseType</w:t>
      </w:r>
    </w:p>
    <w:p>
      <w:pPr>
        <w:jc w:val="both"/>
      </w:pPr>
      <w:r>
        <w:t xml:space="preserve">  ): Stitch[Seq[Thrift]]</w:t>
      </w:r>
    </w:p>
    <w:p>
      <w:pPr>
        <w:jc w:val="both"/>
      </w:pPr>
      <w:r/>
    </w:p>
    <w:p>
      <w:pPr>
        <w:jc w:val="both"/>
      </w:pPr>
      <w:r>
        <w:t xml:space="preserve">  val logPipelinePublisher: EventPublisher[Thrift]</w:t>
      </w:r>
    </w:p>
    <w:p>
      <w:pPr>
        <w:jc w:val="both"/>
      </w:pPr>
      <w:r/>
    </w:p>
    <w:p>
      <w:pPr>
        <w:jc w:val="both"/>
      </w:pPr>
      <w:r>
        <w:t xml:space="preserve">  final override def apply(</w:t>
      </w:r>
    </w:p>
    <w:p>
      <w:pPr>
        <w:jc w:val="both"/>
      </w:pPr>
      <w:r>
        <w:t xml:space="preserve">    inputs: PipelineResultSideEffect.Inputs[Query, ResponseType]</w:t>
      </w:r>
    </w:p>
    <w:p>
      <w:pPr>
        <w:jc w:val="both"/>
      </w:pPr>
      <w:r>
        <w:t xml:space="preserve">  ): Stitch[Unit] = {</w:t>
      </w:r>
    </w:p>
    <w:p>
      <w:pPr>
        <w:jc w:val="both"/>
      </w:pPr>
      <w:r>
        <w:t xml:space="preserve">    val logEvents = buildLogEvents(</w:t>
      </w:r>
    </w:p>
    <w:p>
      <w:pPr>
        <w:jc w:val="both"/>
      </w:pPr>
      <w:r>
        <w:t xml:space="preserve">      query = inputs.query,</w:t>
      </w:r>
    </w:p>
    <w:p>
      <w:pPr>
        <w:jc w:val="both"/>
      </w:pPr>
      <w:r>
        <w:t xml:space="preserve">      selectedCandidates = inputs.selectedCandidates,</w:t>
      </w:r>
    </w:p>
    <w:p>
      <w:pPr>
        <w:jc w:val="both"/>
      </w:pPr>
      <w:r>
        <w:t xml:space="preserve">      remainingCandidates = inputs.remainingCandidates,</w:t>
      </w:r>
    </w:p>
    <w:p>
      <w:pPr>
        <w:jc w:val="both"/>
      </w:pPr>
      <w:r>
        <w:t xml:space="preserve">      droppedCandidates = inputs.droppedCandidates,</w:t>
      </w:r>
    </w:p>
    <w:p>
      <w:pPr>
        <w:jc w:val="both"/>
      </w:pPr>
      <w:r>
        <w:t xml:space="preserve">      response = inputs.response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logEvents.flatMap { logEvents: Seq[Thrift] =&gt;</w:t>
      </w:r>
    </w:p>
    <w:p>
      <w:pPr>
        <w:jc w:val="both"/>
      </w:pPr>
      <w:r>
        <w:t xml:space="preserve">      Stitch.collect {</w:t>
      </w:r>
    </w:p>
    <w:p>
      <w:pPr>
        <w:jc w:val="both"/>
      </w:pPr>
      <w:r>
        <w:t xml:space="preserve">        logEvents.map { logEvent =&gt;</w:t>
      </w:r>
    </w:p>
    <w:p>
      <w:pPr>
        <w:jc w:val="both"/>
      </w:pPr>
      <w:r>
        <w:t xml:space="preserve">          Stitch.callFuture(logPipelinePublisher.publish(logEvent))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}.unit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