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CandidateScope.PartitionedCandidates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all candidates from a candidate pipeline at a position below, relative to the last</w:t>
      </w:r>
    </w:p>
    <w:p>
      <w:pPr>
        <w:jc w:val="both"/>
      </w:pPr>
      <w:r>
        <w:t xml:space="preserve"> * selection of the relative to candidate pipeline. If the relative to candidate pipeline does not</w:t>
      </w:r>
    </w:p>
    <w:p>
      <w:pPr>
        <w:jc w:val="both"/>
      </w:pPr>
      <w:r>
        <w:t xml:space="preserve"> * contain candidates, then the candidates will be inserted with padding relative to position zero.</w:t>
      </w:r>
    </w:p>
    <w:p>
      <w:pPr>
        <w:jc w:val="both"/>
      </w:pPr>
      <w:r>
        <w:t xml:space="preserve"> * If the current results are a shorter length than the requested padding, then the candidates will</w:t>
      </w:r>
    </w:p>
    <w:p>
      <w:pPr>
        <w:jc w:val="both"/>
      </w:pPr>
      <w:r>
        <w:t xml:space="preserve"> * be appended to the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InsertRelativePositionResults(</w:t>
      </w:r>
    </w:p>
    <w:p>
      <w:pPr>
        <w:jc w:val="both"/>
      </w:pPr>
      <w:r>
        <w:t xml:space="preserve">  candidatePipeline: CandidatePipelineIdentifier,</w:t>
      </w:r>
    </w:p>
    <w:p>
      <w:pPr>
        <w:jc w:val="both"/>
      </w:pPr>
      <w:r>
        <w:t xml:space="preserve">  relativeToCandidatePipeline: CandidatePipelineIdentifier,</w:t>
      </w:r>
    </w:p>
    <w:p>
      <w:pPr>
        <w:jc w:val="both"/>
      </w:pPr>
      <w:r>
        <w:t xml:space="preserve">  paddingAboveParam: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paddingAbove = query.params(paddingAboveParam)</w:t>
      </w:r>
    </w:p>
    <w:p>
      <w:pPr>
        <w:jc w:val="both"/>
      </w:pPr>
      <w:r>
        <w:t xml:space="preserve">    assert(paddingAbove &gt;= 0, "Padding above must be equal to or greater than zero")</w:t>
      </w:r>
    </w:p>
    <w:p>
      <w:pPr>
        <w:jc w:val="both"/>
      </w:pPr>
      <w:r/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resultUpdated = if (selectedCandidates.nonEmpty) {</w:t>
      </w:r>
    </w:p>
    <w:p>
      <w:pPr>
        <w:jc w:val="both"/>
      </w:pPr>
      <w:r>
        <w:t xml:space="preserve">      // If the relativeToCandidatePipeline has zero candidates, lastIndexWhere will return -1 which</w:t>
      </w:r>
    </w:p>
    <w:p>
      <w:pPr>
        <w:jc w:val="both"/>
      </w:pPr>
      <w:r>
        <w:t xml:space="preserve">      // will start padding from the zero position</w:t>
      </w:r>
    </w:p>
    <w:p>
      <w:pPr>
        <w:jc w:val="both"/>
      </w:pPr>
      <w:r>
        <w:t xml:space="preserve">      val relativePosition = result.lastIndexWhere(_.source == relativeToCandidatePipeline) + 1</w:t>
      </w:r>
    </w:p>
    <w:p>
      <w:pPr>
        <w:jc w:val="both"/>
      </w:pPr>
      <w:r>
        <w:t xml:space="preserve">      val position = relativePosition + paddingAbove</w:t>
      </w:r>
    </w:p>
    <w:p>
      <w:pPr>
        <w:jc w:val="both"/>
      </w:pPr>
      <w:r/>
    </w:p>
    <w:p>
      <w:pPr>
        <w:jc w:val="both"/>
      </w:pPr>
      <w:r>
        <w:t xml:space="preserve">      if (position &lt; result.length) {</w:t>
      </w:r>
    </w:p>
    <w:p>
      <w:pPr>
        <w:jc w:val="both"/>
      </w:pPr>
      <w:r>
        <w:t xml:space="preserve">        val (left, right) = result.splitAt(position)</w:t>
      </w:r>
    </w:p>
    <w:p>
      <w:pPr>
        <w:jc w:val="both"/>
      </w:pPr>
      <w:r>
        <w:t xml:space="preserve">        left ++ selectedCandidates ++ right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result ++ selectedCandidates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otherCandidates,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