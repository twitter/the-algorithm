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com.twitter.product_mixer.component_library.feature_hydrator.candidate.tweet_tweetypie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com.twitter.product_mixer.core.functional_component.feature_hydrator.CandidateFeatureHydrator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com.twitter.stitch.tweetypie.{TweetyPie =&gt; TweetypieStitchClient}</w:t>
      </w:r>
    </w:p>
    <w:p>
      <w:pPr>
        <w:jc w:val="both"/>
      </w:pPr>
      <w:r>
        <w:t>import com.twitter.tweetypie.thriftscala.TweetVisibilityPolicy</w:t>
      </w:r>
    </w:p>
    <w:p>
      <w:pPr>
        <w:jc w:val="both"/>
      </w:pPr>
      <w:r>
        <w:t>import com.twitter.tweetypie.{thriftscala =&gt; TP}</w:t>
      </w:r>
    </w:p>
    <w:p>
      <w:pPr>
        <w:jc w:val="both"/>
      </w:pPr>
      <w:r/>
    </w:p>
    <w:p>
      <w:pPr>
        <w:jc w:val="both"/>
      </w:pPr>
      <w:r>
        <w:t>// Candidate Features</w:t>
      </w:r>
    </w:p>
    <w:p>
      <w:pPr>
        <w:jc w:val="both"/>
      </w:pPr>
      <w:r>
        <w:t>object IsCommunityTweetFeature extends Feature[TweetCandidate, Boolean]</w:t>
      </w:r>
    </w:p>
    <w:p>
      <w:pPr>
        <w:jc w:val="both"/>
      </w:pPr>
      <w:r/>
    </w:p>
    <w:p>
      <w:pPr>
        <w:jc w:val="both"/>
      </w:pPr>
      <w:r>
        <w:t>// Tweetypie VF Features</w:t>
      </w:r>
    </w:p>
    <w:p>
      <w:pPr>
        <w:jc w:val="both"/>
      </w:pPr>
      <w:r>
        <w:t>object HasTakedownFeature extends Feature[TweetCandidate, Boolean]</w:t>
      </w:r>
    </w:p>
    <w:p>
      <w:pPr>
        <w:jc w:val="both"/>
      </w:pPr>
      <w:r>
        <w:t>object HasTakedownForLocaleFeature extends Feature[TweetCandidate, Boolean]</w:t>
      </w:r>
    </w:p>
    <w:p>
      <w:pPr>
        <w:jc w:val="both"/>
      </w:pPr>
      <w:r>
        <w:t>object IsHydratedFeature extends Feature[TweetCandidate, Boolean]</w:t>
      </w:r>
    </w:p>
    <w:p>
      <w:pPr>
        <w:jc w:val="both"/>
      </w:pPr>
      <w:r>
        <w:t>object IsNarrowcastFeature extends Feature[TweetCandidate, Boolean]</w:t>
      </w:r>
    </w:p>
    <w:p>
      <w:pPr>
        <w:jc w:val="both"/>
      </w:pPr>
      <w:r>
        <w:t>object IsNsfwAdminFeature extends Feature[TweetCandidate, Boolean]</w:t>
      </w:r>
    </w:p>
    <w:p>
      <w:pPr>
        <w:jc w:val="both"/>
      </w:pPr>
      <w:r>
        <w:t>object IsNsfwFeature extends Feature[TweetCandidate, Boolean]</w:t>
      </w:r>
    </w:p>
    <w:p>
      <w:pPr>
        <w:jc w:val="both"/>
      </w:pPr>
      <w:r>
        <w:t>object IsNsfwUserFeature extends Feature[TweetCandidate, Boolean]</w:t>
      </w:r>
    </w:p>
    <w:p>
      <w:pPr>
        <w:jc w:val="both"/>
      </w:pPr>
      <w:r>
        <w:t>object IsNullcastFeature extends Feature[TweetCandidate, Boolean]</w:t>
      </w:r>
    </w:p>
    <w:p>
      <w:pPr>
        <w:jc w:val="both"/>
      </w:pPr>
      <w:r>
        <w:t>object QuotedTweetDroppedFeature extends Feature[TweetCandidate, Boolean]</w:t>
      </w:r>
    </w:p>
    <w:p>
      <w:pPr>
        <w:jc w:val="both"/>
      </w:pPr>
      <w:r>
        <w:t>object QuotedTweetHasTakedownFeature extends Feature[TweetCandidate, Boolean]</w:t>
      </w:r>
    </w:p>
    <w:p>
      <w:pPr>
        <w:jc w:val="both"/>
      </w:pPr>
      <w:r>
        <w:t>object QuotedTweetHasTakedownForLocaleFeature extends Feature[TweetCandidate, Boolean]</w:t>
      </w:r>
    </w:p>
    <w:p>
      <w:pPr>
        <w:jc w:val="both"/>
      </w:pPr>
      <w:r>
        <w:t>object QuotedTweetIdFeature extends Feature[TweetCandidate, Option[Long]]</w:t>
      </w:r>
    </w:p>
    <w:p>
      <w:pPr>
        <w:jc w:val="both"/>
      </w:pPr>
      <w:r>
        <w:t>object SourceTweetHasTakedownFeature extends Feature[TweetCandidate, Boolean]</w:t>
      </w:r>
    </w:p>
    <w:p>
      <w:pPr>
        <w:jc w:val="both"/>
      </w:pPr>
      <w:r>
        <w:t>object SourceTweetHasTakedownForLocaleFeature extends Feature[TweetCandidate, Boolean]</w:t>
      </w:r>
    </w:p>
    <w:p>
      <w:pPr>
        <w:jc w:val="both"/>
      </w:pPr>
      <w:r>
        <w:t>object TakedownCountryCodesFeature extends Feature[TweetCandidate, Set[String]]</w:t>
      </w:r>
    </w:p>
    <w:p>
      <w:pPr>
        <w:jc w:val="both"/>
      </w:pPr>
      <w:r>
        <w:t>object IsReplyFeature extends Feature[TweetCandidate, Boolean]</w:t>
      </w:r>
    </w:p>
    <w:p>
      <w:pPr>
        <w:jc w:val="both"/>
      </w:pPr>
      <w:r>
        <w:t>object InReplyToFeature extends Feature[TweetCandidate, Option[Long]]</w:t>
      </w:r>
    </w:p>
    <w:p>
      <w:pPr>
        <w:jc w:val="both"/>
      </w:pPr>
      <w:r>
        <w:t>object IsRetweetFeature extends Feature[TweetCandidate, Boolean]</w:t>
      </w:r>
    </w:p>
    <w:p>
      <w:pPr>
        <w:jc w:val="both"/>
      </w:pPr>
      <w:r/>
    </w:p>
    <w:p>
      <w:pPr>
        <w:jc w:val="both"/>
      </w:pPr>
      <w:r>
        <w:t>object TweetTweetypieCandidateFeatureHydrator {</w:t>
      </w:r>
    </w:p>
    <w:p>
      <w:pPr>
        <w:jc w:val="both"/>
      </w:pPr>
      <w:r>
        <w:t xml:space="preserve">  val CoreTweetFields: Set[TP.TweetInclude] = Set[TP.TweetInclude](</w:t>
      </w:r>
    </w:p>
    <w:p>
      <w:pPr>
        <w:jc w:val="both"/>
      </w:pPr>
      <w:r>
        <w:t xml:space="preserve">    TP.TweetInclude.TweetFieldId(TP.Tweet.IdField.id),</w:t>
      </w:r>
    </w:p>
    <w:p>
      <w:pPr>
        <w:jc w:val="both"/>
      </w:pPr>
      <w:r>
        <w:t xml:space="preserve">    TP.TweetInclude.TweetFieldId(TP.Tweet.CoreDataField.id)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NsfwLabelFields: Set[TP.TweetInclude] = Set[TP.TweetInclude](</w:t>
      </w:r>
    </w:p>
    <w:p>
      <w:pPr>
        <w:jc w:val="both"/>
      </w:pPr>
      <w:r>
        <w:t xml:space="preserve">    // Tweet fields containing NSFW related attributes, in addition to what exists in coreData.</w:t>
      </w:r>
    </w:p>
    <w:p>
      <w:pPr>
        <w:jc w:val="both"/>
      </w:pPr>
      <w:r>
        <w:t xml:space="preserve">    TP.TweetInclude.TweetFieldId(TP.Tweet.NsfwHighRecallLabelField.id),</w:t>
      </w:r>
    </w:p>
    <w:p>
      <w:pPr>
        <w:jc w:val="both"/>
      </w:pPr>
      <w:r>
        <w:t xml:space="preserve">    TP.TweetInclude.TweetFieldId(TP.Tweet.NsfwHighPrecisionLabelField.id),</w:t>
      </w:r>
    </w:p>
    <w:p>
      <w:pPr>
        <w:jc w:val="both"/>
      </w:pPr>
      <w:r>
        <w:t xml:space="preserve">    TP.TweetInclude.TweetFieldId(TP.Tweet.NsfaHighRecallLabelField.id)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SafetyLabelFields: Set[TP.TweetInclude] = Set[TP.TweetInclude](</w:t>
      </w:r>
    </w:p>
    <w:p>
      <w:pPr>
        <w:jc w:val="both"/>
      </w:pPr>
      <w:r>
        <w:t xml:space="preserve">    // Tweet fields containing RTF labels for abuse and spam.</w:t>
      </w:r>
    </w:p>
    <w:p>
      <w:pPr>
        <w:jc w:val="both"/>
      </w:pPr>
      <w:r>
        <w:t xml:space="preserve">    TP.TweetInclude.TweetFieldId(TP.Tweet.SpamLabelField.id),</w:t>
      </w:r>
    </w:p>
    <w:p>
      <w:pPr>
        <w:jc w:val="both"/>
      </w:pPr>
      <w:r>
        <w:t xml:space="preserve">    TP.TweetInclude.TweetFieldId(TP.Tweet.AbusiveLabelField.id)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OrganicTweetTPHydrationFields: Set[TP.TweetInclude] = CoreTweetFields ++</w:t>
      </w:r>
    </w:p>
    <w:p>
      <w:pPr>
        <w:jc w:val="both"/>
      </w:pPr>
      <w:r>
        <w:t xml:space="preserve">    NsfwLabelFields ++</w:t>
      </w:r>
    </w:p>
    <w:p>
      <w:pPr>
        <w:jc w:val="both"/>
      </w:pPr>
      <w:r>
        <w:t xml:space="preserve">    SafetyLabelFields ++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TP.TweetInclude.TweetFieldId(TP.Tweet.TakedownCountryCodesField.id),</w:t>
      </w:r>
    </w:p>
    <w:p>
      <w:pPr>
        <w:jc w:val="both"/>
      </w:pPr>
      <w:r>
        <w:t xml:space="preserve">      // QTs imply a TweetyPie -&gt; SGS request dependency</w:t>
      </w:r>
    </w:p>
    <w:p>
      <w:pPr>
        <w:jc w:val="both"/>
      </w:pPr>
      <w:r>
        <w:t xml:space="preserve">      TP.TweetInclude.TweetFieldId(TP.Tweet.QuotedTweetField.id),</w:t>
      </w:r>
    </w:p>
    <w:p>
      <w:pPr>
        <w:jc w:val="both"/>
      </w:pPr>
      <w:r>
        <w:t xml:space="preserve">      TP.TweetInclude.TweetFieldId(TP.Tweet.EscherbirdEntityAnnotationsField.id),</w:t>
      </w:r>
    </w:p>
    <w:p>
      <w:pPr>
        <w:jc w:val="both"/>
      </w:pPr>
      <w:r>
        <w:t xml:space="preserve">      TP.TweetInclude.TweetFieldId(TP.Tweet.CommunitiesField.id),</w:t>
      </w:r>
    </w:p>
    <w:p>
      <w:pPr>
        <w:jc w:val="both"/>
      </w:pPr>
      <w:r>
        <w:t xml:space="preserve">      // Field required for determining if a Tweet was created via News Camera.</w:t>
      </w:r>
    </w:p>
    <w:p>
      <w:pPr>
        <w:jc w:val="both"/>
      </w:pPr>
      <w:r>
        <w:t xml:space="preserve">      TP.TweetInclude.TweetFieldId(TP.Tweet.ComposerSourceField.id)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InjectedTweetTPHydrationFields: Set[TP.TweetInclude] =</w:t>
      </w:r>
    </w:p>
    <w:p>
      <w:pPr>
        <w:jc w:val="both"/>
      </w:pPr>
      <w:r>
        <w:t xml:space="preserve">    OrganicTweetTPHydrationFields ++ Set(</w:t>
      </w:r>
    </w:p>
    <w:p>
      <w:pPr>
        <w:jc w:val="both"/>
      </w:pPr>
      <w:r>
        <w:t xml:space="preserve">      // Mentions imply a TweetyPie -&gt; Gizmoduck request dependency</w:t>
      </w:r>
    </w:p>
    <w:p>
      <w:pPr>
        <w:jc w:val="both"/>
      </w:pPr>
      <w:r>
        <w:t xml:space="preserve">      TP.TweetInclude.TweetFieldId(TP.Tweet.MentionsField.id),</w:t>
      </w:r>
    </w:p>
    <w:p>
      <w:pPr>
        <w:jc w:val="both"/>
      </w:pPr>
      <w:r>
        <w:t xml:space="preserve">      TP.TweetInclude.TweetFieldId(TP.Tweet.HashtagsField.id)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DefaultFeatureMap = FeatureMapBuilder()</w:t>
      </w:r>
    </w:p>
    <w:p>
      <w:pPr>
        <w:jc w:val="both"/>
      </w:pPr>
      <w:r>
        <w:t xml:space="preserve">    .add(IsNsfwAdminFeature, false)</w:t>
      </w:r>
    </w:p>
    <w:p>
      <w:pPr>
        <w:jc w:val="both"/>
      </w:pPr>
      <w:r>
        <w:t xml:space="preserve">    .add(IsNsfwUserFeature, false)</w:t>
      </w:r>
    </w:p>
    <w:p>
      <w:pPr>
        <w:jc w:val="both"/>
      </w:pPr>
      <w:r>
        <w:t xml:space="preserve">    .add(IsNsfwFeature, false)</w:t>
      </w:r>
    </w:p>
    <w:p>
      <w:pPr>
        <w:jc w:val="both"/>
      </w:pPr>
      <w:r>
        <w:t xml:space="preserve">    .add(IsNullcastFeature, false)</w:t>
      </w:r>
    </w:p>
    <w:p>
      <w:pPr>
        <w:jc w:val="both"/>
      </w:pPr>
      <w:r>
        <w:t xml:space="preserve">    .add(IsNarrowcastFeature, false)</w:t>
      </w:r>
    </w:p>
    <w:p>
      <w:pPr>
        <w:jc w:val="both"/>
      </w:pPr>
      <w:r>
        <w:t xml:space="preserve">    .add(HasTakedownFeature, false)</w:t>
      </w:r>
    </w:p>
    <w:p>
      <w:pPr>
        <w:jc w:val="both"/>
      </w:pPr>
      <w:r>
        <w:t xml:space="preserve">    .add(IsCommunityTweetFeature, false)</w:t>
      </w:r>
    </w:p>
    <w:p>
      <w:pPr>
        <w:jc w:val="both"/>
      </w:pPr>
      <w:r>
        <w:t xml:space="preserve">    .add(TakedownCountryCodesFeature, Set.empty: Set[String])</w:t>
      </w:r>
    </w:p>
    <w:p>
      <w:pPr>
        <w:jc w:val="both"/>
      </w:pPr>
      <w:r>
        <w:t xml:space="preserve">    .add(IsHydratedFeature, false)</w:t>
      </w:r>
    </w:p>
    <w:p>
      <w:pPr>
        <w:jc w:val="both"/>
      </w:pPr>
      <w:r>
        <w:t xml:space="preserve">    .add(HasTakedownForLocaleFeature, false)</w:t>
      </w:r>
    </w:p>
    <w:p>
      <w:pPr>
        <w:jc w:val="both"/>
      </w:pPr>
      <w:r>
        <w:t xml:space="preserve">    .add(QuotedTweetDroppedFeature, false)</w:t>
      </w:r>
    </w:p>
    <w:p>
      <w:pPr>
        <w:jc w:val="both"/>
      </w:pPr>
      <w:r>
        <w:t xml:space="preserve">    .add(SourceTweetHasTakedownFeature, false)</w:t>
      </w:r>
    </w:p>
    <w:p>
      <w:pPr>
        <w:jc w:val="both"/>
      </w:pPr>
      <w:r>
        <w:t xml:space="preserve">    .add(QuotedTweetHasTakedownFeature, false)</w:t>
      </w:r>
    </w:p>
    <w:p>
      <w:pPr>
        <w:jc w:val="both"/>
      </w:pPr>
      <w:r>
        <w:t xml:space="preserve">    .add(SourceTweetHasTakedownForLocaleFeature, false)</w:t>
      </w:r>
    </w:p>
    <w:p>
      <w:pPr>
        <w:jc w:val="both"/>
      </w:pPr>
      <w:r>
        <w:t xml:space="preserve">    .add(QuotedTweetHasTakedownForLocaleFeature, false)</w:t>
      </w:r>
    </w:p>
    <w:p>
      <w:pPr>
        <w:jc w:val="both"/>
      </w:pPr>
      <w:r>
        <w:t xml:space="preserve">    .add(IsReplyFeature, false)</w:t>
      </w:r>
    </w:p>
    <w:p>
      <w:pPr>
        <w:jc w:val="both"/>
      </w:pPr>
      <w:r>
        <w:t xml:space="preserve">    .add(InReplyToFeature, None)</w:t>
      </w:r>
    </w:p>
    <w:p>
      <w:pPr>
        <w:jc w:val="both"/>
      </w:pPr>
      <w:r>
        <w:t xml:space="preserve">    .add(IsRetweetFeature, false)</w:t>
      </w:r>
    </w:p>
    <w:p>
      <w:pPr>
        <w:jc w:val="both"/>
      </w:pPr>
      <w:r>
        <w:t xml:space="preserve">    .build()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TweetTweetypieCandidateFeatureHydrator(</w:t>
      </w:r>
    </w:p>
    <w:p>
      <w:pPr>
        <w:jc w:val="both"/>
      </w:pPr>
      <w:r>
        <w:t xml:space="preserve">  tweetypieStitchClient: TweetypieStitchClient,</w:t>
      </w:r>
    </w:p>
    <w:p>
      <w:pPr>
        <w:jc w:val="both"/>
      </w:pPr>
      <w:r>
        <w:t xml:space="preserve">  safetyLevelPredicate: PipelineQuery =&gt; SafetyLevel)</w:t>
      </w:r>
    </w:p>
    <w:p>
      <w:pPr>
        <w:jc w:val="both"/>
      </w:pPr>
      <w:r>
        <w:t xml:space="preserve">    extends CandidateFeatureHydrator[PipelineQuery, BaseTweetCandidate] {</w:t>
      </w:r>
    </w:p>
    <w:p>
      <w:pPr>
        <w:jc w:val="both"/>
      </w:pPr>
      <w:r/>
    </w:p>
    <w:p>
      <w:pPr>
        <w:jc w:val="both"/>
      </w:pPr>
      <w:r>
        <w:t xml:space="preserve">  import TweetTweetypieCandidateFeatureHydrator._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IsNsfwFeature,</w:t>
      </w:r>
    </w:p>
    <w:p>
      <w:pPr>
        <w:jc w:val="both"/>
      </w:pPr>
      <w:r>
        <w:t xml:space="preserve">      IsNsfwAdminFeature,</w:t>
      </w:r>
    </w:p>
    <w:p>
      <w:pPr>
        <w:jc w:val="both"/>
      </w:pPr>
      <w:r>
        <w:t xml:space="preserve">      IsNsfwUserFeature,</w:t>
      </w:r>
    </w:p>
    <w:p>
      <w:pPr>
        <w:jc w:val="both"/>
      </w:pPr>
      <w:r>
        <w:t xml:space="preserve">      IsNullcastFeature,</w:t>
      </w:r>
    </w:p>
    <w:p>
      <w:pPr>
        <w:jc w:val="both"/>
      </w:pPr>
      <w:r>
        <w:t xml:space="preserve">      IsNarrowcastFeature,</w:t>
      </w:r>
    </w:p>
    <w:p>
      <w:pPr>
        <w:jc w:val="both"/>
      </w:pPr>
      <w:r>
        <w:t xml:space="preserve">      HasTakedownFeature,</w:t>
      </w:r>
    </w:p>
    <w:p>
      <w:pPr>
        <w:jc w:val="both"/>
      </w:pPr>
      <w:r>
        <w:t xml:space="preserve">      IsCommunityTweetFeature,</w:t>
      </w:r>
    </w:p>
    <w:p>
      <w:pPr>
        <w:jc w:val="both"/>
      </w:pPr>
      <w:r>
        <w:t xml:space="preserve">      TakedownCountryCodesFeature,</w:t>
      </w:r>
    </w:p>
    <w:p>
      <w:pPr>
        <w:jc w:val="both"/>
      </w:pPr>
      <w:r>
        <w:t xml:space="preserve">      IsHydratedFeature,</w:t>
      </w:r>
    </w:p>
    <w:p>
      <w:pPr>
        <w:jc w:val="both"/>
      </w:pPr>
      <w:r>
        <w:t xml:space="preserve">      HasTakedownForLocaleFeature,</w:t>
      </w:r>
    </w:p>
    <w:p>
      <w:pPr>
        <w:jc w:val="both"/>
      </w:pPr>
      <w:r>
        <w:t xml:space="preserve">      QuotedTweetDroppedFeature,</w:t>
      </w:r>
    </w:p>
    <w:p>
      <w:pPr>
        <w:jc w:val="both"/>
      </w:pPr>
      <w:r>
        <w:t xml:space="preserve">      SourceTweetHasTakedownFeature,</w:t>
      </w:r>
    </w:p>
    <w:p>
      <w:pPr>
        <w:jc w:val="both"/>
      </w:pPr>
      <w:r>
        <w:t xml:space="preserve">      QuotedTweetHasTakedownFeature,</w:t>
      </w:r>
    </w:p>
    <w:p>
      <w:pPr>
        <w:jc w:val="both"/>
      </w:pPr>
      <w:r>
        <w:t xml:space="preserve">      SourceTweetHasTakedownForLocaleFeature,</w:t>
      </w:r>
    </w:p>
    <w:p>
      <w:pPr>
        <w:jc w:val="both"/>
      </w:pPr>
      <w:r>
        <w:t xml:space="preserve">      QuotedTweetHasTakedownForLocaleFeature,</w:t>
      </w:r>
    </w:p>
    <w:p>
      <w:pPr>
        <w:jc w:val="both"/>
      </w:pPr>
      <w:r>
        <w:t xml:space="preserve">      IsReplyFeature,</w:t>
      </w:r>
    </w:p>
    <w:p>
      <w:pPr>
        <w:jc w:val="both"/>
      </w:pPr>
      <w:r>
        <w:t xml:space="preserve">      InReplyToFeature,</w:t>
      </w:r>
    </w:p>
    <w:p>
      <w:pPr>
        <w:jc w:val="both"/>
      </w:pPr>
      <w:r>
        <w:t xml:space="preserve">      IsRetweetFeature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FeatureHydratorIdentifier("TweetTweetypie")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BaseTweetCandidate,</w:t>
      </w:r>
    </w:p>
    <w:p>
      <w:pPr>
        <w:jc w:val="both"/>
      </w:pPr>
      <w:r>
        <w:t xml:space="preserve">    existingFeatures: FeatureMap</w:t>
      </w:r>
    </w:p>
    <w:p>
      <w:pPr>
        <w:jc w:val="both"/>
      </w:pPr>
      <w:r>
        <w:t xml:space="preserve">  ): Stitch[FeatureMap] = {</w:t>
      </w:r>
    </w:p>
    <w:p>
      <w:pPr>
        <w:jc w:val="both"/>
      </w:pPr>
      <w:r>
        <w:t xml:space="preserve">    val countryCode = query.getCountryCode.getOrElse("")</w:t>
      </w:r>
    </w:p>
    <w:p>
      <w:pPr>
        <w:jc w:val="both"/>
      </w:pPr>
      <w:r/>
    </w:p>
    <w:p>
      <w:pPr>
        <w:jc w:val="both"/>
      </w:pPr>
      <w:r>
        <w:t xml:space="preserve">    tweetypieStitchClient</w:t>
      </w:r>
    </w:p>
    <w:p>
      <w:pPr>
        <w:jc w:val="both"/>
      </w:pPr>
      <w:r>
        <w:t xml:space="preserve">      .getTweetFields(</w:t>
      </w:r>
    </w:p>
    <w:p>
      <w:pPr>
        <w:jc w:val="both"/>
      </w:pPr>
      <w:r>
        <w:t xml:space="preserve">        tweetId = candidate.id,</w:t>
      </w:r>
    </w:p>
    <w:p>
      <w:pPr>
        <w:jc w:val="both"/>
      </w:pPr>
      <w:r>
        <w:t xml:space="preserve">        options = TP.GetTweetFieldsOptions(</w:t>
      </w:r>
    </w:p>
    <w:p>
      <w:pPr>
        <w:jc w:val="both"/>
      </w:pPr>
      <w:r>
        <w:t xml:space="preserve">          tweetIncludes = OrganicTweetTPHydrationFields,</w:t>
      </w:r>
    </w:p>
    <w:p>
      <w:pPr>
        <w:jc w:val="both"/>
      </w:pPr>
      <w:r>
        <w:t xml:space="preserve">          includeRetweetedTweet = true,</w:t>
      </w:r>
    </w:p>
    <w:p>
      <w:pPr>
        <w:jc w:val="both"/>
      </w:pPr>
      <w:r>
        <w:t xml:space="preserve">          includeQuotedTweet = true,</w:t>
      </w:r>
    </w:p>
    <w:p>
      <w:pPr>
        <w:jc w:val="both"/>
      </w:pPr>
      <w:r>
        <w:t xml:space="preserve">          visibilityPolicy = TweetVisibilityPolicy.UserVisible,</w:t>
      </w:r>
    </w:p>
    <w:p>
      <w:pPr>
        <w:jc w:val="both"/>
      </w:pPr>
      <w:r>
        <w:t xml:space="preserve">          safetyLevel = Some(safetyLevelPredicate(query))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).map {</w:t>
      </w:r>
    </w:p>
    <w:p>
      <w:pPr>
        <w:jc w:val="both"/>
      </w:pPr>
      <w:r>
        <w:t xml:space="preserve">        case TP.GetTweetFieldsResult(_, TP.TweetFieldsResultState.Found(found), quoteOpt, _) =&gt;</w:t>
      </w:r>
    </w:p>
    <w:p>
      <w:pPr>
        <w:jc w:val="both"/>
      </w:pPr>
      <w:r>
        <w:t xml:space="preserve">          val coreData = found.tweet.coreData</w:t>
      </w:r>
    </w:p>
    <w:p>
      <w:pPr>
        <w:jc w:val="both"/>
      </w:pPr>
      <w:r>
        <w:t xml:space="preserve">          val isNsfwAdmin = coreData.exists(_.nsfwAdmin)</w:t>
      </w:r>
    </w:p>
    <w:p>
      <w:pPr>
        <w:jc w:val="both"/>
      </w:pPr>
      <w:r>
        <w:t xml:space="preserve">          val isNsfwUser = coreData.exists(_.nsfwUser)</w:t>
      </w:r>
    </w:p>
    <w:p>
      <w:pPr>
        <w:jc w:val="both"/>
      </w:pPr>
      <w:r>
        <w:t xml:space="preserve">          val hasTakedown = coreData.exists(_.hasTakedown)</w:t>
      </w:r>
    </w:p>
    <w:p>
      <w:pPr>
        <w:jc w:val="both"/>
      </w:pPr>
      <w:r>
        <w:t xml:space="preserve">          val isReply = coreData.exists(_.reply.nonEmpty)</w:t>
      </w:r>
    </w:p>
    <w:p>
      <w:pPr>
        <w:jc w:val="both"/>
      </w:pPr>
      <w:r>
        <w:t xml:space="preserve">          val ancestorId = coreData.flatMap(_.reply).flatMap(_.inReplyToStatusId)</w:t>
      </w:r>
    </w:p>
    <w:p>
      <w:pPr>
        <w:jc w:val="both"/>
      </w:pPr>
      <w:r>
        <w:t xml:space="preserve">          val isRetweet = coreData.exists(_.share.nonEmpty)</w:t>
      </w:r>
    </w:p>
    <w:p>
      <w:pPr>
        <w:jc w:val="both"/>
      </w:pPr>
      <w:r>
        <w:t xml:space="preserve">          val takedownCountryCodes =</w:t>
      </w:r>
    </w:p>
    <w:p>
      <w:pPr>
        <w:jc w:val="both"/>
      </w:pPr>
      <w:r>
        <w:t xml:space="preserve">            found.tweet.takedownCountryCodes.getOrElse(Seq.empty).map(_.toLowerCase).toSet</w:t>
      </w:r>
    </w:p>
    <w:p>
      <w:pPr>
        <w:jc w:val="both"/>
      </w:pPr>
      <w:r/>
    </w:p>
    <w:p>
      <w:pPr>
        <w:jc w:val="both"/>
      </w:pPr>
      <w:r>
        <w:t xml:space="preserve">          val quotedTweetDropped = quoteOpt.exists {</w:t>
      </w:r>
    </w:p>
    <w:p>
      <w:pPr>
        <w:jc w:val="both"/>
      </w:pPr>
      <w:r>
        <w:t xml:space="preserve">            case _: TP.TweetFieldsResultState.Filtered =&gt;</w:t>
      </w:r>
    </w:p>
    <w:p>
      <w:pPr>
        <w:jc w:val="both"/>
      </w:pPr>
      <w:r>
        <w:t xml:space="preserve">              true</w:t>
      </w:r>
    </w:p>
    <w:p>
      <w:pPr>
        <w:jc w:val="both"/>
      </w:pPr>
      <w:r>
        <w:t xml:space="preserve">            case _: TP.TweetFieldsResultState.NotFound =&gt;</w:t>
      </w:r>
    </w:p>
    <w:p>
      <w:pPr>
        <w:jc w:val="both"/>
      </w:pPr>
      <w:r>
        <w:t xml:space="preserve">              true</w:t>
      </w:r>
    </w:p>
    <w:p>
      <w:pPr>
        <w:jc w:val="both"/>
      </w:pPr>
      <w:r>
        <w:t xml:space="preserve">            case _ =&gt; false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val quotedTweetIsNsfw = quoteOpt.exists {</w:t>
      </w:r>
    </w:p>
    <w:p>
      <w:pPr>
        <w:jc w:val="both"/>
      </w:pPr>
      <w:r>
        <w:t xml:space="preserve">            case quoteTweet: TP.TweetFieldsResultState.Found =&gt;</w:t>
      </w:r>
    </w:p>
    <w:p>
      <w:pPr>
        <w:jc w:val="both"/>
      </w:pPr>
      <w:r>
        <w:t xml:space="preserve">              quoteTweet.found.tweet.coreData.exists(data =&gt; data.nsfwAdmin || data.nsfwUser)</w:t>
      </w:r>
    </w:p>
    <w:p>
      <w:pPr>
        <w:jc w:val="both"/>
      </w:pPr>
      <w:r>
        <w:t xml:space="preserve">            case _ =&gt; false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val quotedTweetHasTakedown = quoteOpt.exists {</w:t>
      </w:r>
    </w:p>
    <w:p>
      <w:pPr>
        <w:jc w:val="both"/>
      </w:pPr>
      <w:r>
        <w:t xml:space="preserve">            case quoteTweet: TP.TweetFieldsResultState.Found =&gt;</w:t>
      </w:r>
    </w:p>
    <w:p>
      <w:pPr>
        <w:jc w:val="both"/>
      </w:pPr>
      <w:r>
        <w:t xml:space="preserve">              quoteTweet.found.tweet.coreData.exists(_.hasTakedown)</w:t>
      </w:r>
    </w:p>
    <w:p>
      <w:pPr>
        <w:jc w:val="both"/>
      </w:pPr>
      <w:r>
        <w:t xml:space="preserve">            case _ =&gt; false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val quotedTweetTakedownCountryCodes = quoteOpt</w:t>
      </w:r>
    </w:p>
    <w:p>
      <w:pPr>
        <w:jc w:val="both"/>
      </w:pPr>
      <w:r>
        <w:t xml:space="preserve">            .collect {</w:t>
      </w:r>
    </w:p>
    <w:p>
      <w:pPr>
        <w:jc w:val="both"/>
      </w:pPr>
      <w:r>
        <w:t xml:space="preserve">              case quoteTweet: TP.TweetFieldsResultState.Found =&gt;</w:t>
      </w:r>
    </w:p>
    <w:p>
      <w:pPr>
        <w:jc w:val="both"/>
      </w:pPr>
      <w:r>
        <w:t xml:space="preserve">                quoteTweet.found.tweet.takedownCountryCodes</w:t>
      </w:r>
    </w:p>
    <w:p>
      <w:pPr>
        <w:jc w:val="both"/>
      </w:pPr>
      <w:r>
        <w:t xml:space="preserve">                  .getOrElse(Seq.empty).map(_.toLowerCase).toSet</w:t>
      </w:r>
    </w:p>
    <w:p>
      <w:pPr>
        <w:jc w:val="both"/>
      </w:pPr>
      <w:r>
        <w:t xml:space="preserve">            }.getOrElse(Set.empty[String])</w:t>
      </w:r>
    </w:p>
    <w:p>
      <w:pPr>
        <w:jc w:val="both"/>
      </w:pPr>
      <w:r/>
    </w:p>
    <w:p>
      <w:pPr>
        <w:jc w:val="both"/>
      </w:pPr>
      <w:r>
        <w:t xml:space="preserve">          val sourceTweetIsNsfw =</w:t>
      </w:r>
    </w:p>
    <w:p>
      <w:pPr>
        <w:jc w:val="both"/>
      </w:pPr>
      <w:r>
        <w:t xml:space="preserve">            found.retweetedTweet.exists(_.coreData.exists(data =&gt; data.nsfwAdmin || data.nsfwUser))</w:t>
      </w:r>
    </w:p>
    <w:p>
      <w:pPr>
        <w:jc w:val="both"/>
      </w:pPr>
      <w:r>
        <w:t xml:space="preserve">          val sourceTweetHasTakedown =</w:t>
      </w:r>
    </w:p>
    <w:p>
      <w:pPr>
        <w:jc w:val="both"/>
      </w:pPr>
      <w:r>
        <w:t xml:space="preserve">            found.retweetedTweet.exists(_.coreData.exists(_.hasTakedown))</w:t>
      </w:r>
    </w:p>
    <w:p>
      <w:pPr>
        <w:jc w:val="both"/>
      </w:pPr>
      <w:r>
        <w:t xml:space="preserve">          val sourceTweetTakedownCountryCodes = found.retweetedTweet</w:t>
      </w:r>
    </w:p>
    <w:p>
      <w:pPr>
        <w:jc w:val="both"/>
      </w:pPr>
      <w:r>
        <w:t xml:space="preserve">            .map { sourceTweet: TP.Tweet =&gt;</w:t>
      </w:r>
    </w:p>
    <w:p>
      <w:pPr>
        <w:jc w:val="both"/>
      </w:pPr>
      <w:r>
        <w:t xml:space="preserve">              sourceTweet.takedownCountryCodes.getOrElse(Seq.empty).map(_.toLowerCase).toSet</w:t>
      </w:r>
    </w:p>
    <w:p>
      <w:pPr>
        <w:jc w:val="both"/>
      </w:pPr>
      <w:r>
        <w:t xml:space="preserve">            }.getOrElse(Set.empty)</w:t>
      </w:r>
    </w:p>
    <w:p>
      <w:pPr>
        <w:jc w:val="both"/>
      </w:pPr>
      <w:r/>
    </w:p>
    <w:p>
      <w:pPr>
        <w:jc w:val="both"/>
      </w:pPr>
      <w:r>
        <w:t xml:space="preserve">          FeatureMapBuilder()</w:t>
      </w:r>
    </w:p>
    <w:p>
      <w:pPr>
        <w:jc w:val="both"/>
      </w:pPr>
      <w:r>
        <w:t xml:space="preserve">            .add(IsNsfwAdminFeature, isNsfwAdmin)</w:t>
      </w:r>
    </w:p>
    <w:p>
      <w:pPr>
        <w:jc w:val="both"/>
      </w:pPr>
      <w:r>
        <w:t xml:space="preserve">            .add(IsNsfwUserFeature, isNsfwUser)</w:t>
      </w:r>
    </w:p>
    <w:p>
      <w:pPr>
        <w:jc w:val="both"/>
      </w:pPr>
      <w:r>
        <w:t xml:space="preserve">            .add(IsNsfwFeature, isNsfwAdmin || isNsfwUser || sourceTweetIsNsfw || quotedTweetIsNsfw)</w:t>
      </w:r>
    </w:p>
    <w:p>
      <w:pPr>
        <w:jc w:val="both"/>
      </w:pPr>
      <w:r>
        <w:t xml:space="preserve">            .add(IsNullcastFeature, coreData.exists(_.nullcast))</w:t>
      </w:r>
    </w:p>
    <w:p>
      <w:pPr>
        <w:jc w:val="both"/>
      </w:pPr>
      <w:r>
        <w:t xml:space="preserve">            .add(IsNarrowcastFeature, coreData.exists(_.narrowcast.nonEmpty))</w:t>
      </w:r>
    </w:p>
    <w:p>
      <w:pPr>
        <w:jc w:val="both"/>
      </w:pPr>
      <w:r>
        <w:t xml:space="preserve">            .add(HasTakedownFeature, hasTakedown)</w:t>
      </w:r>
    </w:p>
    <w:p>
      <w:pPr>
        <w:jc w:val="both"/>
      </w:pPr>
      <w:r>
        <w:t xml:space="preserve">            .add(</w:t>
      </w:r>
    </w:p>
    <w:p>
      <w:pPr>
        <w:jc w:val="both"/>
      </w:pPr>
      <w:r>
        <w:t xml:space="preserve">              HasTakedownForLocaleFeature,</w:t>
      </w:r>
    </w:p>
    <w:p>
      <w:pPr>
        <w:jc w:val="both"/>
      </w:pPr>
      <w:r>
        <w:t xml:space="preserve">              hasTakedownForLocale(hasTakedown, countryCode, takedownCountryCodes))</w:t>
      </w:r>
    </w:p>
    <w:p>
      <w:pPr>
        <w:jc w:val="both"/>
      </w:pPr>
      <w:r>
        <w:t xml:space="preserve">            .add(QuotedTweetDroppedFeature, quotedTweetDropped)</w:t>
      </w:r>
    </w:p>
    <w:p>
      <w:pPr>
        <w:jc w:val="both"/>
      </w:pPr>
      <w:r>
        <w:t xml:space="preserve">            .add(SourceTweetHasTakedownFeature, sourceTweetHasTakedown)</w:t>
      </w:r>
    </w:p>
    <w:p>
      <w:pPr>
        <w:jc w:val="both"/>
      </w:pPr>
      <w:r>
        <w:t xml:space="preserve">            .add(QuotedTweetHasTakedownFeature, quotedTweetHasTakedown)</w:t>
      </w:r>
    </w:p>
    <w:p>
      <w:pPr>
        <w:jc w:val="both"/>
      </w:pPr>
      <w:r>
        <w:t xml:space="preserve">            .add(</w:t>
      </w:r>
    </w:p>
    <w:p>
      <w:pPr>
        <w:jc w:val="both"/>
      </w:pPr>
      <w:r>
        <w:t xml:space="preserve">              SourceTweetHasTakedownForLocaleFeature,</w:t>
      </w:r>
    </w:p>
    <w:p>
      <w:pPr>
        <w:jc w:val="both"/>
      </w:pPr>
      <w:r>
        <w:t xml:space="preserve">              hasTakedownForLocale(</w:t>
      </w:r>
    </w:p>
    <w:p>
      <w:pPr>
        <w:jc w:val="both"/>
      </w:pPr>
      <w:r>
        <w:t xml:space="preserve">                sourceTweetHasTakedown,</w:t>
      </w:r>
    </w:p>
    <w:p>
      <w:pPr>
        <w:jc w:val="both"/>
      </w:pPr>
      <w:r>
        <w:t xml:space="preserve">                countryCode,</w:t>
      </w:r>
    </w:p>
    <w:p>
      <w:pPr>
        <w:jc w:val="both"/>
      </w:pPr>
      <w:r>
        <w:t xml:space="preserve">                sourceTweetTakedownCountryCodes))</w:t>
      </w:r>
    </w:p>
    <w:p>
      <w:pPr>
        <w:jc w:val="both"/>
      </w:pPr>
      <w:r>
        <w:t xml:space="preserve">            .add(</w:t>
      </w:r>
    </w:p>
    <w:p>
      <w:pPr>
        <w:jc w:val="both"/>
      </w:pPr>
      <w:r>
        <w:t xml:space="preserve">              QuotedTweetHasTakedownForLocaleFeature,</w:t>
      </w:r>
    </w:p>
    <w:p>
      <w:pPr>
        <w:jc w:val="both"/>
      </w:pPr>
      <w:r>
        <w:t xml:space="preserve">              hasTakedownForLocale(</w:t>
      </w:r>
    </w:p>
    <w:p>
      <w:pPr>
        <w:jc w:val="both"/>
      </w:pPr>
      <w:r>
        <w:t xml:space="preserve">                quotedTweetHasTakedown,</w:t>
      </w:r>
    </w:p>
    <w:p>
      <w:pPr>
        <w:jc w:val="both"/>
      </w:pPr>
      <w:r>
        <w:t xml:space="preserve">                countryCode,</w:t>
      </w:r>
    </w:p>
    <w:p>
      <w:pPr>
        <w:jc w:val="both"/>
      </w:pPr>
      <w:r>
        <w:t xml:space="preserve">                quotedTweetTakedownCountryCodes))</w:t>
      </w:r>
    </w:p>
    <w:p>
      <w:pPr>
        <w:jc w:val="both"/>
      </w:pPr>
      <w:r>
        <w:t xml:space="preserve">            .add(IsCommunityTweetFeature, found.tweet.communities.exists(_.communityIds.nonEmpty))</w:t>
      </w:r>
    </w:p>
    <w:p>
      <w:pPr>
        <w:jc w:val="both"/>
      </w:pPr>
      <w:r>
        <w:t xml:space="preserve">            .add(</w:t>
      </w:r>
    </w:p>
    <w:p>
      <w:pPr>
        <w:jc w:val="both"/>
      </w:pPr>
      <w:r>
        <w:t xml:space="preserve">              TakedownCountryCodesFeature,</w:t>
      </w:r>
    </w:p>
    <w:p>
      <w:pPr>
        <w:jc w:val="both"/>
      </w:pPr>
      <w:r>
        <w:t xml:space="preserve">              found.tweet.takedownCountryCodes.getOrElse(Seq.empty).map(_.toLowerCase).toSet)</w:t>
      </w:r>
    </w:p>
    <w:p>
      <w:pPr>
        <w:jc w:val="both"/>
      </w:pPr>
      <w:r>
        <w:t xml:space="preserve">            .add(IsHydratedFeature, true)</w:t>
      </w:r>
    </w:p>
    <w:p>
      <w:pPr>
        <w:jc w:val="both"/>
      </w:pPr>
      <w:r>
        <w:t xml:space="preserve">            .add(IsReplyFeature, isReply)</w:t>
      </w:r>
    </w:p>
    <w:p>
      <w:pPr>
        <w:jc w:val="both"/>
      </w:pPr>
      <w:r>
        <w:t xml:space="preserve">            .add(InReplyToFeature, ancestorId)</w:t>
      </w:r>
    </w:p>
    <w:p>
      <w:pPr>
        <w:jc w:val="both"/>
      </w:pPr>
      <w:r>
        <w:t xml:space="preserve">            .add(IsRetweetFeature, isRetweet)</w:t>
      </w:r>
    </w:p>
    <w:p>
      <w:pPr>
        <w:jc w:val="both"/>
      </w:pPr>
      <w:r>
        <w:t xml:space="preserve">            .build()</w:t>
      </w:r>
    </w:p>
    <w:p>
      <w:pPr>
        <w:jc w:val="both"/>
      </w:pPr>
      <w:r/>
    </w:p>
    <w:p>
      <w:pPr>
        <w:jc w:val="both"/>
      </w:pPr>
      <w:r>
        <w:t xml:space="preserve">        // If no tweet result found, return default features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DefaultFeatureMap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hasTakedownForLocale(</w:t>
      </w:r>
    </w:p>
    <w:p>
      <w:pPr>
        <w:jc w:val="both"/>
      </w:pPr>
      <w:r>
        <w:t xml:space="preserve">    hasTakedown: Boolean,</w:t>
      </w:r>
    </w:p>
    <w:p>
      <w:pPr>
        <w:jc w:val="both"/>
      </w:pPr>
      <w:r>
        <w:t xml:space="preserve">    countryCode: String,</w:t>
      </w:r>
    </w:p>
    <w:p>
      <w:pPr>
        <w:jc w:val="both"/>
      </w:pPr>
      <w:r>
        <w:t xml:space="preserve">    takedownCountryCodes: Set[String]</w:t>
      </w:r>
    </w:p>
    <w:p>
      <w:pPr>
        <w:jc w:val="both"/>
      </w:pPr>
      <w:r>
        <w:t xml:space="preserve">  ) = hasTakedown &amp;&amp; takedownCountryCodes.contains(countryCode)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