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com.twitter.product_mixer.component_library.feature_hydrator.query.param_gated.featurestorev1</w:t>
      </w:r>
    </w:p>
    <w:p>
      <w:pPr>
        <w:jc w:val="both"/>
      </w:pPr>
      <w:r/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com.twitter.product_mixer.core.feature.featurestorev1.BaseFeatureStoreV1QueryFeature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com.twitter.product_mixer.core.functional_component.feature_hydrator.AsyncHydrator</w:t>
      </w:r>
    </w:p>
    <w:p>
      <w:pPr>
        <w:jc w:val="both"/>
      </w:pPr>
      <w:r>
        <w:t>import com.twitter.product_mixer.core.functional_component.feature_hydrator.featurestorev1.FeatureStoreV1DynamicClientBuilder</w:t>
      </w:r>
    </w:p>
    <w:p>
      <w:pPr>
        <w:jc w:val="both"/>
      </w:pPr>
      <w:r>
        <w:t>import com.twitter.product_mixer.core.functional_component.feature_hydrator.featurestorev1.FeatureStoreV1QueryFeatureHydrator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[[QueryFeatureHydrator]] with [[Conditionally]] based on a [[Param]] that hydrates asynchronously for features</w:t>
      </w:r>
    </w:p>
    <w:p>
      <w:pPr>
        <w:jc w:val="both"/>
      </w:pPr>
      <w:r>
        <w:t xml:space="preserve"> * to be before the step identified in [[hydrateBefore]]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enabledParam the param to turn this [[QueryFeatureHydrator]] on and off</w:t>
      </w:r>
    </w:p>
    <w:p>
      <w:pPr>
        <w:jc w:val="both"/>
      </w:pPr>
      <w:r>
        <w:t xml:space="preserve"> * @param hydrateBefore the [[PipelineStepIdentifier]] step to make sure this feature is hydrated before.</w:t>
      </w:r>
    </w:p>
    <w:p>
      <w:pPr>
        <w:jc w:val="both"/>
      </w:pPr>
      <w:r>
        <w:t xml:space="preserve"> * @param queryFeatureHydrator the underlying [[QueryFeatureHydrator]] to run when `enabledParam`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AsyncParamGatedFeatureStoreV1QueryFeatureHydrator[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Result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enabledParam: Param[Boolean],</w:t>
      </w:r>
    </w:p>
    <w:p>
      <w:pPr>
        <w:jc w:val="both"/>
      </w:pPr>
      <w:r>
        <w:t xml:space="preserve">  override val hydrateBefore: PipelineStepIdentifier,</w:t>
      </w:r>
    </w:p>
    <w:p>
      <w:pPr>
        <w:jc w:val="both"/>
      </w:pPr>
      <w:r>
        <w:t xml:space="preserve">  queryFeatureHydrator: FeatureStoreV1QueryFeatureHydrator[Query])</w:t>
      </w:r>
    </w:p>
    <w:p>
      <w:pPr>
        <w:jc w:val="both"/>
      </w:pPr>
      <w:r>
        <w:t xml:space="preserve">    extends FeatureStoreV1QueryFeatureHydrator[Query]</w:t>
      </w:r>
    </w:p>
    <w:p>
      <w:pPr>
        <w:jc w:val="both"/>
      </w:pPr>
      <w:r>
        <w:t xml:space="preserve">    with Conditionally[Query]</w:t>
      </w:r>
    </w:p>
    <w:p>
      <w:pPr>
        <w:jc w:val="both"/>
      </w:pPr>
      <w:r>
        <w:t xml:space="preserve">    with AsyncHydrator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"AsyncParamGated" + queryFeatureHydrator.identifier.name)</w:t>
      </w:r>
    </w:p>
    <w:p>
      <w:pPr>
        <w:jc w:val="both"/>
      </w:pPr>
      <w:r/>
    </w:p>
    <w:p>
      <w:pPr>
        <w:jc w:val="both"/>
      </w:pPr>
      <w:r>
        <w:t xml:space="preserve">  override val alerts: Seq[Alert] = queryFeatureHydrator.alerts</w:t>
      </w:r>
    </w:p>
    <w:p>
      <w:pPr>
        <w:jc w:val="both"/>
      </w:pPr>
      <w:r/>
    </w:p>
    <w:p>
      <w:pPr>
        <w:jc w:val="both"/>
      </w:pPr>
      <w:r>
        <w:t xml:space="preserve">  override val features: Set[BaseFeatureStoreV1QueryFeature[Query, _ &lt;: EntityId, _]] =</w:t>
      </w:r>
    </w:p>
    <w:p>
      <w:pPr>
        <w:jc w:val="both"/>
      </w:pPr>
      <w:r>
        <w:t xml:space="preserve">    queryFeatureHydrator.features</w:t>
      </w:r>
    </w:p>
    <w:p>
      <w:pPr>
        <w:jc w:val="both"/>
      </w:pPr>
      <w:r/>
    </w:p>
    <w:p>
      <w:pPr>
        <w:jc w:val="both"/>
      </w:pPr>
      <w:r>
        <w:t xml:space="preserve">  override val clientBuilder: FeatureStoreV1DynamicClientBuilder =</w:t>
      </w:r>
    </w:p>
    <w:p>
      <w:pPr>
        <w:jc w:val="both"/>
      </w:pPr>
      <w:r>
        <w:t xml:space="preserve">    queryFeatureHydrator.clientBuilder</w:t>
      </w:r>
    </w:p>
    <w:p>
      <w:pPr>
        <w:jc w:val="both"/>
      </w:pPr>
      <w:r>
        <w:t xml:space="preserve">  override def onlyIf(query: Query): Boolean =</w:t>
      </w:r>
    </w:p>
    <w:p>
      <w:pPr>
        <w:jc w:val="both"/>
      </w:pPr>
      <w:r>
        <w:t xml:space="preserve">    Conditionally.and(query, queryFeatureHydrator, query.params(enabledParam))</w:t>
      </w:r>
    </w:p>
    <w:p>
      <w:pPr>
        <w:jc w:val="both"/>
      </w:pPr>
      <w:r/>
    </w:p>
    <w:p>
      <w:pPr>
        <w:jc w:val="both"/>
      </w:pPr>
      <w:r>
        <w:t xml:space="preserve">  override def hydrate(query: Query): Stitch[FeatureMap] = queryFeatureHydrator.hydrate(query)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