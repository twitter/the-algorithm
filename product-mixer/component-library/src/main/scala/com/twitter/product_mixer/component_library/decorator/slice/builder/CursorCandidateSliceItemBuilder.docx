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com.twitter.product_mixer.component_library.decorator.slice.builder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com.twitter.product_mixer.component_library.model.candidate.CursorCandidate</w:t>
      </w:r>
    </w:p>
    <w:p>
      <w:pPr>
        <w:jc w:val="both"/>
      </w:pPr>
      <w:r>
        <w:t>import com.twitter.product_mixer.component_library.model.candidate.{</w:t>
      </w:r>
    </w:p>
    <w:p>
      <w:pPr>
        <w:jc w:val="both"/>
      </w:pPr>
      <w:r>
        <w:t xml:space="preserve">  NextCursor =&gt; CursorCandidateNextCursor</w:t>
      </w:r>
    </w:p>
    <w:p>
      <w:pPr>
        <w:jc w:val="both"/>
      </w:pPr>
      <w:r>
        <w:t>}</w:t>
      </w:r>
    </w:p>
    <w:p>
      <w:pPr>
        <w:jc w:val="both"/>
      </w:pPr>
      <w:r>
        <w:t>import com.twitter.product_mixer.component_library.model.candidate.{</w:t>
      </w:r>
    </w:p>
    <w:p>
      <w:pPr>
        <w:jc w:val="both"/>
      </w:pPr>
      <w:r>
        <w:t xml:space="preserve">  PreviousCursor =&gt; CursorCandidatePreviousCursor</w:t>
      </w:r>
    </w:p>
    <w:p>
      <w:pPr>
        <w:jc w:val="both"/>
      </w:pPr>
      <w:r>
        <w:t>}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com.twitter.product_mixer.core.model.marshalling.response.slice.CursorItem</w:t>
      </w:r>
    </w:p>
    <w:p>
      <w:pPr>
        <w:jc w:val="both"/>
      </w:pPr>
      <w:r>
        <w:t>import com.twitter.product_mixer.core.model.marshalling.response.slice.NextCursor</w:t>
      </w:r>
    </w:p>
    <w:p>
      <w:pPr>
        <w:jc w:val="both"/>
      </w:pPr>
      <w:r>
        <w:t>import com.twitter.product_mixer.core.model.marshalling.response.slice.PreviousCursor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com.twitter.product_mixer.core.functional_component.decorator.slice.builder.CandidateSliceItemBuilder</w:t>
      </w:r>
    </w:p>
    <w:p>
      <w:pPr>
        <w:jc w:val="both"/>
      </w:pPr>
      <w:r/>
    </w:p>
    <w:p>
      <w:pPr>
        <w:jc w:val="both"/>
      </w:pPr>
      <w:r>
        <w:t>case class CursorCandidateSliceItemBuilder()</w:t>
      </w:r>
    </w:p>
    <w:p>
      <w:pPr>
        <w:jc w:val="both"/>
      </w:pPr>
      <w:r>
        <w:t xml:space="preserve">    extends CandidateSliceItemBuilder[PipelineQuery, CursorCandidate, CursorItem]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CursorCandidate,</w:t>
      </w:r>
    </w:p>
    <w:p>
      <w:pPr>
        <w:jc w:val="both"/>
      </w:pPr>
      <w:r>
        <w:t xml:space="preserve">    featureMap: FeatureMap</w:t>
      </w:r>
    </w:p>
    <w:p>
      <w:pPr>
        <w:jc w:val="both"/>
      </w:pPr>
      <w:r>
        <w:t xml:space="preserve">  ): CursorItem =</w:t>
      </w:r>
    </w:p>
    <w:p>
      <w:pPr>
        <w:jc w:val="both"/>
      </w:pPr>
      <w:r>
        <w:t xml:space="preserve">    candidate.cursorType match {</w:t>
      </w:r>
    </w:p>
    <w:p>
      <w:pPr>
        <w:jc w:val="both"/>
      </w:pPr>
      <w:r>
        <w:t xml:space="preserve">      case CursorCandidateNextCursor =&gt; CursorItem(candidate.value, NextCursor)</w:t>
      </w:r>
    </w:p>
    <w:p>
      <w:pPr>
        <w:jc w:val="both"/>
      </w:pPr>
      <w:r>
        <w:t xml:space="preserve">      case CursorCandidatePreviousCursor =&gt; CursorItem(candidate.value, PreviousCursor)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