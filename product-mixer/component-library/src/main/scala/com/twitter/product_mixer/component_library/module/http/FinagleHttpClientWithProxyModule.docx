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com.twitter.product_mixer.component_library.module.http.FinagleHttpClientModule.HttpClientAcquisitionTimeout</w:t>
      </w:r>
    </w:p>
    <w:p>
      <w:pPr>
        <w:jc w:val="both"/>
      </w:pPr>
      <w:r>
        <w:t>import com.twitter.product_mixer.component_library.module.http.FinagleHttpClientModule.HttpClientConnectTimeout</w:t>
      </w:r>
    </w:p>
    <w:p>
      <w:pPr>
        <w:jc w:val="both"/>
      </w:pPr>
      <w:r>
        <w:t>import com.twitter.product_mixer.component_library.module.http.FinagleHttpClientModule.HttpClientRequestTimeout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com.twitter.product_mixer.shared_library.http_client.FinagleHttpClientWithProxyBuilder.buildFinagleHttpClientWithProxy</w:t>
      </w:r>
    </w:p>
    <w:p>
      <w:pPr>
        <w:jc w:val="both"/>
      </w:pPr>
      <w:r>
        <w:t>import com.twitter.product_mixer.shared_library.http_client.HttpHostPort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FinagleHttpClientWithProxyModule extends TwitterModule {</w:t>
      </w:r>
    </w:p>
    <w:p>
      <w:pPr>
        <w:jc w:val="both"/>
      </w:pPr>
      <w:r>
        <w:t xml:space="preserve">  final val HttpClientWithProxyTwitterHost = "http_client.proxy.twitter_host"</w:t>
      </w:r>
    </w:p>
    <w:p>
      <w:pPr>
        <w:jc w:val="both"/>
      </w:pPr>
      <w:r>
        <w:t xml:space="preserve">  final val HttpClientWithProxyTwitterPort = "http_client.proxy.twitter_port"</w:t>
      </w:r>
    </w:p>
    <w:p>
      <w:pPr>
        <w:jc w:val="both"/>
      </w:pPr>
      <w:r>
        <w:t xml:space="preserve">  final val HttpClientWithProxyRemoteHost = "http_client.proxy.remote_host"</w:t>
      </w:r>
    </w:p>
    <w:p>
      <w:pPr>
        <w:jc w:val="both"/>
      </w:pPr>
      <w:r>
        <w:t xml:space="preserve">  final val HttpClientWithProxyRemotePort = "http_client.proxy.remote_port"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HttpClientWithProxyTwitterHost,</w:t>
      </w:r>
    </w:p>
    <w:p>
      <w:pPr>
        <w:jc w:val="both"/>
      </w:pPr>
      <w:r>
        <w:t xml:space="preserve">    "httpproxy.local.twitter.com",</w:t>
      </w:r>
    </w:p>
    <w:p>
      <w:pPr>
        <w:jc w:val="both"/>
      </w:pPr>
      <w:r>
        <w:t xml:space="preserve">    "Twitter egress proxy host")</w:t>
      </w:r>
    </w:p>
    <w:p>
      <w:pPr>
        <w:jc w:val="both"/>
      </w:pPr>
      <w:r/>
    </w:p>
    <w:p>
      <w:pPr>
        <w:jc w:val="both"/>
      </w:pPr>
      <w:r>
        <w:t xml:space="preserve">  flag[Int](HttpClientWithProxyTwitterPort, 3128, "Twitter egress proxy port")</w:t>
      </w:r>
    </w:p>
    <w:p>
      <w:pPr>
        <w:jc w:val="both"/>
      </w:pPr>
      <w:r/>
    </w:p>
    <w:p>
      <w:pPr>
        <w:jc w:val="both"/>
      </w:pPr>
      <w:r>
        <w:t xml:space="preserve">  flag[String](HttpClientWithProxyRemoteHost, "Host that the proxy will connect to")</w:t>
      </w:r>
    </w:p>
    <w:p>
      <w:pPr>
        <w:jc w:val="both"/>
      </w:pPr>
      <w:r/>
    </w:p>
    <w:p>
      <w:pPr>
        <w:jc w:val="both"/>
      </w:pPr>
      <w:r>
        <w:t xml:space="preserve">  flag[Int](HttpClientWithProxyRemotePort, 443, "Port that the proxy will connect to")</w:t>
      </w:r>
    </w:p>
    <w:p>
      <w:pPr>
        <w:jc w:val="both"/>
      </w:pPr>
      <w:r/>
    </w:p>
    <w:p>
      <w:pPr>
        <w:jc w:val="both"/>
      </w:pPr>
      <w:r>
        <w:t xml:space="preserve">  final val FinagleHttpClientWithProxy = "FinagleHttpClientWithProxy"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a Finagle HTTP client with Egress Proxy support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timeouts configured in this module are meant to be a reasonable starting point</w:t>
      </w:r>
    </w:p>
    <w:p>
      <w:pPr>
        <w:jc w:val="both"/>
      </w:pPr>
      <w:r>
        <w:t xml:space="preserve">   * only. To further tuning the settings, either override the flags or create local copy of the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proxyTwitterHost       Twitter egress proxy host</w:t>
      </w:r>
    </w:p>
    <w:p>
      <w:pPr>
        <w:jc w:val="both"/>
      </w:pPr>
      <w:r>
        <w:t xml:space="preserve">   * @param proxyTwitterPort       Twitter egress proxy port</w:t>
      </w:r>
    </w:p>
    <w:p>
      <w:pPr>
        <w:jc w:val="both"/>
      </w:pPr>
      <w:r>
        <w:t xml:space="preserve">   * @param proxyRemoteHost        Remote proxy host</w:t>
      </w:r>
    </w:p>
    <w:p>
      <w:pPr>
        <w:jc w:val="both"/>
      </w:pPr>
      <w:r>
        <w:t xml:space="preserve">   * @param proxyRemotePort        Remote proxy port</w:t>
      </w:r>
    </w:p>
    <w:p>
      <w:pPr>
        <w:jc w:val="both"/>
      </w:pPr>
      <w:r>
        <w:t xml:space="preserve">   * @param requestTimeout         HTTP client request timeout</w:t>
      </w:r>
    </w:p>
    <w:p>
      <w:pPr>
        <w:jc w:val="both"/>
      </w:pPr>
      <w:r>
        <w:t xml:space="preserve">   * @param connectTimeout         HTTP client transport connect timeout</w:t>
      </w:r>
    </w:p>
    <w:p>
      <w:pPr>
        <w:jc w:val="both"/>
      </w:pPr>
      <w:r>
        <w:t xml:space="preserve">   * @param acquisitionTimeout     HTTP client session acquisition timeout</w:t>
      </w:r>
    </w:p>
    <w:p>
      <w:pPr>
        <w:jc w:val="both"/>
      </w:pPr>
      <w:r>
        <w:t xml:space="preserve">   * @param isServiceLocal         If this is a Local deployment for testing</w:t>
      </w:r>
    </w:p>
    <w:p>
      <w:pPr>
        <w:jc w:val="both"/>
      </w:pPr>
      <w:r>
        <w:t xml:space="preserve">   * @param statsReceiver    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 with Egress Proxy support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@Named(FinagleHttpClientWithProxy)</w:t>
      </w:r>
    </w:p>
    <w:p>
      <w:pPr>
        <w:jc w:val="both"/>
      </w:pPr>
      <w:r>
        <w:t xml:space="preserve">  def providesFinagleHttpClientWithProxy(</w:t>
      </w:r>
    </w:p>
    <w:p>
      <w:pPr>
        <w:jc w:val="both"/>
      </w:pPr>
      <w:r>
        <w:t xml:space="preserve">    @Flag(HttpClientWithProxyTwitterHost) proxyTwitterHost: String,</w:t>
      </w:r>
    </w:p>
    <w:p>
      <w:pPr>
        <w:jc w:val="both"/>
      </w:pPr>
      <w:r>
        <w:t xml:space="preserve">    @Flag(HttpClientWithProxyTwitterPort) proxyTwitterPort: Int,</w:t>
      </w:r>
    </w:p>
    <w:p>
      <w:pPr>
        <w:jc w:val="both"/>
      </w:pPr>
      <w:r>
        <w:t xml:space="preserve">    @Flag(HttpClientWithProxyRemoteHost) proxyRemoteHost: String,</w:t>
      </w:r>
    </w:p>
    <w:p>
      <w:pPr>
        <w:jc w:val="both"/>
      </w:pPr>
      <w:r>
        <w:t xml:space="preserve">    @Flag(HttpClientWithProxyRemotePort) proxyRemotePort: Int,</w:t>
      </w:r>
    </w:p>
    <w:p>
      <w:pPr>
        <w:jc w:val="both"/>
      </w:pPr>
      <w:r>
        <w:t xml:space="preserve">    @Flag(HttpClientRequestTimeout) requestTimeout: Duration,</w:t>
      </w:r>
    </w:p>
    <w:p>
      <w:pPr>
        <w:jc w:val="both"/>
      </w:pPr>
      <w:r>
        <w:t xml:space="preserve">    @Flag(HttpClientConnectTimeout) connectTimeout: Duration,</w:t>
      </w:r>
    </w:p>
    <w:p>
      <w:pPr>
        <w:jc w:val="both"/>
      </w:pPr>
      <w:r>
        <w:t xml:space="preserve">    @Flag(HttpClientAcquisitionTimeout) acquisitionTimeout: Duration,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Http.Client = {</w:t>
      </w:r>
    </w:p>
    <w:p>
      <w:pPr>
        <w:jc w:val="both"/>
      </w:pPr>
      <w:r>
        <w:t xml:space="preserve">    val twitterProxyHostPort = HttpHostPort(proxyTwitterHost, proxyTwitterPort)</w:t>
      </w:r>
    </w:p>
    <w:p>
      <w:pPr>
        <w:jc w:val="both"/>
      </w:pPr>
      <w:r>
        <w:t xml:space="preserve">    val remoteProxyHostPort = HttpHostPort(proxyRemoteHost, proxyRemotePort)</w:t>
      </w:r>
    </w:p>
    <w:p>
      <w:pPr>
        <w:jc w:val="both"/>
      </w:pPr>
      <w:r/>
    </w:p>
    <w:p>
      <w:pPr>
        <w:jc w:val="both"/>
      </w:pPr>
      <w:r>
        <w:t xml:space="preserve">    buildFinagleHttpClientWithProxy(</w:t>
      </w:r>
    </w:p>
    <w:p>
      <w:pPr>
        <w:jc w:val="both"/>
      </w:pPr>
      <w:r>
        <w:t xml:space="preserve">      twitterProxyHostPort = twitterProxyHostPort,</w:t>
      </w:r>
    </w:p>
    <w:p>
      <w:pPr>
        <w:jc w:val="both"/>
      </w:pPr>
      <w:r>
        <w:t xml:space="preserve">      remoteProxyHostPort = remoteProxyHostPort,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