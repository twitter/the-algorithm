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Limit the number of results (for 1 or more modules) from a certain candidate</w:t>
      </w:r>
    </w:p>
    <w:p>
      <w:pPr>
        <w:jc w:val="both"/>
      </w:pPr>
      <w:r>
        <w:t xml:space="preserve"> * source to PipelineQuery.requestedMaxResults.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PipelineQuery.requestedMaxResults is optionally set in the pipelineQuery.</w:t>
      </w:r>
    </w:p>
    <w:p>
      <w:pPr>
        <w:jc w:val="both"/>
      </w:pPr>
      <w:r>
        <w:t xml:space="preserve"> * If it is not set, then the default value of DefaultRequestedMaxModuleItemsParam is used.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if PipelineQuery.requestedMaxResults is 3, and a candidatePipeline returned 1 module</w:t>
      </w:r>
    </w:p>
    <w:p>
      <w:pPr>
        <w:jc w:val="both"/>
      </w:pPr>
      <w:r>
        <w:t xml:space="preserve"> * containing 10 items in the candidate pool, then these module items will be reduced to the first 3</w:t>
      </w:r>
    </w:p>
    <w:p>
      <w:pPr>
        <w:jc w:val="both"/>
      </w:pPr>
      <w:r>
        <w:t xml:space="preserve"> * module items. Note that to update the ordering of the candidates, an</w:t>
      </w:r>
    </w:p>
    <w:p>
      <w:pPr>
        <w:jc w:val="both"/>
      </w:pPr>
      <w:r>
        <w:t xml:space="preserve"> * UpdateModuleItemsCandidateOrderingSelector may be used prior to using this selector.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Another example, if PipelineQuery.requestedMaxResults is 3, and a candidatePipeline returned 5</w:t>
      </w:r>
    </w:p>
    <w:p>
      <w:pPr>
        <w:jc w:val="both"/>
      </w:pPr>
      <w:r>
        <w:t xml:space="preserve"> * modules each containing 10 items in the candidate pool, then the module items in each of the 5</w:t>
      </w:r>
    </w:p>
    <w:p>
      <w:pPr>
        <w:jc w:val="both"/>
      </w:pPr>
      <w:r>
        <w:t xml:space="preserve"> * modules will be reduced to the first 3 module items.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updates the module in the `remainingCandidates`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DropRequestedMaxModuleItemCandidates(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defaultRequestedMaxModuleItemResultsParam: Param[Int])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/>
    </w:p>
    <w:p>
      <w:pPr>
        <w:jc w:val="both"/>
      </w:pPr>
      <w:r>
        <w:t xml:space="preserve">    val requestedMaxModuleItemSelections =</w:t>
      </w:r>
    </w:p>
    <w:p>
      <w:pPr>
        <w:jc w:val="both"/>
      </w:pPr>
      <w:r>
        <w:t xml:space="preserve">      query.maxResults(defaultRequestedMaxModuleItemResultsParam)</w:t>
      </w:r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requestedMaxModuleItemSelections &gt; 0,</w:t>
      </w:r>
    </w:p>
    <w:p>
      <w:pPr>
        <w:jc w:val="both"/>
      </w:pPr>
      <w:r>
        <w:t xml:space="preserve">      "Requested Max module item selections must be greater than zero")</w:t>
      </w:r>
    </w:p>
    <w:p>
      <w:pPr>
        <w:jc w:val="both"/>
      </w:pPr>
      <w:r/>
    </w:p>
    <w:p>
      <w:pPr>
        <w:jc w:val="both"/>
      </w:pPr>
      <w:r>
        <w:t xml:space="preserve">    val resultUpdated = result.map {</w:t>
      </w:r>
    </w:p>
    <w:p>
      <w:pPr>
        <w:jc w:val="both"/>
      </w:pPr>
      <w:r>
        <w:t xml:space="preserve">      case module: ModuleCandidateWithDetails if pipelineScope.contains(module) =&gt;</w:t>
      </w:r>
    </w:p>
    <w:p>
      <w:pPr>
        <w:jc w:val="both"/>
      </w:pPr>
      <w:r>
        <w:t xml:space="preserve">        // this applies to all candidates in a module, even if they are from a different</w:t>
      </w:r>
    </w:p>
    <w:p>
      <w:pPr>
        <w:jc w:val="both"/>
      </w:pPr>
      <w:r>
        <w:t xml:space="preserve">        // candidate source which can happen if items are added to a module during selection</w:t>
      </w:r>
    </w:p>
    <w:p>
      <w:pPr>
        <w:jc w:val="both"/>
      </w:pPr>
      <w:r>
        <w:t xml:space="preserve">        module.copy(candidates =</w:t>
      </w:r>
    </w:p>
    <w:p>
      <w:pPr>
        <w:jc w:val="both"/>
      </w:pPr>
      <w:r>
        <w:t xml:space="preserve">          DropSelector.takeUntil(requestedMaxModuleItemSelections, module.candidates))</w:t>
      </w:r>
    </w:p>
    <w:p>
      <w:pPr>
        <w:jc w:val="both"/>
      </w:pPr>
      <w:r>
        <w:t xml:space="preserve">      case candidate =&gt; candidate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remainingCandidates, result = resultUpdated)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DropRequestedMaxModuleItemCandidates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defaultRequestedMaxModuleItemResultsParam: Param[Int]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new DropRequestedMaxModuleItemCandidates(</w:t>
      </w:r>
    </w:p>
    <w:p>
      <w:pPr>
        <w:jc w:val="both"/>
      </w:pPr>
      <w:r>
        <w:t xml:space="preserve">      SpecificPipeline(candidatePipeline),</w:t>
      </w:r>
    </w:p>
    <w:p>
      <w:pPr>
        <w:jc w:val="both"/>
      </w:pPr>
      <w:r>
        <w:t xml:space="preserve">      defaultRequestedMaxModuleItemResultsParam)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