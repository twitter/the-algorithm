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trait IncludeSelector[-Query &lt;: PipelineQuery]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Boolean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Run [[selector]] if [[includeSelector]] resolves to true, else no-op the selector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SelectConditionally[-Query &lt;: PipelineQuery](</w:t>
      </w:r>
    </w:p>
    <w:p>
      <w:pPr>
        <w:jc w:val="both"/>
      </w:pPr>
      <w:r>
        <w:t xml:space="preserve">  selector: Selector[Query],</w:t>
      </w:r>
    </w:p>
    <w:p>
      <w:pPr>
        <w:jc w:val="both"/>
      </w:pPr>
      <w:r>
        <w:t xml:space="preserve">  includeSelector: IncludeSelector[Query])</w:t>
      </w:r>
    </w:p>
    <w:p>
      <w:pPr>
        <w:jc w:val="both"/>
      </w:pPr>
      <w:r>
        <w:t xml:space="preserve">    extends Selector[Query] {</w:t>
      </w:r>
    </w:p>
    <w:p>
      <w:pPr>
        <w:jc w:val="both"/>
      </w:pPr>
      <w:r/>
    </w:p>
    <w:p>
      <w:pPr>
        <w:jc w:val="both"/>
      </w:pPr>
      <w:r>
        <w:t xml:space="preserve">  override val pipelineScope: CandidateScope = selector.pipelineScope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if (includeSelector(query, remainingCandidates, result)) {</w:t>
      </w:r>
    </w:p>
    <w:p>
      <w:pPr>
        <w:jc w:val="both"/>
      </w:pPr>
      <w:r>
        <w:t xml:space="preserve">      selector(query, remainingCandidates, result)</w:t>
      </w:r>
    </w:p>
    <w:p>
      <w:pPr>
        <w:jc w:val="both"/>
      </w:pPr>
      <w:r>
        <w:t xml:space="preserve">    } else SelectorResult(remainingCandidates = remainingCandidates,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SelectConditionally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each [[Selector]] in `selectors` in an [[IncludeSelector]] with `includeSelector` as the [[SelectConditionally.includeSelector]]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PipelineQuery](</w:t>
      </w:r>
    </w:p>
    <w:p>
      <w:pPr>
        <w:jc w:val="both"/>
      </w:pPr>
      <w:r>
        <w:t xml:space="preserve">    selectors: Seq[Selector[Query]],</w:t>
      </w:r>
    </w:p>
    <w:p>
      <w:pPr>
        <w:jc w:val="both"/>
      </w:pPr>
      <w:r>
        <w:t xml:space="preserve">    includeSelector: IncludeSelector[Query]</w:t>
      </w:r>
    </w:p>
    <w:p>
      <w:pPr>
        <w:jc w:val="both"/>
      </w:pPr>
      <w:r>
        <w:t xml:space="preserve">  ): Seq[Selector[Query]] =</w:t>
      </w:r>
    </w:p>
    <w:p>
      <w:pPr>
        <w:jc w:val="both"/>
      </w:pPr>
      <w:r>
        <w:t xml:space="preserve">    selectors.map(SelectConditionally(_, includeSelector))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[[SelectConditionally]] based on a [[Param]]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paramGated[Query &lt;: PipelineQuery](</w:t>
      </w:r>
    </w:p>
    <w:p>
      <w:pPr>
        <w:jc w:val="both"/>
      </w:pPr>
      <w:r>
        <w:t xml:space="preserve">    selector: Selector[Query],</w:t>
      </w:r>
    </w:p>
    <w:p>
      <w:pPr>
        <w:jc w:val="both"/>
      </w:pPr>
      <w:r>
        <w:t xml:space="preserve">    enabledParam: Param[Boolean],</w:t>
      </w:r>
    </w:p>
    <w:p>
      <w:pPr>
        <w:jc w:val="both"/>
      </w:pPr>
      <w:r>
        <w:t xml:space="preserve">  ): SelectConditionally[Query] =</w:t>
      </w:r>
    </w:p>
    <w:p>
      <w:pPr>
        <w:jc w:val="both"/>
      </w:pPr>
      <w:r>
        <w:t xml:space="preserve">    SelectConditionally(selector, (query, _, _) =&gt; query.params(enabledParam))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each [[Selector]] in `selectors` in a [[SelectConditionally]] based on a [[Param]]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paramGated[Query &lt;: PipelineQuery](</w:t>
      </w:r>
    </w:p>
    <w:p>
      <w:pPr>
        <w:jc w:val="both"/>
      </w:pPr>
      <w:r>
        <w:t xml:space="preserve">    selectors: Seq[Selector[Query]],</w:t>
      </w:r>
    </w:p>
    <w:p>
      <w:pPr>
        <w:jc w:val="both"/>
      </w:pPr>
      <w:r>
        <w:t xml:space="preserve">    enabledParam: Param[Boolean],</w:t>
      </w:r>
    </w:p>
    <w:p>
      <w:pPr>
        <w:jc w:val="both"/>
      </w:pPr>
      <w:r>
        <w:t xml:space="preserve">  ): Seq[Selector[Query]] =</w:t>
      </w:r>
    </w:p>
    <w:p>
      <w:pPr>
        <w:jc w:val="both"/>
      </w:pPr>
      <w:r>
        <w:t xml:space="preserve">    selectors.map(SelectConditionally.paramGated(_, enabledParam))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[[SelectConditionally]] based on an inverted [[Param]]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paramNotGated[Query &lt;: PipelineQuery](</w:t>
      </w:r>
    </w:p>
    <w:p>
      <w:pPr>
        <w:jc w:val="both"/>
      </w:pPr>
      <w:r>
        <w:t xml:space="preserve">    selector: Selector[Query],</w:t>
      </w:r>
    </w:p>
    <w:p>
      <w:pPr>
        <w:jc w:val="both"/>
      </w:pPr>
      <w:r>
        <w:t xml:space="preserve">    enabledParamToInvert: Param[Boolean],</w:t>
      </w:r>
    </w:p>
    <w:p>
      <w:pPr>
        <w:jc w:val="both"/>
      </w:pPr>
      <w:r>
        <w:t xml:space="preserve">  ): SelectConditionally[Query] =</w:t>
      </w:r>
    </w:p>
    <w:p>
      <w:pPr>
        <w:jc w:val="both"/>
      </w:pPr>
      <w:r>
        <w:t xml:space="preserve">    SelectConditionally(selector, (query, _, _) =&gt; !query.params(enabledParamToInvert))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 each [[Selector]] in `selectors` in a [[SelectConditionally]] based on an inverted [[Param]]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paramNotGated[Query &lt;: PipelineQuery](</w:t>
      </w:r>
    </w:p>
    <w:p>
      <w:pPr>
        <w:jc w:val="both"/>
      </w:pPr>
      <w:r>
        <w:t xml:space="preserve">    selectors: Seq[Selector[Query]],</w:t>
      </w:r>
    </w:p>
    <w:p>
      <w:pPr>
        <w:jc w:val="both"/>
      </w:pPr>
      <w:r>
        <w:t xml:space="preserve">    enabledParamToInvert: Param[Boolean],</w:t>
      </w:r>
    </w:p>
    <w:p>
      <w:pPr>
        <w:jc w:val="both"/>
      </w:pPr>
      <w:r>
        <w:t xml:space="preserve">  ): Seq[Selector[Query]] =</w:t>
      </w:r>
    </w:p>
    <w:p>
      <w:pPr>
        <w:jc w:val="both"/>
      </w:pPr>
      <w:r>
        <w:t xml:space="preserve">    selectors.map(SelectConditionally.paramNotGated(_, enabledParamToInvert))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