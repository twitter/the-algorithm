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com.twitter.bijection.Base64String</w:t>
      </w:r>
    </w:p>
    <w:p>
      <w:pPr>
        <w:jc w:val="both"/>
      </w:pPr>
      <w:r>
        <w:t>import com.twitter.bijection.{Injection =&gt; Serializer}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com.twitter.product_mixer.component_library.model.candidate.BaseTopicCandidate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com.twitter.suggests.controller_data.timelines_topic.thriftscala.TimelinesTopicControllerData</w:t>
      </w:r>
    </w:p>
    <w:p>
      <w:pPr>
        <w:jc w:val="both"/>
      </w:pPr>
      <w:r>
        <w:t>import com.twitter.suggests.controller_data.timelines_topic.v1.thriftscala.{</w:t>
      </w:r>
    </w:p>
    <w:p>
      <w:pPr>
        <w:jc w:val="both"/>
      </w:pPr>
      <w:r>
        <w:t xml:space="preserve">  TimelinesTopicControllerData =&gt; TimelinesTopicControllerDataV1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/>
    </w:p>
    <w:p>
      <w:pPr>
        <w:jc w:val="both"/>
      </w:pPr>
      <w:r>
        <w:t>object TopicClientEventDetailsBuilder {</w:t>
      </w:r>
    </w:p>
    <w:p>
      <w:pPr>
        <w:jc w:val="both"/>
      </w:pPr>
      <w:r>
        <w:t xml:space="preserve">  implicit val ByteSerializer: Serializer[ControllerData, Array[Byte]] =</w:t>
      </w:r>
    </w:p>
    <w:p>
      <w:pPr>
        <w:jc w:val="both"/>
      </w:pPr>
      <w:r>
        <w:t xml:space="preserve">    BinaryScalaCodec(ControllerData)</w:t>
      </w:r>
    </w:p>
    <w:p>
      <w:pPr>
        <w:jc w:val="both"/>
      </w:pPr>
      <w:r/>
    </w:p>
    <w:p>
      <w:pPr>
        <w:jc w:val="both"/>
      </w:pPr>
      <w:r>
        <w:t xml:space="preserve">  val ControllerDataSerializer: Serializer[ControllerData, String] =</w:t>
      </w:r>
    </w:p>
    <w:p>
      <w:pPr>
        <w:jc w:val="both"/>
      </w:pPr>
      <w:r>
        <w:t xml:space="preserve">    Serializer.connect[ControllerData, Array[Byte], Base64String, String]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TopicClientEventDetailsBuilder[-Query &lt;: PipelineQuery]()</w:t>
      </w:r>
    </w:p>
    <w:p>
      <w:pPr>
        <w:jc w:val="both"/>
      </w:pPr>
      <w:r>
        <w:t xml:space="preserve">    extends BaseClientEventDetailsBuilder[Query, BaseTopicCandidate] {</w:t>
      </w:r>
    </w:p>
    <w:p>
      <w:pPr>
        <w:jc w:val="both"/>
      </w:pPr>
      <w:r/>
    </w:p>
    <w:p>
      <w:pPr>
        <w:jc w:val="both"/>
      </w:pPr>
      <w:r>
        <w:t xml:space="preserve">  import TopicClientEventDetailsBuilder._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topicCandidate: BaseTopicCandidate,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ClientEventDetails(</w:t>
      </w:r>
    </w:p>
    <w:p>
      <w:pPr>
        <w:jc w:val="both"/>
      </w:pPr>
      <w:r>
        <w:t xml:space="preserve">        conversationDetails = None,</w:t>
      </w:r>
    </w:p>
    <w:p>
      <w:pPr>
        <w:jc w:val="both"/>
      </w:pPr>
      <w:r>
        <w:t xml:space="preserve">        timelinesDetails = Some(</w:t>
      </w:r>
    </w:p>
    <w:p>
      <w:pPr>
        <w:jc w:val="both"/>
      </w:pPr>
      <w:r>
        <w:t xml:space="preserve">          TimelinesDetails(</w:t>
      </w:r>
    </w:p>
    <w:p>
      <w:pPr>
        <w:jc w:val="both"/>
      </w:pPr>
      <w:r>
        <w:t xml:space="preserve">            injectionType = None,</w:t>
      </w:r>
    </w:p>
    <w:p>
      <w:pPr>
        <w:jc w:val="both"/>
      </w:pPr>
      <w:r>
        <w:t xml:space="preserve">            controllerData = buildControllerData(topicCandidate.id),</w:t>
      </w:r>
    </w:p>
    <w:p>
      <w:pPr>
        <w:jc w:val="both"/>
      </w:pPr>
      <w:r>
        <w:t xml:space="preserve">            sourceData = None)),</w:t>
      </w:r>
    </w:p>
    <w:p>
      <w:pPr>
        <w:jc w:val="both"/>
      </w:pPr>
      <w:r>
        <w:t xml:space="preserve">        articleDetails = None,</w:t>
      </w:r>
    </w:p>
    <w:p>
      <w:pPr>
        <w:jc w:val="both"/>
      </w:pPr>
      <w:r>
        <w:t xml:space="preserve">        liveEventDetails = None,</w:t>
      </w:r>
    </w:p>
    <w:p>
      <w:pPr>
        <w:jc w:val="both"/>
      </w:pPr>
      <w:r>
        <w:t xml:space="preserve">        commerceDetails = None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private def buildControllerData(topicId: Long): Option[String]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ControllerData</w:t>
      </w:r>
    </w:p>
    <w:p>
      <w:pPr>
        <w:jc w:val="both"/>
      </w:pPr>
      <w:r>
        <w:t xml:space="preserve">        .V2(ControllerDataV2.TimelinesTopic(TimelinesTopicControllerData.V1(</w:t>
      </w:r>
    </w:p>
    <w:p>
      <w:pPr>
        <w:jc w:val="both"/>
      </w:pPr>
      <w:r>
        <w:t xml:space="preserve">          TimelinesTopicControllerDataV1(topicTypesBitmap = 0L, topicId = topicId)))))</w:t>
      </w:r>
    </w:p>
    <w:p>
      <w:pPr>
        <w:jc w:val="both"/>
      </w:pPr>
      <w:r>
        <w:t xml:space="preserve">      .map(ControllerDataSerializer)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