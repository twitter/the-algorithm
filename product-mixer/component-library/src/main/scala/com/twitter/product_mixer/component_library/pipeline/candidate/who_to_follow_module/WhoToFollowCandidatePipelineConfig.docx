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com.twitter.product_mixer.component_library.pipeline.candidate.who_to_follow_module</w:t>
      </w:r>
    </w:p>
    <w:p>
      <w:pPr>
        <w:jc w:val="both"/>
      </w:pPr>
      <w:r/>
    </w:p>
    <w:p>
      <w:pPr>
        <w:jc w:val="both"/>
      </w:pPr>
      <w:r>
        <w:t>import com.twitter.peoplediscovery.api.{thriftscala =&gt; t}</w:t>
      </w:r>
    </w:p>
    <w:p>
      <w:pPr>
        <w:jc w:val="both"/>
      </w:pPr>
      <w:r>
        <w:t>import com.twitter.product_mixer.component_library.candidate_source.people_discovery.PeopleDiscoveryCandidateSource</w:t>
      </w:r>
    </w:p>
    <w:p>
      <w:pPr>
        <w:jc w:val="both"/>
      </w:pPr>
      <w:r>
        <w:t>import com.twitter.product_mixer.component_library.model.candidate.UserCandidate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com.twitter.product_mixer.core.functional_component.candidate_source.BaseCandidateSource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com.twitter.product_mixer.core.functional_component.decorator.urt.builder.metadata.BaseFeedbackActionInfoBuilder</w:t>
      </w:r>
    </w:p>
    <w:p>
      <w:pPr>
        <w:jc w:val="both"/>
      </w:pPr>
      <w:r>
        <w:t>import com.twitter.product_mixer.core.functional_component.decorator.urt.builder.timeline_module.BaseModuleDisplayTypeBuilder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com.twitter.timelines.configapi.decider.DeciderParam</w:t>
      </w:r>
    </w:p>
    <w:p>
      <w:pPr>
        <w:jc w:val="both"/>
      </w:pPr>
      <w:r/>
    </w:p>
    <w:p>
      <w:pPr>
        <w:jc w:val="both"/>
      </w:pPr>
      <w:r>
        <w:t>object WhoToFollowCandidatePipelineConfig {</w:t>
      </w:r>
    </w:p>
    <w:p>
      <w:pPr>
        <w:jc w:val="both"/>
      </w:pPr>
      <w:r>
        <w:t xml:space="preserve">  val MinCandidatesSize = 3</w:t>
      </w:r>
    </w:p>
    <w:p>
      <w:pPr>
        <w:jc w:val="both"/>
      </w:pPr>
      <w:r>
        <w:t xml:space="preserve">  val MaxCandidatesSize = 20</w:t>
      </w:r>
    </w:p>
    <w:p>
      <w:pPr>
        <w:jc w:val="both"/>
      </w:pPr>
      <w:r/>
    </w:p>
    <w:p>
      <w:pPr>
        <w:jc w:val="both"/>
      </w:pPr>
      <w:r>
        <w:t xml:space="preserve">  val identifier: CandidatePipelineIdentifier = CandidatePipelineIdentifier("WhoToFollow")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WhoToFollowCandidatePipelineConfig[Query &lt;: PipelineQuery](</w:t>
      </w:r>
    </w:p>
    <w:p>
      <w:pPr>
        <w:jc w:val="both"/>
      </w:pPr>
      <w:r>
        <w:t xml:space="preserve">  override val identifier: CandidatePipelineIdentifier,</w:t>
      </w:r>
    </w:p>
    <w:p>
      <w:pPr>
        <w:jc w:val="both"/>
      </w:pPr>
      <w:r>
        <w:t xml:space="preserve">  override val enabledDeciderParam: Option[DeciderParam[Boolean]],</w:t>
      </w:r>
    </w:p>
    <w:p>
      <w:pPr>
        <w:jc w:val="both"/>
      </w:pPr>
      <w:r>
        <w:t xml:space="preserve">  override val supportedClientParam: Option[FSParam[Boolean]],</w:t>
      </w:r>
    </w:p>
    <w:p>
      <w:pPr>
        <w:jc w:val="both"/>
      </w:pPr>
      <w:r>
        <w:t xml:space="preserve">  override val alerts: Seq[Alert],</w:t>
      </w:r>
    </w:p>
    <w:p>
      <w:pPr>
        <w:jc w:val="both"/>
      </w:pPr>
      <w:r>
        <w:t xml:space="preserve">  override val gates: Seq[Gate[Query]],</w:t>
      </w:r>
    </w:p>
    <w:p>
      <w:pPr>
        <w:jc w:val="both"/>
      </w:pPr>
      <w:r>
        <w:t xml:space="preserve">  whoToFollowCandidateSource: PeopleDiscoveryCandidateSource,</w:t>
      </w:r>
    </w:p>
    <w:p>
      <w:pPr>
        <w:jc w:val="both"/>
      </w:pPr>
      <w:r>
        <w:t xml:space="preserve">  override val filters: Seq[Filter[Query, UserCandidate]],</w:t>
      </w:r>
    </w:p>
    <w:p>
      <w:pPr>
        <w:jc w:val="both"/>
      </w:pPr>
      <w:r>
        <w:t xml:space="preserve">  moduleDisplayTypeBuilder: BaseModuleDisplayTypeBuilder[Query, UserCandidate],</w:t>
      </w:r>
    </w:p>
    <w:p>
      <w:pPr>
        <w:jc w:val="both"/>
      </w:pPr>
      <w:r>
        <w:t xml:space="preserve">  feedbackActionInfoBuilder: Option[</w:t>
      </w:r>
    </w:p>
    <w:p>
      <w:pPr>
        <w:jc w:val="both"/>
      </w:pPr>
      <w:r>
        <w:t xml:space="preserve">    BaseFeedbackActionInfoBuilder[PipelineQuery, UserCandidate]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displayLocationParam: Param[String],</w:t>
      </w:r>
    </w:p>
    <w:p>
      <w:pPr>
        <w:jc w:val="both"/>
      </w:pPr>
      <w:r>
        <w:t xml:space="preserve">  supportedLayoutsParam: Param[Seq[String]],</w:t>
      </w:r>
    </w:p>
    <w:p>
      <w:pPr>
        <w:jc w:val="both"/>
      </w:pPr>
      <w:r>
        <w:t xml:space="preserve">  layoutVersionParam: Param[Int],</w:t>
      </w:r>
    </w:p>
    <w:p>
      <w:pPr>
        <w:jc w:val="both"/>
      </w:pPr>
      <w:r>
        <w:t xml:space="preserve">  excludedUserIdsFeature: Option[Feature[PipelineQuery, Seq[Long]]],</w:t>
      </w:r>
    </w:p>
    <w:p>
      <w:pPr>
        <w:jc w:val="both"/>
      </w:pPr>
      <w:r>
        <w:t>) extends CandidatePipelineConfig[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t.GetModuleRequest,</w:t>
      </w:r>
    </w:p>
    <w:p>
      <w:pPr>
        <w:jc w:val="both"/>
      </w:pPr>
      <w:r>
        <w:t xml:space="preserve">      t.RecommendedUser,</w:t>
      </w:r>
    </w:p>
    <w:p>
      <w:pPr>
        <w:jc w:val="both"/>
      </w:pPr>
      <w:r>
        <w:t xml:space="preserve">      UserCandidate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candidateSource: BaseCandidateSource[t.GetModuleRequest, t.RecommendedUser] =</w:t>
      </w:r>
    </w:p>
    <w:p>
      <w:pPr>
        <w:jc w:val="both"/>
      </w:pPr>
      <w:r>
        <w:t xml:space="preserve">    whoToFollowCandidateSource</w:t>
      </w:r>
    </w:p>
    <w:p>
      <w:pPr>
        <w:jc w:val="both"/>
      </w:pPr>
      <w:r/>
    </w:p>
    <w:p>
      <w:pPr>
        <w:jc w:val="both"/>
      </w:pPr>
      <w:r>
        <w:t xml:space="preserve">  override val queryTransformer: CandidatePipelineQueryTransformer[</w:t>
      </w:r>
    </w:p>
    <w:p>
      <w:pPr>
        <w:jc w:val="both"/>
      </w:pPr>
      <w:r>
        <w:t xml:space="preserve">    PipelineQuery,</w:t>
      </w:r>
    </w:p>
    <w:p>
      <w:pPr>
        <w:jc w:val="both"/>
      </w:pPr>
      <w:r>
        <w:t xml:space="preserve">    t.GetModuleRequest</w:t>
      </w:r>
    </w:p>
    <w:p>
      <w:pPr>
        <w:jc w:val="both"/>
      </w:pPr>
      <w:r>
        <w:t xml:space="preserve">  ] = WhoToFollowCandidatePipelineQueryTransformer(</w:t>
      </w:r>
    </w:p>
    <w:p>
      <w:pPr>
        <w:jc w:val="both"/>
      </w:pPr>
      <w:r>
        <w:t xml:space="preserve">    displayLocationParam,</w:t>
      </w:r>
    </w:p>
    <w:p>
      <w:pPr>
        <w:jc w:val="both"/>
      </w:pPr>
      <w:r>
        <w:t xml:space="preserve">    supportedLayoutsParam,</w:t>
      </w:r>
    </w:p>
    <w:p>
      <w:pPr>
        <w:jc w:val="both"/>
      </w:pPr>
      <w:r>
        <w:t xml:space="preserve">    layoutVersionParam,</w:t>
      </w:r>
    </w:p>
    <w:p>
      <w:pPr>
        <w:jc w:val="both"/>
      </w:pPr>
      <w:r>
        <w:t xml:space="preserve">    excludedUserIdsFeature)</w:t>
      </w:r>
    </w:p>
    <w:p>
      <w:pPr>
        <w:jc w:val="both"/>
      </w:pPr>
      <w:r/>
    </w:p>
    <w:p>
      <w:pPr>
        <w:jc w:val="both"/>
      </w:pPr>
      <w:r>
        <w:t xml:space="preserve">  override val featuresFromCandidateSourceTransformers: Seq[</w:t>
      </w:r>
    </w:p>
    <w:p>
      <w:pPr>
        <w:jc w:val="both"/>
      </w:pPr>
      <w:r>
        <w:t xml:space="preserve">    CandidateFeatureTransformer[t.RecommendedUser]</w:t>
      </w:r>
    </w:p>
    <w:p>
      <w:pPr>
        <w:jc w:val="both"/>
      </w:pPr>
      <w:r>
        <w:t xml:space="preserve">  ] = Seq(WhoToFollowResponseFeatureTransformer)</w:t>
      </w:r>
    </w:p>
    <w:p>
      <w:pPr>
        <w:jc w:val="both"/>
      </w:pPr>
      <w:r/>
    </w:p>
    <w:p>
      <w:pPr>
        <w:jc w:val="both"/>
      </w:pPr>
      <w:r>
        <w:t xml:space="preserve">  override val resultTransformer: CandidatePipelineResultsTransformer[</w:t>
      </w:r>
    </w:p>
    <w:p>
      <w:pPr>
        <w:jc w:val="both"/>
      </w:pPr>
      <w:r>
        <w:t xml:space="preserve">    t.RecommendedUser,</w:t>
      </w:r>
    </w:p>
    <w:p>
      <w:pPr>
        <w:jc w:val="both"/>
      </w:pPr>
      <w:r>
        <w:t xml:space="preserve">    UserCandidate</w:t>
      </w:r>
    </w:p>
    <w:p>
      <w:pPr>
        <w:jc w:val="both"/>
      </w:pPr>
      <w:r>
        <w:t xml:space="preserve">  ] = { user =&gt; UserCandidate(user.userId) }</w:t>
      </w:r>
    </w:p>
    <w:p>
      <w:pPr>
        <w:jc w:val="both"/>
      </w:pPr>
      <w:r/>
    </w:p>
    <w:p>
      <w:pPr>
        <w:jc w:val="both"/>
      </w:pPr>
      <w:r>
        <w:t xml:space="preserve">  override val decorator: Option[CandidateDecorator[Query, UserCandidate]] =</w:t>
      </w:r>
    </w:p>
    <w:p>
      <w:pPr>
        <w:jc w:val="both"/>
      </w:pPr>
      <w:r>
        <w:t xml:space="preserve">    Some(WhoToFollowCandidateDecorator(moduleDisplayTypeBuilder, feedbackActionInfoBuilder))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