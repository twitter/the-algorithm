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com.twitter.product_mixer.component_library.selector</w:t>
      </w:r>
    </w:p>
    <w:p>
      <w:pPr>
        <w:jc w:val="both"/>
      </w:pPr>
      <w:r/>
    </w:p>
    <w:p>
      <w:pPr>
        <w:jc w:val="both"/>
      </w:pPr>
      <w:r>
        <w:t>import com.twitter.product_mixer.core.functional_component.common.CandidateScope</w:t>
      </w:r>
    </w:p>
    <w:p>
      <w:pPr>
        <w:jc w:val="both"/>
      </w:pPr>
      <w:r>
        <w:t>import com.twitter.product_mixer.core.functional_component.common.SpecificPipeline</w:t>
      </w:r>
    </w:p>
    <w:p>
      <w:pPr>
        <w:jc w:val="both"/>
      </w:pPr>
      <w:r>
        <w:t>import com.twitter.product_mixer.core.functional_component.common.SpecificPipelines</w:t>
      </w:r>
    </w:p>
    <w:p>
      <w:pPr>
        <w:jc w:val="both"/>
      </w:pPr>
      <w:r>
        <w:t>import com.twitter.product_mixer.core.functional_component.selector.Selector</w:t>
      </w:r>
    </w:p>
    <w:p>
      <w:pPr>
        <w:jc w:val="both"/>
      </w:pPr>
      <w:r>
        <w:t>import com.twitter.product_mixer.core.functional_component.selector.SelectorResult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scala.collection.mutable</w:t>
      </w:r>
    </w:p>
    <w:p>
      <w:pPr>
        <w:jc w:val="both"/>
      </w:pPr>
      <w:r/>
    </w:p>
    <w:p>
      <w:pPr>
        <w:jc w:val="both"/>
      </w:pPr>
      <w:r>
        <w:t>object InsertAppendWeaveResults {</w:t>
      </w:r>
    </w:p>
    <w:p>
      <w:pPr>
        <w:jc w:val="both"/>
      </w:pPr>
      <w:r>
        <w:t xml:space="preserve">  def apply[Query &lt;: PipelineQuery, Bucket](</w:t>
      </w:r>
    </w:p>
    <w:p>
      <w:pPr>
        <w:jc w:val="both"/>
      </w:pPr>
      <w:r>
        <w:t xml:space="preserve">    candidatePipelines: Set[CandidatePipelineIdentifier],</w:t>
      </w:r>
    </w:p>
    <w:p>
      <w:pPr>
        <w:jc w:val="both"/>
      </w:pPr>
      <w:r>
        <w:t xml:space="preserve">    bucketer: Bucketer[Bucket],</w:t>
      </w:r>
    </w:p>
    <w:p>
      <w:pPr>
        <w:jc w:val="both"/>
      </w:pPr>
      <w:r>
        <w:t xml:space="preserve">  ): InsertAppendWeaveResults[Query, Bucket] =</w:t>
      </w:r>
    </w:p>
    <w:p>
      <w:pPr>
        <w:jc w:val="both"/>
      </w:pPr>
      <w:r>
        <w:t xml:space="preserve">    new InsertAppendWeaveResults(SpecificPipelines(candidatePipelines), bucketer)</w:t>
      </w:r>
    </w:p>
    <w:p>
      <w:pPr>
        <w:jc w:val="both"/>
      </w:pPr>
      <w:r/>
    </w:p>
    <w:p>
      <w:pPr>
        <w:jc w:val="both"/>
      </w:pPr>
      <w:r>
        <w:t xml:space="preserve">  def apply[Query &lt;: PipelineQuery, Bucket](</w:t>
      </w:r>
    </w:p>
    <w:p>
      <w:pPr>
        <w:jc w:val="both"/>
      </w:pPr>
      <w:r>
        <w:t xml:space="preserve">    candidatePipeline: CandidatePipelineIdentifier,</w:t>
      </w:r>
    </w:p>
    <w:p>
      <w:pPr>
        <w:jc w:val="both"/>
      </w:pPr>
      <w:r>
        <w:t xml:space="preserve">    bucketer: Bucketer[Bucket],</w:t>
      </w:r>
    </w:p>
    <w:p>
      <w:pPr>
        <w:jc w:val="both"/>
      </w:pPr>
      <w:r>
        <w:t xml:space="preserve">  ): InsertAppendWeaveResults[Query, Bucket] =</w:t>
      </w:r>
    </w:p>
    <w:p>
      <w:pPr>
        <w:jc w:val="both"/>
      </w:pPr>
      <w:r>
        <w:t xml:space="preserve">    new InsertAppendWeaveResults(SpecificPipeline(candidatePipeline), bucketer)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Select candidates weave them together according to their [[Bucket]].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Candidates are grouped according to [[Bucket]] and one candidate is added from each group until</w:t>
      </w:r>
    </w:p>
    <w:p>
      <w:pPr>
        <w:jc w:val="both"/>
      </w:pPr>
      <w:r>
        <w:t xml:space="preserve"> * no candidates belonging to any group are left.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Functionally similar to [[InsertAppendPatternResults]]. [[InsertAppendPatternResults]] is useful</w:t>
      </w:r>
    </w:p>
    <w:p>
      <w:pPr>
        <w:jc w:val="both"/>
      </w:pPr>
      <w:r>
        <w:t xml:space="preserve"> * if you have more complex ordering requirements but it requires you to know all the buckets in</w:t>
      </w:r>
    </w:p>
    <w:p>
      <w:pPr>
        <w:jc w:val="both"/>
      </w:pPr>
      <w:r>
        <w:t xml:space="preserve"> * advance.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The order in which candidates are weaved together depends on the order in which the buckets</w:t>
      </w:r>
    </w:p>
    <w:p>
      <w:pPr>
        <w:jc w:val="both"/>
      </w:pPr>
      <w:r>
        <w:t xml:space="preserve"> *       were first seen on candidates.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@example If the candidates are Seq(Tweet(10), Tweet(8), Tweet(3), Tweet(13)) and they are bucketed</w:t>
      </w:r>
    </w:p>
    <w:p>
      <w:pPr>
        <w:jc w:val="both"/>
      </w:pPr>
      <w:r>
        <w:t xml:space="preserve"> *          using an IsEven bucketing function, then the resulting buckets would be: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         - Seq(Tweet(10), Tweet(8))</w:t>
      </w:r>
    </w:p>
    <w:p>
      <w:pPr>
        <w:jc w:val="both"/>
      </w:pPr>
      <w:r>
        <w:t xml:space="preserve"> *          - Seq(Tweet(3), Tweet(13))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         The selector would then loop through these buckets and produce: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         - Tweet(10)</w:t>
      </w:r>
    </w:p>
    <w:p>
      <w:pPr>
        <w:jc w:val="both"/>
      </w:pPr>
      <w:r>
        <w:t xml:space="preserve"> *          - Tweet(3)</w:t>
      </w:r>
    </w:p>
    <w:p>
      <w:pPr>
        <w:jc w:val="both"/>
      </w:pPr>
      <w:r>
        <w:t xml:space="preserve"> *          - Tweet(8)</w:t>
      </w:r>
    </w:p>
    <w:p>
      <w:pPr>
        <w:jc w:val="both"/>
      </w:pPr>
      <w:r>
        <w:t xml:space="preserve"> *          - Tweet(13)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         Note that first bucket encountered was the 'even' bucket so weaving proceeds first with</w:t>
      </w:r>
    </w:p>
    <w:p>
      <w:pPr>
        <w:jc w:val="both"/>
      </w:pPr>
      <w:r>
        <w:t xml:space="preserve"> *          the even bucket then the odd bucket. Tweet(3) had been first then the opposite would be</w:t>
      </w:r>
    </w:p>
    <w:p>
      <w:pPr>
        <w:jc w:val="both"/>
      </w:pPr>
      <w:r>
        <w:t xml:space="preserve"> *          true.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InsertAppendWeaveResults[-Query &lt;: PipelineQuery, Bucket](</w:t>
      </w:r>
    </w:p>
    <w:p>
      <w:pPr>
        <w:jc w:val="both"/>
      </w:pPr>
      <w:r>
        <w:t xml:space="preserve">  override val pipelineScope: CandidateScope,</w:t>
      </w:r>
    </w:p>
    <w:p>
      <w:pPr>
        <w:jc w:val="both"/>
      </w:pPr>
      <w:r>
        <w:t xml:space="preserve">  bucketer: Bucketer[Bucket])</w:t>
      </w:r>
    </w:p>
    <w:p>
      <w:pPr>
        <w:jc w:val="both"/>
      </w:pPr>
      <w:r>
        <w:t xml:space="preserve">    extends Selector[Query]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result: Seq[CandidateWithDetails]</w:t>
      </w:r>
    </w:p>
    <w:p>
      <w:pPr>
        <w:jc w:val="both"/>
      </w:pPr>
      <w:r>
        <w:t xml:space="preserve">  ): SelectorResult = {</w:t>
      </w:r>
    </w:p>
    <w:p>
      <w:pPr>
        <w:jc w:val="both"/>
      </w:pPr>
      <w:r>
        <w:t xml:space="preserve">    val (bucketableCandidates, otherCandidates) =</w:t>
      </w:r>
    </w:p>
    <w:p>
      <w:pPr>
        <w:jc w:val="both"/>
      </w:pPr>
      <w:r>
        <w:t xml:space="preserve">      remainingCandidates.partition(pipelineScope.contains)</w:t>
      </w:r>
    </w:p>
    <w:p>
      <w:pPr>
        <w:jc w:val="both"/>
      </w:pPr>
      <w:r/>
    </w:p>
    <w:p>
      <w:pPr>
        <w:jc w:val="both"/>
      </w:pPr>
      <w:r>
        <w:t xml:space="preserve">    val groupedCandidates = groupByBucket(bucketableCandidates)</w:t>
      </w:r>
    </w:p>
    <w:p>
      <w:pPr>
        <w:jc w:val="both"/>
      </w:pPr>
      <w:r/>
    </w:p>
    <w:p>
      <w:pPr>
        <w:jc w:val="both"/>
      </w:pPr>
      <w:r>
        <w:t xml:space="preserve">    val candidateBucketQueues: mutable.Queue[mutable.Queue[CandidateWithDetails]] =</w:t>
      </w:r>
    </w:p>
    <w:p>
      <w:pPr>
        <w:jc w:val="both"/>
      </w:pPr>
      <w:r>
        <w:t xml:space="preserve">      mutable.Queue() ++= groupedCandidates</w:t>
      </w:r>
    </w:p>
    <w:p>
      <w:pPr>
        <w:jc w:val="both"/>
      </w:pPr>
      <w:r>
        <w:t xml:space="preserve">    val newResult = mutable.ArrayBuffer[CandidateWithDetails]()</w:t>
      </w:r>
    </w:p>
    <w:p>
      <w:pPr>
        <w:jc w:val="both"/>
      </w:pPr>
      <w:r/>
    </w:p>
    <w:p>
      <w:pPr>
        <w:jc w:val="both"/>
      </w:pPr>
      <w:r>
        <w:t xml:space="preserve">    // Take the next group of candidates from the queue and attempt to add the first candidate from</w:t>
      </w:r>
    </w:p>
    <w:p>
      <w:pPr>
        <w:jc w:val="both"/>
      </w:pPr>
      <w:r>
        <w:t xml:space="preserve">    // that group into the result. The loop will terminate when every queue is empty.</w:t>
      </w:r>
    </w:p>
    <w:p>
      <w:pPr>
        <w:jc w:val="both"/>
      </w:pPr>
      <w:r>
        <w:t xml:space="preserve">    while (candidateBucketQueues.nonEmpty) {</w:t>
      </w:r>
    </w:p>
    <w:p>
      <w:pPr>
        <w:jc w:val="both"/>
      </w:pPr>
      <w:r>
        <w:t xml:space="preserve">      val nextCandidateQueue = candidateBucketQueues.dequeue()</w:t>
      </w:r>
    </w:p>
    <w:p>
      <w:pPr>
        <w:jc w:val="both"/>
      </w:pPr>
      <w:r/>
    </w:p>
    <w:p>
      <w:pPr>
        <w:jc w:val="both"/>
      </w:pPr>
      <w:r>
        <w:t xml:space="preserve">      if (nextCandidateQueue.nonEmpty) {</w:t>
      </w:r>
    </w:p>
    <w:p>
      <w:pPr>
        <w:jc w:val="both"/>
      </w:pPr>
      <w:r>
        <w:t xml:space="preserve">        newResult += nextCandidateQueue.dequeue()</w:t>
      </w:r>
    </w:p>
    <w:p>
      <w:pPr>
        <w:jc w:val="both"/>
      </w:pPr>
      <w:r/>
    </w:p>
    <w:p>
      <w:pPr>
        <w:jc w:val="both"/>
      </w:pPr>
      <w:r>
        <w:t xml:space="preserve">        // Re-queue this bucket of candidates if it's still non-empty</w:t>
      </w:r>
    </w:p>
    <w:p>
      <w:pPr>
        <w:jc w:val="both"/>
      </w:pPr>
      <w:r>
        <w:t xml:space="preserve">        if (nextCandidateQueue.nonEmpty) {</w:t>
      </w:r>
    </w:p>
    <w:p>
      <w:pPr>
        <w:jc w:val="both"/>
      </w:pPr>
      <w:r>
        <w:t xml:space="preserve">          candidateBucketQueues.enqueue(nextCandidateQueue)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SelectorResult(remainingCandidates = otherCandidates, result = result ++ newResult)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Similar to `groupBy` but respect the order in which individual bucket values are first seen.</w:t>
      </w:r>
    </w:p>
    <w:p>
      <w:pPr>
        <w:jc w:val="both"/>
      </w:pPr>
      <w:r>
        <w:t xml:space="preserve">   * This is useful when the candidates have already been sorted prior to the selector running.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groupByBucket(</w:t>
      </w:r>
    </w:p>
    <w:p>
      <w:pPr>
        <w:jc w:val="both"/>
      </w:pPr>
      <w:r>
        <w:t xml:space="preserve">    candidates: Seq[CandidateWithDetails]</w:t>
      </w:r>
    </w:p>
    <w:p>
      <w:pPr>
        <w:jc w:val="both"/>
      </w:pPr>
      <w:r>
        <w:t xml:space="preserve">  ): mutable.ArrayBuffer[mutable.Queue[CandidateWithDetails]] = {</w:t>
      </w:r>
    </w:p>
    <w:p>
      <w:pPr>
        <w:jc w:val="both"/>
      </w:pPr>
      <w:r>
        <w:t xml:space="preserve">    val bucketToCandidateGroupIndex = mutable.Map.empty[Bucket, Int]</w:t>
      </w:r>
    </w:p>
    <w:p>
      <w:pPr>
        <w:jc w:val="both"/>
      </w:pPr>
      <w:r>
        <w:t xml:space="preserve">    val candidateGroups = mutable.ArrayBuffer[mutable.Queue[CandidateWithDetails]]()</w:t>
      </w:r>
    </w:p>
    <w:p>
      <w:pPr>
        <w:jc w:val="both"/>
      </w:pPr>
      <w:r/>
    </w:p>
    <w:p>
      <w:pPr>
        <w:jc w:val="both"/>
      </w:pPr>
      <w:r>
        <w:t xml:space="preserve">    candidates.foreach { candidate =&gt;</w:t>
      </w:r>
    </w:p>
    <w:p>
      <w:pPr>
        <w:jc w:val="both"/>
      </w:pPr>
      <w:r>
        <w:t xml:space="preserve">      val bucket = bucketer(candidate)</w:t>
      </w:r>
    </w:p>
    <w:p>
      <w:pPr>
        <w:jc w:val="both"/>
      </w:pPr>
      <w:r/>
    </w:p>
    <w:p>
      <w:pPr>
        <w:jc w:val="both"/>
      </w:pPr>
      <w:r>
        <w:t xml:space="preserve">      // Index points to the specific sub-group in candidateGroups where we want to insert the next</w:t>
      </w:r>
    </w:p>
    <w:p>
      <w:pPr>
        <w:jc w:val="both"/>
      </w:pPr>
      <w:r>
        <w:t xml:space="preserve">      // candidate. If a bucket has already been seen then this value is known, otherwise we need</w:t>
      </w:r>
    </w:p>
    <w:p>
      <w:pPr>
        <w:jc w:val="both"/>
      </w:pPr>
      <w:r>
        <w:t xml:space="preserve">      // to add a new entry for it.</w:t>
      </w:r>
    </w:p>
    <w:p>
      <w:pPr>
        <w:jc w:val="both"/>
      </w:pPr>
      <w:r>
        <w:t xml:space="preserve">      if (!bucketToCandidateGroupIndex.contains(bucket)) {</w:t>
      </w:r>
    </w:p>
    <w:p>
      <w:pPr>
        <w:jc w:val="both"/>
      </w:pPr>
      <w:r>
        <w:t xml:space="preserve">        candidateGroups.append(mutable.Queue())</w:t>
      </w:r>
    </w:p>
    <w:p>
      <w:pPr>
        <w:jc w:val="both"/>
      </w:pPr>
      <w:r>
        <w:t xml:space="preserve">        bucketToCandidateGroupIndex.put(bucket, candidateGroups.length - 1)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candidateGroups(bucketToCandidateGroupIndex(bucket)).enqueue(candidate)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candidateGroups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