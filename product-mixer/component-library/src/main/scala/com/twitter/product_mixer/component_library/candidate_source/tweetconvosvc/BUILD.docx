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"product-mixer/component-library/src/main/scala/com/twitter/product_mixer/component_library/decorator/urt",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"product-mixer/core/src/main/scala/com/twitter/product_mixer/core/functional_component/candidate_source/strato",</w:t>
      </w:r>
    </w:p>
    <w:p>
      <w:pPr>
        <w:jc w:val="both"/>
      </w:pPr>
      <w:r>
        <w:t xml:space="preserve">        "product-mixer/core/src/main/scala/com/twitter/product_mixer/core/functional_component/decorator",</w:t>
      </w:r>
    </w:p>
    <w:p>
      <w:pPr>
        <w:jc w:val="both"/>
      </w:pPr>
      <w:r>
        <w:t xml:space="preserve">        "product-mixer/core/src/main/scala/com/twitter/product_mixer/core/functional_component/selector",</w:t>
      </w:r>
    </w:p>
    <w:p>
      <w:pPr>
        <w:jc w:val="both"/>
      </w:pPr>
      <w:r>
        <w:t xml:space="preserve">        "product-mixer/core/src/main/scala/com/twitter/product_mixer/core/functional_component/transformer",</w:t>
      </w:r>
    </w:p>
    <w:p>
      <w:pPr>
        <w:jc w:val="both"/>
      </w:pPr>
      <w:r>
        <w:t xml:space="preserve">        "src/thrift/com/twitter/timelinescorer/common/scoredtweetcandidate:thrift-scala",</w:t>
      </w:r>
    </w:p>
    <w:p>
      <w:pPr>
        <w:jc w:val="both"/>
      </w:pPr>
      <w:r>
        <w:t xml:space="preserve">        "src/thrift/com/twitter/timelineservice/server/internal:thrift-scala",</w:t>
      </w:r>
    </w:p>
    <w:p>
      <w:pPr>
        <w:jc w:val="both"/>
      </w:pPr>
      <w:r>
        <w:t xml:space="preserve">        "strato/config/columns/tweetconvosvc:tweetconvosvc-strato-client",</w:t>
      </w:r>
    </w:p>
    <w:p>
      <w:pPr>
        <w:jc w:val="both"/>
      </w:pPr>
      <w:r>
        <w:t xml:space="preserve">        "tweetconvosvc/common/src/main/thrift/com/twitter/tweetconvosvc/tweet_ancestor:thrift-scala",</w:t>
      </w:r>
    </w:p>
    <w:p>
      <w:pPr>
        <w:jc w:val="both"/>
      </w:pPr>
      <w:r>
        <w:t xml:space="preserve">        "tweetconvosvc/thrift/src/main/thrift:thrift-scala",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"product-mixer/component-library/src/main/scala/com/twitter/product_mixer/component_library/decorator/urt",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"product-mixer/core/src/main/scala/com/twitter/product_mixer/core/functional_component/candidate_source/strato",</w:t>
      </w:r>
    </w:p>
    <w:p>
      <w:pPr>
        <w:jc w:val="both"/>
      </w:pPr>
      <w:r>
        <w:t xml:space="preserve">        "strato/config/columns/tweetconvosvc:tweetconvosvc-strato-client",</w:t>
      </w:r>
    </w:p>
    <w:p>
      <w:pPr>
        <w:jc w:val="both"/>
      </w:pPr>
      <w:r>
        <w:t xml:space="preserve">        "tweetconvosvc/thrift/src/main/thrift:thrift-scala",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