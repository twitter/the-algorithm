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"product-mixer/core/src/main/scala/com/twitter/product_mixer/core/functional_component/common/alert",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"product-mixer/core/src/main/scala/com/twitter/product_mixer/core/functional_component/feature_hydrator/featurestorev1",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"product-mixer/core/src/main/scala/com/twitter/product_mixer/core/functional_component/common/alert",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"product-mixer/core/src/main/scala/com/twitter/product_mixer/core/functional_component/feature_hydrator/featurestorev1",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