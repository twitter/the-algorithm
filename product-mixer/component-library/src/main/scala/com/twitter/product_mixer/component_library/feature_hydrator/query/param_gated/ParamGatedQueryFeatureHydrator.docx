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com.twitter.product_mixer.component_library.feature_hydrator.query.param_gated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com.twitter.product_mixer.core.model.common.Conditionally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[[QueryFeatureHydrator]] with [[Conditionally]] based on a [[Param]]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enabledParam the param to turn this [[QueryFeatureHydrator]] on and off</w:t>
      </w:r>
    </w:p>
    <w:p>
      <w:pPr>
        <w:jc w:val="both"/>
      </w:pPr>
      <w:r>
        <w:t xml:space="preserve"> * @param queryFeatureHydrator the underlying [[QueryFeatureHydrator]] to run when `enabledParam` is true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Result The type of the candidates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ParamGatedQueryFeatureHydrator[-Query &lt;: PipelineQuery, Result &lt;: UniversalNoun[Any]](</w:t>
      </w:r>
    </w:p>
    <w:p>
      <w:pPr>
        <w:jc w:val="both"/>
      </w:pPr>
      <w:r>
        <w:t xml:space="preserve">  enabledParam: Param[Boolean],</w:t>
      </w:r>
    </w:p>
    <w:p>
      <w:pPr>
        <w:jc w:val="both"/>
      </w:pPr>
      <w:r>
        <w:t xml:space="preserve">  queryFeatureHydrator: QueryFeatureHydrator[Query])</w:t>
      </w:r>
    </w:p>
    <w:p>
      <w:pPr>
        <w:jc w:val="both"/>
      </w:pPr>
      <w:r>
        <w:t xml:space="preserve">    extends QueryFeatureHydrator[Query]</w:t>
      </w:r>
    </w:p>
    <w:p>
      <w:pPr>
        <w:jc w:val="both"/>
      </w:pPr>
      <w:r>
        <w:t xml:space="preserve">    with Conditionally[Query]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</w:t>
      </w:r>
    </w:p>
    <w:p>
      <w:pPr>
        <w:jc w:val="both"/>
      </w:pPr>
      <w:r>
        <w:t xml:space="preserve">    "ParamGated" + queryFeatureHydrator.identifier.name)</w:t>
      </w:r>
    </w:p>
    <w:p>
      <w:pPr>
        <w:jc w:val="both"/>
      </w:pPr>
      <w:r/>
    </w:p>
    <w:p>
      <w:pPr>
        <w:jc w:val="both"/>
      </w:pPr>
      <w:r>
        <w:t xml:space="preserve">  override val alerts: Seq[Alert] = queryFeatureHydrator.alerts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queryFeatureHydrator.features</w:t>
      </w:r>
    </w:p>
    <w:p>
      <w:pPr>
        <w:jc w:val="both"/>
      </w:pPr>
      <w:r/>
    </w:p>
    <w:p>
      <w:pPr>
        <w:jc w:val="both"/>
      </w:pPr>
      <w:r>
        <w:t xml:space="preserve">  override def onlyIf(query: Query): Boolean =</w:t>
      </w:r>
    </w:p>
    <w:p>
      <w:pPr>
        <w:jc w:val="both"/>
      </w:pPr>
      <w:r>
        <w:t xml:space="preserve">    Conditionally.and(query, queryFeatureHydrator, query.params(enabledParam))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queryFeatureHydrator.hydrate(query)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