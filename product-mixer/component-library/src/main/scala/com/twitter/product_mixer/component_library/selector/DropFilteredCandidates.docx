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Predicate which will be applied to each candidate. True indicates that the candidate will be</w:t>
      </w:r>
    </w:p>
    <w:p>
      <w:pPr>
        <w:jc w:val="both"/>
      </w:pPr>
      <w:r>
        <w:t xml:space="preserve"> * kept.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ShouldKeepCandidate {</w:t>
      </w:r>
    </w:p>
    <w:p>
      <w:pPr>
        <w:jc w:val="both"/>
      </w:pPr>
      <w:r>
        <w:t xml:space="preserve">  def apply(candidateWithDetails: CandidateWithDetails):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DropFilteredCandidates {</w:t>
      </w:r>
    </w:p>
    <w:p>
      <w:pPr>
        <w:jc w:val="both"/>
      </w:pPr>
      <w:r>
        <w:t xml:space="preserve">  def apply(candidatePipeline: CandidatePipelineIdentifier, filter: ShouldKeepCandidate) =</w:t>
      </w:r>
    </w:p>
    <w:p>
      <w:pPr>
        <w:jc w:val="both"/>
      </w:pPr>
      <w:r>
        <w:t xml:space="preserve">    new DropFilteredCandidates(SpecificPipeline(candidatePipeline), filter)</w:t>
      </w:r>
    </w:p>
    <w:p>
      <w:pPr>
        <w:jc w:val="both"/>
      </w:pPr>
      <w:r/>
    </w:p>
    <w:p>
      <w:pPr>
        <w:jc w:val="both"/>
      </w:pPr>
      <w:r>
        <w:t xml:space="preserve">  def apply(candidatePipelines: Set[CandidatePipelineIdentifier], filter: ShouldKeepCandidate) =</w:t>
      </w:r>
    </w:p>
    <w:p>
      <w:pPr>
        <w:jc w:val="both"/>
      </w:pPr>
      <w:r>
        <w:t xml:space="preserve">    new DropFilteredCandidates(SpecificPipelines(candidatePipelines), filter)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Limit candidates from certain candidates sources to those which satisfy the provided predicate.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DropFilteredCandidates(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filter: ShouldKeepCandidate)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candidatesUpdated = remainingCandidates.filter { candidate =&gt;</w:t>
      </w:r>
    </w:p>
    <w:p>
      <w:pPr>
        <w:jc w:val="both"/>
      </w:pPr>
      <w:r>
        <w:t xml:space="preserve">      if (pipelineScope.contains(candidate)) filter.apply(candidate)</w:t>
      </w:r>
    </w:p>
    <w:p>
      <w:pPr>
        <w:jc w:val="both"/>
      </w:pPr>
      <w:r>
        <w:t xml:space="preserve">      else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candidatesUpdated,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