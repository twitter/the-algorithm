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com.twitter.product_mixer.component_library.candidate_source.tweetconvosvc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com.twitter.tweetconvosvc.tweet_ancestor.{thriftscala =&gt; ta}</w:t>
      </w:r>
    </w:p>
    <w:p>
      <w:pPr>
        <w:jc w:val="both"/>
      </w:pPr>
      <w:r>
        <w:t>import com.twitter.tweetconvosvc.{thriftscala =&gt; tcs}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ConversationServiceCandidateSourceRequest(</w:t>
      </w:r>
    </w:p>
    <w:p>
      <w:pPr>
        <w:jc w:val="both"/>
      </w:pPr>
      <w:r>
        <w:t xml:space="preserve">  tweetsWithConversationMetadata: Seq[TweetWithConversationMetadata])</w:t>
      </w:r>
    </w:p>
    <w:p>
      <w:pPr>
        <w:jc w:val="both"/>
      </w:pPr>
      <w:r/>
    </w:p>
    <w:p>
      <w:pPr>
        <w:jc w:val="both"/>
      </w:pPr>
      <w:r>
        <w:t>case class TweetWithConversationMetadata(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userId: Option[Long],</w:t>
      </w:r>
    </w:p>
    <w:p>
      <w:pPr>
        <w:jc w:val="both"/>
      </w:pPr>
      <w:r>
        <w:t xml:space="preserve">  sourceTweetId: Option[Long],</w:t>
      </w:r>
    </w:p>
    <w:p>
      <w:pPr>
        <w:jc w:val="both"/>
      </w:pPr>
      <w:r>
        <w:t xml:space="preserve">  sourceUserId: Option[Long],</w:t>
      </w:r>
    </w:p>
    <w:p>
      <w:pPr>
        <w:jc w:val="both"/>
      </w:pPr>
      <w:r>
        <w:t xml:space="preserve">  inReplyToTweetId: Option[Long],</w:t>
      </w:r>
    </w:p>
    <w:p>
      <w:pPr>
        <w:jc w:val="both"/>
      </w:pPr>
      <w:r>
        <w:t xml:space="preserve">  conversationId: Option[Long],</w:t>
      </w:r>
    </w:p>
    <w:p>
      <w:pPr>
        <w:jc w:val="both"/>
      </w:pPr>
      <w:r>
        <w:t xml:space="preserve">  ancestors: Seq[ta.TweetAncestor])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source that fetches ancestors of input candidates from Tweetconvosvc and</w:t>
      </w:r>
    </w:p>
    <w:p>
      <w:pPr>
        <w:jc w:val="both"/>
      </w:pPr>
      <w:r>
        <w:t xml:space="preserve"> * returns a flattened list of input and ancestor candidates.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ConversationServiceCandidateSource @Inject() (</w:t>
      </w:r>
    </w:p>
    <w:p>
      <w:pPr>
        <w:jc w:val="both"/>
      </w:pPr>
      <w:r>
        <w:t xml:space="preserve">  conversationServiceClient: tcs.ConversationService.MethodPerEndpoint)</w:t>
      </w:r>
    </w:p>
    <w:p>
      <w:pPr>
        <w:jc w:val="both"/>
      </w:pPr>
      <w:r>
        <w:t xml:space="preserve">    extends CandidateSourceWithExtractedFeatures[</w:t>
      </w:r>
    </w:p>
    <w:p>
      <w:pPr>
        <w:jc w:val="both"/>
      </w:pPr>
      <w:r>
        <w:t xml:space="preserve">      ConversationServiceCandidateSourceRequest,</w:t>
      </w:r>
    </w:p>
    <w:p>
      <w:pPr>
        <w:jc w:val="both"/>
      </w:pPr>
      <w:r>
        <w:t xml:space="preserve">      TweetWithConversationMetadata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CandidateSourceIdentifier("ConversationService")</w:t>
      </w:r>
    </w:p>
    <w:p>
      <w:pPr>
        <w:jc w:val="both"/>
      </w:pPr>
      <w:r/>
    </w:p>
    <w:p>
      <w:pPr>
        <w:jc w:val="both"/>
      </w:pPr>
      <w:r>
        <w:t xml:space="preserve">  private val maxModuleSize = 3</w:t>
      </w:r>
    </w:p>
    <w:p>
      <w:pPr>
        <w:jc w:val="both"/>
      </w:pPr>
      <w:r>
        <w:t xml:space="preserve">  private val maxAncestorsInConversation = 2</w:t>
      </w:r>
    </w:p>
    <w:p>
      <w:pPr>
        <w:jc w:val="both"/>
      </w:pPr>
      <w:r>
        <w:t xml:space="preserve">  private val numberOfRootTweets = 1</w:t>
      </w:r>
    </w:p>
    <w:p>
      <w:pPr>
        <w:jc w:val="both"/>
      </w:pPr>
      <w:r>
        <w:t xml:space="preserve">  private val maxTweetsInConversationWithSameId = 1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ConversationServiceCandidateSourceRequest</w:t>
      </w:r>
    </w:p>
    <w:p>
      <w:pPr>
        <w:jc w:val="both"/>
      </w:pPr>
      <w:r>
        <w:t xml:space="preserve">  ): Stitch[CandidatesWithSourceFeatures[TweetWithConversationMetadata]] = {</w:t>
      </w:r>
    </w:p>
    <w:p>
      <w:pPr>
        <w:jc w:val="both"/>
      </w:pPr>
      <w:r>
        <w:t xml:space="preserve">    val inputTweetsWithConversationMetadata: Seq[TweetWithConversationMetadata] =</w:t>
      </w:r>
    </w:p>
    <w:p>
      <w:pPr>
        <w:jc w:val="both"/>
      </w:pPr>
      <w:r>
        <w:t xml:space="preserve">      request.tweetsWithConversationMetadata</w:t>
      </w:r>
    </w:p>
    <w:p>
      <w:pPr>
        <w:jc w:val="both"/>
      </w:pPr>
      <w:r>
        <w:t xml:space="preserve">    val ancestorsRequest =</w:t>
      </w:r>
    </w:p>
    <w:p>
      <w:pPr>
        <w:jc w:val="both"/>
      </w:pPr>
      <w:r>
        <w:t xml:space="preserve">      tcs.GetAncestorsRequest(inputTweetsWithConversationMetadata.map(_.tweetId))</w:t>
      </w:r>
    </w:p>
    <w:p>
      <w:pPr>
        <w:jc w:val="both"/>
      </w:pPr>
      <w:r/>
    </w:p>
    <w:p>
      <w:pPr>
        <w:jc w:val="both"/>
      </w:pPr>
      <w:r>
        <w:t xml:space="preserve">    // build the tweets with conversation metadata by calling the conversation service with reduced</w:t>
      </w:r>
    </w:p>
    <w:p>
      <w:pPr>
        <w:jc w:val="both"/>
      </w:pPr>
      <w:r>
        <w:t xml:space="preserve">    // ancestors to limit to maxModuleSize</w:t>
      </w:r>
    </w:p>
    <w:p>
      <w:pPr>
        <w:jc w:val="both"/>
      </w:pPr>
      <w:r>
        <w:t xml:space="preserve">    val tweetsWithConversationMetadataFromAncestors: Stitch[Seq[TweetWithConversationMetadata]]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.callFuture(conversationServiceClient.getAncestors(ancestorsRequest))</w:t>
      </w:r>
    </w:p>
    <w:p>
      <w:pPr>
        <w:jc w:val="both"/>
      </w:pPr>
      <w:r>
        <w:t xml:space="preserve">        .map { getAncestorsResponse: tcs.GetAncestorsResponse =&gt;</w:t>
      </w:r>
    </w:p>
    <w:p>
      <w:pPr>
        <w:jc w:val="both"/>
      </w:pPr>
      <w:r>
        <w:t xml:space="preserve">          inputTweetsWithConversationMetadata</w:t>
      </w:r>
    </w:p>
    <w:p>
      <w:pPr>
        <w:jc w:val="both"/>
      </w:pPr>
      <w:r>
        <w:t xml:space="preserve">            .zip(getAncestorsResponse.ancestors).collect {</w:t>
      </w:r>
    </w:p>
    <w:p>
      <w:pPr>
        <w:jc w:val="both"/>
      </w:pPr>
      <w:r>
        <w:t xml:space="preserve">              case (focalTweet, tcs.TweetAncestorsResult.TweetAncestors(ancestorsResult))</w:t>
      </w:r>
    </w:p>
    <w:p>
      <w:pPr>
        <w:jc w:val="both"/>
      </w:pPr>
      <w:r>
        <w:t xml:space="preserve">                  if ancestorsResult.nonEmpty =&gt;</w:t>
      </w:r>
    </w:p>
    <w:p>
      <w:pPr>
        <w:jc w:val="both"/>
      </w:pPr>
      <w:r>
        <w:t xml:space="preserve">                getTweetsInThread(focalTweet, ancestorsResult.head)</w:t>
      </w:r>
    </w:p>
    <w:p>
      <w:pPr>
        <w:jc w:val="both"/>
      </w:pPr>
      <w:r>
        <w:t xml:space="preserve">            }.flatten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dedupe the tweets in the list and transform the calling error to</w:t>
      </w:r>
    </w:p>
    <w:p>
      <w:pPr>
        <w:jc w:val="both"/>
      </w:pPr>
      <w:r>
        <w:t xml:space="preserve">    // return the requested tweets with conversation metadata</w:t>
      </w:r>
    </w:p>
    <w:p>
      <w:pPr>
        <w:jc w:val="both"/>
      </w:pPr>
      <w:r>
        <w:t xml:space="preserve">    val transformedTweetsWithConversationMetadata: Stitch[Seq[TweetWithConversationMetadata]] =</w:t>
      </w:r>
    </w:p>
    <w:p>
      <w:pPr>
        <w:jc w:val="both"/>
      </w:pPr>
      <w:r>
        <w:t xml:space="preserve">      tweetsWithConversationMetadataFromAncestors.transform {</w:t>
      </w:r>
    </w:p>
    <w:p>
      <w:pPr>
        <w:jc w:val="both"/>
      </w:pPr>
      <w:r>
        <w:t xml:space="preserve">        case Return(ancestors) =&gt;</w:t>
      </w:r>
    </w:p>
    <w:p>
      <w:pPr>
        <w:jc w:val="both"/>
      </w:pPr>
      <w:r>
        <w:t xml:space="preserve">          Stitch.value(dedupeCandidates(inputTweetsWithConversationMetadata, ancestors))</w:t>
      </w:r>
    </w:p>
    <w:p>
      <w:pPr>
        <w:jc w:val="both"/>
      </w:pPr>
      <w:r>
        <w:t xml:space="preserve">        case Throw(_) =&gt;</w:t>
      </w:r>
    </w:p>
    <w:p>
      <w:pPr>
        <w:jc w:val="both"/>
      </w:pPr>
      <w:r>
        <w:t xml:space="preserve">          Stitch.value(inputTweetsWithConversationMetadata)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return the candidates with empty source features from transformed tweetsWithConversationMetadata</w:t>
      </w:r>
    </w:p>
    <w:p>
      <w:pPr>
        <w:jc w:val="both"/>
      </w:pPr>
      <w:r>
        <w:t xml:space="preserve">    transformedTweetsWithConversationMetadata.map {</w:t>
      </w:r>
    </w:p>
    <w:p>
      <w:pPr>
        <w:jc w:val="both"/>
      </w:pPr>
      <w:r>
        <w:t xml:space="preserve">      responseTweetsWithConversationMetadata: Seq[TweetWithConversationMetadata] =&gt;</w:t>
      </w:r>
    </w:p>
    <w:p>
      <w:pPr>
        <w:jc w:val="both"/>
      </w:pPr>
      <w:r>
        <w:t xml:space="preserve">        CandidatesWithSourceFeatures(</w:t>
      </w:r>
    </w:p>
    <w:p>
      <w:pPr>
        <w:jc w:val="both"/>
      </w:pPr>
      <w:r>
        <w:t xml:space="preserve">          responseTweetsWithConversationMetadata,</w:t>
      </w:r>
    </w:p>
    <w:p>
      <w:pPr>
        <w:jc w:val="both"/>
      </w:pPr>
      <w:r>
        <w:t xml:space="preserve">          FeatureMap.empty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getTweetsInThread(</w:t>
      </w:r>
    </w:p>
    <w:p>
      <w:pPr>
        <w:jc w:val="both"/>
      </w:pPr>
      <w:r>
        <w:t xml:space="preserve">    focalTweet: TweetWithConversationMetadata,</w:t>
      </w:r>
    </w:p>
    <w:p>
      <w:pPr>
        <w:jc w:val="both"/>
      </w:pPr>
      <w:r>
        <w:t xml:space="preserve">    ancestors: ta.TweetAncestors</w:t>
      </w:r>
    </w:p>
    <w:p>
      <w:pPr>
        <w:jc w:val="both"/>
      </w:pPr>
      <w:r>
        <w:t xml:space="preserve">  ): Seq[TweetWithConversationMetadata] = {</w:t>
      </w:r>
    </w:p>
    <w:p>
      <w:pPr>
        <w:jc w:val="both"/>
      </w:pPr>
      <w:r>
        <w:t xml:space="preserve">    // Re-add the focal tweet so we can easily build modules and dedupe later.</w:t>
      </w:r>
    </w:p>
    <w:p>
      <w:pPr>
        <w:jc w:val="both"/>
      </w:pPr>
      <w:r>
        <w:t xml:space="preserve">    // Note, TweetConvoSVC returns the bottom of the thread first, so we</w:t>
      </w:r>
    </w:p>
    <w:p>
      <w:pPr>
        <w:jc w:val="both"/>
      </w:pPr>
      <w:r>
        <w:t xml:space="preserve">    // reverse them for easy rendering.</w:t>
      </w:r>
    </w:p>
    <w:p>
      <w:pPr>
        <w:jc w:val="both"/>
      </w:pPr>
      <w:r>
        <w:t xml:space="preserve">    val focalTweetWithConversationMetadata = TweetWithConversationMetadata(</w:t>
      </w:r>
    </w:p>
    <w:p>
      <w:pPr>
        <w:jc w:val="both"/>
      </w:pPr>
      <w:r>
        <w:t xml:space="preserve">      tweetId = focalTweet.tweetId,</w:t>
      </w:r>
    </w:p>
    <w:p>
      <w:pPr>
        <w:jc w:val="both"/>
      </w:pPr>
      <w:r>
        <w:t xml:space="preserve">      userId = focalTweet.userId,</w:t>
      </w:r>
    </w:p>
    <w:p>
      <w:pPr>
        <w:jc w:val="both"/>
      </w:pPr>
      <w:r>
        <w:t xml:space="preserve">      sourceTweetId = focalTweet.sourceTweetId,</w:t>
      </w:r>
    </w:p>
    <w:p>
      <w:pPr>
        <w:jc w:val="both"/>
      </w:pPr>
      <w:r>
        <w:t xml:space="preserve">      sourceUserId = focalTweet.sourceUserId,</w:t>
      </w:r>
    </w:p>
    <w:p>
      <w:pPr>
        <w:jc w:val="both"/>
      </w:pPr>
      <w:r>
        <w:t xml:space="preserve">      inReplyToTweetId = focalTweet.inReplyToTweetId,</w:t>
      </w:r>
    </w:p>
    <w:p>
      <w:pPr>
        <w:jc w:val="both"/>
      </w:pPr>
      <w:r>
        <w:t xml:space="preserve">      conversationId = Some(focalTweet.tweetId),</w:t>
      </w:r>
    </w:p>
    <w:p>
      <w:pPr>
        <w:jc w:val="both"/>
      </w:pPr>
      <w:r>
        <w:t xml:space="preserve">      ancestors = ancestors.ancestors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parentTweets = ancestors.ancestors.map { ancestor =&gt;</w:t>
      </w:r>
    </w:p>
    <w:p>
      <w:pPr>
        <w:jc w:val="both"/>
      </w:pPr>
      <w:r>
        <w:t xml:space="preserve">      TweetWithConversationMetadata(</w:t>
      </w:r>
    </w:p>
    <w:p>
      <w:pPr>
        <w:jc w:val="both"/>
      </w:pPr>
      <w:r>
        <w:t xml:space="preserve">        tweetId = ancestor.tweetId,</w:t>
      </w:r>
    </w:p>
    <w:p>
      <w:pPr>
        <w:jc w:val="both"/>
      </w:pPr>
      <w:r>
        <w:t xml:space="preserve">        userId = Some(ancestor.userId),</w:t>
      </w:r>
    </w:p>
    <w:p>
      <w:pPr>
        <w:jc w:val="both"/>
      </w:pPr>
      <w:r>
        <w:t xml:space="preserve">        sourceTweetId = None,</w:t>
      </w:r>
    </w:p>
    <w:p>
      <w:pPr>
        <w:jc w:val="both"/>
      </w:pPr>
      <w:r>
        <w:t xml:space="preserve">        sourceUserId = None,</w:t>
      </w:r>
    </w:p>
    <w:p>
      <w:pPr>
        <w:jc w:val="both"/>
      </w:pPr>
      <w:r>
        <w:t xml:space="preserve">        inReplyToTweetId = None,</w:t>
      </w:r>
    </w:p>
    <w:p>
      <w:pPr>
        <w:jc w:val="both"/>
      </w:pPr>
      <w:r>
        <w:t xml:space="preserve">        conversationId = Some(focalTweet.tweetId),</w:t>
      </w:r>
    </w:p>
    <w:p>
      <w:pPr>
        <w:jc w:val="both"/>
      </w:pPr>
      <w:r>
        <w:t xml:space="preserve">        ancestors = Seq.empty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++ getTruncatedRootTweet(ancestors, focalTweet.tweetId)</w:t>
      </w:r>
    </w:p>
    <w:p>
      <w:pPr>
        <w:jc w:val="both"/>
      </w:pPr>
      <w:r/>
    </w:p>
    <w:p>
      <w:pPr>
        <w:jc w:val="both"/>
      </w:pPr>
      <w:r>
        <w:t xml:space="preserve">    val (intermediates, root) = parentTweets.splitAt(parentTweets.size - numberOfRootTweets)</w:t>
      </w:r>
    </w:p>
    <w:p>
      <w:pPr>
        <w:jc w:val="both"/>
      </w:pPr>
      <w:r>
        <w:t xml:space="preserve">    val truncatedIntermediates =</w:t>
      </w:r>
    </w:p>
    <w:p>
      <w:pPr>
        <w:jc w:val="both"/>
      </w:pPr>
      <w:r>
        <w:t xml:space="preserve">      intermediates.take(maxModuleSize - maxAncestorsInConversation).reverse</w:t>
      </w:r>
    </w:p>
    <w:p>
      <w:pPr>
        <w:jc w:val="both"/>
      </w:pPr>
      <w:r>
        <w:t xml:space="preserve">    root ++ truncatedIntermediates :+ focalTweetWithConversationMetadata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Ancestor store truncates at 256 ancestors. For very large reply threads, we try best effort</w:t>
      </w:r>
    </w:p>
    <w:p>
      <w:pPr>
        <w:jc w:val="both"/>
      </w:pPr>
      <w:r>
        <w:t xml:space="preserve">   * to append the root tweet to the ancestor list based on the conversationId and</w:t>
      </w:r>
    </w:p>
    <w:p>
      <w:pPr>
        <w:jc w:val="both"/>
      </w:pPr>
      <w:r>
        <w:t xml:space="preserve">   * conversationRootAuthorId. When rendering conversation modules, we can display the root tweet</w:t>
      </w:r>
    </w:p>
    <w:p>
      <w:pPr>
        <w:jc w:val="both"/>
      </w:pPr>
      <w:r>
        <w:t xml:space="preserve">   * instead of the 256th highest ancestor.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getTruncatedRootTweet(</w:t>
      </w:r>
    </w:p>
    <w:p>
      <w:pPr>
        <w:jc w:val="both"/>
      </w:pPr>
      <w:r>
        <w:t xml:space="preserve">    ancestors: ta.TweetAncestors,</w:t>
      </w:r>
    </w:p>
    <w:p>
      <w:pPr>
        <w:jc w:val="both"/>
      </w:pPr>
      <w:r>
        <w:t xml:space="preserve">    focalTweetId: Long</w:t>
      </w:r>
    </w:p>
    <w:p>
      <w:pPr>
        <w:jc w:val="both"/>
      </w:pPr>
      <w:r>
        <w:t xml:space="preserve">  ): Option[TweetWithConversationMetadata] = {</w:t>
      </w:r>
    </w:p>
    <w:p>
      <w:pPr>
        <w:jc w:val="both"/>
      </w:pPr>
      <w:r>
        <w:t xml:space="preserve">    ancestors.conversationRootAuthorId.collect {</w:t>
      </w:r>
    </w:p>
    <w:p>
      <w:pPr>
        <w:jc w:val="both"/>
      </w:pPr>
      <w:r>
        <w:t xml:space="preserve">      case rootAuthorId</w:t>
      </w:r>
    </w:p>
    <w:p>
      <w:pPr>
        <w:jc w:val="both"/>
      </w:pPr>
      <w:r>
        <w:t xml:space="preserve">          if ancestors.state == ta.ReplyState.Partial &amp;&amp;</w:t>
      </w:r>
    </w:p>
    <w:p>
      <w:pPr>
        <w:jc w:val="both"/>
      </w:pPr>
      <w:r>
        <w:t xml:space="preserve">            ancestors.ancestors.last.tweetId != ancestors.conversationId =&gt;</w:t>
      </w:r>
    </w:p>
    <w:p>
      <w:pPr>
        <w:jc w:val="both"/>
      </w:pPr>
      <w:r>
        <w:t xml:space="preserve">        TweetWithConversationMetadata(</w:t>
      </w:r>
    </w:p>
    <w:p>
      <w:pPr>
        <w:jc w:val="both"/>
      </w:pPr>
      <w:r>
        <w:t xml:space="preserve">          tweetId = ancestors.conversationId,</w:t>
      </w:r>
    </w:p>
    <w:p>
      <w:pPr>
        <w:jc w:val="both"/>
      </w:pPr>
      <w:r>
        <w:t xml:space="preserve">          userId = Some(rootAuthorId),</w:t>
      </w:r>
    </w:p>
    <w:p>
      <w:pPr>
        <w:jc w:val="both"/>
      </w:pPr>
      <w:r>
        <w:t xml:space="preserve">          sourceTweetId = None,</w:t>
      </w:r>
    </w:p>
    <w:p>
      <w:pPr>
        <w:jc w:val="both"/>
      </w:pPr>
      <w:r>
        <w:t xml:space="preserve">          sourceUserId = None,</w:t>
      </w:r>
    </w:p>
    <w:p>
      <w:pPr>
        <w:jc w:val="both"/>
      </w:pPr>
      <w:r>
        <w:t xml:space="preserve">          inReplyToTweetId = None,</w:t>
      </w:r>
    </w:p>
    <w:p>
      <w:pPr>
        <w:jc w:val="both"/>
      </w:pPr>
      <w:r>
        <w:t xml:space="preserve">          conversationId = Some(focalTweetId),</w:t>
      </w:r>
    </w:p>
    <w:p>
      <w:pPr>
        <w:jc w:val="both"/>
      </w:pPr>
      <w:r>
        <w:t xml:space="preserve">          ancestors = Seq.empty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dedupeCandidates(</w:t>
      </w:r>
    </w:p>
    <w:p>
      <w:pPr>
        <w:jc w:val="both"/>
      </w:pPr>
      <w:r>
        <w:t xml:space="preserve">    inputTweetsWithConversationMetadata: Seq[TweetWithConversationMetadata],</w:t>
      </w:r>
    </w:p>
    <w:p>
      <w:pPr>
        <w:jc w:val="both"/>
      </w:pPr>
      <w:r>
        <w:t xml:space="preserve">    ancestors: Seq[TweetWithConversationMetadata]</w:t>
      </w:r>
    </w:p>
    <w:p>
      <w:pPr>
        <w:jc w:val="both"/>
      </w:pPr>
      <w:r>
        <w:t xml:space="preserve">  ): Seq[TweetWithConversationMetadata] = {</w:t>
      </w:r>
    </w:p>
    <w:p>
      <w:pPr>
        <w:jc w:val="both"/>
      </w:pPr>
      <w:r>
        <w:t xml:space="preserve">    val dedupedAncestors: Iterable[TweetWithConversationMetadata] = ancestors</w:t>
      </w:r>
    </w:p>
    <w:p>
      <w:pPr>
        <w:jc w:val="both"/>
      </w:pPr>
      <w:r>
        <w:t xml:space="preserve">      .groupBy(_.tweetId).map {</w:t>
      </w:r>
    </w:p>
    <w:p>
      <w:pPr>
        <w:jc w:val="both"/>
      </w:pPr>
      <w:r>
        <w:t xml:space="preserve">        case (_, duplicateAncestors)</w:t>
      </w:r>
    </w:p>
    <w:p>
      <w:pPr>
        <w:jc w:val="both"/>
      </w:pPr>
      <w:r>
        <w:t xml:space="preserve">            if duplicateAncestors.size &gt; maxTweetsInConversationWithSameId =&gt;</w:t>
      </w:r>
    </w:p>
    <w:p>
      <w:pPr>
        <w:jc w:val="both"/>
      </w:pPr>
      <w:r>
        <w:t xml:space="preserve">          duplicateAncestors.maxBy(_.conversationId.getOrElse(0L))</w:t>
      </w:r>
    </w:p>
    <w:p>
      <w:pPr>
        <w:jc w:val="both"/>
      </w:pPr>
      <w:r>
        <w:t xml:space="preserve">        case (_, nonDuplicateAncestors) =&gt; nonDuplicateAncestors.head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// Sort by tweet id to prevent issues with future assumptions of the root being the first</w:t>
      </w:r>
    </w:p>
    <w:p>
      <w:pPr>
        <w:jc w:val="both"/>
      </w:pPr>
      <w:r>
        <w:t xml:space="preserve">    // tweet and the focal being the last tweet in a module. The tweets as a whole do not need</w:t>
      </w:r>
    </w:p>
    <w:p>
      <w:pPr>
        <w:jc w:val="both"/>
      </w:pPr>
      <w:r>
        <w:t xml:space="preserve">    // to be sorted overall, only the relative order within modules must be kept.</w:t>
      </w:r>
    </w:p>
    <w:p>
      <w:pPr>
        <w:jc w:val="both"/>
      </w:pPr>
      <w:r>
        <w:t xml:space="preserve">    val sortedDedupedAncestors: Seq[TweetWithConversationMetadata] =</w:t>
      </w:r>
    </w:p>
    <w:p>
      <w:pPr>
        <w:jc w:val="both"/>
      </w:pPr>
      <w:r>
        <w:t xml:space="preserve">      dedupedAncestors.toSeq.sortBy(_.tweetId)</w:t>
      </w:r>
    </w:p>
    <w:p>
      <w:pPr>
        <w:jc w:val="both"/>
      </w:pPr>
      <w:r/>
    </w:p>
    <w:p>
      <w:pPr>
        <w:jc w:val="both"/>
      </w:pPr>
      <w:r>
        <w:t xml:space="preserve">    val ancestorIds = sortedDedupedAncestors.map(_.tweetId).toSet</w:t>
      </w:r>
    </w:p>
    <w:p>
      <w:pPr>
        <w:jc w:val="both"/>
      </w:pPr>
      <w:r>
        <w:t xml:space="preserve">    val updatedCandidates = inputTweetsWithConversationMetadata.filterNot { candidate =&gt;</w:t>
      </w:r>
    </w:p>
    <w:p>
      <w:pPr>
        <w:jc w:val="both"/>
      </w:pPr>
      <w:r>
        <w:t xml:space="preserve">      ancestorIds.contains(candidate.tweetId)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sortedDedupedAncestors ++ updatedCandidates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