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com.twitter.product_mixer.component_library.model.cursor.UrtUnorderedExcludeIdsCursor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com.twitter.product_mixer.core.model.marshalling.response.urt.operation.BottomCursor</w:t>
      </w:r>
    </w:p>
    <w:p>
      <w:pPr>
        <w:jc w:val="both"/>
      </w:pPr>
      <w:r>
        <w:t>import com.twitter.product_mixer.core.model.marshalling.response.urt.operation.CursorType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com.twitter.product_mixer.core.pipeline.PipelineCursorSerializer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trait BaseUnorderedExcludeIdsBottomCursorBuilder</w:t>
      </w:r>
    </w:p>
    <w:p>
      <w:pPr>
        <w:jc w:val="both"/>
      </w:pPr>
      <w:r>
        <w:t xml:space="preserve">    extends UrtCursorBuilder[</w:t>
      </w:r>
    </w:p>
    <w:p>
      <w:pPr>
        <w:jc w:val="both"/>
      </w:pPr>
      <w:r>
        <w:t xml:space="preserve">      PipelineQuery with HasPipelineCursor[UrtUnorderedExcludeIdsCursor]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def excludedIdsMaxLengthParam: Param[Int]</w:t>
      </w:r>
    </w:p>
    <w:p>
      <w:pPr>
        <w:jc w:val="both"/>
      </w:pPr>
      <w:r/>
    </w:p>
    <w:p>
      <w:pPr>
        <w:jc w:val="both"/>
      </w:pPr>
      <w:r>
        <w:t xml:space="preserve">  def excludeEntriesCollector(entries: Seq[TimelineEntry]): Seq[Long]</w:t>
      </w:r>
    </w:p>
    <w:p>
      <w:pPr>
        <w:jc w:val="both"/>
      </w:pPr>
      <w:r/>
    </w:p>
    <w:p>
      <w:pPr>
        <w:jc w:val="both"/>
      </w:pPr>
      <w:r>
        <w:t xml:space="preserve">  def serializer: PipelineCursorSerializer[UrtUnorderedExcludeIdsCursor]</w:t>
      </w:r>
    </w:p>
    <w:p>
      <w:pPr>
        <w:jc w:val="both"/>
      </w:pPr>
      <w:r/>
    </w:p>
    <w:p>
      <w:pPr>
        <w:jc w:val="both"/>
      </w:pPr>
      <w:r>
        <w:t xml:space="preserve">  override val cursorType: CursorType = BottomCursor</w:t>
      </w:r>
    </w:p>
    <w:p>
      <w:pPr>
        <w:jc w:val="both"/>
      </w:pPr>
      <w:r/>
    </w:p>
    <w:p>
      <w:pPr>
        <w:jc w:val="both"/>
      </w:pPr>
      <w:r>
        <w:t xml:space="preserve">  override def cursorValue(</w:t>
      </w:r>
    </w:p>
    <w:p>
      <w:pPr>
        <w:jc w:val="both"/>
      </w:pPr>
      <w:r>
        <w:t xml:space="preserve">    query: PipelineQuery with HasPipelineCursor[UrtUnorderedExcludeIdsCursor],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val excludedIdsMaxLength = query.params(excludedIdsMaxLengthParam)</w:t>
      </w:r>
    </w:p>
    <w:p>
      <w:pPr>
        <w:jc w:val="both"/>
      </w:pPr>
      <w:r>
        <w:t xml:space="preserve">    assert(excludedIdsMaxLength &gt; 0, "Excluded IDs max length must be greater than zero")</w:t>
      </w:r>
    </w:p>
    <w:p>
      <w:pPr>
        <w:jc w:val="both"/>
      </w:pPr>
      <w:r/>
    </w:p>
    <w:p>
      <w:pPr>
        <w:jc w:val="both"/>
      </w:pPr>
      <w:r>
        <w:t xml:space="preserve">    val newEntryIds = excludeEntriesCollector(entries)</w:t>
      </w:r>
    </w:p>
    <w:p>
      <w:pPr>
        <w:jc w:val="both"/>
      </w:pPr>
      <w:r>
        <w:t xml:space="preserve">    assert(</w:t>
      </w:r>
    </w:p>
    <w:p>
      <w:pPr>
        <w:jc w:val="both"/>
      </w:pPr>
      <w:r>
        <w:t xml:space="preserve">      newEntryIds.length &lt; excludedIdsMaxLength,</w:t>
      </w:r>
    </w:p>
    <w:p>
      <w:pPr>
        <w:jc w:val="both"/>
      </w:pPr>
      <w:r>
        <w:t xml:space="preserve">      "New entry IDs length must be smaller than excluded IDs max length")</w:t>
      </w:r>
    </w:p>
    <w:p>
      <w:pPr>
        <w:jc w:val="both"/>
      </w:pPr>
      <w:r/>
    </w:p>
    <w:p>
      <w:pPr>
        <w:jc w:val="both"/>
      </w:pPr>
      <w:r>
        <w:t xml:space="preserve">    val excludedIds = query.pipelineCursor</w:t>
      </w:r>
    </w:p>
    <w:p>
      <w:pPr>
        <w:jc w:val="both"/>
      </w:pPr>
      <w:r>
        <w:t xml:space="preserve">      .map(_.excludedIds ++ newEntryIds)</w:t>
      </w:r>
    </w:p>
    <w:p>
      <w:pPr>
        <w:jc w:val="both"/>
      </w:pPr>
      <w:r>
        <w:t xml:space="preserve">      .getOrElse(newEntryIds)</w:t>
      </w:r>
    </w:p>
    <w:p>
      <w:pPr>
        <w:jc w:val="both"/>
      </w:pPr>
      <w:r>
        <w:t xml:space="preserve">      .takeRight(excludedIdsMaxLength)</w:t>
      </w:r>
    </w:p>
    <w:p>
      <w:pPr>
        <w:jc w:val="both"/>
      </w:pPr>
      <w:r/>
    </w:p>
    <w:p>
      <w:pPr>
        <w:jc w:val="both"/>
      </w:pPr>
      <w:r>
        <w:t xml:space="preserve">    val cursor = UrtUnorderedExcludeIdsCursor(</w:t>
      </w:r>
    </w:p>
    <w:p>
      <w:pPr>
        <w:jc w:val="both"/>
      </w:pPr>
      <w:r>
        <w:t xml:space="preserve">      initialSortIndex = nextBottomInitialSortIndex(query, entries),</w:t>
      </w:r>
    </w:p>
    <w:p>
      <w:pPr>
        <w:jc w:val="both"/>
      </w:pPr>
      <w:r>
        <w:t xml:space="preserve">      excludedIds = excludedIds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serializer.serializeCursor(cursor)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