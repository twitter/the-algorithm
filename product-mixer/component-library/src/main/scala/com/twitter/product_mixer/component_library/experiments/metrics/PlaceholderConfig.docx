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com.twitter.product_mixer.component_library.experiments.metrics</w:t>
      </w:r>
    </w:p>
    <w:p>
      <w:pPr>
        <w:jc w:val="both"/>
      </w:pPr>
      <w:r/>
    </w:p>
    <w:p>
      <w:pPr>
        <w:jc w:val="both"/>
      </w:pPr>
      <w:r>
        <w:t>// Base trait for all placeholder values</w:t>
      </w:r>
    </w:p>
    <w:p>
      <w:pPr>
        <w:jc w:val="both"/>
      </w:pPr>
      <w:r>
        <w:t>sealed trait Named {</w:t>
      </w:r>
    </w:p>
    <w:p>
      <w:pPr>
        <w:jc w:val="both"/>
      </w:pPr>
      <w:r>
        <w:t xml:space="preserve">  def name: String</w:t>
      </w:r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Const(override val name: String) extends Named</w:t>
      </w:r>
    </w:p>
    <w:p>
      <w:pPr>
        <w:jc w:val="both"/>
      </w:pPr>
      <w:r/>
    </w:p>
    <w:p>
      <w:pPr>
        <w:jc w:val="both"/>
      </w:pPr>
      <w:r>
        <w:t>// contains only client event patterns</w:t>
      </w:r>
    </w:p>
    <w:p>
      <w:pPr>
        <w:jc w:val="both"/>
      </w:pPr>
      <w:r>
        <w:t>case class CEPattern(</w:t>
      </w:r>
    </w:p>
    <w:p>
      <w:pPr>
        <w:jc w:val="both"/>
      </w:pPr>
      <w:r>
        <w:t xml:space="preserve">  override val name: String,</w:t>
      </w:r>
    </w:p>
    <w:p>
      <w:pPr>
        <w:jc w:val="both"/>
      </w:pPr>
      <w:r>
        <w:t xml:space="preserve">  client: String = "",</w:t>
      </w:r>
    </w:p>
    <w:p>
      <w:pPr>
        <w:jc w:val="both"/>
      </w:pPr>
      <w:r>
        <w:t xml:space="preserve">  page: String = "",</w:t>
      </w:r>
    </w:p>
    <w:p>
      <w:pPr>
        <w:jc w:val="both"/>
      </w:pPr>
      <w:r>
        <w:t xml:space="preserve">  section: String = "",</w:t>
      </w:r>
    </w:p>
    <w:p>
      <w:pPr>
        <w:jc w:val="both"/>
      </w:pPr>
      <w:r>
        <w:t xml:space="preserve">  component: String = "",</w:t>
      </w:r>
    </w:p>
    <w:p>
      <w:pPr>
        <w:jc w:val="both"/>
      </w:pPr>
      <w:r>
        <w:t xml:space="preserve">  element: String = "",</w:t>
      </w:r>
    </w:p>
    <w:p>
      <w:pPr>
        <w:jc w:val="both"/>
      </w:pPr>
      <w:r>
        <w:t xml:space="preserve">  action: String = "",</w:t>
      </w:r>
    </w:p>
    <w:p>
      <w:pPr>
        <w:jc w:val="both"/>
      </w:pPr>
      <w:r>
        <w:t xml:space="preserve">  strainer: String = "")</w:t>
      </w:r>
    </w:p>
    <w:p>
      <w:pPr>
        <w:jc w:val="both"/>
      </w:pPr>
      <w:r>
        <w:t xml:space="preserve">    extends Named {</w:t>
      </w:r>
    </w:p>
    <w:p>
      <w:pPr>
        <w:jc w:val="both"/>
      </w:pPr>
      <w:r/>
    </w:p>
    <w:p>
      <w:pPr>
        <w:jc w:val="both"/>
      </w:pPr>
      <w:r>
        <w:t xml:space="preserve">  override def toString: String = {</w:t>
      </w:r>
    </w:p>
    <w:p>
      <w:pPr>
        <w:jc w:val="both"/>
      </w:pPr>
      <w:r>
        <w:t xml:space="preserve">    "\"" + client + ":" + page + ":" + section + ":" + component + ":" + element + ":" + action + "\""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>}</w:t>
      </w:r>
    </w:p>
    <w:p>
      <w:pPr>
        <w:jc w:val="both"/>
      </w:pPr>
      <w:r/>
    </w:p>
    <w:p>
      <w:pPr>
        <w:jc w:val="both"/>
      </w:pPr>
      <w:r>
        <w:t>case class Topic(</w:t>
      </w:r>
    </w:p>
    <w:p>
      <w:pPr>
        <w:jc w:val="both"/>
      </w:pPr>
      <w:r>
        <w:t xml:space="preserve">  override val name: String,</w:t>
      </w:r>
    </w:p>
    <w:p>
      <w:pPr>
        <w:jc w:val="both"/>
      </w:pPr>
      <w:r>
        <w:t xml:space="preserve">  topicId: String = "")</w:t>
      </w:r>
    </w:p>
    <w:p>
      <w:pPr>
        <w:jc w:val="both"/>
      </w:pPr>
      <w:r>
        <w:t xml:space="preserve">    extends Named</w:t>
      </w:r>
    </w:p>
    <w:p>
      <w:pPr>
        <w:jc w:val="both"/>
      </w:pPr>
      <w:r/>
    </w:p>
    <w:p>
      <w:pPr>
        <w:jc w:val="both"/>
      </w:pPr>
      <w:r>
        <w:t>object PlaceholderConfig {</w:t>
      </w:r>
    </w:p>
    <w:p>
      <w:pPr>
        <w:jc w:val="both"/>
      </w:pPr>
      <w:r>
        <w:t xml:space="preserve">  type PlaceholderKey = String</w:t>
      </w:r>
    </w:p>
    <w:p>
      <w:pPr>
        <w:jc w:val="both"/>
      </w:pPr>
      <w:r>
        <w:t xml:space="preserve">  type Placeholder = Seq[Named]</w:t>
      </w:r>
    </w:p>
    <w:p>
      <w:pPr>
        <w:jc w:val="both"/>
      </w:pPr>
      <w:r>
        <w:t xml:space="preserve">  type PlaceholdersMap = Map[PlaceholderKey, Placeholder]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