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com.twitter.product_mixer.component_library.decorator.urt.builder.flexible_injection_pipeline</w:t>
      </w:r>
    </w:p>
    <w:p>
      <w:pPr>
        <w:jc w:val="both"/>
      </w:pPr>
      <w:r/>
    </w:p>
    <w:p>
      <w:pPr>
        <w:jc w:val="both"/>
      </w:pPr>
      <w:r>
        <w:t>import com.twitter.onboarding.injections.thriftscala.Injection</w:t>
      </w:r>
    </w:p>
    <w:p>
      <w:pPr>
        <w:jc w:val="both"/>
      </w:pPr>
      <w:r>
        <w:t>import com.twitter.onboarding.injections.{thriftscala =&gt; onboardingthrift}</w:t>
      </w:r>
    </w:p>
    <w:p>
      <w:pPr>
        <w:jc w:val="both"/>
      </w:pPr>
      <w:r>
        <w:t>import com.twitter.product_mixer.component_library.decorator.urt.builder.flexible_injection_pipeline.OnboardingInjectionConversions._</w:t>
      </w:r>
    </w:p>
    <w:p>
      <w:pPr>
        <w:jc w:val="both"/>
      </w:pPr>
      <w:r>
        <w:t>import com.twitter.product_mixer.component_library.model.candidate.BasePromptCandidate</w:t>
      </w:r>
    </w:p>
    <w:p>
      <w:pPr>
        <w:jc w:val="both"/>
      </w:pPr>
      <w:r>
        <w:t>import com.twitter.product_mixer.component_library.pipeline.candidate.flexible_injection_pipeline.transformer.FlipPromptCarouselTileFeature</w:t>
      </w:r>
    </w:p>
    <w:p>
      <w:pPr>
        <w:jc w:val="both"/>
      </w:pPr>
      <w:r>
        <w:t>import com.twitter.product_mixer.component_library.pipeline.candidate.flexible_injection_pipeline.transformer.FlipPromptInjectionsFeature</w:t>
      </w:r>
    </w:p>
    <w:p>
      <w:pPr>
        <w:jc w:val="both"/>
      </w:pPr>
      <w:r>
        <w:t>import com.twitter.product_mixer.component_library.pipeline.candidate.flexible_injection_pipeline.transformer.FlipPromptOffsetInModuleFeature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com.twitter.product_mixer.core.model.marshalling.response.urt.cover.CoverFullCoverDisplayType</w:t>
      </w:r>
    </w:p>
    <w:p>
      <w:pPr>
        <w:jc w:val="both"/>
      </w:pPr>
      <w:r>
        <w:t>import com.twitter.product_mixer.core.model.marshalling.response.urt.cover.CoverHalfCoverDisplayType</w:t>
      </w:r>
    </w:p>
    <w:p>
      <w:pPr>
        <w:jc w:val="both"/>
      </w:pPr>
      <w:r>
        <w:t>import com.twitter.product_mixer.core.model.marshalling.response.urt.cover.FullCover</w:t>
      </w:r>
    </w:p>
    <w:p>
      <w:pPr>
        <w:jc w:val="both"/>
      </w:pPr>
      <w:r>
        <w:t>import com.twitter.product_mixer.core.model.marshalling.response.urt.cover.FullCoverContent</w:t>
      </w:r>
    </w:p>
    <w:p>
      <w:pPr>
        <w:jc w:val="both"/>
      </w:pPr>
      <w:r>
        <w:t>import com.twitter.product_mixer.core.model.marshalling.response.urt.cover.HalfCover</w:t>
      </w:r>
    </w:p>
    <w:p>
      <w:pPr>
        <w:jc w:val="both"/>
      </w:pPr>
      <w:r>
        <w:t>import com.twitter.product_mixer.core.model.marshalling.response.urt.cover.HalfCoverContent</w:t>
      </w:r>
    </w:p>
    <w:p>
      <w:pPr>
        <w:jc w:val="both"/>
      </w:pPr>
      <w:r>
        <w:t>import com.twitter.product_mixer.core.model.marshalling.response.urt.item.message.HeaderImagePromptMessageContent</w:t>
      </w:r>
    </w:p>
    <w:p>
      <w:pPr>
        <w:jc w:val="both"/>
      </w:pPr>
      <w:r>
        <w:t>import com.twitter.product_mixer.core.model.marshalling.response.urt.item.message.InlinePromptMessageContent</w:t>
      </w:r>
    </w:p>
    <w:p>
      <w:pPr>
        <w:jc w:val="both"/>
      </w:pPr>
      <w:r>
        <w:t>import com.twitter.product_mixer.core.model.marshalling.response.urt.item.message.MessageContent</w:t>
      </w:r>
    </w:p>
    <w:p>
      <w:pPr>
        <w:jc w:val="both"/>
      </w:pPr>
      <w:r>
        <w:t>import com.twitter.product_mixer.core.model.marshalling.response.urt.item.message.MessagePromptItem</w:t>
      </w:r>
    </w:p>
    <w:p>
      <w:pPr>
        <w:jc w:val="both"/>
      </w:pPr>
      <w:r>
        <w:t>import com.twitter.product_mixer.core.model.marshalling.response.urt.item.prompt.PromptItem</w:t>
      </w:r>
    </w:p>
    <w:p>
      <w:pPr>
        <w:jc w:val="both"/>
      </w:pPr>
      <w:r>
        <w:t>import com.twitter.product_mixer.core.model.marshalling.response.urt.metadata.ClientEventDetails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com.twitter.product_mixer.core.model.marshalling.response.urt.metadata.TimelinesDetails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FlipPromptCandidateUrtItemBuilder {</w:t>
      </w:r>
    </w:p>
    <w:p>
      <w:pPr>
        <w:jc w:val="both"/>
      </w:pPr>
      <w:r>
        <w:t xml:space="preserve">  val FlipPromptClientEventInfoElement: String = "flip-prompt-message"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FlipPromptCandidateUrtItemBuilder[-Query &lt;: PipelineQuery]()</w:t>
      </w:r>
    </w:p>
    <w:p>
      <w:pPr>
        <w:jc w:val="both"/>
      </w:pPr>
      <w:r>
        <w:t xml:space="preserve">    extends CandidateUrtEntryBuilder[Query, BasePromptCandidate[Any], TimelineItem]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promptCandidate: BasePromptCandidate[Any],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TimelineItem = {</w:t>
      </w:r>
    </w:p>
    <w:p>
      <w:pPr>
        <w:jc w:val="both"/>
      </w:pPr>
      <w:r>
        <w:t xml:space="preserve">    val injection = candidateFeatures.get(FlipPromptInjectionsFeature)</w:t>
      </w:r>
    </w:p>
    <w:p>
      <w:pPr>
        <w:jc w:val="both"/>
      </w:pPr>
      <w:r/>
    </w:p>
    <w:p>
      <w:pPr>
        <w:jc w:val="both"/>
      </w:pPr>
      <w:r>
        <w:t xml:space="preserve">    injection match {</w:t>
      </w:r>
    </w:p>
    <w:p>
      <w:pPr>
        <w:jc w:val="both"/>
      </w:pPr>
      <w:r>
        <w:t xml:space="preserve">      case onboardingthrift.Injection.InlinePrompt(candidate) =&gt;</w:t>
      </w:r>
    </w:p>
    <w:p>
      <w:pPr>
        <w:jc w:val="both"/>
      </w:pPr>
      <w:r>
        <w:t xml:space="preserve">        MessagePromptItem(</w:t>
      </w:r>
    </w:p>
    <w:p>
      <w:pPr>
        <w:jc w:val="both"/>
      </w:pPr>
      <w:r>
        <w:t xml:space="preserve">          id = promptCandidate.id.toString,</w:t>
      </w:r>
    </w:p>
    <w:p>
      <w:pPr>
        <w:jc w:val="both"/>
      </w:pPr>
      <w:r>
        <w:t xml:space="preserve">          sortIndex = None, // Sort indexes are automatically set in the domain marshaller phase</w:t>
      </w:r>
    </w:p>
    <w:p>
      <w:pPr>
        <w:jc w:val="both"/>
      </w:pPr>
      <w:r>
        <w:t xml:space="preserve">          clientEventInfo = buildClientEventInfo(injection),</w:t>
      </w:r>
    </w:p>
    <w:p>
      <w:pPr>
        <w:jc w:val="both"/>
      </w:pPr>
      <w:r>
        <w:t xml:space="preserve">          feedbackActionInfo = candidate.feedbackInfo.map(convertFeedbackInfo),</w:t>
      </w:r>
    </w:p>
    <w:p>
      <w:pPr>
        <w:jc w:val="both"/>
      </w:pPr>
      <w:r>
        <w:t xml:space="preserve">          isPinned = Some(candidate.isPinnedEntry),</w:t>
      </w:r>
    </w:p>
    <w:p>
      <w:pPr>
        <w:jc w:val="both"/>
      </w:pPr>
      <w:r>
        <w:t xml:space="preserve">          content = getInlinePromptMessageContent(candidate),</w:t>
      </w:r>
    </w:p>
    <w:p>
      <w:pPr>
        <w:jc w:val="both"/>
      </w:pPr>
      <w:r>
        <w:t xml:space="preserve">          impressionCallbacks = candidate.impressionCallbacks.map(_.map(convertCallback).toList)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onboardingthrift.Injection.FullCover(candidate) =&gt;</w:t>
      </w:r>
    </w:p>
    <w:p>
      <w:pPr>
        <w:jc w:val="both"/>
      </w:pPr>
      <w:r>
        <w:t xml:space="preserve">        FullCover(</w:t>
      </w:r>
    </w:p>
    <w:p>
      <w:pPr>
        <w:jc w:val="both"/>
      </w:pPr>
      <w:r>
        <w:t xml:space="preserve">          id = promptCandidate.id.toString,</w:t>
      </w:r>
    </w:p>
    <w:p>
      <w:pPr>
        <w:jc w:val="both"/>
      </w:pPr>
      <w:r>
        <w:t xml:space="preserve">          // Note that sort index is not used for Covers, as they are not TimelineEntry and do not have entryId</w:t>
      </w:r>
    </w:p>
    <w:p>
      <w:pPr>
        <w:jc w:val="both"/>
      </w:pPr>
      <w:r>
        <w:t xml:space="preserve">          sortIndex = None,</w:t>
      </w:r>
    </w:p>
    <w:p>
      <w:pPr>
        <w:jc w:val="both"/>
      </w:pPr>
      <w:r>
        <w:t xml:space="preserve">          clientEventInfo =</w:t>
      </w:r>
    </w:p>
    <w:p>
      <w:pPr>
        <w:jc w:val="both"/>
      </w:pPr>
      <w:r>
        <w:t xml:space="preserve">            Some(OnboardingInjectionConversions.convertClientEventInfo(candidate.clientEventInfo)),</w:t>
      </w:r>
    </w:p>
    <w:p>
      <w:pPr>
        <w:jc w:val="both"/>
      </w:pPr>
      <w:r>
        <w:t xml:space="preserve">          content = getFullCoverContent(candidate)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onboardingthrift.Injection.HalfCover(candidate) =&gt;</w:t>
      </w:r>
    </w:p>
    <w:p>
      <w:pPr>
        <w:jc w:val="both"/>
      </w:pPr>
      <w:r>
        <w:t xml:space="preserve">        HalfCover(</w:t>
      </w:r>
    </w:p>
    <w:p>
      <w:pPr>
        <w:jc w:val="both"/>
      </w:pPr>
      <w:r>
        <w:t xml:space="preserve">          id = promptCandidate.id.toString,</w:t>
      </w:r>
    </w:p>
    <w:p>
      <w:pPr>
        <w:jc w:val="both"/>
      </w:pPr>
      <w:r>
        <w:t xml:space="preserve">          // Note that sort index is not used for Covers, as they are not TimelineEntry and do not have entryId</w:t>
      </w:r>
    </w:p>
    <w:p>
      <w:pPr>
        <w:jc w:val="both"/>
      </w:pPr>
      <w:r>
        <w:t xml:space="preserve">          sortIndex = None,</w:t>
      </w:r>
    </w:p>
    <w:p>
      <w:pPr>
        <w:jc w:val="both"/>
      </w:pPr>
      <w:r>
        <w:t xml:space="preserve">          clientEventInfo =</w:t>
      </w:r>
    </w:p>
    <w:p>
      <w:pPr>
        <w:jc w:val="both"/>
      </w:pPr>
      <w:r>
        <w:t xml:space="preserve">            Some(OnboardingInjectionConversions.convertClientEventInfo(candidate.clientEventInfo)),</w:t>
      </w:r>
    </w:p>
    <w:p>
      <w:pPr>
        <w:jc w:val="both"/>
      </w:pPr>
      <w:r>
        <w:t xml:space="preserve">          content = getHalfCoverContent(candidate)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Injection.TilesCarousel(_) =&gt;</w:t>
      </w:r>
    </w:p>
    <w:p>
      <w:pPr>
        <w:jc w:val="both"/>
      </w:pPr>
      <w:r>
        <w:t xml:space="preserve">        val offsetInModuleOption =</w:t>
      </w:r>
    </w:p>
    <w:p>
      <w:pPr>
        <w:jc w:val="both"/>
      </w:pPr>
      <w:r>
        <w:t xml:space="preserve">          candidateFeatures.get(FlipPromptOffsetInModuleFeature)</w:t>
      </w:r>
    </w:p>
    <w:p>
      <w:pPr>
        <w:jc w:val="both"/>
      </w:pPr>
      <w:r>
        <w:t xml:space="preserve">        val offsetInModule =</w:t>
      </w:r>
    </w:p>
    <w:p>
      <w:pPr>
        <w:jc w:val="both"/>
      </w:pPr>
      <w:r>
        <w:t xml:space="preserve">          offsetInModuleOption.getOrElse(throw FlipPromptOffsetInModuleMissing)</w:t>
      </w:r>
    </w:p>
    <w:p>
      <w:pPr>
        <w:jc w:val="both"/>
      </w:pPr>
      <w:r>
        <w:t xml:space="preserve">        val tileOption =</w:t>
      </w:r>
    </w:p>
    <w:p>
      <w:pPr>
        <w:jc w:val="both"/>
      </w:pPr>
      <w:r>
        <w:t xml:space="preserve">          candidateFeatures.get(FlipPromptCarouselTileFeature)</w:t>
      </w:r>
    </w:p>
    <w:p>
      <w:pPr>
        <w:jc w:val="both"/>
      </w:pPr>
      <w:r>
        <w:t xml:space="preserve">        val tile = tileOption.getOrElse(throw FlipPromptCarouselTileMissing)</w:t>
      </w:r>
    </w:p>
    <w:p>
      <w:pPr>
        <w:jc w:val="both"/>
      </w:pPr>
      <w:r>
        <w:t xml:space="preserve">        TilesCarouselConversions.convertTile(tile, offsetInModule)</w:t>
      </w:r>
    </w:p>
    <w:p>
      <w:pPr>
        <w:jc w:val="both"/>
      </w:pPr>
      <w:r>
        <w:t xml:space="preserve">      case onboardingthrift.Injection.RelevancePrompt(candidate) =&gt;</w:t>
      </w:r>
    </w:p>
    <w:p>
      <w:pPr>
        <w:jc w:val="both"/>
      </w:pPr>
      <w:r>
        <w:t xml:space="preserve">        PromptItem(</w:t>
      </w:r>
    </w:p>
    <w:p>
      <w:pPr>
        <w:jc w:val="both"/>
      </w:pPr>
      <w:r>
        <w:t xml:space="preserve">          id = promptCandidate.id.toString,</w:t>
      </w:r>
    </w:p>
    <w:p>
      <w:pPr>
        <w:jc w:val="both"/>
      </w:pPr>
      <w:r>
        <w:t xml:space="preserve">          sortIndex = None, // Sort indexes are automatically set in the domain marshaller phase</w:t>
      </w:r>
    </w:p>
    <w:p>
      <w:pPr>
        <w:jc w:val="both"/>
      </w:pPr>
      <w:r>
        <w:t xml:space="preserve">          clientEventInfo = buildClientEventInfo(injection),</w:t>
      </w:r>
    </w:p>
    <w:p>
      <w:pPr>
        <w:jc w:val="both"/>
      </w:pPr>
      <w:r>
        <w:t xml:space="preserve">          content = RelevancePromptConversions.convertContent(candidate),</w:t>
      </w:r>
    </w:p>
    <w:p>
      <w:pPr>
        <w:jc w:val="both"/>
      </w:pPr>
      <w:r>
        <w:t xml:space="preserve">          impressionCallbacks = Some(candidate.impressionCallbacks.map(convertCallback).toList)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throw new UnsupportedFlipPromptException(injection)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getInlinePromptMessageContent(</w:t>
      </w:r>
    </w:p>
    <w:p>
      <w:pPr>
        <w:jc w:val="both"/>
      </w:pPr>
      <w:r>
        <w:t xml:space="preserve">    candidate: onboardingthrift.InlinePrompt</w:t>
      </w:r>
    </w:p>
    <w:p>
      <w:pPr>
        <w:jc w:val="both"/>
      </w:pPr>
      <w:r>
        <w:t xml:space="preserve">  ): MessageContent = {</w:t>
      </w:r>
    </w:p>
    <w:p>
      <w:pPr>
        <w:jc w:val="both"/>
      </w:pPr>
      <w:r>
        <w:t xml:space="preserve">    candidate.image match {</w:t>
      </w:r>
    </w:p>
    <w:p>
      <w:pPr>
        <w:jc w:val="both"/>
      </w:pPr>
      <w:r>
        <w:t xml:space="preserve">      case Some(image) =&gt;</w:t>
      </w:r>
    </w:p>
    <w:p>
      <w:pPr>
        <w:jc w:val="both"/>
      </w:pPr>
      <w:r>
        <w:t xml:space="preserve">        HeaderImagePromptMessageContent(</w:t>
      </w:r>
    </w:p>
    <w:p>
      <w:pPr>
        <w:jc w:val="both"/>
      </w:pPr>
      <w:r>
        <w:t xml:space="preserve">          headerImage = convertImage(image),</w:t>
      </w:r>
    </w:p>
    <w:p>
      <w:pPr>
        <w:jc w:val="both"/>
      </w:pPr>
      <w:r>
        <w:t xml:space="preserve">          headerText = Some(candidate.headerText.text),</w:t>
      </w:r>
    </w:p>
    <w:p>
      <w:pPr>
        <w:jc w:val="both"/>
      </w:pPr>
      <w:r>
        <w:t xml:space="preserve">          bodyText = candidate.bodyText.map(_.text),</w:t>
      </w:r>
    </w:p>
    <w:p>
      <w:pPr>
        <w:jc w:val="both"/>
      </w:pPr>
      <w:r>
        <w:t xml:space="preserve">          primaryButtonAction = candidate.primaryAction.map(convertButtonAction),</w:t>
      </w:r>
    </w:p>
    <w:p>
      <w:pPr>
        <w:jc w:val="both"/>
      </w:pPr>
      <w:r>
        <w:t xml:space="preserve">          secondaryButtonAction = candidate.secondaryAction.map(convertButtonAction),</w:t>
      </w:r>
    </w:p>
    <w:p>
      <w:pPr>
        <w:jc w:val="both"/>
      </w:pPr>
      <w:r>
        <w:t xml:space="preserve">          headerRichText = Some(convertRichText(candidate.headerText)),</w:t>
      </w:r>
    </w:p>
    <w:p>
      <w:pPr>
        <w:jc w:val="both"/>
      </w:pPr>
      <w:r>
        <w:t xml:space="preserve">          bodyRichText = candidate.bodyText.map(convertRichText),</w:t>
      </w:r>
    </w:p>
    <w:p>
      <w:pPr>
        <w:jc w:val="both"/>
      </w:pPr>
      <w:r>
        <w:t xml:space="preserve">          action =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InlinePromptMessageContent(</w:t>
      </w:r>
    </w:p>
    <w:p>
      <w:pPr>
        <w:jc w:val="both"/>
      </w:pPr>
      <w:r>
        <w:t xml:space="preserve">          headerText = candidate.headerText.text,</w:t>
      </w:r>
    </w:p>
    <w:p>
      <w:pPr>
        <w:jc w:val="both"/>
      </w:pPr>
      <w:r>
        <w:t xml:space="preserve">          bodyText = candidate.bodyText.map(_.text),</w:t>
      </w:r>
    </w:p>
    <w:p>
      <w:pPr>
        <w:jc w:val="both"/>
      </w:pPr>
      <w:r>
        <w:t xml:space="preserve">          primaryButtonAction = candidate.primaryAction.map(convertButtonAction),</w:t>
      </w:r>
    </w:p>
    <w:p>
      <w:pPr>
        <w:jc w:val="both"/>
      </w:pPr>
      <w:r>
        <w:t xml:space="preserve">          secondaryButtonAction = candidate.secondaryAction.map(convertButtonAction),</w:t>
      </w:r>
    </w:p>
    <w:p>
      <w:pPr>
        <w:jc w:val="both"/>
      </w:pPr>
      <w:r>
        <w:t xml:space="preserve">          headerRichText = Some(convertRichText(candidate.headerText)),</w:t>
      </w:r>
    </w:p>
    <w:p>
      <w:pPr>
        <w:jc w:val="both"/>
      </w:pPr>
      <w:r>
        <w:t xml:space="preserve">          bodyRichText = candidate.bodyText.map(convertRichText),</w:t>
      </w:r>
    </w:p>
    <w:p>
      <w:pPr>
        <w:jc w:val="both"/>
      </w:pPr>
      <w:r>
        <w:t xml:space="preserve">          socialContext = candidate.socialContext.map(convertSocialContext),</w:t>
      </w:r>
    </w:p>
    <w:p>
      <w:pPr>
        <w:jc w:val="both"/>
      </w:pPr>
      <w:r>
        <w:t xml:space="preserve">          userFacepile = candidate.promptUserFacepile.map(convertUserFacePile)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getFullCoverContent(</w:t>
      </w:r>
    </w:p>
    <w:p>
      <w:pPr>
        <w:jc w:val="both"/>
      </w:pPr>
      <w:r>
        <w:t xml:space="preserve">    candidate: onboardingthrift.FullCover</w:t>
      </w:r>
    </w:p>
    <w:p>
      <w:pPr>
        <w:jc w:val="both"/>
      </w:pPr>
      <w:r>
        <w:t xml:space="preserve">  ): FullCoverContent =</w:t>
      </w:r>
    </w:p>
    <w:p>
      <w:pPr>
        <w:jc w:val="both"/>
      </w:pPr>
      <w:r>
        <w:t xml:space="preserve">    FullCoverContent(</w:t>
      </w:r>
    </w:p>
    <w:p>
      <w:pPr>
        <w:jc w:val="both"/>
      </w:pPr>
      <w:r>
        <w:t xml:space="preserve">      displayType = CoverFullCoverDisplayType,</w:t>
      </w:r>
    </w:p>
    <w:p>
      <w:pPr>
        <w:jc w:val="both"/>
      </w:pPr>
      <w:r>
        <w:t xml:space="preserve">      primaryText = convertRichText(candidate.primaryText),</w:t>
      </w:r>
    </w:p>
    <w:p>
      <w:pPr>
        <w:jc w:val="both"/>
      </w:pPr>
      <w:r>
        <w:t xml:space="preserve">      primaryCoverCta = convertCoverCta(candidate.primaryButtonAction),</w:t>
      </w:r>
    </w:p>
    <w:p>
      <w:pPr>
        <w:jc w:val="both"/>
      </w:pPr>
      <w:r>
        <w:t xml:space="preserve">      secondaryCoverCta = candidate.secondaryButtonAction.map(convertCoverCta),</w:t>
      </w:r>
    </w:p>
    <w:p>
      <w:pPr>
        <w:jc w:val="both"/>
      </w:pPr>
      <w:r>
        <w:t xml:space="preserve">      secondaryText = candidate.secondaryText.map(convertRichText),</w:t>
      </w:r>
    </w:p>
    <w:p>
      <w:pPr>
        <w:jc w:val="both"/>
      </w:pPr>
      <w:r>
        <w:t xml:space="preserve">      imageVariant = candidate.image.map(img =&gt; convertImageVariant(img.image)),</w:t>
      </w:r>
    </w:p>
    <w:p>
      <w:pPr>
        <w:jc w:val="both"/>
      </w:pPr>
      <w:r>
        <w:t xml:space="preserve">      details = candidate.detailText.map(convertRichText),</w:t>
      </w:r>
    </w:p>
    <w:p>
      <w:pPr>
        <w:jc w:val="both"/>
      </w:pPr>
      <w:r>
        <w:t xml:space="preserve">      dismissInfo = candidate.dismissInfo.map(convertDismissInfo),</w:t>
      </w:r>
    </w:p>
    <w:p>
      <w:pPr>
        <w:jc w:val="both"/>
      </w:pPr>
      <w:r>
        <w:t xml:space="preserve">      imageDisplayType = candidate.image.map(img =&gt; convertImageDisplayType(img.imageDisplayType)),</w:t>
      </w:r>
    </w:p>
    <w:p>
      <w:pPr>
        <w:jc w:val="both"/>
      </w:pPr>
      <w:r>
        <w:t xml:space="preserve">      impressionCallbacks = candidate.impressionCallbacks.map(_.map(convertCallback).toList)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getHalfCoverContent(</w:t>
      </w:r>
    </w:p>
    <w:p>
      <w:pPr>
        <w:jc w:val="both"/>
      </w:pPr>
      <w:r>
        <w:t xml:space="preserve">    candidate: onboardingthrift.HalfCover</w:t>
      </w:r>
    </w:p>
    <w:p>
      <w:pPr>
        <w:jc w:val="both"/>
      </w:pPr>
      <w:r>
        <w:t xml:space="preserve">  ): HalfCoverContent =</w:t>
      </w:r>
    </w:p>
    <w:p>
      <w:pPr>
        <w:jc w:val="both"/>
      </w:pPr>
      <w:r>
        <w:t xml:space="preserve">    HalfCoverContent(</w:t>
      </w:r>
    </w:p>
    <w:p>
      <w:pPr>
        <w:jc w:val="both"/>
      </w:pPr>
      <w:r>
        <w:t xml:space="preserve">      displayType =</w:t>
      </w:r>
    </w:p>
    <w:p>
      <w:pPr>
        <w:jc w:val="both"/>
      </w:pPr>
      <w:r>
        <w:t xml:space="preserve">        candidate.displayType.map(convertHalfCoverDisplayType).getOrElse(CoverHalfCoverDisplayType),</w:t>
      </w:r>
    </w:p>
    <w:p>
      <w:pPr>
        <w:jc w:val="both"/>
      </w:pPr>
      <w:r>
        <w:t xml:space="preserve">      primaryText = convertRichText(candidate.primaryText),</w:t>
      </w:r>
    </w:p>
    <w:p>
      <w:pPr>
        <w:jc w:val="both"/>
      </w:pPr>
      <w:r>
        <w:t xml:space="preserve">      primaryCoverCta = convertCoverCta(candidate.primaryButtonAction),</w:t>
      </w:r>
    </w:p>
    <w:p>
      <w:pPr>
        <w:jc w:val="both"/>
      </w:pPr>
      <w:r>
        <w:t xml:space="preserve">      secondaryCoverCta = candidate.secondaryButtonAction.map(convertCoverCta),</w:t>
      </w:r>
    </w:p>
    <w:p>
      <w:pPr>
        <w:jc w:val="both"/>
      </w:pPr>
      <w:r>
        <w:t xml:space="preserve">      secondaryText = candidate.secondaryText.map(convertRichText),</w:t>
      </w:r>
    </w:p>
    <w:p>
      <w:pPr>
        <w:jc w:val="both"/>
      </w:pPr>
      <w:r>
        <w:t xml:space="preserve">      coverImage = candidate.image.map(convertCoverImage),</w:t>
      </w:r>
    </w:p>
    <w:p>
      <w:pPr>
        <w:jc w:val="both"/>
      </w:pPr>
      <w:r>
        <w:t xml:space="preserve">      dismissible = candidate.dismissible,</w:t>
      </w:r>
    </w:p>
    <w:p>
      <w:pPr>
        <w:jc w:val="both"/>
      </w:pPr>
      <w:r>
        <w:t xml:space="preserve">      dismissInfo = candidate.dismissInfo.map(convertDismissInfo),</w:t>
      </w:r>
    </w:p>
    <w:p>
      <w:pPr>
        <w:jc w:val="both"/>
      </w:pPr>
      <w:r>
        <w:t xml:space="preserve">      impressionCallbacks = candidate.impressionCallbacks.map(_.map(convertCallback).toList)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buildClientEventInfo(</w:t>
      </w:r>
    </w:p>
    <w:p>
      <w:pPr>
        <w:jc w:val="both"/>
      </w:pPr>
      <w:r>
        <w:t xml:space="preserve">    injection: Injection</w:t>
      </w:r>
    </w:p>
    <w:p>
      <w:pPr>
        <w:jc w:val="both"/>
      </w:pPr>
      <w:r>
        <w:t xml:space="preserve">  ): Option[ClientEventInfo] = {</w:t>
      </w:r>
    </w:p>
    <w:p>
      <w:pPr>
        <w:jc w:val="both"/>
      </w:pPr>
      <w:r>
        <w:t xml:space="preserve">    injection match {</w:t>
      </w:r>
    </w:p>
    <w:p>
      <w:pPr>
        <w:jc w:val="both"/>
      </w:pPr>
      <w:r>
        <w:t xml:space="preserve">      //To keep parity between TimelineMixer and Product Mixer, inline prompt switches sets the prompt product identifier as the component and no element. Also includes clientEventDetails</w:t>
      </w:r>
    </w:p>
    <w:p>
      <w:pPr>
        <w:jc w:val="both"/>
      </w:pPr>
      <w:r>
        <w:t xml:space="preserve">      case onboardingthrift.Injection.InlinePrompt(candidate) =&gt;</w:t>
      </w:r>
    </w:p>
    <w:p>
      <w:pPr>
        <w:jc w:val="both"/>
      </w:pPr>
      <w:r>
        <w:t xml:space="preserve">        val clientEventDetails: ClientEventDetails =</w:t>
      </w:r>
    </w:p>
    <w:p>
      <w:pPr>
        <w:jc w:val="both"/>
      </w:pPr>
      <w:r>
        <w:t xml:space="preserve">          ClientEventDetails(</w:t>
      </w:r>
    </w:p>
    <w:p>
      <w:pPr>
        <w:jc w:val="both"/>
      </w:pPr>
      <w:r>
        <w:t xml:space="preserve">            conversationDetails = None,</w:t>
      </w:r>
    </w:p>
    <w:p>
      <w:pPr>
        <w:jc w:val="both"/>
      </w:pPr>
      <w:r>
        <w:t xml:space="preserve">            timelinesDetails = Some(TimelinesDetails(injectionType = Some("Message"), None, None)),</w:t>
      </w:r>
    </w:p>
    <w:p>
      <w:pPr>
        <w:jc w:val="both"/>
      </w:pPr>
      <w:r>
        <w:t xml:space="preserve">            articleDetails = None,</w:t>
      </w:r>
    </w:p>
    <w:p>
      <w:pPr>
        <w:jc w:val="both"/>
      </w:pPr>
      <w:r>
        <w:t xml:space="preserve">            liveEventDetails = None,</w:t>
      </w:r>
    </w:p>
    <w:p>
      <w:pPr>
        <w:jc w:val="both"/>
      </w:pPr>
      <w:r>
        <w:t xml:space="preserve">            commerceDetails = None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ClientEventInfo(</w:t>
      </w:r>
    </w:p>
    <w:p>
      <w:pPr>
        <w:jc w:val="both"/>
      </w:pPr>
      <w:r>
        <w:t xml:space="preserve">            component = candidate.injectionIdentifier,</w:t>
      </w:r>
    </w:p>
    <w:p>
      <w:pPr>
        <w:jc w:val="both"/>
      </w:pPr>
      <w:r>
        <w:t xml:space="preserve">            element = None,</w:t>
      </w:r>
    </w:p>
    <w:p>
      <w:pPr>
        <w:jc w:val="both"/>
      </w:pPr>
      <w:r>
        <w:t xml:space="preserve">            details = Some(clientEventDetails),</w:t>
      </w:r>
    </w:p>
    <w:p>
      <w:pPr>
        <w:jc w:val="both"/>
      </w:pPr>
      <w:r>
        <w:t xml:space="preserve">            action = None,</w:t>
      </w:r>
    </w:p>
    <w:p>
      <w:pPr>
        <w:jc w:val="both"/>
      </w:pPr>
      <w:r>
        <w:t xml:space="preserve">            entityToken = None))</w:t>
      </w:r>
    </w:p>
    <w:p>
      <w:pPr>
        <w:jc w:val="both"/>
      </w:pPr>
      <w:r>
        <w:t xml:space="preserve">      // To keep parity between TLM and PM we swap component and elements.</w:t>
      </w:r>
    </w:p>
    <w:p>
      <w:pPr>
        <w:jc w:val="both"/>
      </w:pPr>
      <w:r>
        <w:t xml:space="preserve">      case onboardingthrift.Injection.RelevancePrompt(candidate)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ClientEventInfo(</w:t>
      </w:r>
    </w:p>
    <w:p>
      <w:pPr>
        <w:jc w:val="both"/>
      </w:pPr>
      <w:r>
        <w:t xml:space="preserve">            // Identifier is prefixed with onboarding per TLM</w:t>
      </w:r>
    </w:p>
    <w:p>
      <w:pPr>
        <w:jc w:val="both"/>
      </w:pPr>
      <w:r>
        <w:t xml:space="preserve">            component = Some("onboarding_" + candidate.injectionIdentifier),</w:t>
      </w:r>
    </w:p>
    <w:p>
      <w:pPr>
        <w:jc w:val="both"/>
      </w:pPr>
      <w:r>
        <w:t xml:space="preserve">            element = Some("relevance_prompt"),</w:t>
      </w:r>
    </w:p>
    <w:p>
      <w:pPr>
        <w:jc w:val="both"/>
      </w:pPr>
      <w:r>
        <w:t xml:space="preserve">            details = None,</w:t>
      </w:r>
    </w:p>
    <w:p>
      <w:pPr>
        <w:jc w:val="both"/>
      </w:pPr>
      <w:r>
        <w:t xml:space="preserve">            action = None,</w:t>
      </w:r>
    </w:p>
    <w:p>
      <w:pPr>
        <w:jc w:val="both"/>
      </w:pPr>
      <w:r>
        <w:t xml:space="preserve">            entityToken = None</w:t>
      </w:r>
    </w:p>
    <w:p>
      <w:pPr>
        <w:jc w:val="both"/>
      </w:pPr>
      <w:r>
        <w:t xml:space="preserve">          ))</w:t>
      </w:r>
    </w:p>
    <w:p>
      <w:pPr>
        <w:jc w:val="both"/>
      </w:pPr>
      <w:r/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UnsupportedFlipPromptException(injection: onboardingthrift.Injection)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"Unsupported timeline item " + TransportMarshaller.getSimpleName(injection.getClass))</w:t>
      </w:r>
    </w:p>
    <w:p>
      <w:pPr>
        <w:jc w:val="both"/>
      </w:pPr>
      <w:r/>
    </w:p>
    <w:p>
      <w:pPr>
        <w:jc w:val="both"/>
      </w:pPr>
      <w:r>
        <w:t>object FlipPromptOffsetInModuleMissing</w:t>
      </w:r>
    </w:p>
    <w:p>
      <w:pPr>
        <w:jc w:val="both"/>
      </w:pPr>
      <w:r>
        <w:t xml:space="preserve">    extends NoSuchElementException(</w:t>
      </w:r>
    </w:p>
    <w:p>
      <w:pPr>
        <w:jc w:val="both"/>
      </w:pPr>
      <w:r>
        <w:t xml:space="preserve">      "FlipPromptOffsetInModuleFeature must be set for the TilesCarousel FLIP injection in PromptCandidateSource")</w:t>
      </w:r>
    </w:p>
    <w:p>
      <w:pPr>
        <w:jc w:val="both"/>
      </w:pPr>
      <w:r/>
    </w:p>
    <w:p>
      <w:pPr>
        <w:jc w:val="both"/>
      </w:pPr>
      <w:r>
        <w:t>object FlipPromptCarouselTileMissing</w:t>
      </w:r>
    </w:p>
    <w:p>
      <w:pPr>
        <w:jc w:val="both"/>
      </w:pPr>
      <w:r>
        <w:t xml:space="preserve">    extends NoSuchElementException(</w:t>
      </w:r>
    </w:p>
    <w:p>
      <w:pPr>
        <w:jc w:val="both"/>
      </w:pPr>
      <w:r>
        <w:t xml:space="preserve">      "FlipPromptCarouselTileFeature must be set for the TilesCarousel FLIP injection in PromptCandidateSource")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