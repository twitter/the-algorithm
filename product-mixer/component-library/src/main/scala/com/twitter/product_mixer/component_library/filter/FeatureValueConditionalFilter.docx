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com.twitter.product_mixer.component_library.filter</w:t>
      </w:r>
    </w:p>
    <w:p>
      <w:pPr>
        <w:jc w:val="both"/>
      </w:pPr>
      <w:r/>
    </w:p>
    <w:p>
      <w:pPr>
        <w:jc w:val="both"/>
      </w:pPr>
      <w:r>
        <w:t>import com.twitter.product_mixer.component_library.filter.FeatureConditionalFilter.IdentifierInfix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Predicate to apply to candidate feature, to determine whether to apply filter.</w:t>
      </w:r>
    </w:p>
    <w:p>
      <w:pPr>
        <w:jc w:val="both"/>
      </w:pPr>
      <w:r>
        <w:t xml:space="preserve"> * True indicates we will apply the filter. False indicates to keep candidate and not apply filter.</w:t>
      </w:r>
    </w:p>
    <w:p>
      <w:pPr>
        <w:jc w:val="both"/>
      </w:pPr>
      <w:r>
        <w:t xml:space="preserve"> * @tparam FeatureValue</w:t>
      </w:r>
    </w:p>
    <w:p>
      <w:pPr>
        <w:jc w:val="both"/>
      </w:pPr>
      <w:r>
        <w:t xml:space="preserve"> */</w:t>
      </w:r>
    </w:p>
    <w:p>
      <w:pPr>
        <w:jc w:val="both"/>
      </w:pPr>
      <w:r>
        <w:t>trait ShouldApplyFilter[FeatureValue] {</w:t>
      </w:r>
    </w:p>
    <w:p>
      <w:pPr>
        <w:jc w:val="both"/>
      </w:pPr>
      <w:r>
        <w:t xml:space="preserve">  def apply(feature: FeatureValue): Boolean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filter that applies the [[filter]] for candidates for which [[shouldApplyFilter]] is true, and keeps the others</w:t>
      </w:r>
    </w:p>
    <w:p>
      <w:pPr>
        <w:jc w:val="both"/>
      </w:pPr>
      <w:r>
        <w:t xml:space="preserve"> * @param feature feature to determine whether to apply underyling filter</w:t>
      </w:r>
    </w:p>
    <w:p>
      <w:pPr>
        <w:jc w:val="both"/>
      </w:pPr>
      <w:r>
        <w:t xml:space="preserve"> * @param shouldApplyFilter function to determine whether to apply filter</w:t>
      </w:r>
    </w:p>
    <w:p>
      <w:pPr>
        <w:jc w:val="both"/>
      </w:pPr>
      <w:r>
        <w:t xml:space="preserve"> * @param filter the actual filter to apply if shouldApplyFilter is True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 @tparam Candidate The type of the candidates</w:t>
      </w:r>
    </w:p>
    <w:p>
      <w:pPr>
        <w:jc w:val="both"/>
      </w:pPr>
      <w:r>
        <w:t xml:space="preserve"> * @tparam FeatureValueType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FeatureValueConditionalFilter[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Candidate &lt;: UniversalNoun[Any],</w:t>
      </w:r>
    </w:p>
    <w:p>
      <w:pPr>
        <w:jc w:val="both"/>
      </w:pPr>
      <w:r>
        <w:t xml:space="preserve">  FeatureValueType</w:t>
      </w:r>
    </w:p>
    <w:p>
      <w:pPr>
        <w:jc w:val="both"/>
      </w:pPr>
      <w:r>
        <w:t>](</w:t>
      </w:r>
    </w:p>
    <w:p>
      <w:pPr>
        <w:jc w:val="both"/>
      </w:pPr>
      <w:r>
        <w:t xml:space="preserve">  feature: Feature[Candidate, FeatureValueType],</w:t>
      </w:r>
    </w:p>
    <w:p>
      <w:pPr>
        <w:jc w:val="both"/>
      </w:pPr>
      <w:r>
        <w:t xml:space="preserve">  shouldApplyFilter: ShouldApplyFilter[FeatureValueType],</w:t>
      </w:r>
    </w:p>
    <w:p>
      <w:pPr>
        <w:jc w:val="both"/>
      </w:pPr>
      <w:r>
        <w:t xml:space="preserve">  filter: Filter[Query, Candidate])</w:t>
      </w:r>
    </w:p>
    <w:p>
      <w:pPr>
        <w:jc w:val="both"/>
      </w:pPr>
      <w:r>
        <w:t xml:space="preserve">    extends Filter[Query, Candidate] {</w:t>
      </w:r>
    </w:p>
    <w:p>
      <w:pPr>
        <w:jc w:val="both"/>
      </w:pPr>
      <w:r>
        <w:t xml:space="preserve">  override val identifier: FilterIdentifier = FilterIdentifier(</w:t>
      </w:r>
    </w:p>
    <w:p>
      <w:pPr>
        <w:jc w:val="both"/>
      </w:pPr>
      <w:r>
        <w:t xml:space="preserve">    feature.toString + IdentifierInfix + filter.identifier.name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alerts: Seq[Alert] = filter.alerts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Stitch[FilterResult[Candidate]] = {</w:t>
      </w:r>
    </w:p>
    <w:p>
      <w:pPr>
        <w:jc w:val="both"/>
      </w:pPr>
      <w:r>
        <w:t xml:space="preserve">    val (candidatesToFilter, candidatesToKeep) = candidates.partition { candidate =&gt;</w:t>
      </w:r>
    </w:p>
    <w:p>
      <w:pPr>
        <w:jc w:val="both"/>
      </w:pPr>
      <w:r>
        <w:t xml:space="preserve">      shouldApplyFilter(candidate.features.get(feature))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filter.apply(query, candidatesToFilter).map { filterResult =&gt;</w:t>
      </w:r>
    </w:p>
    <w:p>
      <w:pPr>
        <w:jc w:val="both"/>
      </w:pPr>
      <w:r>
        <w:t xml:space="preserve">      FilterResult(</w:t>
      </w:r>
    </w:p>
    <w:p>
      <w:pPr>
        <w:jc w:val="both"/>
      </w:pPr>
      <w:r>
        <w:t xml:space="preserve">        kept = filterResult.kept ++ candidatesToKeep.map(_.candidate),</w:t>
      </w:r>
    </w:p>
    <w:p>
      <w:pPr>
        <w:jc w:val="both"/>
      </w:pPr>
      <w:r>
        <w:t xml:space="preserve">        removed = filterResult.removed)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FeatureConditionalFilter {</w:t>
      </w:r>
    </w:p>
    <w:p>
      <w:pPr>
        <w:jc w:val="both"/>
      </w:pPr>
      <w:r>
        <w:t xml:space="preserve">  val IdentifierInfix = "FeatureConditional"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