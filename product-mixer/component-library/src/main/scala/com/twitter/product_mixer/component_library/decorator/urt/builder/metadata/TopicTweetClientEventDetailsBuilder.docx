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com.twitter.bijection.{Injection =&gt; Serializer}</w:t>
      </w:r>
    </w:p>
    <w:p>
      <w:pPr>
        <w:jc w:val="both"/>
      </w:pPr>
      <w:r>
        <w:t>import com.twitter.interests_mixer.model.request.{HasTopicId =&gt; InterestsMixerHasTopicId}</w:t>
      </w:r>
    </w:p>
    <w:p>
      <w:pPr>
        <w:jc w:val="both"/>
      </w:pPr>
      <w:r>
        <w:t>import com.twitter.explore_mixer.model.request.{HasTopicId =&gt; ExploreMixerHasTopicId}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com.twitter.suggests.controller_data.home_tweets.v1.thriftscala.{</w:t>
      </w:r>
    </w:p>
    <w:p>
      <w:pPr>
        <w:jc w:val="both"/>
      </w:pPr>
      <w:r>
        <w:t xml:space="preserve">  HomeTweetsControllerData =&gt; HomeTweetsControllerDataV1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object TopicTweetClientEventDetailsBuilder {</w:t>
      </w:r>
    </w:p>
    <w:p>
      <w:pPr>
        <w:jc w:val="both"/>
      </w:pPr>
      <w:r>
        <w:t xml:space="preserve">  implicit val ByteSerializer: Serializer[ControllerData, Array[Byte]] =</w:t>
      </w:r>
    </w:p>
    <w:p>
      <w:pPr>
        <w:jc w:val="both"/>
      </w:pPr>
      <w:r>
        <w:t xml:space="preserve">    BinaryScalaCodec(ControllerData)</w:t>
      </w:r>
    </w:p>
    <w:p>
      <w:pPr>
        <w:jc w:val="both"/>
      </w:pPr>
      <w:r/>
    </w:p>
    <w:p>
      <w:pPr>
        <w:jc w:val="both"/>
      </w:pPr>
      <w:r>
        <w:t xml:space="preserve">  val ControllerDataSerializer: Serializer[ControllerData, String] =</w:t>
      </w:r>
    </w:p>
    <w:p>
      <w:pPr>
        <w:jc w:val="both"/>
      </w:pPr>
      <w:r>
        <w:t xml:space="preserve">    Serializer.connect[ControllerData, Array[Byte], Base64String, 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TopicTweetClientEventDetailsBuilder[-Query &lt;: PipelineQuery]()</w:t>
      </w:r>
    </w:p>
    <w:p>
      <w:pPr>
        <w:jc w:val="both"/>
      </w:pPr>
      <w:r>
        <w:t xml:space="preserve">    extends BaseClientEventDetailsBuilder[Query, TweetCandidate] {</w:t>
      </w:r>
    </w:p>
    <w:p>
      <w:pPr>
        <w:jc w:val="both"/>
      </w:pPr>
      <w:r/>
    </w:p>
    <w:p>
      <w:pPr>
        <w:jc w:val="both"/>
      </w:pPr>
      <w:r>
        <w:t xml:space="preserve">  import TopicTweetClientEventDetailsBuilder._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topicTweetCandidate: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ClientEventDetails(</w:t>
      </w:r>
    </w:p>
    <w:p>
      <w:pPr>
        <w:jc w:val="both"/>
      </w:pPr>
      <w:r>
        <w:t xml:space="preserve">        conversationDetails = None,</w:t>
      </w:r>
    </w:p>
    <w:p>
      <w:pPr>
        <w:jc w:val="both"/>
      </w:pPr>
      <w:r>
        <w:t xml:space="preserve">        timelinesDetails = Some(</w:t>
      </w:r>
    </w:p>
    <w:p>
      <w:pPr>
        <w:jc w:val="both"/>
      </w:pPr>
      <w:r>
        <w:t xml:space="preserve">          TimelinesDetails(</w:t>
      </w:r>
    </w:p>
    <w:p>
      <w:pPr>
        <w:jc w:val="both"/>
      </w:pPr>
      <w:r>
        <w:t xml:space="preserve">            injectionType = None,</w:t>
      </w:r>
    </w:p>
    <w:p>
      <w:pPr>
        <w:jc w:val="both"/>
      </w:pPr>
      <w:r>
        <w:t xml:space="preserve">            controllerData = buildControllerData(getTopicId(query)),</w:t>
      </w:r>
    </w:p>
    <w:p>
      <w:pPr>
        <w:jc w:val="both"/>
      </w:pPr>
      <w:r>
        <w:t xml:space="preserve">            sourceData = None)),</w:t>
      </w:r>
    </w:p>
    <w:p>
      <w:pPr>
        <w:jc w:val="both"/>
      </w:pPr>
      <w:r>
        <w:t xml:space="preserve">        articleDetails = None,</w:t>
      </w:r>
    </w:p>
    <w:p>
      <w:pPr>
        <w:jc w:val="both"/>
      </w:pPr>
      <w:r>
        <w:t xml:space="preserve">        liveEventDetails = None,</w:t>
      </w:r>
    </w:p>
    <w:p>
      <w:pPr>
        <w:jc w:val="both"/>
      </w:pPr>
      <w:r>
        <w:t xml:space="preserve">        commerceDetails = None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private def getTopicId(query: Query): Option[Long] = {</w:t>
      </w:r>
    </w:p>
    <w:p>
      <w:pPr>
        <w:jc w:val="both"/>
      </w:pPr>
      <w:r>
        <w:t xml:space="preserve">    query match {</w:t>
      </w:r>
    </w:p>
    <w:p>
      <w:pPr>
        <w:jc w:val="both"/>
      </w:pPr>
      <w:r>
        <w:t xml:space="preserve">      case query: InterestsMixerHasTopicId =&gt; query.topicId</w:t>
      </w:r>
    </w:p>
    <w:p>
      <w:pPr>
        <w:jc w:val="both"/>
      </w:pPr>
      <w:r>
        <w:t xml:space="preserve">      case query: ExploreMixerHasTopicId =&gt; query.topicId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buildControllerData(topicId: Option[Long]): Option[String]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ControllerData</w:t>
      </w:r>
    </w:p>
    <w:p>
      <w:pPr>
        <w:jc w:val="both"/>
      </w:pPr>
      <w:r>
        <w:t xml:space="preserve">        .V2(ControllerDataV2.HomeTweets(HomeTweetsControllerData.V1(</w:t>
      </w:r>
    </w:p>
    <w:p>
      <w:pPr>
        <w:jc w:val="both"/>
      </w:pPr>
      <w:r>
        <w:t xml:space="preserve">          HomeTweetsControllerDataV1(tweetTypesBitmap = 0L, topicId = topicId)))))</w:t>
      </w:r>
    </w:p>
    <w:p>
      <w:pPr>
        <w:jc w:val="both"/>
      </w:pPr>
      <w:r>
        <w:t xml:space="preserve">      .map(ControllerDataSerializer)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