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com.twitter.product_mixer.component_library.pipeline.candidate.flexible_injection_pipeline.transformer</w:t>
      </w:r>
    </w:p>
    <w:p>
      <w:pPr>
        <w:jc w:val="both"/>
      </w:pPr>
      <w:r/>
    </w:p>
    <w:p>
      <w:pPr>
        <w:jc w:val="both"/>
      </w:pPr>
      <w:r>
        <w:t>import com.twitter.onboarding.injections.{thriftscala =&gt; flipinjection}</w:t>
      </w:r>
    </w:p>
    <w:p>
      <w:pPr>
        <w:jc w:val="both"/>
      </w:pPr>
      <w:r>
        <w:t>import com.twitter.product_mixer.component_library.candidate_source.flexible_injection_pipeline.IntermediatePrompt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com.twitter.product_mixer.component_library.model.candidate.FullCoverPromptCandidate</w:t>
      </w:r>
    </w:p>
    <w:p>
      <w:pPr>
        <w:jc w:val="both"/>
      </w:pPr>
      <w:r>
        <w:t>import com.twitter.product_mixer.component_library.model.candidate.HalfCoverPromptCandidate</w:t>
      </w:r>
    </w:p>
    <w:p>
      <w:pPr>
        <w:jc w:val="both"/>
      </w:pPr>
      <w:r>
        <w:t>import com.twitter.product_mixer.component_library.model.candidate.InlinePromptCandidate</w:t>
      </w:r>
    </w:p>
    <w:p>
      <w:pPr>
        <w:jc w:val="both"/>
      </w:pPr>
      <w:r>
        <w:t>import com.twitter.product_mixer.component_library.model.candidate.PromptCarouselTileCandidate</w:t>
      </w:r>
    </w:p>
    <w:p>
      <w:pPr>
        <w:jc w:val="both"/>
      </w:pPr>
      <w:r>
        <w:t>import com.twitter.product_mixer.component_library.model.candidate.RelevancePromptCandidate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/>
    </w:p>
    <w:p>
      <w:pPr>
        <w:jc w:val="both"/>
      </w:pPr>
      <w:r>
        <w:t>object PromptResultsTransformer</w:t>
      </w:r>
    </w:p>
    <w:p>
      <w:pPr>
        <w:jc w:val="both"/>
      </w:pPr>
      <w:r>
        <w:t xml:space="preserve">    extends CandidatePipelineResultsTransformer[</w:t>
      </w:r>
    </w:p>
    <w:p>
      <w:pPr>
        <w:jc w:val="both"/>
      </w:pPr>
      <w:r>
        <w:t xml:space="preserve">      IntermediatePrompt,</w:t>
      </w:r>
    </w:p>
    <w:p>
      <w:pPr>
        <w:jc w:val="both"/>
      </w:pPr>
      <w:r>
        <w:t xml:space="preserve">      BasePromptCandidate[Any]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a Flip Injection to a Product Mixer domain object deriving from BasePromptCandidate.</w:t>
      </w:r>
    </w:p>
    <w:p>
      <w:pPr>
        <w:jc w:val="both"/>
      </w:pPr>
      <w:r>
        <w:t xml:space="preserve">   * Supported injection types have to match those declared in com.twitter.product_mixer.component_library.transformer.flexible_injection_pipeline.FlipQueryTransformer#supportedPromptFormats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transform(input: IntermediatePrompt): BasePromptCandidate[Any] =</w:t>
      </w:r>
    </w:p>
    <w:p>
      <w:pPr>
        <w:jc w:val="both"/>
      </w:pPr>
      <w:r>
        <w:t xml:space="preserve">    input.injection match {</w:t>
      </w:r>
    </w:p>
    <w:p>
      <w:pPr>
        <w:jc w:val="both"/>
      </w:pPr>
      <w:r>
        <w:t xml:space="preserve">      case inlinePrompt: flipinjection.Injection.InlinePrompt =&gt;</w:t>
      </w:r>
    </w:p>
    <w:p>
      <w:pPr>
        <w:jc w:val="both"/>
      </w:pPr>
      <w:r>
        <w:t xml:space="preserve">        InlinePromptCandidate(id = inlinePrompt.inlinePrompt.injectionIdentifier</w:t>
      </w:r>
    </w:p>
    <w:p>
      <w:pPr>
        <w:jc w:val="both"/>
      </w:pPr>
      <w:r>
        <w:t xml:space="preserve">          .getOrElse(throw new MissingInjectionId(input.injection)))</w:t>
      </w:r>
    </w:p>
    <w:p>
      <w:pPr>
        <w:jc w:val="both"/>
      </w:pPr>
      <w:r>
        <w:t xml:space="preserve">      case _: flipinjection.Injection.FullCover =&gt;</w:t>
      </w:r>
    </w:p>
    <w:p>
      <w:pPr>
        <w:jc w:val="both"/>
      </w:pPr>
      <w:r>
        <w:t xml:space="preserve">        FullCoverPromptCandidate(id = "0")</w:t>
      </w:r>
    </w:p>
    <w:p>
      <w:pPr>
        <w:jc w:val="both"/>
      </w:pPr>
      <w:r>
        <w:t xml:space="preserve">      case _: flipinjection.Injection.HalfCover =&gt;</w:t>
      </w:r>
    </w:p>
    <w:p>
      <w:pPr>
        <w:jc w:val="both"/>
      </w:pPr>
      <w:r>
        <w:t xml:space="preserve">        HalfCoverPromptCandidate(id = "0")</w:t>
      </w:r>
    </w:p>
    <w:p>
      <w:pPr>
        <w:jc w:val="both"/>
      </w:pPr>
      <w:r>
        <w:t xml:space="preserve">      case _: flipinjection.Injection.TilesCarousel =&gt;</w:t>
      </w:r>
    </w:p>
    <w:p>
      <w:pPr>
        <w:jc w:val="both"/>
      </w:pPr>
      <w:r>
        <w:t xml:space="preserve">        PromptCarouselTileCandidate(id =</w:t>
      </w:r>
    </w:p>
    <w:p>
      <w:pPr>
        <w:jc w:val="both"/>
      </w:pPr>
      <w:r>
        <w:t xml:space="preserve">          input.offsetInModule.getOrElse(throw FlipPromptOffsetInModuleMissing))</w:t>
      </w:r>
    </w:p>
    <w:p>
      <w:pPr>
        <w:jc w:val="both"/>
      </w:pPr>
      <w:r>
        <w:t xml:space="preserve">      case relevancePrompt: flipinjection.Injection.RelevancePrompt =&gt;</w:t>
      </w:r>
    </w:p>
    <w:p>
      <w:pPr>
        <w:jc w:val="both"/>
      </w:pPr>
      <w:r>
        <w:t xml:space="preserve">        RelevancePromptCandidate(</w:t>
      </w:r>
    </w:p>
    <w:p>
      <w:pPr>
        <w:jc w:val="both"/>
      </w:pPr>
      <w:r>
        <w:t xml:space="preserve">          id = relevancePrompt.relevancePrompt.injectionIdentifier,</w:t>
      </w:r>
    </w:p>
    <w:p>
      <w:pPr>
        <w:jc w:val="both"/>
      </w:pPr>
      <w:r>
        <w:t xml:space="preserve">          position = relevancePrompt.relevancePrompt.requestedPosition.map(_.toInt))</w:t>
      </w:r>
    </w:p>
    <w:p>
      <w:pPr>
        <w:jc w:val="both"/>
      </w:pPr>
      <w:r>
        <w:t xml:space="preserve">      case injection =&gt; throw new UnsupportedInjectionType(injection)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MissingInjectionId(injection: flipinjection.Injection)</w:t>
      </w:r>
    </w:p>
    <w:p>
      <w:pPr>
        <w:jc w:val="both"/>
      </w:pPr>
      <w:r>
        <w:t xml:space="preserve">    extends IllegalArgumentException(</w:t>
      </w:r>
    </w:p>
    <w:p>
      <w:pPr>
        <w:jc w:val="both"/>
      </w:pPr>
      <w:r>
        <w:t xml:space="preserve">      s"Injection identifier is missing ${TransportMarshaller.getSimpleName(injection.getClass)}")</w:t>
      </w:r>
    </w:p>
    <w:p>
      <w:pPr>
        <w:jc w:val="both"/>
      </w:pPr>
      <w:r/>
    </w:p>
    <w:p>
      <w:pPr>
        <w:jc w:val="both"/>
      </w:pPr>
      <w:r>
        <w:t>class UnsupportedInjectionType(injection: flipinjection.Injection)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s"Unsupported FLIP injection Type : ${TransportMarshaller.getSimpleName(injection.getClass)}")</w:t>
      </w:r>
    </w:p>
    <w:p>
      <w:pPr>
        <w:jc w:val="both"/>
      </w:pPr>
      <w:r/>
    </w:p>
    <w:p>
      <w:pPr>
        <w:jc w:val="both"/>
      </w:pPr>
      <w:r>
        <w:t>object FlipPromptOffsetInModuleMissing</w:t>
      </w:r>
    </w:p>
    <w:p>
      <w:pPr>
        <w:jc w:val="both"/>
      </w:pPr>
      <w:r>
        <w:t xml:space="preserve">    extends NoSuchElementException(</w:t>
      </w:r>
    </w:p>
    <w:p>
      <w:pPr>
        <w:jc w:val="both"/>
      </w:pPr>
      <w:r>
        <w:t xml:space="preserve">      "FlipPromptOffsetInModuleFeature must be set for the TilesCarousel FLIP injection in PromptCandidateSource")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