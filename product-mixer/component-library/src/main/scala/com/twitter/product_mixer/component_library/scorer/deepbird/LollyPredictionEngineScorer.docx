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com.twitter.product_mixer.component_library.scorer.deepbird</w:t>
      </w:r>
    </w:p>
    <w:p>
      <w:pPr>
        <w:jc w:val="both"/>
      </w:pPr>
      <w:r/>
    </w:p>
    <w:p>
      <w:pPr>
        <w:jc w:val="both"/>
      </w:pPr>
      <w:r>
        <w:t>import com.twitter.ml.prediction.core.PredictionEngine</w:t>
      </w:r>
    </w:p>
    <w:p>
      <w:pPr>
        <w:jc w:val="both"/>
      </w:pPr>
      <w:r>
        <w:t>import com.twitter.ml.prediction_service.PredictionRequest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com.twitter.product_mixer.core.feature.datarecord.BaseDataRecordFeature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com.twitter.product_mixer.core.feature.featuremap.datarecord.DataRecordConverter</w:t>
      </w:r>
    </w:p>
    <w:p>
      <w:pPr>
        <w:jc w:val="both"/>
      </w:pPr>
      <w:r>
        <w:t>import com.twitter.product_mixer.core.feature.featuremap.datarecord.DataRecordExtractor</w:t>
      </w:r>
    </w:p>
    <w:p>
      <w:pPr>
        <w:jc w:val="both"/>
      </w:pPr>
      <w:r>
        <w:t>import com.twitter.product_mixer.core.feature.featuremap.datarecord.FeaturesScope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Scorer that locally loads a Deepbird model.</w:t>
      </w:r>
    </w:p>
    <w:p>
      <w:pPr>
        <w:jc w:val="both"/>
      </w:pPr>
      <w:r>
        <w:t xml:space="preserve"> * @param identifier Unique identifier for the scorer</w:t>
      </w:r>
    </w:p>
    <w:p>
      <w:pPr>
        <w:jc w:val="both"/>
      </w:pPr>
      <w:r>
        <w:t xml:space="preserve"> * @param predictionEngine Prediction Engine hosting the Deepbird model.</w:t>
      </w:r>
    </w:p>
    <w:p>
      <w:pPr>
        <w:jc w:val="both"/>
      </w:pPr>
      <w:r>
        <w:t xml:space="preserve"> * @param candidateFeatures The Candidate Features to convert and pass to the deepbird model.</w:t>
      </w:r>
    </w:p>
    <w:p>
      <w:pPr>
        <w:jc w:val="both"/>
      </w:pPr>
      <w:r>
        <w:t xml:space="preserve"> * @param resultFeatures The Candidate features returned by the model.</w:t>
      </w:r>
    </w:p>
    <w:p>
      <w:pPr>
        <w:jc w:val="both"/>
      </w:pPr>
      <w:r>
        <w:t xml:space="preserve"> * @tparam Query Type of pipeline query.</w:t>
      </w:r>
    </w:p>
    <w:p>
      <w:pPr>
        <w:jc w:val="both"/>
      </w:pPr>
      <w:r>
        <w:t xml:space="preserve"> * @tparam Candidate Type of candidates to score.</w:t>
      </w:r>
    </w:p>
    <w:p>
      <w:pPr>
        <w:jc w:val="both"/>
      </w:pPr>
      <w:r>
        <w:t xml:space="preserve"> * @tparam QueryFeatures type of the query level features consumed by the scorer.</w:t>
      </w:r>
    </w:p>
    <w:p>
      <w:pPr>
        <w:jc w:val="both"/>
      </w:pPr>
      <w:r>
        <w:t xml:space="preserve"> * @tparam CandidateFeatures type of the candidate level features consumed by the scorer.</w:t>
      </w:r>
    </w:p>
    <w:p>
      <w:pPr>
        <w:jc w:val="both"/>
      </w:pPr>
      <w:r>
        <w:t xml:space="preserve"> * @tparam ResultFeatures type of the candidate level features returned by the scorer.</w:t>
      </w:r>
    </w:p>
    <w:p>
      <w:pPr>
        <w:jc w:val="both"/>
      </w:pPr>
      <w:r>
        <w:t xml:space="preserve"> */</w:t>
      </w:r>
    </w:p>
    <w:p>
      <w:pPr>
        <w:jc w:val="both"/>
      </w:pPr>
      <w:r>
        <w:t>class LollyPredictionEngineScorer[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UniversalNoun[Any],</w:t>
      </w:r>
    </w:p>
    <w:p>
      <w:pPr>
        <w:jc w:val="both"/>
      </w:pPr>
      <w:r>
        <w:t xml:space="preserve">  QueryFeatures &lt;: BaseDataRecordFeature[Query, _],</w:t>
      </w:r>
    </w:p>
    <w:p>
      <w:pPr>
        <w:jc w:val="both"/>
      </w:pPr>
      <w:r>
        <w:t xml:space="preserve">  CandidateFeatures &lt;: BaseDataRecordFeature[Candidate, _],</w:t>
      </w:r>
    </w:p>
    <w:p>
      <w:pPr>
        <w:jc w:val="both"/>
      </w:pPr>
      <w:r>
        <w:t xml:space="preserve">  ResultFeatures &lt;: BaseDataRecordFeature[Candidate, _]</w:t>
      </w:r>
    </w:p>
    <w:p>
      <w:pPr>
        <w:jc w:val="both"/>
      </w:pPr>
      <w:r>
        <w:t>](</w:t>
      </w:r>
    </w:p>
    <w:p>
      <w:pPr>
        <w:jc w:val="both"/>
      </w:pPr>
      <w:r>
        <w:t xml:space="preserve">  override val identifier: ScorerIdentifier,</w:t>
      </w:r>
    </w:p>
    <w:p>
      <w:pPr>
        <w:jc w:val="both"/>
      </w:pPr>
      <w:r>
        <w:t xml:space="preserve">  predictionEngine: PredictionEngine,</w:t>
      </w:r>
    </w:p>
    <w:p>
      <w:pPr>
        <w:jc w:val="both"/>
      </w:pPr>
      <w:r>
        <w:t xml:space="preserve">  candidateFeatures: FeaturesScope[CandidateFeatures],</w:t>
      </w:r>
    </w:p>
    <w:p>
      <w:pPr>
        <w:jc w:val="both"/>
      </w:pPr>
      <w:r>
        <w:t xml:space="preserve">  resultFeatures: Set[ResultFeatures])</w:t>
      </w:r>
    </w:p>
    <w:p>
      <w:pPr>
        <w:jc w:val="both"/>
      </w:pPr>
      <w:r>
        <w:t xml:space="preserve">    extends Scorer[Query, Candidate] {</w:t>
      </w:r>
    </w:p>
    <w:p>
      <w:pPr>
        <w:jc w:val="both"/>
      </w:pPr>
      <w:r/>
    </w:p>
    <w:p>
      <w:pPr>
        <w:jc w:val="both"/>
      </w:pPr>
      <w:r>
        <w:t xml:space="preserve">  private val dataRecordAdapter = new DataRecordConverter(candidateFeatures)</w:t>
      </w:r>
    </w:p>
    <w:p>
      <w:pPr>
        <w:jc w:val="both"/>
      </w:pPr>
      <w:r/>
    </w:p>
    <w:p>
      <w:pPr>
        <w:jc w:val="both"/>
      </w:pPr>
      <w:r>
        <w:t xml:space="preserve">  require(resultFeatures.nonEmpty, "Result features cannot be empty")</w:t>
      </w:r>
    </w:p>
    <w:p>
      <w:pPr>
        <w:jc w:val="both"/>
      </w:pPr>
      <w:r>
        <w:t xml:space="preserve">  override val features: Set[Feature[_, _]] = resultFeatures.asInstanceOf[Set[Feature[_, _]]]</w:t>
      </w:r>
    </w:p>
    <w:p>
      <w:pPr>
        <w:jc w:val="both"/>
      </w:pPr>
      <w:r/>
    </w:p>
    <w:p>
      <w:pPr>
        <w:jc w:val="both"/>
      </w:pPr>
      <w:r>
        <w:t xml:space="preserve">  private val resultsDataRecordExtractor = new DataRecordExtractor(resultFeatures)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val featureMaps = candidates.map { candidateWithFeatures =&gt;</w:t>
      </w:r>
    </w:p>
    <w:p>
      <w:pPr>
        <w:jc w:val="both"/>
      </w:pPr>
      <w:r>
        <w:t xml:space="preserve">      val dataRecord = dataRecordAdapter.toDataRecord(candidateWithFeatures.features)</w:t>
      </w:r>
    </w:p>
    <w:p>
      <w:pPr>
        <w:jc w:val="both"/>
      </w:pPr>
      <w:r>
        <w:t xml:space="preserve">      val predictionResponse = predictionEngine.apply(new PredictionRequest(dataRecord), true)</w:t>
      </w:r>
    </w:p>
    <w:p>
      <w:pPr>
        <w:jc w:val="both"/>
      </w:pPr>
      <w:r>
        <w:t xml:space="preserve">      resultsDataRecordExtractor.fromDataRecord(predictionResponse.getPrediction)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Stitch.value(featureMaps)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