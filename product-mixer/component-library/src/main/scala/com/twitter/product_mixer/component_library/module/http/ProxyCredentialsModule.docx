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com.twitter.finagle.http.ProxyCredentials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com.twitter.util.security.{Credentials =&gt; CredentialsUtil}</w:t>
      </w:r>
    </w:p>
    <w:p>
      <w:pPr>
        <w:jc w:val="both"/>
      </w:pPr>
      <w:r>
        <w:t>import java.io.File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ProxyCredentialsModule extends TwitterModule {</w:t>
      </w:r>
    </w:p>
    <w:p>
      <w:pPr>
        <w:jc w:val="both"/>
      </w:pPr>
      <w:r>
        <w:t xml:space="preserve">  final val HttpClientWithProxyCredentialsPath = "http_client.proxy.proxy_credentials_path"</w:t>
      </w:r>
    </w:p>
    <w:p>
      <w:pPr>
        <w:jc w:val="both"/>
      </w:pPr>
      <w:r/>
    </w:p>
    <w:p>
      <w:pPr>
        <w:jc w:val="both"/>
      </w:pPr>
      <w:r>
        <w:t xml:space="preserve">  flag[String](HttpClientWithProxyCredentialsPath, "", "Path the load the proxy credentials")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providesProxyCredentials(</w:t>
      </w:r>
    </w:p>
    <w:p>
      <w:pPr>
        <w:jc w:val="both"/>
      </w:pPr>
      <w:r>
        <w:t xml:space="preserve">    @Flag(HttpClientWithProxyCredentialsPath) proxyCredentialsPath: String,</w:t>
      </w:r>
    </w:p>
    <w:p>
      <w:pPr>
        <w:jc w:val="both"/>
      </w:pPr>
      <w:r>
        <w:t xml:space="preserve">  ): ProxyCredentials = {</w:t>
      </w:r>
    </w:p>
    <w:p>
      <w:pPr>
        <w:jc w:val="both"/>
      </w:pPr>
      <w:r>
        <w:t xml:space="preserve">    val credentialsFile = new File(proxyCredentialsPath)</w:t>
      </w:r>
    </w:p>
    <w:p>
      <w:pPr>
        <w:jc w:val="both"/>
      </w:pPr>
      <w:r>
        <w:t xml:space="preserve">    ProxyCredentials(CredentialsUtil(credentialsFile))</w:t>
      </w:r>
    </w:p>
    <w:p>
      <w:pPr>
        <w:jc w:val="both"/>
      </w:pPr>
      <w:r>
        <w:t xml:space="preserve">      .getOrElse(throw MissingProxyCredentialsException)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MissingProxyCredentialsException extends Exception("Proxy Credentials not found")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