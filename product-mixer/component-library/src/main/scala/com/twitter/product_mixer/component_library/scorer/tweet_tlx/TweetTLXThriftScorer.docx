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com.twitter.product_mixer.component_library.scorer.tweet_tlx</w:t>
      </w:r>
    </w:p>
    <w:p>
      <w:pPr>
        <w:jc w:val="both"/>
      </w:pPr>
      <w:r/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com.twitter.product_mixer.core.feature.FeatureWithDefaultOnFailure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com.twitter.product_mixer.core.functional_component.scorer.Scorer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com.twitter.product_mixer.core.model.common.identifier.ScorerIdentifier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com.twitter.timelinescorer.thriftscala.v1</w:t>
      </w:r>
    </w:p>
    <w:p>
      <w:pPr>
        <w:jc w:val="both"/>
      </w:pPr>
      <w:r>
        <w:t>import com.twitter.timelinescorer.{thriftscala =&gt; 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@note This Feature is shared with</w:t>
      </w:r>
    </w:p>
    <w:p>
      <w:pPr>
        <w:jc w:val="both"/>
      </w:pPr>
      <w:r>
        <w:t xml:space="preserve"> * [[com.twitter.product_mixer.component_library.feature_hydrator.candidate.tweet_tlx.TweetTLXScoreCandidateFeatureHydrator]]</w:t>
      </w:r>
    </w:p>
    <w:p>
      <w:pPr>
        <w:jc w:val="both"/>
      </w:pPr>
      <w:r>
        <w:t xml:space="preserve"> * and</w:t>
      </w:r>
    </w:p>
    <w:p>
      <w:pPr>
        <w:jc w:val="both"/>
      </w:pPr>
      <w:r>
        <w:t xml:space="preserve"> * [[com.twitter.product_mixer.component_library.scorer.tweet_tlx.TweetTLXStratoScorer]]</w:t>
      </w:r>
    </w:p>
    <w:p>
      <w:pPr>
        <w:jc w:val="both"/>
      </w:pPr>
      <w:r>
        <w:t xml:space="preserve"> * as the these components should not be used at the same time by the same Product</w:t>
      </w:r>
    </w:p>
    <w:p>
      <w:pPr>
        <w:jc w:val="both"/>
      </w:pPr>
      <w:r>
        <w:t xml:space="preserve"> */</w:t>
      </w:r>
    </w:p>
    <w:p>
      <w:pPr>
        <w:jc w:val="both"/>
      </w:pPr>
      <w:r>
        <w:t>object TLXScore extends FeatureWithDefaultOnFailure[TweetCandidate, Option[Double]] {</w:t>
      </w:r>
    </w:p>
    <w:p>
      <w:pPr>
        <w:jc w:val="both"/>
      </w:pPr>
      <w:r>
        <w:t xml:space="preserve">  override val defaultValue = None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Score Tweets via Timeline Scorer (TLX) Thrift API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is the [[Scorer]] version of</w:t>
      </w:r>
    </w:p>
    <w:p>
      <w:pPr>
        <w:jc w:val="both"/>
      </w:pPr>
      <w:r>
        <w:t xml:space="preserve"> * [[com.twitter.product_mixer.component_library.feature_hydrator.candidate.tweet_tlx.TweetTLXScoreCandidateFeatureHydrator]]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TweetTLXThriftScorer @Inject() (timelineScorerClient: t.TimelineScorer.MethodPerEndpoint)</w:t>
      </w:r>
    </w:p>
    <w:p>
      <w:pPr>
        <w:jc w:val="both"/>
      </w:pPr>
      <w:r>
        <w:t xml:space="preserve">    extends Scorer[PipelineQuery, TweetCandidate] {</w:t>
      </w:r>
    </w:p>
    <w:p>
      <w:pPr>
        <w:jc w:val="both"/>
      </w:pPr>
      <w:r/>
    </w:p>
    <w:p>
      <w:pPr>
        <w:jc w:val="both"/>
      </w:pPr>
      <w:r>
        <w:t xml:space="preserve">  override val identifier: ScorerIdentifier = ScorerIdentifier("TLX")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Set(TLXScore)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Stitch[Seq[FeatureMap]] = {</w:t>
      </w:r>
    </w:p>
    <w:p>
      <w:pPr>
        <w:jc w:val="both"/>
      </w:pPr>
      <w:r>
        <w:t xml:space="preserve">    val userId = query.getOptionalUserId</w:t>
      </w:r>
    </w:p>
    <w:p>
      <w:pPr>
        <w:jc w:val="both"/>
      </w:pPr>
      <w:r>
        <w:t xml:space="preserve">    val tweetScoringQuery = v1.TweetScoringQuery(</w:t>
      </w:r>
    </w:p>
    <w:p>
      <w:pPr>
        <w:jc w:val="both"/>
      </w:pPr>
      <w:r>
        <w:t xml:space="preserve">      predictionPipeline = v1.PredictionPipeline.Recap,</w:t>
      </w:r>
    </w:p>
    <w:p>
      <w:pPr>
        <w:jc w:val="both"/>
      </w:pPr>
      <w:r>
        <w:t xml:space="preserve">      tweetIds = candidates.map(_.candidate.id))</w:t>
      </w:r>
    </w:p>
    <w:p>
      <w:pPr>
        <w:jc w:val="both"/>
      </w:pPr>
      <w:r/>
    </w:p>
    <w:p>
      <w:pPr>
        <w:jc w:val="both"/>
      </w:pPr>
      <w:r>
        <w:t xml:space="preserve">    val tweetScoringRequest = t.TweetScoringRequest.V1(</w:t>
      </w:r>
    </w:p>
    <w:p>
      <w:pPr>
        <w:jc w:val="both"/>
      </w:pPr>
      <w:r>
        <w:t xml:space="preserve">      v1.TweetScoringRequest(</w:t>
      </w:r>
    </w:p>
    <w:p>
      <w:pPr>
        <w:jc w:val="both"/>
      </w:pPr>
      <w:r>
        <w:t xml:space="preserve">        tweetScoringRequestContext = Some(v1.TweetScoringRequestContext(userId = userId)),</w:t>
      </w:r>
    </w:p>
    <w:p>
      <w:pPr>
        <w:jc w:val="both"/>
      </w:pPr>
      <w:r>
        <w:t xml:space="preserve">        tweetScoringQueries = Some(Seq(tweetScoringQuery)),</w:t>
      </w:r>
    </w:p>
    <w:p>
      <w:pPr>
        <w:jc w:val="both"/>
      </w:pPr>
      <w:r>
        <w:t xml:space="preserve">        retrieveFeatures = Some(false)</w:t>
      </w:r>
    </w:p>
    <w:p>
      <w:pPr>
        <w:jc w:val="both"/>
      </w:pPr>
      <w:r>
        <w:t xml:space="preserve">      ))</w:t>
      </w:r>
    </w:p>
    <w:p>
      <w:pPr>
        <w:jc w:val="both"/>
      </w:pPr>
      <w:r/>
    </w:p>
    <w:p>
      <w:pPr>
        <w:jc w:val="both"/>
      </w:pPr>
      <w:r>
        <w:t xml:space="preserve">    Stitch.callFuture(timelineScorerClient.getTweetScores(tweetScoringRequest)).map {</w:t>
      </w:r>
    </w:p>
    <w:p>
      <w:pPr>
        <w:jc w:val="both"/>
      </w:pPr>
      <w:r>
        <w:t xml:space="preserve">      case t.TweetScoringResponse.V1(response) =&gt;</w:t>
      </w:r>
    </w:p>
    <w:p>
      <w:pPr>
        <w:jc w:val="both"/>
      </w:pPr>
      <w:r>
        <w:t xml:space="preserve">        val tweetIdScoreMap = response.tweetScoringResults</w:t>
      </w:r>
    </w:p>
    <w:p>
      <w:pPr>
        <w:jc w:val="both"/>
      </w:pPr>
      <w:r>
        <w:t xml:space="preserve">          .flatMap {</w:t>
      </w:r>
    </w:p>
    <w:p>
      <w:pPr>
        <w:jc w:val="both"/>
      </w:pPr>
      <w:r>
        <w:t xml:space="preserve">            _.headOption.map {</w:t>
      </w:r>
    </w:p>
    <w:p>
      <w:pPr>
        <w:jc w:val="both"/>
      </w:pPr>
      <w:r>
        <w:t xml:space="preserve">              _.scoredTweets.flatMap(tweet =&gt; tweet.tweetId.map(_ -&gt; tweet.score))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}.getOrElse(Seq.empty).toMap</w:t>
      </w:r>
    </w:p>
    <w:p>
      <w:pPr>
        <w:jc w:val="both"/>
      </w:pPr>
      <w:r/>
    </w:p>
    <w:p>
      <w:pPr>
        <w:jc w:val="both"/>
      </w:pPr>
      <w:r>
        <w:t xml:space="preserve">        candidates.map { candidateWithFeatures =&gt;</w:t>
      </w:r>
    </w:p>
    <w:p>
      <w:pPr>
        <w:jc w:val="both"/>
      </w:pPr>
      <w:r>
        <w:t xml:space="preserve">          val score = tweetIdScoreMap.getOrElse(candidateWithFeatures.candidate.id, None)</w:t>
      </w:r>
    </w:p>
    <w:p>
      <w:pPr>
        <w:jc w:val="both"/>
      </w:pPr>
      <w:r>
        <w:t xml:space="preserve">          FeatureMapBuilder()</w:t>
      </w:r>
    </w:p>
    <w:p>
      <w:pPr>
        <w:jc w:val="both"/>
      </w:pPr>
      <w:r>
        <w:t xml:space="preserve">            .add(TLXScore, score)</w:t>
      </w:r>
    </w:p>
    <w:p>
      <w:pPr>
        <w:jc w:val="both"/>
      </w:pPr>
      <w:r>
        <w:t xml:space="preserve">            .build()</w:t>
      </w:r>
    </w:p>
    <w:p>
      <w:pPr>
        <w:jc w:val="both"/>
      </w:pPr>
      <w:r/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t.TweetScoringResponse.UnknownUnionField(field) =&gt;</w:t>
      </w:r>
    </w:p>
    <w:p>
      <w:pPr>
        <w:jc w:val="both"/>
      </w:pPr>
      <w:r>
        <w:t xml:space="preserve">        throw new UnsupportedOperationException(s"Unknown response type: ${field.field.name}")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