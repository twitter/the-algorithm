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com.twitter.product_mixer.component_library.decorator.urt.builder.conversations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com.twitter.product_mixer.core.functional_component.decorator.urt.builder.timeline_module.BaseModuleMetadataBuilder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com.twitter.product_mixer.core.model.marshalling.response.urt.timeline_module.ModuleConversationMetadata</w:t>
      </w:r>
    </w:p>
    <w:p>
      <w:pPr>
        <w:jc w:val="both"/>
      </w:pPr>
      <w:r>
        <w:t>import com.twitter.product_mixer.core.model.marshalling.response.urt.timeline_module.ModuleMetadata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ConversationModuleMetadataBuilder[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BaseTweetCandidate</w:t>
      </w:r>
    </w:p>
    <w:p>
      <w:pPr>
        <w:jc w:val="both"/>
      </w:pPr>
      <w:r>
        <w:t>](</w:t>
      </w:r>
    </w:p>
    <w:p>
      <w:pPr>
        <w:jc w:val="both"/>
      </w:pPr>
      <w:r>
        <w:t xml:space="preserve">  ancestorIdsFeature: Feature[_, Seq[Long]],</w:t>
      </w:r>
    </w:p>
    <w:p>
      <w:pPr>
        <w:jc w:val="both"/>
      </w:pPr>
      <w:r>
        <w:t xml:space="preserve">  allIdsOrdering: Ordering[Long])</w:t>
      </w:r>
    </w:p>
    <w:p>
      <w:pPr>
        <w:jc w:val="both"/>
      </w:pPr>
      <w:r>
        <w:t xml:space="preserve">    extends BaseModuleMetadataBuilder[Query, 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ModuleMetadata = {</w:t>
      </w:r>
    </w:p>
    <w:p>
      <w:pPr>
        <w:jc w:val="both"/>
      </w:pPr>
      <w:r/>
    </w:p>
    <w:p>
      <w:pPr>
        <w:jc w:val="both"/>
      </w:pPr>
      <w:r>
        <w:t xml:space="preserve">    val ancestors = candidates.last.features.getOrElse(ancestorIdsFeature, Seq.empty)</w:t>
      </w:r>
    </w:p>
    <w:p>
      <w:pPr>
        <w:jc w:val="both"/>
      </w:pPr>
      <w:r>
        <w:t xml:space="preserve">    val sortedAllTweetIds = (candidates.last.candidate.id +: ancestors).sorted(allIdsOrdering)</w:t>
      </w:r>
    </w:p>
    <w:p>
      <w:pPr>
        <w:jc w:val="both"/>
      </w:pPr>
      <w:r/>
    </w:p>
    <w:p>
      <w:pPr>
        <w:jc w:val="both"/>
      </w:pPr>
      <w:r>
        <w:t xml:space="preserve">    ModuleMetadata(</w:t>
      </w:r>
    </w:p>
    <w:p>
      <w:pPr>
        <w:jc w:val="both"/>
      </w:pPr>
      <w:r>
        <w:t xml:space="preserve">      adsMetadata = None,</w:t>
      </w:r>
    </w:p>
    <w:p>
      <w:pPr>
        <w:jc w:val="both"/>
      </w:pPr>
      <w:r>
        <w:t xml:space="preserve">      conversationMetadata = Some(</w:t>
      </w:r>
    </w:p>
    <w:p>
      <w:pPr>
        <w:jc w:val="both"/>
      </w:pPr>
      <w:r>
        <w:t xml:space="preserve">        ModuleConversationMetadata(</w:t>
      </w:r>
    </w:p>
    <w:p>
      <w:pPr>
        <w:jc w:val="both"/>
      </w:pPr>
      <w:r>
        <w:t xml:space="preserve">          allTweetIds = Some(sortedAllTweetIds),</w:t>
      </w:r>
    </w:p>
    <w:p>
      <w:pPr>
        <w:jc w:val="both"/>
      </w:pPr>
      <w:r>
        <w:t xml:space="preserve">          socialContext = None,</w:t>
      </w:r>
    </w:p>
    <w:p>
      <w:pPr>
        <w:jc w:val="both"/>
      </w:pPr>
      <w:r>
        <w:t xml:space="preserve">          enableDeduplication = Some(true)</w:t>
      </w:r>
    </w:p>
    <w:p>
      <w:pPr>
        <w:jc w:val="both"/>
      </w:pPr>
      <w:r>
        <w:t xml:space="preserve">        )),</w:t>
      </w:r>
    </w:p>
    <w:p>
      <w:pPr>
        <w:jc w:val="both"/>
      </w:pPr>
      <w:r>
        <w:t xml:space="preserve">      gridCarouselMetadata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