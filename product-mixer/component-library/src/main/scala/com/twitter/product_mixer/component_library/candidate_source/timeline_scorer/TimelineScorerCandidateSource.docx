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com.twitter.product_mixer.component_library.candidate_source.timeline_scorer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com.twitter.product_mixer.core.functional_component.candidate_source.CandidateSourceWithExtractedFeatures</w:t>
      </w:r>
    </w:p>
    <w:p>
      <w:pPr>
        <w:jc w:val="both"/>
      </w:pPr>
      <w:r>
        <w:t>import com.twitter.product_mixer.core.functional_component.candidate_source.CandidatesWithSourceFeatures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com.twitter.timelinescorer.common.scoredtweetcandidate.thriftscala.v1</w:t>
      </w:r>
    </w:p>
    <w:p>
      <w:pPr>
        <w:jc w:val="both"/>
      </w:pPr>
      <w:r>
        <w:t>import com.twitter.timelinescorer.common.scoredtweetcandidate.thriftscala.v1.Ancestor</w:t>
      </w:r>
    </w:p>
    <w:p>
      <w:pPr>
        <w:jc w:val="both"/>
      </w:pPr>
      <w:r>
        <w:t>import com.twitter.timelinescorer.common.scoredtweetcandidate.{thriftscala =&gt; ct}</w:t>
      </w:r>
    </w:p>
    <w:p>
      <w:pPr>
        <w:jc w:val="both"/>
      </w:pPr>
      <w:r>
        <w:t>import com.twitter.timelinescorer.{thriftscala =&gt; t}</w:t>
      </w:r>
    </w:p>
    <w:p>
      <w:pPr>
        <w:jc w:val="both"/>
      </w:pPr>
      <w:r>
        <w:t>import com.twitter.timelineservice.suggests.logging.candidate_tweet_source_id.thriftscala.CandidateTweetSourceId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case class ScoredTweetCandidateWithFocalTweet(</w:t>
      </w:r>
    </w:p>
    <w:p>
      <w:pPr>
        <w:jc w:val="both"/>
      </w:pPr>
      <w:r>
        <w:t xml:space="preserve">  candidate: v1.ScoredTweetCandidate,</w:t>
      </w:r>
    </w:p>
    <w:p>
      <w:pPr>
        <w:jc w:val="both"/>
      </w:pPr>
      <w:r>
        <w:t xml:space="preserve">  focalTweetIdOpt: Option[Long])</w:t>
      </w:r>
    </w:p>
    <w:p>
      <w:pPr>
        <w:jc w:val="both"/>
      </w:pPr>
      <w:r/>
    </w:p>
    <w:p>
      <w:pPr>
        <w:jc w:val="both"/>
      </w:pPr>
      <w:r>
        <w:t>case object TimelineScorerCandidateSourceSucceededFeature extends Feature[PipelineQuery, Boolean]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TimelineScorerCandidateSource @Inject() (</w:t>
      </w:r>
    </w:p>
    <w:p>
      <w:pPr>
        <w:jc w:val="both"/>
      </w:pPr>
      <w:r>
        <w:t xml:space="preserve">  timelineScorerClient: t.TimelineScorer.MethodPerEndpoint)</w:t>
      </w:r>
    </w:p>
    <w:p>
      <w:pPr>
        <w:jc w:val="both"/>
      </w:pPr>
      <w:r>
        <w:t xml:space="preserve">    extends CandidateSourceWithExtractedFeatures[</w:t>
      </w:r>
    </w:p>
    <w:p>
      <w:pPr>
        <w:jc w:val="both"/>
      </w:pPr>
      <w:r>
        <w:t xml:space="preserve">      t.ScoredTweetsRequest,</w:t>
      </w:r>
    </w:p>
    <w:p>
      <w:pPr>
        <w:jc w:val="both"/>
      </w:pPr>
      <w:r>
        <w:t xml:space="preserve">      ScoredTweetCandidateWithFocalTweet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CandidateSourceIdentifier("TimelineScorer")</w:t>
      </w:r>
    </w:p>
    <w:p>
      <w:pPr>
        <w:jc w:val="both"/>
      </w:pPr>
      <w:r/>
    </w:p>
    <w:p>
      <w:pPr>
        <w:jc w:val="both"/>
      </w:pPr>
      <w:r>
        <w:t xml:space="preserve">  private val MaxConversationAncestors = 2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t.ScoredTweetsRequest</w:t>
      </w:r>
    </w:p>
    <w:p>
      <w:pPr>
        <w:jc w:val="both"/>
      </w:pPr>
      <w:r>
        <w:t xml:space="preserve">  ): Stitch[CandidatesWithSourceFeatures[ScoredTweetCandidateWithFocalTweet]]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.callFuture(timelineScorerClient.getScoredTweets(request))</w:t>
      </w:r>
    </w:p>
    <w:p>
      <w:pPr>
        <w:jc w:val="both"/>
      </w:pPr>
      <w:r>
        <w:t xml:space="preserve">      .map { response =&gt;</w:t>
      </w:r>
    </w:p>
    <w:p>
      <w:pPr>
        <w:jc w:val="both"/>
      </w:pPr>
      <w:r>
        <w:t xml:space="preserve">        val scoredTweetsOpt = response match {</w:t>
      </w:r>
    </w:p>
    <w:p>
      <w:pPr>
        <w:jc w:val="both"/>
      </w:pPr>
      <w:r>
        <w:t xml:space="preserve">          case t.ScoredTweetsResponse.V1(v1) =&gt; v1.scoredTweets</w:t>
      </w:r>
    </w:p>
    <w:p>
      <w:pPr>
        <w:jc w:val="both"/>
      </w:pPr>
      <w:r>
        <w:t xml:space="preserve">          case t.ScoredTweetsResponse.UnknownUnionField(field) =&gt;</w:t>
      </w:r>
    </w:p>
    <w:p>
      <w:pPr>
        <w:jc w:val="both"/>
      </w:pPr>
      <w:r>
        <w:t xml:space="preserve">            throw new UnsupportedOperationException(s"Unknown response type: ${field.field.name}")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scoredTweets = scoredTweetsOpt.getOrElse(Seq.empty)</w:t>
      </w:r>
    </w:p>
    <w:p>
      <w:pPr>
        <w:jc w:val="both"/>
      </w:pPr>
      <w:r/>
    </w:p>
    <w:p>
      <w:pPr>
        <w:jc w:val="both"/>
      </w:pPr>
      <w:r>
        <w:t xml:space="preserve">        val allAncestors = scoredTweets.flatMap {</w:t>
      </w:r>
    </w:p>
    <w:p>
      <w:pPr>
        <w:jc w:val="both"/>
      </w:pPr>
      <w:r>
        <w:t xml:space="preserve">          case ct.ScoredTweetCandidate.V1(v1) if isEligibleReply(v1) =&gt;</w:t>
      </w:r>
    </w:p>
    <w:p>
      <w:pPr>
        <w:jc w:val="both"/>
      </w:pPr>
      <w:r>
        <w:t xml:space="preserve">            v1.ancestors.get.map(_.tweetId)</w:t>
      </w:r>
    </w:p>
    <w:p>
      <w:pPr>
        <w:jc w:val="both"/>
      </w:pPr>
      <w:r>
        <w:t xml:space="preserve">          case _ =&gt; Seq.empty</w:t>
      </w:r>
    </w:p>
    <w:p>
      <w:pPr>
        <w:jc w:val="both"/>
      </w:pPr>
      <w:r>
        <w:t xml:space="preserve">        }.toSet</w:t>
      </w:r>
    </w:p>
    <w:p>
      <w:pPr>
        <w:jc w:val="both"/>
      </w:pPr>
      <w:r/>
    </w:p>
    <w:p>
      <w:pPr>
        <w:jc w:val="both"/>
      </w:pPr>
      <w:r>
        <w:t xml:space="preserve">        // Remove tweets within ancestor list of other tweets to avoid serving duplicates</w:t>
      </w:r>
    </w:p>
    <w:p>
      <w:pPr>
        <w:jc w:val="both"/>
      </w:pPr>
      <w:r>
        <w:t xml:space="preserve">        val keptTweets = scoredTweets.collect {</w:t>
      </w:r>
    </w:p>
    <w:p>
      <w:pPr>
        <w:jc w:val="both"/>
      </w:pPr>
      <w:r>
        <w:t xml:space="preserve">          case ct.ScoredTweetCandidate.V1(v1) if !allAncestors.contains(originalTweetId(v1)) =&gt; v1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Add parent and root tweet for eligible reply focal tweets</w:t>
      </w:r>
    </w:p>
    <w:p>
      <w:pPr>
        <w:jc w:val="both"/>
      </w:pPr>
      <w:r>
        <w:t xml:space="preserve">        val candidates = keptTweets</w:t>
      </w:r>
    </w:p>
    <w:p>
      <w:pPr>
        <w:jc w:val="both"/>
      </w:pPr>
      <w:r>
        <w:t xml:space="preserve">          .flatMap {</w:t>
      </w:r>
    </w:p>
    <w:p>
      <w:pPr>
        <w:jc w:val="both"/>
      </w:pPr>
      <w:r>
        <w:t xml:space="preserve">            case v1 if isEligibleReply(v1) =&gt;</w:t>
      </w:r>
    </w:p>
    <w:p>
      <w:pPr>
        <w:jc w:val="both"/>
      </w:pPr>
      <w:r>
        <w:t xml:space="preserve">              val ancestors = v1.ancestors.get</w:t>
      </w:r>
    </w:p>
    <w:p>
      <w:pPr>
        <w:jc w:val="both"/>
      </w:pPr>
      <w:r>
        <w:t xml:space="preserve">              val focalTweetId = v1.tweetId</w:t>
      </w:r>
    </w:p>
    <w:p>
      <w:pPr>
        <w:jc w:val="both"/>
      </w:pPr>
      <w:r/>
    </w:p>
    <w:p>
      <w:pPr>
        <w:jc w:val="both"/>
      </w:pPr>
      <w:r>
        <w:t xml:space="preserve">              // Include root tweet if the conversation has atleast 2 ancestors</w:t>
      </w:r>
    </w:p>
    <w:p>
      <w:pPr>
        <w:jc w:val="both"/>
      </w:pPr>
      <w:r>
        <w:t xml:space="preserve">              val optionallyIncludedRootTweet = if (ancestors.size &gt;= MaxConversationAncestors) {</w:t>
      </w:r>
    </w:p>
    <w:p>
      <w:pPr>
        <w:jc w:val="both"/>
      </w:pPr>
      <w:r>
        <w:t xml:space="preserve">                val rootTweet = toScoredTweetCandidateFromAncestor(</w:t>
      </w:r>
    </w:p>
    <w:p>
      <w:pPr>
        <w:jc w:val="both"/>
      </w:pPr>
      <w:r>
        <w:t xml:space="preserve">                  ancestor = ancestors.last,</w:t>
      </w:r>
    </w:p>
    <w:p>
      <w:pPr>
        <w:jc w:val="both"/>
      </w:pPr>
      <w:r>
        <w:t xml:space="preserve">                  inReplyToTweetId = None,</w:t>
      </w:r>
    </w:p>
    <w:p>
      <w:pPr>
        <w:jc w:val="both"/>
      </w:pPr>
      <w:r>
        <w:t xml:space="preserve">                  conversationId = v1.conversationId,</w:t>
      </w:r>
    </w:p>
    <w:p>
      <w:pPr>
        <w:jc w:val="both"/>
      </w:pPr>
      <w:r>
        <w:t xml:space="preserve">                  ancestors = None,</w:t>
      </w:r>
    </w:p>
    <w:p>
      <w:pPr>
        <w:jc w:val="both"/>
      </w:pPr>
      <w:r>
        <w:t xml:space="preserve">                  candidateTweetSourceId = v1.candidateTweetSourceId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  Seq((rootTweet, Some(v1)))</w:t>
      </w:r>
    </w:p>
    <w:p>
      <w:pPr>
        <w:jc w:val="both"/>
      </w:pPr>
      <w:r>
        <w:t xml:space="preserve">              } else Seq.empty</w:t>
      </w:r>
    </w:p>
    <w:p>
      <w:pPr>
        <w:jc w:val="both"/>
      </w:pPr>
      <w:r/>
    </w:p>
    <w:p>
      <w:pPr>
        <w:jc w:val="both"/>
      </w:pPr>
      <w:r>
        <w:t xml:space="preserve">              /**</w:t>
      </w:r>
    </w:p>
    <w:p>
      <w:pPr>
        <w:jc w:val="both"/>
      </w:pPr>
      <w:r>
        <w:t xml:space="preserve">               * Setting the in-reply-to tweet id on the immediate parent, if one exists,</w:t>
      </w:r>
    </w:p>
    <w:p>
      <w:pPr>
        <w:jc w:val="both"/>
      </w:pPr>
      <w:r>
        <w:t xml:space="preserve">               * helps ensure tweet type metrics correctly distinguish roots from non-roots.</w:t>
      </w:r>
    </w:p>
    <w:p>
      <w:pPr>
        <w:jc w:val="both"/>
      </w:pPr>
      <w:r>
        <w:t xml:space="preserve">               */</w:t>
      </w:r>
    </w:p>
    <w:p>
      <w:pPr>
        <w:jc w:val="both"/>
      </w:pPr>
      <w:r>
        <w:t xml:space="preserve">              val inReplyToTweetId = ancestors.tail.headOption.map(_.tweetId)</w:t>
      </w:r>
    </w:p>
    <w:p>
      <w:pPr>
        <w:jc w:val="both"/>
      </w:pPr>
      <w:r>
        <w:t xml:space="preserve">              val parentAncestor = toScoredTweetCandidateFromAncestor(</w:t>
      </w:r>
    </w:p>
    <w:p>
      <w:pPr>
        <w:jc w:val="both"/>
      </w:pPr>
      <w:r>
        <w:t xml:space="preserve">                ancestor = ancestors.head,</w:t>
      </w:r>
    </w:p>
    <w:p>
      <w:pPr>
        <w:jc w:val="both"/>
      </w:pPr>
      <w:r>
        <w:t xml:space="preserve">                inReplyToTweetId = inReplyToTweetId,</w:t>
      </w:r>
    </w:p>
    <w:p>
      <w:pPr>
        <w:jc w:val="both"/>
      </w:pPr>
      <w:r>
        <w:t xml:space="preserve">                conversationId = v1.conversationId,</w:t>
      </w:r>
    </w:p>
    <w:p>
      <w:pPr>
        <w:jc w:val="both"/>
      </w:pPr>
      <w:r>
        <w:t xml:space="preserve">                ancestors = Some(ancestors.tail),</w:t>
      </w:r>
    </w:p>
    <w:p>
      <w:pPr>
        <w:jc w:val="both"/>
      </w:pPr>
      <w:r>
        <w:t xml:space="preserve">                candidateTweetSourceId = v1.candidateTweetSourceId</w:t>
      </w:r>
    </w:p>
    <w:p>
      <w:pPr>
        <w:jc w:val="both"/>
      </w:pPr>
      <w:r>
        <w:t xml:space="preserve">              )</w:t>
      </w:r>
    </w:p>
    <w:p>
      <w:pPr>
        <w:jc w:val="both"/>
      </w:pPr>
      <w:r/>
    </w:p>
    <w:p>
      <w:pPr>
        <w:jc w:val="both"/>
      </w:pPr>
      <w:r>
        <w:t xml:space="preserve">              optionallyIncludedRootTweet ++</w:t>
      </w:r>
    </w:p>
    <w:p>
      <w:pPr>
        <w:jc w:val="both"/>
      </w:pPr>
      <w:r>
        <w:t xml:space="preserve">                Seq((parentAncestor, Some(v1)), (v1, Some(v1)))</w:t>
      </w:r>
    </w:p>
    <w:p>
      <w:pPr>
        <w:jc w:val="both"/>
      </w:pPr>
      <w:r/>
    </w:p>
    <w:p>
      <w:pPr>
        <w:jc w:val="both"/>
      </w:pPr>
      <w:r>
        <w:t xml:space="preserve">            case any =&gt; Seq((any, None)) // Set focalTweetId to None if not eligible for convo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/**</w:t>
      </w:r>
    </w:p>
    <w:p>
      <w:pPr>
        <w:jc w:val="both"/>
      </w:pPr>
      <w:r>
        <w:t xml:space="preserve">         * Dedup each tweet keeping the one with highest scored Focal Tweet</w:t>
      </w:r>
    </w:p>
    <w:p>
      <w:pPr>
        <w:jc w:val="both"/>
      </w:pPr>
      <w:r>
        <w:t xml:space="preserve">         * Focal Tweet ID != the Conversation ID, which is set to the root of the conversation</w:t>
      </w:r>
    </w:p>
    <w:p>
      <w:pPr>
        <w:jc w:val="both"/>
      </w:pPr>
      <w:r>
        <w:t xml:space="preserve">         * Focal Tweet ID will be defined for tweets with ancestors that should be</w:t>
      </w:r>
    </w:p>
    <w:p>
      <w:pPr>
        <w:jc w:val="both"/>
      </w:pPr>
      <w:r>
        <w:t xml:space="preserve">         * in conversation modules and None for standalone tweets.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val sortedDedupedCandidates = candidates</w:t>
      </w:r>
    </w:p>
    <w:p>
      <w:pPr>
        <w:jc w:val="both"/>
      </w:pPr>
      <w:r>
        <w:t xml:space="preserve">          .groupBy { case (v1, _) =&gt; v1.tweetId }</w:t>
      </w:r>
    </w:p>
    <w:p>
      <w:pPr>
        <w:jc w:val="both"/>
      </w:pPr>
      <w:r>
        <w:t xml:space="preserve">          .mapValues { group =&gt;</w:t>
      </w:r>
    </w:p>
    <w:p>
      <w:pPr>
        <w:jc w:val="both"/>
      </w:pPr>
      <w:r>
        <w:t xml:space="preserve">            val (candidate, focalTweetOpt) = group.maxBy {</w:t>
      </w:r>
    </w:p>
    <w:p>
      <w:pPr>
        <w:jc w:val="both"/>
      </w:pPr>
      <w:r>
        <w:t xml:space="preserve">              case (_, Some(focal)) =&gt; focal.score</w:t>
      </w:r>
    </w:p>
    <w:p>
      <w:pPr>
        <w:jc w:val="both"/>
      </w:pPr>
      <w:r>
        <w:t xml:space="preserve">              case (_, None) =&gt; 0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ScoredTweetCandidateWithFocalTweet(candidate, focalTweetOpt.map(focal =&gt; focal.tweetId))</w:t>
      </w:r>
    </w:p>
    <w:p>
      <w:pPr>
        <w:jc w:val="both"/>
      </w:pPr>
      <w:r>
        <w:t xml:space="preserve">          }.values.toSeq.sortBy(_.candidate.tweetId)</w:t>
      </w:r>
    </w:p>
    <w:p>
      <w:pPr>
        <w:jc w:val="both"/>
      </w:pPr>
      <w:r/>
    </w:p>
    <w:p>
      <w:pPr>
        <w:jc w:val="both"/>
      </w:pPr>
      <w:r>
        <w:t xml:space="preserve">        CandidatesWithSourceFeatures(</w:t>
      </w:r>
    </w:p>
    <w:p>
      <w:pPr>
        <w:jc w:val="both"/>
      </w:pPr>
      <w:r>
        <w:t xml:space="preserve">          candidates = sortedDedupedCandidates,</w:t>
      </w:r>
    </w:p>
    <w:p>
      <w:pPr>
        <w:jc w:val="both"/>
      </w:pPr>
      <w:r>
        <w:t xml:space="preserve">          features = FeatureMapBuilder()</w:t>
      </w:r>
    </w:p>
    <w:p>
      <w:pPr>
        <w:jc w:val="both"/>
      </w:pPr>
      <w:r>
        <w:t xml:space="preserve">            .add(TimelineScorerCandidateSourceSucceededFeature, true)</w:t>
      </w:r>
    </w:p>
    <w:p>
      <w:pPr>
        <w:jc w:val="both"/>
      </w:pPr>
      <w:r>
        <w:t xml:space="preserve">            .build()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isEligibleReply(candidate: ct.ScoredTweetCandidateAliases.V1Alias): Boolean = {</w:t>
      </w:r>
    </w:p>
    <w:p>
      <w:pPr>
        <w:jc w:val="both"/>
      </w:pPr>
      <w:r>
        <w:t xml:space="preserve">    candidate.inReplyToTweetId.nonEmpty &amp;&amp;</w:t>
      </w:r>
    </w:p>
    <w:p>
      <w:pPr>
        <w:jc w:val="both"/>
      </w:pPr>
      <w:r>
        <w:t xml:space="preserve">    !candidate.isRetweet.getOrElse(false) &amp;&amp;</w:t>
      </w:r>
    </w:p>
    <w:p>
      <w:pPr>
        <w:jc w:val="both"/>
      </w:pPr>
      <w:r>
        <w:t xml:space="preserve">    candidate.ancestors.exists(_.nonEmpty)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we have a retweet, get the source tweet id.</w:t>
      </w:r>
    </w:p>
    <w:p>
      <w:pPr>
        <w:jc w:val="both"/>
      </w:pPr>
      <w:r>
        <w:t xml:space="preserve">   * If it is not a retweet, get the regular tweet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originalTweetId(candidate: ct.ScoredTweetCandidateAliases.V1Alias): Long = {</w:t>
      </w:r>
    </w:p>
    <w:p>
      <w:pPr>
        <w:jc w:val="both"/>
      </w:pPr>
      <w:r>
        <w:t xml:space="preserve">    candidate.sourceTweetId.getOrElse(candidate.tweetId)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toScoredTweetCandidateFromAncestor(</w:t>
      </w:r>
    </w:p>
    <w:p>
      <w:pPr>
        <w:jc w:val="both"/>
      </w:pPr>
      <w:r>
        <w:t xml:space="preserve">    ancestor: Ancestor,</w:t>
      </w:r>
    </w:p>
    <w:p>
      <w:pPr>
        <w:jc w:val="both"/>
      </w:pPr>
      <w:r>
        <w:t xml:space="preserve">    inReplyToTweetId: Option[Long],</w:t>
      </w:r>
    </w:p>
    <w:p>
      <w:pPr>
        <w:jc w:val="both"/>
      </w:pPr>
      <w:r>
        <w:t xml:space="preserve">    conversationId: Option[Long],</w:t>
      </w:r>
    </w:p>
    <w:p>
      <w:pPr>
        <w:jc w:val="both"/>
      </w:pPr>
      <w:r>
        <w:t xml:space="preserve">    ancestors: Option[Seq[Ancestor]],</w:t>
      </w:r>
    </w:p>
    <w:p>
      <w:pPr>
        <w:jc w:val="both"/>
      </w:pPr>
      <w:r>
        <w:t xml:space="preserve">    candidateTweetSourceId: Option[CandidateTweetSourceId]</w:t>
      </w:r>
    </w:p>
    <w:p>
      <w:pPr>
        <w:jc w:val="both"/>
      </w:pPr>
      <w:r>
        <w:t xml:space="preserve">  ): ct.ScoredTweetCandidateAliases.V1Alias = {</w:t>
      </w:r>
    </w:p>
    <w:p>
      <w:pPr>
        <w:jc w:val="both"/>
      </w:pPr>
      <w:r>
        <w:t xml:space="preserve">    ct.v1.ScoredTweetCandidate(</w:t>
      </w:r>
    </w:p>
    <w:p>
      <w:pPr>
        <w:jc w:val="both"/>
      </w:pPr>
      <w:r>
        <w:t xml:space="preserve">      tweetId = ancestor.tweetId,</w:t>
      </w:r>
    </w:p>
    <w:p>
      <w:pPr>
        <w:jc w:val="both"/>
      </w:pPr>
      <w:r>
        <w:t xml:space="preserve">      authorId = ancestor.userId.getOrElse(0L),</w:t>
      </w:r>
    </w:p>
    <w:p>
      <w:pPr>
        <w:jc w:val="both"/>
      </w:pPr>
      <w:r>
        <w:t xml:space="preserve">      score = 0.0,</w:t>
      </w:r>
    </w:p>
    <w:p>
      <w:pPr>
        <w:jc w:val="both"/>
      </w:pPr>
      <w:r>
        <w:t xml:space="preserve">      isAncestorCandidate = Some(true),</w:t>
      </w:r>
    </w:p>
    <w:p>
      <w:pPr>
        <w:jc w:val="both"/>
      </w:pPr>
      <w:r>
        <w:t xml:space="preserve">      inReplyToTweetId = inReplyToTweetId,</w:t>
      </w:r>
    </w:p>
    <w:p>
      <w:pPr>
        <w:jc w:val="both"/>
      </w:pPr>
      <w:r>
        <w:t xml:space="preserve">      conversationId = conversationId,</w:t>
      </w:r>
    </w:p>
    <w:p>
      <w:pPr>
        <w:jc w:val="both"/>
      </w:pPr>
      <w:r>
        <w:t xml:space="preserve">      ancestors = ancestors,</w:t>
      </w:r>
    </w:p>
    <w:p>
      <w:pPr>
        <w:jc w:val="both"/>
      </w:pPr>
      <w:r>
        <w:t xml:space="preserve">      candidateTweetSourceId = candidateTweetSourceId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