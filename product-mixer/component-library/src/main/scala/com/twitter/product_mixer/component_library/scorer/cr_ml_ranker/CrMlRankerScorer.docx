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com.twitter.product_mixer.component_library.scorer.cr_ml_ranker</w:t>
      </w:r>
    </w:p>
    <w:p>
      <w:pPr>
        <w:jc w:val="both"/>
      </w:pPr>
      <w:r/>
    </w:p>
    <w:p>
      <w:pPr>
        <w:jc w:val="both"/>
      </w:pPr>
      <w:r>
        <w:t>import com.twitter.product_mixer.component_library.feature_hydrator.query.cr_ml_ranker.CrMlRankerCommonFeatures</w:t>
      </w:r>
    </w:p>
    <w:p>
      <w:pPr>
        <w:jc w:val="both"/>
      </w:pPr>
      <w:r>
        <w:t>import com.twitter.product_mixer.component_library.feature_hydrator.query.cr_ml_ranker.CrMlRankerRankingConfig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CrMlRankerScore extends Feature[TweetCandidate, Double]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Scorer that scores tweets using the Content Recommender ML Light Ranker: http://go/cr-ml-ranker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CrMlRankerScorer @Inject() (crMlRanker: CrMlRankerScoreStitchClient)</w:t>
      </w:r>
    </w:p>
    <w:p>
      <w:pPr>
        <w:jc w:val="both"/>
      </w:pPr>
      <w:r>
        <w:t xml:space="preserve">    extends Scorer[PipelineQuery,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ScorerIdentifier("CrMlRanker")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Set(CrMlRankerScore)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queryFeatureMap = query.features.getOrElse(FeatureMap.empty)</w:t>
      </w:r>
    </w:p>
    <w:p>
      <w:pPr>
        <w:jc w:val="both"/>
      </w:pPr>
      <w:r>
        <w:t xml:space="preserve">    val rankingConfig = queryFeatureMap.get(CrMlRankerRankingConfig)</w:t>
      </w:r>
    </w:p>
    <w:p>
      <w:pPr>
        <w:jc w:val="both"/>
      </w:pPr>
      <w:r>
        <w:t xml:space="preserve">    val commonFeatures = queryFeatureMap.get(CrMlRankerCommonFeatures)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/>
    </w:p>
    <w:p>
      <w:pPr>
        <w:jc w:val="both"/>
      </w:pPr>
      <w:r>
        <w:t xml:space="preserve">    val scoresStitch = Stitch.collect(candidates.map { candidateWithFeatures =&gt;</w:t>
      </w:r>
    </w:p>
    <w:p>
      <w:pPr>
        <w:jc w:val="both"/>
      </w:pPr>
      <w:r>
        <w:t xml:space="preserve">      crMlRanker</w:t>
      </w:r>
    </w:p>
    <w:p>
      <w:pPr>
        <w:jc w:val="both"/>
      </w:pPr>
      <w:r>
        <w:t xml:space="preserve">        .getScore(userId, candidateWithFeatures.candidate, rankingConfig, commonFeatures).map(</w:t>
      </w:r>
    </w:p>
    <w:p>
      <w:pPr>
        <w:jc w:val="both"/>
      </w:pPr>
      <w:r>
        <w:t xml:space="preserve">          _.score)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  scoresStitch.map { scores =&gt;</w:t>
      </w:r>
    </w:p>
    <w:p>
      <w:pPr>
        <w:jc w:val="both"/>
      </w:pPr>
      <w:r>
        <w:t xml:space="preserve">      scores.map { score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.add(CrMlRankerScore, score)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