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"onboarding/service/thrift/src/main/thrift:thrift-scala",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"product-mixer/core/src/main/scala/com/twitter/product_mixer/core/functional_component/transformer",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"strato/config/columns/ml/featureStore:featureStore-strato-client",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"onboarding/service/thrift/src/main/thrift:thrift-scala",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"product-mixer/core/src/main/scala/com/twitter/product_mixer/core/functional_component/transformer",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"strato/config/columns/ml/featureStore:featureStore-strato-client",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