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CandidateScope.PartitionedCandidates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InsertAppendResults {</w:t>
      </w:r>
    </w:p>
    <w:p>
      <w:pPr>
        <w:jc w:val="both"/>
      </w:pPr>
      <w:r>
        <w:t xml:space="preserve">  def apply(candidatePipeline: CandidatePipelineIdentifier): InsertAppendResults[PipelineQuery] =</w:t>
      </w:r>
    </w:p>
    <w:p>
      <w:pPr>
        <w:jc w:val="both"/>
      </w:pPr>
      <w:r>
        <w:t xml:space="preserve">    new InsertAppendResults(SpecificPipeline(candidatePipeline))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candidatePipelines: Set[CandidatePipelineIdentifier]</w:t>
      </w:r>
    </w:p>
    <w:p>
      <w:pPr>
        <w:jc w:val="both"/>
      </w:pPr>
      <w:r>
        <w:t xml:space="preserve">  ): InsertAppendResults[PipelineQuery] = new InsertAppendResults(</w:t>
      </w:r>
    </w:p>
    <w:p>
      <w:pPr>
        <w:jc w:val="both"/>
      </w:pPr>
      <w:r>
        <w:t xml:space="preserve">    SpecificPipelines(candidatePipelines))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 all candidates from candidate pipeline(s) and append to the end of the 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that if multiple candidate pipelines are specified, their candidates will be added</w:t>
      </w:r>
    </w:p>
    <w:p>
      <w:pPr>
        <w:jc w:val="both"/>
      </w:pPr>
      <w:r>
        <w:t xml:space="preserve"> *       to the result in the order in which they appear in the candidate pool. This ordering often</w:t>
      </w:r>
    </w:p>
    <w:p>
      <w:pPr>
        <w:jc w:val="both"/>
      </w:pPr>
      <w:r>
        <w:t xml:space="preserve"> *       reflects the order in which the candidate pipelines were listed in the mixer/recommendations</w:t>
      </w:r>
    </w:p>
    <w:p>
      <w:pPr>
        <w:jc w:val="both"/>
      </w:pPr>
      <w:r>
        <w:t xml:space="preserve"> *       pipeline, unless for example an UpdateSortCandidates selector was run prior to running</w:t>
      </w:r>
    </w:p>
    <w:p>
      <w:pPr>
        <w:jc w:val="both"/>
      </w:pPr>
      <w:r>
        <w:t xml:space="preserve"> *       this selector which could change this ordering.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inserting results from multiple candidate pipelines (see note above related to ordering),</w:t>
      </w:r>
    </w:p>
    <w:p>
      <w:pPr>
        <w:jc w:val="both"/>
      </w:pPr>
      <w:r>
        <w:t xml:space="preserve"> *       it is more performant to include all (or a subset) of the candidate pipelines in a single</w:t>
      </w:r>
    </w:p>
    <w:p>
      <w:pPr>
        <w:jc w:val="both"/>
      </w:pPr>
      <w:r>
        <w:t xml:space="preserve"> *       InsertAppendResults, as opposed to calling InsertAppendResults individually for each</w:t>
      </w:r>
    </w:p>
    <w:p>
      <w:pPr>
        <w:jc w:val="both"/>
      </w:pPr>
      <w:r>
        <w:t xml:space="preserve"> *       candidate pipeline because each selector does an O(n) pass on the candidate pool.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InsertAppendResults[-Query &lt;: PipelineQuery](</w:t>
      </w:r>
    </w:p>
    <w:p>
      <w:pPr>
        <w:jc w:val="both"/>
      </w:pPr>
      <w:r>
        <w:t xml:space="preserve">  override val pipelineScope: CandidateScope)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PartitionedCandidates(selectedCandidates, otherCandidates)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val resultUpdated = result ++ selectedCandidates</w:t>
      </w:r>
    </w:p>
    <w:p>
      <w:pPr>
        <w:jc w:val="both"/>
      </w:pPr>
      <w:r/>
    </w:p>
    <w:p>
      <w:pPr>
        <w:jc w:val="both"/>
      </w:pPr>
      <w:r>
        <w:t xml:space="preserve">    SelectorResult(remainingCandidates = otherCandidates, result = resultUpdated)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