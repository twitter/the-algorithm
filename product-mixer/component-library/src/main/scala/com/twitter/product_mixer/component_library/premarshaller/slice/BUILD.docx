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"product-mixer/component-library/src/main/scala/com/twitter/product_mixer/component_library/model/candidate/hubble",</w:t>
      </w:r>
    </w:p>
    <w:p>
      <w:pPr>
        <w:jc w:val="both"/>
      </w:pPr>
      <w:r>
        <w:t xml:space="preserve">        "product-mixer/component-library/src/main/scala/com/twitter/product_mixer/component_library/model/candidate/suggestion",</w:t>
      </w:r>
    </w:p>
    <w:p>
      <w:pPr>
        <w:jc w:val="both"/>
      </w:pPr>
      <w:r>
        <w:t xml:space="preserve">        "product-mixer/component-library/src/main/scala/com/twitter/product_mixer/component_library/premarshaller/slice/builder",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"product-mixer/core/src/main/scala/com/twitter/product_mixer/core/model/common/presentation/slice",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"product-mixer/component-library/src/main/scala/com/twitter/product_mixer/component_library/model/candidate/hubble",</w:t>
      </w:r>
    </w:p>
    <w:p>
      <w:pPr>
        <w:jc w:val="both"/>
      </w:pPr>
      <w:r>
        <w:t xml:space="preserve">        "product-mixer/component-library/src/main/scala/com/twitter/product_mixer/component_library/model/candidate/suggestion",</w:t>
      </w:r>
    </w:p>
    <w:p>
      <w:pPr>
        <w:jc w:val="both"/>
      </w:pPr>
      <w:r>
        <w:t xml:space="preserve">        "product-mixer/component-library/src/main/scala/com/twitter/product_mixer/component_library/premarshaller/slice/builder",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"product-mixer/core/src/main/scala/com/twitter/product_mixer/core/model/common/presentation/slice",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