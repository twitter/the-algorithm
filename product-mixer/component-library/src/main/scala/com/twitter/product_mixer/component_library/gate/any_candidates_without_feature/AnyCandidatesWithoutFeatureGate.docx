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com.twitter.product_mixer.component_library.gate.any_candidates_without_feature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com.twitter.product_mixer.core.functional_component.gate.QueryAndCandidateGate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 that enables a component only if any candidates are missing a specific feature.</w:t>
      </w:r>
    </w:p>
    <w:p>
      <w:pPr>
        <w:jc w:val="both"/>
      </w:pPr>
      <w:r>
        <w:t xml:space="preserve"> * You can restrict which candidates to check with the scope parameter.</w:t>
      </w:r>
    </w:p>
    <w:p>
      <w:pPr>
        <w:jc w:val="both"/>
      </w:pPr>
      <w:r>
        <w:t xml:space="preserve"> * This is most commonly used to do backfill scoring, where you can have one Scoring Pipeline that</w:t>
      </w:r>
    </w:p>
    <w:p>
      <w:pPr>
        <w:jc w:val="both"/>
      </w:pPr>
      <w:r>
        <w:t xml:space="preserve"> * might return a score feature "FeatureA" and another sequential pipeline that you only want to run</w:t>
      </w:r>
    </w:p>
    <w:p>
      <w:pPr>
        <w:jc w:val="both"/>
      </w:pPr>
      <w:r>
        <w:t xml:space="preserve"> * if the previous scoring pipeline fails to hydrate for all candidates.</w:t>
      </w:r>
    </w:p>
    <w:p>
      <w:pPr>
        <w:jc w:val="both"/>
      </w:pPr>
      <w:r>
        <w:t xml:space="preserve"> * @param identifier Unique identifier for this gate. Typically, AnyCandidatesWithout{YourFeature}.</w:t>
      </w:r>
    </w:p>
    <w:p>
      <w:pPr>
        <w:jc w:val="both"/>
      </w:pPr>
      <w:r>
        <w:t xml:space="preserve"> * @param scope A [[CandidateScope]] to specify which candidates to check.</w:t>
      </w:r>
    </w:p>
    <w:p>
      <w:pPr>
        <w:jc w:val="both"/>
      </w:pPr>
      <w:r>
        <w:t xml:space="preserve"> * @param missingFeature The feature that should be missing for any of the candidates for this gate to continue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AnyCandidatesWithoutFeatureGate(</w:t>
      </w:r>
    </w:p>
    <w:p>
      <w:pPr>
        <w:jc w:val="both"/>
      </w:pPr>
      <w:r>
        <w:t xml:space="preserve">  override val identifier: GateIdentifier,</w:t>
      </w:r>
    </w:p>
    <w:p>
      <w:pPr>
        <w:jc w:val="both"/>
      </w:pPr>
      <w:r>
        <w:t xml:space="preserve">  scope: CandidateScope,</w:t>
      </w:r>
    </w:p>
    <w:p>
      <w:pPr>
        <w:jc w:val="both"/>
      </w:pPr>
      <w:r>
        <w:t xml:space="preserve">  missingFeature: Feature[_, _])</w:t>
      </w:r>
    </w:p>
    <w:p>
      <w:pPr>
        <w:jc w:val="both"/>
      </w:pPr>
      <w:r>
        <w:t xml:space="preserve">    extends QueryAndCandidateGate[PipelineQuery] {</w:t>
      </w:r>
    </w:p>
    <w:p>
      <w:pPr>
        <w:jc w:val="both"/>
      </w:pPr>
      <w:r/>
    </w:p>
    <w:p>
      <w:pPr>
        <w:jc w:val="both"/>
      </w:pPr>
      <w:r>
        <w:t xml:space="preserve">  override def shouldContinue(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Stitch.value(scope.partition(candidates).candidatesInScope.exists { candidateWithDetails =&gt;</w:t>
      </w:r>
    </w:p>
    <w:p>
      <w:pPr>
        <w:jc w:val="both"/>
      </w:pPr>
      <w:r>
        <w:t xml:space="preserve">      !candidateWithDetails.features.getSuccessfulFeatures.contains(missingFeature)</w:t>
      </w:r>
    </w:p>
    <w:p>
      <w:pPr>
        <w:jc w:val="both"/>
      </w:pPr>
      <w:r>
        <w:t xml:space="preserve">    })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