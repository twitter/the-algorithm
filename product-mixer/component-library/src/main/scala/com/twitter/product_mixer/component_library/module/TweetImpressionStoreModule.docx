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com.twitter.finagle.Memcached</w:t>
      </w:r>
    </w:p>
    <w:p>
      <w:pPr>
        <w:jc w:val="both"/>
      </w:pPr>
      <w:r>
        <w:t>import com.twitter.finagle.Resolver</w:t>
      </w:r>
    </w:p>
    <w:p>
      <w:pPr>
        <w:jc w:val="both"/>
      </w:pPr>
      <w:r>
        <w:t>import com.twitter.finagle.memcached.protocol.Command</w:t>
      </w:r>
    </w:p>
    <w:p>
      <w:pPr>
        <w:jc w:val="both"/>
      </w:pPr>
      <w:r>
        <w:t>import com.twitter.finagle.memcached.protocol.Response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com.twitter.finagle.mtls.client.MtlsStackClient._</w:t>
      </w:r>
    </w:p>
    <w:p>
      <w:pPr>
        <w:jc w:val="both"/>
      </w:pPr>
      <w:r>
        <w:t>import com.twitter.finagle.param.HighResTimer</w:t>
      </w:r>
    </w:p>
    <w:p>
      <w:pPr>
        <w:jc w:val="both"/>
      </w:pPr>
      <w:r>
        <w:t>import com.twitter.finagle.service.RetryExceptionsFilter</w:t>
      </w:r>
    </w:p>
    <w:p>
      <w:pPr>
        <w:jc w:val="both"/>
      </w:pPr>
      <w:r>
        <w:t>import com.twitter.finagle.service.RetryPolicy</w:t>
      </w:r>
    </w:p>
    <w:p>
      <w:pPr>
        <w:jc w:val="both"/>
      </w:pPr>
      <w:r>
        <w:t>import com.twitter.finagle.service.StatsFilter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com.twitter.timelines.impressionstore.store.TweetImpressionsStore</w:t>
      </w:r>
    </w:p>
    <w:p>
      <w:pPr>
        <w:jc w:val="both"/>
      </w:pPr>
      <w:r>
        <w:t>import com.twitter.timelines.impressionstore.thriftscala.ImpressionList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TweetImpressionStoreModule extends TwitterModule {</w:t>
      </w:r>
    </w:p>
    <w:p>
      <w:pPr>
        <w:jc w:val="both"/>
      </w:pPr>
      <w:r>
        <w:t xml:space="preserve">  private val TweetImpressionMemcacheWilyPath = "/s/cache/timelines_impressionstore:twemcaches"</w:t>
      </w:r>
    </w:p>
    <w:p>
      <w:pPr>
        <w:jc w:val="both"/>
      </w:pPr>
      <w:r>
        <w:t xml:space="preserve">  private val tweetImpressionLabel = "timelinesTweetImpressions"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provideTimelineTweetImpressionStore(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ReadableStore[Long, ImpressionList] = {</w:t>
      </w:r>
    </w:p>
    <w:p>
      <w:pPr>
        <w:jc w:val="both"/>
      </w:pPr>
      <w:r>
        <w:t xml:space="preserve">    val scopedStatsReceiver = statsReceiver.scope("timelinesTweetImpressions")</w:t>
      </w:r>
    </w:p>
    <w:p>
      <w:pPr>
        <w:jc w:val="both"/>
      </w:pPr>
      <w:r/>
    </w:p>
    <w:p>
      <w:pPr>
        <w:jc w:val="both"/>
      </w:pPr>
      <w:r>
        <w:t xml:space="preserve">    // the below values for configuring the Memcached client</w:t>
      </w:r>
    </w:p>
    <w:p>
      <w:pPr>
        <w:jc w:val="both"/>
      </w:pPr>
      <w:r>
        <w:t xml:space="preserve">    // are set to be the same as Home timeline's read path to the impression store.</w:t>
      </w:r>
    </w:p>
    <w:p>
      <w:pPr>
        <w:jc w:val="both"/>
      </w:pPr>
      <w:r>
        <w:t xml:space="preserve">    val acquisitionTimeoutMillis = 200.milliseconds</w:t>
      </w:r>
    </w:p>
    <w:p>
      <w:pPr>
        <w:jc w:val="both"/>
      </w:pPr>
      <w:r>
        <w:t xml:space="preserve">    val requestTimeoutMillis = 300.milliseconds</w:t>
      </w:r>
    </w:p>
    <w:p>
      <w:pPr>
        <w:jc w:val="both"/>
      </w:pPr>
      <w:r>
        <w:t xml:space="preserve">    val numTries = 2</w:t>
      </w:r>
    </w:p>
    <w:p>
      <w:pPr>
        <w:jc w:val="both"/>
      </w:pPr>
      <w:r/>
    </w:p>
    <w:p>
      <w:pPr>
        <w:jc w:val="both"/>
      </w:pPr>
      <w:r>
        <w:t xml:space="preserve">    val statsFilter = new StatsFilter[Command, Response](scopedStatsReceiver)</w:t>
      </w:r>
    </w:p>
    <w:p>
      <w:pPr>
        <w:jc w:val="both"/>
      </w:pPr>
      <w:r>
        <w:t xml:space="preserve">    val retryFilter = new RetryExceptionsFilter[Command, Response](</w:t>
      </w:r>
    </w:p>
    <w:p>
      <w:pPr>
        <w:jc w:val="both"/>
      </w:pPr>
      <w:r>
        <w:t xml:space="preserve">      retryPolicy = RetryPolicy.tries(</w:t>
      </w:r>
    </w:p>
    <w:p>
      <w:pPr>
        <w:jc w:val="both"/>
      </w:pPr>
      <w:r>
        <w:t xml:space="preserve">        numTries,</w:t>
      </w:r>
    </w:p>
    <w:p>
      <w:pPr>
        <w:jc w:val="both"/>
      </w:pPr>
      <w:r>
        <w:t xml:space="preserve">        RetryPolicy.TimeoutAndWriteExceptionsOnly</w:t>
      </w:r>
    </w:p>
    <w:p>
      <w:pPr>
        <w:jc w:val="both"/>
      </w:pPr>
      <w:r>
        <w:t xml:space="preserve">          .orElse(RetryPolicy.ChannelClosedExceptionsOnly)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timer = HighResTimer.Default,</w:t>
      </w:r>
    </w:p>
    <w:p>
      <w:pPr>
        <w:jc w:val="both"/>
      </w:pPr>
      <w:r>
        <w:t xml:space="preserve">      statsReceiver = scopedStatsReceiver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client = Memcached.client</w:t>
      </w:r>
    </w:p>
    <w:p>
      <w:pPr>
        <w:jc w:val="both"/>
      </w:pPr>
      <w:r>
        <w:t xml:space="preserve">      .withMutualTls(serviceIdentifier)</w:t>
      </w:r>
    </w:p>
    <w:p>
      <w:pPr>
        <w:jc w:val="both"/>
      </w:pPr>
      <w:r>
        <w:t xml:space="preserve">      .withSession</w:t>
      </w:r>
    </w:p>
    <w:p>
      <w:pPr>
        <w:jc w:val="both"/>
      </w:pPr>
      <w:r>
        <w:t xml:space="preserve">      .acquisitionTimeout(acquisitionTimeoutMillis)</w:t>
      </w:r>
    </w:p>
    <w:p>
      <w:pPr>
        <w:jc w:val="both"/>
      </w:pPr>
      <w:r>
        <w:t xml:space="preserve">      .withRequestTimeout(requestTimeoutMillis)</w:t>
      </w:r>
    </w:p>
    <w:p>
      <w:pPr>
        <w:jc w:val="both"/>
      </w:pPr>
      <w:r>
        <w:t xml:space="preserve">      .withStatsReceiver(scopedStatsReceiver)</w:t>
      </w:r>
    </w:p>
    <w:p>
      <w:pPr>
        <w:jc w:val="both"/>
      </w:pPr>
      <w:r>
        <w:t xml:space="preserve">      .filtered(statsFilter.andThen(retryFilter))</w:t>
      </w:r>
    </w:p>
    <w:p>
      <w:pPr>
        <w:jc w:val="both"/>
      </w:pPr>
      <w:r>
        <w:t xml:space="preserve">      .newRichClient(</w:t>
      </w:r>
    </w:p>
    <w:p>
      <w:pPr>
        <w:jc w:val="both"/>
      </w:pPr>
      <w:r>
        <w:t xml:space="preserve">        dest = Resolver.eval(TweetImpressionMemcacheWilyPath),</w:t>
      </w:r>
    </w:p>
    <w:p>
      <w:pPr>
        <w:jc w:val="both"/>
      </w:pPr>
      <w:r>
        <w:t xml:space="preserve">        label = tweetImpressionLabel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TweetImpressionsStore.tweetImpressionsStore(client)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