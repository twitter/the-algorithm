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scalac_plugins = ["no-roomba"],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"product-mixer/component-library/src/main/scala/com/twitter/product_mixer/component_library/candidate_source/ads",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"product-mixer/component-library/src/main/scala/com/twitter/product_mixer/component_library/candidate_source/ads",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