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scala.collection.immutable.Queue</w:t>
      </w:r>
    </w:p>
    <w:p>
      <w:pPr>
        <w:jc w:val="both"/>
      </w:pPr>
      <w:r/>
    </w:p>
    <w:p>
      <w:pPr>
        <w:jc w:val="both"/>
      </w:pPr>
      <w:r>
        <w:t>private[selector] object InsertIntoModule {</w:t>
      </w:r>
    </w:p>
    <w:p>
      <w:pPr>
        <w:jc w:val="both"/>
      </w:pPr>
      <w:r>
        <w:t xml:space="preserve">  case class ModuleAndIndex(</w:t>
      </w:r>
    </w:p>
    <w:p>
      <w:pPr>
        <w:jc w:val="both"/>
      </w:pPr>
      <w:r>
        <w:t xml:space="preserve">    moduleToInsertInto: ModuleCandidateWithDetails,</w:t>
      </w:r>
    </w:p>
    <w:p>
      <w:pPr>
        <w:jc w:val="both"/>
      </w:pPr>
      <w:r>
        <w:t xml:space="preserve">    indexOfModuleInOtherCandidates: Int)</w:t>
      </w:r>
    </w:p>
    <w:p>
      <w:pPr>
        <w:jc w:val="both"/>
      </w:pPr>
      <w:r/>
    </w:p>
    <w:p>
      <w:pPr>
        <w:jc w:val="both"/>
      </w:pPr>
      <w:r>
        <w:t xml:space="preserve">  case class ModuleWithItemsToAddAndOtherCandidates(</w:t>
      </w:r>
    </w:p>
    <w:p>
      <w:pPr>
        <w:jc w:val="both"/>
      </w:pPr>
      <w:r>
        <w:t xml:space="preserve">    moduleToUpdateAndIndex: Option[ModuleAndIndex],</w:t>
      </w:r>
    </w:p>
    <w:p>
      <w:pPr>
        <w:jc w:val="both"/>
      </w:pPr>
      <w:r>
        <w:t xml:space="preserve">    itemsToInsertIntoModule: Queue[ItemCandidateWithDetails],</w:t>
      </w:r>
    </w:p>
    <w:p>
      <w:pPr>
        <w:jc w:val="both"/>
      </w:pPr>
      <w:r>
        <w:t xml:space="preserve">    otherCandidates: Queue[CandidateWithDetails])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Seq of `candidates`, returns the first module with it's index that matches the</w:t>
      </w:r>
    </w:p>
    <w:p>
      <w:pPr>
        <w:jc w:val="both"/>
      </w:pPr>
      <w:r>
        <w:t xml:space="preserve">   * `targetModuleCandidatePipeline` with all the [[ItemCandidateWithDetails]] that match the</w:t>
      </w:r>
    </w:p>
    <w:p>
      <w:pPr>
        <w:jc w:val="both"/>
      </w:pPr>
      <w:r>
        <w:t xml:space="preserve">   * `candidatePipeline` added to the `itemsToInsert` and the remaining candidates, including the</w:t>
      </w:r>
    </w:p>
    <w:p>
      <w:pPr>
        <w:jc w:val="both"/>
      </w:pPr>
      <w:r>
        <w:t xml:space="preserve">   * module, in the `otherCandidates`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moduleToUpdate(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targetModuleCandidatePipeline: CandidatePipelineIdentifier,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ModuleWithItemsToAddAndOtherCandidates = {</w:t>
      </w:r>
    </w:p>
    <w:p>
      <w:pPr>
        <w:jc w:val="both"/>
      </w:pPr>
      <w:r>
        <w:t xml:space="preserve">    candidates.foldLeft[ModuleWithItemsToAddAndOtherCandidates](</w:t>
      </w:r>
    </w:p>
    <w:p>
      <w:pPr>
        <w:jc w:val="both"/>
      </w:pPr>
      <w:r>
        <w:t xml:space="preserve">      ModuleWithItemsToAddAndOtherCandidates(None, Queue.empty, Queue.empty))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state @ ModuleWithItemsToAddAndOtherCandidates(_, itemsToInsertIntoModule, _),</w:t>
      </w:r>
    </w:p>
    <w:p>
      <w:pPr>
        <w:jc w:val="both"/>
      </w:pPr>
      <w:r>
        <w:t xml:space="preserve">            selectedItem: ItemCandidateWithDetails) if selectedItem.source == candidatePipeline =&gt;</w:t>
      </w:r>
    </w:p>
    <w:p>
      <w:pPr>
        <w:jc w:val="both"/>
      </w:pPr>
      <w:r>
        <w:t xml:space="preserve">        state.copy(itemsToInsertIntoModule = itemsToInsertIntoModule :+ selectedItem)</w:t>
      </w:r>
    </w:p>
    <w:p>
      <w:pPr>
        <w:jc w:val="both"/>
      </w:pPr>
      <w:r/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state @ ModuleWithItemsToAddAndOtherCandidates(None, _, otherCandidates),</w:t>
      </w:r>
    </w:p>
    <w:p>
      <w:pPr>
        <w:jc w:val="both"/>
      </w:pPr>
      <w:r>
        <w:t xml:space="preserve">            module: ModuleCandidateWithDetails) if module.source == targetModuleCandidatePipeline =&gt;</w:t>
      </w:r>
    </w:p>
    <w:p>
      <w:pPr>
        <w:jc w:val="both"/>
      </w:pPr>
      <w:r>
        <w:t xml:space="preserve">        val insertionIndex = otherCandidates.length</w:t>
      </w:r>
    </w:p>
    <w:p>
      <w:pPr>
        <w:jc w:val="both"/>
      </w:pPr>
      <w:r>
        <w:t xml:space="preserve">        val moduleAndIndex = Some(</w:t>
      </w:r>
    </w:p>
    <w:p>
      <w:pPr>
        <w:jc w:val="both"/>
      </w:pPr>
      <w:r>
        <w:t xml:space="preserve">          ModuleAndIndex(</w:t>
      </w:r>
    </w:p>
    <w:p>
      <w:pPr>
        <w:jc w:val="both"/>
      </w:pPr>
      <w:r>
        <w:t xml:space="preserve">            moduleToInsertInto = module,</w:t>
      </w:r>
    </w:p>
    <w:p>
      <w:pPr>
        <w:jc w:val="both"/>
      </w:pPr>
      <w:r>
        <w:t xml:space="preserve">            indexOfModuleInOtherCandidates = insertionIndex))</w:t>
      </w:r>
    </w:p>
    <w:p>
      <w:pPr>
        <w:jc w:val="both"/>
      </w:pPr>
      <w:r>
        <w:t xml:space="preserve">        val otherCandidatesWithModuleAppended = otherCandidates :+ module</w:t>
      </w:r>
    </w:p>
    <w:p>
      <w:pPr>
        <w:jc w:val="both"/>
      </w:pPr>
      <w:r>
        <w:t xml:space="preserve">        state.copy(</w:t>
      </w:r>
    </w:p>
    <w:p>
      <w:pPr>
        <w:jc w:val="both"/>
      </w:pPr>
      <w:r>
        <w:t xml:space="preserve">          moduleToUpdateAndIndex = moduleAndIndex,</w:t>
      </w:r>
    </w:p>
    <w:p>
      <w:pPr>
        <w:jc w:val="both"/>
      </w:pPr>
      <w:r>
        <w:t xml:space="preserve">          otherCandidates = otherCandidatesWithModuleAppended)</w:t>
      </w:r>
    </w:p>
    <w:p>
      <w:pPr>
        <w:jc w:val="both"/>
      </w:pPr>
      <w:r/>
    </w:p>
    <w:p>
      <w:pPr>
        <w:jc w:val="both"/>
      </w:pPr>
      <w:r>
        <w:t xml:space="preserve">      case (_, invalidModule: ModuleCandidateWithDetails)</w:t>
      </w:r>
    </w:p>
    <w:p>
      <w:pPr>
        <w:jc w:val="both"/>
      </w:pPr>
      <w:r>
        <w:t xml:space="preserve">          if invalidModule.source == candidatePipeline =&gt;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while not exactly an illegal state, its most likely an incorrectly configured candidate pipeline</w:t>
      </w:r>
    </w:p>
    <w:p>
      <w:pPr>
        <w:jc w:val="both"/>
      </w:pPr>
      <w:r>
        <w:t xml:space="preserve">         * that returned a module instead of returning the candidates the module contains. Since you can't</w:t>
      </w:r>
    </w:p>
    <w:p>
      <w:pPr>
        <w:jc w:val="both"/>
      </w:pPr>
      <w:r>
        <w:t xml:space="preserve">         * nest a module inside of a module, we can either throw or ignore it and we choose to ignore it</w:t>
      </w:r>
    </w:p>
    <w:p>
      <w:pPr>
        <w:jc w:val="both"/>
      </w:pPr>
      <w:r>
        <w:t xml:space="preserve">         * to catch a potential bug a customer may do accidentally.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throw new UnsupportedOperationException(</w:t>
      </w:r>
    </w:p>
    <w:p>
      <w:pPr>
        <w:jc w:val="both"/>
      </w:pPr>
      <w:r>
        <w:t xml:space="preserve">          s"Expected the candidatePipeline $candidatePipeline to contain items to put into the module from the targetModuleCandidatePipeline $targetModuleCandidatePipeline, but not contain modules itself. " +</w:t>
      </w:r>
    </w:p>
    <w:p>
      <w:pPr>
        <w:jc w:val="both"/>
      </w:pPr>
      <w:r>
        <w:t xml:space="preserve">            s"This can occur if your $candidatePipeline was incorrectly configured and returns a module when you intended to return the candidates the module contained."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state @ ModuleWithItemsToAddAndOtherCandidates(_, _, otherCandidates),</w:t>
      </w:r>
    </w:p>
    <w:p>
      <w:pPr>
        <w:jc w:val="both"/>
      </w:pPr>
      <w:r>
        <w:t xml:space="preserve">            unselectedCandidate) =&gt;</w:t>
      </w:r>
    </w:p>
    <w:p>
      <w:pPr>
        <w:jc w:val="both"/>
      </w:pPr>
      <w:r>
        <w:t xml:space="preserve">        state.copy(otherCandidates = otherCandidates :+ unselectedCandidate)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