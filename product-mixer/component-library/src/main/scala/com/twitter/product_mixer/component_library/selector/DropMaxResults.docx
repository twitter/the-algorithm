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com.twitter.product_mixer.component_library.selector</w:t>
      </w:r>
    </w:p>
    <w:p>
      <w:pPr>
        <w:jc w:val="both"/>
      </w:pPr>
      <w:r/>
    </w:p>
    <w:p>
      <w:pPr>
        <w:jc w:val="both"/>
      </w:pPr>
      <w:r>
        <w:t>import com.twitter.product_mixer.core.functional_component.common.AllPipelines</w:t>
      </w:r>
    </w:p>
    <w:p>
      <w:pPr>
        <w:jc w:val="both"/>
      </w:pPr>
      <w:r>
        <w:t>import com.twitter.product_mixer.core.functional_component.common.CandidateScope</w:t>
      </w:r>
    </w:p>
    <w:p>
      <w:pPr>
        <w:jc w:val="both"/>
      </w:pPr>
      <w:r>
        <w:t>import com.twitter.product_mixer.core.functional_component.selector.Selector</w:t>
      </w:r>
    </w:p>
    <w:p>
      <w:pPr>
        <w:jc w:val="both"/>
      </w:pPr>
      <w:r>
        <w:t>import com.twitter.product_mixer.core.functional_component.selector.SelectorResult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Limit the number of results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For example, if maxResultsParam is 3, and the results contain 10 items, then these items will be</w:t>
      </w:r>
    </w:p>
    <w:p>
      <w:pPr>
        <w:jc w:val="both"/>
      </w:pPr>
      <w:r>
        <w:t xml:space="preserve"> * reduced to the first 3 selected items. Note that the ordering of results is determined by the</w:t>
      </w:r>
    </w:p>
    <w:p>
      <w:pPr>
        <w:jc w:val="both"/>
      </w:pPr>
      <w:r>
        <w:t xml:space="preserve"> * selector configuration.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Another example, if maxResultsParam is 3, and the results contain 10 modules, then these will be</w:t>
      </w:r>
    </w:p>
    <w:p>
      <w:pPr>
        <w:jc w:val="both"/>
      </w:pPr>
      <w:r>
        <w:t xml:space="preserve"> * reduced to the first 3 modules. The items inside the modules will not be affected by this</w:t>
      </w:r>
    </w:p>
    <w:p>
      <w:pPr>
        <w:jc w:val="both"/>
      </w:pPr>
      <w:r>
        <w:t xml:space="preserve"> * selector.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DropMaxResults(</w:t>
      </w:r>
    </w:p>
    <w:p>
      <w:pPr>
        <w:jc w:val="both"/>
      </w:pPr>
      <w:r>
        <w:t xml:space="preserve">  maxResultsParam: Param[Int])</w:t>
      </w:r>
    </w:p>
    <w:p>
      <w:pPr>
        <w:jc w:val="both"/>
      </w:pPr>
      <w:r>
        <w:t xml:space="preserve">    extends Selector[PipelineQuery] {</w:t>
      </w:r>
    </w:p>
    <w:p>
      <w:pPr>
        <w:jc w:val="both"/>
      </w:pPr>
      <w:r/>
    </w:p>
    <w:p>
      <w:pPr>
        <w:jc w:val="both"/>
      </w:pPr>
      <w:r>
        <w:t xml:space="preserve">  override val pipelineScope: CandidateScope = AllPipelines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result: Seq[CandidateWithDetails]</w:t>
      </w:r>
    </w:p>
    <w:p>
      <w:pPr>
        <w:jc w:val="both"/>
      </w:pPr>
      <w:r>
        <w:t xml:space="preserve">  ): SelectorResult = {</w:t>
      </w:r>
    </w:p>
    <w:p>
      <w:pPr>
        <w:jc w:val="both"/>
      </w:pPr>
      <w:r>
        <w:t xml:space="preserve">    val maxResults = query.params(maxResultsParam)</w:t>
      </w:r>
    </w:p>
    <w:p>
      <w:pPr>
        <w:jc w:val="both"/>
      </w:pPr>
      <w:r>
        <w:t xml:space="preserve">    assert(maxResults &gt; 0, "Max results must be greater than zero")</w:t>
      </w:r>
    </w:p>
    <w:p>
      <w:pPr>
        <w:jc w:val="both"/>
      </w:pPr>
      <w:r/>
    </w:p>
    <w:p>
      <w:pPr>
        <w:jc w:val="both"/>
      </w:pPr>
      <w:r>
        <w:t xml:space="preserve">    val resultUpdated = DropSelector.takeUntil(maxResults, result)</w:t>
      </w:r>
    </w:p>
    <w:p>
      <w:pPr>
        <w:jc w:val="both"/>
      </w:pPr>
      <w:r/>
    </w:p>
    <w:p>
      <w:pPr>
        <w:jc w:val="both"/>
      </w:pPr>
      <w:r>
        <w:t xml:space="preserve">    SelectorResult(remainingCandidates = remainingCandidates, result = resultUpdated)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