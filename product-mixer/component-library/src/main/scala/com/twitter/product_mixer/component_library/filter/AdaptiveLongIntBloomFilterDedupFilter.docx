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com.twitter.product_mixer.component_library.filter</w:t>
      </w:r>
    </w:p>
    <w:p>
      <w:pPr>
        <w:jc w:val="both"/>
      </w:pPr>
      <w:r/>
    </w:p>
    <w:p>
      <w:pPr>
        <w:jc w:val="both"/>
      </w:pPr>
      <w:r>
        <w:t>import com.twitter.product_mixer.core.functional_component.filter.Filter</w:t>
      </w:r>
    </w:p>
    <w:p>
      <w:pPr>
        <w:jc w:val="both"/>
      </w:pPr>
      <w:r>
        <w:t>import com.twitter.product_mixer.core.functional_component.filter.FilterResult</w:t>
      </w:r>
    </w:p>
    <w:p>
      <w:pPr>
        <w:jc w:val="both"/>
      </w:pPr>
      <w:r>
        <w:t>import com.twitter.product_mixer.core.model.common.CandidateWithFeatures</w:t>
      </w:r>
    </w:p>
    <w:p>
      <w:pPr>
        <w:jc w:val="both"/>
      </w:pPr>
      <w:r>
        <w:t>import com.twitter.product_mixer.core.model.common.UniversalNoun</w:t>
      </w:r>
    </w:p>
    <w:p>
      <w:pPr>
        <w:jc w:val="both"/>
      </w:pPr>
      <w:r>
        <w:t>import com.twitter.product_mixer.core.model.common.identifier.FilterIdentifier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com.twitter.search.common.util.bloomfilter.AdaptiveLongIntBloomFilter</w:t>
      </w:r>
    </w:p>
    <w:p>
      <w:pPr>
        <w:jc w:val="both"/>
      </w:pPr>
      <w:r/>
    </w:p>
    <w:p>
      <w:pPr>
        <w:jc w:val="both"/>
      </w:pPr>
      <w:r>
        <w:t>trait GetAdaptiveLongIntBloomFilter[Query &lt;: PipelineQuery] {</w:t>
      </w:r>
    </w:p>
    <w:p>
      <w:pPr>
        <w:jc w:val="both"/>
      </w:pPr>
      <w:r>
        <w:t xml:space="preserve">  def apply(query: Query): Option[AdaptiveLongIntBloomFilter]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case class AdaptiveLongIntBloomFilterDedupFilter[</w:t>
      </w:r>
    </w:p>
    <w:p>
      <w:pPr>
        <w:jc w:val="both"/>
      </w:pPr>
      <w:r>
        <w:t xml:space="preserve">  Query &lt;: PipelineQuery,</w:t>
      </w:r>
    </w:p>
    <w:p>
      <w:pPr>
        <w:jc w:val="both"/>
      </w:pPr>
      <w:r>
        <w:t xml:space="preserve">  Candidate &lt;: UniversalNoun[Long]</w:t>
      </w:r>
    </w:p>
    <w:p>
      <w:pPr>
        <w:jc w:val="both"/>
      </w:pPr>
      <w:r>
        <w:t>](</w:t>
      </w:r>
    </w:p>
    <w:p>
      <w:pPr>
        <w:jc w:val="both"/>
      </w:pPr>
      <w:r>
        <w:t xml:space="preserve">  getBloomFilter: GetAdaptiveLongIntBloomFilter[Query])</w:t>
      </w:r>
    </w:p>
    <w:p>
      <w:pPr>
        <w:jc w:val="both"/>
      </w:pPr>
      <w:r>
        <w:t xml:space="preserve">    extends Filter[Query, Candidate] {</w:t>
      </w:r>
    </w:p>
    <w:p>
      <w:pPr>
        <w:jc w:val="both"/>
      </w:pPr>
      <w:r/>
    </w:p>
    <w:p>
      <w:pPr>
        <w:jc w:val="both"/>
      </w:pPr>
      <w:r>
        <w:t xml:space="preserve">  override val identifier: FilterIdentifier = FilterIdentifier(</w:t>
      </w:r>
    </w:p>
    <w:p>
      <w:pPr>
        <w:jc w:val="both"/>
      </w:pPr>
      <w:r>
        <w:t xml:space="preserve">    "AdaptiveLongIntBloomFilterDedupFilter")</w:t>
      </w:r>
    </w:p>
    <w:p>
      <w:pPr>
        <w:jc w:val="both"/>
      </w:pPr>
      <w:r/>
    </w:p>
    <w:p>
      <w:pPr>
        <w:jc w:val="both"/>
      </w:pPr>
      <w:r>
        <w:t xml:space="preserve">  override def apply(</w:t>
      </w:r>
    </w:p>
    <w:p>
      <w:pPr>
        <w:jc w:val="both"/>
      </w:pPr>
      <w:r>
        <w:t xml:space="preserve">    query: Query,</w:t>
      </w:r>
    </w:p>
    <w:p>
      <w:pPr>
        <w:jc w:val="both"/>
      </w:pPr>
      <w:r>
        <w:t xml:space="preserve">    candidates: Seq[CandidateWithFeatures[Candidate]]</w:t>
      </w:r>
    </w:p>
    <w:p>
      <w:pPr>
        <w:jc w:val="both"/>
      </w:pPr>
      <w:r>
        <w:t xml:space="preserve">  ): Stitch[FilterResult[Candidate]] = {</w:t>
      </w:r>
    </w:p>
    <w:p>
      <w:pPr>
        <w:jc w:val="both"/>
      </w:pPr>
      <w:r/>
    </w:p>
    <w:p>
      <w:pPr>
        <w:jc w:val="both"/>
      </w:pPr>
      <w:r>
        <w:t xml:space="preserve">    val filterResult = getBloomFilter(query)</w:t>
      </w:r>
    </w:p>
    <w:p>
      <w:pPr>
        <w:jc w:val="both"/>
      </w:pPr>
      <w:r>
        <w:t xml:space="preserve">      .map { bloomFilter =&gt;</w:t>
      </w:r>
    </w:p>
    <w:p>
      <w:pPr>
        <w:jc w:val="both"/>
      </w:pPr>
      <w:r>
        <w:t xml:space="preserve">        val (kept, removed) =</w:t>
      </w:r>
    </w:p>
    <w:p>
      <w:pPr>
        <w:jc w:val="both"/>
      </w:pPr>
      <w:r>
        <w:t xml:space="preserve">          candidates.map(_.candidate).partition(candidate =&gt; !bloomFilter.contains(candidate.id))</w:t>
      </w:r>
    </w:p>
    <w:p>
      <w:pPr>
        <w:jc w:val="both"/>
      </w:pPr>
      <w:r>
        <w:t xml:space="preserve">        FilterResult(kept, removed)</w:t>
      </w:r>
    </w:p>
    <w:p>
      <w:pPr>
        <w:jc w:val="both"/>
      </w:pPr>
      <w:r>
        <w:t xml:space="preserve">      }.getOrElse(FilterResult(candidates.map(_.candidate), Seq.empty))</w:t>
      </w:r>
    </w:p>
    <w:p>
      <w:pPr>
        <w:jc w:val="both"/>
      </w:pPr>
      <w:r/>
    </w:p>
    <w:p>
      <w:pPr>
        <w:jc w:val="both"/>
      </w:pPr>
      <w:r>
        <w:t xml:space="preserve">    Stitch.value(filterResult)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