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com.twitter.product_mixer.component_library.decorator.urt.builder.item.icon_label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com.twitter.product_mixer.component_library.decorator.urt.builder.item.icon_label.IconLabelCandidateUrtItemBuilder.IconLabelClientEventInfoElement</w:t>
      </w:r>
    </w:p>
    <w:p>
      <w:pPr>
        <w:jc w:val="both"/>
      </w:pPr>
      <w:r>
        <w:t>import com.twitter.product_mixer.component_library.model.candidate.LabelCandidate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com.twitter.product_mixer.core.functional_component.decorator.urt.builder.richtext.BaseRichTextBuilder</w:t>
      </w:r>
    </w:p>
    <w:p>
      <w:pPr>
        <w:jc w:val="both"/>
      </w:pPr>
      <w:r>
        <w:t>import com.twitter.product_mixer.core.model.marshalling.response.urt.icon.HorizonIcon</w:t>
      </w:r>
    </w:p>
    <w:p>
      <w:pPr>
        <w:jc w:val="both"/>
      </w:pPr>
      <w:r>
        <w:t>import com.twitter.product_mixer.core.model.marshalling.response.urt.item.icon_label.IconLabelItem</w:t>
      </w:r>
    </w:p>
    <w:p>
      <w:pPr>
        <w:jc w:val="both"/>
      </w:pPr>
      <w:r>
        <w:t>import com.twitter.product_mixer.core.model.marshalling.response.urt.richtext.RichTextEntity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IconLabelCandidateUrtItemBuilder {</w:t>
      </w:r>
    </w:p>
    <w:p>
      <w:pPr>
        <w:jc w:val="both"/>
      </w:pPr>
      <w:r>
        <w:t xml:space="preserve">  val IconLabelClientEventInfoElement: String = "iconlabel"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IconLabelCandidateUrtItemBuilder[-Query &lt;: PipelineQuery, Candidate &lt;: LabelCandidate](</w:t>
      </w:r>
    </w:p>
    <w:p>
      <w:pPr>
        <w:jc w:val="both"/>
      </w:pPr>
      <w:r>
        <w:t xml:space="preserve">  richTextBuilder: BaseRichTextBuilder[Query, Candidate],</w:t>
      </w:r>
    </w:p>
    <w:p>
      <w:pPr>
        <w:jc w:val="both"/>
      </w:pPr>
      <w:r>
        <w:t xml:space="preserve">  icon: Option[HorizonIcon] = None,</w:t>
      </w:r>
    </w:p>
    <w:p>
      <w:pPr>
        <w:jc w:val="both"/>
      </w:pPr>
      <w:r>
        <w:t xml:space="preserve">  entities: Option[List[RichTextEntity]] = None,</w:t>
      </w:r>
    </w:p>
    <w:p>
      <w:pPr>
        <w:jc w:val="both"/>
      </w:pPr>
      <w:r>
        <w:t xml:space="preserve">  clientEventInfoBuilder: Option[BaseClientEventInfoBuilder[Query, Candidate]] = None,</w:t>
      </w:r>
    </w:p>
    <w:p>
      <w:pPr>
        <w:jc w:val="both"/>
      </w:pPr>
      <w:r>
        <w:t xml:space="preserve">  feedbackActionInfoBuilder: Option[BaseFeedbackActionInfoBuilder[Query, Candidate]] = None)</w:t>
      </w:r>
    </w:p>
    <w:p>
      <w:pPr>
        <w:jc w:val="both"/>
      </w:pPr>
      <w:r>
        <w:t xml:space="preserve">    extends CandidateUrtEntryBuilder[Query, Candidate, IconLabelItem]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labelCandidate: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IconLabelItem =</w:t>
      </w:r>
    </w:p>
    <w:p>
      <w:pPr>
        <w:jc w:val="both"/>
      </w:pPr>
      <w:r>
        <w:t xml:space="preserve">    IconLabelItem(</w:t>
      </w:r>
    </w:p>
    <w:p>
      <w:pPr>
        <w:jc w:val="both"/>
      </w:pPr>
      <w:r>
        <w:t xml:space="preserve">      id = labelCandidate.id.toString,</w:t>
      </w:r>
    </w:p>
    <w:p>
      <w:pPr>
        <w:jc w:val="both"/>
      </w:pPr>
      <w:r>
        <w:t xml:space="preserve">      sortIndex = None, // Sort indexes are automatically set in the domain marshaller phase</w:t>
      </w:r>
    </w:p>
    <w:p>
      <w:pPr>
        <w:jc w:val="both"/>
      </w:pPr>
      <w:r>
        <w:t xml:space="preserve">      clientEventInfo = clientEventInfoBuilder.flatMap(</w:t>
      </w:r>
    </w:p>
    <w:p>
      <w:pPr>
        <w:jc w:val="both"/>
      </w:pPr>
      <w:r>
        <w:t xml:space="preserve">        _.apply(query, labelCandidate, candidateFeatures, Some(IconLabelClientEventInfoElement))),</w:t>
      </w:r>
    </w:p>
    <w:p>
      <w:pPr>
        <w:jc w:val="both"/>
      </w:pPr>
      <w:r>
        <w:t xml:space="preserve">      feedbackActionInfo =</w:t>
      </w:r>
    </w:p>
    <w:p>
      <w:pPr>
        <w:jc w:val="both"/>
      </w:pPr>
      <w:r>
        <w:t xml:space="preserve">        feedbackActionInfoBuilder.flatMap(_.apply(query, labelCandidate, candidateFeatures)),</w:t>
      </w:r>
    </w:p>
    <w:p>
      <w:pPr>
        <w:jc w:val="both"/>
      </w:pPr>
      <w:r>
        <w:t xml:space="preserve">      text = richTextBuilder(query, labelCandidate, candidateFeatures),</w:t>
      </w:r>
    </w:p>
    <w:p>
      <w:pPr>
        <w:jc w:val="both"/>
      </w:pPr>
      <w:r>
        <w:t xml:space="preserve">      icon = icon,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