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CandidateScope.PartitionedCandidates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/>
    </w:p>
    <w:p>
      <w:pPr>
        <w:jc w:val="both"/>
      </w:pPr>
      <w:r>
        <w:t>private[selector] object InsertSelector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Insert all candidates from a candidate pipeline at a 0-indexed fixed position. If the current</w:t>
      </w:r>
    </w:p>
    <w:p>
      <w:pPr>
        <w:jc w:val="both"/>
      </w:pPr>
      <w:r>
        <w:t xml:space="preserve">   * results are a shorter length than the requested position, then the candidates will be appended</w:t>
      </w:r>
    </w:p>
    <w:p>
      <w:pPr>
        <w:jc w:val="both"/>
      </w:pPr>
      <w:r>
        <w:t xml:space="preserve">   * to the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insertIntoResultsAtPosition(</w:t>
      </w:r>
    </w:p>
    <w:p>
      <w:pPr>
        <w:jc w:val="both"/>
      </w:pPr>
      <w:r>
        <w:t xml:space="preserve">    position: Int,</w:t>
      </w:r>
    </w:p>
    <w:p>
      <w:pPr>
        <w:jc w:val="both"/>
      </w:pPr>
      <w:r>
        <w:t xml:space="preserve">    pipelineScope: CandidateScope,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assert(position &gt;= 0, "Position must be equal to or greater than zero")</w:t>
      </w:r>
    </w:p>
    <w:p>
      <w:pPr>
        <w:jc w:val="both"/>
      </w:pPr>
      <w:r/>
    </w:p>
    <w:p>
      <w:pPr>
        <w:jc w:val="both"/>
      </w:pPr>
      <w:r>
        <w:t xml:space="preserve">    val PartitionedCandidates(selectedCandidates, otherCandidates) =</w:t>
      </w:r>
    </w:p>
    <w:p>
      <w:pPr>
        <w:jc w:val="both"/>
      </w:pPr>
      <w:r>
        <w:t xml:space="preserve">      pipelineScope.partition(remainingCandidates)</w:t>
      </w:r>
    </w:p>
    <w:p>
      <w:pPr>
        <w:jc w:val="both"/>
      </w:pPr>
      <w:r/>
    </w:p>
    <w:p>
      <w:pPr>
        <w:jc w:val="both"/>
      </w:pPr>
      <w:r>
        <w:t xml:space="preserve">    val resultUpdated = if (selectedCandidates.nonEmpty) {</w:t>
      </w:r>
    </w:p>
    <w:p>
      <w:pPr>
        <w:jc w:val="both"/>
      </w:pPr>
      <w:r>
        <w:t xml:space="preserve">      if (position &lt; result.length) {</w:t>
      </w:r>
    </w:p>
    <w:p>
      <w:pPr>
        <w:jc w:val="both"/>
      </w:pPr>
      <w:r>
        <w:t xml:space="preserve">        val (left, right) = result.splitAt(position)</w:t>
      </w:r>
    </w:p>
    <w:p>
      <w:pPr>
        <w:jc w:val="both"/>
      </w:pPr>
      <w:r>
        <w:t xml:space="preserve">        left ++ selectedCandidates ++ right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result ++ selectedCandidates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SelectorResult(remainingCandidates = otherCandidates, result = resultUpdated)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