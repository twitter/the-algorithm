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com.twitter.product_mixer.component_library.module.cr_ml_ranker</w:t>
      </w:r>
    </w:p>
    <w:p>
      <w:pPr>
        <w:jc w:val="both"/>
      </w:pPr>
      <w:r/>
    </w:p>
    <w:p>
      <w:pPr>
        <w:jc w:val="both"/>
      </w:pPr>
      <w:r>
        <w:t>import com.google.inject.Provides</w:t>
      </w:r>
    </w:p>
    <w:p>
      <w:pPr>
        <w:jc w:val="both"/>
      </w:pPr>
      <w:r>
        <w:t>import com.twitter.conversions.DurationOps._</w:t>
      </w:r>
    </w:p>
    <w:p>
      <w:pPr>
        <w:jc w:val="both"/>
      </w:pPr>
      <w:r>
        <w:t>import com.twitter.cr_ml_ranker.thriftscala.CrMLRanker</w:t>
      </w:r>
    </w:p>
    <w:p>
      <w:pPr>
        <w:jc w:val="both"/>
      </w:pPr>
      <w:r>
        <w:t>import com.twitter.finagle.thriftmux.MethodBuilder</w:t>
      </w:r>
    </w:p>
    <w:p>
      <w:pPr>
        <w:jc w:val="both"/>
      </w:pPr>
      <w:r>
        <w:t>import com.twitter.finatra.mtls.thriftmux.modules.MtlsClient</w:t>
      </w:r>
    </w:p>
    <w:p>
      <w:pPr>
        <w:jc w:val="both"/>
      </w:pPr>
      <w:r>
        <w:t>import com.twitter.inject.Injector</w:t>
      </w:r>
    </w:p>
    <w:p>
      <w:pPr>
        <w:jc w:val="both"/>
      </w:pPr>
      <w:r>
        <w:t>import com.twitter.inject.thrift.modules.ThriftMethodBuilderClientModule</w:t>
      </w:r>
    </w:p>
    <w:p>
      <w:pPr>
        <w:jc w:val="both"/>
      </w:pPr>
      <w:r>
        <w:t>import com.twitter.product_mixer.component_library.scorer.cr_ml_ranker.CrMlRankerScoreStitchClient</w:t>
      </w:r>
    </w:p>
    <w:p>
      <w:pPr>
        <w:jc w:val="both"/>
      </w:pPr>
      <w:r>
        <w:t>import com.twitter.util.Duration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case class CrMLRankerModule(totalTimeout: Duration = 100.milliseconds, batchSize: Int = 50)</w:t>
      </w:r>
    </w:p>
    <w:p>
      <w:pPr>
        <w:jc w:val="both"/>
      </w:pPr>
      <w:r>
        <w:t xml:space="preserve">    extends ThriftMethodBuilderClientModule[</w:t>
      </w:r>
    </w:p>
    <w:p>
      <w:pPr>
        <w:jc w:val="both"/>
      </w:pPr>
      <w:r>
        <w:t xml:space="preserve">      CrMLRanker.ServicePerEndpoint,</w:t>
      </w:r>
    </w:p>
    <w:p>
      <w:pPr>
        <w:jc w:val="both"/>
      </w:pPr>
      <w:r>
        <w:t xml:space="preserve">      CrMLRanker.MethodPerEndpoint</w:t>
      </w:r>
    </w:p>
    <w:p>
      <w:pPr>
        <w:jc w:val="both"/>
      </w:pPr>
      <w:r>
        <w:t xml:space="preserve">    ]</w:t>
      </w:r>
    </w:p>
    <w:p>
      <w:pPr>
        <w:jc w:val="both"/>
      </w:pPr>
      <w:r>
        <w:t xml:space="preserve">    with MtlsClient {</w:t>
      </w:r>
    </w:p>
    <w:p>
      <w:pPr>
        <w:jc w:val="both"/>
      </w:pPr>
      <w:r>
        <w:t xml:space="preserve">  override val label = "cr-ml-ranker"</w:t>
      </w:r>
    </w:p>
    <w:p>
      <w:pPr>
        <w:jc w:val="both"/>
      </w:pPr>
      <w:r>
        <w:t xml:space="preserve">  override val dest = "/s/cr-ml-ranker/cr-ml-ranker"</w:t>
      </w:r>
    </w:p>
    <w:p>
      <w:pPr>
        <w:jc w:val="both"/>
      </w:pPr>
      <w:r/>
    </w:p>
    <w:p>
      <w:pPr>
        <w:jc w:val="both"/>
      </w:pPr>
      <w:r>
        <w:t xml:space="preserve">  override protected def configureMethodBuilder(</w:t>
      </w:r>
    </w:p>
    <w:p>
      <w:pPr>
        <w:jc w:val="both"/>
      </w:pPr>
      <w:r>
        <w:t xml:space="preserve">    injector: Injector,</w:t>
      </w:r>
    </w:p>
    <w:p>
      <w:pPr>
        <w:jc w:val="both"/>
      </w:pPr>
      <w:r>
        <w:t xml:space="preserve">    methodBuilder: MethodBuilder</w:t>
      </w:r>
    </w:p>
    <w:p>
      <w:pPr>
        <w:jc w:val="both"/>
      </w:pPr>
      <w:r>
        <w:t xml:space="preserve">  ): MethodBuilder = {</w:t>
      </w:r>
    </w:p>
    <w:p>
      <w:pPr>
        <w:jc w:val="both"/>
      </w:pPr>
      <w:r>
        <w:t xml:space="preserve">    methodBuilder</w:t>
      </w:r>
    </w:p>
    <w:p>
      <w:pPr>
        <w:jc w:val="both"/>
      </w:pPr>
      <w:r>
        <w:t xml:space="preserve">      .withTimeoutTotal(totalTimeout)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def providesStitchClient(</w:t>
      </w:r>
    </w:p>
    <w:p>
      <w:pPr>
        <w:jc w:val="both"/>
      </w:pPr>
      <w:r>
        <w:t xml:space="preserve">    crMlRankerThriftClient: CrMLRanker.MethodPerEndpoint</w:t>
      </w:r>
    </w:p>
    <w:p>
      <w:pPr>
        <w:jc w:val="both"/>
      </w:pPr>
      <w:r>
        <w:t xml:space="preserve">  ): CrMlRankerScoreStitchClient = new CrMlRankerScoreStitchClient(</w:t>
      </w:r>
    </w:p>
    <w:p>
      <w:pPr>
        <w:jc w:val="both"/>
      </w:pPr>
      <w:r>
        <w:t xml:space="preserve">    crMlRankerThriftClient,</w:t>
      </w:r>
    </w:p>
    <w:p>
      <w:pPr>
        <w:jc w:val="both"/>
      </w:pPr>
      <w:r>
        <w:t xml:space="preserve">    maxBatchSize = batchSize</w:t>
      </w:r>
    </w:p>
    <w:p>
      <w:pPr>
        <w:jc w:val="both"/>
      </w:pPr>
      <w:r>
        <w:t xml:space="preserve">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