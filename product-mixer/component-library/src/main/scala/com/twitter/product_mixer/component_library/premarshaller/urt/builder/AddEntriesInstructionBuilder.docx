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AddEntriesInstructionBuilder[Query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AddEntriesTimelineInstruction]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Seq[AddEntriesTimelineInstruction] = {</w:t>
      </w:r>
    </w:p>
    <w:p>
      <w:pPr>
        <w:jc w:val="both"/>
      </w:pPr>
      <w:r>
        <w:t xml:space="preserve">    if (entries.nonEmpty &amp;&amp; includeInstruction(query, entries))</w:t>
      </w:r>
    </w:p>
    <w:p>
      <w:pPr>
        <w:jc w:val="both"/>
      </w:pPr>
      <w:r>
        <w:t xml:space="preserve">      Seq(AddEntriesTimelineInstruction(entries))</w:t>
      </w:r>
    </w:p>
    <w:p>
      <w:pPr>
        <w:jc w:val="both"/>
      </w:pPr>
      <w:r>
        <w:t xml:space="preserve">    else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