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com.twitter.product_mixer.component_library.feature.featurestorev1</w:t>
      </w:r>
    </w:p>
    <w:p>
      <w:pPr>
        <w:jc w:val="both"/>
      </w:pPr>
      <w:r/>
    </w:p>
    <w:p>
      <w:pPr>
        <w:jc w:val="both"/>
      </w:pPr>
      <w:r>
        <w:t>import com.twitter.ml.api.transform.FeatureRenameTransform</w:t>
      </w:r>
    </w:p>
    <w:p>
      <w:pPr>
        <w:jc w:val="both"/>
      </w:pPr>
      <w:r>
        <w:t>import com.twitter.ml.featurestore.catalog.entities</w:t>
      </w:r>
    </w:p>
    <w:p>
      <w:pPr>
        <w:jc w:val="both"/>
      </w:pPr>
      <w:r>
        <w:t>import com.twitter.ml.featurestore.lib.EdgeEntityId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com.twitter.ml.featurestore.lib.entity.Entity</w:t>
      </w:r>
    </w:p>
    <w:p>
      <w:pPr>
        <w:jc w:val="both"/>
      </w:pPr>
      <w:r>
        <w:t>import com.twitter.ml.featurestore.lib.entity.EntityWithId</w:t>
      </w:r>
    </w:p>
    <w:p>
      <w:pPr>
        <w:jc w:val="both"/>
      </w:pPr>
      <w:r>
        <w:t>import com.twitter.ml.featurestore.lib.feature.TimelinesAggregationFrameworkFeatureGroup</w:t>
      </w:r>
    </w:p>
    <w:p>
      <w:pPr>
        <w:jc w:val="both"/>
      </w:pPr>
      <w:r>
        <w:t>import com.twitter.ml.featurestore.lib.feature.{Feature =&gt; FSv1Feature}</w:t>
      </w:r>
    </w:p>
    <w:p>
      <w:pPr>
        <w:jc w:val="both"/>
      </w:pPr>
      <w:r>
        <w:t>import com.twitter.product_mixer.component_library.model.candidate.TweetAuthorIdFeature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com.twitter.product_mixer.core.feature.featurestorev1._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object FeatureStoreV1QueryUserIdTweetCandidateAuthorIdFeature {</w:t>
      </w:r>
    </w:p>
    <w:p>
      <w:pPr>
        <w:jc w:val="both"/>
      </w:pPr>
      <w:r>
        <w:t xml:space="preserve">  def apply[Query &lt;: PipelineQuery, Value](</w:t>
      </w:r>
    </w:p>
    <w:p>
      <w:pPr>
        <w:jc w:val="both"/>
      </w:pPr>
      <w:r>
        <w:t xml:space="preserve">    feature: FSv1Feature[EdgeEntityId[UserId, UserId], Value],</w:t>
      </w:r>
    </w:p>
    <w:p>
      <w:pPr>
        <w:jc w:val="both"/>
      </w:pPr>
      <w:r>
        <w:t xml:space="preserve">    legacyName: Option[String] = None,</w:t>
      </w:r>
    </w:p>
    <w:p>
      <w:pPr>
        <w:jc w:val="both"/>
      </w:pPr>
      <w:r>
        <w:t xml:space="preserve">    defaultValue: Option[Value] = None,</w:t>
      </w:r>
    </w:p>
    <w:p>
      <w:pPr>
        <w:jc w:val="both"/>
      </w:pPr>
      <w:r>
        <w:t xml:space="preserve">    enabledParam: Option[FSParam[Boolean]] = None</w:t>
      </w:r>
    </w:p>
    <w:p>
      <w:pPr>
        <w:jc w:val="both"/>
      </w:pPr>
      <w:r>
        <w:t xml:space="preserve">  ): FeatureStoreV1CandidateFeature[Query, TweetCandidate, _ &lt;: EntityId, Value] =</w:t>
      </w:r>
    </w:p>
    <w:p>
      <w:pPr>
        <w:jc w:val="both"/>
      </w:pPr>
      <w:r>
        <w:t xml:space="preserve">    FeatureStoreV1CandidateFeature(</w:t>
      </w:r>
    </w:p>
    <w:p>
      <w:pPr>
        <w:jc w:val="both"/>
      </w:pPr>
      <w:r>
        <w:t xml:space="preserve">      feature,</w:t>
      </w:r>
    </w:p>
    <w:p>
      <w:pPr>
        <w:jc w:val="both"/>
      </w:pPr>
      <w:r>
        <w:t xml:space="preserve">      QueryUserIdTweetCandidateAuthorIdEntity,</w:t>
      </w:r>
    </w:p>
    <w:p>
      <w:pPr>
        <w:jc w:val="both"/>
      </w:pPr>
      <w:r>
        <w:t xml:space="preserve">      legacyName,</w:t>
      </w:r>
    </w:p>
    <w:p>
      <w:pPr>
        <w:jc w:val="both"/>
      </w:pPr>
      <w:r>
        <w:t xml:space="preserve">      defaultValue,</w:t>
      </w:r>
    </w:p>
    <w:p>
      <w:pPr>
        <w:jc w:val="both"/>
      </w:pPr>
      <w:r>
        <w:t xml:space="preserve">      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FeatureStoreV1QueryUserIdTweetCandidateAuthorIdAggregateFeature {</w:t>
      </w:r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featureGroup: TimelinesAggregationFrameworkFeatureGroup[EdgeEntityId[UserId, UserId]],</w:t>
      </w:r>
    </w:p>
    <w:p>
      <w:pPr>
        <w:jc w:val="both"/>
      </w:pPr>
      <w:r>
        <w:t xml:space="preserve">    enabledParam: Option[FSParam[Boolean]] = None,</w:t>
      </w:r>
    </w:p>
    <w:p>
      <w:pPr>
        <w:jc w:val="both"/>
      </w:pPr>
      <w:r>
        <w:t xml:space="preserve">    keepLegacyNames: Boolean = false,</w:t>
      </w:r>
    </w:p>
    <w:p>
      <w:pPr>
        <w:jc w:val="both"/>
      </w:pPr>
      <w:r>
        <w:t xml:space="preserve">    featureNameTransform: Option[FeatureRenameTransform] = None</w:t>
      </w:r>
    </w:p>
    <w:p>
      <w:pPr>
        <w:jc w:val="both"/>
      </w:pPr>
      <w:r>
        <w:t xml:space="preserve">  ): FeatureStoreV1CandidateFeatureGroup[Query, TweetCandidate, _ &lt;: EntityId] =</w:t>
      </w:r>
    </w:p>
    <w:p>
      <w:pPr>
        <w:jc w:val="both"/>
      </w:pPr>
      <w:r>
        <w:t xml:space="preserve">    FeatureStoreV1CandidateFeatureGroup(</w:t>
      </w:r>
    </w:p>
    <w:p>
      <w:pPr>
        <w:jc w:val="both"/>
      </w:pPr>
      <w:r>
        <w:t xml:space="preserve">      featureGroup,</w:t>
      </w:r>
    </w:p>
    <w:p>
      <w:pPr>
        <w:jc w:val="both"/>
      </w:pPr>
      <w:r>
        <w:t xml:space="preserve">      QueryUserIdTweetCandidateAuthorIdEntity,</w:t>
      </w:r>
    </w:p>
    <w:p>
      <w:pPr>
        <w:jc w:val="both"/>
      </w:pPr>
      <w:r>
        <w:t xml:space="preserve">      enabledParam,</w:t>
      </w:r>
    </w:p>
    <w:p>
      <w:pPr>
        <w:jc w:val="both"/>
      </w:pPr>
      <w:r>
        <w:t xml:space="preserve">      keepLegacyNames,</w:t>
      </w:r>
    </w:p>
    <w:p>
      <w:pPr>
        <w:jc w:val="both"/>
      </w:pPr>
      <w:r>
        <w:t xml:space="preserve">      featureNameTransform</w:t>
      </w:r>
    </w:p>
    <w:p>
      <w:pPr>
        <w:jc w:val="both"/>
      </w:pPr>
      <w:r>
        <w:t xml:space="preserve">    )(implicitly[ClassTag[EdgeEntityId[UserId, UserId]]])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QueryUserIdTweetCandidateAuthorIdEntity</w:t>
      </w:r>
    </w:p>
    <w:p>
      <w:pPr>
        <w:jc w:val="both"/>
      </w:pPr>
      <w:r>
        <w:t xml:space="preserve">    extends FeatureStoreV1CandidateEntity[</w:t>
      </w:r>
    </w:p>
    <w:p>
      <w:pPr>
        <w:jc w:val="both"/>
      </w:pPr>
      <w:r>
        <w:t xml:space="preserve">      PipelineQuery,</w:t>
      </w:r>
    </w:p>
    <w:p>
      <w:pPr>
        <w:jc w:val="both"/>
      </w:pPr>
      <w:r>
        <w:t xml:space="preserve">      TweetCandidate,</w:t>
      </w:r>
    </w:p>
    <w:p>
      <w:pPr>
        <w:jc w:val="both"/>
      </w:pPr>
      <w:r>
        <w:t xml:space="preserve">      EdgeEntityId[UserId, UserId]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val entity: Entity[EdgeEntityId[UserId, UserId]] = entities.core.UserAuthor</w:t>
      </w:r>
    </w:p>
    <w:p>
      <w:pPr>
        <w:jc w:val="both"/>
      </w:pPr>
      <w:r/>
    </w:p>
    <w:p>
      <w:pPr>
        <w:jc w:val="both"/>
      </w:pPr>
      <w:r>
        <w:t xml:space="preserve">  override def entityWithId(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tweet: 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EntityWithId[EdgeEntityId[UserId, UserId]] =</w:t>
      </w:r>
    </w:p>
    <w:p>
      <w:pPr>
        <w:jc w:val="both"/>
      </w:pPr>
      <w:r>
        <w:t xml:space="preserve">    entity.withId(</w:t>
      </w:r>
    </w:p>
    <w:p>
      <w:pPr>
        <w:jc w:val="both"/>
      </w:pPr>
      <w:r>
        <w:t xml:space="preserve">      EdgeEntityId(</w:t>
      </w:r>
    </w:p>
    <w:p>
      <w:pPr>
        <w:jc w:val="both"/>
      </w:pPr>
      <w:r>
        <w:t xml:space="preserve">        UserId(query.getUserIdLoggedOutSupport),</w:t>
      </w:r>
    </w:p>
    <w:p>
      <w:pPr>
        <w:jc w:val="both"/>
      </w:pPr>
      <w:r>
        <w:t xml:space="preserve">        UserId(existingFeatures.get(TweetAuthorIdFeature))))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