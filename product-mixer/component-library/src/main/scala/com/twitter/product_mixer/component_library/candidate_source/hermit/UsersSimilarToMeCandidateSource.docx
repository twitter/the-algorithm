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com.twitter.product_mixer.component_library.candidate_source.hermit</w:t>
      </w:r>
    </w:p>
    <w:p>
      <w:pPr>
        <w:jc w:val="both"/>
      </w:pPr>
      <w:r/>
    </w:p>
    <w:p>
      <w:pPr>
        <w:jc w:val="both"/>
      </w:pPr>
      <w:r>
        <w:t>import com.twitter.hermit.thriftscala.RecommendationRequest</w:t>
      </w:r>
    </w:p>
    <w:p>
      <w:pPr>
        <w:jc w:val="both"/>
      </w:pPr>
      <w:r>
        <w:t>import com.twitter.hermit.thriftscala.RecommendationResponse</w:t>
      </w:r>
    </w:p>
    <w:p>
      <w:pPr>
        <w:jc w:val="both"/>
      </w:pPr>
      <w:r>
        <w:t>import com.twitter.hermit.thriftscala.RelatedUser</w:t>
      </w:r>
    </w:p>
    <w:p>
      <w:pPr>
        <w:jc w:val="both"/>
      </w:pPr>
      <w:r>
        <w:t>import com.twitter.product_mixer.core.functional_component.candidate_source.strato.StratoKeyViewFetcherSource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com.twitter.strato.generated.client.onboarding.HermitRecommendUsersClientColumn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UsersSimilarToMeCandidateSource @Inject() (</w:t>
      </w:r>
    </w:p>
    <w:p>
      <w:pPr>
        <w:jc w:val="both"/>
      </w:pPr>
      <w:r>
        <w:t xml:space="preserve">  column: HermitRecommendUsersClientColumn)</w:t>
      </w:r>
    </w:p>
    <w:p>
      <w:pPr>
        <w:jc w:val="both"/>
      </w:pPr>
      <w:r>
        <w:t xml:space="preserve">    extends StratoKeyViewFetcherSource[</w:t>
      </w:r>
    </w:p>
    <w:p>
      <w:pPr>
        <w:jc w:val="both"/>
      </w:pPr>
      <w:r>
        <w:t xml:space="preserve">      Long,</w:t>
      </w:r>
    </w:p>
    <w:p>
      <w:pPr>
        <w:jc w:val="both"/>
      </w:pPr>
      <w:r>
        <w:t xml:space="preserve">      RecommendationRequest,</w:t>
      </w:r>
    </w:p>
    <w:p>
      <w:pPr>
        <w:jc w:val="both"/>
      </w:pPr>
      <w:r>
        <w:t xml:space="preserve">      RecommendationResponse,</w:t>
      </w:r>
    </w:p>
    <w:p>
      <w:pPr>
        <w:jc w:val="both"/>
      </w:pPr>
      <w:r>
        <w:t xml:space="preserve">      RelatedUser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CandidateSourceIdentifier("UsersSimilarToMe")</w:t>
      </w:r>
    </w:p>
    <w:p>
      <w:pPr>
        <w:jc w:val="both"/>
      </w:pPr>
      <w:r/>
    </w:p>
    <w:p>
      <w:pPr>
        <w:jc w:val="both"/>
      </w:pPr>
      <w:r>
        <w:t xml:space="preserve">  override val fetcher: Fetcher[Long, RecommendationRequest, RecommendationResponse] =</w:t>
      </w:r>
    </w:p>
    <w:p>
      <w:pPr>
        <w:jc w:val="both"/>
      </w:pPr>
      <w:r>
        <w:t xml:space="preserve">    column.fetcher</w:t>
      </w:r>
    </w:p>
    <w:p>
      <w:pPr>
        <w:jc w:val="both"/>
      </w:pPr>
      <w:r/>
    </w:p>
    <w:p>
      <w:pPr>
        <w:jc w:val="both"/>
      </w:pPr>
      <w:r>
        <w:t xml:space="preserve">  override def stratoResultTransformer(</w:t>
      </w:r>
    </w:p>
    <w:p>
      <w:pPr>
        <w:jc w:val="both"/>
      </w:pPr>
      <w:r>
        <w:t xml:space="preserve">    stratoKey: Long,</w:t>
      </w:r>
    </w:p>
    <w:p>
      <w:pPr>
        <w:jc w:val="both"/>
      </w:pPr>
      <w:r>
        <w:t xml:space="preserve">    result: RecommendationResponse</w:t>
      </w:r>
    </w:p>
    <w:p>
      <w:pPr>
        <w:jc w:val="both"/>
      </w:pPr>
      <w:r>
        <w:t xml:space="preserve">  ): Seq[RelatedUser] = result.suggestions.getOrElse(Seq.empty).filter(_.id.isDefined)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