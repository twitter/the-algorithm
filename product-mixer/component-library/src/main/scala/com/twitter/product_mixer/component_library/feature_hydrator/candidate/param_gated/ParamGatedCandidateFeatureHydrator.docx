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com.twitter.product_mixer.component_library.feature_hydrator.candidate.param_gated</w:t>
      </w:r>
    </w:p>
    <w:p>
      <w:pPr>
        <w:jc w:val="both"/>
      </w:pPr>
      <w:r/>
    </w:p>
    <w:p>
      <w:pPr>
        <w:jc w:val="both"/>
      </w:pPr>
      <w:r>
        <w:t>import com.twitter.product_mixer.component_library.feature_hydrator.candidate.param_gated.ParamGatedCandidateFeatureHydrator.IdentifierPrefix</w:t>
      </w:r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com.twitter.product_mixer.core.functional_component.common.alert.Alert</w:t>
      </w:r>
    </w:p>
    <w:p>
      <w:pPr>
        <w:jc w:val="both"/>
      </w:pPr>
      <w:r>
        <w:t>import com.twitter.product_mixer.core.functional_component.feature_hydrator.CandidateFeatureHydrator</w:t>
      </w:r>
    </w:p>
    <w:p>
      <w:pPr>
        <w:jc w:val="both"/>
      </w:pPr>
      <w:r>
        <w:t>import com.twitter.product_mixer.core.model.common.Conditionally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com.twitter.product_mixer.core.model.common.identifier.FeatureHydratorIdentifier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com.twitter.timelines.configapi.Param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[[CandidateFeatureHydrator]] with [[Conditionally]] based on a [[Param]]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enabledParam the param to turn this [[CandidateFeatureHydrator]] on and off</w:t>
      </w:r>
    </w:p>
    <w:p>
      <w:pPr>
        <w:jc w:val="both"/>
      </w:pPr>
      <w:r>
        <w:t xml:space="preserve"> * @param candidateFeatureHydrator the underlying [[CandidateFeatureHydrator]] to run when `enabledParam` is true</w:t>
      </w:r>
    </w:p>
    <w:p>
      <w:pPr>
        <w:jc w:val="both"/>
      </w:pPr>
      <w:r>
        <w:t xml:space="preserve"> * @tparam Query The domain model for the query or request</w:t>
      </w:r>
    </w:p>
    <w:p>
      <w:pPr>
        <w:jc w:val="both"/>
      </w:pPr>
      <w:r>
        <w:t xml:space="preserve"> * @tparam Result The type of the candidates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ParamGatedCandidateFeatureHydrator[</w:t>
      </w:r>
    </w:p>
    <w:p>
      <w:pPr>
        <w:jc w:val="both"/>
      </w:pPr>
      <w:r>
        <w:t xml:space="preserve">  -Query &lt;: PipelineQuery,</w:t>
      </w:r>
    </w:p>
    <w:p>
      <w:pPr>
        <w:jc w:val="both"/>
      </w:pPr>
      <w:r>
        <w:t xml:space="preserve">  -Result &lt;: UniversalNoun[Any]</w:t>
      </w:r>
    </w:p>
    <w:p>
      <w:pPr>
        <w:jc w:val="both"/>
      </w:pPr>
      <w:r>
        <w:t>](</w:t>
      </w:r>
    </w:p>
    <w:p>
      <w:pPr>
        <w:jc w:val="both"/>
      </w:pPr>
      <w:r>
        <w:t xml:space="preserve">  enabledParam: Param[Boolean],</w:t>
      </w:r>
    </w:p>
    <w:p>
      <w:pPr>
        <w:jc w:val="both"/>
      </w:pPr>
      <w:r>
        <w:t xml:space="preserve">  candidateFeatureHydrator: CandidateFeatureHydrator[Query, Result])</w:t>
      </w:r>
    </w:p>
    <w:p>
      <w:pPr>
        <w:jc w:val="both"/>
      </w:pPr>
      <w:r>
        <w:t xml:space="preserve">    extends CandidateFeatureHydrator[Query, Result]</w:t>
      </w:r>
    </w:p>
    <w:p>
      <w:pPr>
        <w:jc w:val="both"/>
      </w:pPr>
      <w:r>
        <w:t xml:space="preserve">    with Conditionally[Query] {</w:t>
      </w:r>
    </w:p>
    <w:p>
      <w:pPr>
        <w:jc w:val="both"/>
      </w:pPr>
      <w:r/>
    </w:p>
    <w:p>
      <w:pPr>
        <w:jc w:val="both"/>
      </w:pPr>
      <w:r>
        <w:t xml:space="preserve">  override val identifier: FeatureHydratorIdentifier = FeatureHydratorIdentifier(</w:t>
      </w:r>
    </w:p>
    <w:p>
      <w:pPr>
        <w:jc w:val="both"/>
      </w:pPr>
      <w:r>
        <w:t xml:space="preserve">    IdentifierPrefix + candidateFeatureHydrator.identifier.name)</w:t>
      </w:r>
    </w:p>
    <w:p>
      <w:pPr>
        <w:jc w:val="both"/>
      </w:pPr>
      <w:r/>
    </w:p>
    <w:p>
      <w:pPr>
        <w:jc w:val="both"/>
      </w:pPr>
      <w:r>
        <w:t xml:space="preserve">  override val alerts: Seq[Alert] = candidateFeatureHydrator.alerts</w:t>
      </w:r>
    </w:p>
    <w:p>
      <w:pPr>
        <w:jc w:val="both"/>
      </w:pPr>
      <w:r/>
    </w:p>
    <w:p>
      <w:pPr>
        <w:jc w:val="both"/>
      </w:pPr>
      <w:r>
        <w:t xml:space="preserve">  override val features: Set[Feature[_, _]] = candidateFeatureHydrator.features</w:t>
      </w:r>
    </w:p>
    <w:p>
      <w:pPr>
        <w:jc w:val="both"/>
      </w:pPr>
      <w:r/>
    </w:p>
    <w:p>
      <w:pPr>
        <w:jc w:val="both"/>
      </w:pPr>
      <w:r>
        <w:t xml:space="preserve">  override def onlyIf(query: Query): Boolean =</w:t>
      </w:r>
    </w:p>
    <w:p>
      <w:pPr>
        <w:jc w:val="both"/>
      </w:pPr>
      <w:r>
        <w:t xml:space="preserve">    Conditionally.and(query, candidateFeatureHydrator, query.params(enabledParam))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candidate: Result,</w:t>
      </w:r>
    </w:p>
    <w:p>
      <w:pPr>
        <w:jc w:val="both"/>
      </w:pPr>
      <w:r>
        <w:t xml:space="preserve">    existingFeatures: FeatureMap</w:t>
      </w:r>
    </w:p>
    <w:p>
      <w:pPr>
        <w:jc w:val="both"/>
      </w:pPr>
      <w:r>
        <w:t xml:space="preserve">  ): Stitch[FeatureMap] = candidateFeatureHydrator.apply(query, candidate, existingFeatures)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ParamGatedCandidateFeatureHydrator {</w:t>
      </w:r>
    </w:p>
    <w:p>
      <w:pPr>
        <w:jc w:val="both"/>
      </w:pPr>
      <w:r>
        <w:t xml:space="preserve">  val IdentifierPrefix = "ParamGated"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