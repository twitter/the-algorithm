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com.twitter.product_mixer.component_library.selector.InsertRandomPositionResults.randomIndices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com.twitter.product_mixer.core.functional_component.common.CandidateScope.PartitionedCandidates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import scala.collection.mutable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object InsertRandomPositionResults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Iterator containing random index between `startIndex` and `endIndex` + `n`</w:t>
      </w:r>
    </w:p>
    <w:p>
      <w:pPr>
        <w:jc w:val="both"/>
      </w:pPr>
      <w:r>
        <w:t xml:space="preserve">   * where `n` is the number of times `next` has been called on the iterator</w:t>
      </w:r>
    </w:p>
    <w:p>
      <w:pPr>
        <w:jc w:val="both"/>
      </w:pPr>
      <w:r>
        <w:t xml:space="preserve">   * without duplication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private[selector] def randomIndices(</w:t>
      </w:r>
    </w:p>
    <w:p>
      <w:pPr>
        <w:jc w:val="both"/>
      </w:pPr>
      <w:r>
        <w:t xml:space="preserve">    resultLength: Int,</w:t>
      </w:r>
    </w:p>
    <w:p>
      <w:pPr>
        <w:jc w:val="both"/>
      </w:pPr>
      <w:r>
        <w:t xml:space="preserve">    startIndex: Int,</w:t>
      </w:r>
    </w:p>
    <w:p>
      <w:pPr>
        <w:jc w:val="both"/>
      </w:pPr>
      <w:r>
        <w:t xml:space="preserve">    endIndex: Int,</w:t>
      </w:r>
    </w:p>
    <w:p>
      <w:pPr>
        <w:jc w:val="both"/>
      </w:pPr>
      <w:r>
        <w:t xml:space="preserve">    random: Random</w:t>
      </w:r>
    </w:p>
    <w:p>
      <w:pPr>
        <w:jc w:val="both"/>
      </w:pPr>
      <w:r>
        <w:t xml:space="preserve">  ): Iterator[Int] = {</w:t>
      </w:r>
    </w:p>
    <w:p>
      <w:pPr>
        <w:jc w:val="both"/>
      </w:pPr>
      <w:r/>
    </w:p>
    <w:p>
      <w:pPr>
        <w:jc w:val="both"/>
      </w:pPr>
      <w:r>
        <w:t xml:space="preserve">    /** exclusive because [[Random.nextInt]]'s bound is exclusive */</w:t>
      </w:r>
    </w:p>
    <w:p>
      <w:pPr>
        <w:jc w:val="both"/>
      </w:pPr>
      <w:r>
        <w:t xml:space="preserve">    val indexUpperBound = Math.min(endIndex, resultLength)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keep track of the available indices, `O(n)` space where `n` is `min(endIndex, resultLength) - max(startIndex, 0)`</w:t>
      </w:r>
    </w:p>
    <w:p>
      <w:pPr>
        <w:jc w:val="both"/>
      </w:pPr>
      <w:r>
        <w:t xml:space="preserve">     * this ensures fairness which duplicate indices could otherwise skew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values = mutable.ArrayBuffer(Math.max(0, startIndex) to indexUpperBound: _*)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Iterator that starts at 1 above the last valid index, [[indexUpperBound]] + 1, and increments monotonically</w:t>
      </w:r>
    </w:p>
    <w:p>
      <w:pPr>
        <w:jc w:val="both"/>
      </w:pPr>
      <w:r>
        <w:t xml:space="preserve">     * representing the new highest index possible in the results for the next call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Iterator</w:t>
      </w:r>
    </w:p>
    <w:p>
      <w:pPr>
        <w:jc w:val="both"/>
      </w:pPr>
      <w:r>
        <w:t xml:space="preserve">      .from(indexUpperBound + 1)</w:t>
      </w:r>
    </w:p>
    <w:p>
      <w:pPr>
        <w:jc w:val="both"/>
      </w:pPr>
      <w:r>
        <w:t xml:space="preserve">      .map { indexUpperBound =&gt;</w:t>
      </w:r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pick a random index-to-insert-candidate-into-results from [[values]] replacing the value at</w:t>
      </w:r>
    </w:p>
    <w:p>
      <w:pPr>
        <w:jc w:val="both"/>
      </w:pPr>
      <w:r>
        <w:t xml:space="preserve">         * the chosen index with the new highest index from [[indexUpperBound]], this results in</w:t>
      </w:r>
    </w:p>
    <w:p>
      <w:pPr>
        <w:jc w:val="both"/>
      </w:pPr>
      <w:r>
        <w:t xml:space="preserve">         * constant time for picking the random index and adding the new highest valid index instead</w:t>
      </w:r>
    </w:p>
    <w:p>
      <w:pPr>
        <w:jc w:val="both"/>
      </w:pPr>
      <w:r>
        <w:t xml:space="preserve">         * of removing the item from the middle and appending the new, which would be `O(n)` to shift</w:t>
      </w:r>
    </w:p>
    <w:p>
      <w:pPr>
        <w:jc w:val="both"/>
      </w:pPr>
      <w:r>
        <w:t xml:space="preserve">         * all indices after the removal point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val i = random.nextInt(values.length)</w:t>
      </w:r>
    </w:p>
    <w:p>
      <w:pPr>
        <w:jc w:val="both"/>
      </w:pPr>
      <w:r>
        <w:t xml:space="preserve">        val randomIndexToUse = values(i)</w:t>
      </w:r>
    </w:p>
    <w:p>
      <w:pPr>
        <w:jc w:val="both"/>
      </w:pPr>
      <w:r>
        <w:t xml:space="preserve">        // override the value at i with the new `upperBoundExclusive` to account for the new index value in the next iteration</w:t>
      </w:r>
    </w:p>
    <w:p>
      <w:pPr>
        <w:jc w:val="both"/>
      </w:pPr>
      <w:r>
        <w:t xml:space="preserve">        values(i) = indexUpperBound</w:t>
      </w:r>
    </w:p>
    <w:p>
      <w:pPr>
        <w:jc w:val="both"/>
      </w:pPr>
      <w:r/>
    </w:p>
    <w:p>
      <w:pPr>
        <w:jc w:val="both"/>
      </w:pPr>
      <w:r>
        <w:t xml:space="preserve">        randomIndexToUse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InsertedCandidateOrder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Candidates from the `remainingCandidates` side will be inserted in a random order into the `result`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inserting `[ x, y, z ]` into the `result` then the relative positions of `x`, `y` and `z`</w:t>
      </w:r>
    </w:p>
    <w:p>
      <w:pPr>
        <w:jc w:val="both"/>
      </w:pPr>
      <w:r>
        <w:t xml:space="preserve"> *          to each other is random, e.g. `y` could come before `x` in the result.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UnstableOrderingOfInsertedCandidates extends InsertedCandidateOrder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Candidates from the `remainingCandidates` side will be inserted in their original order into the `result`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inserting `[ x, y, z ]` into the `result` then the relative positions of `x`, `y` and `z`</w:t>
      </w:r>
    </w:p>
    <w:p>
      <w:pPr>
        <w:jc w:val="both"/>
      </w:pPr>
      <w:r>
        <w:t xml:space="preserve"> *          to each other will remain the same, e.g. `x` is always before `y` is always before `z` in the final result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StableOrderingOfInsertedCandidates extends InsertedCandidateOrder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Insert `remainingCandidates` into a random position between the specified indices (inclusive)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let `result` = `[ a, b, c, d ]` and we want to insert randomly `[ x, y, z ]`</w:t>
      </w:r>
    </w:p>
    <w:p>
      <w:pPr>
        <w:jc w:val="both"/>
      </w:pPr>
      <w:r>
        <w:t xml:space="preserve"> *          with `startIndex` =  1, `endIndex` = 2, and [[UnstableOrderingOfInsertedCandidates]].</w:t>
      </w:r>
    </w:p>
    <w:p>
      <w:pPr>
        <w:jc w:val="both"/>
      </w:pPr>
      <w:r>
        <w:t xml:space="preserve"> *          We can expect a result that looks like `[ a, ... , d ]` where `...` is</w:t>
      </w:r>
    </w:p>
    <w:p>
      <w:pPr>
        <w:jc w:val="both"/>
      </w:pPr>
      <w:r>
        <w:t xml:space="preserve"> *          a random insertion of `x`, `y`, and `z` into  `[ b, c ]`. So this could look like</w:t>
      </w:r>
    </w:p>
    <w:p>
      <w:pPr>
        <w:jc w:val="both"/>
      </w:pPr>
      <w:r>
        <w:t xml:space="preserve"> *          `[ a, y, b, x, c, z, d ]`, note that the inserted elements are randomly distributed</w:t>
      </w:r>
    </w:p>
    <w:p>
      <w:pPr>
        <w:jc w:val="both"/>
      </w:pPr>
      <w:r>
        <w:t xml:space="preserve"> *          among the elements that were originally between the specified indices.</w:t>
      </w:r>
    </w:p>
    <w:p>
      <w:pPr>
        <w:jc w:val="both"/>
      </w:pPr>
      <w:r>
        <w:t xml:space="preserve"> *          This functions like taking a slice of the original `result` between the indices,</w:t>
      </w:r>
    </w:p>
    <w:p>
      <w:pPr>
        <w:jc w:val="both"/>
      </w:pPr>
      <w:r>
        <w:t xml:space="preserve"> *          e.g. `[ b, c ]`, then randomly inserting into the slice, e.g. `[ y, b, x, c, z ]`,</w:t>
      </w:r>
    </w:p>
    <w:p>
      <w:pPr>
        <w:jc w:val="both"/>
      </w:pPr>
      <w:r>
        <w:t xml:space="preserve"> *          before reassembling the `result`, e.g. `[ a ] ++ [ y, b, x, c, z ] ++ [ d ]`.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let `result` = `[ a, b, c, d ]` and we want to insert randomly `[ x, y, z ]`</w:t>
      </w:r>
    </w:p>
    <w:p>
      <w:pPr>
        <w:jc w:val="both"/>
      </w:pPr>
      <w:r>
        <w:t xml:space="preserve"> *          with `startIndex` =  1, `endIndex` = 2, and [[StableOrderingOfInsertedCandidates]].</w:t>
      </w:r>
    </w:p>
    <w:p>
      <w:pPr>
        <w:jc w:val="both"/>
      </w:pPr>
      <w:r>
        <w:t xml:space="preserve"> *          We can expect a result that looks something like `[ a, x, b, y, c, z, d ]`,</w:t>
      </w:r>
    </w:p>
    <w:p>
      <w:pPr>
        <w:jc w:val="both"/>
      </w:pPr>
      <w:r>
        <w:t xml:space="preserve"> *          where `x` is before `y` which is before `z`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startIndex an inclusive index which starts the range where the candidates will be inserted</w:t>
      </w:r>
    </w:p>
    <w:p>
      <w:pPr>
        <w:jc w:val="both"/>
      </w:pPr>
      <w:r>
        <w:t xml:space="preserve"> * @param endIndex an inclusive index which ends the range where the candidates will be inserted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InsertRandomPositionResults[-Query &lt;: PipelineQuery](</w:t>
      </w:r>
    </w:p>
    <w:p>
      <w:pPr>
        <w:jc w:val="both"/>
      </w:pPr>
      <w:r>
        <w:t xml:space="preserve">  pipelineScope: CandidateScope,</w:t>
      </w:r>
    </w:p>
    <w:p>
      <w:pPr>
        <w:jc w:val="both"/>
      </w:pPr>
      <w:r>
        <w:t xml:space="preserve">  remainingCandidateOrder: InsertedCandidateOrder,</w:t>
      </w:r>
    </w:p>
    <w:p>
      <w:pPr>
        <w:jc w:val="both"/>
      </w:pPr>
      <w:r>
        <w:t xml:space="preserve">  startIndex: Param[Int] = StaticParam(0),</w:t>
      </w:r>
    </w:p>
    <w:p>
      <w:pPr>
        <w:jc w:val="both"/>
      </w:pPr>
      <w:r>
        <w:t xml:space="preserve">  endIndex: Param[Int] = StaticParam(Int.MaxValue),</w:t>
      </w:r>
    </w:p>
    <w:p>
      <w:pPr>
        <w:jc w:val="both"/>
      </w:pPr>
      <w:r>
        <w:t xml:space="preserve">  random: Random = new Random(0))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/>
    </w:p>
    <w:p>
      <w:pPr>
        <w:jc w:val="both"/>
      </w:pPr>
      <w:r>
        <w:t xml:space="preserve">    val PartitionedCandidates(candidatesInScope, candidatesOutOfScope) =</w:t>
      </w:r>
    </w:p>
    <w:p>
      <w:pPr>
        <w:jc w:val="both"/>
      </w:pPr>
      <w:r>
        <w:t xml:space="preserve">      pipelineScope.partition(remainingCandidates)</w:t>
      </w:r>
    </w:p>
    <w:p>
      <w:pPr>
        <w:jc w:val="both"/>
      </w:pPr>
      <w:r/>
    </w:p>
    <w:p>
      <w:pPr>
        <w:jc w:val="both"/>
      </w:pPr>
      <w:r>
        <w:t xml:space="preserve">    val randomIndexIterator = {</w:t>
      </w:r>
    </w:p>
    <w:p>
      <w:pPr>
        <w:jc w:val="both"/>
      </w:pPr>
      <w:r>
        <w:t xml:space="preserve">      val randomIndexIterator =</w:t>
      </w:r>
    </w:p>
    <w:p>
      <w:pPr>
        <w:jc w:val="both"/>
      </w:pPr>
      <w:r>
        <w:t xml:space="preserve">        randomIndices(result.length, query.params(startIndex), query.params(endIndex), random)</w:t>
      </w:r>
    </w:p>
    <w:p>
      <w:pPr>
        <w:jc w:val="both"/>
      </w:pPr>
      <w:r/>
    </w:p>
    <w:p>
      <w:pPr>
        <w:jc w:val="both"/>
      </w:pPr>
      <w:r>
        <w:t xml:space="preserve">      remainingCandidateOrder match {</w:t>
      </w:r>
    </w:p>
    <w:p>
      <w:pPr>
        <w:jc w:val="both"/>
      </w:pPr>
      <w:r>
        <w:t xml:space="preserve">        case StableOrderingOfInsertedCandidates =&gt;</w:t>
      </w:r>
    </w:p>
    <w:p>
      <w:pPr>
        <w:jc w:val="both"/>
      </w:pPr>
      <w:r>
        <w:t xml:space="preserve">          randomIndexIterator.take(candidatesInScope.length).toSeq.sorted.iterator</w:t>
      </w:r>
    </w:p>
    <w:p>
      <w:pPr>
        <w:jc w:val="both"/>
      </w:pPr>
      <w:r>
        <w:t xml:space="preserve">        case UnstableOrderingOfInsertedCandidates =&gt;</w:t>
      </w:r>
    </w:p>
    <w:p>
      <w:pPr>
        <w:jc w:val="both"/>
      </w:pPr>
      <w:r>
        <w:t xml:space="preserve">          randomIndexIterator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mergedResult = DynamicPositionSelector.mergeByIndexIntoResult(</w:t>
      </w:r>
    </w:p>
    <w:p>
      <w:pPr>
        <w:jc w:val="both"/>
      </w:pPr>
      <w:r>
        <w:t xml:space="preserve">      candidatesToInsertByIndex = randomIndexIterator.zip(candidatesInScope.iterator).toSeq,</w:t>
      </w:r>
    </w:p>
    <w:p>
      <w:pPr>
        <w:jc w:val="both"/>
      </w:pPr>
      <w:r>
        <w:t xml:space="preserve">      result = result,</w:t>
      </w:r>
    </w:p>
    <w:p>
      <w:pPr>
        <w:jc w:val="both"/>
      </w:pPr>
      <w:r>
        <w:t xml:space="preserve">      DynamicPositionSelector.AbsoluteIndices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SelectorResult(remainingCandidates = candidatesOutOfScope, result = mergedResult)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