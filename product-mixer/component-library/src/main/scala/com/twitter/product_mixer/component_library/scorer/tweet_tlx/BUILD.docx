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"src/thrift/com/twitter/ml/featurestore/timelines:ml-features-timelines-scala",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"src/thrift/com/twitter/ml/featurestore/timelines:ml-features-timelines-scala",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