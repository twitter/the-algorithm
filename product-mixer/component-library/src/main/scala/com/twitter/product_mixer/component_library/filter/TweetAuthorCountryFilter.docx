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com.twitter.product_mixer.component_library.filter</w:t>
      </w:r>
    </w:p>
    <w:p>
      <w:pPr>
        <w:jc w:val="both"/>
      </w:pPr>
      <w:r/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[[filter]] that filters candidates based on a country code feature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countryCodeFeature the feature to filter candidates on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TweetAuthorCountryFilter[Candidate &lt;: BaseTweetCandidate](</w:t>
      </w:r>
    </w:p>
    <w:p>
      <w:pPr>
        <w:jc w:val="both"/>
      </w:pPr>
      <w:r>
        <w:t xml:space="preserve">  countryCodeFeature: Feature[Candidate, Option[String]])</w:t>
      </w:r>
    </w:p>
    <w:p>
      <w:pPr>
        <w:jc w:val="both"/>
      </w:pPr>
      <w:r>
        <w:t xml:space="preserve">    extends Filter[PipelineQuery, 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FilterIdentifier("TweetAuthorCountry")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 = {</w:t>
      </w:r>
    </w:p>
    <w:p>
      <w:pPr>
        <w:jc w:val="both"/>
      </w:pPr>
      <w:r/>
    </w:p>
    <w:p>
      <w:pPr>
        <w:jc w:val="both"/>
      </w:pPr>
      <w:r>
        <w:t xml:space="preserve">    val userCountry = query.getCountryCode</w:t>
      </w:r>
    </w:p>
    <w:p>
      <w:pPr>
        <w:jc w:val="both"/>
      </w:pPr>
      <w:r/>
    </w:p>
    <w:p>
      <w:pPr>
        <w:jc w:val="both"/>
      </w:pPr>
      <w:r>
        <w:t xml:space="preserve">    val (keptCandidates, removedCandidates) = candidates.partition { filteredCandidate =&gt;</w:t>
      </w:r>
    </w:p>
    <w:p>
      <w:pPr>
        <w:jc w:val="both"/>
      </w:pPr>
      <w:r>
        <w:t xml:space="preserve">      val authorCountry = filteredCandidate.features.get(countryCodeFeature)</w:t>
      </w:r>
    </w:p>
    <w:p>
      <w:pPr>
        <w:jc w:val="both"/>
      </w:pPr>
      <w:r/>
    </w:p>
    <w:p>
      <w:pPr>
        <w:jc w:val="both"/>
      </w:pPr>
      <w:r>
        <w:t xml:space="preserve">      (authorCountry, userCountry) match {</w:t>
      </w:r>
    </w:p>
    <w:p>
      <w:pPr>
        <w:jc w:val="both"/>
      </w:pPr>
      <w:r>
        <w:t xml:space="preserve">        case (Some(authorCountryCode), Some(userCountryCode)) =&gt;</w:t>
      </w:r>
    </w:p>
    <w:p>
      <w:pPr>
        <w:jc w:val="both"/>
      </w:pPr>
      <w:r>
        <w:t xml:space="preserve">          authorCountryCode.equalsIgnoreCase(userCountryCode)</w:t>
      </w:r>
    </w:p>
    <w:p>
      <w:pPr>
        <w:jc w:val="both"/>
      </w:pPr>
      <w:r>
        <w:t xml:space="preserve">        case _ =&gt;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Stitch.value(</w:t>
      </w:r>
    </w:p>
    <w:p>
      <w:pPr>
        <w:jc w:val="both"/>
      </w:pPr>
      <w:r>
        <w:t xml:space="preserve">      FilterResult(</w:t>
      </w:r>
    </w:p>
    <w:p>
      <w:pPr>
        <w:jc w:val="both"/>
      </w:pPr>
      <w:r>
        <w:t xml:space="preserve">        kept = keptCandidates.map(_.candidate),</w:t>
      </w:r>
    </w:p>
    <w:p>
      <w:pPr>
        <w:jc w:val="both"/>
      </w:pPr>
      <w:r>
        <w:t xml:space="preserve">        removed = removedCandidates.map(_.candidate)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