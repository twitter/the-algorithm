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"cortex-deepbird/thrift/src/main/thrift:thrift-java",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"finatra-internal/mtls/src/main/scala",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"product-mixer/component-library/src/main/scala/com/twitter/product_mixer/component_library/scorer/common",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"product-mixer/core/src/main/scala/com/twitter/product_mixer/core/feature/featuremap/datarecord",</w:t>
      </w:r>
    </w:p>
    <w:p>
      <w:pPr>
        <w:jc w:val="both"/>
      </w:pPr>
      <w:r>
        <w:t xml:space="preserve">        "product-mixer/core/src/main/scala/com/twitter/product_mixer/core/feature/featuremap/featurestorev1",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"scrooge/scrooge-serializer",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"src/java/com/twitter/ml/common/base",</w:t>
      </w:r>
    </w:p>
    <w:p>
      <w:pPr>
        <w:jc w:val="both"/>
      </w:pPr>
      <w:r>
        <w:t xml:space="preserve">        "src/java/com/twitter/ml/prediction/core",</w:t>
      </w:r>
    </w:p>
    <w:p>
      <w:pPr>
        <w:jc w:val="both"/>
      </w:pPr>
      <w:r>
        <w:t xml:space="preserve">        "src/thrift/com/twitter/ml/prediction_service:prediction_service-java",</w:t>
      </w:r>
    </w:p>
    <w:p>
      <w:pPr>
        <w:jc w:val="both"/>
      </w:pPr>
      <w:r>
        <w:t xml:space="preserve">        "src/thrift/com/twitter/ml/prediction_service:prediction_service-scala",</w:t>
      </w:r>
    </w:p>
    <w:p>
      <w:pPr>
        <w:jc w:val="both"/>
      </w:pPr>
      <w:r>
        <w:t xml:space="preserve">        "twml/runtime/src/main/scala/com/twitter/deepbird/runtime/prediction_engine",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"cortex-deepbird/thrift/src/main/thrift:thrift-java",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"product-mixer/component-library/src/main/scala/com/twitter/product_mixer/component_library/scorer/common",</w:t>
      </w:r>
    </w:p>
    <w:p>
      <w:pPr>
        <w:jc w:val="both"/>
      </w:pPr>
      <w:r>
        <w:t xml:space="preserve">        "product-mixer/core/src/main/scala/com/twitter/product_mixer/core/feature/featuremap/datarecord",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"src/java/com/twitter/ml/prediction/core",</w:t>
      </w:r>
    </w:p>
    <w:p>
      <w:pPr>
        <w:jc w:val="both"/>
      </w:pPr>
      <w:r>
        <w:t xml:space="preserve">        "src/thrift/com/twitter/ml/prediction_service:prediction_service-java",</w:t>
      </w:r>
    </w:p>
    <w:p>
      <w:pPr>
        <w:jc w:val="both"/>
      </w:pPr>
      <w:r>
        <w:t xml:space="preserve">        "twml/runtime/src/main/scala/com/twitter/deepbird/runtime/prediction_engine",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