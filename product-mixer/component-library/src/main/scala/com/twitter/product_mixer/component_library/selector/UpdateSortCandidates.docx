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com.twitter.product_mixer.component_library.selector.sorter.SorterFromOrdering</w:t>
      </w:r>
    </w:p>
    <w:p>
      <w:pPr>
        <w:jc w:val="both"/>
      </w:pPr>
      <w:r>
        <w:t>import com.twitter.product_mixer.component_library.selector.sorter.SorterProvider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com.twitter.product_mixer.core.functional_component.common.CandidateScope.PartitionedCandidates</w:t>
      </w:r>
    </w:p>
    <w:p>
      <w:pPr>
        <w:jc w:val="both"/>
      </w:pPr>
      <w:r>
        <w:t>import com.twitter.product_mixer.core.functional_component.common.SpecificPipeline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com.twitter.product_mixer.core.functional_component.selector._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UpdateSortCandidates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candidatePipeline: CandidatePipelineIdentifier,</w:t>
      </w:r>
    </w:p>
    <w:p>
      <w:pPr>
        <w:jc w:val="both"/>
      </w:pPr>
      <w:r>
        <w:t xml:space="preserve">    sorterProvider: SorterProvider,</w:t>
      </w:r>
    </w:p>
    <w:p>
      <w:pPr>
        <w:jc w:val="both"/>
      </w:pPr>
      <w:r>
        <w:t xml:space="preserve">  ) = new UpdateSortCandidates(SpecificPipeline(candidatePipeline), sorterProvider)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candidatePipeline: CandidatePipelineIdentifier,</w:t>
      </w:r>
    </w:p>
    <w:p>
      <w:pPr>
        <w:jc w:val="both"/>
      </w:pPr>
      <w:r>
        <w:t xml:space="preserve">    ordering: Ordering[CandidateWithDetails]</w:t>
      </w:r>
    </w:p>
    <w:p>
      <w:pPr>
        <w:jc w:val="both"/>
      </w:pPr>
      <w:r>
        <w:t xml:space="preserve">  ) =</w:t>
      </w:r>
    </w:p>
    <w:p>
      <w:pPr>
        <w:jc w:val="both"/>
      </w:pPr>
      <w:r>
        <w:t xml:space="preserve">    new UpdateSortCandidates(SpecificPipeline(candidatePipeline), SorterFromOrdering(ordering))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candidatePipelines: Set[CandidatePipelineIdentifier],</w:t>
      </w:r>
    </w:p>
    <w:p>
      <w:pPr>
        <w:jc w:val="both"/>
      </w:pPr>
      <w:r>
        <w:t xml:space="preserve">    ordering: Ordering[CandidateWithDetails]</w:t>
      </w:r>
    </w:p>
    <w:p>
      <w:pPr>
        <w:jc w:val="both"/>
      </w:pPr>
      <w:r>
        <w:t xml:space="preserve">  ) =</w:t>
      </w:r>
    </w:p>
    <w:p>
      <w:pPr>
        <w:jc w:val="both"/>
      </w:pPr>
      <w:r>
        <w:t xml:space="preserve">    new UpdateSortCandidates(SpecificPipelines(candidatePipelines), SorterFromOrdering(ordering))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candidatePipelines: Set[CandidatePipelineIdentifier],</w:t>
      </w:r>
    </w:p>
    <w:p>
      <w:pPr>
        <w:jc w:val="both"/>
      </w:pPr>
      <w:r>
        <w:t xml:space="preserve">    sorterProvider: SorterProvider,</w:t>
      </w:r>
    </w:p>
    <w:p>
      <w:pPr>
        <w:jc w:val="both"/>
      </w:pPr>
      <w:r>
        <w:t xml:space="preserve">  ) = new UpdateSortCandidates(SpecificPipelines(candidatePipelines), sorterProvider)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pipelineScope: CandidateScope,</w:t>
      </w:r>
    </w:p>
    <w:p>
      <w:pPr>
        <w:jc w:val="both"/>
      </w:pPr>
      <w:r>
        <w:t xml:space="preserve">    ordering: Ordering[CandidateWithDetails]</w:t>
      </w:r>
    </w:p>
    <w:p>
      <w:pPr>
        <w:jc w:val="both"/>
      </w:pPr>
      <w:r>
        <w:t xml:space="preserve">  ) = new UpdateSortCandidates(pipelineScope, SorterFromOrdering(ordering))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Sort item and module (not items inside modules) candidates in a pipeline scope.</w:t>
      </w:r>
    </w:p>
    <w:p>
      <w:pPr>
        <w:jc w:val="both"/>
      </w:pPr>
      <w:r>
        <w:t xml:space="preserve"> * Note that if sorting across multiple candidate sources, the candidates will be grouped together</w:t>
      </w:r>
    </w:p>
    <w:p>
      <w:pPr>
        <w:jc w:val="both"/>
      </w:pPr>
      <w:r>
        <w:t xml:space="preserve"> * in sorted order, starting from the position of the first candidate.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example, we could specify the following ordering to sort by score descending:</w:t>
      </w:r>
    </w:p>
    <w:p>
      <w:pPr>
        <w:jc w:val="both"/>
      </w:pPr>
      <w:r>
        <w:t xml:space="preserve"> * Ordering</w:t>
      </w:r>
    </w:p>
    <w:p>
      <w:pPr>
        <w:jc w:val="both"/>
      </w:pPr>
      <w:r>
        <w:t xml:space="preserve"> *   .by[CandidateWithDetails, Double](_.features.get(ScoreFeature) match {</w:t>
      </w:r>
    </w:p>
    <w:p>
      <w:pPr>
        <w:jc w:val="both"/>
      </w:pPr>
      <w:r>
        <w:t xml:space="preserve"> *     case Scored(score) =&gt; score</w:t>
      </w:r>
    </w:p>
    <w:p>
      <w:pPr>
        <w:jc w:val="both"/>
      </w:pPr>
      <w:r>
        <w:t xml:space="preserve"> *     case _ =&gt; Double.MinValue</w:t>
      </w:r>
    </w:p>
    <w:p>
      <w:pPr>
        <w:jc w:val="both"/>
      </w:pPr>
      <w:r>
        <w:t xml:space="preserve"> *   }).reverse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UpdateSortCandidates(</w:t>
      </w:r>
    </w:p>
    <w:p>
      <w:pPr>
        <w:jc w:val="both"/>
      </w:pPr>
      <w:r>
        <w:t xml:space="preserve">  override val pipelineScope: CandidateScope,</w:t>
      </w:r>
    </w:p>
    <w:p>
      <w:pPr>
        <w:jc w:val="both"/>
      </w:pPr>
      <w:r>
        <w:t xml:space="preserve">  sorterProvider: SorterProvider)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PartitionedCandidates(selectedCandidates, otherCandidates) =</w:t>
      </w:r>
    </w:p>
    <w:p>
      <w:pPr>
        <w:jc w:val="both"/>
      </w:pPr>
      <w:r>
        <w:t xml:space="preserve">      pipelineScope.partition(remainingCandidates)</w:t>
      </w:r>
    </w:p>
    <w:p>
      <w:pPr>
        <w:jc w:val="both"/>
      </w:pPr>
      <w:r/>
    </w:p>
    <w:p>
      <w:pPr>
        <w:jc w:val="both"/>
      </w:pPr>
      <w:r>
        <w:t xml:space="preserve">    val updatedRemainingCandidates = if (selectedCandidates.nonEmpty) {</w:t>
      </w:r>
    </w:p>
    <w:p>
      <w:pPr>
        <w:jc w:val="both"/>
      </w:pPr>
      <w:r>
        <w:t xml:space="preserve">      // Safe .head due to nonEmpty check</w:t>
      </w:r>
    </w:p>
    <w:p>
      <w:pPr>
        <w:jc w:val="both"/>
      </w:pPr>
      <w:r>
        <w:t xml:space="preserve">      val position = remainingCandidates.indexOf(selectedCandidates.head)</w:t>
      </w:r>
    </w:p>
    <w:p>
      <w:pPr>
        <w:jc w:val="both"/>
      </w:pPr>
      <w:r>
        <w:t xml:space="preserve">      val orderedSelectedCandidates =</w:t>
      </w:r>
    </w:p>
    <w:p>
      <w:pPr>
        <w:jc w:val="both"/>
      </w:pPr>
      <w:r>
        <w:t xml:space="preserve">        sorterProvider.sorter(query, remainingCandidates, result).sort(selectedCandidates)</w:t>
      </w:r>
    </w:p>
    <w:p>
      <w:pPr>
        <w:jc w:val="both"/>
      </w:pPr>
      <w:r/>
    </w:p>
    <w:p>
      <w:pPr>
        <w:jc w:val="both"/>
      </w:pPr>
      <w:r>
        <w:t xml:space="preserve">      if (position &lt; otherCandidates.length) {</w:t>
      </w:r>
    </w:p>
    <w:p>
      <w:pPr>
        <w:jc w:val="both"/>
      </w:pPr>
      <w:r>
        <w:t xml:space="preserve">        val (left, right) = otherCandidates.splitAt(position)</w:t>
      </w:r>
    </w:p>
    <w:p>
      <w:pPr>
        <w:jc w:val="both"/>
      </w:pPr>
      <w:r>
        <w:t xml:space="preserve">        left ++ orderedSelectedCandidates ++ right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otherCandidates ++ orderedSelectedCandidates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remainingCandidates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SelectorResult(remainingCandidates = updatedRemainingCandidates, result = 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