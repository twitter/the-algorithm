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com.twitter.product_mixer.component_library.selector.sorter.SorterFromOrdering</w:t>
      </w:r>
    </w:p>
    <w:p>
      <w:pPr>
        <w:jc w:val="both"/>
      </w:pPr>
      <w:r>
        <w:t>import com.twitter.product_mixer.component_library.selector.sorter.SorterProvider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com.twitter.product_mixer.core.functional_component.common.SpecificPipeline</w:t>
      </w:r>
    </w:p>
    <w:p>
      <w:pPr>
        <w:jc w:val="both"/>
      </w:pPr>
      <w:r>
        <w:t>import com.twitter.product_mixer.core.functional_component.common.SpecificPipelines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com.twitter.product_mixer.core.model.common.presentation.ModuleCandidateWithDetails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object UpdateSortModuleItemCandidates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ordering: Ordering[CandidateWithDetails]</w:t>
      </w:r>
    </w:p>
    <w:p>
      <w:pPr>
        <w:jc w:val="both"/>
      </w:pPr>
      <w:r>
        <w:t xml:space="preserve">  ): UpdateSortModuleItemCandidates =</w:t>
      </w:r>
    </w:p>
    <w:p>
      <w:pPr>
        <w:jc w:val="both"/>
      </w:pPr>
      <w:r>
        <w:t xml:space="preserve">    UpdateSortModuleItemCandidates(</w:t>
      </w:r>
    </w:p>
    <w:p>
      <w:pPr>
        <w:jc w:val="both"/>
      </w:pPr>
      <w:r>
        <w:t xml:space="preserve">      SpecificPipeline(candidatePipeline),</w:t>
      </w:r>
    </w:p>
    <w:p>
      <w:pPr>
        <w:jc w:val="both"/>
      </w:pPr>
      <w:r>
        <w:t xml:space="preserve">      SorterFromOrdering(ordering))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candidatePipeline: CandidatePipelineIdentifier,</w:t>
      </w:r>
    </w:p>
    <w:p>
      <w:pPr>
        <w:jc w:val="both"/>
      </w:pPr>
      <w:r>
        <w:t xml:space="preserve">    sorterProvider: SorterProvider</w:t>
      </w:r>
    </w:p>
    <w:p>
      <w:pPr>
        <w:jc w:val="both"/>
      </w:pPr>
      <w:r>
        <w:t xml:space="preserve">  ): UpdateSortModuleItemCandidates =</w:t>
      </w:r>
    </w:p>
    <w:p>
      <w:pPr>
        <w:jc w:val="both"/>
      </w:pPr>
      <w:r>
        <w:t xml:space="preserve">    UpdateSortModuleItemCandidates(SpecificPipeline(candidatePipeline), sorterProvider)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ordering: Ordering[CandidateWithDetails]</w:t>
      </w:r>
    </w:p>
    <w:p>
      <w:pPr>
        <w:jc w:val="both"/>
      </w:pPr>
      <w:r>
        <w:t xml:space="preserve">  ): UpdateSortModuleItemCandidates =</w:t>
      </w:r>
    </w:p>
    <w:p>
      <w:pPr>
        <w:jc w:val="both"/>
      </w:pPr>
      <w:r>
        <w:t xml:space="preserve">    UpdateSortModuleItemCandidates(</w:t>
      </w:r>
    </w:p>
    <w:p>
      <w:pPr>
        <w:jc w:val="both"/>
      </w:pPr>
      <w:r>
        <w:t xml:space="preserve">      SpecificPipelines(candidatePipelines),</w:t>
      </w:r>
    </w:p>
    <w:p>
      <w:pPr>
        <w:jc w:val="both"/>
      </w:pPr>
      <w:r>
        <w:t xml:space="preserve">      SorterFromOrdering(ordering))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candidatePipelines: Set[CandidatePipelineIdentifier],</w:t>
      </w:r>
    </w:p>
    <w:p>
      <w:pPr>
        <w:jc w:val="both"/>
      </w:pPr>
      <w:r>
        <w:t xml:space="preserve">    sorterProvider: SorterProvider</w:t>
      </w:r>
    </w:p>
    <w:p>
      <w:pPr>
        <w:jc w:val="both"/>
      </w:pPr>
      <w:r>
        <w:t xml:space="preserve">  ): UpdateSortModuleItemCandidates =</w:t>
      </w:r>
    </w:p>
    <w:p>
      <w:pPr>
        <w:jc w:val="both"/>
      </w:pPr>
      <w:r>
        <w:t xml:space="preserve">    UpdateSortModuleItemCandidates(SpecificPipelines(candidatePipelines), sorterProvider)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Sort items inside a module from a candidate source and update the remainingCandidates.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For example, we could specify the following ordering to sort by score descending: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{{{</w:t>
      </w:r>
    </w:p>
    <w:p>
      <w:pPr>
        <w:jc w:val="both"/>
      </w:pPr>
      <w:r>
        <w:t xml:space="preserve"> * Ordering</w:t>
      </w:r>
    </w:p>
    <w:p>
      <w:pPr>
        <w:jc w:val="both"/>
      </w:pPr>
      <w:r>
        <w:t xml:space="preserve"> *   .by[CandidateWithDetails, Double](_.features.get(ScoreFeature) match {</w:t>
      </w:r>
    </w:p>
    <w:p>
      <w:pPr>
        <w:jc w:val="both"/>
      </w:pPr>
      <w:r>
        <w:t xml:space="preserve"> *     case Scored(score) =&gt; score</w:t>
      </w:r>
    </w:p>
    <w:p>
      <w:pPr>
        <w:jc w:val="both"/>
      </w:pPr>
      <w:r>
        <w:t xml:space="preserve"> *     case _ =&gt; Double.MinValue</w:t>
      </w:r>
    </w:p>
    <w:p>
      <w:pPr>
        <w:jc w:val="both"/>
      </w:pPr>
      <w:r>
        <w:t xml:space="preserve"> *   }).reverse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// Before sorting:</w:t>
      </w:r>
    </w:p>
    <w:p>
      <w:pPr>
        <w:jc w:val="both"/>
      </w:pPr>
      <w:r>
        <w:t xml:space="preserve"> * ModuleCandidateWithDetails(</w:t>
      </w:r>
    </w:p>
    <w:p>
      <w:pPr>
        <w:jc w:val="both"/>
      </w:pPr>
      <w:r>
        <w:t xml:space="preserve"> *  Seq(</w:t>
      </w:r>
    </w:p>
    <w:p>
      <w:pPr>
        <w:jc w:val="both"/>
      </w:pPr>
      <w:r>
        <w:t xml:space="preserve"> *    ItemCandidateWithLowScore,</w:t>
      </w:r>
    </w:p>
    <w:p>
      <w:pPr>
        <w:jc w:val="both"/>
      </w:pPr>
      <w:r>
        <w:t xml:space="preserve"> *    ItemCandidateWithMidScore,</w:t>
      </w:r>
    </w:p>
    <w:p>
      <w:pPr>
        <w:jc w:val="both"/>
      </w:pPr>
      <w:r>
        <w:t xml:space="preserve"> *    ItemCandidateWithHighScore),</w:t>
      </w:r>
    </w:p>
    <w:p>
      <w:pPr>
        <w:jc w:val="both"/>
      </w:pPr>
      <w:r>
        <w:t xml:space="preserve"> *  ... other params</w:t>
      </w:r>
    </w:p>
    <w:p>
      <w:pPr>
        <w:jc w:val="both"/>
      </w:pPr>
      <w:r>
        <w:t xml:space="preserve"> * 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// After sorting:</w:t>
      </w:r>
    </w:p>
    <w:p>
      <w:pPr>
        <w:jc w:val="both"/>
      </w:pPr>
      <w:r>
        <w:t xml:space="preserve"> * ModuleCandidateWithDetails(</w:t>
      </w:r>
    </w:p>
    <w:p>
      <w:pPr>
        <w:jc w:val="both"/>
      </w:pPr>
      <w:r>
        <w:t xml:space="preserve"> *  Seq(</w:t>
      </w:r>
    </w:p>
    <w:p>
      <w:pPr>
        <w:jc w:val="both"/>
      </w:pPr>
      <w:r>
        <w:t xml:space="preserve"> *    ItemCandidateWithHighScore,</w:t>
      </w:r>
    </w:p>
    <w:p>
      <w:pPr>
        <w:jc w:val="both"/>
      </w:pPr>
      <w:r>
        <w:t xml:space="preserve"> *    ItemCandidateWithMidScore,</w:t>
      </w:r>
    </w:p>
    <w:p>
      <w:pPr>
        <w:jc w:val="both"/>
      </w:pPr>
      <w:r>
        <w:t xml:space="preserve"> *    ItemCandidateWithLowScore),</w:t>
      </w:r>
    </w:p>
    <w:p>
      <w:pPr>
        <w:jc w:val="both"/>
      </w:pPr>
      <w:r>
        <w:t xml:space="preserve"> *  ... other params</w:t>
      </w:r>
    </w:p>
    <w:p>
      <w:pPr>
        <w:jc w:val="both"/>
      </w:pPr>
      <w:r>
        <w:t xml:space="preserve"> * )</w:t>
      </w:r>
    </w:p>
    <w:p>
      <w:pPr>
        <w:jc w:val="both"/>
      </w:pPr>
      <w:r>
        <w:t xml:space="preserve"> * }}}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updates the modules in the `remainingCandidates`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UpdateSortModuleItemCandidates(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sorterProvider: SorterProvider)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updatedCandidates = remainingCandidates.map {</w:t>
      </w:r>
    </w:p>
    <w:p>
      <w:pPr>
        <w:jc w:val="both"/>
      </w:pPr>
      <w:r>
        <w:t xml:space="preserve">      case module: ModuleCandidateWithDetails if pipelineScope.contains(module) =&gt;</w:t>
      </w:r>
    </w:p>
    <w:p>
      <w:pPr>
        <w:jc w:val="both"/>
      </w:pPr>
      <w:r>
        <w:t xml:space="preserve">        module.copy(candidates =</w:t>
      </w:r>
    </w:p>
    <w:p>
      <w:pPr>
        <w:jc w:val="both"/>
      </w:pPr>
      <w:r>
        <w:t xml:space="preserve">          sorterProvider.sorter(query, remainingCandidates, result).sort(module.candidates))</w:t>
      </w:r>
    </w:p>
    <w:p>
      <w:pPr>
        <w:jc w:val="both"/>
      </w:pPr>
      <w:r>
        <w:t xml:space="preserve">      case candidate =&gt; candidate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SelectorResult(remainingCandidates = updatedCandidates, result = result)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