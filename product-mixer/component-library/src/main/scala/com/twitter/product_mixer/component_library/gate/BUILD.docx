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"product-mixer/component-library/src/main/scala/com/twitter/product_mixer/component_library/model/query/ads",</w:t>
      </w:r>
    </w:p>
    <w:p>
      <w:pPr>
        <w:jc w:val="both"/>
      </w:pPr>
      <w:r>
        <w:t xml:space="preserve">        "product-mixer/core/src/main/scala/com/twitter/product_mixer/core/functional_component/common",</w:t>
      </w:r>
    </w:p>
    <w:p>
      <w:pPr>
        <w:jc w:val="both"/>
      </w:pPr>
      <w:r>
        <w:t xml:space="preserve">        "product-mixer/core/src/main/scala/com/twitter/product_mixer/core/functional_component/gate",</w:t>
      </w:r>
    </w:p>
    <w:p>
      <w:pPr>
        <w:jc w:val="both"/>
      </w:pPr>
      <w:r>
        <w:t xml:space="preserve">        "product-mixer/core/src/main/scala/com/twitter/product_mixer/core/quality_factor",</w:t>
      </w:r>
    </w:p>
    <w:p>
      <w:pPr>
        <w:jc w:val="both"/>
      </w:pPr>
      <w:r>
        <w:t xml:space="preserve">        "src/scala/com/twitter/ml/featurestore/lib",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