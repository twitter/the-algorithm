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com.twitter.product_mixer.component_library.candidate_source.people_discovery</w:t>
      </w:r>
    </w:p>
    <w:p>
      <w:pPr>
        <w:jc w:val="both"/>
      </w:pPr>
      <w:r/>
    </w:p>
    <w:p>
      <w:pPr>
        <w:jc w:val="both"/>
      </w:pPr>
      <w:r>
        <w:t>import com.twitter.peoplediscovery.api.{thriftscala =&gt; t}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WhoToFollowModuleHeaderFeature extends Feature[UserCandidate, t.Header]</w:t>
      </w:r>
    </w:p>
    <w:p>
      <w:pPr>
        <w:jc w:val="both"/>
      </w:pPr>
      <w:r>
        <w:t>object WhoToFollowModuleDisplayOptionsFeature</w:t>
      </w:r>
    </w:p>
    <w:p>
      <w:pPr>
        <w:jc w:val="both"/>
      </w:pPr>
      <w:r>
        <w:t xml:space="preserve">    extends Feature[UserCandidate, Option[t.DisplayOptions]]</w:t>
      </w:r>
    </w:p>
    <w:p>
      <w:pPr>
        <w:jc w:val="both"/>
      </w:pPr>
      <w:r>
        <w:t>object WhoToFollowModuleShowMoreFeature extends Feature[UserCandidate, Option[t.ShowMore]]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PeopleDiscoveryCandidateSource @Inject() (</w:t>
      </w:r>
    </w:p>
    <w:p>
      <w:pPr>
        <w:jc w:val="both"/>
      </w:pPr>
      <w:r>
        <w:t xml:space="preserve">  peopleDiscoveryService: t.ThriftPeopleDiscoveryService.MethodPerEndpoint)</w:t>
      </w:r>
    </w:p>
    <w:p>
      <w:pPr>
        <w:jc w:val="both"/>
      </w:pPr>
      <w:r>
        <w:t xml:space="preserve">    extends CandidateSourceWithExtractedFeatures[t.GetModuleRequest, t.RecommendedUser]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CandidateSourceIdentifier(name = "PeopleDiscovery")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t.GetModuleRequest</w:t>
      </w:r>
    </w:p>
    <w:p>
      <w:pPr>
        <w:jc w:val="both"/>
      </w:pPr>
      <w:r>
        <w:t xml:space="preserve">  ): Stitch[CandidatesWithSourceFeatures[t.RecommendedUser]]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.callFuture(peopleDiscoveryService.getModules(request))</w:t>
      </w:r>
    </w:p>
    <w:p>
      <w:pPr>
        <w:jc w:val="both"/>
      </w:pPr>
      <w:r>
        <w:t xml:space="preserve">      .map { response: t.GetModuleResponse =&gt;</w:t>
      </w:r>
    </w:p>
    <w:p>
      <w:pPr>
        <w:jc w:val="both"/>
      </w:pPr>
      <w:r>
        <w:t xml:space="preserve">        // under the assumption getModules returns a maximum of one module</w:t>
      </w:r>
    </w:p>
    <w:p>
      <w:pPr>
        <w:jc w:val="both"/>
      </w:pPr>
      <w:r>
        <w:t xml:space="preserve">        response.modules</w:t>
      </w:r>
    </w:p>
    <w:p>
      <w:pPr>
        <w:jc w:val="both"/>
      </w:pPr>
      <w:r>
        <w:t xml:space="preserve">          .collectFirst { module =&gt;</w:t>
      </w:r>
    </w:p>
    <w:p>
      <w:pPr>
        <w:jc w:val="both"/>
      </w:pPr>
      <w:r>
        <w:t xml:space="preserve">            module.layout match {</w:t>
      </w:r>
    </w:p>
    <w:p>
      <w:pPr>
        <w:jc w:val="both"/>
      </w:pPr>
      <w:r>
        <w:t xml:space="preserve">              case t.Layout.UserBioList(layout) =&gt;</w:t>
      </w:r>
    </w:p>
    <w:p>
      <w:pPr>
        <w:jc w:val="both"/>
      </w:pPr>
      <w:r>
        <w:t xml:space="preserve">                layoutToCandidatesWithSourceFeatures(</w:t>
      </w:r>
    </w:p>
    <w:p>
      <w:pPr>
        <w:jc w:val="both"/>
      </w:pPr>
      <w:r>
        <w:t xml:space="preserve">                  layout.userRecommendations,</w:t>
      </w:r>
    </w:p>
    <w:p>
      <w:pPr>
        <w:jc w:val="both"/>
      </w:pPr>
      <w:r>
        <w:t xml:space="preserve">                  layout.header,</w:t>
      </w:r>
    </w:p>
    <w:p>
      <w:pPr>
        <w:jc w:val="both"/>
      </w:pPr>
      <w:r>
        <w:t xml:space="preserve">                  layout.displayOptions,</w:t>
      </w:r>
    </w:p>
    <w:p>
      <w:pPr>
        <w:jc w:val="both"/>
      </w:pPr>
      <w:r>
        <w:t xml:space="preserve">                  layout.showMore)</w:t>
      </w:r>
    </w:p>
    <w:p>
      <w:pPr>
        <w:jc w:val="both"/>
      </w:pPr>
      <w:r>
        <w:t xml:space="preserve">              case t.Layout.UserTweetCarousel(layout) =&gt;</w:t>
      </w:r>
    </w:p>
    <w:p>
      <w:pPr>
        <w:jc w:val="both"/>
      </w:pPr>
      <w:r>
        <w:t xml:space="preserve">                layoutToCandidatesWithSourceFeatures(</w:t>
      </w:r>
    </w:p>
    <w:p>
      <w:pPr>
        <w:jc w:val="both"/>
      </w:pPr>
      <w:r>
        <w:t xml:space="preserve">                  layout.userRecommendations,</w:t>
      </w:r>
    </w:p>
    <w:p>
      <w:pPr>
        <w:jc w:val="both"/>
      </w:pPr>
      <w:r>
        <w:t xml:space="preserve">                  layout.header,</w:t>
      </w:r>
    </w:p>
    <w:p>
      <w:pPr>
        <w:jc w:val="both"/>
      </w:pPr>
      <w:r>
        <w:t xml:space="preserve">                  layout.displayOptions,</w:t>
      </w:r>
    </w:p>
    <w:p>
      <w:pPr>
        <w:jc w:val="both"/>
      </w:pPr>
      <w:r>
        <w:t xml:space="preserve">                  layout.showMore)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}.getOrElse(throw PipelineFailure(UnexpectedCandidateResult, "unexpected missing module"))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layoutToCandidatesWithSourceFeatures(</w:t>
      </w:r>
    </w:p>
    <w:p>
      <w:pPr>
        <w:jc w:val="both"/>
      </w:pPr>
      <w:r>
        <w:t xml:space="preserve">    userRecommendations: Seq[t.RecommendedUser],</w:t>
      </w:r>
    </w:p>
    <w:p>
      <w:pPr>
        <w:jc w:val="both"/>
      </w:pPr>
      <w:r>
        <w:t xml:space="preserve">    header: t.Header,</w:t>
      </w:r>
    </w:p>
    <w:p>
      <w:pPr>
        <w:jc w:val="both"/>
      </w:pPr>
      <w:r>
        <w:t xml:space="preserve">    displayOptions: Option[t.DisplayOptions],</w:t>
      </w:r>
    </w:p>
    <w:p>
      <w:pPr>
        <w:jc w:val="both"/>
      </w:pPr>
      <w:r>
        <w:t xml:space="preserve">    showMore: Option[t.ShowMore],</w:t>
      </w:r>
    </w:p>
    <w:p>
      <w:pPr>
        <w:jc w:val="both"/>
      </w:pPr>
      <w:r>
        <w:t xml:space="preserve">  ): CandidatesWithSourceFeatures[t.RecommendedUser] = {</w:t>
      </w:r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.add(WhoToFollowModuleHeaderFeature, header)</w:t>
      </w:r>
    </w:p>
    <w:p>
      <w:pPr>
        <w:jc w:val="both"/>
      </w:pPr>
      <w:r>
        <w:t xml:space="preserve">      .add(WhoToFollowModuleDisplayOptionsFeature, displayOptions)</w:t>
      </w:r>
    </w:p>
    <w:p>
      <w:pPr>
        <w:jc w:val="both"/>
      </w:pPr>
      <w:r>
        <w:t xml:space="preserve">      .add(WhoToFollowModuleShowMoreFeature, showMore)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CandidatesWithSourceFeatures(userRecommendations, 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