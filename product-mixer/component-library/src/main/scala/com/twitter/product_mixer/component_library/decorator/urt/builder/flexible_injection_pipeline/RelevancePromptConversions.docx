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com.twitter.product_mixer.component_library.decorator.urt.builder.flexible_injection_pipeline</w:t>
      </w:r>
    </w:p>
    <w:p>
      <w:pPr>
        <w:jc w:val="both"/>
      </w:pPr>
      <w:r/>
    </w:p>
    <w:p>
      <w:pPr>
        <w:jc w:val="both"/>
      </w:pPr>
      <w:r>
        <w:t>import com.twitter.onboarding.injections.{thriftscala =&gt; onboardingthrift}</w:t>
      </w:r>
    </w:p>
    <w:p>
      <w:pPr>
        <w:jc w:val="both"/>
      </w:pPr>
      <w:r>
        <w:t>import com.twitter.product_mixer.core.model.marshalling.response.urt.item.prompt.Compact</w:t>
      </w:r>
    </w:p>
    <w:p>
      <w:pPr>
        <w:jc w:val="both"/>
      </w:pPr>
      <w:r>
        <w:t>import com.twitter.product_mixer.core.model.marshalling.response.urt.item.prompt.Large</w:t>
      </w:r>
    </w:p>
    <w:p>
      <w:pPr>
        <w:jc w:val="both"/>
      </w:pPr>
      <w:r>
        <w:t>import com.twitter.product_mixer.core.model.marshalling.response.urt.item.prompt.Normal</w:t>
      </w:r>
    </w:p>
    <w:p>
      <w:pPr>
        <w:jc w:val="both"/>
      </w:pPr>
      <w:r>
        <w:t>import com.twitter.product_mixer.core.model.marshalling.response.urt.item.prompt.RelevancePromptContent</w:t>
      </w:r>
    </w:p>
    <w:p>
      <w:pPr>
        <w:jc w:val="both"/>
      </w:pPr>
      <w:r>
        <w:t>import com.twitter.product_mixer.core.model.marshalling.response.urt.item.prompt.RelevancePromptDisplayType</w:t>
      </w:r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Helper class to convert Relevance Prompt related onboarding thrift to product-mixer models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RelevancePromptConversions {</w:t>
      </w:r>
    </w:p>
    <w:p>
      <w:pPr>
        <w:jc w:val="both"/>
      </w:pPr>
      <w:r>
        <w:t xml:space="preserve">  def convertContent(</w:t>
      </w:r>
    </w:p>
    <w:p>
      <w:pPr>
        <w:jc w:val="both"/>
      </w:pPr>
      <w:r>
        <w:t xml:space="preserve">    candidate: onboardingthrift.RelevancePrompt</w:t>
      </w:r>
    </w:p>
    <w:p>
      <w:pPr>
        <w:jc w:val="both"/>
      </w:pPr>
      <w:r>
        <w:t xml:space="preserve">  ): RelevancePromptContent =</w:t>
      </w:r>
    </w:p>
    <w:p>
      <w:pPr>
        <w:jc w:val="both"/>
      </w:pPr>
      <w:r>
        <w:t xml:space="preserve">    RelevancePromptContent(</w:t>
      </w:r>
    </w:p>
    <w:p>
      <w:pPr>
        <w:jc w:val="both"/>
      </w:pPr>
      <w:r>
        <w:t xml:space="preserve">      displayType = convertDisplayType(candidate.displayType),</w:t>
      </w:r>
    </w:p>
    <w:p>
      <w:pPr>
        <w:jc w:val="both"/>
      </w:pPr>
      <w:r>
        <w:t xml:space="preserve">      title = candidate.title.text,</w:t>
      </w:r>
    </w:p>
    <w:p>
      <w:pPr>
        <w:jc w:val="both"/>
      </w:pPr>
      <w:r>
        <w:t xml:space="preserve">      confirmation = buildConfirmation(candidate),</w:t>
      </w:r>
    </w:p>
    <w:p>
      <w:pPr>
        <w:jc w:val="both"/>
      </w:pPr>
      <w:r>
        <w:t xml:space="preserve">      isRelevantText = candidate.isRelevantButton.text,</w:t>
      </w:r>
    </w:p>
    <w:p>
      <w:pPr>
        <w:jc w:val="both"/>
      </w:pPr>
      <w:r>
        <w:t xml:space="preserve">      notRelevantText = candidate.notRelevantButton.text,</w:t>
      </w:r>
    </w:p>
    <w:p>
      <w:pPr>
        <w:jc w:val="both"/>
      </w:pPr>
      <w:r>
        <w:t xml:space="preserve">      isRelevantCallback = convertCallbacks(candidate.isRelevantButton.callbacks),</w:t>
      </w:r>
    </w:p>
    <w:p>
      <w:pPr>
        <w:jc w:val="both"/>
      </w:pPr>
      <w:r>
        <w:t xml:space="preserve">      notRelevantCallback = convertCallbacks(candidate.notRelevantButton.callbacks),</w:t>
      </w:r>
    </w:p>
    <w:p>
      <w:pPr>
        <w:jc w:val="both"/>
      </w:pPr>
      <w:r>
        <w:t xml:space="preserve">      isRelevantFollowUp = None, </w:t>
      </w:r>
    </w:p>
    <w:p>
      <w:pPr>
        <w:jc w:val="both"/>
      </w:pPr>
      <w:r>
        <w:t xml:space="preserve">      notRelevantFollowUp = None 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Based on com.twitter.timelinemixer.injection.model.candidate.OnboardingRelevancePromptDisplayType#fromThrift</w:t>
      </w:r>
    </w:p>
    <w:p>
      <w:pPr>
        <w:jc w:val="both"/>
      </w:pPr>
      <w:r>
        <w:t xml:space="preserve">  def convertDisplayType(</w:t>
      </w:r>
    </w:p>
    <w:p>
      <w:pPr>
        <w:jc w:val="both"/>
      </w:pPr>
      <w:r>
        <w:t xml:space="preserve">    displayType: onboardingthrift.RelevancePromptDisplayType</w:t>
      </w:r>
    </w:p>
    <w:p>
      <w:pPr>
        <w:jc w:val="both"/>
      </w:pPr>
      <w:r>
        <w:t xml:space="preserve">  ): RelevancePromptDisplayType =</w:t>
      </w:r>
    </w:p>
    <w:p>
      <w:pPr>
        <w:jc w:val="both"/>
      </w:pPr>
      <w:r>
        <w:t xml:space="preserve">    displayType match {</w:t>
      </w:r>
    </w:p>
    <w:p>
      <w:pPr>
        <w:jc w:val="both"/>
      </w:pPr>
      <w:r>
        <w:t xml:space="preserve">      case onboardingthrift.RelevancePromptDisplayType.Normal =&gt; Normal</w:t>
      </w:r>
    </w:p>
    <w:p>
      <w:pPr>
        <w:jc w:val="both"/>
      </w:pPr>
      <w:r>
        <w:t xml:space="preserve">      case onboardingthrift.RelevancePromptDisplayType.Compact =&gt; Compact</w:t>
      </w:r>
    </w:p>
    <w:p>
      <w:pPr>
        <w:jc w:val="both"/>
      </w:pPr>
      <w:r>
        <w:t xml:space="preserve">      case onboardingthrift.RelevancePromptDisplayType.Large =&gt; Large</w:t>
      </w:r>
    </w:p>
    <w:p>
      <w:pPr>
        <w:jc w:val="both"/>
      </w:pPr>
      <w:r>
        <w:t xml:space="preserve">      case onboardingthrift.RelevancePromptDisplayType</w:t>
      </w:r>
    </w:p>
    <w:p>
      <w:pPr>
        <w:jc w:val="both"/>
      </w:pPr>
      <w:r>
        <w:t xml:space="preserve">            .EnumUnknownRelevancePromptDisplayType(value) =&gt;</w:t>
      </w:r>
    </w:p>
    <w:p>
      <w:pPr>
        <w:jc w:val="both"/>
      </w:pPr>
      <w:r>
        <w:t xml:space="preserve">        throw new UnsupportedOperationException(s"Unknown display type: $value")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Based on com.twitter.timelinemixer.injection.model.injection.OnboardingRelevancePromptInjection#buildConfirmation</w:t>
      </w:r>
    </w:p>
    <w:p>
      <w:pPr>
        <w:jc w:val="both"/>
      </w:pPr>
      <w:r>
        <w:t xml:space="preserve">  def buildConfirmation(candidate: onboardingthrift.RelevancePrompt): String = {</w:t>
      </w:r>
    </w:p>
    <w:p>
      <w:pPr>
        <w:jc w:val="both"/>
      </w:pPr>
      <w:r>
        <w:t xml:space="preserve">    val isRelevantTextConfirmation =</w:t>
      </w:r>
    </w:p>
    <w:p>
      <w:pPr>
        <w:jc w:val="both"/>
      </w:pPr>
      <w:r>
        <w:t xml:space="preserve">      buttonToDismissFeedbackText(candidate.isRelevantButton).getOrElse("")</w:t>
      </w:r>
    </w:p>
    <w:p>
      <w:pPr>
        <w:jc w:val="both"/>
      </w:pPr>
      <w:r>
        <w:t xml:space="preserve">    val notRelevantTextConfirmation =</w:t>
      </w:r>
    </w:p>
    <w:p>
      <w:pPr>
        <w:jc w:val="both"/>
      </w:pPr>
      <w:r>
        <w:t xml:space="preserve">      buttonToDismissFeedbackText(candidate.notRelevantButton).getOrElse("")</w:t>
      </w:r>
    </w:p>
    <w:p>
      <w:pPr>
        <w:jc w:val="both"/>
      </w:pPr>
      <w:r>
        <w:t xml:space="preserve">    if (isRelevantTextConfirmation != notRelevantTextConfirmation)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s"""confirmation text not consistent for two buttons, :</w:t>
      </w:r>
    </w:p>
    <w:p>
      <w:pPr>
        <w:jc w:val="both"/>
      </w:pPr>
      <w:r>
        <w:t xml:space="preserve">          isRelevantConfirmation: ${isRelevantTextConfirmation}</w:t>
      </w:r>
    </w:p>
    <w:p>
      <w:pPr>
        <w:jc w:val="both"/>
      </w:pPr>
      <w:r>
        <w:t xml:space="preserve">          notRelevantConfirmation: ${notRelevantTextConfirmation}</w:t>
      </w:r>
    </w:p>
    <w:p>
      <w:pPr>
        <w:jc w:val="both"/>
      </w:pPr>
      <w:r>
        <w:t xml:space="preserve">        """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isRelevantTextConfirmation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Based on com.twitter.timelinemixer.injection.model.candidate.OnboardingInjectionAction#fromThrift</w:t>
      </w:r>
    </w:p>
    <w:p>
      <w:pPr>
        <w:jc w:val="both"/>
      </w:pPr>
      <w:r>
        <w:t xml:space="preserve">  def buttonToDismissFeedbackText(button: onboardingthrift.ButtonAction): Option[String] = {</w:t>
      </w:r>
    </w:p>
    <w:p>
      <w:pPr>
        <w:jc w:val="both"/>
      </w:pPr>
      <w:r>
        <w:t xml:space="preserve">    button.buttonBehavior match {</w:t>
      </w:r>
    </w:p>
    <w:p>
      <w:pPr>
        <w:jc w:val="both"/>
      </w:pPr>
      <w:r>
        <w:t xml:space="preserve">      case onboardingthrift.ButtonBehavior.Dismiss(d) =&gt; d.feedbackMessage.map(_.text)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Based on com.twitter.timelinemixer.injection.model.injection.OnboardingRelevancePromptInjection#buildCallback</w:t>
      </w:r>
    </w:p>
    <w:p>
      <w:pPr>
        <w:jc w:val="both"/>
      </w:pPr>
      <w:r>
        <w:t xml:space="preserve">  def convertCallbacks(onboardingCallbacks: Option[Seq[onboardingthrift.Callback]]): Callback = {</w:t>
      </w:r>
    </w:p>
    <w:p>
      <w:pPr>
        <w:jc w:val="both"/>
      </w:pPr>
      <w:r>
        <w:t xml:space="preserve">    OnboardingInjectionConversions.convertCallback(</w:t>
      </w:r>
    </w:p>
    <w:p>
      <w:pPr>
        <w:jc w:val="both"/>
      </w:pPr>
      <w:r>
        <w:t xml:space="preserve">      onboardingCallbacks</w:t>
      </w:r>
    </w:p>
    <w:p>
      <w:pPr>
        <w:jc w:val="both"/>
      </w:pPr>
      <w:r>
        <w:t xml:space="preserve">        .flatMap(_.headOption)</w:t>
      </w:r>
    </w:p>
    <w:p>
      <w:pPr>
        <w:jc w:val="both"/>
      </w:pPr>
      <w:r>
        <w:t xml:space="preserve">        .getOrElse(</w:t>
      </w:r>
    </w:p>
    <w:p>
      <w:pPr>
        <w:jc w:val="both"/>
      </w:pPr>
      <w:r>
        <w:t xml:space="preserve">          throw new NoSuchElementException(s"Callback must be provided for the Relevance Prompt")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