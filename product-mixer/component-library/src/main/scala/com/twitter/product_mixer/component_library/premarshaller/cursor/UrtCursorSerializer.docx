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com.twitter.product_mixer.component_library.premarshaller.cursor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com.twitter.product_mixer.component_library.model.cursor.UrtPassThroughCursor</w:t>
      </w:r>
    </w:p>
    <w:p>
      <w:pPr>
        <w:jc w:val="both"/>
      </w:pPr>
      <w:r>
        <w:t>import com.twitter.product_mixer.component_library.model.cursor.UrtPlaceholderCursor</w:t>
      </w:r>
    </w:p>
    <w:p>
      <w:pPr>
        <w:jc w:val="both"/>
      </w:pPr>
      <w:r>
        <w:t>import com.twitter.product_mixer.component_library.model.cursor.UrtUnorderedBloomFilterCursor</w:t>
      </w:r>
    </w:p>
    <w:p>
      <w:pPr>
        <w:jc w:val="both"/>
      </w:pPr>
      <w:r>
        <w:t>import com.twitter.product_mixer.component_library.model.cursor.UrtUnorderedExcludeIdsCursor</w:t>
      </w:r>
    </w:p>
    <w:p>
      <w:pPr>
        <w:jc w:val="both"/>
      </w:pPr>
      <w:r>
        <w:t>import com.twitter.product_mixer.component_library.premarshaller.cursor.CursorSerializer.CursorThriftSerializer</w:t>
      </w:r>
    </w:p>
    <w:p>
      <w:pPr>
        <w:jc w:val="both"/>
      </w:pPr>
      <w:r>
        <w:t>import com.twitter.product_mixer.component_library.{thriftscala =&gt; t}</w:t>
      </w:r>
    </w:p>
    <w:p>
      <w:pPr>
        <w:jc w:val="both"/>
      </w:pPr>
      <w:r>
        <w:t>import com.twitter.product_mixer.core.pipeline.PipelineCursorSerializer.deserializeCursor</w:t>
      </w:r>
    </w:p>
    <w:p>
      <w:pPr>
        <w:jc w:val="both"/>
      </w:pPr>
      <w:r>
        <w:t>import com.twitter.product_mixer.core.pipeline.PipelineCursor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com.twitter.product_mixer.core.pipeline.UrtPipelineCursor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com.twitter.product_mixer.core.pipeline.pipeline_failure.MalformedCursor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com.twitter.search.common.util.bloomfilter.AdaptiveLongIntBloomFilterSerializer</w:t>
      </w:r>
    </w:p>
    <w:p>
      <w:pPr>
        <w:jc w:val="both"/>
      </w:pPr>
      <w:r>
        <w:t>import com.twitter.product_mixer.core.functional_component.marshaller.response.urt.operation.CursorTypeMarshaller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Handles serialization and deserialization for all supported URT cursors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UrtCursorSerializer extends PipelineCursorSerializer[UrtPipelineCursor] {</w:t>
      </w:r>
    </w:p>
    <w:p>
      <w:pPr>
        <w:jc w:val="both"/>
      </w:pPr>
      <w:r/>
    </w:p>
    <w:p>
      <w:pPr>
        <w:jc w:val="both"/>
      </w:pPr>
      <w:r>
        <w:t xml:space="preserve">  val SerializedUrtPlaceholderCursor = CursorThriftSerializer.toString(</w:t>
      </w:r>
    </w:p>
    <w:p>
      <w:pPr>
        <w:jc w:val="both"/>
      </w:pPr>
      <w:r>
        <w:t xml:space="preserve">    t.ProductMixerRequestCursor.UrtPlaceholderCursor(t.UrtPlaceholderCursor()))</w:t>
      </w:r>
    </w:p>
    <w:p>
      <w:pPr>
        <w:jc w:val="both"/>
      </w:pPr>
      <w:r/>
    </w:p>
    <w:p>
      <w:pPr>
        <w:jc w:val="both"/>
      </w:pPr>
      <w:r>
        <w:t xml:space="preserve">  val cursorTypeMarshaller = new CursorTypeMarshaller()</w:t>
      </w:r>
    </w:p>
    <w:p>
      <w:pPr>
        <w:jc w:val="both"/>
      </w:pPr>
      <w:r/>
    </w:p>
    <w:p>
      <w:pPr>
        <w:jc w:val="both"/>
      </w:pPr>
      <w:r>
        <w:t xml:space="preserve">  override def serializeCursor(cursor: UrtPipelineCursor): String =</w:t>
      </w:r>
    </w:p>
    <w:p>
      <w:pPr>
        <w:jc w:val="both"/>
      </w:pPr>
      <w:r>
        <w:t xml:space="preserve">    cursor match {</w:t>
      </w:r>
    </w:p>
    <w:p>
      <w:pPr>
        <w:jc w:val="both"/>
      </w:pPr>
      <w:r>
        <w:t xml:space="preserve">      case UrtOrderedCursor(initialSortIndex, id, cursorType, gapBoundaryId) =&gt;</w:t>
      </w:r>
    </w:p>
    <w:p>
      <w:pPr>
        <w:jc w:val="both"/>
      </w:pPr>
      <w:r>
        <w:t xml:space="preserve">        val thriftCursor = t.ProductMixerRequestCursor.UrtOrderedCursor(</w:t>
      </w:r>
    </w:p>
    <w:p>
      <w:pPr>
        <w:jc w:val="both"/>
      </w:pPr>
      <w:r>
        <w:t xml:space="preserve">          t.UrtOrderedCursor(</w:t>
      </w:r>
    </w:p>
    <w:p>
      <w:pPr>
        <w:jc w:val="both"/>
      </w:pPr>
      <w:r>
        <w:t xml:space="preserve">            initialSortIndex = initialSortIndex,</w:t>
      </w:r>
    </w:p>
    <w:p>
      <w:pPr>
        <w:jc w:val="both"/>
      </w:pPr>
      <w:r>
        <w:t xml:space="preserve">            id = id,</w:t>
      </w:r>
    </w:p>
    <w:p>
      <w:pPr>
        <w:jc w:val="both"/>
      </w:pPr>
      <w:r>
        <w:t xml:space="preserve">            cursorType.map(cursorTypeMarshaller.apply),</w:t>
      </w:r>
    </w:p>
    <w:p>
      <w:pPr>
        <w:jc w:val="both"/>
      </w:pPr>
      <w:r>
        <w:t xml:space="preserve">            gapBoundaryId = gapBoundaryId))</w:t>
      </w:r>
    </w:p>
    <w:p>
      <w:pPr>
        <w:jc w:val="both"/>
      </w:pPr>
      <w:r/>
    </w:p>
    <w:p>
      <w:pPr>
        <w:jc w:val="both"/>
      </w:pPr>
      <w:r>
        <w:t xml:space="preserve">        CursorThriftSerializer.toString(thriftCursor)</w:t>
      </w:r>
    </w:p>
    <w:p>
      <w:pPr>
        <w:jc w:val="both"/>
      </w:pPr>
      <w:r>
        <w:t xml:space="preserve">      case UrtUnorderedExcludeIdsCursor(initialSortIndex, excludedIds) =&gt;</w:t>
      </w:r>
    </w:p>
    <w:p>
      <w:pPr>
        <w:jc w:val="both"/>
      </w:pPr>
      <w:r>
        <w:t xml:space="preserve">        val thriftCursor = t.ProductMixerRequestCursor.UrtUnorderedExcludeIdsCursor(</w:t>
      </w:r>
    </w:p>
    <w:p>
      <w:pPr>
        <w:jc w:val="both"/>
      </w:pPr>
      <w:r>
        <w:t xml:space="preserve">          t.UrtUnorderedExcludeIdsCursor(</w:t>
      </w:r>
    </w:p>
    <w:p>
      <w:pPr>
        <w:jc w:val="both"/>
      </w:pPr>
      <w:r>
        <w:t xml:space="preserve">            initialSortIndex = initialSortIndex,</w:t>
      </w:r>
    </w:p>
    <w:p>
      <w:pPr>
        <w:jc w:val="both"/>
      </w:pPr>
      <w:r>
        <w:t xml:space="preserve">            excludedIds = Some(excludedIds)))</w:t>
      </w:r>
    </w:p>
    <w:p>
      <w:pPr>
        <w:jc w:val="both"/>
      </w:pPr>
      <w:r/>
    </w:p>
    <w:p>
      <w:pPr>
        <w:jc w:val="both"/>
      </w:pPr>
      <w:r>
        <w:t xml:space="preserve">        CursorThriftSerializer.toString(thriftCursor)</w:t>
      </w:r>
    </w:p>
    <w:p>
      <w:pPr>
        <w:jc w:val="both"/>
      </w:pPr>
      <w:r>
        <w:t xml:space="preserve">      case UrtUnorderedBloomFilterCursor(initialSortIndex, longIntBloomFilter) =&gt;</w:t>
      </w:r>
    </w:p>
    <w:p>
      <w:pPr>
        <w:jc w:val="both"/>
      </w:pPr>
      <w:r>
        <w:t xml:space="preserve">        val thriftCursor = t.ProductMixerRequestCursor.UrtUnorderedBloomFilterCursor(</w:t>
      </w:r>
    </w:p>
    <w:p>
      <w:pPr>
        <w:jc w:val="both"/>
      </w:pPr>
      <w:r>
        <w:t xml:space="preserve">          t.UrtUnorderedBloomFilterCursor(</w:t>
      </w:r>
    </w:p>
    <w:p>
      <w:pPr>
        <w:jc w:val="both"/>
      </w:pPr>
      <w:r>
        <w:t xml:space="preserve">            initialSortIndex = initialSortIndex,</w:t>
      </w:r>
    </w:p>
    <w:p>
      <w:pPr>
        <w:jc w:val="both"/>
      </w:pPr>
      <w:r>
        <w:t xml:space="preserve">            serializedLongIntBloomFilter =</w:t>
      </w:r>
    </w:p>
    <w:p>
      <w:pPr>
        <w:jc w:val="both"/>
      </w:pPr>
      <w:r>
        <w:t xml:space="preserve">              AdaptiveLongIntBloomFilterSerializer.serialize(longIntBloomFilter)</w:t>
      </w:r>
    </w:p>
    <w:p>
      <w:pPr>
        <w:jc w:val="both"/>
      </w:pPr>
      <w:r>
        <w:t xml:space="preserve">          ))</w:t>
      </w:r>
    </w:p>
    <w:p>
      <w:pPr>
        <w:jc w:val="both"/>
      </w:pPr>
      <w:r/>
    </w:p>
    <w:p>
      <w:pPr>
        <w:jc w:val="both"/>
      </w:pPr>
      <w:r>
        <w:t xml:space="preserve">        CursorThriftSerializer.toString(thriftCursor)</w:t>
      </w:r>
    </w:p>
    <w:p>
      <w:pPr>
        <w:jc w:val="both"/>
      </w:pPr>
      <w:r>
        <w:t xml:space="preserve">      case UrtPassThroughCursor(initialSortIndex, cursorValue, cursorType) =&gt;</w:t>
      </w:r>
    </w:p>
    <w:p>
      <w:pPr>
        <w:jc w:val="both"/>
      </w:pPr>
      <w:r>
        <w:t xml:space="preserve">        val thriftCursor = t.ProductMixerRequestCursor.UrtPassThroughCursor(</w:t>
      </w:r>
    </w:p>
    <w:p>
      <w:pPr>
        <w:jc w:val="both"/>
      </w:pPr>
      <w:r>
        <w:t xml:space="preserve">          t.UrtPassThroughCursor(</w:t>
      </w:r>
    </w:p>
    <w:p>
      <w:pPr>
        <w:jc w:val="both"/>
      </w:pPr>
      <w:r>
        <w:t xml:space="preserve">            initialSortIndex = initialSortIndex,</w:t>
      </w:r>
    </w:p>
    <w:p>
      <w:pPr>
        <w:jc w:val="both"/>
      </w:pPr>
      <w:r>
        <w:t xml:space="preserve">            cursorValue = cursorValue,</w:t>
      </w:r>
    </w:p>
    <w:p>
      <w:pPr>
        <w:jc w:val="both"/>
      </w:pPr>
      <w:r>
        <w:t xml:space="preserve">            cursorType = cursorType.map(cursorTypeMarshaller.apply)</w:t>
      </w:r>
    </w:p>
    <w:p>
      <w:pPr>
        <w:jc w:val="both"/>
      </w:pPr>
      <w:r>
        <w:t xml:space="preserve">          ))</w:t>
      </w:r>
    </w:p>
    <w:p>
      <w:pPr>
        <w:jc w:val="both"/>
      </w:pPr>
      <w:r/>
    </w:p>
    <w:p>
      <w:pPr>
        <w:jc w:val="both"/>
      </w:pPr>
      <w:r>
        <w:t xml:space="preserve">        CursorThriftSerializer.toString(thriftCursor)</w:t>
      </w:r>
    </w:p>
    <w:p>
      <w:pPr>
        <w:jc w:val="both"/>
      </w:pPr>
      <w:r>
        <w:t xml:space="preserve">      case UrtPlaceholderCursor() =&gt;</w:t>
      </w:r>
    </w:p>
    <w:p>
      <w:pPr>
        <w:jc w:val="both"/>
      </w:pPr>
      <w:r>
        <w:t xml:space="preserve">        SerializedUrtPlaceholderCursor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PipelineFailure(IllegalStateFailure, "Unknown cursor type")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deserializeOrderedCursor(cursorString: String): Option[UrtOrderedCursor] = {</w:t>
      </w:r>
    </w:p>
    <w:p>
      <w:pPr>
        <w:jc w:val="both"/>
      </w:pPr>
      <w:r>
        <w:t xml:space="preserve">    deserializeUrtCursor(</w:t>
      </w:r>
    </w:p>
    <w:p>
      <w:pPr>
        <w:jc w:val="both"/>
      </w:pPr>
      <w:r>
        <w:t xml:space="preserve">      cursorString,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Some(</w:t>
      </w:r>
    </w:p>
    <w:p>
      <w:pPr>
        <w:jc w:val="both"/>
      </w:pPr>
      <w:r>
        <w:t xml:space="preserve">              t.ProductMixerRequestCursor.UrtOrderedCursor(</w:t>
      </w:r>
    </w:p>
    <w:p>
      <w:pPr>
        <w:jc w:val="both"/>
      </w:pPr>
      <w:r>
        <w:t xml:space="preserve">                t.UrtOrderedCursor(initialSortIndex, id, cursorType, gapBoundaryId)))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UrtOrderedCursor(</w:t>
      </w:r>
    </w:p>
    <w:p>
      <w:pPr>
        <w:jc w:val="both"/>
      </w:pPr>
      <w:r>
        <w:t xml:space="preserve">              initialSortIndex = initialSortIndex,</w:t>
      </w:r>
    </w:p>
    <w:p>
      <w:pPr>
        <w:jc w:val="both"/>
      </w:pPr>
      <w:r>
        <w:t xml:space="preserve">              id = id,</w:t>
      </w:r>
    </w:p>
    <w:p>
      <w:pPr>
        <w:jc w:val="both"/>
      </w:pPr>
      <w:r>
        <w:t xml:space="preserve">              cursorType = cursorType.map(cursorTypeMarshaller.unmarshall),</w:t>
      </w:r>
    </w:p>
    <w:p>
      <w:pPr>
        <w:jc w:val="both"/>
      </w:pPr>
      <w:r>
        <w:t xml:space="preserve">              gapBoundaryId))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deserializeUnorderedExcludeIdsCursor(</w:t>
      </w:r>
    </w:p>
    <w:p>
      <w:pPr>
        <w:jc w:val="both"/>
      </w:pPr>
      <w:r>
        <w:t xml:space="preserve">    cursorString: String</w:t>
      </w:r>
    </w:p>
    <w:p>
      <w:pPr>
        <w:jc w:val="both"/>
      </w:pPr>
      <w:r>
        <w:t xml:space="preserve">  ): Option[UrtUnorderedExcludeIdsCursor] = {</w:t>
      </w:r>
    </w:p>
    <w:p>
      <w:pPr>
        <w:jc w:val="both"/>
      </w:pPr>
      <w:r>
        <w:t xml:space="preserve">    deserializeUrtCursor(</w:t>
      </w:r>
    </w:p>
    <w:p>
      <w:pPr>
        <w:jc w:val="both"/>
      </w:pPr>
      <w:r>
        <w:t xml:space="preserve">      cursorString,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Some(</w:t>
      </w:r>
    </w:p>
    <w:p>
      <w:pPr>
        <w:jc w:val="both"/>
      </w:pPr>
      <w:r>
        <w:t xml:space="preserve">              t.ProductMixerRequestCursor.UrtUnorderedExcludeIdsCursor(</w:t>
      </w:r>
    </w:p>
    <w:p>
      <w:pPr>
        <w:jc w:val="both"/>
      </w:pPr>
      <w:r>
        <w:t xml:space="preserve">                t.UrtUnorderedExcludeIdsCursor(initialSortIndex, excludedIdsOpt)))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UrtUnorderedExcludeIdsCursor(</w:t>
      </w:r>
    </w:p>
    <w:p>
      <w:pPr>
        <w:jc w:val="both"/>
      </w:pPr>
      <w:r>
        <w:t xml:space="preserve">              initialSortIndex = initialSortIndex,</w:t>
      </w:r>
    </w:p>
    <w:p>
      <w:pPr>
        <w:jc w:val="both"/>
      </w:pPr>
      <w:r>
        <w:t xml:space="preserve">              excludedIds = excludedIdsOpt.getOrElse(Seq.empty)))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deserializeUnorderedBloomFilterCursor(</w:t>
      </w:r>
    </w:p>
    <w:p>
      <w:pPr>
        <w:jc w:val="both"/>
      </w:pPr>
      <w:r>
        <w:t xml:space="preserve">    cursorString: String</w:t>
      </w:r>
    </w:p>
    <w:p>
      <w:pPr>
        <w:jc w:val="both"/>
      </w:pPr>
      <w:r>
        <w:t xml:space="preserve">  ): Option[UrtUnorderedBloomFilterCursor] = {</w:t>
      </w:r>
    </w:p>
    <w:p>
      <w:pPr>
        <w:jc w:val="both"/>
      </w:pPr>
      <w:r>
        <w:t xml:space="preserve">    deserializeUrtCursor(</w:t>
      </w:r>
    </w:p>
    <w:p>
      <w:pPr>
        <w:jc w:val="both"/>
      </w:pPr>
      <w:r>
        <w:t xml:space="preserve">      cursorString,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Some(</w:t>
      </w:r>
    </w:p>
    <w:p>
      <w:pPr>
        <w:jc w:val="both"/>
      </w:pPr>
      <w:r>
        <w:t xml:space="preserve">              t.ProductMixerRequestCursor.UrtUnorderedBloomFilterCursor(</w:t>
      </w:r>
    </w:p>
    <w:p>
      <w:pPr>
        <w:jc w:val="both"/>
      </w:pPr>
      <w:r>
        <w:t xml:space="preserve">                t.UrtUnorderedBloomFilterCursor(initialSortIndex, serializedLongIntBloomFilter))) =&gt;</w:t>
      </w:r>
    </w:p>
    <w:p>
      <w:pPr>
        <w:jc w:val="both"/>
      </w:pPr>
      <w:r>
        <w:t xml:space="preserve">          val longIntBloomFilter = AdaptiveLongIntBloomFilterSerializer</w:t>
      </w:r>
    </w:p>
    <w:p>
      <w:pPr>
        <w:jc w:val="both"/>
      </w:pPr>
      <w:r>
        <w:t xml:space="preserve">            .deserialize(serializedLongIntBloomFilter).getOrElse(</w:t>
      </w:r>
    </w:p>
    <w:p>
      <w:pPr>
        <w:jc w:val="both"/>
      </w:pPr>
      <w:r>
        <w:t xml:space="preserve">              throw PipelineFailure(</w:t>
      </w:r>
    </w:p>
    <w:p>
      <w:pPr>
        <w:jc w:val="both"/>
      </w:pPr>
      <w:r>
        <w:t xml:space="preserve">                MalformedCursor,</w:t>
      </w:r>
    </w:p>
    <w:p>
      <w:pPr>
        <w:jc w:val="both"/>
      </w:pPr>
      <w:r>
        <w:t xml:space="preserve">                s"Failed to deserialize UrtUnorderedBloomFilterCursor from cursor string: $cursorString")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UrtUnorderedBloomFilterCursor(</w:t>
      </w:r>
    </w:p>
    <w:p>
      <w:pPr>
        <w:jc w:val="both"/>
      </w:pPr>
      <w:r>
        <w:t xml:space="preserve">              initialSortIndex = initialSortIndex,</w:t>
      </w:r>
    </w:p>
    <w:p>
      <w:pPr>
        <w:jc w:val="both"/>
      </w:pPr>
      <w:r>
        <w:t xml:space="preserve">              longIntBloomFilter = longIntBloomFilter))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deserializePassThroughCursor(cursorString: String): Option[UrtPassThroughCursor] = {</w:t>
      </w:r>
    </w:p>
    <w:p>
      <w:pPr>
        <w:jc w:val="both"/>
      </w:pPr>
      <w:r>
        <w:t xml:space="preserve">    deserializeUrtCursor(</w:t>
      </w:r>
    </w:p>
    <w:p>
      <w:pPr>
        <w:jc w:val="both"/>
      </w:pPr>
      <w:r>
        <w:t xml:space="preserve">      cursorString,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Some(</w:t>
      </w:r>
    </w:p>
    <w:p>
      <w:pPr>
        <w:jc w:val="both"/>
      </w:pPr>
      <w:r>
        <w:t xml:space="preserve">              t.ProductMixerRequestCursor</w:t>
      </w:r>
    </w:p>
    <w:p>
      <w:pPr>
        <w:jc w:val="both"/>
      </w:pPr>
      <w:r>
        <w:t xml:space="preserve">                .UrtPassThroughCursor(</w:t>
      </w:r>
    </w:p>
    <w:p>
      <w:pPr>
        <w:jc w:val="both"/>
      </w:pPr>
      <w:r>
        <w:t xml:space="preserve">                  t.UrtPassThroughCursor(initialSortIndex, cursorValue, cursorType)))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UrtPassThroughCursor(</w:t>
      </w:r>
    </w:p>
    <w:p>
      <w:pPr>
        <w:jc w:val="both"/>
      </w:pPr>
      <w:r>
        <w:t xml:space="preserve">              initialSortIndex = initialSortIndex,</w:t>
      </w:r>
    </w:p>
    <w:p>
      <w:pPr>
        <w:jc w:val="both"/>
      </w:pPr>
      <w:r>
        <w:t xml:space="preserve">              cursorValue = cursorValue,</w:t>
      </w:r>
    </w:p>
    <w:p>
      <w:pPr>
        <w:jc w:val="both"/>
      </w:pPr>
      <w:r>
        <w:t xml:space="preserve">              cursorType = cursorType.map(cursorTypeMarshaller.unmarshall)))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deserializeUrtCursor[Cursor &lt;: PipelineCursor](</w:t>
      </w:r>
    </w:p>
    <w:p>
      <w:pPr>
        <w:jc w:val="both"/>
      </w:pPr>
      <w:r>
        <w:t xml:space="preserve">    cursorString: String,</w:t>
      </w:r>
    </w:p>
    <w:p>
      <w:pPr>
        <w:jc w:val="both"/>
      </w:pPr>
      <w:r>
        <w:t xml:space="preserve">    deserializePf: PartialFunction[Option[t.ProductMixerRequestCursor], Option[Cursor]]</w:t>
      </w:r>
    </w:p>
    <w:p>
      <w:pPr>
        <w:jc w:val="both"/>
      </w:pPr>
      <w:r>
        <w:t xml:space="preserve">  ): Option[Cursor] = {</w:t>
      </w:r>
    </w:p>
    <w:p>
      <w:pPr>
        <w:jc w:val="both"/>
      </w:pPr>
      <w:r>
        <w:t xml:space="preserve">    deserializeCursor[t.ProductMixerRequestCursor, Cursor](</w:t>
      </w:r>
    </w:p>
    <w:p>
      <w:pPr>
        <w:jc w:val="both"/>
      </w:pPr>
      <w:r>
        <w:t xml:space="preserve">      cursorString,</w:t>
      </w:r>
    </w:p>
    <w:p>
      <w:pPr>
        <w:jc w:val="both"/>
      </w:pPr>
      <w:r>
        <w:t xml:space="preserve">      CursorThriftSerializer,</w:t>
      </w:r>
    </w:p>
    <w:p>
      <w:pPr>
        <w:jc w:val="both"/>
      </w:pPr>
      <w:r>
        <w:t xml:space="preserve">      deserializePf orElse {</w:t>
      </w:r>
    </w:p>
    <w:p>
      <w:pPr>
        <w:jc w:val="both"/>
      </w:pPr>
      <w:r>
        <w:t xml:space="preserve">        case Some(t.ProductMixerRequestCursor.UrtPlaceholderCursor(t.UrtPlaceholderCursor())) =&gt;</w:t>
      </w:r>
    </w:p>
    <w:p>
      <w:pPr>
        <w:jc w:val="both"/>
      </w:pPr>
      <w:r>
        <w:t xml:space="preserve">          // Treat submitted placeholder cursor like an initial page load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