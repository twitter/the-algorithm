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BaseTimelineModuleBuilder[-Query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TimelineModule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