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com.twitter.product_mixer.core.model.marshalling.response.urt.metadata.AbusiveQuality</w:t>
      </w:r>
    </w:p>
    <w:p>
      <w:pPr>
        <w:jc w:val="both"/>
      </w:pPr>
      <w:r>
        <w:t>import com.twitter.product_mixer.core.model.marshalling.response.urt.metadata.ConversationSection</w:t>
      </w:r>
    </w:p>
    <w:p>
      <w:pPr>
        <w:jc w:val="both"/>
      </w:pPr>
      <w:r>
        <w:t>import com.twitter.product_mixer.core.model.marshalling.response.urt.metadata.HighQuality</w:t>
      </w:r>
    </w:p>
    <w:p>
      <w:pPr>
        <w:jc w:val="both"/>
      </w:pPr>
      <w:r>
        <w:t>import com.twitter.product_mixer.core.model.marshalling.response.urt.metadata.LowQuality</w:t>
      </w:r>
    </w:p>
    <w:p>
      <w:pPr>
        <w:jc w:val="both"/>
      </w:pPr>
      <w:r>
        <w:t>import com.twitter.product_mixer.core.model.marshalling.response.urt.metadata.RelatedTweet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ConversationSectionMarshaller @Inject() () {</w:t>
      </w:r>
    </w:p>
    <w:p>
      <w:pPr>
        <w:jc w:val="both"/>
      </w:pPr>
      <w:r/>
    </w:p>
    <w:p>
      <w:pPr>
        <w:jc w:val="both"/>
      </w:pPr>
      <w:r>
        <w:t xml:space="preserve">  def apply(section: ConversationSection): urt.ConversationSection = section match {</w:t>
      </w:r>
    </w:p>
    <w:p>
      <w:pPr>
        <w:jc w:val="both"/>
      </w:pPr>
      <w:r>
        <w:t xml:space="preserve">    case HighQuality =&gt; urt.ConversationSection.HighQuality</w:t>
      </w:r>
    </w:p>
    <w:p>
      <w:pPr>
        <w:jc w:val="both"/>
      </w:pPr>
      <w:r>
        <w:t xml:space="preserve">    case LowQuality =&gt; urt.ConversationSection.LowQuality</w:t>
      </w:r>
    </w:p>
    <w:p>
      <w:pPr>
        <w:jc w:val="both"/>
      </w:pPr>
      <w:r>
        <w:t xml:space="preserve">    case AbusiveQuality =&gt; urt.ConversationSection.AbusiveQuality</w:t>
      </w:r>
    </w:p>
    <w:p>
      <w:pPr>
        <w:jc w:val="both"/>
      </w:pPr>
      <w:r>
        <w:t xml:space="preserve">    case RelatedTweet =&gt; urt.ConversationSection.RelatedTweet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