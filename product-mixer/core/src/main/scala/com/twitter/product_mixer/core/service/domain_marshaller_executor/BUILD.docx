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"product-mixer/core/src/main/scala/com/twitter/product_mixer/core/functional_component/premarshaller",</w:t>
      </w:r>
    </w:p>
    <w:p>
      <w:pPr>
        <w:jc w:val="both"/>
      </w:pPr>
      <w:r>
        <w:t xml:space="preserve">        "product-mixer/core/src/main/scala/com/twitter/product_mixer/core/model/common/identifier",</w:t>
      </w:r>
    </w:p>
    <w:p>
      <w:pPr>
        <w:jc w:val="both"/>
      </w:pPr>
      <w:r>
        <w:t xml:space="preserve">        "product-mixer/core/src/main/scala/com/twitter/product_mixer/core/pipeline/pipeline_failure",</w:t>
      </w:r>
    </w:p>
    <w:p>
      <w:pPr>
        <w:jc w:val="both"/>
      </w:pPr>
      <w:r>
        <w:t xml:space="preserve">        "product-mixer/core/src/main/scala/com/twitter/product_mixer/core/service",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"product-mixer/core/src/main/scala/com/twitter/product_mixer/core/functional_component/premarshaller",</w:t>
      </w:r>
    </w:p>
    <w:p>
      <w:pPr>
        <w:jc w:val="both"/>
      </w:pPr>
      <w:r>
        <w:t xml:space="preserve">        "product-mixer/core/src/main/scala/com/twitter/product_mixer/core/model/common/identifier",</w:t>
      </w:r>
    </w:p>
    <w:p>
      <w:pPr>
        <w:jc w:val="both"/>
      </w:pPr>
      <w:r>
        <w:t xml:space="preserve">        "product-mixer/core/src/main/scala/com/twitter/product_mixer/core/pipeline/pipeline_failure",</w:t>
      </w:r>
    </w:p>
    <w:p>
      <w:pPr>
        <w:jc w:val="both"/>
      </w:pPr>
      <w:r>
        <w:t xml:space="preserve">        "product-mixer/core/src/main/scala/com/twitter/product_mixer/core/service",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