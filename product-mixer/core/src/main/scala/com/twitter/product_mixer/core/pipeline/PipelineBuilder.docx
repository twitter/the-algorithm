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com.twitter.product_mixer.core.quality_factor.QualityFactorStatus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com.twitter.product_mixer.core.service.Executor.Context</w:t>
      </w:r>
    </w:p>
    <w:p>
      <w:pPr>
        <w:jc w:val="both"/>
      </w:pPr>
      <w:r>
        <w:t>import com.twitter.product_mixer.core.service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/>
    </w:p>
    <w:p>
      <w:pPr>
        <w:jc w:val="both"/>
      </w:pPr>
      <w:r>
        <w:t>trait PipelineBuilder[Query] extends Executor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a step is mostly the same, but only the result update changes,</w:t>
      </w:r>
    </w:p>
    <w:p>
      <w:pPr>
        <w:jc w:val="both"/>
      </w:pPr>
      <w:r>
        <w:t xml:space="preserve">   * you can pass in a [[ResultUpdater]] to the [[Step]] to perform the update</w:t>
      </w:r>
    </w:p>
    <w:p>
      <w:pPr>
        <w:jc w:val="both"/>
      </w:pPr>
      <w:r>
        <w:t xml:space="preserve">   * such as with multi-step hydration.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trait ResultUpdater[R &lt;: PipelineResult[_], ER &lt;: service.ExecutorResult] {</w:t>
      </w:r>
    </w:p>
    <w:p>
      <w:pPr>
        <w:jc w:val="both"/>
      </w:pPr>
      <w:r>
        <w:t xml:space="preserve">    def apply(existingResult: R, executorResult: ER): 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UnderlyingResultType</w:t>
      </w:r>
    </w:p>
    <w:p>
      <w:pPr>
        <w:jc w:val="both"/>
      </w:pPr>
      <w:r>
        <w:t xml:space="preserve">  type PipelineResultType &lt;: PipelineResult[UnderlyingResultType]</w:t>
      </w:r>
    </w:p>
    <w:p>
      <w:pPr>
        <w:jc w:val="both"/>
      </w:pPr>
      <w:r/>
    </w:p>
    <w:p>
      <w:pPr>
        <w:jc w:val="both"/>
      </w:pPr>
      <w:r>
        <w:t xml:space="preserve">  /** the data that every step has as input and output - the query, and the in-progress result */</w:t>
      </w:r>
    </w:p>
    <w:p>
      <w:pPr>
        <w:jc w:val="both"/>
      </w:pPr>
      <w:r>
        <w:t xml:space="preserve">  case class StepData(query: Query, result: PipelineResultType)</w:t>
      </w:r>
    </w:p>
    <w:p>
      <w:pPr>
        <w:jc w:val="both"/>
      </w:pPr>
      <w:r/>
    </w:p>
    <w:p>
      <w:pPr>
        <w:jc w:val="both"/>
      </w:pPr>
      <w:r>
        <w:t xml:space="preserve">  /** An [[Arrow.Iso]] [[Arrow]] is an arrow with the same input and output types. */</w:t>
      </w:r>
    </w:p>
    <w:p>
      <w:pPr>
        <w:jc w:val="both"/>
      </w:pPr>
      <w:r>
        <w:t xml:space="preserve">  type StepArrow = Arrow.Iso[StepData]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break pipeline execution into a linear sequence of [[Step]]s. The execution logic of each</w:t>
      </w:r>
    </w:p>
    <w:p>
      <w:pPr>
        <w:jc w:val="both"/>
      </w:pPr>
      <w:r>
        <w:t xml:space="preserve">   * step is represented as an [[Executor]] (which is reusable between pipelines).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Each step has access to the [[PipelineResult]] generated by previous steps, and can update it</w:t>
      </w:r>
    </w:p>
    <w:p>
      <w:pPr>
        <w:jc w:val="both"/>
      </w:pPr>
      <w:r>
        <w:t xml:space="preserve">   * with some new data.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define a pipeline Step as having three parts: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- An underlying [[Executor]] [[Arrow]], from the underlying executor</w:t>
      </w:r>
    </w:p>
    <w:p>
      <w:pPr>
        <w:jc w:val="both"/>
      </w:pPr>
      <w:r>
        <w:t xml:space="preserve">   *   - An input adaptor to extract the right data from the previous [[PipelineResult]]</w:t>
      </w:r>
    </w:p>
    <w:p>
      <w:pPr>
        <w:jc w:val="both"/>
      </w:pPr>
      <w:r>
        <w:t xml:space="preserve">   *   - A result updater to update the [[PipelineResult]]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keeps knowledge of [[PipelineResult]] out of the executors, so they're reusable.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@tparam ExecutorInput The input type used by the executor</w:t>
      </w:r>
    </w:p>
    <w:p>
      <w:pPr>
        <w:jc w:val="both"/>
      </w:pPr>
      <w:r>
        <w:t xml:space="preserve">   * @tparam ExecutorResult The output/result type used by the executor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trait Step[ExecutorInput, ExecutorResult] {</w:t>
      </w:r>
    </w:p>
    <w:p>
      <w:pPr>
        <w:jc w:val="both"/>
      </w:pPr>
      <w:r>
        <w:t xml:space="preserve">    def identifier: PipelineStepIdentifier</w:t>
      </w:r>
    </w:p>
    <w:p>
      <w:pPr>
        <w:jc w:val="both"/>
      </w:pPr>
      <w:r>
        <w:t xml:space="preserve">    def executorArrow: Arrow[ExecutorInput, ExecutorResult]</w:t>
      </w:r>
    </w:p>
    <w:p>
      <w:pPr>
        <w:jc w:val="both"/>
      </w:pPr>
      <w:r>
        <w:t xml:space="preserve">    def inputAdaptor(query: Query, previousResult: PipelineResultType): ExecutorInput</w:t>
      </w:r>
    </w:p>
    <w:p>
      <w:pPr>
        <w:jc w:val="both"/>
      </w:pPr>
      <w:r>
        <w:t xml:space="preserve">    def resultUpdater(</w:t>
      </w:r>
    </w:p>
    <w:p>
      <w:pPr>
        <w:jc w:val="both"/>
      </w:pPr>
      <w:r>
        <w:t xml:space="preserve">      previousPipelineResult: PipelineResultType,</w:t>
      </w:r>
    </w:p>
    <w:p>
      <w:pPr>
        <w:jc w:val="both"/>
      </w:pPr>
      <w:r>
        <w:t xml:space="preserve">      executorResult: ExecutorResult</w:t>
      </w:r>
    </w:p>
    <w:p>
      <w:pPr>
        <w:jc w:val="both"/>
      </w:pPr>
      <w:r>
        <w:t xml:space="preserve">    ): PipelineResultType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Optionally, steps can define a function to update the Query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queryUpdater(query: Query, executorResult: ExecutorResult): Query = query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Arrow that adapts the input, runs the underlying Executor, adapts the output, and updates the state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stepArrow: StepArrow = {</w:t>
      </w:r>
    </w:p>
    <w:p>
      <w:pPr>
        <w:jc w:val="both"/>
      </w:pPr>
      <w:r>
        <w:t xml:space="preserve">      val inputAdaptorArrow: Arrow[StepData, ExecutorInput] = Arrow.map { stepData: StepData =&gt;</w:t>
      </w:r>
    </w:p>
    <w:p>
      <w:pPr>
        <w:jc w:val="both"/>
      </w:pPr>
      <w:r>
        <w:t xml:space="preserve">        inputAdaptor(stepData.query, stepData.result)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outputAdaptorArrow: Arrow[(StepData, ExecutorResult), StepData] = Arrow.map {</w:t>
      </w:r>
    </w:p>
    <w:p>
      <w:pPr>
        <w:jc w:val="both"/>
      </w:pPr>
      <w:r>
        <w:t xml:space="preserve">        // abstract type pattern ExecutorResult is unchecked since it is eliminated by erasure</w:t>
      </w:r>
    </w:p>
    <w:p>
      <w:pPr>
        <w:jc w:val="both"/>
      </w:pPr>
      <w:r>
        <w:t xml:space="preserve">        case (previousStepData: StepData, executorResult: ExecutorResult @unchecked) =&gt;</w:t>
      </w:r>
    </w:p>
    <w:p>
      <w:pPr>
        <w:jc w:val="both"/>
      </w:pPr>
      <w:r>
        <w:t xml:space="preserve">          StepData(</w:t>
      </w:r>
    </w:p>
    <w:p>
      <w:pPr>
        <w:jc w:val="both"/>
      </w:pPr>
      <w:r>
        <w:t xml:space="preserve">            query = queryUpdater(previousStepData.query, executorResult),</w:t>
      </w:r>
    </w:p>
    <w:p>
      <w:pPr>
        <w:jc w:val="both"/>
      </w:pPr>
      <w:r>
        <w:t xml:space="preserve">            result = resultUpdater(previousStepData.result, executorResult)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Arrow</w:t>
      </w:r>
    </w:p>
    <w:p>
      <w:pPr>
        <w:jc w:val="both"/>
      </w:pPr>
      <w:r>
        <w:t xml:space="preserve">        .zipWithArg(inputAdaptorArrow.andThen(executorArrow))</w:t>
      </w:r>
    </w:p>
    <w:p>
      <w:pPr>
        <w:jc w:val="both"/>
      </w:pPr>
      <w:r>
        <w:t xml:space="preserve">        .andThen(outputAdaptorArrow)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a step with [[wrapStepWithExecutorBookkeeping]]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When an error is encountered in execution, we update the [[PipelineResult.failure]] field,</w:t>
      </w:r>
    </w:p>
    <w:p>
      <w:pPr>
        <w:jc w:val="both"/>
      </w:pPr>
      <w:r>
        <w:t xml:space="preserve">   * and we return the partial results from all previously executed steps.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wrapStepWithExecutorBookkeeping(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step: Step[_, _]</w:t>
      </w:r>
    </w:p>
    <w:p>
      <w:pPr>
        <w:jc w:val="both"/>
      </w:pPr>
      <w:r>
        <w:t xml:space="preserve">  ): Arrow.Iso[StepData] = {</w:t>
      </w:r>
    </w:p>
    <w:p>
      <w:pPr>
        <w:jc w:val="both"/>
      </w:pPr>
      <w:r>
        <w:t xml:space="preserve">    val wrapped = wrapStepWithExecutorBookkeeping[StepData, StepData](</w:t>
      </w:r>
    </w:p>
    <w:p>
      <w:pPr>
        <w:jc w:val="both"/>
      </w:pPr>
      <w:r>
        <w:t xml:space="preserve">      context = context,</w:t>
      </w:r>
    </w:p>
    <w:p>
      <w:pPr>
        <w:jc w:val="both"/>
      </w:pPr>
      <w:r>
        <w:t xml:space="preserve">      identifier = step.identifier,</w:t>
      </w:r>
    </w:p>
    <w:p>
      <w:pPr>
        <w:jc w:val="both"/>
      </w:pPr>
      <w:r>
        <w:t xml:space="preserve">      arrow = step.stepArrow,</w:t>
      </w:r>
    </w:p>
    <w:p>
      <w:pPr>
        <w:jc w:val="both"/>
      </w:pPr>
      <w:r>
        <w:t xml:space="preserve">      // extract the failure only if it's present</w:t>
      </w:r>
    </w:p>
    <w:p>
      <w:pPr>
        <w:jc w:val="both"/>
      </w:pPr>
      <w:r>
        <w:t xml:space="preserve">      transformer = _.result.failure match {</w:t>
      </w:r>
    </w:p>
    <w:p>
      <w:pPr>
        <w:jc w:val="both"/>
      </w:pPr>
      <w:r>
        <w:t xml:space="preserve">        case Some(pipelineFailure) =&gt; Throw(pipelineFailure)</w:t>
      </w:r>
    </w:p>
    <w:p>
      <w:pPr>
        <w:jc w:val="both"/>
      </w:pPr>
      <w:r>
        <w:t xml:space="preserve">        case None =&gt; Return.Unit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.zipWithArg(wrapped.liftToTry)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(_: StepData, Return(result)) =&gt;</w:t>
      </w:r>
    </w:p>
    <w:p>
      <w:pPr>
        <w:jc w:val="both"/>
      </w:pPr>
      <w:r>
        <w:t xml:space="preserve">          // if Step was successful, return the result</w:t>
      </w:r>
    </w:p>
    <w:p>
      <w:pPr>
        <w:jc w:val="both"/>
      </w:pPr>
      <w:r>
        <w:t xml:space="preserve">          result</w:t>
      </w:r>
    </w:p>
    <w:p>
      <w:pPr>
        <w:jc w:val="both"/>
      </w:pPr>
      <w:r>
        <w:t xml:space="preserve">        case (StepData(query, previousResult), Throw(pipelineFailure: PipelineFailure)) =&gt;</w:t>
      </w:r>
    </w:p>
    <w:p>
      <w:pPr>
        <w:jc w:val="both"/>
      </w:pPr>
      <w:r>
        <w:t xml:space="preserve">          // if the Step failed in such a way that the failure was NOT captured</w:t>
      </w:r>
    </w:p>
    <w:p>
      <w:pPr>
        <w:jc w:val="both"/>
      </w:pPr>
      <w:r>
        <w:t xml:space="preserve">          // in the result object, then update the State with the failure</w:t>
      </w:r>
    </w:p>
    <w:p>
      <w:pPr>
        <w:jc w:val="both"/>
      </w:pPr>
      <w:r>
        <w:t xml:space="preserve">          StepData(</w:t>
      </w:r>
    </w:p>
    <w:p>
      <w:pPr>
        <w:jc w:val="both"/>
      </w:pPr>
      <w:r>
        <w:t xml:space="preserve">            query,</w:t>
      </w:r>
    </w:p>
    <w:p>
      <w:pPr>
        <w:jc w:val="both"/>
      </w:pPr>
      <w:r>
        <w:t xml:space="preserve">            previousResult.withFailure(pipelineFailure).asInstanceOf[PipelineResultType])</w:t>
      </w:r>
    </w:p>
    <w:p>
      <w:pPr>
        <w:jc w:val="both"/>
      </w:pPr>
      <w:r>
        <w:t xml:space="preserve">        case (_, Throw(ex)) =&gt;</w:t>
      </w:r>
    </w:p>
    <w:p>
      <w:pPr>
        <w:jc w:val="both"/>
      </w:pPr>
      <w:r>
        <w:t xml:space="preserve">          // an exception was thrown which was not handled by the failure classifier</w:t>
      </w:r>
    </w:p>
    <w:p>
      <w:pPr>
        <w:jc w:val="both"/>
      </w:pPr>
      <w:r>
        <w:t xml:space="preserve">          // this only happens with cancellation exceptions which are re-thrown</w:t>
      </w:r>
    </w:p>
    <w:p>
      <w:pPr>
        <w:jc w:val="both"/>
      </w:pPr>
      <w:r>
        <w:t xml:space="preserve">          throw ex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combined arrow out of steps.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Wraps them in error handling, and only executes each step if the previous step is successful.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buildCombinedArrowFromSteps(</w:t>
      </w:r>
    </w:p>
    <w:p>
      <w:pPr>
        <w:jc w:val="both"/>
      </w:pPr>
      <w:r>
        <w:t xml:space="preserve">    steps: Seq[Step[_, _]],</w:t>
      </w:r>
    </w:p>
    <w:p>
      <w:pPr>
        <w:jc w:val="both"/>
      </w:pPr>
      <w:r>
        <w:t xml:space="preserve">    context: Executor.Context,</w:t>
      </w:r>
    </w:p>
    <w:p>
      <w:pPr>
        <w:jc w:val="both"/>
      </w:pPr>
      <w:r>
        <w:t xml:space="preserve">    initialEmptyResult: PipelineResultType,</w:t>
      </w:r>
    </w:p>
    <w:p>
      <w:pPr>
        <w:jc w:val="both"/>
      </w:pPr>
      <w:r>
        <w:t xml:space="preserve">    stepsInOrderFromConfig: Seq[PipelineStepIdentifier]</w:t>
      </w:r>
    </w:p>
    <w:p>
      <w:pPr>
        <w:jc w:val="both"/>
      </w:pPr>
      <w:r>
        <w:t xml:space="preserve">  ): Arrow[Query, PipelineResultType] = {</w:t>
      </w:r>
    </w:p>
    <w:p>
      <w:pPr>
        <w:jc w:val="both"/>
      </w:pPr>
      <w:r/>
    </w:p>
    <w:p>
      <w:pPr>
        <w:jc w:val="both"/>
      </w:pPr>
      <w:r>
        <w:t xml:space="preserve">    validateConfigAndBuilderAreInSync(steps, stepsInOrderFromConfig)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Prepare the step arrows.</w:t>
      </w:r>
    </w:p>
    <w:p>
      <w:pPr>
        <w:jc w:val="both"/>
      </w:pPr>
      <w:r>
        <w:t xml:space="preserve">     *   1. Wrap them in executor bookkeeping</w:t>
      </w:r>
    </w:p>
    <w:p>
      <w:pPr>
        <w:jc w:val="both"/>
      </w:pPr>
      <w:r>
        <w:t xml:space="preserve">     *   2. Wrap them in Iso.onlyIf - so we only execute them if we don't have a result or failure yet</w:t>
      </w:r>
    </w:p>
    <w:p>
      <w:pPr>
        <w:jc w:val="both"/>
      </w:pPr>
      <w:r>
        <w:t xml:space="preserve">     *   3. Combine them using [[isoArrowsSequentially]]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@note this results in no Executor bookkeeping actions for [[Step]]s after</w:t>
      </w:r>
    </w:p>
    <w:p>
      <w:pPr>
        <w:jc w:val="both"/>
      </w:pPr>
      <w:r>
        <w:t xml:space="preserve">     *       we reach a [[PipelineResult.stopExecuting]].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stepArrows = isoArrowsSequentially(steps.map { step =&gt;</w:t>
      </w:r>
    </w:p>
    <w:p>
      <w:pPr>
        <w:jc w:val="both"/>
      </w:pPr>
      <w:r>
        <w:t xml:space="preserve">      Arrow.Iso.onlyIf[StepData](stepData =&gt; !stepData.result.stopExecuting)(</w:t>
      </w:r>
    </w:p>
    <w:p>
      <w:pPr>
        <w:jc w:val="both"/>
      </w:pPr>
      <w:r>
        <w:t xml:space="preserve">        wrapStepWithExecutorBookkeeping(context, step))</w:t>
      </w:r>
    </w:p>
    <w:p>
      <w:pPr>
        <w:jc w:val="both"/>
      </w:pPr>
      <w:r>
        <w:t xml:space="preserve">    })</w:t>
      </w:r>
    </w:p>
    <w:p>
      <w:pPr>
        <w:jc w:val="both"/>
      </w:pPr>
      <w:r/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.identity[Query]</w:t>
      </w:r>
    </w:p>
    <w:p>
      <w:pPr>
        <w:jc w:val="both"/>
      </w:pPr>
      <w:r>
        <w:t xml:space="preserve">      .map { query =&gt; StepData(query, initialEmptyResult) }</w:t>
      </w:r>
    </w:p>
    <w:p>
      <w:pPr>
        <w:jc w:val="both"/>
      </w:pPr>
      <w:r>
        <w:t xml:space="preserve">      .andThen(stepArrows)</w:t>
      </w:r>
    </w:p>
    <w:p>
      <w:pPr>
        <w:jc w:val="both"/>
      </w:pPr>
      <w:r>
        <w:t xml:space="preserve">      .map { case StepData(_, result) =&gt; result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up stats [[com.twitter.finagle.stats.Gauge]]s for any [[QualityFactorStatus]]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We use provideGauge so these gauges live forever even without a reference.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private[pipeline] def buildGaugesForQualityFactor(</w:t>
      </w:r>
    </w:p>
    <w:p>
      <w:pPr>
        <w:jc w:val="both"/>
      </w:pPr>
      <w:r>
        <w:t xml:space="preserve">    pipelineIdentifier: ComponentIdentifier,</w:t>
      </w:r>
    </w:p>
    <w:p>
      <w:pPr>
        <w:jc w:val="both"/>
      </w:pPr>
      <w:r>
        <w:t xml:space="preserve">    qualityFactorStatus: QualityFactorStatus,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qualityFactorStatus.qualityFactorByPipeline.foreach {</w:t>
      </w:r>
    </w:p>
    <w:p>
      <w:pPr>
        <w:jc w:val="both"/>
      </w:pPr>
      <w:r>
        <w:t xml:space="preserve">      case (identifier, qualityFactor) =&gt;</w:t>
      </w:r>
    </w:p>
    <w:p>
      <w:pPr>
        <w:jc w:val="both"/>
      </w:pPr>
      <w:r>
        <w:t xml:space="preserve">        // QF is a relative stat (since the parent pipeline is monitoring a child pipeline)</w:t>
      </w:r>
    </w:p>
    <w:p>
      <w:pPr>
        <w:jc w:val="both"/>
      </w:pPr>
      <w:r>
        <w:t xml:space="preserve">        val scopes = pipelineIdentifier.toScopes ++ identifier.toScopes :+ "QualityFactor"</w:t>
      </w:r>
    </w:p>
    <w:p>
      <w:pPr>
        <w:jc w:val="both"/>
      </w:pPr>
      <w:r>
        <w:t xml:space="preserve">        statsReceiver.provideGauge(scopes: _*) { qualityFactor.currentValue.toFloat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Validates that the [[PipelineConfigCompanion]] is in sync with the [[Step]]s a [[PipelineBuilder]] produces */</w:t>
      </w:r>
    </w:p>
    <w:p>
      <w:pPr>
        <w:jc w:val="both"/>
      </w:pPr>
      <w:r>
        <w:t xml:space="preserve">  private[this] def validateConfigAndBuilderAreInSync(</w:t>
      </w:r>
    </w:p>
    <w:p>
      <w:pPr>
        <w:jc w:val="both"/>
      </w:pPr>
      <w:r>
        <w:t xml:space="preserve">    builtSteps: Seq[Step[_, _]],</w:t>
      </w:r>
    </w:p>
    <w:p>
      <w:pPr>
        <w:jc w:val="both"/>
      </w:pPr>
      <w:r>
        <w:t xml:space="preserve">    stepsInOrder: Seq[PipelineStepIdentifier]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builtSteps.map(_.identifier) == stepsInOrder,</w:t>
      </w:r>
    </w:p>
    <w:p>
      <w:pPr>
        <w:jc w:val="both"/>
      </w:pPr>
      <w:r>
        <w:t xml:space="preserve">      s"Builder and Config are out of sync, bug in Product Mixer Core, `PipelineCompanion` and `PipelineBuilder` " +</w:t>
      </w:r>
    </w:p>
    <w:p>
      <w:pPr>
        <w:jc w:val="both"/>
      </w:pPr>
      <w:r>
        <w:t xml:space="preserve">        s"have different definitions of what Steps are run in this Pipeline \n" +</w:t>
      </w:r>
    </w:p>
    <w:p>
      <w:pPr>
        <w:jc w:val="both"/>
      </w:pPr>
      <w:r>
        <w:t xml:space="preserve">        s"${builtSteps.map(_.identifier).zip(stepsInOrder).mkString("\n")}"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