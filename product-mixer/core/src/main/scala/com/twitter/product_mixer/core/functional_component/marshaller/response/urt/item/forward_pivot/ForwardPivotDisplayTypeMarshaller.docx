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com.twitter.product_mixer.core.functional_component.marshaller.response.urt.item.forward_pivot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com.twitter.product_mixer.core.model.marshalling.response.urt.item.forward_pivot.CommunityNotes</w:t>
      </w:r>
    </w:p>
    <w:p>
      <w:pPr>
        <w:jc w:val="both"/>
      </w:pPr>
      <w:r>
        <w:t>import com.twitter.product_mixer.core.model.marshalling.response.urt.item.forward_pivot.ForwardPivotDisplayType</w:t>
      </w:r>
    </w:p>
    <w:p>
      <w:pPr>
        <w:jc w:val="both"/>
      </w:pPr>
      <w:r>
        <w:t>import com.twitter.product_mixer.core.model.marshalling.response.urt.item.forward_pivot.LiveEvent</w:t>
      </w:r>
    </w:p>
    <w:p>
      <w:pPr>
        <w:jc w:val="both"/>
      </w:pPr>
      <w:r>
        <w:t>import com.twitter.product_mixer.core.model.marshalling.response.urt.item.forward_pivot.SoftIntervention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ForwardPivotDisplayTypeMarshaller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apply(forwardPivotDisplayType: ForwardPivotDisplayType): urt.ForwardPivotDisplayType =</w:t>
      </w:r>
    </w:p>
    <w:p>
      <w:pPr>
        <w:jc w:val="both"/>
      </w:pPr>
      <w:r>
        <w:t xml:space="preserve">    forwardPivotDisplayType match {</w:t>
      </w:r>
    </w:p>
    <w:p>
      <w:pPr>
        <w:jc w:val="both"/>
      </w:pPr>
      <w:r>
        <w:t xml:space="preserve">      case LiveEvent =&gt; urt.ForwardPivotDisplayType.LiveEvent</w:t>
      </w:r>
    </w:p>
    <w:p>
      <w:pPr>
        <w:jc w:val="both"/>
      </w:pPr>
      <w:r>
        <w:t xml:space="preserve">      case SoftIntervention =&gt; urt.ForwardPivotDisplayType.SoftIntervention</w:t>
      </w:r>
    </w:p>
    <w:p>
      <w:pPr>
        <w:jc w:val="both"/>
      </w:pPr>
      <w:r>
        <w:t xml:space="preserve">      case CommunityNotes =&gt; urt.ForwardPivotDisplayType.CommunityNotes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