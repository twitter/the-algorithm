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"product-mixer/core/src/main/scala/com/twitter/product_mixer/core/service/selector_executor",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"product-mixer/core/src/main/scala/com/twitter/product_mixer/core/service/selector_executor",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