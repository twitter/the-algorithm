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com.twitter.product_mixer.core.model.marshalling.response.urt.item.tweet</w:t>
      </w:r>
    </w:p>
    <w:p>
      <w:pPr>
        <w:jc w:val="both"/>
      </w:pPr>
      <w:r/>
    </w:p>
    <w:p>
      <w:pPr>
        <w:jc w:val="both"/>
      </w:pPr>
      <w:r>
        <w:t>sealed trait TweetDisplayType</w:t>
      </w:r>
    </w:p>
    <w:p>
      <w:pPr>
        <w:jc w:val="both"/>
      </w:pPr>
      <w:r/>
    </w:p>
    <w:p>
      <w:pPr>
        <w:jc w:val="both"/>
      </w:pPr>
      <w:r>
        <w:t>case object Tweet extends TweetDisplayType</w:t>
      </w:r>
    </w:p>
    <w:p>
      <w:pPr>
        <w:jc w:val="both"/>
      </w:pPr>
      <w:r>
        <w:t>case object TweetFollowOnly extends TweetDisplayType</w:t>
      </w:r>
    </w:p>
    <w:p>
      <w:pPr>
        <w:jc w:val="both"/>
      </w:pPr>
      <w:r>
        <w:t>case object Media extends TweetDisplayType</w:t>
      </w:r>
    </w:p>
    <w:p>
      <w:pPr>
        <w:jc w:val="both"/>
      </w:pPr>
      <w:r>
        <w:t>case object MomentTimelineTweet extends TweetDisplayType</w:t>
      </w:r>
    </w:p>
    <w:p>
      <w:pPr>
        <w:jc w:val="both"/>
      </w:pPr>
      <w:r>
        <w:t>case object EmphasizedPromotedTweet extends TweetDisplayType</w:t>
      </w:r>
    </w:p>
    <w:p>
      <w:pPr>
        <w:jc w:val="both"/>
      </w:pPr>
      <w:r>
        <w:t>case object QuotedTweet extends TweetDisplayType</w:t>
      </w:r>
    </w:p>
    <w:p>
      <w:pPr>
        <w:jc w:val="both"/>
      </w:pPr>
      <w:r>
        <w:t>case object SelfThread extends TweetDisplayType</w:t>
      </w:r>
    </w:p>
    <w:p>
      <w:pPr>
        <w:jc w:val="both"/>
      </w:pPr>
      <w:r>
        <w:t>case object CompactPromotedTweet extends TweetDisplayType</w:t>
      </w:r>
    </w:p>
    <w:p>
      <w:pPr>
        <w:jc w:val="both"/>
      </w:pPr>
      <w:r>
        <w:t>case object TweetWithoutCard extends TweetDisplayType</w:t>
      </w:r>
    </w:p>
    <w:p>
      <w:pPr>
        <w:jc w:val="both"/>
      </w:pPr>
      <w:r>
        <w:t>case object ReaderModeRoot extends TweetDisplayType</w:t>
      </w:r>
    </w:p>
    <w:p>
      <w:pPr>
        <w:jc w:val="both"/>
      </w:pPr>
      <w:r>
        <w:t>case object ReaderMode extends TweetDisplayType</w:t>
      </w:r>
    </w:p>
    <w:p>
      <w:pPr>
        <w:jc w:val="both"/>
      </w:pPr>
      <w:r>
        <w:t>case object CondensedTweet extends TweetDisplayType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