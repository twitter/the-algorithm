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com.twitter.product_mixer.core.model.marshalling.response.urt.promoted.Amplify</w:t>
      </w:r>
    </w:p>
    <w:p>
      <w:pPr>
        <w:jc w:val="both"/>
      </w:pPr>
      <w:r>
        <w:t>import com.twitter.product_mixer.core.model.marshalling.response.urt.promoted.DynamicPrerollType</w:t>
      </w:r>
    </w:p>
    <w:p>
      <w:pPr>
        <w:jc w:val="both"/>
      </w:pPr>
      <w:r>
        <w:t>import com.twitter.product_mixer.core.model.marshalling.response.urt.promoted.LiveTvEvent</w:t>
      </w:r>
    </w:p>
    <w:p>
      <w:pPr>
        <w:jc w:val="both"/>
      </w:pPr>
      <w:r>
        <w:t>import com.twitter.product_mixer.core.model.marshalling.response.urt.promoted.Marketplace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DynamicPrerollTypeMarshaller @Inject() () {</w:t>
      </w:r>
    </w:p>
    <w:p>
      <w:pPr>
        <w:jc w:val="both"/>
      </w:pPr>
      <w:r/>
    </w:p>
    <w:p>
      <w:pPr>
        <w:jc w:val="both"/>
      </w:pPr>
      <w:r>
        <w:t xml:space="preserve">  def apply(dynamicPrerollType: DynamicPrerollType): urt.DynamicPrerollType =</w:t>
      </w:r>
    </w:p>
    <w:p>
      <w:pPr>
        <w:jc w:val="both"/>
      </w:pPr>
      <w:r>
        <w:t xml:space="preserve">    dynamicPrerollType match {</w:t>
      </w:r>
    </w:p>
    <w:p>
      <w:pPr>
        <w:jc w:val="both"/>
      </w:pPr>
      <w:r>
        <w:t xml:space="preserve">      case Amplify =&gt; urt.DynamicPrerollType.Amplify</w:t>
      </w:r>
    </w:p>
    <w:p>
      <w:pPr>
        <w:jc w:val="both"/>
      </w:pPr>
      <w:r>
        <w:t xml:space="preserve">      case Marketplace =&gt; urt.DynamicPrerollType.Marketplace</w:t>
      </w:r>
    </w:p>
    <w:p>
      <w:pPr>
        <w:jc w:val="both"/>
      </w:pPr>
      <w:r>
        <w:t xml:space="preserve">      case LiveTvEvent =&gt; urt.DynamicPrerollType.LiveTvEvent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