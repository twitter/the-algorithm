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com.twitter.product_mixer.core.service.group_results_executor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com.twitter.product_mixer.core.model.common.identifier.PlatformIdentifier</w:t>
      </w:r>
    </w:p>
    <w:p>
      <w:pPr>
        <w:jc w:val="both"/>
      </w:pPr>
      <w:r>
        <w:t>import com.twitter.product_mixer.core.model.common.presentation.CandidatePipelines</w:t>
      </w:r>
    </w:p>
    <w:p>
      <w:pPr>
        <w:jc w:val="both"/>
      </w:pPr>
      <w:r>
        <w:t>import com.twitter.product_mixer.core.model.common.presentation.CandidateSourcePosition</w:t>
      </w:r>
    </w:p>
    <w:p>
      <w:pPr>
        <w:jc w:val="both"/>
      </w:pPr>
      <w:r>
        <w:t>import com.twitter.product_mixer.core.model.common.presentation.CandidateSources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com.twitter.product_mixer.core.model.common.presentation.ItemPresentation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com.twitter.product_mixer.core.model.common.presentation.ModulePresentation</w:t>
      </w:r>
    </w:p>
    <w:p>
      <w:pPr>
        <w:jc w:val="both"/>
      </w:pPr>
      <w:r>
        <w:t>import com.twitter.product_mixer.core.model.common.presentation.UniversalPresentation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scala.collection.immutable.ListSet</w:t>
      </w:r>
    </w:p>
    <w:p>
      <w:pPr>
        <w:jc w:val="both"/>
      </w:pPr>
      <w:r/>
    </w:p>
    <w:p>
      <w:pPr>
        <w:jc w:val="both"/>
      </w:pPr>
      <w:r>
        <w:t>// Most executors are in the core.service package, but this one is pipeline specific</w:t>
      </w:r>
    </w:p>
    <w:p>
      <w:pPr>
        <w:jc w:val="both"/>
      </w:pPr>
      <w:r>
        <w:t>@Singleton</w:t>
      </w:r>
    </w:p>
    <w:p>
      <w:pPr>
        <w:jc w:val="both"/>
      </w:pPr>
      <w:r>
        <w:t>class GroupResultsExecutor @Inject() (override val statsReceiver: StatsReceiver) extends Executor {</w:t>
      </w:r>
    </w:p>
    <w:p>
      <w:pPr>
        <w:jc w:val="both"/>
      </w:pPr>
      <w:r/>
    </w:p>
    <w:p>
      <w:pPr>
        <w:jc w:val="both"/>
      </w:pPr>
      <w:r>
        <w:t xml:space="preserve">  val identifier: ComponentIdentifier = PlatformIdentifier("GroupResults")</w:t>
      </w:r>
    </w:p>
    <w:p>
      <w:pPr>
        <w:jc w:val="both"/>
      </w:pPr>
      <w:r/>
    </w:p>
    <w:p>
      <w:pPr>
        <w:jc w:val="both"/>
      </w:pPr>
      <w:r>
        <w:t xml:space="preserve">  def arrow[Candidate &lt;: UniversalNoun[Any]](</w:t>
      </w:r>
    </w:p>
    <w:p>
      <w:pPr>
        <w:jc w:val="both"/>
      </w:pPr>
      <w:r>
        <w:t xml:space="preserve">    pipelineIdentifier: CandidatePipelineIdentifier,</w:t>
      </w:r>
    </w:p>
    <w:p>
      <w:pPr>
        <w:jc w:val="both"/>
      </w:pPr>
      <w:r>
        <w:t xml:space="preserve">    sourceIdentifier: CandidateSourceIdentifier,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Arrow[GroupResultsExecutorInput[Candidate], GroupResultsExecutorResult] = {</w:t>
      </w:r>
    </w:p>
    <w:p>
      <w:pPr>
        <w:jc w:val="both"/>
      </w:pPr>
      <w:r/>
    </w:p>
    <w:p>
      <w:pPr>
        <w:jc w:val="both"/>
      </w:pPr>
      <w:r>
        <w:t xml:space="preserve">    val groupArrow = Arrow.map { input: GroupResultsExecutorInput[Candidate] =&gt;</w:t>
      </w:r>
    </w:p>
    <w:p>
      <w:pPr>
        <w:jc w:val="both"/>
      </w:pPr>
      <w:r>
        <w:t xml:space="preserve">      val modules: Map[Option[ModulePresentation], Seq[CandidateWithFeatures[Candidate]]] =</w:t>
      </w:r>
    </w:p>
    <w:p>
      <w:pPr>
        <w:jc w:val="both"/>
      </w:pPr>
      <w:r>
        <w:t xml:space="preserve">        input.candidates</w:t>
      </w:r>
    </w:p>
    <w:p>
      <w:pPr>
        <w:jc w:val="both"/>
      </w:pPr>
      <w:r>
        <w:t xml:space="preserve">          .map { candidate: CandidateWithFeatures[Candidate] =&gt;</w:t>
      </w:r>
    </w:p>
    <w:p>
      <w:pPr>
        <w:jc w:val="both"/>
      </w:pPr>
      <w:r>
        <w:t xml:space="preserve">            val modulePresentationOpt: Option[ModulePresentation] =</w:t>
      </w:r>
    </w:p>
    <w:p>
      <w:pPr>
        <w:jc w:val="both"/>
      </w:pPr>
      <w:r>
        <w:t xml:space="preserve">              input.decorations.get(candidate.candidate).collect {</w:t>
      </w:r>
    </w:p>
    <w:p>
      <w:pPr>
        <w:jc w:val="both"/>
      </w:pPr>
      <w:r>
        <w:t xml:space="preserve">                case itemPresentation: ItemPresentation</w:t>
      </w:r>
    </w:p>
    <w:p>
      <w:pPr>
        <w:jc w:val="both"/>
      </w:pPr>
      <w:r>
        <w:t xml:space="preserve">                    if itemPresentation.modulePresentation.isDefined =&gt;</w:t>
      </w:r>
    </w:p>
    <w:p>
      <w:pPr>
        <w:jc w:val="both"/>
      </w:pPr>
      <w:r>
        <w:t xml:space="preserve">                  itemPresentation.modulePresentation.get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(candidate, modulePresentationOpt)</w:t>
      </w:r>
    </w:p>
    <w:p>
      <w:pPr>
        <w:jc w:val="both"/>
      </w:pPr>
      <w:r>
        <w:t xml:space="preserve">          }.groupBy {</w:t>
      </w:r>
    </w:p>
    <w:p>
      <w:pPr>
        <w:jc w:val="both"/>
      </w:pPr>
      <w:r>
        <w:t xml:space="preserve">            case (_, modulePresentationOpt) =&gt; modulePresentationOpt</w:t>
      </w:r>
    </w:p>
    <w:p>
      <w:pPr>
        <w:jc w:val="both"/>
      </w:pPr>
      <w:r>
        <w:t xml:space="preserve">          }.mapValues {</w:t>
      </w:r>
    </w:p>
    <w:p>
      <w:pPr>
        <w:jc w:val="both"/>
      </w:pPr>
      <w:r>
        <w:t xml:space="preserve">            resultModuleOptTuples: Seq[</w:t>
      </w:r>
    </w:p>
    <w:p>
      <w:pPr>
        <w:jc w:val="both"/>
      </w:pPr>
      <w:r>
        <w:t xml:space="preserve">              (CandidateWithFeatures[Candidate], Option[ModulePresentation])</w:t>
      </w:r>
    </w:p>
    <w:p>
      <w:pPr>
        <w:jc w:val="both"/>
      </w:pPr>
      <w:r>
        <w:t xml:space="preserve">            ] =&gt;</w:t>
      </w:r>
    </w:p>
    <w:p>
      <w:pPr>
        <w:jc w:val="both"/>
      </w:pPr>
      <w:r>
        <w:t xml:space="preserve">              resultModuleOptTuples.map {</w:t>
      </w:r>
    </w:p>
    <w:p>
      <w:pPr>
        <w:jc w:val="both"/>
      </w:pPr>
      <w:r>
        <w:t xml:space="preserve">                case (result, _) =&gt; result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// Modules should be in their original order, but the groupBy above isn't stable.</w:t>
      </w:r>
    </w:p>
    <w:p>
      <w:pPr>
        <w:jc w:val="both"/>
      </w:pPr>
      <w:r>
        <w:t xml:space="preserve">      // Sort them by the sourcePosition, using the sourcePosition of their first contained</w:t>
      </w:r>
    </w:p>
    <w:p>
      <w:pPr>
        <w:jc w:val="both"/>
      </w:pPr>
      <w:r>
        <w:t xml:space="preserve">      // candidate.</w:t>
      </w:r>
    </w:p>
    <w:p>
      <w:pPr>
        <w:jc w:val="both"/>
      </w:pPr>
      <w:r>
        <w:t xml:space="preserve">      val sortedModules: Seq[(Option[ModulePresentation], Seq[CandidateWithFeatures[Candidate]])] =</w:t>
      </w:r>
    </w:p>
    <w:p>
      <w:pPr>
        <w:jc w:val="both"/>
      </w:pPr>
      <w:r>
        <w:t xml:space="preserve">        modules.toSeq</w:t>
      </w:r>
    </w:p>
    <w:p>
      <w:pPr>
        <w:jc w:val="both"/>
      </w:pPr>
      <w:r>
        <w:t xml:space="preserve">          .sortBy {</w:t>
      </w:r>
    </w:p>
    <w:p>
      <w:pPr>
        <w:jc w:val="both"/>
      </w:pPr>
      <w:r>
        <w:t xml:space="preserve">            case (_, results) =&gt;</w:t>
      </w:r>
    </w:p>
    <w:p>
      <w:pPr>
        <w:jc w:val="both"/>
      </w:pPr>
      <w:r>
        <w:t xml:space="preserve">              results.headOption.map(_.features.get(CandidateSourcePosition))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val candidatesWithDetails: Seq[CandidateWithDetails] = sortedModules.flatMap {</w:t>
      </w:r>
    </w:p>
    <w:p>
      <w:pPr>
        <w:jc w:val="both"/>
      </w:pPr>
      <w:r>
        <w:t xml:space="preserve">        case (modulePresentationOpt, resultsSeq) =&gt;</w:t>
      </w:r>
    </w:p>
    <w:p>
      <w:pPr>
        <w:jc w:val="both"/>
      </w:pPr>
      <w:r>
        <w:t xml:space="preserve">          val itemsWithDetails = resultsSeq.map { result =&gt;</w:t>
      </w:r>
    </w:p>
    <w:p>
      <w:pPr>
        <w:jc w:val="both"/>
      </w:pPr>
      <w:r>
        <w:t xml:space="preserve">            val presentationOpt = input.decorations.get(result.candidate) match {</w:t>
      </w:r>
    </w:p>
    <w:p>
      <w:pPr>
        <w:jc w:val="both"/>
      </w:pPr>
      <w:r>
        <w:t xml:space="preserve">              case itemPresentation @ Some(_: ItemPresentation) =&gt; itemPresentation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baseFeatureMap = FeatureMapBuilder()</w:t>
      </w:r>
    </w:p>
    <w:p>
      <w:pPr>
        <w:jc w:val="both"/>
      </w:pPr>
      <w:r>
        <w:t xml:space="preserve">              .add(CandidatePipelines, ListSet.empty + pipelineIdentifier)</w:t>
      </w:r>
    </w:p>
    <w:p>
      <w:pPr>
        <w:jc w:val="both"/>
      </w:pPr>
      <w:r>
        <w:t xml:space="preserve">              .build()</w:t>
      </w:r>
    </w:p>
    <w:p>
      <w:pPr>
        <w:jc w:val="both"/>
      </w:pPr>
      <w:r/>
    </w:p>
    <w:p>
      <w:pPr>
        <w:jc w:val="both"/>
      </w:pPr>
      <w:r>
        <w:t xml:space="preserve">            ItemCandidateWithDetails(</w:t>
      </w:r>
    </w:p>
    <w:p>
      <w:pPr>
        <w:jc w:val="both"/>
      </w:pPr>
      <w:r>
        <w:t xml:space="preserve">              candidate = result.candidate,</w:t>
      </w:r>
    </w:p>
    <w:p>
      <w:pPr>
        <w:jc w:val="both"/>
      </w:pPr>
      <w:r>
        <w:t xml:space="preserve">              presentation = presentationOpt,</w:t>
      </w:r>
    </w:p>
    <w:p>
      <w:pPr>
        <w:jc w:val="both"/>
      </w:pPr>
      <w:r>
        <w:t xml:space="preserve">              features = baseFeatureMap ++ result.features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modulePresentationOpt</w:t>
      </w:r>
    </w:p>
    <w:p>
      <w:pPr>
        <w:jc w:val="both"/>
      </w:pPr>
      <w:r>
        <w:t xml:space="preserve">            .map { modulePresentation =&gt;</w:t>
      </w:r>
    </w:p>
    <w:p>
      <w:pPr>
        <w:jc w:val="both"/>
      </w:pPr>
      <w:r>
        <w:t xml:space="preserve">              val moduleSourcePosition =</w:t>
      </w:r>
    </w:p>
    <w:p>
      <w:pPr>
        <w:jc w:val="both"/>
      </w:pPr>
      <w:r>
        <w:t xml:space="preserve">                resultsSeq.head.features.get(CandidateSourcePosition)</w:t>
      </w:r>
    </w:p>
    <w:p>
      <w:pPr>
        <w:jc w:val="both"/>
      </w:pPr>
      <w:r>
        <w:t xml:space="preserve">              val baseFeatureMap = FeatureMapBuilder()</w:t>
      </w:r>
    </w:p>
    <w:p>
      <w:pPr>
        <w:jc w:val="both"/>
      </w:pPr>
      <w:r>
        <w:t xml:space="preserve">                .add(CandidatePipelines, ListSet.empty + pipelineIdentifier)</w:t>
      </w:r>
    </w:p>
    <w:p>
      <w:pPr>
        <w:jc w:val="both"/>
      </w:pPr>
      <w:r>
        <w:t xml:space="preserve">                .add(CandidateSourcePosition, moduleSourcePosition)</w:t>
      </w:r>
    </w:p>
    <w:p>
      <w:pPr>
        <w:jc w:val="both"/>
      </w:pPr>
      <w:r>
        <w:t xml:space="preserve">                .add(CandidateSources, ListSet.empty + sourceIdentifier)</w:t>
      </w:r>
    </w:p>
    <w:p>
      <w:pPr>
        <w:jc w:val="both"/>
      </w:pPr>
      <w:r>
        <w:t xml:space="preserve">                .build()</w:t>
      </w:r>
    </w:p>
    <w:p>
      <w:pPr>
        <w:jc w:val="both"/>
      </w:pPr>
      <w:r/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ModuleCandidateWithDetails(</w:t>
      </w:r>
    </w:p>
    <w:p>
      <w:pPr>
        <w:jc w:val="both"/>
      </w:pPr>
      <w:r>
        <w:t xml:space="preserve">                  candidates = itemsWithDetails,</w:t>
      </w:r>
    </w:p>
    <w:p>
      <w:pPr>
        <w:jc w:val="both"/>
      </w:pPr>
      <w:r>
        <w:t xml:space="preserve">                  presentation = Some(modulePresentation),</w:t>
      </w:r>
    </w:p>
    <w:p>
      <w:pPr>
        <w:jc w:val="both"/>
      </w:pPr>
      <w:r>
        <w:t xml:space="preserve">                  features = baseFeatureMap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}.getOrElse(itemsWithDetails)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GroupResultsExecutorResult(candidatesWithDetails)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wrapWithErrorHandling(context, identifier)(groupArrow)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GroupResultsExecutorInput[Candidate &lt;: UniversalNoun[Any]](</w:t>
      </w:r>
    </w:p>
    <w:p>
      <w:pPr>
        <w:jc w:val="both"/>
      </w:pPr>
      <w:r>
        <w:t xml:space="preserve">  candidates: Seq[CandidateWithFeatures[Candidate]],</w:t>
      </w:r>
    </w:p>
    <w:p>
      <w:pPr>
        <w:jc w:val="both"/>
      </w:pPr>
      <w:r>
        <w:t xml:space="preserve">  decorations: Map[UniversalNoun[Any], UniversalPresentation])</w:t>
      </w:r>
    </w:p>
    <w:p>
      <w:pPr>
        <w:jc w:val="both"/>
      </w:pPr>
      <w:r/>
    </w:p>
    <w:p>
      <w:pPr>
        <w:jc w:val="both"/>
      </w:pPr>
      <w:r>
        <w:t>case class GroupResultsExecutorResult(candidatesWithDetails: Seq[CandidateWithDetails])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