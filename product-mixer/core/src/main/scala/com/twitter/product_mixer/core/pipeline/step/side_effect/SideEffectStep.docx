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com.twitter.product_mixer.core.pipeline.step.side_effect</w:t>
      </w:r>
    </w:p>
    <w:p>
      <w:pPr>
        <w:jc w:val="both"/>
      </w:pPr>
      <w:r/>
    </w:p>
    <w:p>
      <w:pPr>
        <w:jc w:val="both"/>
      </w:pPr>
      <w:r>
        <w:t>import com.twitter.product_mixer.core.functional_component.side_effect.PipelineResultSideEffect</w:t>
      </w:r>
    </w:p>
    <w:p>
      <w:pPr>
        <w:jc w:val="both"/>
      </w:pPr>
      <w:r>
        <w:t>import com.twitter.product_mixer.core.model.common.identifier.PipelineStepIdentifier</w:t>
      </w:r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com.twitter.product_mixer.core.pipeline.pipeline_failure.IllegalStateFailure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com.twitter.product_mixer.core.pipeline.state.HasExecutorResults</w:t>
      </w:r>
    </w:p>
    <w:p>
      <w:pPr>
        <w:jc w:val="both"/>
      </w:pPr>
      <w:r>
        <w:t>import com.twitter.product_mixer.core.pipeline.state.HasQuery</w:t>
      </w:r>
    </w:p>
    <w:p>
      <w:pPr>
        <w:jc w:val="both"/>
      </w:pPr>
      <w:r>
        <w:t>import com.twitter.product_mixer.core.pipeline.step.Step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com.twitter.product_mixer.core.service.domain_marshaller_executor.DomainMarshallerExecutor</w:t>
      </w:r>
    </w:p>
    <w:p>
      <w:pPr>
        <w:jc w:val="both"/>
      </w:pPr>
      <w:r>
        <w:t>import com.twitter.product_mixer.core.service.pipeline_result_side_effect_executor.PipelineResultSideEffectExecutor</w:t>
      </w:r>
    </w:p>
    <w:p>
      <w:pPr>
        <w:jc w:val="both"/>
      </w:pPr>
      <w:r>
        <w:t>import com.twitter.product_mixer.core.service.selector_executor.SelectorExecutorResult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side effect step, it takes the input list of side effects and and executes them.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sideEffectExecutor Side Effect Executor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Query Type of PipelineQuery domain model</w:t>
      </w:r>
    </w:p>
    <w:p>
      <w:pPr>
        <w:jc w:val="both"/>
      </w:pPr>
      <w:r>
        <w:t xml:space="preserve"> * @tparam DomainResultType Domain Marshaller result type</w:t>
      </w:r>
    </w:p>
    <w:p>
      <w:pPr>
        <w:jc w:val="both"/>
      </w:pPr>
      <w:r>
        <w:t xml:space="preserve"> * @tparam State The pipeline state domain model.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SideEffectStep[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DomainResultType &lt;: HasMarshalling,</w:t>
      </w:r>
    </w:p>
    <w:p>
      <w:pPr>
        <w:jc w:val="both"/>
      </w:pPr>
      <w:r>
        <w:t xml:space="preserve">  State &lt;: HasQuery[Query, State] with HasExecutorResults[State]] @Inject() (</w:t>
      </w:r>
    </w:p>
    <w:p>
      <w:pPr>
        <w:jc w:val="both"/>
      </w:pPr>
      <w:r>
        <w:t xml:space="preserve">  sideEffectExecutor: PipelineResultSideEffectExecutor)</w:t>
      </w:r>
    </w:p>
    <w:p>
      <w:pPr>
        <w:jc w:val="both"/>
      </w:pPr>
      <w:r>
        <w:t xml:space="preserve">    extends Step[</w:t>
      </w:r>
    </w:p>
    <w:p>
      <w:pPr>
        <w:jc w:val="both"/>
      </w:pPr>
      <w:r>
        <w:t xml:space="preserve">      State,</w:t>
      </w:r>
    </w:p>
    <w:p>
      <w:pPr>
        <w:jc w:val="both"/>
      </w:pPr>
      <w:r>
        <w:t xml:space="preserve">      PipelineStepConfig[Query, DomainResultType],</w:t>
      </w:r>
    </w:p>
    <w:p>
      <w:pPr>
        <w:jc w:val="both"/>
      </w:pPr>
      <w:r>
        <w:t xml:space="preserve">      PipelineResultSideEffect.Inputs[</w:t>
      </w:r>
    </w:p>
    <w:p>
      <w:pPr>
        <w:jc w:val="both"/>
      </w:pPr>
      <w:r>
        <w:t xml:space="preserve">        Query,</w:t>
      </w:r>
    </w:p>
    <w:p>
      <w:pPr>
        <w:jc w:val="both"/>
      </w:pPr>
      <w:r>
        <w:t xml:space="preserve">        DomainResultType</w:t>
      </w:r>
    </w:p>
    <w:p>
      <w:pPr>
        <w:jc w:val="both"/>
      </w:pPr>
      <w:r>
        <w:t xml:space="preserve">      ],</w:t>
      </w:r>
    </w:p>
    <w:p>
      <w:pPr>
        <w:jc w:val="both"/>
      </w:pPr>
      <w:r>
        <w:t xml:space="preserve">      PipelineResultSideEffectExecutor.Result</w:t>
      </w:r>
    </w:p>
    <w:p>
      <w:pPr>
        <w:jc w:val="both"/>
      </w:pPr>
      <w:r>
        <w:t xml:space="preserve">    ] {</w:t>
      </w:r>
    </w:p>
    <w:p>
      <w:pPr>
        <w:jc w:val="both"/>
      </w:pPr>
      <w:r>
        <w:t xml:space="preserve">  override def isEmpty(config: PipelineStepConfig[Query, DomainResultType]): Boolean =</w:t>
      </w:r>
    </w:p>
    <w:p>
      <w:pPr>
        <w:jc w:val="both"/>
      </w:pPr>
      <w:r>
        <w:t xml:space="preserve">    config.sideEffects.isEmpty</w:t>
      </w:r>
    </w:p>
    <w:p>
      <w:pPr>
        <w:jc w:val="both"/>
      </w:pPr>
      <w:r/>
    </w:p>
    <w:p>
      <w:pPr>
        <w:jc w:val="both"/>
      </w:pPr>
      <w:r>
        <w:t xml:space="preserve">  override def adaptInput(</w:t>
      </w:r>
    </w:p>
    <w:p>
      <w:pPr>
        <w:jc w:val="both"/>
      </w:pPr>
      <w:r>
        <w:t xml:space="preserve">    state: State,</w:t>
      </w:r>
    </w:p>
    <w:p>
      <w:pPr>
        <w:jc w:val="both"/>
      </w:pPr>
      <w:r>
        <w:t xml:space="preserve">    config: PipelineStepConfig[Query, DomainResultType]</w:t>
      </w:r>
    </w:p>
    <w:p>
      <w:pPr>
        <w:jc w:val="both"/>
      </w:pPr>
      <w:r>
        <w:t xml:space="preserve">  ): PipelineResultSideEffect.Inputs[Query, DomainResultType] = {</w:t>
      </w:r>
    </w:p>
    <w:p>
      <w:pPr>
        <w:jc w:val="both"/>
      </w:pPr>
      <w:r>
        <w:t xml:space="preserve">    val selectorResults = state.executorResultsByPipelineStep</w:t>
      </w:r>
    </w:p>
    <w:p>
      <w:pPr>
        <w:jc w:val="both"/>
      </w:pPr>
      <w:r>
        <w:t xml:space="preserve">      .getOrElse(</w:t>
      </w:r>
    </w:p>
    <w:p>
      <w:pPr>
        <w:jc w:val="both"/>
      </w:pPr>
      <w:r>
        <w:t xml:space="preserve">        config.selectorStepIdentifier,</w:t>
      </w:r>
    </w:p>
    <w:p>
      <w:pPr>
        <w:jc w:val="both"/>
      </w:pPr>
      <w:r>
        <w:t xml:space="preserve">        throw PipelineFailure(</w:t>
      </w:r>
    </w:p>
    <w:p>
      <w:pPr>
        <w:jc w:val="both"/>
      </w:pPr>
      <w:r>
        <w:t xml:space="preserve">          IllegalStateFailure,</w:t>
      </w:r>
    </w:p>
    <w:p>
      <w:pPr>
        <w:jc w:val="both"/>
      </w:pPr>
      <w:r>
        <w:t xml:space="preserve">          "Missing Selector Result in Side Effect Step")).asInstanceOf[SelectorExecutorResult]</w:t>
      </w:r>
    </w:p>
    <w:p>
      <w:pPr>
        <w:jc w:val="both"/>
      </w:pPr>
      <w:r/>
    </w:p>
    <w:p>
      <w:pPr>
        <w:jc w:val="both"/>
      </w:pPr>
      <w:r>
        <w:t xml:space="preserve">    val domainMarshallerResult = state.executorResultsByPipelineStep</w:t>
      </w:r>
    </w:p>
    <w:p>
      <w:pPr>
        <w:jc w:val="both"/>
      </w:pPr>
      <w:r>
        <w:t xml:space="preserve">      .getOrElse(</w:t>
      </w:r>
    </w:p>
    <w:p>
      <w:pPr>
        <w:jc w:val="both"/>
      </w:pPr>
      <w:r>
        <w:t xml:space="preserve">        config.domainMarshallerStepIdentifier,</w:t>
      </w:r>
    </w:p>
    <w:p>
      <w:pPr>
        <w:jc w:val="both"/>
      </w:pPr>
      <w:r>
        <w:t xml:space="preserve">        throw PipelineFailure(</w:t>
      </w:r>
    </w:p>
    <w:p>
      <w:pPr>
        <w:jc w:val="both"/>
      </w:pPr>
      <w:r>
        <w:t xml:space="preserve">          IllegalStateFailure,</w:t>
      </w:r>
    </w:p>
    <w:p>
      <w:pPr>
        <w:jc w:val="both"/>
      </w:pPr>
      <w:r>
        <w:t xml:space="preserve">          "Missing Domain Marshaller Result in Side Effect Step")).asInstanceOf[</w:t>
      </w:r>
    </w:p>
    <w:p>
      <w:pPr>
        <w:jc w:val="both"/>
      </w:pPr>
      <w:r>
        <w:t xml:space="preserve">        DomainMarshallerExecutor.Result[DomainResultType]]</w:t>
      </w:r>
    </w:p>
    <w:p>
      <w:pPr>
        <w:jc w:val="both"/>
      </w:pPr>
      <w:r/>
    </w:p>
    <w:p>
      <w:pPr>
        <w:jc w:val="both"/>
      </w:pPr>
      <w:r>
        <w:t xml:space="preserve">    PipelineResultSideEffect.Inputs(</w:t>
      </w:r>
    </w:p>
    <w:p>
      <w:pPr>
        <w:jc w:val="both"/>
      </w:pPr>
      <w:r>
        <w:t xml:space="preserve">      query = state.query,</w:t>
      </w:r>
    </w:p>
    <w:p>
      <w:pPr>
        <w:jc w:val="both"/>
      </w:pPr>
      <w:r>
        <w:t xml:space="preserve">      selectedCandidates = selectorResults.selectedCandidates,</w:t>
      </w:r>
    </w:p>
    <w:p>
      <w:pPr>
        <w:jc w:val="both"/>
      </w:pPr>
      <w:r>
        <w:t xml:space="preserve">      remainingCandidates = selectorResults.remainingCandidates,</w:t>
      </w:r>
    </w:p>
    <w:p>
      <w:pPr>
        <w:jc w:val="both"/>
      </w:pPr>
      <w:r>
        <w:t xml:space="preserve">      droppedCandidates = selectorResults.droppedCandidates,</w:t>
      </w:r>
    </w:p>
    <w:p>
      <w:pPr>
        <w:jc w:val="both"/>
      </w:pPr>
      <w:r>
        <w:t xml:space="preserve">      response = domainMarshallerResult.result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arrow(</w:t>
      </w:r>
    </w:p>
    <w:p>
      <w:pPr>
        <w:jc w:val="both"/>
      </w:pPr>
      <w:r>
        <w:t xml:space="preserve">    config: PipelineStepConfig[Query, DomainResultType],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</w:t>
      </w:r>
    </w:p>
    <w:p>
      <w:pPr>
        <w:jc w:val="both"/>
      </w:pPr>
      <w:r>
        <w:t xml:space="preserve">    PipelineResultSideEffect.Inputs[Query, DomainResultType],</w:t>
      </w:r>
    </w:p>
    <w:p>
      <w:pPr>
        <w:jc w:val="both"/>
      </w:pPr>
      <w:r>
        <w:t xml:space="preserve">    PipelineResultSideEffectExecutor.Result</w:t>
      </w:r>
    </w:p>
    <w:p>
      <w:pPr>
        <w:jc w:val="both"/>
      </w:pPr>
      <w:r>
        <w:t xml:space="preserve">  ] = sideEffectExecutor.arrow(config.sideEffects, context)</w:t>
      </w:r>
    </w:p>
    <w:p>
      <w:pPr>
        <w:jc w:val="both"/>
      </w:pPr>
      <w:r/>
    </w:p>
    <w:p>
      <w:pPr>
        <w:jc w:val="both"/>
      </w:pPr>
      <w:r>
        <w:t xml:space="preserve">  override def updateState(</w:t>
      </w:r>
    </w:p>
    <w:p>
      <w:pPr>
        <w:jc w:val="both"/>
      </w:pPr>
      <w:r>
        <w:t xml:space="preserve">    state: State,</w:t>
      </w:r>
    </w:p>
    <w:p>
      <w:pPr>
        <w:jc w:val="both"/>
      </w:pPr>
      <w:r>
        <w:t xml:space="preserve">    executorResult: PipelineResultSideEffectExecutor.Result,</w:t>
      </w:r>
    </w:p>
    <w:p>
      <w:pPr>
        <w:jc w:val="both"/>
      </w:pPr>
      <w:r>
        <w:t xml:space="preserve">    config: PipelineStepConfig[Query, DomainResultType]</w:t>
      </w:r>
    </w:p>
    <w:p>
      <w:pPr>
        <w:jc w:val="both"/>
      </w:pPr>
      <w:r>
        <w:t xml:space="preserve">  ): State = state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Wrapper case class containing side effects to be executed and other information needed to execute</w:t>
      </w:r>
    </w:p>
    <w:p>
      <w:pPr>
        <w:jc w:val="both"/>
      </w:pPr>
      <w:r>
        <w:t xml:space="preserve"> * @param sideEffects The side effects to execute.</w:t>
      </w:r>
    </w:p>
    <w:p>
      <w:pPr>
        <w:jc w:val="both"/>
      </w:pPr>
      <w:r>
        <w:t xml:space="preserve"> * @param selectorStepIdentifier The identifier of the selector step in the parent</w:t>
      </w:r>
    </w:p>
    <w:p>
      <w:pPr>
        <w:jc w:val="both"/>
      </w:pPr>
      <w:r>
        <w:t xml:space="preserve"> *                               pipeline to get selection results from.</w:t>
      </w:r>
    </w:p>
    <w:p>
      <w:pPr>
        <w:jc w:val="both"/>
      </w:pPr>
      <w:r>
        <w:t xml:space="preserve"> * @param domainMarshallerStepIdentifier The identifier of the domain marshaller step in the parent</w:t>
      </w:r>
    </w:p>
    <w:p>
      <w:pPr>
        <w:jc w:val="both"/>
      </w:pPr>
      <w:r>
        <w:t xml:space="preserve"> *                                       pipeline to get domain marshalled results from.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Query Type of PipelineQuery domain model</w:t>
      </w:r>
    </w:p>
    <w:p>
      <w:pPr>
        <w:jc w:val="both"/>
      </w:pPr>
      <w:r>
        <w:t xml:space="preserve"> * @tparam DomainResultType Domain Marshaller result type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PipelineStepConfig[Query &lt;: PipelineQuery, DomainResultType &lt;: HasMarshalling](</w:t>
      </w:r>
    </w:p>
    <w:p>
      <w:pPr>
        <w:jc w:val="both"/>
      </w:pPr>
      <w:r>
        <w:t xml:space="preserve">  sideEffects: Seq[PipelineResultSideEffect[Query, DomainResultType]],</w:t>
      </w:r>
    </w:p>
    <w:p>
      <w:pPr>
        <w:jc w:val="both"/>
      </w:pPr>
      <w:r>
        <w:t xml:space="preserve">  selectorStepIdentifier: PipelineStepIdentifier,</w:t>
      </w:r>
    </w:p>
    <w:p>
      <w:pPr>
        <w:jc w:val="both"/>
      </w:pPr>
      <w:r>
        <w:t xml:space="preserve">  domainMarshallerStepIdentifier: PipelineStepIdentifier)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