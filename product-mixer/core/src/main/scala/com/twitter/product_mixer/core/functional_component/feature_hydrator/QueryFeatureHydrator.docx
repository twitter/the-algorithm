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com.twitter.product_mixer.core.functional_component.feature_hydrator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com.twitter.product_mixer.core.model.common.SupportsConditionally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 features about the query itself (not about the candidates)</w:t>
      </w:r>
    </w:p>
    <w:p>
      <w:pPr>
        <w:jc w:val="both"/>
      </w:pPr>
      <w:r>
        <w:t xml:space="preserve"> * e.g. features about the user who is making the request, what country the request originated from, etc.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[[BaseQueryFeatureHydrator]]s populate [[Feature]]s with last-write-wins semantics for</w:t>
      </w:r>
    </w:p>
    <w:p>
      <w:pPr>
        <w:jc w:val="both"/>
      </w:pPr>
      <w:r>
        <w:t xml:space="preserve"> *       duplicate [[Feature]]s, where the last hydrator to run that populates a [[Feature]] will</w:t>
      </w:r>
    </w:p>
    <w:p>
      <w:pPr>
        <w:jc w:val="both"/>
      </w:pPr>
      <w:r>
        <w:t xml:space="preserve"> *       override any previously run [[BaseQueryFeatureHydrator]]s values for that [[Feature]].</w:t>
      </w:r>
    </w:p>
    <w:p>
      <w:pPr>
        <w:jc w:val="both"/>
      </w:pPr>
      <w:r>
        <w:t xml:space="preserve"> *       In a [[com.twitter.product_mixer.core.pipeline.PipelineConfig PipelineConfig]] this means</w:t>
      </w:r>
    </w:p>
    <w:p>
      <w:pPr>
        <w:jc w:val="both"/>
      </w:pPr>
      <w:r>
        <w:t xml:space="preserve"> *       that the right-most [[BaseQueryFeatureHydrator]] to populate a given [[Feature]] will be</w:t>
      </w:r>
    </w:p>
    <w:p>
      <w:pPr>
        <w:jc w:val="both"/>
      </w:pPr>
      <w:r>
        <w:t xml:space="preserve"> *       the value that is available to use.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if you want to conditionally run a [[BaseQueryFeatureHydrator]] you can use the mixin [[com.twitter.product_mixer.core.model.common.Conditionally]]</w:t>
      </w:r>
    </w:p>
    <w:p>
      <w:pPr>
        <w:jc w:val="both"/>
      </w:pPr>
      <w:r>
        <w:t xml:space="preserve"> *       or to gate on a [[com.twitter.timelines.configapi.Param]] you can use [[com.twitter.product_mixer.component_library.feature_hydrator.query.param_gated.ParamGatedQueryFeatureHydrator]]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exceptions that are thrown or returned as [[Stitch.exception]] will be added to the</w:t>
      </w:r>
    </w:p>
    <w:p>
      <w:pPr>
        <w:jc w:val="both"/>
      </w:pPr>
      <w:r>
        <w:t xml:space="preserve"> *       [[FeatureMap]] for the [[Feature]]s that were supposed to be hydrated.</w:t>
      </w:r>
    </w:p>
    <w:p>
      <w:pPr>
        <w:jc w:val="both"/>
      </w:pPr>
      <w:r>
        <w:t xml:space="preserve"> *       Accessing a failed Feature will throw if using [[FeatureMap.get]] for Features that aren't</w:t>
      </w:r>
    </w:p>
    <w:p>
      <w:pPr>
        <w:jc w:val="both"/>
      </w:pPr>
      <w:r>
        <w:t xml:space="preserve"> *       [[com.twitter.product_mixer.core.feature.FeatureWithDefaultOnFailure]]</w:t>
      </w:r>
    </w:p>
    <w:p>
      <w:pPr>
        <w:jc w:val="both"/>
      </w:pPr>
      <w:r>
        <w:t xml:space="preserve"> */</w:t>
      </w:r>
    </w:p>
    <w:p>
      <w:pPr>
        <w:jc w:val="both"/>
      </w:pPr>
      <w:r>
        <w:t>trait BaseQueryFeatureHydrator[-Query &lt;: PipelineQuery, FeatureType &lt;: Feature[_, _]]</w:t>
      </w:r>
    </w:p>
    <w:p>
      <w:pPr>
        <w:jc w:val="both"/>
      </w:pPr>
      <w:r>
        <w:t xml:space="preserve">    extends FeatureHydrator[FeatureType]</w:t>
      </w:r>
    </w:p>
    <w:p>
      <w:pPr>
        <w:jc w:val="both"/>
      </w:pPr>
      <w:r>
        <w:t xml:space="preserve">    with SupportsConditionally[Query]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</w:t>
      </w:r>
    </w:p>
    <w:p>
      <w:pPr>
        <w:jc w:val="both"/>
      </w:pPr>
      <w:r/>
    </w:p>
    <w:p>
      <w:pPr>
        <w:jc w:val="both"/>
      </w:pPr>
      <w:r>
        <w:t xml:space="preserve">  /** Hydrates a [[FeatureMap]] for a given [[Query]] */</w:t>
      </w:r>
    </w:p>
    <w:p>
      <w:pPr>
        <w:jc w:val="both"/>
      </w:pPr>
      <w:r>
        <w:t xml:space="preserve">  def hydrate(query: Query): Stitch[FeatureMap]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QueryFeatureHydrator[-Query &lt;: PipelineQuery]</w:t>
      </w:r>
    </w:p>
    <w:p>
      <w:pPr>
        <w:jc w:val="both"/>
      </w:pPr>
      <w:r>
        <w:t xml:space="preserve">    extends BaseQueryFeatureHydrator[Query, Feature[_, _]]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an [[AsyncHydrator]] is run it will hydrate features in the background</w:t>
      </w:r>
    </w:p>
    <w:p>
      <w:pPr>
        <w:jc w:val="both"/>
      </w:pPr>
      <w:r>
        <w:t xml:space="preserve"> * and will make them available starting at the specified point in execution.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`hydrateBefore` is reached, any duplicate [[Feature]]s that were already hydrated will be</w:t>
      </w:r>
    </w:p>
    <w:p>
      <w:pPr>
        <w:jc w:val="both"/>
      </w:pPr>
      <w:r>
        <w:t xml:space="preserve"> * overridden with the new value from the [[AsyncHydrator]]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[[AsyncHydrator]]s have the same last-write-wins semantics for duplicate [[Feature]]s</w:t>
      </w:r>
    </w:p>
    <w:p>
      <w:pPr>
        <w:jc w:val="both"/>
      </w:pPr>
      <w:r>
        <w:t xml:space="preserve"> *       as [[BaseQueryFeatureHydrator]] but with some nuance. If [[AsyncHydrator]]s for the</w:t>
      </w:r>
    </w:p>
    <w:p>
      <w:pPr>
        <w:jc w:val="both"/>
      </w:pPr>
      <w:r>
        <w:t xml:space="preserve"> *       same [[Feature]] have the same `hydrateBefore` then the right-most [[AsyncHydrator]]s</w:t>
      </w:r>
    </w:p>
    <w:p>
      <w:pPr>
        <w:jc w:val="both"/>
      </w:pPr>
      <w:r>
        <w:t xml:space="preserve"> *       value takes precedence. Similarly, [[AsyncHydrator]]s always hydrate after any other</w:t>
      </w:r>
    </w:p>
    <w:p>
      <w:pPr>
        <w:jc w:val="both"/>
      </w:pPr>
      <w:r>
        <w:t xml:space="preserve"> *       [[BaseQueryFeatureHydrator]]. See the examples for more detail.</w:t>
      </w:r>
    </w:p>
    <w:p>
      <w:pPr>
        <w:jc w:val="both"/>
      </w:pPr>
      <w:r>
        <w:t xml:space="preserve"> * @example if [[QueryFeatureHydrator]]s that populate the same [[Feature]] are defined in a `PipelineConfig`</w:t>
      </w:r>
    </w:p>
    <w:p>
      <w:pPr>
        <w:jc w:val="both"/>
      </w:pPr>
      <w:r>
        <w:t xml:space="preserve"> *          such as `[ asyncHydratorForFeatureA, normalHydratorForFeatureA ]`, where `asyncHydratorForFeatureA`</w:t>
      </w:r>
    </w:p>
    <w:p>
      <w:pPr>
        <w:jc w:val="both"/>
      </w:pPr>
      <w:r>
        <w:t xml:space="preserve"> *          is an [[AsyncHydrator]], when `asyncHydratorForFeatureA` reaches it's `hydrateBefore`</w:t>
      </w:r>
    </w:p>
    <w:p>
      <w:pPr>
        <w:jc w:val="both"/>
      </w:pPr>
      <w:r>
        <w:t xml:space="preserve"> *          Step in the Pipeline, the value for `FeatureA` from the `asyncHydratorForFeatureA` will override</w:t>
      </w:r>
    </w:p>
    <w:p>
      <w:pPr>
        <w:jc w:val="both"/>
      </w:pPr>
      <w:r>
        <w:t xml:space="preserve"> *          the existing value from `normalHydratorForFeatureA`, even though in the initial `PipelineConfig`</w:t>
      </w:r>
    </w:p>
    <w:p>
      <w:pPr>
        <w:jc w:val="both"/>
      </w:pPr>
      <w:r>
        <w:t xml:space="preserve"> *          they are ordered differently.</w:t>
      </w:r>
    </w:p>
    <w:p>
      <w:pPr>
        <w:jc w:val="both"/>
      </w:pPr>
      <w:r>
        <w:t xml:space="preserve"> * @example if [[AsyncHydrator]]s that populate the same [[Feature]] are defined in a `PipelineConfig`</w:t>
      </w:r>
    </w:p>
    <w:p>
      <w:pPr>
        <w:jc w:val="both"/>
      </w:pPr>
      <w:r>
        <w:t xml:space="preserve"> *          such as `[ asyncHydratorForFeatureA1, asyncHydratorForFeatureA2 ]`, where both [[AsyncHydrator]]s</w:t>
      </w:r>
    </w:p>
    <w:p>
      <w:pPr>
        <w:jc w:val="both"/>
      </w:pPr>
      <w:r>
        <w:t xml:space="preserve"> *          have the same `hydrateBefore`, when `hydrateBefore` is reached, the value for `FeatureA` from</w:t>
      </w:r>
    </w:p>
    <w:p>
      <w:pPr>
        <w:jc w:val="both"/>
      </w:pPr>
      <w:r>
        <w:t xml:space="preserve"> *          `asyncHydratorForFeatureA2` will override the value from `asyncHydratorForFeatureA1`.</w:t>
      </w:r>
    </w:p>
    <w:p>
      <w:pPr>
        <w:jc w:val="both"/>
      </w:pPr>
      <w:r>
        <w:t xml:space="preserve"> */</w:t>
      </w:r>
    </w:p>
    <w:p>
      <w:pPr>
        <w:jc w:val="both"/>
      </w:pPr>
      <w:r>
        <w:t>trait AsyncHydrator {</w:t>
      </w:r>
    </w:p>
    <w:p>
      <w:pPr>
        <w:jc w:val="both"/>
      </w:pPr>
      <w:r>
        <w:t xml:space="preserve">  _: BaseQueryFeatureHydrator[_, _] =&gt;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[[PipelineStepIdentifier]] from the [[com.twitter.product_mixer.core.pipeline.PipelineConfig]] this is used in</w:t>
      </w:r>
    </w:p>
    <w:p>
      <w:pPr>
        <w:jc w:val="both"/>
      </w:pPr>
      <w:r>
        <w:t xml:space="preserve">   * by which the [[FeatureMap]] returned by this [[AsyncHydrator]] will be completed.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Access to the [[Feature]]s from this [[AsyncHydrator]] prior to reaching the provided</w:t>
      </w:r>
    </w:p>
    <w:p>
      <w:pPr>
        <w:jc w:val="both"/>
      </w:pPr>
      <w:r>
        <w:t xml:space="preserve">   * [[PipelineStepIdentifier]]s will result in a [[com.twitter.product_mixer.core.feature.featuremap.MissingFeatureException]].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[[PipelineStepIdentifier]] is a Step which is run in parallel, the [[Feature]]s will be available for all the parallel Steps.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hydrateBefore: PipelineStepIdentifier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