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step, it takes the query and the given gates and executes them. Gates do not update state</w:t>
      </w:r>
    </w:p>
    <w:p>
      <w:pPr>
        <w:jc w:val="both"/>
      </w:pPr>
      <w:r>
        <w:t xml:space="preserve"> * if they return continue, and throw an exception if any gate says stopped, thus no state changes</w:t>
      </w:r>
    </w:p>
    <w:p>
      <w:pPr>
        <w:jc w:val="both"/>
      </w:pPr>
      <w:r>
        <w:t xml:space="preserve"> * are expected in this step. The [[NewPipelineArrowBuilder]] and [[PipelineStep]] handle short</w:t>
      </w:r>
    </w:p>
    <w:p>
      <w:pPr>
        <w:jc w:val="both"/>
      </w:pPr>
      <w:r>
        <w:t xml:space="preserve"> * circuiting the pipeline's execution if this throws.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gateExecutor Gate Executor for executing the gates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GateStep[Query &lt;: PipelineQuery, State &lt;: HasQuery[Query, State]] @Inject() (</w:t>
      </w:r>
    </w:p>
    <w:p>
      <w:pPr>
        <w:jc w:val="both"/>
      </w:pPr>
      <w:r>
        <w:t xml:space="preserve">  gateExecutor: GateExecutor)</w:t>
      </w:r>
    </w:p>
    <w:p>
      <w:pPr>
        <w:jc w:val="both"/>
      </w:pPr>
      <w:r>
        <w:t xml:space="preserve">    extends Step[State, Seq[BaseGate[Query]], Query, GateExecutorResult] {</w:t>
      </w:r>
    </w:p>
    <w:p>
      <w:pPr>
        <w:jc w:val="both"/>
      </w:pPr>
      <w:r/>
    </w:p>
    <w:p>
      <w:pPr>
        <w:jc w:val="both"/>
      </w:pPr>
      <w:r>
        <w:t xml:space="preserve">  override def adaptInput(state: State, config: Seq[BaseGate[Query]]): Query = state.query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Seq[BaseGate[Query]],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GateExecutorResult] = gateExecutor.arrow(config, context)</w:t>
      </w:r>
    </w:p>
    <w:p>
      <w:pPr>
        <w:jc w:val="both"/>
      </w:pPr>
      <w:r/>
    </w:p>
    <w:p>
      <w:pPr>
        <w:jc w:val="both"/>
      </w:pPr>
      <w:r>
        <w:t xml:space="preserve">  // Gate Executor is a noop, if it continues, the state isn't changed. If it stops the world,</w:t>
      </w:r>
    </w:p>
    <w:p>
      <w:pPr>
        <w:jc w:val="both"/>
      </w:pPr>
      <w:r>
        <w:t xml:space="preserve">  // an exception gets thrown.</w:t>
      </w:r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input: State,</w:t>
      </w:r>
    </w:p>
    <w:p>
      <w:pPr>
        <w:jc w:val="both"/>
      </w:pPr>
      <w:r>
        <w:t xml:space="preserve">    executorResult: GateExecutorResult,</w:t>
      </w:r>
    </w:p>
    <w:p>
      <w:pPr>
        <w:jc w:val="both"/>
      </w:pPr>
      <w:r>
        <w:t xml:space="preserve">    config: Seq[BaseGate[Query]]</w:t>
      </w:r>
    </w:p>
    <w:p>
      <w:pPr>
        <w:jc w:val="both"/>
      </w:pPr>
      <w:r>
        <w:t xml:space="preserve">  ): State = input</w:t>
      </w:r>
    </w:p>
    <w:p>
      <w:pPr>
        <w:jc w:val="both"/>
      </w:pPr>
      <w:r/>
    </w:p>
    <w:p>
      <w:pPr>
        <w:jc w:val="both"/>
      </w:pPr>
      <w:r>
        <w:t xml:space="preserve">  override def isEmpty(config: Seq[BaseGate[Query]]): Boolean = config.isEmpty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