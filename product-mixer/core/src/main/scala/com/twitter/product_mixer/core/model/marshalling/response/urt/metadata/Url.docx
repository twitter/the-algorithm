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com.twitter.product_mixer.core.model.marshalling.response.urt.richtext.ReferenceObject</w:t>
      </w:r>
    </w:p>
    <w:p>
      <w:pPr>
        <w:jc w:val="both"/>
      </w:pPr>
      <w:r/>
    </w:p>
    <w:p>
      <w:pPr>
        <w:jc w:val="both"/>
      </w:pPr>
      <w:r>
        <w:t>sealed trait UrlType</w:t>
      </w:r>
    </w:p>
    <w:p>
      <w:pPr>
        <w:jc w:val="both"/>
      </w:pPr>
      <w:r>
        <w:t>case object ExternalUrl extends UrlType</w:t>
      </w:r>
    </w:p>
    <w:p>
      <w:pPr>
        <w:jc w:val="both"/>
      </w:pPr>
      <w:r>
        <w:t>case object DeepLink extends UrlType</w:t>
      </w:r>
    </w:p>
    <w:p>
      <w:pPr>
        <w:jc w:val="both"/>
      </w:pPr>
      <w:r>
        <w:t>case object UrtEndpoint extends UrlType</w:t>
      </w:r>
    </w:p>
    <w:p>
      <w:pPr>
        <w:jc w:val="both"/>
      </w:pPr>
      <w:r/>
    </w:p>
    <w:p>
      <w:pPr>
        <w:jc w:val="both"/>
      </w:pPr>
      <w:r>
        <w:t>case class UrtEndpointOptions(</w:t>
      </w:r>
    </w:p>
    <w:p>
      <w:pPr>
        <w:jc w:val="both"/>
      </w:pPr>
      <w:r>
        <w:t xml:space="preserve">  requestParams: Option[Map[String, String]],</w:t>
      </w:r>
    </w:p>
    <w:p>
      <w:pPr>
        <w:jc w:val="both"/>
      </w:pPr>
      <w:r>
        <w:t xml:space="preserve">  title: Option[String],</w:t>
      </w:r>
    </w:p>
    <w:p>
      <w:pPr>
        <w:jc w:val="both"/>
      </w:pPr>
      <w:r>
        <w:t xml:space="preserve">  cacheId: Option[String],</w:t>
      </w:r>
    </w:p>
    <w:p>
      <w:pPr>
        <w:jc w:val="both"/>
      </w:pPr>
      <w:r>
        <w:t xml:space="preserve">  subtitle: Option[String])</w:t>
      </w:r>
    </w:p>
    <w:p>
      <w:pPr>
        <w:jc w:val="both"/>
      </w:pPr>
      <w:r/>
    </w:p>
    <w:p>
      <w:pPr>
        <w:jc w:val="both"/>
      </w:pPr>
      <w:r>
        <w:t>case class Url(urlType: UrlType, url: String, urtEndpointOptions: Option[UrtEndpointOptions] = None)</w:t>
      </w:r>
    </w:p>
    <w:p>
      <w:pPr>
        <w:jc w:val="both"/>
      </w:pPr>
      <w:r>
        <w:t xml:space="preserve">    extends ReferenceObject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