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com.twitter.product_mixer.core.functional_component.gate</w:t>
      </w:r>
    </w:p>
    <w:p>
      <w:pPr>
        <w:jc w:val="both"/>
      </w:pPr>
      <w:r/>
    </w:p>
    <w:p>
      <w:pPr>
        <w:jc w:val="both"/>
      </w:pPr>
      <w:r>
        <w:t>import com.twitter.product_mixer.core.functional_component.gate.Gate.SkippedResult</w:t>
      </w:r>
    </w:p>
    <w:p>
      <w:pPr>
        <w:jc w:val="both"/>
      </w:pPr>
      <w:r>
        <w:t>import com.twitter.product_mixer.core.model.common.Component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com.twitter.product_mixer.core.pipeline.CandidatePipelineResults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com.twitter.product_mixer.core.pipeline.pipeline_failure.IllegalStateFailure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gate controls if a pipeline or other component is executed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gate is mostly controlled by it's `shouldContinue` function - when this function</w:t>
      </w:r>
    </w:p>
    <w:p>
      <w:pPr>
        <w:jc w:val="both"/>
      </w:pPr>
      <w:r>
        <w:t xml:space="preserve"> * returns true, execution Continues.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Gates also have a optional `shouldSkip`- When it returns</w:t>
      </w:r>
    </w:p>
    <w:p>
      <w:pPr>
        <w:jc w:val="both"/>
      </w:pPr>
      <w:r>
        <w:t xml:space="preserve"> * true, then we Continue without executing `main`.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The query type that the gate will receive as input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@return A GateResult includes both the boolean `continue` and a specific reason. See [[GateResult]] for more</w:t>
      </w:r>
    </w:p>
    <w:p>
      <w:pPr>
        <w:jc w:val="both"/>
      </w:pPr>
      <w:r>
        <w:t xml:space="preserve"> *         information.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sealed trait BaseGate[-Query &lt;: PipelineQuery] extends Component {</w:t>
      </w:r>
    </w:p>
    <w:p>
      <w:pPr>
        <w:jc w:val="both"/>
      </w:pPr>
      <w:r>
        <w:t xml:space="preserve">  override val identifier: GateIdentifier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a shouldSkip returns true, the gate returns a Skip(continue=true) without executing</w:t>
      </w:r>
    </w:p>
    <w:p>
      <w:pPr>
        <w:jc w:val="both"/>
      </w:pPr>
      <w:r>
        <w:t xml:space="preserve">   * the main predicate. We expect this to be useful for debugging, dogfooding, etc.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shouldSkip(query: Query): Stitch[Boolean] = Stitch.False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main predicate that controls this gate. If this predicate returns true, the gate returns Continue.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shouldContinue(query: Query): Stitch[Boolean]</w:t>
      </w:r>
    </w:p>
    <w:p>
      <w:pPr>
        <w:jc w:val="both"/>
      </w:pPr>
      <w:r/>
    </w:p>
    <w:p>
      <w:pPr>
        <w:jc w:val="both"/>
      </w:pPr>
      <w:r>
        <w:t xml:space="preserve">  /** returns a [[GateResult]] to determine whether a pipeline should be executed based on `t` */</w:t>
      </w:r>
    </w:p>
    <w:p>
      <w:pPr>
        <w:jc w:val="both"/>
      </w:pPr>
      <w:r>
        <w:t xml:space="preserve">  final def apply(t: Query): Stitch[GateResult] = {</w:t>
      </w:r>
    </w:p>
    <w:p>
      <w:pPr>
        <w:jc w:val="both"/>
      </w:pPr>
      <w:r>
        <w:t xml:space="preserve">    shouldSkip(t).flatMap { skipResult =&gt;</w:t>
      </w:r>
    </w:p>
    <w:p>
      <w:pPr>
        <w:jc w:val="both"/>
      </w:pPr>
      <w:r>
        <w:t xml:space="preserve">      if (skipResult) {</w:t>
      </w:r>
    </w:p>
    <w:p>
      <w:pPr>
        <w:jc w:val="both"/>
      </w:pPr>
      <w:r>
        <w:t xml:space="preserve">        SkippedResult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shouldContinue(t).map { mainResult =&gt;</w:t>
      </w:r>
    </w:p>
    <w:p>
      <w:pPr>
        <w:jc w:val="both"/>
      </w:pPr>
      <w:r>
        <w:t xml:space="preserve">          if (mainResult) GateResult.Continue else GateResult.Stop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Arrow representation of `this` [[Gate]] */</w:t>
      </w:r>
    </w:p>
    <w:p>
      <w:pPr>
        <w:jc w:val="both"/>
      </w:pPr>
      <w:r>
        <w:t xml:space="preserve">  final def arrow: Arrow[Query, GateResult] = Arrow(apply)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regular Gate which only has access to the Query typed PipelineQuery. This can be used anywhere</w:t>
      </w:r>
    </w:p>
    <w:p>
      <w:pPr>
        <w:jc w:val="both"/>
      </w:pPr>
      <w:r>
        <w:t xml:space="preserve"> * Gates are available.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gate is mostly controlled by it's `shouldContinue` function - when this function</w:t>
      </w:r>
    </w:p>
    <w:p>
      <w:pPr>
        <w:jc w:val="both"/>
      </w:pPr>
      <w:r>
        <w:t xml:space="preserve"> * returns true, execution Continues.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Gates also have a optional `shouldSkip`- When it returns</w:t>
      </w:r>
    </w:p>
    <w:p>
      <w:pPr>
        <w:jc w:val="both"/>
      </w:pPr>
      <w:r>
        <w:t xml:space="preserve"> * true, then we Continue without executing `main`.</w:t>
      </w:r>
    </w:p>
    <w:p>
      <w:pPr>
        <w:jc w:val="both"/>
      </w:pPr>
      <w:r>
        <w:t xml:space="preserve"> * @tparam Query The query type that the gate will receive as input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@return A GateResult includes both the boolean `continue` and a specific reason. See [[GateResult]] for more</w:t>
      </w:r>
    </w:p>
    <w:p>
      <w:pPr>
        <w:jc w:val="both"/>
      </w:pPr>
      <w:r>
        <w:t xml:space="preserve"> *         information.</w:t>
      </w:r>
    </w:p>
    <w:p>
      <w:pPr>
        <w:jc w:val="both"/>
      </w:pPr>
      <w:r>
        <w:t xml:space="preserve"> */</w:t>
      </w:r>
    </w:p>
    <w:p>
      <w:pPr>
        <w:jc w:val="both"/>
      </w:pPr>
      <w:r>
        <w:t>trait Gate[-Query &lt;: PipelineQuery] extends BaseGate[Query]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Query And Candidate Gate which only has access both to the Query typed PipelineQuery and the</w:t>
      </w:r>
    </w:p>
    <w:p>
      <w:pPr>
        <w:jc w:val="both"/>
      </w:pPr>
      <w:r>
        <w:t xml:space="preserve"> * list of previously fetched candidates. This can be used on dependent candidate pipelines to</w:t>
      </w:r>
    </w:p>
    <w:p>
      <w:pPr>
        <w:jc w:val="both"/>
      </w:pPr>
      <w:r>
        <w:t xml:space="preserve"> * make a decision on whether to enable/disable them based on previous candidates.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gate is mostly controlled by it's `shouldContinue` function - when this function</w:t>
      </w:r>
    </w:p>
    <w:p>
      <w:pPr>
        <w:jc w:val="both"/>
      </w:pPr>
      <w:r>
        <w:t xml:space="preserve"> * returns true, execution Continues.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Gates also have a optional `shouldSkip`- When it returns</w:t>
      </w:r>
    </w:p>
    <w:p>
      <w:pPr>
        <w:jc w:val="both"/>
      </w:pPr>
      <w:r>
        <w:t xml:space="preserve"> * true, then we Continue without executing `main`.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The query type that the gate will receive as input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@return A GateResult includes both the boolean `continue` and a specific reason. See [[GateResult]] for more</w:t>
      </w:r>
    </w:p>
    <w:p>
      <w:pPr>
        <w:jc w:val="both"/>
      </w:pPr>
      <w:r>
        <w:t xml:space="preserve"> *         information.</w:t>
      </w:r>
    </w:p>
    <w:p>
      <w:pPr>
        <w:jc w:val="both"/>
      </w:pPr>
      <w:r>
        <w:t xml:space="preserve"> */</w:t>
      </w:r>
    </w:p>
    <w:p>
      <w:pPr>
        <w:jc w:val="both"/>
      </w:pPr>
      <w:r>
        <w:t>trait QueryAndCandidateGate[-Query &lt;: PipelineQuery] extends BaseGate[Query]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a shouldSkip returns true, the gate returns a Skip(continue=true) without executing</w:t>
      </w:r>
    </w:p>
    <w:p>
      <w:pPr>
        <w:jc w:val="both"/>
      </w:pPr>
      <w:r>
        <w:t xml:space="preserve">   * the main predicate. We expect this to be useful for debugging, dogfooding, etc.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shouldSkip(query: Query, candidates: Seq[CandidateWithDetails]): Stitch[Boolean] =</w:t>
      </w:r>
    </w:p>
    <w:p>
      <w:pPr>
        <w:jc w:val="both"/>
      </w:pPr>
      <w:r>
        <w:t xml:space="preserve">    Stitch.False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main predicate that controls this gate. If this predicate returns true, the gate returns Continue.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shouldContinue(query: Query, candidates: Seq[CandidateWithDetails]): Stitch[Boolean]</w:t>
      </w:r>
    </w:p>
    <w:p>
      <w:pPr>
        <w:jc w:val="both"/>
      </w:pPr>
      <w:r/>
    </w:p>
    <w:p>
      <w:pPr>
        <w:jc w:val="both"/>
      </w:pPr>
      <w:r>
        <w:t xml:space="preserve">  final override def shouldSkip(query: Query): Stitch[Boolean] = {</w:t>
      </w:r>
    </w:p>
    <w:p>
      <w:pPr>
        <w:jc w:val="both"/>
      </w:pPr>
      <w:r>
        <w:t xml:space="preserve">    val candidates = query.features</w:t>
      </w:r>
    </w:p>
    <w:p>
      <w:pPr>
        <w:jc w:val="both"/>
      </w:pPr>
      <w:r>
        <w:t xml:space="preserve">      .map(_.get(CandidatePipelineResults)).getOrElse(</w:t>
      </w:r>
    </w:p>
    <w:p>
      <w:pPr>
        <w:jc w:val="both"/>
      </w:pPr>
      <w:r>
        <w:t xml:space="preserve">        throw PipelineFailure(</w:t>
      </w:r>
    </w:p>
    <w:p>
      <w:pPr>
        <w:jc w:val="both"/>
      </w:pPr>
      <w:r>
        <w:t xml:space="preserve">          IllegalStateFailure,</w:t>
      </w:r>
    </w:p>
    <w:p>
      <w:pPr>
        <w:jc w:val="both"/>
      </w:pPr>
      <w:r>
        <w:t xml:space="preserve">          "Candidate Pipeline Results Feature missing from query features"))</w:t>
      </w:r>
    </w:p>
    <w:p>
      <w:pPr>
        <w:jc w:val="both"/>
      </w:pPr>
      <w:r>
        <w:t xml:space="preserve">    shouldSkip(query, candidates)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override def shouldContinue(query: Query): Stitch[Boolean] = {</w:t>
      </w:r>
    </w:p>
    <w:p>
      <w:pPr>
        <w:jc w:val="both"/>
      </w:pPr>
      <w:r>
        <w:t xml:space="preserve">    val candidates = query.features</w:t>
      </w:r>
    </w:p>
    <w:p>
      <w:pPr>
        <w:jc w:val="both"/>
      </w:pPr>
      <w:r>
        <w:t xml:space="preserve">      .map(_.get(CandidatePipelineResults)).getOrElse(</w:t>
      </w:r>
    </w:p>
    <w:p>
      <w:pPr>
        <w:jc w:val="both"/>
      </w:pPr>
      <w:r>
        <w:t xml:space="preserve">        throw PipelineFailure(</w:t>
      </w:r>
    </w:p>
    <w:p>
      <w:pPr>
        <w:jc w:val="both"/>
      </w:pPr>
      <w:r>
        <w:t xml:space="preserve">          IllegalStateFailure,</w:t>
      </w:r>
    </w:p>
    <w:p>
      <w:pPr>
        <w:jc w:val="both"/>
      </w:pPr>
      <w:r>
        <w:t xml:space="preserve">          "Candidate Pipeline Results Feature missing from query features"))</w:t>
      </w:r>
    </w:p>
    <w:p>
      <w:pPr>
        <w:jc w:val="both"/>
      </w:pPr>
      <w:r>
        <w:t xml:space="preserve">    shouldContinue(query, candidates)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Gate {</w:t>
      </w:r>
    </w:p>
    <w:p>
      <w:pPr>
        <w:jc w:val="both"/>
      </w:pPr>
      <w:r>
        <w:t xml:space="preserve">  val SkippedResult: Stitch[GateResult] = Stitch.value(GateResult.Skipped)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