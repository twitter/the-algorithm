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</w:t>
      </w:r>
    </w:p>
    <w:p>
      <w:pPr>
        <w:jc w:val="both"/>
      </w:pPr>
      <w:r/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Step within a Pipeline, a Step is a unitary phase within an entire chain that makes up a pipeline.</w:t>
      </w:r>
    </w:p>
    <w:p>
      <w:pPr>
        <w:jc w:val="both"/>
      </w:pPr>
      <w:r>
        <w:t xml:space="preserve"> * @tparam State The request domain model.</w:t>
      </w:r>
    </w:p>
    <w:p>
      <w:pPr>
        <w:jc w:val="both"/>
      </w:pPr>
      <w:r>
        <w:t xml:space="preserve"> * @tparam ExecutorConfig The configs that should be passed into the executor at build time.</w:t>
      </w:r>
    </w:p>
    <w:p>
      <w:pPr>
        <w:jc w:val="both"/>
      </w:pPr>
      <w:r>
        <w:t xml:space="preserve"> * @tparam ExecutorInput The input type that an executor takes at request time.</w:t>
      </w:r>
    </w:p>
    <w:p>
      <w:pPr>
        <w:jc w:val="both"/>
      </w:pPr>
      <w:r>
        <w:t xml:space="preserve"> * @tparam ExResult The result that a step's executor will return.</w:t>
      </w:r>
    </w:p>
    <w:p>
      <w:pPr>
        <w:jc w:val="both"/>
      </w:pPr>
      <w:r>
        <w:t xml:space="preserve"> * @tparam OutputState The final/updated state a step would output, this is typically taking the ExResult</w:t>
      </w:r>
    </w:p>
    <w:p>
      <w:pPr>
        <w:jc w:val="both"/>
      </w:pPr>
      <w:r>
        <w:t xml:space="preserve"> *                     and mutating/transforming the State.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Step[State, -Config, ExecutorInput, ExResult &lt;: ExecutorResult]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 the state into the expected input for the Step's Arrow.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state State object passed into the Step.</w:t>
      </w:r>
    </w:p>
    <w:p>
      <w:pPr>
        <w:jc w:val="both"/>
      </w:pPr>
      <w:r>
        <w:t xml:space="preserve">   * @param config The config object used to build the executor arrow or input.</w:t>
      </w:r>
    </w:p>
    <w:p>
      <w:pPr>
        <w:jc w:val="both"/>
      </w:pPr>
      <w:r>
        <w:t xml:space="preserve">   * @return ExecutorInput that is used in the arrow of the underlying executor.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adaptInput(state: State, config: Config): ExecutorInput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actual arrow to be executed for the step, taking in the adapted input from [[adaptInput]]</w:t>
      </w:r>
    </w:p>
    <w:p>
      <w:pPr>
        <w:jc w:val="both"/>
      </w:pPr>
      <w:r>
        <w:t xml:space="preserve">   * and returning the expected result.</w:t>
      </w:r>
    </w:p>
    <w:p>
      <w:pPr>
        <w:jc w:val="both"/>
      </w:pPr>
      <w:r>
        <w:t xml:space="preserve">   * @param config Runtime configurations to configure the arrow with.</w:t>
      </w:r>
    </w:p>
    <w:p>
      <w:pPr>
        <w:jc w:val="both"/>
      </w:pPr>
      <w:r>
        <w:t xml:space="preserve">   * @param context Context of Executor.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arrow(</w:t>
      </w:r>
    </w:p>
    <w:p>
      <w:pPr>
        <w:jc w:val="both"/>
      </w:pPr>
      <w:r>
        <w:t xml:space="preserve">    config: Config,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Arrow[ExecutorInput, ExResult]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the step is considered a noop/empty based off of input being passed in. Empty</w:t>
      </w:r>
    </w:p>
    <w:p>
      <w:pPr>
        <w:jc w:val="both"/>
      </w:pPr>
      <w:r>
        <w:t xml:space="preserve">   * steps are skipped when being executed.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isEmpty(config: Config): Boolean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the passed in state based off of the result from [[arrow]]</w:t>
      </w:r>
    </w:p>
    <w:p>
      <w:pPr>
        <w:jc w:val="both"/>
      </w:pPr>
      <w:r>
        <w:t xml:space="preserve">   * @param state State object passed into the Step.</w:t>
      </w:r>
    </w:p>
    <w:p>
      <w:pPr>
        <w:jc w:val="both"/>
      </w:pPr>
      <w:r>
        <w:t xml:space="preserve">   * @param executorResult Executor result returned from [[arrow]]</w:t>
      </w:r>
    </w:p>
    <w:p>
      <w:pPr>
        <w:jc w:val="both"/>
      </w:pPr>
      <w:r>
        <w:t xml:space="preserve">   * @param config The config object used to build the executor arrow or input.</w:t>
      </w:r>
    </w:p>
    <w:p>
      <w:pPr>
        <w:jc w:val="both"/>
      </w:pPr>
      <w:r>
        <w:t xml:space="preserve">   * @return Updated state object passed.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updateState(state: State, executorResult: ExResult, config: Config): State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