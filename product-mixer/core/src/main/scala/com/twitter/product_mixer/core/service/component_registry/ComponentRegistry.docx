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com.twitter.product_mixer.core.service.component_registry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com.twitter.product_mixer.core.model.common.Component</w:t>
      </w:r>
    </w:p>
    <w:p>
      <w:pPr>
        <w:jc w:val="both"/>
      </w:pPr>
      <w:r>
        <w:t>import com.twitter.product_mixer.core.model.common.identifier.ComponentIdentifier</w:t>
      </w:r>
    </w:p>
    <w:p>
      <w:pPr>
        <w:jc w:val="both"/>
      </w:pPr>
      <w:r>
        <w:t>import com.twitter.product_mixer.core.model.common.identifier.ComponentIdentifierStack</w:t>
      </w:r>
    </w:p>
    <w:p>
      <w:pPr>
        <w:jc w:val="both"/>
      </w:pPr>
      <w:r>
        <w:t>import com.twitter.util.Activity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java.util.concurrent.ConcurrentHashMap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scala.collection.JavaConverters._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[[ComponentRegistry]] works closely with [[ComponentIdentifier]]s and the [[com.twitter.product_mixer.core.product.registry.ProductPipelineRegistry]]</w:t>
      </w:r>
    </w:p>
    <w:p>
      <w:pPr>
        <w:jc w:val="both"/>
      </w:pPr>
      <w:r>
        <w:t xml:space="preserve"> * to provide the Product Mixer framework information about the [[com.twitter.product_mixer.core.pipeline.Pipeline]]s and [[Component]]s</w:t>
      </w:r>
    </w:p>
    <w:p>
      <w:pPr>
        <w:jc w:val="both"/>
      </w:pPr>
      <w:r>
        <w:t xml:space="preserve"> * that make up an application.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registration allows us to configure alerts and dashboards,</w:t>
      </w:r>
    </w:p>
    <w:p>
      <w:pPr>
        <w:jc w:val="both"/>
      </w:pPr>
      <w:r>
        <w:t xml:space="preserve"> * to query your application structure letting us display the graph of the execution and the results of queries,</w:t>
      </w:r>
    </w:p>
    <w:p>
      <w:pPr>
        <w:jc w:val="both"/>
      </w:pPr>
      <w:r>
        <w:t xml:space="preserve"> * and to garner insight into usages.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registry is a snapshot of the state of the world when pipelines were last built successfully.</w:t>
      </w:r>
    </w:p>
    <w:p>
      <w:pPr>
        <w:jc w:val="both"/>
      </w:pPr>
      <w:r>
        <w:t xml:space="preserve"> * For most services, this only happens once on startup. However, some services may rebuild their</w:t>
      </w:r>
    </w:p>
    <w:p>
      <w:pPr>
        <w:jc w:val="both"/>
      </w:pPr>
      <w:r>
        <w:t xml:space="preserve"> * pipelines dynamically later on.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ComponentRegistry @Inject() (statsReceiver: StatsReceiver) {</w:t>
      </w:r>
    </w:p>
    <w:p>
      <w:pPr>
        <w:jc w:val="both"/>
      </w:pPr>
      <w:r>
        <w:t xml:space="preserve">  // Initially pending until the first snapshot is built by [[ProductPipelineRegistry]]</w:t>
      </w:r>
    </w:p>
    <w:p>
      <w:pPr>
        <w:jc w:val="both"/>
      </w:pPr>
      <w:r>
        <w:t xml:space="preserve">  private val (snapshotActivity, snapshotWitness) = Activity[ComponentRegistrySnapshot]()</w:t>
      </w:r>
    </w:p>
    <w:p>
      <w:pPr>
        <w:jc w:val="both"/>
      </w:pPr>
      <w:r>
        <w:t xml:space="preserve">  private val snapshotCount = statsReceiver.counter("ComponentRegistry", "SnapshotCount")</w:t>
      </w:r>
    </w:p>
    <w:p>
      <w:pPr>
        <w:jc w:val="both"/>
      </w:pPr>
      <w:r/>
    </w:p>
    <w:p>
      <w:pPr>
        <w:jc w:val="both"/>
      </w:pPr>
      <w:r>
        <w:t xml:space="preserve">  def get: Future[ComponentRegistrySnapshot] = snapshotActivity.values.toFuture.lowerFromTry</w:t>
      </w:r>
    </w:p>
    <w:p>
      <w:pPr>
        <w:jc w:val="both"/>
      </w:pPr>
      <w:r>
        <w:t xml:space="preserve">  private[core] def set(snapshot: ComponentRegistrySnapshot): Unit = {</w:t>
      </w:r>
    </w:p>
    <w:p>
      <w:pPr>
        <w:jc w:val="both"/>
      </w:pPr>
      <w:r>
        <w:t xml:space="preserve">    snapshotCount.incr()</w:t>
      </w:r>
    </w:p>
    <w:p>
      <w:pPr>
        <w:jc w:val="both"/>
      </w:pPr>
      <w:r>
        <w:t xml:space="preserve">    snapshotWitness.notify(Try(snapshot))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ComponentRegistrySnapshot() extends Logging {</w:t>
      </w:r>
    </w:p>
    <w:p>
      <w:pPr>
        <w:jc w:val="both"/>
      </w:pPr>
      <w:r/>
    </w:p>
    <w:p>
      <w:pPr>
        <w:jc w:val="both"/>
      </w:pPr>
      <w:r>
        <w:t xml:space="preserve">  /** for storing the [[RegisteredComponent]]s */</w:t>
      </w:r>
    </w:p>
    <w:p>
      <w:pPr>
        <w:jc w:val="both"/>
      </w:pPr>
      <w:r>
        <w:t xml:space="preserve">  private[this] val componentRegistry =</w:t>
      </w:r>
    </w:p>
    <w:p>
      <w:pPr>
        <w:jc w:val="both"/>
      </w:pPr>
      <w:r>
        <w:t xml:space="preserve">    new ConcurrentHashMap[ComponentIdentifier, RegisteredComponent]</w:t>
      </w:r>
    </w:p>
    <w:p>
      <w:pPr>
        <w:jc w:val="both"/>
      </w:pPr>
      <w:r/>
    </w:p>
    <w:p>
      <w:pPr>
        <w:jc w:val="both"/>
      </w:pPr>
      <w:r>
        <w:t xml:space="preserve">  /** for determining the children of a [[ComponentIdentifier]] */</w:t>
      </w:r>
    </w:p>
    <w:p>
      <w:pPr>
        <w:jc w:val="both"/>
      </w:pPr>
      <w:r>
        <w:t xml:space="preserve">  private[this] val componentChildren =</w:t>
      </w:r>
    </w:p>
    <w:p>
      <w:pPr>
        <w:jc w:val="both"/>
      </w:pPr>
      <w:r>
        <w:t xml:space="preserve">    new ConcurrentHashMap[ComponentIdentifier, Set[ComponentIdentifier]]</w:t>
      </w:r>
    </w:p>
    <w:p>
      <w:pPr>
        <w:jc w:val="both"/>
      </w:pPr>
      <w:r/>
    </w:p>
    <w:p>
      <w:pPr>
        <w:jc w:val="both"/>
      </w:pPr>
      <w:r>
        <w:t xml:space="preserve">  /** for determining [[ComponentIdentifier]] uniqueness within a given [[ComponentIdentifierStack]] */</w:t>
      </w:r>
    </w:p>
    <w:p>
      <w:pPr>
        <w:jc w:val="both"/>
      </w:pPr>
      <w:r>
        <w:t xml:space="preserve">  private[this] val componentHierarchy =</w:t>
      </w:r>
    </w:p>
    <w:p>
      <w:pPr>
        <w:jc w:val="both"/>
      </w:pPr>
      <w:r>
        <w:t xml:space="preserve">    new ConcurrentHashMap[ComponentIdentifierStack, Set[ComponentIdentifier]]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Register the given [[Component]] at the end of path provided by `parentIdentifierStack`</w:t>
      </w:r>
    </w:p>
    <w:p>
      <w:pPr>
        <w:jc w:val="both"/>
      </w:pPr>
      <w:r>
        <w:t xml:space="preserve">   * or throws an exception if adding the component results in an invalid configuration.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ChildComponentCollisionException if a [[Component]] with the same [[ComponentIdentifier]] is registered</w:t>
      </w:r>
    </w:p>
    <w:p>
      <w:pPr>
        <w:jc w:val="both"/>
      </w:pPr>
      <w:r>
        <w:t xml:space="preserve">   *                                          more than once under the same parent.</w:t>
      </w:r>
    </w:p>
    <w:p>
      <w:pPr>
        <w:jc w:val="both"/>
      </w:pPr>
      <w:r>
        <w:t xml:space="preserve">   *                                          e.g. if you register `ComponentA` under `ProductA -&gt; PipelineA` twice,</w:t>
      </w:r>
    </w:p>
    <w:p>
      <w:pPr>
        <w:jc w:val="both"/>
      </w:pPr>
      <w:r>
        <w:t xml:space="preserve">   *                                          this exception will be thrown when registering `ComponentA` the second</w:t>
      </w:r>
    </w:p>
    <w:p>
      <w:pPr>
        <w:jc w:val="both"/>
      </w:pPr>
      <w:r>
        <w:t xml:space="preserve">   *                                          time. This is pretty much always a configuration error due to copy-pasting</w:t>
      </w:r>
    </w:p>
    <w:p>
      <w:pPr>
        <w:jc w:val="both"/>
      </w:pPr>
      <w:r>
        <w:t xml:space="preserve">   *                                          and forgetting to update the identifier, or accidentally using the same</w:t>
      </w:r>
    </w:p>
    <w:p>
      <w:pPr>
        <w:jc w:val="both"/>
      </w:pPr>
      <w:r>
        <w:t xml:space="preserve">   *                                          component twice under the same parent. If this didn't throw, stats from</w:t>
      </w:r>
    </w:p>
    <w:p>
      <w:pPr>
        <w:jc w:val="both"/>
      </w:pPr>
      <w:r>
        <w:t xml:space="preserve">   *                                          these 2 components would be indistinguishable.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@throws ComponentIdentifierCollisionException if a [[Component]] with the same [[ComponentIdentifier]] is registered</w:t>
      </w:r>
    </w:p>
    <w:p>
      <w:pPr>
        <w:jc w:val="both"/>
      </w:pPr>
      <w:r>
        <w:t xml:space="preserve">   *                                               but it's type is not the same as a previously registered [[Component]]</w:t>
      </w:r>
    </w:p>
    <w:p>
      <w:pPr>
        <w:jc w:val="both"/>
      </w:pPr>
      <w:r>
        <w:t xml:space="preserve">   *                                               with the same [[ComponentIdentifier]]</w:t>
      </w:r>
    </w:p>
    <w:p>
      <w:pPr>
        <w:jc w:val="both"/>
      </w:pPr>
      <w:r>
        <w:t xml:space="preserve">   *                                               e.g. if you register 2 [[Component]]s with the same [[ComponentIdentifier]]</w:t>
      </w:r>
    </w:p>
    <w:p>
      <w:pPr>
        <w:jc w:val="both"/>
      </w:pPr>
      <w:r>
        <w:t xml:space="preserve">   *                                               such as `new Component` and an instance of</w:t>
      </w:r>
    </w:p>
    <w:p>
      <w:pPr>
        <w:jc w:val="both"/>
      </w:pPr>
      <w:r>
        <w:t xml:space="preserve">   *                                               `class MyComponent extends Component` the `new Component` will have a</w:t>
      </w:r>
    </w:p>
    <w:p>
      <w:pPr>
        <w:jc w:val="both"/>
      </w:pPr>
      <w:r>
        <w:t xml:space="preserve">   *                                               type of `Component` and the other one will have a type of `MyComponent`</w:t>
      </w:r>
    </w:p>
    <w:p>
      <w:pPr>
        <w:jc w:val="both"/>
      </w:pPr>
      <w:r>
        <w:t xml:space="preserve">   *                                               which will throw. This is usually due to copy-pasting a component as</w:t>
      </w:r>
    </w:p>
    <w:p>
      <w:pPr>
        <w:jc w:val="both"/>
      </w:pPr>
      <w:r>
        <w:t xml:space="preserve">   *                                               a starting point and forgetting to update the identifier. If this</w:t>
      </w:r>
    </w:p>
    <w:p>
      <w:pPr>
        <w:jc w:val="both"/>
      </w:pPr>
      <w:r>
        <w:t xml:space="preserve">   *                                               didn't throw, absolute stats from these 2 components would be</w:t>
      </w:r>
    </w:p>
    <w:p>
      <w:pPr>
        <w:jc w:val="both"/>
      </w:pPr>
      <w:r>
        <w:t xml:space="preserve">   *                                               indistinguishable.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@note this will log details of component identifier reuse if the underling components are not equal, but otherwise are of the same class.</w:t>
      </w:r>
    </w:p>
    <w:p>
      <w:pPr>
        <w:jc w:val="both"/>
      </w:pPr>
      <w:r>
        <w:t xml:space="preserve">   *       Their stats will be merged and indistinguishable but since they are the same name and same class, we assume the differences are</w:t>
      </w:r>
    </w:p>
    <w:p>
      <w:pPr>
        <w:jc w:val="both"/>
      </w:pPr>
      <w:r>
        <w:t xml:space="preserve">   *       minor enough that this is okay, but make a note in the log at startup in case someone sees unexpected metrics, we can look</w:t>
      </w:r>
    </w:p>
    <w:p>
      <w:pPr>
        <w:jc w:val="both"/>
      </w:pPr>
      <w:r>
        <w:t xml:space="preserve">   *       back at the logs and see the details.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component the component to register</w:t>
      </w:r>
    </w:p>
    <w:p>
      <w:pPr>
        <w:jc w:val="both"/>
      </w:pPr>
      <w:r>
        <w:t xml:space="preserve">   * @param parentIdentifierStack the complete [[ComponentIdentifierStack]] excluding the current [[Component]]'s [[ComponentIdentifier]]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register(</w:t>
      </w:r>
    </w:p>
    <w:p>
      <w:pPr>
        <w:jc w:val="both"/>
      </w:pPr>
      <w:r>
        <w:t xml:space="preserve">    component: Component,</w:t>
      </w:r>
    </w:p>
    <w:p>
      <w:pPr>
        <w:jc w:val="both"/>
      </w:pPr>
      <w:r>
        <w:t xml:space="preserve">    parentIdentifierStack: ComponentIdentifierStack</w:t>
      </w:r>
    </w:p>
    <w:p>
      <w:pPr>
        <w:jc w:val="both"/>
      </w:pPr>
      <w:r>
        <w:t xml:space="preserve">  ): Unit = synchronized {</w:t>
      </w:r>
    </w:p>
    <w:p>
      <w:pPr>
        <w:jc w:val="both"/>
      </w:pPr>
      <w:r>
        <w:t xml:space="preserve">    val identifier = component.identifier</w:t>
      </w:r>
    </w:p>
    <w:p>
      <w:pPr>
        <w:jc w:val="both"/>
      </w:pPr>
      <w:r>
        <w:t xml:space="preserve">    val parentIdentifier = parentIdentifierStack.peek</w:t>
      </w:r>
    </w:p>
    <w:p>
      <w:pPr>
        <w:jc w:val="both"/>
      </w:pPr>
      <w:r/>
    </w:p>
    <w:p>
      <w:pPr>
        <w:jc w:val="both"/>
      </w:pPr>
      <w:r>
        <w:t xml:space="preserve">    val registeredComponent =</w:t>
      </w:r>
    </w:p>
    <w:p>
      <w:pPr>
        <w:jc w:val="both"/>
      </w:pPr>
      <w:r>
        <w:t xml:space="preserve">      RegisteredComponent(identifier, component, component.identifier.file.value)</w:t>
      </w:r>
    </w:p>
    <w:p>
      <w:pPr>
        <w:jc w:val="both"/>
      </w:pPr>
      <w:r/>
    </w:p>
    <w:p>
      <w:pPr>
        <w:jc w:val="both"/>
      </w:pPr>
      <w:r>
        <w:t xml:space="preserve">    componentRegistry.asScala</w:t>
      </w:r>
    </w:p>
    <w:p>
      <w:pPr>
        <w:jc w:val="both"/>
      </w:pPr>
      <w:r>
        <w:t xml:space="preserve">      .get(identifier)</w:t>
      </w:r>
    </w:p>
    <w:p>
      <w:pPr>
        <w:jc w:val="both"/>
      </w:pPr>
      <w:r>
        <w:t xml:space="preserve">      .filter(_.component != component) // only do the foreach if the components aren't equal</w:t>
      </w:r>
    </w:p>
    <w:p>
      <w:pPr>
        <w:jc w:val="both"/>
      </w:pPr>
      <w:r>
        <w:t xml:space="preserve">      .foreach {</w:t>
      </w:r>
    </w:p>
    <w:p>
      <w:pPr>
        <w:jc w:val="both"/>
      </w:pPr>
      <w:r>
        <w:t xml:space="preserve">        case existingComponent if existingComponent.component.getClass != component.getClass =&gt;</w:t>
      </w:r>
    </w:p>
    <w:p>
      <w:pPr>
        <w:jc w:val="both"/>
      </w:pPr>
      <w:r>
        <w:t xml:space="preserve">          /**</w:t>
      </w:r>
    </w:p>
    <w:p>
      <w:pPr>
        <w:jc w:val="both"/>
      </w:pPr>
      <w:r>
        <w:t xml:space="preserve">           * The same component may be registered under different parent components.</w:t>
      </w:r>
    </w:p>
    <w:p>
      <w:pPr>
        <w:jc w:val="both"/>
      </w:pPr>
      <w:r>
        <w:t xml:space="preserve">           * However, different component types cannot use the same component identifier.</w:t>
      </w:r>
    </w:p>
    <w:p>
      <w:pPr>
        <w:jc w:val="both"/>
      </w:pPr>
      <w:r>
        <w:t xml:space="preserve">           *</w:t>
      </w:r>
    </w:p>
    <w:p>
      <w:pPr>
        <w:jc w:val="both"/>
      </w:pPr>
      <w:r>
        <w:t xml:space="preserve">           * This catches some copy-pasting of a config or component and forgetting to update the identifier.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throw new ComponentIdentifierCollisionException(</w:t>
      </w:r>
    </w:p>
    <w:p>
      <w:pPr>
        <w:jc w:val="both"/>
      </w:pPr>
      <w:r>
        <w:t xml:space="preserve">            componentIdentifier = identifier,</w:t>
      </w:r>
    </w:p>
    <w:p>
      <w:pPr>
        <w:jc w:val="both"/>
      </w:pPr>
      <w:r>
        <w:t xml:space="preserve">            component = registeredComponent,</w:t>
      </w:r>
    </w:p>
    <w:p>
      <w:pPr>
        <w:jc w:val="both"/>
      </w:pPr>
      <w:r>
        <w:t xml:space="preserve">            existingComponent = componentRegistry.get(identifier),</w:t>
      </w:r>
    </w:p>
    <w:p>
      <w:pPr>
        <w:jc w:val="both"/>
      </w:pPr>
      <w:r>
        <w:t xml:space="preserve">            parentIdentifierStack = parentIdentifierStack,</w:t>
      </w:r>
    </w:p>
    <w:p>
      <w:pPr>
        <w:jc w:val="both"/>
      </w:pPr>
      <w:r>
        <w:t xml:space="preserve">            existingIdentifierStack = componentHierarchy.search[ComponentIdentifierStack](</w:t>
      </w:r>
    </w:p>
    <w:p>
      <w:pPr>
        <w:jc w:val="both"/>
      </w:pPr>
      <w:r>
        <w:t xml:space="preserve">              1,</w:t>
      </w:r>
    </w:p>
    <w:p>
      <w:pPr>
        <w:jc w:val="both"/>
      </w:pPr>
      <w:r>
        <w:t xml:space="preserve">              (stack, identifiers) =&gt; if (identifiers.contains(identifier)) stack else null)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existingComponent =&gt;</w:t>
      </w:r>
    </w:p>
    <w:p>
      <w:pPr>
        <w:jc w:val="both"/>
      </w:pPr>
      <w:r>
        <w:t xml:space="preserve">          /**</w:t>
      </w:r>
    </w:p>
    <w:p>
      <w:pPr>
        <w:jc w:val="both"/>
      </w:pPr>
      <w:r>
        <w:t xml:space="preserve">           * The same component may be registered under different parent components.</w:t>
      </w:r>
    </w:p>
    <w:p>
      <w:pPr>
        <w:jc w:val="both"/>
      </w:pPr>
      <w:r>
        <w:t xml:space="preserve">           * However, if the components are not equal it __may be__ a configuration error</w:t>
      </w:r>
    </w:p>
    <w:p>
      <w:pPr>
        <w:jc w:val="both"/>
      </w:pPr>
      <w:r>
        <w:t xml:space="preserve">           * so we log a detailed description of the issue in case they need to debug.</w:t>
      </w:r>
    </w:p>
    <w:p>
      <w:pPr>
        <w:jc w:val="both"/>
      </w:pPr>
      <w:r>
        <w:t xml:space="preserve">           *</w:t>
      </w:r>
    </w:p>
    <w:p>
      <w:pPr>
        <w:jc w:val="both"/>
      </w:pPr>
      <w:r>
        <w:t xml:space="preserve">           * This warns customers of some copy-pasting of a config or component and forgetting to update the</w:t>
      </w:r>
    </w:p>
    <w:p>
      <w:pPr>
        <w:jc w:val="both"/>
      </w:pPr>
      <w:r>
        <w:t xml:space="preserve">           * identifier and of reusing components with hard-coded values which are configured differently.</w:t>
      </w:r>
    </w:p>
    <w:p>
      <w:pPr>
        <w:jc w:val="both"/>
      </w:pPr>
      <w:r>
        <w:t xml:space="preserve">           */</w:t>
      </w:r>
    </w:p>
    <w:p>
      <w:pPr>
        <w:jc w:val="both"/>
      </w:pPr>
      <w:r>
        <w:t xml:space="preserve">          val existingIdentifierStack = componentHierarchy.search[ComponentIdentifierStack](</w:t>
      </w:r>
    </w:p>
    <w:p>
      <w:pPr>
        <w:jc w:val="both"/>
      </w:pPr>
      <w:r>
        <w:t xml:space="preserve">            1,</w:t>
      </w:r>
    </w:p>
    <w:p>
      <w:pPr>
        <w:jc w:val="both"/>
      </w:pPr>
      <w:r>
        <w:t xml:space="preserve">            (stack, identifiers) =&gt; if (identifiers.contains(identifier)) stack else null)</w:t>
      </w:r>
    </w:p>
    <w:p>
      <w:pPr>
        <w:jc w:val="both"/>
      </w:pPr>
      <w:r>
        <w:t xml:space="preserve">          logger.info(</w:t>
      </w:r>
    </w:p>
    <w:p>
      <w:pPr>
        <w:jc w:val="both"/>
      </w:pPr>
      <w:r>
        <w:t xml:space="preserve">            s"Found duplicate identifiers for non-equal components, $identifier from ${registeredComponent.sourceFile} " +</w:t>
      </w:r>
    </w:p>
    <w:p>
      <w:pPr>
        <w:jc w:val="both"/>
      </w:pPr>
      <w:r>
        <w:t xml:space="preserve">              s"under ${parentIdentifierStack.componentIdentifiers.reverse.mkString(" -&gt; ")} " +</w:t>
      </w:r>
    </w:p>
    <w:p>
      <w:pPr>
        <w:jc w:val="both"/>
      </w:pPr>
      <w:r>
        <w:t xml:space="preserve">              s"was already defined and is unequal to ${existingComponent.sourceFile} " +</w:t>
      </w:r>
    </w:p>
    <w:p>
      <w:pPr>
        <w:jc w:val="both"/>
      </w:pPr>
      <w:r>
        <w:t xml:space="preserve">              s"under ${existingIdentifierStack.componentIdentifiers.reverse.mkString(" -&gt; ")}. " +</w:t>
      </w:r>
    </w:p>
    <w:p>
      <w:pPr>
        <w:jc w:val="both"/>
      </w:pPr>
      <w:r>
        <w:t xml:space="preserve">              s"Merging these components in the registry, this will result in their metrics being merged. " +</w:t>
      </w:r>
    </w:p>
    <w:p>
      <w:pPr>
        <w:jc w:val="both"/>
      </w:pPr>
      <w:r>
        <w:t xml:space="preserve">              s"If these components should have separate metrics, consider providing unique identifiers for them instead."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/** The same component may not be registered multiple times under the same parent */</w:t>
      </w:r>
    </w:p>
    <w:p>
      <w:pPr>
        <w:jc w:val="both"/>
      </w:pPr>
      <w:r>
        <w:t xml:space="preserve">    if (componentHierarchy.getOrDefault(parentIdentifierStack, Set.empty).contains(identifier))</w:t>
      </w:r>
    </w:p>
    <w:p>
      <w:pPr>
        <w:jc w:val="both"/>
      </w:pPr>
      <w:r>
        <w:t xml:space="preserve">      throw new ChildComponentCollisionException(identifier, parentIdentifierStack)</w:t>
      </w:r>
    </w:p>
    <w:p>
      <w:pPr>
        <w:jc w:val="both"/>
      </w:pPr>
      <w:r/>
    </w:p>
    <w:p>
      <w:pPr>
        <w:jc w:val="both"/>
      </w:pPr>
      <w:r>
        <w:t xml:space="preserve">    // add component to registry</w:t>
      </w:r>
    </w:p>
    <w:p>
      <w:pPr>
        <w:jc w:val="both"/>
      </w:pPr>
      <w:r>
        <w:t xml:space="preserve">    componentRegistry.putIfAbsent(identifier, registeredComponent)</w:t>
      </w:r>
    </w:p>
    <w:p>
      <w:pPr>
        <w:jc w:val="both"/>
      </w:pPr>
      <w:r>
        <w:t xml:space="preserve">    // add component to parent's `children` set for easy lookup</w:t>
      </w:r>
    </w:p>
    <w:p>
      <w:pPr>
        <w:jc w:val="both"/>
      </w:pPr>
      <w:r>
        <w:t xml:space="preserve">    componentChildren.merge(parentIdentifier, Set(identifier), _ ++ _)</w:t>
      </w:r>
    </w:p>
    <w:p>
      <w:pPr>
        <w:jc w:val="both"/>
      </w:pPr>
      <w:r>
        <w:t xml:space="preserve">    // add the component to the hierarchy under it's parent's identifier stack</w:t>
      </w:r>
    </w:p>
    <w:p>
      <w:pPr>
        <w:jc w:val="both"/>
      </w:pPr>
      <w:r>
        <w:t xml:space="preserve">    componentHierarchy.merge(parentIdentifierStack, Set(identifier), _ ++ _)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getAllRegisteredComponents: Seq[RegisteredComponent] =</w:t>
      </w:r>
    </w:p>
    <w:p>
      <w:pPr>
        <w:jc w:val="both"/>
      </w:pPr>
      <w:r>
        <w:t xml:space="preserve">    componentRegistry.values.asScala.toSeq.sorted</w:t>
      </w:r>
    </w:p>
    <w:p>
      <w:pPr>
        <w:jc w:val="both"/>
      </w:pPr>
      <w:r/>
    </w:p>
    <w:p>
      <w:pPr>
        <w:jc w:val="both"/>
      </w:pPr>
      <w:r>
        <w:t xml:space="preserve">  def getChildComponents(component: ComponentIdentifier): Seq[ComponentIdentifier] =</w:t>
      </w:r>
    </w:p>
    <w:p>
      <w:pPr>
        <w:jc w:val="both"/>
      </w:pPr>
      <w:r>
        <w:t xml:space="preserve">    Option(componentChildren.get(component)) match {</w:t>
      </w:r>
    </w:p>
    <w:p>
      <w:pPr>
        <w:jc w:val="both"/>
      </w:pPr>
      <w:r>
        <w:t xml:space="preserve">      case Some(components) =&gt; components.toSeq.sorted(ComponentIdentifier.ordering)</w:t>
      </w:r>
    </w:p>
    <w:p>
      <w:pPr>
        <w:jc w:val="both"/>
      </w:pPr>
      <w:r>
        <w:t xml:space="preserve">      case None =&gt; Seq.empty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ComponentIdentifierCollisionException(</w:t>
      </w:r>
    </w:p>
    <w:p>
      <w:pPr>
        <w:jc w:val="both"/>
      </w:pPr>
      <w:r>
        <w:t xml:space="preserve">  componentIdentifier: ComponentIdentifier,</w:t>
      </w:r>
    </w:p>
    <w:p>
      <w:pPr>
        <w:jc w:val="both"/>
      </w:pPr>
      <w:r>
        <w:t xml:space="preserve">  component: RegisteredComponent,</w:t>
      </w:r>
    </w:p>
    <w:p>
      <w:pPr>
        <w:jc w:val="both"/>
      </w:pPr>
      <w:r>
        <w:t xml:space="preserve">  existingComponent: RegisteredComponent,</w:t>
      </w:r>
    </w:p>
    <w:p>
      <w:pPr>
        <w:jc w:val="both"/>
      </w:pPr>
      <w:r>
        <w:t xml:space="preserve">  parentIdentifierStack: ComponentIdentifierStack,</w:t>
      </w:r>
    </w:p>
    <w:p>
      <w:pPr>
        <w:jc w:val="both"/>
      </w:pPr>
      <w:r>
        <w:t xml:space="preserve">  existingIdentifierStack: ComponentIdentifierStack)</w:t>
      </w:r>
    </w:p>
    <w:p>
      <w:pPr>
        <w:jc w:val="both"/>
      </w:pPr>
      <w:r>
        <w:t xml:space="preserve">    extends IllegalArgumentException(</w:t>
      </w:r>
    </w:p>
    <w:p>
      <w:pPr>
        <w:jc w:val="both"/>
      </w:pPr>
      <w:r>
        <w:t xml:space="preserve">      s"Tried to register component $componentIdentifier: of type ${component.component.getClass} from ${component.sourceFile} " +</w:t>
      </w:r>
    </w:p>
    <w:p>
      <w:pPr>
        <w:jc w:val="both"/>
      </w:pPr>
      <w:r>
        <w:t xml:space="preserve">        s"under ${parentIdentifierStack.componentIdentifiers.reverse.mkString(" -&gt; ")} " +</w:t>
      </w:r>
    </w:p>
    <w:p>
      <w:pPr>
        <w:jc w:val="both"/>
      </w:pPr>
      <w:r>
        <w:t xml:space="preserve">        s"but it was already defined with a different type ${existingComponent.component.getClass} from ${existingComponent.sourceFile} " +</w:t>
      </w:r>
    </w:p>
    <w:p>
      <w:pPr>
        <w:jc w:val="both"/>
      </w:pPr>
      <w:r>
        <w:t xml:space="preserve">        s"under ${existingIdentifierStack.componentIdentifiers.reverse.mkString(" -&gt; ")}. " +</w:t>
      </w:r>
    </w:p>
    <w:p>
      <w:pPr>
        <w:jc w:val="both"/>
      </w:pPr>
      <w:r>
        <w:t xml:space="preserve">        s"Ensure you aren't reusing a component identifier which can happen when copy-pasting existing component code by accident")</w:t>
      </w:r>
    </w:p>
    <w:p>
      <w:pPr>
        <w:jc w:val="both"/>
      </w:pPr>
      <w:r/>
    </w:p>
    <w:p>
      <w:pPr>
        <w:jc w:val="both"/>
      </w:pPr>
      <w:r>
        <w:t>class ChildComponentCollisionException(</w:t>
      </w:r>
    </w:p>
    <w:p>
      <w:pPr>
        <w:jc w:val="both"/>
      </w:pPr>
      <w:r>
        <w:t xml:space="preserve">  componentIdentifier: ComponentIdentifier,</w:t>
      </w:r>
    </w:p>
    <w:p>
      <w:pPr>
        <w:jc w:val="both"/>
      </w:pPr>
      <w:r>
        <w:t xml:space="preserve">  parentIdentifierStack: ComponentIdentifierStack)</w:t>
      </w:r>
    </w:p>
    <w:p>
      <w:pPr>
        <w:jc w:val="both"/>
      </w:pPr>
      <w:r>
        <w:t xml:space="preserve">    extends IllegalArgumentException(</w:t>
      </w:r>
    </w:p>
    <w:p>
      <w:pPr>
        <w:jc w:val="both"/>
      </w:pPr>
      <w:r>
        <w:t xml:space="preserve">      s"Component $componentIdentifier already defined under parent component $parentIdentifierStack")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