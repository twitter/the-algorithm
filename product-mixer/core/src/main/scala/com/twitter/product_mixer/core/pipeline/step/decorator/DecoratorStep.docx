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com.twitter.product_mixer.core.pipeline.step.decorator</w:t>
      </w:r>
    </w:p>
    <w:p>
      <w:pPr>
        <w:jc w:val="both"/>
      </w:pPr>
      <w:r/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com.twitter.product_mixer.core.pipeline.state.HasCandidatesWithDetails</w:t>
      </w:r>
    </w:p>
    <w:p>
      <w:pPr>
        <w:jc w:val="both"/>
      </w:pPr>
      <w:r>
        <w:t>import com.twitter.product_mixer.core.pipeline.state.HasCandidatesWithFeatures</w:t>
      </w:r>
    </w:p>
    <w:p>
      <w:pPr>
        <w:jc w:val="both"/>
      </w:pPr>
      <w:r>
        <w:t>import com.twitter.product_mixer.core.pipeline.state.HasQuery</w:t>
      </w:r>
    </w:p>
    <w:p>
      <w:pPr>
        <w:jc w:val="both"/>
      </w:pPr>
      <w:r>
        <w:t>import com.twitter.product_mixer.core.pipeline.step.Step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com.twitter.product_mixer.core.service.candidate_decorator_executor.CandidateDecoratorExecutor</w:t>
      </w:r>
    </w:p>
    <w:p>
      <w:pPr>
        <w:jc w:val="both"/>
      </w:pPr>
      <w:r>
        <w:t>import com.twitter.product_mixer.core.service.candidate_decorator_executor.CandidateDecoratorExecutorResult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candidate decoration step, which takes the query and candidates and outputs decorations for them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candidateDecoratorExecutor Candidate Source Executor</w:t>
      </w:r>
    </w:p>
    <w:p>
      <w:pPr>
        <w:jc w:val="both"/>
      </w:pPr>
      <w:r>
        <w:t xml:space="preserve"> * @tparam Query Type of PipelineQuery domain model</w:t>
      </w:r>
    </w:p>
    <w:p>
      <w:pPr>
        <w:jc w:val="both"/>
      </w:pPr>
      <w:r>
        <w:t xml:space="preserve"> * @tparam Candidate Type of Candidates to filter</w:t>
      </w:r>
    </w:p>
    <w:p>
      <w:pPr>
        <w:jc w:val="both"/>
      </w:pPr>
      <w:r>
        <w:t xml:space="preserve"> * @tparam State The pipeline state domain model.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DecoratorStep[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 &lt;: UniversalNoun[Any],</w:t>
      </w:r>
    </w:p>
    <w:p>
      <w:pPr>
        <w:jc w:val="both"/>
      </w:pPr>
      <w:r>
        <w:t xml:space="preserve">  State &lt;: HasQuery[Query, State] with HasCandidatesWithDetails[</w:t>
      </w:r>
    </w:p>
    <w:p>
      <w:pPr>
        <w:jc w:val="both"/>
      </w:pPr>
      <w:r>
        <w:t xml:space="preserve">    State</w:t>
      </w:r>
    </w:p>
    <w:p>
      <w:pPr>
        <w:jc w:val="both"/>
      </w:pPr>
      <w:r>
        <w:t xml:space="preserve">  ] with HasCandidatesWithFeatures[</w:t>
      </w:r>
    </w:p>
    <w:p>
      <w:pPr>
        <w:jc w:val="both"/>
      </w:pPr>
      <w:r>
        <w:t xml:space="preserve">    Candidate,</w:t>
      </w:r>
    </w:p>
    <w:p>
      <w:pPr>
        <w:jc w:val="both"/>
      </w:pPr>
      <w:r>
        <w:t xml:space="preserve">    State</w:t>
      </w:r>
    </w:p>
    <w:p>
      <w:pPr>
        <w:jc w:val="both"/>
      </w:pPr>
      <w:r>
        <w:t xml:space="preserve">  ]] @Inject() (candidateDecoratorExecutor: CandidateDecoratorExecutor)</w:t>
      </w:r>
    </w:p>
    <w:p>
      <w:pPr>
        <w:jc w:val="both"/>
      </w:pPr>
      <w:r>
        <w:t xml:space="preserve">    extends Step[</w:t>
      </w:r>
    </w:p>
    <w:p>
      <w:pPr>
        <w:jc w:val="both"/>
      </w:pPr>
      <w:r>
        <w:t xml:space="preserve">      State,</w:t>
      </w:r>
    </w:p>
    <w:p>
      <w:pPr>
        <w:jc w:val="both"/>
      </w:pPr>
      <w:r>
        <w:t xml:space="preserve">      Option[CandidateDecorator[Query, Candidate]],</w:t>
      </w:r>
    </w:p>
    <w:p>
      <w:pPr>
        <w:jc w:val="both"/>
      </w:pPr>
      <w:r>
        <w:t xml:space="preserve">      (Query, Seq[CandidateWithFeatures[Candidate]]),</w:t>
      </w:r>
    </w:p>
    <w:p>
      <w:pPr>
        <w:jc w:val="both"/>
      </w:pPr>
      <w:r>
        <w:t xml:space="preserve">      CandidateDecoratorExecutorResult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def isEmpty(config: Option[CandidateDecorator[Query, Candidate]]): Boolean =</w:t>
      </w:r>
    </w:p>
    <w:p>
      <w:pPr>
        <w:jc w:val="both"/>
      </w:pPr>
      <w:r>
        <w:t xml:space="preserve">    config.isEmpty</w:t>
      </w:r>
    </w:p>
    <w:p>
      <w:pPr>
        <w:jc w:val="both"/>
      </w:pPr>
      <w:r/>
    </w:p>
    <w:p>
      <w:pPr>
        <w:jc w:val="both"/>
      </w:pPr>
      <w:r>
        <w:t xml:space="preserve">  override def adaptInput(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config: Option[CandidateDecorator[Query, Candidate]]</w:t>
      </w:r>
    </w:p>
    <w:p>
      <w:pPr>
        <w:jc w:val="both"/>
      </w:pPr>
      <w:r>
        <w:t xml:space="preserve">  ): (Query, Seq[CandidateWithFeatures[Candidate]]) =</w:t>
      </w:r>
    </w:p>
    <w:p>
      <w:pPr>
        <w:jc w:val="both"/>
      </w:pPr>
      <w:r>
        <w:t xml:space="preserve">    (state.query, state.candidatesWithFeatures)</w:t>
      </w:r>
    </w:p>
    <w:p>
      <w:pPr>
        <w:jc w:val="both"/>
      </w:pPr>
      <w:r/>
    </w:p>
    <w:p>
      <w:pPr>
        <w:jc w:val="both"/>
      </w:pPr>
      <w:r>
        <w:t xml:space="preserve">  override def arrow(</w:t>
      </w:r>
    </w:p>
    <w:p>
      <w:pPr>
        <w:jc w:val="both"/>
      </w:pPr>
      <w:r>
        <w:t xml:space="preserve">    config: Option[CandidateDecorator[Query, Candidate]],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Arrow[(Query, Seq[CandidateWithFeatures[Candidate]]), CandidateDecoratorExecutorResult] =</w:t>
      </w:r>
    </w:p>
    <w:p>
      <w:pPr>
        <w:jc w:val="both"/>
      </w:pPr>
      <w:r>
        <w:t xml:space="preserve">    candidateDecoratorExecutor.arrow(config, context)</w:t>
      </w:r>
    </w:p>
    <w:p>
      <w:pPr>
        <w:jc w:val="both"/>
      </w:pPr>
      <w:r/>
    </w:p>
    <w:p>
      <w:pPr>
        <w:jc w:val="both"/>
      </w:pPr>
      <w:r>
        <w:t xml:space="preserve">  override def updateState(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executorResult: CandidateDecoratorExecutorResult,</w:t>
      </w:r>
    </w:p>
    <w:p>
      <w:pPr>
        <w:jc w:val="both"/>
      </w:pPr>
      <w:r>
        <w:t xml:space="preserve">    config: Option[CandidateDecorator[Query, Candidate]]</w:t>
      </w:r>
    </w:p>
    <w:p>
      <w:pPr>
        <w:jc w:val="both"/>
      </w:pPr>
      <w:r>
        <w:t xml:space="preserve">  ): State = {</w:t>
      </w:r>
    </w:p>
    <w:p>
      <w:pPr>
        <w:jc w:val="both"/>
      </w:pPr>
      <w:r>
        <w:t xml:space="preserve">    state.updateDecorations(executorResult.result)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