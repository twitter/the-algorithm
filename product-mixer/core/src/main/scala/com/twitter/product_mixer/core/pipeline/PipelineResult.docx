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com.twitter.product_mixer.component_library.model.candidate.CursorCandidate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com.twitter.product_mixer.core.model.common.presentation.ItemCandidateWithDetails</w:t>
      </w:r>
    </w:p>
    <w:p>
      <w:pPr>
        <w:jc w:val="both"/>
      </w:pPr>
      <w:r>
        <w:t>import com.twitter.product_mixer.core.model.common.presentation.ModuleCandidateWithDetails</w:t>
      </w:r>
    </w:p>
    <w:p>
      <w:pPr>
        <w:jc w:val="both"/>
      </w:pPr>
      <w:r>
        <w:t>import com.twitter.product_mixer.core.pipeline.pipeline_failure.ExecutionFailed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Pipelines return a PipelineResult.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allows us to return a single main result (optionally, incase the pipeline didn't execute successfully), but</w:t>
      </w:r>
    </w:p>
    <w:p>
      <w:pPr>
        <w:jc w:val="both"/>
      </w:pPr>
      <w:r>
        <w:t xml:space="preserve"> * still have a detailed response object to show how that result was produced.</w:t>
      </w:r>
    </w:p>
    <w:p>
      <w:pPr>
        <w:jc w:val="both"/>
      </w:pPr>
      <w:r>
        <w:t xml:space="preserve"> */</w:t>
      </w:r>
    </w:p>
    <w:p>
      <w:pPr>
        <w:jc w:val="both"/>
      </w:pPr>
      <w:r>
        <w:t>trait PipelineResult[ResultType] {</w:t>
      </w:r>
    </w:p>
    <w:p>
      <w:pPr>
        <w:jc w:val="both"/>
      </w:pPr>
      <w:r>
        <w:t xml:space="preserve">  val failure: Option[PipelineFailure]</w:t>
      </w:r>
    </w:p>
    <w:p>
      <w:pPr>
        <w:jc w:val="both"/>
      </w:pPr>
      <w:r>
        <w:t xml:space="preserve">  val result: Option[ResultType]</w:t>
      </w:r>
    </w:p>
    <w:p>
      <w:pPr>
        <w:jc w:val="both"/>
      </w:pPr>
      <w:r/>
    </w:p>
    <w:p>
      <w:pPr>
        <w:jc w:val="both"/>
      </w:pPr>
      <w:r>
        <w:t xml:space="preserve">  def withFailure(failure: PipelineFailure): PipelineResult[ResultType]</w:t>
      </w:r>
    </w:p>
    <w:p>
      <w:pPr>
        <w:jc w:val="both"/>
      </w:pPr>
      <w:r>
        <w:t xml:space="preserve">  def withResult(result: ResultType): PipelineResult[ResultType]</w:t>
      </w:r>
    </w:p>
    <w:p>
      <w:pPr>
        <w:jc w:val="both"/>
      </w:pPr>
      <w:r/>
    </w:p>
    <w:p>
      <w:pPr>
        <w:jc w:val="both"/>
      </w:pPr>
      <w:r>
        <w:t xml:space="preserve">  def resultSize(): Int</w:t>
      </w:r>
    </w:p>
    <w:p>
      <w:pPr>
        <w:jc w:val="both"/>
      </w:pPr>
      <w:r/>
    </w:p>
    <w:p>
      <w:pPr>
        <w:jc w:val="both"/>
      </w:pPr>
      <w:r>
        <w:t xml:space="preserve">  private[pipeline] def stopExecuting: Boolean = failure.isDefined || result.isDefined</w:t>
      </w:r>
    </w:p>
    <w:p>
      <w:pPr>
        <w:jc w:val="both"/>
      </w:pPr>
      <w:r/>
    </w:p>
    <w:p>
      <w:pPr>
        <w:jc w:val="both"/>
      </w:pPr>
      <w:r>
        <w:t xml:space="preserve">  final def toTry: Try[this.type] = (result, failure) match {</w:t>
      </w:r>
    </w:p>
    <w:p>
      <w:pPr>
        <w:jc w:val="both"/>
      </w:pPr>
      <w:r>
        <w:t xml:space="preserve">    case (_, Some(failure)) =&gt;</w:t>
      </w:r>
    </w:p>
    <w:p>
      <w:pPr>
        <w:jc w:val="both"/>
      </w:pPr>
      <w:r>
        <w:t xml:space="preserve">      Throw(failure)</w:t>
      </w:r>
    </w:p>
    <w:p>
      <w:pPr>
        <w:jc w:val="both"/>
      </w:pPr>
      <w:r>
        <w:t xml:space="preserve">    case (_: Some[ResultType], _) =&gt;</w:t>
      </w:r>
    </w:p>
    <w:p>
      <w:pPr>
        <w:jc w:val="both"/>
      </w:pPr>
      <w:r>
        <w:t xml:space="preserve">      Return(this)</w:t>
      </w:r>
    </w:p>
    <w:p>
      <w:pPr>
        <w:jc w:val="both"/>
      </w:pPr>
      <w:r>
        <w:t xml:space="preserve">    // Pipelines should always finish with either a result or a failure</w:t>
      </w:r>
    </w:p>
    <w:p>
      <w:pPr>
        <w:jc w:val="both"/>
      </w:pPr>
      <w:r>
        <w:t xml:space="preserve">    case _ =&gt; Throw(PipelineFailure(ExecutionFailed, "Pipeline did not execute"))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final def toResultTry: Try[ResultType] = {</w:t>
      </w:r>
    </w:p>
    <w:p>
      <w:pPr>
        <w:jc w:val="both"/>
      </w:pPr>
      <w:r>
        <w:t xml:space="preserve">    // `.get` is safe here because `toTry` guarantees a value in the `Return` case</w:t>
      </w:r>
    </w:p>
    <w:p>
      <w:pPr>
        <w:jc w:val="both"/>
      </w:pPr>
      <w:r>
        <w:t xml:space="preserve">    toTry.map(_.result.get)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PipelineResult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Track number of candidates returned by a Pipeline. Cursors are excluded from this</w:t>
      </w:r>
    </w:p>
    <w:p>
      <w:pPr>
        <w:jc w:val="both"/>
      </w:pPr>
      <w:r>
        <w:t xml:space="preserve">   * count and modules are counted as the sum of their candidates.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this is a somewhat subjective measure of 'size' and it is spread across pipeline</w:t>
      </w:r>
    </w:p>
    <w:p>
      <w:pPr>
        <w:jc w:val="both"/>
      </w:pPr>
      <w:r>
        <w:t xml:space="preserve">   *       definitions as well as selectors.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resultSize(results: Seq[CandidateWithDetails]): Int = results.map {</w:t>
      </w:r>
    </w:p>
    <w:p>
      <w:pPr>
        <w:jc w:val="both"/>
      </w:pPr>
      <w:r>
        <w:t xml:space="preserve">    case module: ModuleCandidateWithDetails =&gt; resultSize(module.candidates)</w:t>
      </w:r>
    </w:p>
    <w:p>
      <w:pPr>
        <w:jc w:val="both"/>
      </w:pPr>
      <w:r>
        <w:t xml:space="preserve">    case ItemCandidateWithDetails(_: CursorCandidate, _, _) =&gt; 0</w:t>
      </w:r>
    </w:p>
    <w:p>
      <w:pPr>
        <w:jc w:val="both"/>
      </w:pPr>
      <w:r>
        <w:t xml:space="preserve">    case _ =&gt; 1</w:t>
      </w:r>
    </w:p>
    <w:p>
      <w:pPr>
        <w:jc w:val="both"/>
      </w:pPr>
      <w:r>
        <w:t xml:space="preserve">  }.sum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