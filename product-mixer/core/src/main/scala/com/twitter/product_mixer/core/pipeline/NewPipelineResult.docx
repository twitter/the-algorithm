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scala.collection.immutable.ListMap</w:t>
      </w:r>
    </w:p>
    <w:p>
      <w:pPr>
        <w:jc w:val="both"/>
      </w:pPr>
      <w:r/>
    </w:p>
    <w:p>
      <w:pPr>
        <w:jc w:val="both"/>
      </w:pPr>
      <w:r>
        <w:t>sealed trait NewPipelineResult[-Result] {</w:t>
      </w:r>
    </w:p>
    <w:p>
      <w:pPr>
        <w:jc w:val="both"/>
      </w:pPr>
      <w:r>
        <w:t xml:space="preserve">  def executorResultsByPipelineStep: ListMap[PipelineStepIdentifier, ExecutorResult]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NewPipelineResult {</w:t>
      </w:r>
    </w:p>
    <w:p>
      <w:pPr>
        <w:jc w:val="both"/>
      </w:pPr>
      <w:r>
        <w:t xml:space="preserve">  case class Failure(</w:t>
      </w:r>
    </w:p>
    <w:p>
      <w:pPr>
        <w:jc w:val="both"/>
      </w:pPr>
      <w:r>
        <w:t xml:space="preserve">    failure: PipelineFailure,</w:t>
      </w:r>
    </w:p>
    <w:p>
      <w:pPr>
        <w:jc w:val="both"/>
      </w:pPr>
      <w:r>
        <w:t xml:space="preserve">    override val executorResultsByPipelineStep: ListMap[PipelineStepIdentifier, ExecutorResult])</w:t>
      </w:r>
    </w:p>
    <w:p>
      <w:pPr>
        <w:jc w:val="both"/>
      </w:pPr>
      <w:r>
        <w:t xml:space="preserve">      extends NewPipelineResult[Any]</w:t>
      </w:r>
    </w:p>
    <w:p>
      <w:pPr>
        <w:jc w:val="both"/>
      </w:pPr>
      <w:r/>
    </w:p>
    <w:p>
      <w:pPr>
        <w:jc w:val="both"/>
      </w:pPr>
      <w:r>
        <w:t xml:space="preserve">  case class Success[Result](</w:t>
      </w:r>
    </w:p>
    <w:p>
      <w:pPr>
        <w:jc w:val="both"/>
      </w:pPr>
      <w:r>
        <w:t xml:space="preserve">    result: Result,</w:t>
      </w:r>
    </w:p>
    <w:p>
      <w:pPr>
        <w:jc w:val="both"/>
      </w:pPr>
      <w:r>
        <w:t xml:space="preserve">    override val executorResultsByPipelineStep: ListMap[PipelineStepIdentifier, ExecutorResult])</w:t>
      </w:r>
    </w:p>
    <w:p>
      <w:pPr>
        <w:jc w:val="both"/>
      </w:pPr>
      <w:r>
        <w:t xml:space="preserve">      extends NewPipelineResult[Result]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