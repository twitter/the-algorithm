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com.twitter.product_mixer.core.pipeline.recommendation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com.twitter.product_mixer.core.feature.featuremap.asyncfeaturemap.AsyncFeatureMap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com.twitter.product_mixer.core.functional_component.feature_hydrator.BaseQueryFeatureHydrator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com.twitter.product_mixer.core.model.common.identifier.RecommendationPipelineIdentifier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com.twitter.product_mixer.core.model.common.identifier.PipelineStepIdentifier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com.twitter.product_mixer.core.model.common.presentation.ItemPresentation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com.twitter.product_mixer.core.pipeline.FailOpenPolicy</w:t>
      </w:r>
    </w:p>
    <w:p>
      <w:pPr>
        <w:jc w:val="both"/>
      </w:pPr>
      <w:r>
        <w:t>import com.twitter.product_mixer.core.pipeline.InvalidStepStateException</w:t>
      </w:r>
    </w:p>
    <w:p>
      <w:pPr>
        <w:jc w:val="both"/>
      </w:pPr>
      <w:r>
        <w:t>import com.twitter.product_mixer.core.pipeline.PipelineBuilder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com.twitter.product_mixer.core.pipeline.candidate.CandidatePipeline</w:t>
      </w:r>
    </w:p>
    <w:p>
      <w:pPr>
        <w:jc w:val="both"/>
      </w:pPr>
      <w:r>
        <w:t>import com.twitter.product_mixer.core.pipeline.candidate.CandidatePipelineBuilderFactory</w:t>
      </w:r>
    </w:p>
    <w:p>
      <w:pPr>
        <w:jc w:val="both"/>
      </w:pPr>
      <w:r>
        <w:t>import com.twitter.product_mixer.core.pipeline.candidate.CandidatePipelineConfig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com.twitter.product_mixer.core.pipeline.pipeline_failure.MisconfiguredDecorator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com.twitter.product_mixer.core.pipeline.pipeline_failure.PipelineFailureClassifier</w:t>
      </w:r>
    </w:p>
    <w:p>
      <w:pPr>
        <w:jc w:val="both"/>
      </w:pPr>
      <w:r>
        <w:t>import com.twitter.product_mixer.core.pipeline.pipeline_failure.ProductDisabled</w:t>
      </w:r>
    </w:p>
    <w:p>
      <w:pPr>
        <w:jc w:val="both"/>
      </w:pPr>
      <w:r>
        <w:t>import com.twitter.product_mixer.core.pipeline.scoring.ScoringPipeline</w:t>
      </w:r>
    </w:p>
    <w:p>
      <w:pPr>
        <w:jc w:val="both"/>
      </w:pPr>
      <w:r>
        <w:t>import com.twitter.product_mixer.core.pipeline.scoring.ScoringPipelineBuilderFactory</w:t>
      </w:r>
    </w:p>
    <w:p>
      <w:pPr>
        <w:jc w:val="both"/>
      </w:pPr>
      <w:r>
        <w:t>import com.twitter.product_mixer.core.pipeline.scoring.ScoringPipelineConfig</w:t>
      </w:r>
    </w:p>
    <w:p>
      <w:pPr>
        <w:jc w:val="both"/>
      </w:pPr>
      <w:r>
        <w:t>import com.twitter.product_mixer.core.quality_factor.HasQualityFactorStatus</w:t>
      </w:r>
    </w:p>
    <w:p>
      <w:pPr>
        <w:jc w:val="both"/>
      </w:pPr>
      <w:r>
        <w:t>import com.twitter.product_mixer.core.quality_factor.QualityFactorObserver</w:t>
      </w:r>
    </w:p>
    <w:p>
      <w:pPr>
        <w:jc w:val="both"/>
      </w:pPr>
      <w:r>
        <w:t>import com.twitter.product_mixer.core.quality_factor.QualityFactorStatus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com.twitter.product_mixer.core.service.async_feature_map_executor.AsyncFeatureMapExecutor</w:t>
      </w:r>
    </w:p>
    <w:p>
      <w:pPr>
        <w:jc w:val="both"/>
      </w:pPr>
      <w:r>
        <w:t>import com.twitter.product_mixer.core.service.async_feature_map_executor.AsyncFeatureMapExecutorResults</w:t>
      </w:r>
    </w:p>
    <w:p>
      <w:pPr>
        <w:jc w:val="both"/>
      </w:pPr>
      <w:r>
        <w:t>import com.twitter.product_mixer.core.service.candidate_decorator_executor.CandidateDecoratorExecutor</w:t>
      </w:r>
    </w:p>
    <w:p>
      <w:pPr>
        <w:jc w:val="both"/>
      </w:pPr>
      <w:r>
        <w:t>import com.twitter.product_mixer.core.service.candidate_decorator_executor.CandidateDecoratorExecutorResult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com.twitter.product_mixer.core.service.candidate_pipeline_executor.CandidatePipelineExecutor</w:t>
      </w:r>
    </w:p>
    <w:p>
      <w:pPr>
        <w:jc w:val="both"/>
      </w:pPr>
      <w:r>
        <w:t>import com.twitter.product_mixer.core.service.candidate_pipeline_executor.CandidatePipelineExecutorResult</w:t>
      </w:r>
    </w:p>
    <w:p>
      <w:pPr>
        <w:jc w:val="both"/>
      </w:pPr>
      <w:r>
        <w:t>import com.twitter.product_mixer.core.service.domain_marshaller_executor.DomainMarshallerExecutor</w:t>
      </w:r>
    </w:p>
    <w:p>
      <w:pPr>
        <w:jc w:val="both"/>
      </w:pPr>
      <w:r>
        <w:t>import com.twitter.product_mixer.core.service.filter_executor.FilterExecutor</w:t>
      </w:r>
    </w:p>
    <w:p>
      <w:pPr>
        <w:jc w:val="both"/>
      </w:pPr>
      <w:r>
        <w:t>import com.twitter.product_mixer.core.service.filter_executor.FilterExecutorResult</w:t>
      </w:r>
    </w:p>
    <w:p>
      <w:pPr>
        <w:jc w:val="both"/>
      </w:pPr>
      <w:r>
        <w:t>import com.twitter.product_mixer.core.service.gate_executor.GateExecutor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com.twitter.product_mixer.core.service.gate_executor.StoppedGateException</w:t>
      </w:r>
    </w:p>
    <w:p>
      <w:pPr>
        <w:jc w:val="both"/>
      </w:pPr>
      <w:r>
        <w:t>import com.twitter.product_mixer.core.service.pipeline_result_side_effect_executor.PipelineResultSideEffectExecutor</w:t>
      </w:r>
    </w:p>
    <w:p>
      <w:pPr>
        <w:jc w:val="both"/>
      </w:pPr>
      <w:r>
        <w:t>import com.twitter.product_mixer.core.service.quality_factor_executor.QualityFactorExecutorResult</w:t>
      </w:r>
    </w:p>
    <w:p>
      <w:pPr>
        <w:jc w:val="both"/>
      </w:pPr>
      <w:r>
        <w:t>import com.twitter.product_mixer.core.service.query_feature_hydrator_executor.QueryFeatureHydratorExecutor</w:t>
      </w:r>
    </w:p>
    <w:p>
      <w:pPr>
        <w:jc w:val="both"/>
      </w:pPr>
      <w:r>
        <w:t>import com.twitter.product_mixer.core.service.scoring_pipeline_executor.ScoringPipelineExecutor</w:t>
      </w:r>
    </w:p>
    <w:p>
      <w:pPr>
        <w:jc w:val="both"/>
      </w:pPr>
      <w:r>
        <w:t>import com.twitter.product_mixer.core.service.scoring_pipeline_executor.ScoringPipelineExecutorResult</w:t>
      </w:r>
    </w:p>
    <w:p>
      <w:pPr>
        <w:jc w:val="both"/>
      </w:pPr>
      <w:r>
        <w:t>import com.twitter.product_mixer.core.service.selector_executor.SelectorExecutor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>
        <w:t>import com.twitter.product_mixer.core.service.transport_marshaller_executor.TransportMarshallerExecutor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RecommendationPipelineBuilder builds [[RecommendationPipeline]]s from [[RecommendationPipelineConfig]]s.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You should inject a [[RecommendationPipelineBuilderFactory]] and call `.get` to build these.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@see [[RecommendationPipelineConfig]] for the description of the type parameters.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Almost a mirror of MixerPipelineBuilder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class RecommendationPipelineBuilder[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DomainResultType &lt;: HasMarshalling,</w:t>
      </w:r>
    </w:p>
    <w:p>
      <w:pPr>
        <w:jc w:val="both"/>
      </w:pPr>
      <w:r>
        <w:t xml:space="preserve">  Result</w:t>
      </w:r>
    </w:p>
    <w:p>
      <w:pPr>
        <w:jc w:val="both"/>
      </w:pPr>
      <w:r>
        <w:t>](</w:t>
      </w:r>
    </w:p>
    <w:p>
      <w:pPr>
        <w:jc w:val="both"/>
      </w:pPr>
      <w:r>
        <w:t xml:space="preserve">  candidatePipelineExecutor: CandidatePipelineExecutor,</w:t>
      </w:r>
    </w:p>
    <w:p>
      <w:pPr>
        <w:jc w:val="both"/>
      </w:pPr>
      <w:r>
        <w:t xml:space="preserve">  gateExecutor: GateExecutor,</w:t>
      </w:r>
    </w:p>
    <w:p>
      <w:pPr>
        <w:jc w:val="both"/>
      </w:pPr>
      <w:r>
        <w:t xml:space="preserve">  selectorExecutor: SelectorExecutor,</w:t>
      </w:r>
    </w:p>
    <w:p>
      <w:pPr>
        <w:jc w:val="both"/>
      </w:pPr>
      <w:r>
        <w:t xml:space="preserve">  queryFeatureHydratorExecutor: QueryFeatureHydratorExecutor,</w:t>
      </w:r>
    </w:p>
    <w:p>
      <w:pPr>
        <w:jc w:val="both"/>
      </w:pPr>
      <w:r>
        <w:t xml:space="preserve">  asyncFeatureMapExecutor: AsyncFeatureMapExecutor,</w:t>
      </w:r>
    </w:p>
    <w:p>
      <w:pPr>
        <w:jc w:val="both"/>
      </w:pPr>
      <w:r>
        <w:t xml:space="preserve">  candidateFeatureHydratorExecutor: CandidateFeatureHydratorExecutor,</w:t>
      </w:r>
    </w:p>
    <w:p>
      <w:pPr>
        <w:jc w:val="both"/>
      </w:pPr>
      <w:r>
        <w:t xml:space="preserve">  filterExecutor: FilterExecutor,</w:t>
      </w:r>
    </w:p>
    <w:p>
      <w:pPr>
        <w:jc w:val="both"/>
      </w:pPr>
      <w:r>
        <w:t xml:space="preserve">  scoringPipelineExecutor: ScoringPipelineExecutor,</w:t>
      </w:r>
    </w:p>
    <w:p>
      <w:pPr>
        <w:jc w:val="both"/>
      </w:pPr>
      <w:r>
        <w:t xml:space="preserve">  candidateDecoratorExecutor: CandidateDecoratorExecutor,</w:t>
      </w:r>
    </w:p>
    <w:p>
      <w:pPr>
        <w:jc w:val="both"/>
      </w:pPr>
      <w:r>
        <w:t xml:space="preserve">  domainMarshallerExecutor: DomainMarshallerExecutor,</w:t>
      </w:r>
    </w:p>
    <w:p>
      <w:pPr>
        <w:jc w:val="both"/>
      </w:pPr>
      <w:r>
        <w:t xml:space="preserve">  transportMarshallerExecutor: TransportMarshallerExecutor,</w:t>
      </w:r>
    </w:p>
    <w:p>
      <w:pPr>
        <w:jc w:val="both"/>
      </w:pPr>
      <w:r>
        <w:t xml:space="preserve">  pipelineResultSideEffectExecutor: PipelineResultSideEffectExecutor,</w:t>
      </w:r>
    </w:p>
    <w:p>
      <w:pPr>
        <w:jc w:val="both"/>
      </w:pPr>
      <w:r>
        <w:t xml:space="preserve">  candidatePipelineBuilderFactory: CandidatePipelineBuilderFactory,</w:t>
      </w:r>
    </w:p>
    <w:p>
      <w:pPr>
        <w:jc w:val="both"/>
      </w:pPr>
      <w:r>
        <w:t xml:space="preserve">  scoringPipelineBuilderFactory: ScoringPipelineBuilderFactory,</w:t>
      </w:r>
    </w:p>
    <w:p>
      <w:pPr>
        <w:jc w:val="both"/>
      </w:pPr>
      <w:r>
        <w:t xml:space="preserve">  override val statsReceiver: StatsReceiver)</w:t>
      </w:r>
    </w:p>
    <w:p>
      <w:pPr>
        <w:jc w:val="both"/>
      </w:pPr>
      <w:r>
        <w:t xml:space="preserve">    extends PipelineBuilder[Query]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type UnderlyingResultType = Result</w:t>
      </w:r>
    </w:p>
    <w:p>
      <w:pPr>
        <w:jc w:val="both"/>
      </w:pPr>
      <w:r>
        <w:t xml:space="preserve">  override type PipelineResultType = RecommendationPipelineResult[Candidate, Result]</w:t>
      </w:r>
    </w:p>
    <w:p>
      <w:pPr>
        <w:jc w:val="both"/>
      </w:pPr>
      <w:r/>
    </w:p>
    <w:p>
      <w:pPr>
        <w:jc w:val="both"/>
      </w:pPr>
      <w:r>
        <w:t xml:space="preserve">  def qualityFactorStep(</w:t>
      </w:r>
    </w:p>
    <w:p>
      <w:pPr>
        <w:jc w:val="both"/>
      </w:pPr>
      <w:r>
        <w:t xml:space="preserve">    qualityFactorStatus: QualityFactorStatus</w:t>
      </w:r>
    </w:p>
    <w:p>
      <w:pPr>
        <w:jc w:val="both"/>
      </w:pPr>
      <w:r>
        <w:t xml:space="preserve">  ): Step[Query, QualityFactorExecutorResult] =</w:t>
      </w:r>
    </w:p>
    <w:p>
      <w:pPr>
        <w:jc w:val="both"/>
      </w:pPr>
      <w:r>
        <w:t xml:space="preserve">    new Step[Query, QualityFactorExecutorResult]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RecommendationPipelineConfig.qualityFactorStep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Arrow[Query, QualityFactorExecutorResult] =</w:t>
      </w:r>
    </w:p>
    <w:p>
      <w:pPr>
        <w:jc w:val="both"/>
      </w:pPr>
      <w:r>
        <w:t xml:space="preserve">        Arrow</w:t>
      </w:r>
    </w:p>
    <w:p>
      <w:pPr>
        <w:jc w:val="both"/>
      </w:pPr>
      <w:r>
        <w:t xml:space="preserve">          .map[Query, QualityFactorExecutorResult] { _ =&gt;</w:t>
      </w:r>
    </w:p>
    <w:p>
      <w:pPr>
        <w:jc w:val="both"/>
      </w:pPr>
      <w:r>
        <w:t xml:space="preserve">            QualityFactorExecutorResult(</w:t>
      </w:r>
    </w:p>
    <w:p>
      <w:pPr>
        <w:jc w:val="both"/>
      </w:pPr>
      <w:r>
        <w:t xml:space="preserve">              pipelineQualityFactors =</w:t>
      </w:r>
    </w:p>
    <w:p>
      <w:pPr>
        <w:jc w:val="both"/>
      </w:pPr>
      <w:r>
        <w:t xml:space="preserve">                qualityFactorStatus.qualityFactorByPipeline.mapValues(_.currentValue)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Query = query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QualityFactorExecutorResult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previousPipelineResult.copy(qualityFactorResult = Some(executorResult))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QualityFactorExecutorResult</w:t>
      </w:r>
    </w:p>
    <w:p>
      <w:pPr>
        <w:jc w:val="both"/>
      </w:pPr>
      <w:r>
        <w:t xml:space="preserve">      ): Query = {</w:t>
      </w:r>
    </w:p>
    <w:p>
      <w:pPr>
        <w:jc w:val="both"/>
      </w:pPr>
      <w:r>
        <w:t xml:space="preserve">        query match {</w:t>
      </w:r>
    </w:p>
    <w:p>
      <w:pPr>
        <w:jc w:val="both"/>
      </w:pPr>
      <w:r>
        <w:t xml:space="preserve">          case queryWithQualityFactor: HasQualityFactorStatus =&gt;</w:t>
      </w:r>
    </w:p>
    <w:p>
      <w:pPr>
        <w:jc w:val="both"/>
      </w:pPr>
      <w:r>
        <w:t xml:space="preserve">            queryWithQualityFactor</w:t>
      </w:r>
    </w:p>
    <w:p>
      <w:pPr>
        <w:jc w:val="both"/>
      </w:pPr>
      <w:r>
        <w:t xml:space="preserve">              .withQualityFactorStatus(</w:t>
      </w:r>
    </w:p>
    <w:p>
      <w:pPr>
        <w:jc w:val="both"/>
      </w:pPr>
      <w:r>
        <w:t xml:space="preserve">                queryWithQualityFactor.qualityFactorStatus.getOrElse(QualityFactorStatus.empty) ++</w:t>
      </w:r>
    </w:p>
    <w:p>
      <w:pPr>
        <w:jc w:val="both"/>
      </w:pPr>
      <w:r>
        <w:t xml:space="preserve">                  qualityFactorStatus</w:t>
      </w:r>
    </w:p>
    <w:p>
      <w:pPr>
        <w:jc w:val="both"/>
      </w:pPr>
      <w:r>
        <w:t xml:space="preserve">              ).asInstanceOf[Query]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query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gatesStep(</w:t>
      </w:r>
    </w:p>
    <w:p>
      <w:pPr>
        <w:jc w:val="both"/>
      </w:pPr>
      <w:r>
        <w:t xml:space="preserve">    gates: Seq[Gate[Query]],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Step[Query, GateExecutorResult] = new Step[Query, GateExecutorResult] {</w:t>
      </w:r>
    </w:p>
    <w:p>
      <w:pPr>
        <w:jc w:val="both"/>
      </w:pPr>
      <w:r>
        <w:t xml:space="preserve">    override def identifier: PipelineStepIdentifier = RecommendationPipelineConfig.gatesStep</w:t>
      </w:r>
    </w:p>
    <w:p>
      <w:pPr>
        <w:jc w:val="both"/>
      </w:pPr>
      <w:r/>
    </w:p>
    <w:p>
      <w:pPr>
        <w:jc w:val="both"/>
      </w:pPr>
      <w:r>
        <w:t xml:space="preserve">    override def executorArrow: Arrow[Query, GateExecutorResult] =</w:t>
      </w:r>
    </w:p>
    <w:p>
      <w:pPr>
        <w:jc w:val="both"/>
      </w:pPr>
      <w:r>
        <w:t xml:space="preserve">      gateExecutor.arrow(gates, context)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previousResult: RecommendationPipelineResult[Candidate, Result]</w:t>
      </w:r>
    </w:p>
    <w:p>
      <w:pPr>
        <w:jc w:val="both"/>
      </w:pPr>
      <w:r>
        <w:t xml:space="preserve">    ): Query =</w:t>
      </w:r>
    </w:p>
    <w:p>
      <w:pPr>
        <w:jc w:val="both"/>
      </w:pPr>
      <w:r>
        <w:t xml:space="preserve">      query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RecommendationPipelineResult[Candidate, Result],</w:t>
      </w:r>
    </w:p>
    <w:p>
      <w:pPr>
        <w:jc w:val="both"/>
      </w:pPr>
      <w:r>
        <w:t xml:space="preserve">      executorResult: GateExecutorResult</w:t>
      </w:r>
    </w:p>
    <w:p>
      <w:pPr>
        <w:jc w:val="both"/>
      </w:pPr>
      <w:r>
        <w:t xml:space="preserve">    ): RecommendationPipelineResult[Candidate, Result] =</w:t>
      </w:r>
    </w:p>
    <w:p>
      <w:pPr>
        <w:jc w:val="both"/>
      </w:pPr>
      <w:r>
        <w:t xml:space="preserve">      previousPipelineResult.copy(gateResult = Some(executorResult))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fetchQueryFeaturesStep(</w:t>
      </w:r>
    </w:p>
    <w:p>
      <w:pPr>
        <w:jc w:val="both"/>
      </w:pPr>
      <w:r>
        <w:t xml:space="preserve">    queryFeatureHydrators: Seq[BaseQueryFeatureHydrator[Query, _]],</w:t>
      </w:r>
    </w:p>
    <w:p>
      <w:pPr>
        <w:jc w:val="both"/>
      </w:pPr>
      <w:r>
        <w:t xml:space="preserve">    stepIdentifier: PipelineStepIdentifier,</w:t>
      </w:r>
    </w:p>
    <w:p>
      <w:pPr>
        <w:jc w:val="both"/>
      </w:pPr>
      <w:r>
        <w:t xml:space="preserve">    updater: ResultUpdater[</w:t>
      </w:r>
    </w:p>
    <w:p>
      <w:pPr>
        <w:jc w:val="both"/>
      </w:pPr>
      <w:r>
        <w:t xml:space="preserve">      RecommendationPipelineResult[Candidate, Result],</w:t>
      </w:r>
    </w:p>
    <w:p>
      <w:pPr>
        <w:jc w:val="both"/>
      </w:pPr>
      <w:r>
        <w:t xml:space="preserve">      QueryFeatureHydratorExecutor.Result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Step[Query, QueryFeatureHydratorExecutor.Result] =</w:t>
      </w:r>
    </w:p>
    <w:p>
      <w:pPr>
        <w:jc w:val="both"/>
      </w:pPr>
      <w:r>
        <w:t xml:space="preserve">    new Step[Query, QueryFeatureHydratorExecutor.Result] {</w:t>
      </w:r>
    </w:p>
    <w:p>
      <w:pPr>
        <w:jc w:val="both"/>
      </w:pPr>
      <w:r>
        <w:t xml:space="preserve">      override def identifier: PipelineStepIdentifier = stepIdentifier</w:t>
      </w:r>
    </w:p>
    <w:p>
      <w:pPr>
        <w:jc w:val="both"/>
      </w:pPr>
      <w:r/>
    </w:p>
    <w:p>
      <w:pPr>
        <w:jc w:val="both"/>
      </w:pPr>
      <w:r>
        <w:t xml:space="preserve">      override def executorArrow: Arrow[Query, QueryFeatureHydratorExecutor.Result] =</w:t>
      </w:r>
    </w:p>
    <w:p>
      <w:pPr>
        <w:jc w:val="both"/>
      </w:pPr>
      <w:r>
        <w:t xml:space="preserve">        queryFeatureHydratorExecutor.arrow(</w:t>
      </w:r>
    </w:p>
    <w:p>
      <w:pPr>
        <w:jc w:val="both"/>
      </w:pPr>
      <w:r>
        <w:t xml:space="preserve">          queryFeatureHydrators,</w:t>
      </w:r>
    </w:p>
    <w:p>
      <w:pPr>
        <w:jc w:val="both"/>
      </w:pPr>
      <w:r>
        <w:t xml:space="preserve">          RecommendationPipelineConfig.stepsAsyncFeatureHydrationCanBeCompletedBy,</w:t>
      </w:r>
    </w:p>
    <w:p>
      <w:pPr>
        <w:jc w:val="both"/>
      </w:pPr>
      <w:r>
        <w:t xml:space="preserve">         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Query = query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QueryFeatureHydratorExecutor.Result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updater(previousPipelineResult, executorResult)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QueryFeatureHydratorExecutor.Result</w:t>
      </w:r>
    </w:p>
    <w:p>
      <w:pPr>
        <w:jc w:val="both"/>
      </w:pPr>
      <w:r>
        <w:t xml:space="preserve">      ): Query =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    .withFeatureMap(</w:t>
      </w:r>
    </w:p>
    <w:p>
      <w:pPr>
        <w:jc w:val="both"/>
      </w:pPr>
      <w:r>
        <w:t xml:space="preserve">            query.features</w:t>
      </w:r>
    </w:p>
    <w:p>
      <w:pPr>
        <w:jc w:val="both"/>
      </w:pPr>
      <w:r>
        <w:t xml:space="preserve">              .getOrElse(FeatureMap.empty) ++ executorResult.featureMap).asInstanceOf[Query]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asyncFeaturesStep(</w:t>
      </w:r>
    </w:p>
    <w:p>
      <w:pPr>
        <w:jc w:val="both"/>
      </w:pPr>
      <w:r>
        <w:t xml:space="preserve">    stepToHydrateFor: PipelineStepIdentifier,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Step[AsyncFeatureMap, AsyncFeatureMapExecutorResults] =</w:t>
      </w:r>
    </w:p>
    <w:p>
      <w:pPr>
        <w:jc w:val="both"/>
      </w:pPr>
      <w:r>
        <w:t xml:space="preserve">    new Step[AsyncFeatureMap, AsyncFeatureMapExecutorResults]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RecommendationPipelineConfig.asyncFeaturesStep(stepToHydrateFor)</w:t>
      </w:r>
    </w:p>
    <w:p>
      <w:pPr>
        <w:jc w:val="both"/>
      </w:pPr>
      <w:r/>
    </w:p>
    <w:p>
      <w:pPr>
        <w:jc w:val="both"/>
      </w:pPr>
      <w:r>
        <w:t xml:space="preserve">      override def executorArrow: Arrow[AsyncFeatureMap, AsyncFeatureMapExecutorResults] =</w:t>
      </w:r>
    </w:p>
    <w:p>
      <w:pPr>
        <w:jc w:val="both"/>
      </w:pPr>
      <w:r>
        <w:t xml:space="preserve">        asyncFeatureMapExecutor.arrow(</w:t>
      </w:r>
    </w:p>
    <w:p>
      <w:pPr>
        <w:jc w:val="both"/>
      </w:pPr>
      <w:r>
        <w:t xml:space="preserve">          stepToHydrateFor,</w:t>
      </w:r>
    </w:p>
    <w:p>
      <w:pPr>
        <w:jc w:val="both"/>
      </w:pPr>
      <w:r>
        <w:t xml:space="preserve">          identifier,</w:t>
      </w:r>
    </w:p>
    <w:p>
      <w:pPr>
        <w:jc w:val="both"/>
      </w:pPr>
      <w:r>
        <w:t xml:space="preserve">          context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AsyncFeatureMap =</w:t>
      </w:r>
    </w:p>
    <w:p>
      <w:pPr>
        <w:jc w:val="both"/>
      </w:pPr>
      <w:r>
        <w:t xml:space="preserve">        previousResult.mergedAsyncQueryFeatures</w:t>
      </w:r>
    </w:p>
    <w:p>
      <w:pPr>
        <w:jc w:val="both"/>
      </w:pPr>
      <w:r>
        <w:t xml:space="preserve">          .getOrElse(</w:t>
      </w:r>
    </w:p>
    <w:p>
      <w:pPr>
        <w:jc w:val="both"/>
      </w:pPr>
      <w:r>
        <w:t xml:space="preserve">            throw InvalidStepStateException(identifier, "MergedAsyncQueryFeatures")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AsyncFeatureMapExecutorResults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previousPipelineResult.copy(</w:t>
      </w:r>
    </w:p>
    <w:p>
      <w:pPr>
        <w:jc w:val="both"/>
      </w:pPr>
      <w:r>
        <w:t xml:space="preserve">          asyncFeatureHydrationResults = previousPipelineResult.asyncFeatureHydrationResults match {</w:t>
      </w:r>
    </w:p>
    <w:p>
      <w:pPr>
        <w:jc w:val="both"/>
      </w:pPr>
      <w:r>
        <w:t xml:space="preserve">            case Some(existingResults) =&gt; Some(existingResults ++ executorResult)</w:t>
      </w:r>
    </w:p>
    <w:p>
      <w:pPr>
        <w:jc w:val="both"/>
      </w:pPr>
      <w:r>
        <w:t xml:space="preserve">            case None =&gt; Some(executorResult)</w:t>
      </w:r>
    </w:p>
    <w:p>
      <w:pPr>
        <w:jc w:val="both"/>
      </w:pPr>
      <w:r>
        <w:t xml:space="preserve">          })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AsyncFeatureMapExecutorResults</w:t>
      </w:r>
    </w:p>
    <w:p>
      <w:pPr>
        <w:jc w:val="both"/>
      </w:pPr>
      <w:r>
        <w:t xml:space="preserve">      ): Query =</w:t>
      </w:r>
    </w:p>
    <w:p>
      <w:pPr>
        <w:jc w:val="both"/>
      </w:pPr>
      <w:r>
        <w:t xml:space="preserve">        if (executorResult.featureMapsByStep</w:t>
      </w:r>
    </w:p>
    <w:p>
      <w:pPr>
        <w:jc w:val="both"/>
      </w:pPr>
      <w:r>
        <w:t xml:space="preserve">            .getOrElse(stepToHydrateFor, FeatureMap.empty).isEmpty) {</w:t>
      </w:r>
    </w:p>
    <w:p>
      <w:pPr>
        <w:jc w:val="both"/>
      </w:pPr>
      <w:r>
        <w:t xml:space="preserve">          query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query</w:t>
      </w:r>
    </w:p>
    <w:p>
      <w:pPr>
        <w:jc w:val="both"/>
      </w:pPr>
      <w:r>
        <w:t xml:space="preserve">            .withFeatureMap(</w:t>
      </w:r>
    </w:p>
    <w:p>
      <w:pPr>
        <w:jc w:val="both"/>
      </w:pPr>
      <w:r>
        <w:t xml:space="preserve">              query.features</w:t>
      </w:r>
    </w:p>
    <w:p>
      <w:pPr>
        <w:jc w:val="both"/>
      </w:pPr>
      <w:r>
        <w:t xml:space="preserve">                .getOrElse(FeatureMap.empty) ++ executorResult.featureMapsByStep(</w:t>
      </w:r>
    </w:p>
    <w:p>
      <w:pPr>
        <w:jc w:val="both"/>
      </w:pPr>
      <w:r>
        <w:t xml:space="preserve">                stepToHydrateFor)).asInstanceOf[Query]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candidatePipelinesStep(</w:t>
      </w:r>
    </w:p>
    <w:p>
      <w:pPr>
        <w:jc w:val="both"/>
      </w:pPr>
      <w:r>
        <w:t xml:space="preserve">    candidatePipelines: Seq[CandidatePipeline[Query]],</w:t>
      </w:r>
    </w:p>
    <w:p>
      <w:pPr>
        <w:jc w:val="both"/>
      </w:pPr>
      <w:r>
        <w:t xml:space="preserve">    defaultFailOpenPolicy: FailOpenPolicy,</w:t>
      </w:r>
    </w:p>
    <w:p>
      <w:pPr>
        <w:jc w:val="both"/>
      </w:pPr>
      <w:r>
        <w:t xml:space="preserve">    failOpenPolicies: Map[CandidatePipelineIdentifier, FailOpenPolicy],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Step[CandidatePipeline.Inputs[Query], CandidatePipelineExecutorResult] =</w:t>
      </w:r>
    </w:p>
    <w:p>
      <w:pPr>
        <w:jc w:val="both"/>
      </w:pPr>
      <w:r>
        <w:t xml:space="preserve">    new Step[CandidatePipeline.Inputs[Query], CandidatePipelineExecutorResult]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RecommendationPipelineConfig.candidatePipelinesStep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Arrow[CandidatePipeline.Inputs[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], CandidatePipelineExecutorResult] =</w:t>
      </w:r>
    </w:p>
    <w:p>
      <w:pPr>
        <w:jc w:val="both"/>
      </w:pPr>
      <w:r>
        <w:t xml:space="preserve">        candidatePipelineExecutor</w:t>
      </w:r>
    </w:p>
    <w:p>
      <w:pPr>
        <w:jc w:val="both"/>
      </w:pPr>
      <w:r>
        <w:t xml:space="preserve">          .arrow(</w:t>
      </w:r>
    </w:p>
    <w:p>
      <w:pPr>
        <w:jc w:val="both"/>
      </w:pPr>
      <w:r>
        <w:t xml:space="preserve">            candidatePipelines,</w:t>
      </w:r>
    </w:p>
    <w:p>
      <w:pPr>
        <w:jc w:val="both"/>
      </w:pPr>
      <w:r>
        <w:t xml:space="preserve">            defaultFailOpenPolicy,</w:t>
      </w:r>
    </w:p>
    <w:p>
      <w:pPr>
        <w:jc w:val="both"/>
      </w:pPr>
      <w:r>
        <w:t xml:space="preserve">            failOpenPolicies,</w:t>
      </w:r>
    </w:p>
    <w:p>
      <w:pPr>
        <w:jc w:val="both"/>
      </w:pPr>
      <w:r>
        <w:t xml:space="preserve">            qualityFactorObserverByPipeline,</w:t>
      </w:r>
    </w:p>
    <w:p>
      <w:pPr>
        <w:jc w:val="both"/>
      </w:pPr>
      <w:r>
        <w:t xml:space="preserve">            context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CandidatePipeline.Inputs[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 = CandidatePipeline.Inputs(query, Seq.empty)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previousPipelineResult.copy(candidatePipelineResults = Some(executorResult))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Query = {</w:t>
      </w:r>
    </w:p>
    <w:p>
      <w:pPr>
        <w:jc w:val="both"/>
      </w:pPr>
      <w:r>
        <w:t xml:space="preserve">        val updatedFeatureMap = query.features</w:t>
      </w:r>
    </w:p>
    <w:p>
      <w:pPr>
        <w:jc w:val="both"/>
      </w:pPr>
      <w:r>
        <w:t xml:space="preserve">          .getOrElse(FeatureMap.empty) ++ executorResult.queryFeatureMap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    .withFeatureMap(updatedFeatureMap).asInstanceOf[Query]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dependentCandidatePipelinesStep(</w:t>
      </w:r>
    </w:p>
    <w:p>
      <w:pPr>
        <w:jc w:val="both"/>
      </w:pPr>
      <w:r>
        <w:t xml:space="preserve">    candidatePipelines: Seq[CandidatePipeline[Query]],</w:t>
      </w:r>
    </w:p>
    <w:p>
      <w:pPr>
        <w:jc w:val="both"/>
      </w:pPr>
      <w:r>
        <w:t xml:space="preserve">    defaultFailOpenPolicy: FailOpenPolicy,</w:t>
      </w:r>
    </w:p>
    <w:p>
      <w:pPr>
        <w:jc w:val="both"/>
      </w:pPr>
      <w:r>
        <w:t xml:space="preserve">    failOpenPolicies: Map[CandidatePipelineIdentifier, FailOpenPolicy],</w:t>
      </w:r>
    </w:p>
    <w:p>
      <w:pPr>
        <w:jc w:val="both"/>
      </w:pPr>
      <w:r>
        <w:t xml:space="preserve">    qualityFactorObserverByPipeline: Map[ComponentIdentifier, QualityFactorObserver],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Step[CandidatePipeline.Inputs[Query], CandidatePipelineExecutorResult] =</w:t>
      </w:r>
    </w:p>
    <w:p>
      <w:pPr>
        <w:jc w:val="both"/>
      </w:pPr>
      <w:r>
        <w:t xml:space="preserve">    new Step[CandidatePipeline.Inputs[Query], CandidatePipelineExecutorResult]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RecommendationPipelineConfig.dependentCandidatePipelinesStep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Arrow[CandidatePipeline.Inputs[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], CandidatePipelineExecutorResult] =</w:t>
      </w:r>
    </w:p>
    <w:p>
      <w:pPr>
        <w:jc w:val="both"/>
      </w:pPr>
      <w:r>
        <w:t xml:space="preserve">        candidatePipelineExecutor</w:t>
      </w:r>
    </w:p>
    <w:p>
      <w:pPr>
        <w:jc w:val="both"/>
      </w:pPr>
      <w:r>
        <w:t xml:space="preserve">          .arrow(</w:t>
      </w:r>
    </w:p>
    <w:p>
      <w:pPr>
        <w:jc w:val="both"/>
      </w:pPr>
      <w:r>
        <w:t xml:space="preserve">            candidatePipelines,</w:t>
      </w:r>
    </w:p>
    <w:p>
      <w:pPr>
        <w:jc w:val="both"/>
      </w:pPr>
      <w:r>
        <w:t xml:space="preserve">            defaultFailOpenPolicy,</w:t>
      </w:r>
    </w:p>
    <w:p>
      <w:pPr>
        <w:jc w:val="both"/>
      </w:pPr>
      <w:r>
        <w:t xml:space="preserve">            failOpenPolicies,</w:t>
      </w:r>
    </w:p>
    <w:p>
      <w:pPr>
        <w:jc w:val="both"/>
      </w:pPr>
      <w:r>
        <w:t xml:space="preserve">            qualityFactorObserverByPipeline,</w:t>
      </w:r>
    </w:p>
    <w:p>
      <w:pPr>
        <w:jc w:val="both"/>
      </w:pPr>
      <w:r>
        <w:t xml:space="preserve">            context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CandidatePipeline.Inputs[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 = {</w:t>
      </w:r>
    </w:p>
    <w:p>
      <w:pPr>
        <w:jc w:val="both"/>
      </w:pPr>
      <w:r>
        <w:t xml:space="preserve">        val previousCandidates = previousResult.candidatePipelineResults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"Candidates")</w:t>
      </w:r>
    </w:p>
    <w:p>
      <w:pPr>
        <w:jc w:val="both"/>
      </w:pPr>
      <w:r>
        <w:t xml:space="preserve">          }.candidatePipelineResults.flatMap(_.result.getOrElse(Seq.empty))</w:t>
      </w:r>
    </w:p>
    <w:p>
      <w:pPr>
        <w:jc w:val="both"/>
      </w:pPr>
      <w:r/>
    </w:p>
    <w:p>
      <w:pPr>
        <w:jc w:val="both"/>
      </w:pPr>
      <w:r>
        <w:t xml:space="preserve">        CandidatePipeline.Inputs(query, previousCandidates)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previousPipelineResult.copy(dependentCandidatePipelineResults = Some(executorResult))</w:t>
      </w:r>
    </w:p>
    <w:p>
      <w:pPr>
        <w:jc w:val="both"/>
      </w:pPr>
      <w:r/>
    </w:p>
    <w:p>
      <w:pPr>
        <w:jc w:val="both"/>
      </w:pPr>
      <w:r>
        <w:t xml:space="preserve">      override def queryUpdater(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executorResult: CandidatePipelineExecutorResult</w:t>
      </w:r>
    </w:p>
    <w:p>
      <w:pPr>
        <w:jc w:val="both"/>
      </w:pPr>
      <w:r>
        <w:t xml:space="preserve">      ): Query = {</w:t>
      </w:r>
    </w:p>
    <w:p>
      <w:pPr>
        <w:jc w:val="both"/>
      </w:pPr>
      <w:r>
        <w:t xml:space="preserve">        val updatedFeatureMap = query.features</w:t>
      </w:r>
    </w:p>
    <w:p>
      <w:pPr>
        <w:jc w:val="both"/>
      </w:pPr>
      <w:r>
        <w:t xml:space="preserve">          .getOrElse(FeatureMap.empty) ++ executorResult.queryFeatureMap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    .withFeatureMap(updatedFeatureMap).asInstanceOf[Query]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abstract class FilterStep(</w:t>
      </w:r>
    </w:p>
    <w:p>
      <w:pPr>
        <w:jc w:val="both"/>
      </w:pPr>
      <w:r>
        <w:t xml:space="preserve">    filters: Seq[Filter[Query, Candidate]],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  override val identifier: PipelineStepIdentifier)</w:t>
      </w:r>
    </w:p>
    <w:p>
      <w:pPr>
        <w:jc w:val="both"/>
      </w:pPr>
      <w:r>
        <w:t xml:space="preserve">      extends Step[</w:t>
      </w:r>
    </w:p>
    <w:p>
      <w:pPr>
        <w:jc w:val="both"/>
      </w:pPr>
      <w:r>
        <w:t xml:space="preserve">        (Query, Seq[CandidateWithFeatures[Candidate]]),</w:t>
      </w:r>
    </w:p>
    <w:p>
      <w:pPr>
        <w:jc w:val="both"/>
      </w:pPr>
      <w:r>
        <w:t xml:space="preserve">        FilterExecutorResult[Candidate]</w:t>
      </w:r>
    </w:p>
    <w:p>
      <w:pPr>
        <w:jc w:val="both"/>
      </w:pPr>
      <w:r>
        <w:t xml:space="preserve">      ] {</w:t>
      </w:r>
    </w:p>
    <w:p>
      <w:pPr>
        <w:jc w:val="both"/>
      </w:pPr>
      <w:r/>
    </w:p>
    <w:p>
      <w:pPr>
        <w:jc w:val="both"/>
      </w:pPr>
      <w:r>
        <w:t xml:space="preserve">    def itemCandidates(</w:t>
      </w:r>
    </w:p>
    <w:p>
      <w:pPr>
        <w:jc w:val="both"/>
      </w:pPr>
      <w:r>
        <w:t xml:space="preserve">      previousResult: RecommendationPipelineResult[Candidate, Result]</w:t>
      </w:r>
    </w:p>
    <w:p>
      <w:pPr>
        <w:jc w:val="both"/>
      </w:pPr>
      <w:r>
        <w:t xml:space="preserve">    ): Seq[CandidateWithDetails]</w:t>
      </w:r>
    </w:p>
    <w:p>
      <w:pPr>
        <w:jc w:val="both"/>
      </w:pPr>
      <w:r/>
    </w:p>
    <w:p>
      <w:pPr>
        <w:jc w:val="both"/>
      </w:pPr>
      <w:r>
        <w:t xml:space="preserve">    override def executorArrow: Arrow[</w:t>
      </w:r>
    </w:p>
    <w:p>
      <w:pPr>
        <w:jc w:val="both"/>
      </w:pPr>
      <w:r>
        <w:t xml:space="preserve">      (Query, Seq[CandidateWithFeatures[Candidate]]),</w:t>
      </w:r>
    </w:p>
    <w:p>
      <w:pPr>
        <w:jc w:val="both"/>
      </w:pPr>
      <w:r>
        <w:t xml:space="preserve">      FilterExecutorResult[Candidate]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filterExecutor.arrow(filters, context)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previousResult: RecommendationPipelineResult[Candidate, Result]</w:t>
      </w:r>
    </w:p>
    <w:p>
      <w:pPr>
        <w:jc w:val="both"/>
      </w:pPr>
      <w:r>
        <w:t xml:space="preserve">    ): (Query, Seq[CandidateWithFeatures[Candidate]]) = {</w:t>
      </w:r>
    </w:p>
    <w:p>
      <w:pPr>
        <w:jc w:val="both"/>
      </w:pPr>
      <w:r/>
    </w:p>
    <w:p>
      <w:pPr>
        <w:jc w:val="both"/>
      </w:pPr>
      <w:r>
        <w:t xml:space="preserve">      val extractedItemCandidates = itemCandidates(previousResult).collect {</w:t>
      </w:r>
    </w:p>
    <w:p>
      <w:pPr>
        <w:jc w:val="both"/>
      </w:pPr>
      <w:r>
        <w:t xml:space="preserve">        case itemCandidate: ItemCandidateWithDetails =&gt; itemCandidate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(query, extractedItemCandidates.asInstanceOf[Seq[CandidateWithFeatures[Candidate]]])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postCandidatePipelinesSelectorStep(</w:t>
      </w:r>
    </w:p>
    <w:p>
      <w:pPr>
        <w:jc w:val="both"/>
      </w:pPr>
      <w:r>
        <w:t xml:space="preserve">    selectors: Seq[Selector[Query]],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Step[SelectorExecutor.Inputs[Query], SelectorExecutorResult] =</w:t>
      </w:r>
    </w:p>
    <w:p>
      <w:pPr>
        <w:jc w:val="both"/>
      </w:pPr>
      <w:r>
        <w:t xml:space="preserve">    new Step[SelectorExecutor.Inputs[Query], SelectorExecutorResult]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RecommendationPipelineConfig.postCandidatePipelinesSelectorsStep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Arrow[SelectorExecutor.Inputs[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], SelectorExecutorResult] =</w:t>
      </w:r>
    </w:p>
    <w:p>
      <w:pPr>
        <w:jc w:val="both"/>
      </w:pPr>
      <w:r>
        <w:t xml:space="preserve">        selectorExecutor.arrow(selectors,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SelectorExecutor.Inputs[Query] = {</w:t>
      </w:r>
    </w:p>
    <w:p>
      <w:pPr>
        <w:jc w:val="both"/>
      </w:pPr>
      <w:r>
        <w:t xml:space="preserve">        val candidatePipelineResults = previousResult.candidatePipelineResults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"CandidatePipelineResults")</w:t>
      </w:r>
    </w:p>
    <w:p>
      <w:pPr>
        <w:jc w:val="both"/>
      </w:pPr>
      <w:r>
        <w:t xml:space="preserve">          }.candidatePipelineResults.flatMap(_.result.getOrElse(Seq.empty))</w:t>
      </w:r>
    </w:p>
    <w:p>
      <w:pPr>
        <w:jc w:val="both"/>
      </w:pPr>
      <w:r>
        <w:t xml:space="preserve">        val dependentCandidatePipelineResults = previousResult.dependentCandidatePipelineResults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"DependentCandidatePipelineResults")</w:t>
      </w:r>
    </w:p>
    <w:p>
      <w:pPr>
        <w:jc w:val="both"/>
      </w:pPr>
      <w:r>
        <w:t xml:space="preserve">          }.candidatePipelineResults.flatMap(_.result.getOrElse(Seq.empty))</w:t>
      </w:r>
    </w:p>
    <w:p>
      <w:pPr>
        <w:jc w:val="both"/>
      </w:pPr>
      <w:r/>
    </w:p>
    <w:p>
      <w:pPr>
        <w:jc w:val="both"/>
      </w:pPr>
      <w:r>
        <w:t xml:space="preserve">        SelectorExecutor.Inputs(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candidatesWithDetails = candidatePipelineResults ++ dependentCandidatePipelineResults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SelectorExecutorResult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previousPipelineResult.copy(postCandidatePipelinesSelectorResults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postCandidatePipelinesFeatureHydrationStep(</w:t>
      </w:r>
    </w:p>
    <w:p>
      <w:pPr>
        <w:jc w:val="both"/>
      </w:pPr>
      <w:r>
        <w:t xml:space="preserve">    hydrators: Seq[BaseCandidateFeatureHydrator[Query, Candidate, _]],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</w:t>
      </w:r>
    </w:p>
    <w:p>
      <w:pPr>
        <w:jc w:val="both"/>
      </w:pPr>
      <w:r>
        <w:t xml:space="preserve">    CandidateFeatureHydratorExecutor.Inputs[Query, Candidate],</w:t>
      </w:r>
    </w:p>
    <w:p>
      <w:pPr>
        <w:jc w:val="both"/>
      </w:pPr>
      <w:r>
        <w:t xml:space="preserve">    CandidateFeatureHydratorExecutorResult[Candidate]</w:t>
      </w:r>
    </w:p>
    <w:p>
      <w:pPr>
        <w:jc w:val="both"/>
      </w:pPr>
      <w:r>
        <w:t xml:space="preserve">  ] = new Step[</w:t>
      </w:r>
    </w:p>
    <w:p>
      <w:pPr>
        <w:jc w:val="both"/>
      </w:pPr>
      <w:r>
        <w:t xml:space="preserve">    CandidateFeatureHydratorExecutor.Inputs[Query, Candidate],</w:t>
      </w:r>
    </w:p>
    <w:p>
      <w:pPr>
        <w:jc w:val="both"/>
      </w:pPr>
      <w:r>
        <w:t xml:space="preserve">    CandidateFeatureHydratorExecutorResult[Candidate]</w:t>
      </w:r>
    </w:p>
    <w:p>
      <w:pPr>
        <w:jc w:val="both"/>
      </w:pPr>
      <w:r>
        <w:t xml:space="preserve">  ] {</w:t>
      </w:r>
    </w:p>
    <w:p>
      <w:pPr>
        <w:jc w:val="both"/>
      </w:pPr>
      <w:r>
        <w:t xml:space="preserve">    override def identifier: PipelineStepIdentifier =</w:t>
      </w:r>
    </w:p>
    <w:p>
      <w:pPr>
        <w:jc w:val="both"/>
      </w:pPr>
      <w:r>
        <w:t xml:space="preserve">      RecommendationPipelineConfig.postCandidatePipelinesFeatureHydrationStep</w:t>
      </w:r>
    </w:p>
    <w:p>
      <w:pPr>
        <w:jc w:val="both"/>
      </w:pPr>
      <w:r/>
    </w:p>
    <w:p>
      <w:pPr>
        <w:jc w:val="both"/>
      </w:pPr>
      <w:r>
        <w:t xml:space="preserve">    override def executorArrow: Arrow[</w:t>
      </w:r>
    </w:p>
    <w:p>
      <w:pPr>
        <w:jc w:val="both"/>
      </w:pPr>
      <w:r>
        <w:t xml:space="preserve">      CandidateFeatureHydratorExecutor.Inputs[Query, Candidate],</w:t>
      </w:r>
    </w:p>
    <w:p>
      <w:pPr>
        <w:jc w:val="both"/>
      </w:pPr>
      <w:r>
        <w:t xml:space="preserve">      CandidateFeatureHydratorExecutorResult[Candidate]</w:t>
      </w:r>
    </w:p>
    <w:p>
      <w:pPr>
        <w:jc w:val="both"/>
      </w:pPr>
      <w:r>
        <w:t xml:space="preserve">    ] =</w:t>
      </w:r>
    </w:p>
    <w:p>
      <w:pPr>
        <w:jc w:val="both"/>
      </w:pPr>
      <w:r>
        <w:t xml:space="preserve">      candidateFeatureHydratorExecutor.arrow(hydrators, context)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previousResult: RecommendationPipelineResult[Candidate, Result]</w:t>
      </w:r>
    </w:p>
    <w:p>
      <w:pPr>
        <w:jc w:val="both"/>
      </w:pPr>
      <w:r>
        <w:t xml:space="preserve">    ): CandidateFeatureHydratorExecutor.Inputs[Query, Candidate] = {</w:t>
      </w:r>
    </w:p>
    <w:p>
      <w:pPr>
        <w:jc w:val="both"/>
      </w:pPr>
      <w:r>
        <w:t xml:space="preserve">      val selectedCandidatesResult =</w:t>
      </w:r>
    </w:p>
    <w:p>
      <w:pPr>
        <w:jc w:val="both"/>
      </w:pPr>
      <w:r>
        <w:t xml:space="preserve">        previousResult.postCandidatePipelinesSelectorResults.getOrElse {</w:t>
      </w:r>
    </w:p>
    <w:p>
      <w:pPr>
        <w:jc w:val="both"/>
      </w:pPr>
      <w:r>
        <w:t xml:space="preserve">          throw InvalidStepStateException(identifier, "PostCandidatePipelinesSelectorResults")</w:t>
      </w:r>
    </w:p>
    <w:p>
      <w:pPr>
        <w:jc w:val="both"/>
      </w:pPr>
      <w:r>
        <w:t xml:space="preserve">        }.selectedCandidates</w:t>
      </w:r>
    </w:p>
    <w:p>
      <w:pPr>
        <w:jc w:val="both"/>
      </w:pPr>
      <w:r/>
    </w:p>
    <w:p>
      <w:pPr>
        <w:jc w:val="both"/>
      </w:pPr>
      <w:r>
        <w:t xml:space="preserve">      CandidateFeatureHydratorExecutor.Inputs(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selectedCandidatesResult.asInstanceOf[Seq[CandidateWithFeatures[Candidate]]])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RecommendationPipelineResult[Candidate, Result],</w:t>
      </w:r>
    </w:p>
    <w:p>
      <w:pPr>
        <w:jc w:val="both"/>
      </w:pPr>
      <w:r>
        <w:t xml:space="preserve">      executorResult: CandidateFeatureHydratorExecutorResult[Candidate]</w:t>
      </w:r>
    </w:p>
    <w:p>
      <w:pPr>
        <w:jc w:val="both"/>
      </w:pPr>
      <w:r>
        <w:t xml:space="preserve">    ): RecommendationPipelineResult[Candidate, Result] = previousPipelineResult.copy(</w:t>
      </w:r>
    </w:p>
    <w:p>
      <w:pPr>
        <w:jc w:val="both"/>
      </w:pPr>
      <w:r>
        <w:t xml:space="preserve">      postCandidatePipelinesFeatureHydrationResults = Some(executorResult)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globalFiltersStep(</w:t>
      </w:r>
    </w:p>
    <w:p>
      <w:pPr>
        <w:jc w:val="both"/>
      </w:pPr>
      <w:r>
        <w:t xml:space="preserve">    filters: Seq[Filter[Query,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Step[(Query, Seq[CandidateWithFeatures[Candidate]]), FilterExecutorResult[Candidate]] =</w:t>
      </w:r>
    </w:p>
    <w:p>
      <w:pPr>
        <w:jc w:val="both"/>
      </w:pPr>
      <w:r>
        <w:t xml:space="preserve">    new FilterStep(filters, context, RecommendationPipelineConfig.globalFiltersStep) {</w:t>
      </w:r>
    </w:p>
    <w:p>
      <w:pPr>
        <w:jc w:val="both"/>
      </w:pPr>
      <w:r>
        <w:t xml:space="preserve">      override def itemCandidates(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Seq[CandidateWithDetails] = {</w:t>
      </w:r>
    </w:p>
    <w:p>
      <w:pPr>
        <w:jc w:val="both"/>
      </w:pPr>
      <w:r>
        <w:t xml:space="preserve">        val candidates = previousResult.postCandidatePipelinesSelectorResults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"PostCandidatePipelineSelectorResults")</w:t>
      </w:r>
    </w:p>
    <w:p>
      <w:pPr>
        <w:jc w:val="both"/>
      </w:pPr>
      <w:r>
        <w:t xml:space="preserve">          }.selectedCandidates.collect {</w:t>
      </w:r>
    </w:p>
    <w:p>
      <w:pPr>
        <w:jc w:val="both"/>
      </w:pPr>
      <w:r>
        <w:t xml:space="preserve">            case itemCandidate: ItemCandidateWithDetails =&gt; itemCandidate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val featureMaps = previousResult.postCandidatePipelinesFeatureHydrationResults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</w:t>
      </w:r>
    </w:p>
    <w:p>
      <w:pPr>
        <w:jc w:val="both"/>
      </w:pPr>
      <w:r>
        <w:t xml:space="preserve">              identifier,</w:t>
      </w:r>
    </w:p>
    <w:p>
      <w:pPr>
        <w:jc w:val="both"/>
      </w:pPr>
      <w:r>
        <w:t xml:space="preserve">              "PostCandidatePipelineFeatureHydrationResults")</w:t>
      </w:r>
    </w:p>
    <w:p>
      <w:pPr>
        <w:jc w:val="both"/>
      </w:pPr>
      <w:r>
        <w:t xml:space="preserve">          }.results.map(_.features)</w:t>
      </w:r>
    </w:p>
    <w:p>
      <w:pPr>
        <w:jc w:val="both"/>
      </w:pPr>
      <w:r>
        <w:t xml:space="preserve">        // If no hydrators were run, this list would be empty. Otherwise, order and cardinality is</w:t>
      </w:r>
    </w:p>
    <w:p>
      <w:pPr>
        <w:jc w:val="both"/>
      </w:pPr>
      <w:r>
        <w:t xml:space="preserve">        // always ensured to match.</w:t>
      </w:r>
    </w:p>
    <w:p>
      <w:pPr>
        <w:jc w:val="both"/>
      </w:pPr>
      <w:r>
        <w:t xml:space="preserve">        if (featureMaps.isEmpty) {</w:t>
      </w:r>
    </w:p>
    <w:p>
      <w:pPr>
        <w:jc w:val="both"/>
      </w:pPr>
      <w:r>
        <w:t xml:space="preserve">          candidates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candidates.zip(featureMaps).map {</w:t>
      </w:r>
    </w:p>
    <w:p>
      <w:pPr>
        <w:jc w:val="both"/>
      </w:pPr>
      <w:r>
        <w:t xml:space="preserve">            case (candidate, featureMap) =&gt;</w:t>
      </w:r>
    </w:p>
    <w:p>
      <w:pPr>
        <w:jc w:val="both"/>
      </w:pPr>
      <w:r>
        <w:t xml:space="preserve">              candidate.copy(features = candidate.features ++ featureMap)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FilterExecutorResult[Candidate]</w:t>
      </w:r>
    </w:p>
    <w:p>
      <w:pPr>
        <w:jc w:val="both"/>
      </w:pPr>
      <w:r>
        <w:t xml:space="preserve">      ): RecommendationPipelineResult[Candidate, Result] = previousPipelineResult.copy(</w:t>
      </w:r>
    </w:p>
    <w:p>
      <w:pPr>
        <w:jc w:val="both"/>
      </w:pPr>
      <w:r>
        <w:t xml:space="preserve">        globalFilterResults = Some(executorResult)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scoringPipelinesStep(</w:t>
      </w:r>
    </w:p>
    <w:p>
      <w:pPr>
        <w:jc w:val="both"/>
      </w:pPr>
      <w:r>
        <w:t xml:space="preserve">    scoringPipelines: Seq[ScoringPipeline[Query, Candidate]],</w:t>
      </w:r>
    </w:p>
    <w:p>
      <w:pPr>
        <w:jc w:val="both"/>
      </w:pPr>
      <w:r>
        <w:t xml:space="preserve">    context: Executor.Context,</w:t>
      </w:r>
    </w:p>
    <w:p>
      <w:pPr>
        <w:jc w:val="both"/>
      </w:pPr>
      <w:r>
        <w:t xml:space="preserve">    defaultFailOpenPolicy: FailOpenPolicy,</w:t>
      </w:r>
    </w:p>
    <w:p>
      <w:pPr>
        <w:jc w:val="both"/>
      </w:pPr>
      <w:r>
        <w:t xml:space="preserve">    failOpenPolicies: Map[ScoringPipelineIdentifier, FailOpenPolicy],</w:t>
      </w:r>
    </w:p>
    <w:p>
      <w:pPr>
        <w:jc w:val="both"/>
      </w:pPr>
      <w:r>
        <w:t xml:space="preserve">    qualityFactorObserverByPipeline: Map[ComponentIdentifier, QualityFactorObserver]</w:t>
      </w:r>
    </w:p>
    <w:p>
      <w:pPr>
        <w:jc w:val="both"/>
      </w:pPr>
      <w:r>
        <w:t xml:space="preserve">  ): Step[ScoringPipelineExecutor.Inputs[Query], ScoringPipelineExecutorResult[</w:t>
      </w:r>
    </w:p>
    <w:p>
      <w:pPr>
        <w:jc w:val="both"/>
      </w:pPr>
      <w:r>
        <w:t xml:space="preserve">    Candidate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new Step[ScoringPipelineExecutor.Inputs[Query], ScoringPipelineExecutorResult[</w:t>
      </w:r>
    </w:p>
    <w:p>
      <w:pPr>
        <w:jc w:val="both"/>
      </w:pPr>
      <w:r>
        <w:t xml:space="preserve">      Candidate</w:t>
      </w:r>
    </w:p>
    <w:p>
      <w:pPr>
        <w:jc w:val="both"/>
      </w:pPr>
      <w:r>
        <w:t xml:space="preserve">    ]]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RecommendationPipelineConfig.scoringPipelinesStep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</w:t>
      </w:r>
    </w:p>
    <w:p>
      <w:pPr>
        <w:jc w:val="both"/>
      </w:pPr>
      <w:r>
        <w:t xml:space="preserve">        ScoringPipelineExecutor.Inputs[Query],</w:t>
      </w:r>
    </w:p>
    <w:p>
      <w:pPr>
        <w:jc w:val="both"/>
      </w:pPr>
      <w:r>
        <w:t xml:space="preserve">        ScoringPipelineExecutorResult[Candidate]</w:t>
      </w:r>
    </w:p>
    <w:p>
      <w:pPr>
        <w:jc w:val="both"/>
      </w:pPr>
      <w:r>
        <w:t xml:space="preserve">      ] = scoringPipelineExecutor.arrow(</w:t>
      </w:r>
    </w:p>
    <w:p>
      <w:pPr>
        <w:jc w:val="both"/>
      </w:pPr>
      <w:r>
        <w:t xml:space="preserve">        scoringPipelines,</w:t>
      </w:r>
    </w:p>
    <w:p>
      <w:pPr>
        <w:jc w:val="both"/>
      </w:pPr>
      <w:r>
        <w:t xml:space="preserve">        context,</w:t>
      </w:r>
    </w:p>
    <w:p>
      <w:pPr>
        <w:jc w:val="both"/>
      </w:pPr>
      <w:r>
        <w:t xml:space="preserve">        defaultFailOpenPolicy,</w:t>
      </w:r>
    </w:p>
    <w:p>
      <w:pPr>
        <w:jc w:val="both"/>
      </w:pPr>
      <w:r>
        <w:t xml:space="preserve">        failOpenPolicies,</w:t>
      </w:r>
    </w:p>
    <w:p>
      <w:pPr>
        <w:jc w:val="both"/>
      </w:pPr>
      <w:r>
        <w:t xml:space="preserve">        qualityFactorObserverByPipeline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ScoringPipelineExecutor.Inputs[Query] = {</w:t>
      </w:r>
    </w:p>
    <w:p>
      <w:pPr>
        <w:jc w:val="both"/>
      </w:pPr>
      <w:r>
        <w:t xml:space="preserve">        val selectedCandidates =</w:t>
      </w:r>
    </w:p>
    <w:p>
      <w:pPr>
        <w:jc w:val="both"/>
      </w:pPr>
      <w:r>
        <w:t xml:space="preserve">          previousResult.postCandidatePipelinesSelectorResults.getOrElse {</w:t>
      </w:r>
    </w:p>
    <w:p>
      <w:pPr>
        <w:jc w:val="both"/>
      </w:pPr>
      <w:r>
        <w:t xml:space="preserve">            throw InvalidStepStateException(identifier, "PostCandidatePipelinesSelectorResults")</w:t>
      </w:r>
    </w:p>
    <w:p>
      <w:pPr>
        <w:jc w:val="both"/>
      </w:pPr>
      <w:r>
        <w:t xml:space="preserve">          }.selectedCandidates</w:t>
      </w:r>
    </w:p>
    <w:p>
      <w:pPr>
        <w:jc w:val="both"/>
      </w:pPr>
      <w:r/>
    </w:p>
    <w:p>
      <w:pPr>
        <w:jc w:val="both"/>
      </w:pPr>
      <w:r>
        <w:t xml:space="preserve">        val itemCandidates = selectedCandidates.collect {</w:t>
      </w:r>
    </w:p>
    <w:p>
      <w:pPr>
        <w:jc w:val="both"/>
      </w:pPr>
      <w:r>
        <w:t xml:space="preserve">          case itemCandidate: ItemCandidateWithDetails =&gt; itemCandidate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featureMaps = previousResult.postCandidatePipelinesFeatureHydrationResults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</w:t>
      </w:r>
    </w:p>
    <w:p>
      <w:pPr>
        <w:jc w:val="both"/>
      </w:pPr>
      <w:r>
        <w:t xml:space="preserve">              identifier,</w:t>
      </w:r>
    </w:p>
    <w:p>
      <w:pPr>
        <w:jc w:val="both"/>
      </w:pPr>
      <w:r>
        <w:t xml:space="preserve">              "PostCandidatePipelineFeatureHydrationResults")</w:t>
      </w:r>
    </w:p>
    <w:p>
      <w:pPr>
        <w:jc w:val="both"/>
      </w:pPr>
      <w:r>
        <w:t xml:space="preserve">          }.results.map(_.features)</w:t>
      </w:r>
    </w:p>
    <w:p>
      <w:pPr>
        <w:jc w:val="both"/>
      </w:pPr>
      <w:r>
        <w:t xml:space="preserve">        // If no hydrators were run, this list would be empty. Otherwise, order and cardinality is</w:t>
      </w:r>
    </w:p>
    <w:p>
      <w:pPr>
        <w:jc w:val="both"/>
      </w:pPr>
      <w:r>
        <w:t xml:space="preserve">        // always ensured to match.</w:t>
      </w:r>
    </w:p>
    <w:p>
      <w:pPr>
        <w:jc w:val="both"/>
      </w:pPr>
      <w:r>
        <w:t xml:space="preserve">        val updatedCandidates = if (featureMaps.isEmpty) {</w:t>
      </w:r>
    </w:p>
    <w:p>
      <w:pPr>
        <w:jc w:val="both"/>
      </w:pPr>
      <w:r>
        <w:t xml:space="preserve">          itemCandidates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itemCandidates.zip(featureMaps).map {</w:t>
      </w:r>
    </w:p>
    <w:p>
      <w:pPr>
        <w:jc w:val="both"/>
      </w:pPr>
      <w:r>
        <w:t xml:space="preserve">            case (candidate, featureMap) =&gt;</w:t>
      </w:r>
    </w:p>
    <w:p>
      <w:pPr>
        <w:jc w:val="both"/>
      </w:pPr>
      <w:r>
        <w:t xml:space="preserve">              candidate.copy(features = candidate.features ++ featureMap)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Filter the original list of candidates to keep only the ones that were kept from</w:t>
      </w:r>
    </w:p>
    <w:p>
      <w:pPr>
        <w:jc w:val="both"/>
      </w:pPr>
      <w:r>
        <w:t xml:space="preserve">        // filtering</w:t>
      </w:r>
    </w:p>
    <w:p>
      <w:pPr>
        <w:jc w:val="both"/>
      </w:pPr>
      <w:r>
        <w:t xml:space="preserve">        val filterResults: Set[Candidate] = previousResult.globalFilterResults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"FilterResults")</w:t>
      </w:r>
    </w:p>
    <w:p>
      <w:pPr>
        <w:jc w:val="both"/>
      </w:pPr>
      <w:r>
        <w:t xml:space="preserve">          }.result.toSet</w:t>
      </w:r>
    </w:p>
    <w:p>
      <w:pPr>
        <w:jc w:val="both"/>
      </w:pPr>
      <w:r/>
    </w:p>
    <w:p>
      <w:pPr>
        <w:jc w:val="both"/>
      </w:pPr>
      <w:r>
        <w:t xml:space="preserve">        val filteredItemCandidates = updatedCandidates.filter { itemCandidate =&gt;</w:t>
      </w:r>
    </w:p>
    <w:p>
      <w:pPr>
        <w:jc w:val="both"/>
      </w:pPr>
      <w:r>
        <w:t xml:space="preserve">          filterResults.contains(itemCandidate.candidate.asInstanceOf[Candidate])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ScoringPipelineExecutor.Inputs(</w:t>
      </w:r>
    </w:p>
    <w:p>
      <w:pPr>
        <w:jc w:val="both"/>
      </w:pPr>
      <w:r>
        <w:t xml:space="preserve">          query,</w:t>
      </w:r>
    </w:p>
    <w:p>
      <w:pPr>
        <w:jc w:val="both"/>
      </w:pPr>
      <w:r>
        <w:t xml:space="preserve">          filteredItemCandidates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ScoringPipelineExecutorResult[Candidate]</w:t>
      </w:r>
    </w:p>
    <w:p>
      <w:pPr>
        <w:jc w:val="both"/>
      </w:pPr>
      <w:r>
        <w:t xml:space="preserve">      ): RecommendationPipelineResult[Candidate, Result] = previousPipelineResult</w:t>
      </w:r>
    </w:p>
    <w:p>
      <w:pPr>
        <w:jc w:val="both"/>
      </w:pPr>
      <w:r>
        <w:t xml:space="preserve">        .copy(scoringPipelineResults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resultSelectorsStep(</w:t>
      </w:r>
    </w:p>
    <w:p>
      <w:pPr>
        <w:jc w:val="both"/>
      </w:pPr>
      <w:r>
        <w:t xml:space="preserve">    selectors: Seq[Selector[Query]],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Step[SelectorExecutor.Inputs[Query], SelectorExecutorResult] =</w:t>
      </w:r>
    </w:p>
    <w:p>
      <w:pPr>
        <w:jc w:val="both"/>
      </w:pPr>
      <w:r>
        <w:t xml:space="preserve">    new Step[SelectorExecutor.Inputs[Query], SelectorExecutorResult]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RecommendationPipelineConfig.resultSelectorsStep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Arrow[SelectorExecutor.Inputs[</w:t>
      </w:r>
    </w:p>
    <w:p>
      <w:pPr>
        <w:jc w:val="both"/>
      </w:pPr>
      <w:r>
        <w:t xml:space="preserve">        Query</w:t>
      </w:r>
    </w:p>
    <w:p>
      <w:pPr>
        <w:jc w:val="both"/>
      </w:pPr>
      <w:r>
        <w:t xml:space="preserve">      ], SelectorExecutorResult] =</w:t>
      </w:r>
    </w:p>
    <w:p>
      <w:pPr>
        <w:jc w:val="both"/>
      </w:pPr>
      <w:r>
        <w:t xml:space="preserve">        selectorExecutor.arrow(selectors,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SelectorExecutor.Inputs[Query] = {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See [[ScoringPipelineExecutor]], scoringPipelineResults contains the fully re-merged</w:t>
      </w:r>
    </w:p>
    <w:p>
      <w:pPr>
        <w:jc w:val="both"/>
      </w:pPr>
      <w:r>
        <w:t xml:space="preserve">         * and updated FeatureMap so there's no need to do any recomposition. Scoring Pipeline Results</w:t>
      </w:r>
    </w:p>
    <w:p>
      <w:pPr>
        <w:jc w:val="both"/>
      </w:pPr>
      <w:r>
        <w:t xml:space="preserve">         * has only candidates that were kept in previous filtering, with their final merged feature</w:t>
      </w:r>
    </w:p>
    <w:p>
      <w:pPr>
        <w:jc w:val="both"/>
      </w:pPr>
      <w:r>
        <w:t xml:space="preserve">         * map.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scorerResults = previousResult.scoringPipelineResults.getOrElse {</w:t>
      </w:r>
    </w:p>
    <w:p>
      <w:pPr>
        <w:jc w:val="both"/>
      </w:pPr>
      <w:r>
        <w:t xml:space="preserve">          throw InvalidStepStateException(identifier, "Scores")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SelectorExecutor.Inputs(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candidatesWithDetails = scorerResults.result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SelectorExecutorResult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previousPipelineResult.copy(resultSelectorResults = Some(executorResult))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postSelectionFiltersStep(</w:t>
      </w:r>
    </w:p>
    <w:p>
      <w:pPr>
        <w:jc w:val="both"/>
      </w:pPr>
      <w:r>
        <w:t xml:space="preserve">    filters: Seq[Filter[Query,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Step[(Query, Seq[CandidateWithFeatures[Candidate]]), FilterExecutorResult[Candidate]] =</w:t>
      </w:r>
    </w:p>
    <w:p>
      <w:pPr>
        <w:jc w:val="both"/>
      </w:pPr>
      <w:r>
        <w:t xml:space="preserve">    new FilterStep(filters, context, RecommendationPipelineConfig.postSelectionFiltersStep) {</w:t>
      </w:r>
    </w:p>
    <w:p>
      <w:pPr>
        <w:jc w:val="both"/>
      </w:pPr>
      <w:r/>
    </w:p>
    <w:p>
      <w:pPr>
        <w:jc w:val="both"/>
      </w:pPr>
      <w:r>
        <w:t xml:space="preserve">      override def itemCandidates(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Seq[CandidateWithDetails] = {</w:t>
      </w:r>
    </w:p>
    <w:p>
      <w:pPr>
        <w:jc w:val="both"/>
      </w:pPr>
      <w:r>
        <w:t xml:space="preserve">        previousResult.resultSelectorResults.getOrElse {</w:t>
      </w:r>
    </w:p>
    <w:p>
      <w:pPr>
        <w:jc w:val="both"/>
      </w:pPr>
      <w:r>
        <w:t xml:space="preserve">          throw InvalidStepStateException(identifier, "Candidates")</w:t>
      </w:r>
    </w:p>
    <w:p>
      <w:pPr>
        <w:jc w:val="both"/>
      </w:pPr>
      <w:r>
        <w:t xml:space="preserve">        }.selectedCandidates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FilterExecutorResult[Candidate]</w:t>
      </w:r>
    </w:p>
    <w:p>
      <w:pPr>
        <w:jc w:val="both"/>
      </w:pPr>
      <w:r>
        <w:t xml:space="preserve">      ): RecommendationPipelineResult[Candidate, Result] = {</w:t>
      </w:r>
    </w:p>
    <w:p>
      <w:pPr>
        <w:jc w:val="both"/>
      </w:pPr>
      <w:r>
        <w:t xml:space="preserve">        previousPipelineResult.copy(postSelectionFilterResults = Some(executorResult))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decoratorStep(</w:t>
      </w:r>
    </w:p>
    <w:p>
      <w:pPr>
        <w:jc w:val="both"/>
      </w:pPr>
      <w:r>
        <w:t xml:space="preserve">    decorator: Option[CandidateDecorator[Query, Candidate]],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Step[(Query, Seq[CandidateWithFeatures[Candidate]]), CandidateDecoratorExecutorResult] =</w:t>
      </w:r>
    </w:p>
    <w:p>
      <w:pPr>
        <w:jc w:val="both"/>
      </w:pPr>
      <w:r>
        <w:t xml:space="preserve">    new Step[(Query, Seq[CandidateWithFeatures[Candidate]]), CandidateDecoratorExecutorResult] {</w:t>
      </w:r>
    </w:p>
    <w:p>
      <w:pPr>
        <w:jc w:val="both"/>
      </w:pPr>
      <w:r>
        <w:t xml:space="preserve">      override def identifier: PipelineStepIdentifier = RecommendationPipelineConfig.decoratorStep</w:t>
      </w:r>
    </w:p>
    <w:p>
      <w:pPr>
        <w:jc w:val="both"/>
      </w:pPr>
      <w:r/>
    </w:p>
    <w:p>
      <w:pPr>
        <w:jc w:val="both"/>
      </w:pPr>
      <w:r>
        <w:t xml:space="preserve">      override lazy val executorArrow: Arrow[</w:t>
      </w:r>
    </w:p>
    <w:p>
      <w:pPr>
        <w:jc w:val="both"/>
      </w:pPr>
      <w:r>
        <w:t xml:space="preserve">        (Query, Seq[CandidateWithFeatures[Candidate]]),</w:t>
      </w:r>
    </w:p>
    <w:p>
      <w:pPr>
        <w:jc w:val="both"/>
      </w:pPr>
      <w:r>
        <w:t xml:space="preserve">        CandidateDecoratorExecutorResult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candidateDecoratorExecutor.arrow(decorator,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(Query, Seq[CandidateWithFeatures[Candidate]]) = {</w:t>
      </w:r>
    </w:p>
    <w:p>
      <w:pPr>
        <w:jc w:val="both"/>
      </w:pPr>
      <w:r/>
    </w:p>
    <w:p>
      <w:pPr>
        <w:jc w:val="both"/>
      </w:pPr>
      <w:r>
        <w:t xml:space="preserve">        val selectorResults = previousResult.resultSelectorResults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"SelectorResults")</w:t>
      </w:r>
    </w:p>
    <w:p>
      <w:pPr>
        <w:jc w:val="both"/>
      </w:pPr>
      <w:r>
        <w:t xml:space="preserve">          }.selectedCandidates</w:t>
      </w:r>
    </w:p>
    <w:p>
      <w:pPr>
        <w:jc w:val="both"/>
      </w:pPr>
      <w:r>
        <w:t xml:space="preserve">          .collect { case candidate: ItemCandidateWithDetails =&gt; candidate }</w:t>
      </w:r>
    </w:p>
    <w:p>
      <w:pPr>
        <w:jc w:val="both"/>
      </w:pPr>
      <w:r/>
    </w:p>
    <w:p>
      <w:pPr>
        <w:jc w:val="both"/>
      </w:pPr>
      <w:r>
        <w:t xml:space="preserve">        val filterResults = previousResult.postSelectionFilterResults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"PostSelectionFilterResults")</w:t>
      </w:r>
    </w:p>
    <w:p>
      <w:pPr>
        <w:jc w:val="both"/>
      </w:pPr>
      <w:r>
        <w:t xml:space="preserve">          }.result.toSet</w:t>
      </w:r>
    </w:p>
    <w:p>
      <w:pPr>
        <w:jc w:val="both"/>
      </w:pPr>
      <w:r/>
    </w:p>
    <w:p>
      <w:pPr>
        <w:jc w:val="both"/>
      </w:pPr>
      <w:r>
        <w:t xml:space="preserve">        val itemCandidateWithDetailsPostFiltering =</w:t>
      </w:r>
    </w:p>
    <w:p>
      <w:pPr>
        <w:jc w:val="both"/>
      </w:pPr>
      <w:r>
        <w:t xml:space="preserve">          selectorResults</w:t>
      </w:r>
    </w:p>
    <w:p>
      <w:pPr>
        <w:jc w:val="both"/>
      </w:pPr>
      <w:r>
        <w:t xml:space="preserve">            .filter(candidateWithDetails =&gt;</w:t>
      </w:r>
    </w:p>
    <w:p>
      <w:pPr>
        <w:jc w:val="both"/>
      </w:pPr>
      <w:r>
        <w:t xml:space="preserve">              filterResults.contains(</w:t>
      </w:r>
    </w:p>
    <w:p>
      <w:pPr>
        <w:jc w:val="both"/>
      </w:pPr>
      <w:r>
        <w:t xml:space="preserve">                candidateWithDetails.candidate</w:t>
      </w:r>
    </w:p>
    <w:p>
      <w:pPr>
        <w:jc w:val="both"/>
      </w:pPr>
      <w:r>
        <w:t xml:space="preserve">                  .asInstanceOf[Candidate]))</w:t>
      </w:r>
    </w:p>
    <w:p>
      <w:pPr>
        <w:jc w:val="both"/>
      </w:pPr>
      <w:r>
        <w:t xml:space="preserve">            .asInstanceOf[Seq[CandidateWithFeatures[Candidate]]]</w:t>
      </w:r>
    </w:p>
    <w:p>
      <w:pPr>
        <w:jc w:val="both"/>
      </w:pPr>
      <w:r/>
    </w:p>
    <w:p>
      <w:pPr>
        <w:jc w:val="both"/>
      </w:pPr>
      <w:r>
        <w:t xml:space="preserve">        (query, itemCandidateWithDetailsPostFiltering)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CandidateDecoratorExecutorResult</w:t>
      </w:r>
    </w:p>
    <w:p>
      <w:pPr>
        <w:jc w:val="both"/>
      </w:pPr>
      <w:r>
        <w:t xml:space="preserve">      ): RecommendationPipelineResult[Candidate, Result] =</w:t>
      </w:r>
    </w:p>
    <w:p>
      <w:pPr>
        <w:jc w:val="both"/>
      </w:pPr>
      <w:r>
        <w:t xml:space="preserve">        previousPipelineResult.copy(</w:t>
      </w:r>
    </w:p>
    <w:p>
      <w:pPr>
        <w:jc w:val="both"/>
      </w:pPr>
      <w:r>
        <w:t xml:space="preserve">          candidateDecoratorResult = Some(executorResult)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domainMarshallingStep(</w:t>
      </w:r>
    </w:p>
    <w:p>
      <w:pPr>
        <w:jc w:val="both"/>
      </w:pPr>
      <w:r>
        <w:t xml:space="preserve">    domainMarshaller: DomainMarshaller[Query, DomainResultType],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Step[DomainMarshallerExecutor.Inputs[Query], DomainMarshallerExecutor.Result[</w:t>
      </w:r>
    </w:p>
    <w:p>
      <w:pPr>
        <w:jc w:val="both"/>
      </w:pPr>
      <w:r>
        <w:t xml:space="preserve">    DomainResultType</w:t>
      </w:r>
    </w:p>
    <w:p>
      <w:pPr>
        <w:jc w:val="both"/>
      </w:pPr>
      <w:r>
        <w:t xml:space="preserve">  ]] =</w:t>
      </w:r>
    </w:p>
    <w:p>
      <w:pPr>
        <w:jc w:val="both"/>
      </w:pPr>
      <w:r>
        <w:t xml:space="preserve">    new Step[DomainMarshallerExecutor.Inputs[Query], DomainMarshallerExecutor.Result[</w:t>
      </w:r>
    </w:p>
    <w:p>
      <w:pPr>
        <w:jc w:val="both"/>
      </w:pPr>
      <w:r>
        <w:t xml:space="preserve">      DomainResultType</w:t>
      </w:r>
    </w:p>
    <w:p>
      <w:pPr>
        <w:jc w:val="both"/>
      </w:pPr>
      <w:r>
        <w:t xml:space="preserve">    ]] {</w:t>
      </w:r>
    </w:p>
    <w:p>
      <w:pPr>
        <w:jc w:val="both"/>
      </w:pPr>
      <w:r>
        <w:t xml:space="preserve">      override def identifier: PipelineStepIdentifier =</w:t>
      </w:r>
    </w:p>
    <w:p>
      <w:pPr>
        <w:jc w:val="both"/>
      </w:pPr>
      <w:r>
        <w:t xml:space="preserve">        RecommendationPipelineConfig.domainMarshallerStep</w:t>
      </w:r>
    </w:p>
    <w:p>
      <w:pPr>
        <w:jc w:val="both"/>
      </w:pPr>
      <w:r/>
    </w:p>
    <w:p>
      <w:pPr>
        <w:jc w:val="both"/>
      </w:pPr>
      <w:r>
        <w:t xml:space="preserve">      override def executorArrow: Arrow[</w:t>
      </w:r>
    </w:p>
    <w:p>
      <w:pPr>
        <w:jc w:val="both"/>
      </w:pPr>
      <w:r>
        <w:t xml:space="preserve">        DomainMarshallerExecutor.Inputs[Query],</w:t>
      </w:r>
    </w:p>
    <w:p>
      <w:pPr>
        <w:jc w:val="both"/>
      </w:pPr>
      <w:r>
        <w:t xml:space="preserve">        DomainMarshallerExecutor.Result[DomainResultType]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domainMarshallerExecutor.arrow(domainMarshaller, context)</w:t>
      </w:r>
    </w:p>
    <w:p>
      <w:pPr>
        <w:jc w:val="both"/>
      </w:pPr>
      <w:r/>
    </w:p>
    <w:p>
      <w:pPr>
        <w:jc w:val="both"/>
      </w:pPr>
      <w:r>
        <w:t xml:space="preserve">      override def inputAdaptor(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previousResult: RecommendationPipelineResult[Candidate, Result]</w:t>
      </w:r>
    </w:p>
    <w:p>
      <w:pPr>
        <w:jc w:val="both"/>
      </w:pPr>
      <w:r>
        <w:t xml:space="preserve">      ): DomainMarshallerExecutor.Inputs[Query] = {</w:t>
      </w:r>
    </w:p>
    <w:p>
      <w:pPr>
        <w:jc w:val="both"/>
      </w:pPr>
      <w:r>
        <w:t xml:space="preserve">        val selectorResults = previousResult.resultSelectorResults.getOrElse {</w:t>
      </w:r>
    </w:p>
    <w:p>
      <w:pPr>
        <w:jc w:val="both"/>
      </w:pPr>
      <w:r>
        <w:t xml:space="preserve">          throw InvalidStepStateException(identifier, "SelectorResults")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filterResults = previousResult.postSelectionFilterResults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"PostSelectionFilterResults")</w:t>
      </w:r>
    </w:p>
    <w:p>
      <w:pPr>
        <w:jc w:val="both"/>
      </w:pPr>
      <w:r>
        <w:t xml:space="preserve">          }.result.toSet</w:t>
      </w:r>
    </w:p>
    <w:p>
      <w:pPr>
        <w:jc w:val="both"/>
      </w:pPr>
      <w:r/>
    </w:p>
    <w:p>
      <w:pPr>
        <w:jc w:val="both"/>
      </w:pPr>
      <w:r>
        <w:t xml:space="preserve">        val filteredResults = selectorResults.selectedCandidates.collect {</w:t>
      </w:r>
    </w:p>
    <w:p>
      <w:pPr>
        <w:jc w:val="both"/>
      </w:pPr>
      <w:r>
        <w:t xml:space="preserve">          case candidate: ItemCandidateWithDetails</w:t>
      </w:r>
    </w:p>
    <w:p>
      <w:pPr>
        <w:jc w:val="both"/>
      </w:pPr>
      <w:r>
        <w:t xml:space="preserve">              if filterResults.contains(candidate.candidate.asInstanceOf[Candidate]) =&gt;</w:t>
      </w:r>
    </w:p>
    <w:p>
      <w:pPr>
        <w:jc w:val="both"/>
      </w:pPr>
      <w:r>
        <w:t xml:space="preserve">            candidate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decoratorResults = previousResult.candidateDecoratorResult</w:t>
      </w:r>
    </w:p>
    <w:p>
      <w:pPr>
        <w:jc w:val="both"/>
      </w:pPr>
      <w:r>
        <w:t xml:space="preserve">          .getOrElse(throw InvalidStepStateException(identifier, "DecoratorStep")).result.map {</w:t>
      </w:r>
    </w:p>
    <w:p>
      <w:pPr>
        <w:jc w:val="both"/>
      </w:pPr>
      <w:r>
        <w:t xml:space="preserve">            decoration =&gt;</w:t>
      </w:r>
    </w:p>
    <w:p>
      <w:pPr>
        <w:jc w:val="both"/>
      </w:pPr>
      <w:r>
        <w:t xml:space="preserve">              decoration.candidate -&gt; decoration.presentation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val finalResults = filteredResults.map { itemWithDetails =&gt;</w:t>
      </w:r>
    </w:p>
    <w:p>
      <w:pPr>
        <w:jc w:val="both"/>
      </w:pPr>
      <w:r>
        <w:t xml:space="preserve">          decoratorResults.get(itemWithDetails.candidate) match {</w:t>
      </w:r>
    </w:p>
    <w:p>
      <w:pPr>
        <w:jc w:val="both"/>
      </w:pPr>
      <w:r>
        <w:t xml:space="preserve">            case Some(presentation: ItemPresentation) =&gt;</w:t>
      </w:r>
    </w:p>
    <w:p>
      <w:pPr>
        <w:jc w:val="both"/>
      </w:pPr>
      <w:r>
        <w:t xml:space="preserve">              if (itemWithDetails.presentation.isDefined) {</w:t>
      </w:r>
    </w:p>
    <w:p>
      <w:pPr>
        <w:jc w:val="both"/>
      </w:pPr>
      <w:r>
        <w:t xml:space="preserve">                throw PipelineFailure(</w:t>
      </w:r>
    </w:p>
    <w:p>
      <w:pPr>
        <w:jc w:val="both"/>
      </w:pPr>
      <w:r>
        <w:t xml:space="preserve">                  category = MisconfiguredDecorator,</w:t>
      </w:r>
    </w:p>
    <w:p>
      <w:pPr>
        <w:jc w:val="both"/>
      </w:pPr>
      <w:r>
        <w:t xml:space="preserve">                  reason = "Item Candidate already decorated",</w:t>
      </w:r>
    </w:p>
    <w:p>
      <w:pPr>
        <w:jc w:val="both"/>
      </w:pPr>
      <w:r>
        <w:t xml:space="preserve">                  componentStack = Some(context.componentStack))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itemWithDetails.copy(presentation = Some(presentation))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case Some(_) =&gt;</w:t>
      </w:r>
    </w:p>
    <w:p>
      <w:pPr>
        <w:jc w:val="both"/>
      </w:pPr>
      <w:r>
        <w:t xml:space="preserve">              throw PipelineFailure(</w:t>
      </w:r>
    </w:p>
    <w:p>
      <w:pPr>
        <w:jc w:val="both"/>
      </w:pPr>
      <w:r>
        <w:t xml:space="preserve">                category = MisconfiguredDecorator,</w:t>
      </w:r>
    </w:p>
    <w:p>
      <w:pPr>
        <w:jc w:val="both"/>
      </w:pPr>
      <w:r>
        <w:t xml:space="preserve">                reason = "Item Candidate got back a non ItemPresentation from decorator",</w:t>
      </w:r>
    </w:p>
    <w:p>
      <w:pPr>
        <w:jc w:val="both"/>
      </w:pPr>
      <w:r>
        <w:t xml:space="preserve">                componentStack = Some(context.componentStack))</w:t>
      </w:r>
    </w:p>
    <w:p>
      <w:pPr>
        <w:jc w:val="both"/>
      </w:pPr>
      <w:r>
        <w:t xml:space="preserve">            case None =&gt; itemWithDetails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DomainMarshallerExecutor.Inputs(</w:t>
      </w:r>
    </w:p>
    <w:p>
      <w:pPr>
        <w:jc w:val="both"/>
      </w:pPr>
      <w:r>
        <w:t xml:space="preserve">          query = query,</w:t>
      </w:r>
    </w:p>
    <w:p>
      <w:pPr>
        <w:jc w:val="both"/>
      </w:pPr>
      <w:r>
        <w:t xml:space="preserve">          candidatesWithDetails = finalResults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override def resultUpdater(</w:t>
      </w:r>
    </w:p>
    <w:p>
      <w:pPr>
        <w:jc w:val="both"/>
      </w:pPr>
      <w:r>
        <w:t xml:space="preserve">        previousPipelineResult: RecommendationPipelineResult[Candidate, Result],</w:t>
      </w:r>
    </w:p>
    <w:p>
      <w:pPr>
        <w:jc w:val="both"/>
      </w:pPr>
      <w:r>
        <w:t xml:space="preserve">        executorResult: DomainMarshallerExecutor.Result[DomainResultType]</w:t>
      </w:r>
    </w:p>
    <w:p>
      <w:pPr>
        <w:jc w:val="both"/>
      </w:pPr>
      <w:r>
        <w:t xml:space="preserve">      ): RecommendationPipelineResult[Candidate, Result] = previousPipelineResult.copy(</w:t>
      </w:r>
    </w:p>
    <w:p>
      <w:pPr>
        <w:jc w:val="both"/>
      </w:pPr>
      <w:r>
        <w:t xml:space="preserve">        domainMarshallerResults = Some(executorResult)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resultSideEffectsStep(</w:t>
      </w:r>
    </w:p>
    <w:p>
      <w:pPr>
        <w:jc w:val="both"/>
      </w:pPr>
      <w:r>
        <w:t xml:space="preserve">    sideEffects: Seq[PipelineResultSideEffect[Query, DomainResultType]],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</w:t>
      </w:r>
    </w:p>
    <w:p>
      <w:pPr>
        <w:jc w:val="both"/>
      </w:pPr>
      <w:r>
        <w:t xml:space="preserve">    PipelineResultSideEffect.Inputs[Query, DomainResultType],</w:t>
      </w:r>
    </w:p>
    <w:p>
      <w:pPr>
        <w:jc w:val="both"/>
      </w:pPr>
      <w:r>
        <w:t xml:space="preserve">    PipelineResultSideEffectExecutor.Result</w:t>
      </w:r>
    </w:p>
    <w:p>
      <w:pPr>
        <w:jc w:val="both"/>
      </w:pPr>
      <w:r>
        <w:t xml:space="preserve">  ] = new Step[</w:t>
      </w:r>
    </w:p>
    <w:p>
      <w:pPr>
        <w:jc w:val="both"/>
      </w:pPr>
      <w:r>
        <w:t xml:space="preserve">    PipelineResultSideEffect.Inputs[Query, DomainResultType],</w:t>
      </w:r>
    </w:p>
    <w:p>
      <w:pPr>
        <w:jc w:val="both"/>
      </w:pPr>
      <w:r>
        <w:t xml:space="preserve">    PipelineResultSideEffectExecutor.Result</w:t>
      </w:r>
    </w:p>
    <w:p>
      <w:pPr>
        <w:jc w:val="both"/>
      </w:pPr>
      <w:r>
        <w:t xml:space="preserve">  ] {</w:t>
      </w:r>
    </w:p>
    <w:p>
      <w:pPr>
        <w:jc w:val="both"/>
      </w:pPr>
      <w:r>
        <w:t xml:space="preserve">    override def identifier: PipelineStepIdentifier =</w:t>
      </w:r>
    </w:p>
    <w:p>
      <w:pPr>
        <w:jc w:val="both"/>
      </w:pPr>
      <w:r>
        <w:t xml:space="preserve">      RecommendationPipelineConfig.resultSideEffectsStep</w:t>
      </w:r>
    </w:p>
    <w:p>
      <w:pPr>
        <w:jc w:val="both"/>
      </w:pPr>
      <w:r/>
    </w:p>
    <w:p>
      <w:pPr>
        <w:jc w:val="both"/>
      </w:pPr>
      <w:r>
        <w:t xml:space="preserve">    override def executorArrow: Arrow[</w:t>
      </w:r>
    </w:p>
    <w:p>
      <w:pPr>
        <w:jc w:val="both"/>
      </w:pPr>
      <w:r>
        <w:t xml:space="preserve">      PipelineResultSideEffect.Inputs[Query, DomainResultType],</w:t>
      </w:r>
    </w:p>
    <w:p>
      <w:pPr>
        <w:jc w:val="both"/>
      </w:pPr>
      <w:r>
        <w:t xml:space="preserve">      PipelineResultSideEffectExecutor.Result</w:t>
      </w:r>
    </w:p>
    <w:p>
      <w:pPr>
        <w:jc w:val="both"/>
      </w:pPr>
      <w:r>
        <w:t xml:space="preserve">    ] = pipelineResultSideEffectExecutor.arrow(sideEffects, context)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previousResult: RecommendationPipelineResult[Candidate, Result]</w:t>
      </w:r>
    </w:p>
    <w:p>
      <w:pPr>
        <w:jc w:val="both"/>
      </w:pPr>
      <w:r>
        <w:t xml:space="preserve">    ): PipelineResultSideEffect.Inputs[Query, DomainResultType] = {</w:t>
      </w:r>
    </w:p>
    <w:p>
      <w:pPr>
        <w:jc w:val="both"/>
      </w:pPr>
      <w:r/>
    </w:p>
    <w:p>
      <w:pPr>
        <w:jc w:val="both"/>
      </w:pPr>
      <w:r>
        <w:t xml:space="preserve">      // Re-apply decorations to the selected results</w:t>
      </w:r>
    </w:p>
    <w:p>
      <w:pPr>
        <w:jc w:val="both"/>
      </w:pPr>
      <w:r>
        <w:t xml:space="preserve">      val resultSelectorResults = {</w:t>
      </w:r>
    </w:p>
    <w:p>
      <w:pPr>
        <w:jc w:val="both"/>
      </w:pPr>
      <w:r>
        <w:t xml:space="preserve">        val decoratorResults = previousResult.candidateDecoratorResult</w:t>
      </w:r>
    </w:p>
    <w:p>
      <w:pPr>
        <w:jc w:val="both"/>
      </w:pPr>
      <w:r>
        <w:t xml:space="preserve">          .getOrElse(throw InvalidStepStateException(identifier, "DecoratorStep")).result.map {</w:t>
      </w:r>
    </w:p>
    <w:p>
      <w:pPr>
        <w:jc w:val="both"/>
      </w:pPr>
      <w:r>
        <w:t xml:space="preserve">            decoration =&gt;</w:t>
      </w:r>
    </w:p>
    <w:p>
      <w:pPr>
        <w:jc w:val="both"/>
      </w:pPr>
      <w:r>
        <w:t xml:space="preserve">              decoration.candidate -&gt; decoration.presentation</w:t>
      </w:r>
    </w:p>
    <w:p>
      <w:pPr>
        <w:jc w:val="both"/>
      </w:pPr>
      <w:r>
        <w:t xml:space="preserve">          }.toMap</w:t>
      </w:r>
    </w:p>
    <w:p>
      <w:pPr>
        <w:jc w:val="both"/>
      </w:pPr>
      <w:r/>
    </w:p>
    <w:p>
      <w:pPr>
        <w:jc w:val="both"/>
      </w:pPr>
      <w:r>
        <w:t xml:space="preserve">        val previousSelectorResults = previousResult.resultSelectorResults.getOrElse {</w:t>
      </w:r>
    </w:p>
    <w:p>
      <w:pPr>
        <w:jc w:val="both"/>
      </w:pPr>
      <w:r>
        <w:t xml:space="preserve">          throw InvalidStepStateException(identifier, "SelectorResults")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filterResults = previousResult.postSelectionFilterResults</w:t>
      </w:r>
    </w:p>
    <w:p>
      <w:pPr>
        <w:jc w:val="both"/>
      </w:pPr>
      <w:r>
        <w:t xml:space="preserve">          .getOrElse {</w:t>
      </w:r>
    </w:p>
    <w:p>
      <w:pPr>
        <w:jc w:val="both"/>
      </w:pPr>
      <w:r>
        <w:t xml:space="preserve">            throw InvalidStepStateException(identifier, "PostSelectionFilterResults")</w:t>
      </w:r>
    </w:p>
    <w:p>
      <w:pPr>
        <w:jc w:val="both"/>
      </w:pPr>
      <w:r>
        <w:t xml:space="preserve">          }.result.toSet</w:t>
      </w:r>
    </w:p>
    <w:p>
      <w:pPr>
        <w:jc w:val="both"/>
      </w:pPr>
      <w:r/>
    </w:p>
    <w:p>
      <w:pPr>
        <w:jc w:val="both"/>
      </w:pPr>
      <w:r>
        <w:t xml:space="preserve">        val filteredSelectorResults = previousSelectorResults.selectedCandidates.collect {</w:t>
      </w:r>
    </w:p>
    <w:p>
      <w:pPr>
        <w:jc w:val="both"/>
      </w:pPr>
      <w:r>
        <w:t xml:space="preserve">          case candidate: ItemCandidateWithDetails</w:t>
      </w:r>
    </w:p>
    <w:p>
      <w:pPr>
        <w:jc w:val="both"/>
      </w:pPr>
      <w:r>
        <w:t xml:space="preserve">              if filterResults.contains(candidate.candidate.asInstanceOf[Candidate]) =&gt;</w:t>
      </w:r>
    </w:p>
    <w:p>
      <w:pPr>
        <w:jc w:val="both"/>
      </w:pPr>
      <w:r>
        <w:t xml:space="preserve">            candidate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decoratedSelectedResults = filteredSelectorResults.map {</w:t>
      </w:r>
    </w:p>
    <w:p>
      <w:pPr>
        <w:jc w:val="both"/>
      </w:pPr>
      <w:r>
        <w:t xml:space="preserve">          case itemWithDetails: ItemCandidateWithDetails =&gt;</w:t>
      </w:r>
    </w:p>
    <w:p>
      <w:pPr>
        <w:jc w:val="both"/>
      </w:pPr>
      <w:r>
        <w:t xml:space="preserve">            decoratorResults.get(itemWithDetails.candidate) match {</w:t>
      </w:r>
    </w:p>
    <w:p>
      <w:pPr>
        <w:jc w:val="both"/>
      </w:pPr>
      <w:r>
        <w:t xml:space="preserve">              case Some(presentation: ItemPresentation) =&gt;</w:t>
      </w:r>
    </w:p>
    <w:p>
      <w:pPr>
        <w:jc w:val="both"/>
      </w:pPr>
      <w:r>
        <w:t xml:space="preserve">                if (itemWithDetails.presentation.isDefined) {</w:t>
      </w:r>
    </w:p>
    <w:p>
      <w:pPr>
        <w:jc w:val="both"/>
      </w:pPr>
      <w:r>
        <w:t xml:space="preserve">                  throw PipelineFailure(</w:t>
      </w:r>
    </w:p>
    <w:p>
      <w:pPr>
        <w:jc w:val="both"/>
      </w:pPr>
      <w:r>
        <w:t xml:space="preserve">                    category = MisconfiguredDecorator,</w:t>
      </w:r>
    </w:p>
    <w:p>
      <w:pPr>
        <w:jc w:val="both"/>
      </w:pPr>
      <w:r>
        <w:t xml:space="preserve">                    reason = "Item Candidate already decorated",</w:t>
      </w:r>
    </w:p>
    <w:p>
      <w:pPr>
        <w:jc w:val="both"/>
      </w:pPr>
      <w:r>
        <w:t xml:space="preserve">                    componentStack = Some(context.componentStack))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itemWithDetails.copy(presentation = Some(presentation))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case Some(_) =&gt;</w:t>
      </w:r>
    </w:p>
    <w:p>
      <w:pPr>
        <w:jc w:val="both"/>
      </w:pPr>
      <w:r>
        <w:t xml:space="preserve">                throw PipelineFailure(</w:t>
      </w:r>
    </w:p>
    <w:p>
      <w:pPr>
        <w:jc w:val="both"/>
      </w:pPr>
      <w:r>
        <w:t xml:space="preserve">                  category = MisconfiguredDecorator,</w:t>
      </w:r>
    </w:p>
    <w:p>
      <w:pPr>
        <w:jc w:val="both"/>
      </w:pPr>
      <w:r>
        <w:t xml:space="preserve">                  reason = "Item Candidate got back a non ItemPresentation from decorator",</w:t>
      </w:r>
    </w:p>
    <w:p>
      <w:pPr>
        <w:jc w:val="both"/>
      </w:pPr>
      <w:r>
        <w:t xml:space="preserve">                  componentStack = Some(context.componentStack))</w:t>
      </w:r>
    </w:p>
    <w:p>
      <w:pPr>
        <w:jc w:val="both"/>
      </w:pPr>
      <w:r>
        <w:t xml:space="preserve">              case None =&gt; itemWithDetails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case item =&gt;</w:t>
      </w:r>
    </w:p>
    <w:p>
      <w:pPr>
        <w:jc w:val="both"/>
      </w:pPr>
      <w:r>
        <w:t xml:space="preserve">            // This branch should be impossible to hit since we do a .collect on ItemCandidateWithDetails</w:t>
      </w:r>
    </w:p>
    <w:p>
      <w:pPr>
        <w:jc w:val="both"/>
      </w:pPr>
      <w:r>
        <w:t xml:space="preserve">            // as part of executing the candidate pipelines.</w:t>
      </w:r>
    </w:p>
    <w:p>
      <w:pPr>
        <w:jc w:val="both"/>
      </w:pPr>
      <w:r>
        <w:t xml:space="preserve">            throw PipelineFailure(</w:t>
      </w:r>
    </w:p>
    <w:p>
      <w:pPr>
        <w:jc w:val="both"/>
      </w:pPr>
      <w:r>
        <w:t xml:space="preserve">              category = IllegalStateFailure,</w:t>
      </w:r>
    </w:p>
    <w:p>
      <w:pPr>
        <w:jc w:val="both"/>
      </w:pPr>
      <w:r>
        <w:t xml:space="preserve">              reason =</w:t>
      </w:r>
    </w:p>
    <w:p>
      <w:pPr>
        <w:jc w:val="both"/>
      </w:pPr>
      <w:r>
        <w:t xml:space="preserve">                s"Only ItemCandidateWithDetails expected in pipeline, found: ${item.toString}",</w:t>
      </w:r>
    </w:p>
    <w:p>
      <w:pPr>
        <w:jc w:val="both"/>
      </w:pPr>
      <w:r>
        <w:t xml:space="preserve">              componentStack = Some(context.componentStack)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previousSelectorResults.copy(selectedCandidates = decoratedSelectedResults)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domainMarshallerResults = previousResult.domainMarshallerResults.getOrElse {</w:t>
      </w:r>
    </w:p>
    <w:p>
      <w:pPr>
        <w:jc w:val="both"/>
      </w:pPr>
      <w:r>
        <w:t xml:space="preserve">        throw InvalidStepStateException(identifier, "DomainMarshallerResults")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PipelineResultSideEffect.Inputs[Query, DomainResultType](</w:t>
      </w:r>
    </w:p>
    <w:p>
      <w:pPr>
        <w:jc w:val="both"/>
      </w:pPr>
      <w:r>
        <w:t xml:space="preserve">        query = query,</w:t>
      </w:r>
    </w:p>
    <w:p>
      <w:pPr>
        <w:jc w:val="both"/>
      </w:pPr>
      <w:r>
        <w:t xml:space="preserve">        selectedCandidates = resultSelectorResults.selectedCandidates,</w:t>
      </w:r>
    </w:p>
    <w:p>
      <w:pPr>
        <w:jc w:val="both"/>
      </w:pPr>
      <w:r>
        <w:t xml:space="preserve">        remainingCandidates = resultSelectorResults.remainingCandidates,</w:t>
      </w:r>
    </w:p>
    <w:p>
      <w:pPr>
        <w:jc w:val="both"/>
      </w:pPr>
      <w:r>
        <w:t xml:space="preserve">        droppedCandidates = resultSelectorResults.droppedCandidates,</w:t>
      </w:r>
    </w:p>
    <w:p>
      <w:pPr>
        <w:jc w:val="both"/>
      </w:pPr>
      <w:r>
        <w:t xml:space="preserve">        response = domainMarshallerResults.result.asInstanceOf[DomainResultType]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RecommendationPipelineResult[Candidate, Result],</w:t>
      </w:r>
    </w:p>
    <w:p>
      <w:pPr>
        <w:jc w:val="both"/>
      </w:pPr>
      <w:r>
        <w:t xml:space="preserve">      executorResult: PipelineResultSideEffectExecutor.Result</w:t>
      </w:r>
    </w:p>
    <w:p>
      <w:pPr>
        <w:jc w:val="both"/>
      </w:pPr>
      <w:r>
        <w:t xml:space="preserve">    ): RecommendationPipelineResult[Candidate, Result] =</w:t>
      </w:r>
    </w:p>
    <w:p>
      <w:pPr>
        <w:jc w:val="both"/>
      </w:pPr>
      <w:r>
        <w:t xml:space="preserve">      previousPipelineResult.copy(resultSideEffectResults = Some(executorResult))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transportMarshallingStep(</w:t>
      </w:r>
    </w:p>
    <w:p>
      <w:pPr>
        <w:jc w:val="both"/>
      </w:pPr>
      <w:r>
        <w:t xml:space="preserve">    transportMarshaller: TransportMarshaller[DomainResultType, Result],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Step[</w:t>
      </w:r>
    </w:p>
    <w:p>
      <w:pPr>
        <w:jc w:val="both"/>
      </w:pPr>
      <w:r>
        <w:t xml:space="preserve">    TransportMarshallerExecutor.Inputs[DomainResultType],</w:t>
      </w:r>
    </w:p>
    <w:p>
      <w:pPr>
        <w:jc w:val="both"/>
      </w:pPr>
      <w:r>
        <w:t xml:space="preserve">    TransportMarshallerExecutor.Result[Result]</w:t>
      </w:r>
    </w:p>
    <w:p>
      <w:pPr>
        <w:jc w:val="both"/>
      </w:pPr>
      <w:r>
        <w:t xml:space="preserve">  ] = new Step[TransportMarshallerExecutor.Inputs[</w:t>
      </w:r>
    </w:p>
    <w:p>
      <w:pPr>
        <w:jc w:val="both"/>
      </w:pPr>
      <w:r>
        <w:t xml:space="preserve">    DomainResultType</w:t>
      </w:r>
    </w:p>
    <w:p>
      <w:pPr>
        <w:jc w:val="both"/>
      </w:pPr>
      <w:r>
        <w:t xml:space="preserve">  ], TransportMarshallerExecutor.Result[Result]] {</w:t>
      </w:r>
    </w:p>
    <w:p>
      <w:pPr>
        <w:jc w:val="both"/>
      </w:pPr>
      <w:r>
        <w:t xml:space="preserve">    override def identifier: PipelineStepIdentifier =</w:t>
      </w:r>
    </w:p>
    <w:p>
      <w:pPr>
        <w:jc w:val="both"/>
      </w:pPr>
      <w:r>
        <w:t xml:space="preserve">      RecommendationPipelineConfig.transportMarshallerStep</w:t>
      </w:r>
    </w:p>
    <w:p>
      <w:pPr>
        <w:jc w:val="both"/>
      </w:pPr>
      <w:r/>
    </w:p>
    <w:p>
      <w:pPr>
        <w:jc w:val="both"/>
      </w:pPr>
      <w:r>
        <w:t xml:space="preserve">    override def executorArrow: Arrow[TransportMarshallerExecutor.Inputs[</w:t>
      </w:r>
    </w:p>
    <w:p>
      <w:pPr>
        <w:jc w:val="both"/>
      </w:pPr>
      <w:r>
        <w:t xml:space="preserve">      DomainResultType</w:t>
      </w:r>
    </w:p>
    <w:p>
      <w:pPr>
        <w:jc w:val="both"/>
      </w:pPr>
      <w:r>
        <w:t xml:space="preserve">    ], TransportMarshallerExecutor.Result[Result]] =</w:t>
      </w:r>
    </w:p>
    <w:p>
      <w:pPr>
        <w:jc w:val="both"/>
      </w:pPr>
      <w:r>
        <w:t xml:space="preserve">      transportMarshallerExecutor.arrow(transportMarshaller, context)</w:t>
      </w:r>
    </w:p>
    <w:p>
      <w:pPr>
        <w:jc w:val="both"/>
      </w:pPr>
      <w:r/>
    </w:p>
    <w:p>
      <w:pPr>
        <w:jc w:val="both"/>
      </w:pPr>
      <w:r>
        <w:t xml:space="preserve">    override def inputAdaptor(</w:t>
      </w:r>
    </w:p>
    <w:p>
      <w:pPr>
        <w:jc w:val="both"/>
      </w:pPr>
      <w:r>
        <w:t xml:space="preserve">      query: Query,</w:t>
      </w:r>
    </w:p>
    <w:p>
      <w:pPr>
        <w:jc w:val="both"/>
      </w:pPr>
      <w:r>
        <w:t xml:space="preserve">      previousResult: RecommendationPipelineResult[Candidate, Result]</w:t>
      </w:r>
    </w:p>
    <w:p>
      <w:pPr>
        <w:jc w:val="both"/>
      </w:pPr>
      <w:r>
        <w:t xml:space="preserve">    ): TransportMarshallerExecutor.Inputs[DomainResultType] = {</w:t>
      </w:r>
    </w:p>
    <w:p>
      <w:pPr>
        <w:jc w:val="both"/>
      </w:pPr>
      <w:r>
        <w:t xml:space="preserve">      val domainMarshallingResults = previousResult.domainMarshallerResults.getOrElse {</w:t>
      </w:r>
    </w:p>
    <w:p>
      <w:pPr>
        <w:jc w:val="both"/>
      </w:pPr>
      <w:r>
        <w:t xml:space="preserve">        throw InvalidStepStateException(identifier, "DomainMarshallerResults")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Since the PipelineResult just uses HasMarshalling</w:t>
      </w:r>
    </w:p>
    <w:p>
      <w:pPr>
        <w:jc w:val="both"/>
      </w:pPr>
      <w:r>
        <w:t xml:space="preserve">      val domainResult = domainMarshallingResults.result.asInstanceOf[DomainResultType]</w:t>
      </w:r>
    </w:p>
    <w:p>
      <w:pPr>
        <w:jc w:val="both"/>
      </w:pPr>
      <w:r/>
    </w:p>
    <w:p>
      <w:pPr>
        <w:jc w:val="both"/>
      </w:pPr>
      <w:r>
        <w:t xml:space="preserve">      TransportMarshallerExecutor.Inputs(domainResult)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resultUpdater(</w:t>
      </w:r>
    </w:p>
    <w:p>
      <w:pPr>
        <w:jc w:val="both"/>
      </w:pPr>
      <w:r>
        <w:t xml:space="preserve">      previousPipelineResult: RecommendationPipelineResult[Candidate, Result],</w:t>
      </w:r>
    </w:p>
    <w:p>
      <w:pPr>
        <w:jc w:val="both"/>
      </w:pPr>
      <w:r>
        <w:t xml:space="preserve">      executorResult: TransportMarshallerExecutor.Result[Result]</w:t>
      </w:r>
    </w:p>
    <w:p>
      <w:pPr>
        <w:jc w:val="both"/>
      </w:pPr>
      <w:r>
        <w:t xml:space="preserve">    ): RecommendationPipelineResult[Candidate, Result] = previousPipelineResult.copy(</w:t>
      </w:r>
    </w:p>
    <w:p>
      <w:pPr>
        <w:jc w:val="both"/>
      </w:pPr>
      <w:r>
        <w:t xml:space="preserve">      transportMarshallerResults = Some(executorResult),</w:t>
      </w:r>
    </w:p>
    <w:p>
      <w:pPr>
        <w:jc w:val="both"/>
      </w:pPr>
      <w:r>
        <w:t xml:space="preserve">      result = Some(executorResult.result)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parentComponentIdentifierStack: ComponentIdentifierStack,</w:t>
      </w:r>
    </w:p>
    <w:p>
      <w:pPr>
        <w:jc w:val="both"/>
      </w:pPr>
      <w:r>
        <w:t xml:space="preserve">    config: RecommendationPipelineConfig[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Candidate,</w:t>
      </w:r>
    </w:p>
    <w:p>
      <w:pPr>
        <w:jc w:val="both"/>
      </w:pPr>
      <w:r>
        <w:t xml:space="preserve">      DomainResultType,</w:t>
      </w:r>
    </w:p>
    <w:p>
      <w:pPr>
        <w:jc w:val="both"/>
      </w:pPr>
      <w:r>
        <w:t xml:space="preserve">      Result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): RecommendationPipeline[Query, Candidate, Result] = {</w:t>
      </w:r>
    </w:p>
    <w:p>
      <w:pPr>
        <w:jc w:val="both"/>
      </w:pPr>
      <w:r>
        <w:t xml:space="preserve">    val pipelineIdentifier = config.identifier</w:t>
      </w:r>
    </w:p>
    <w:p>
      <w:pPr>
        <w:jc w:val="both"/>
      </w:pPr>
      <w:r/>
    </w:p>
    <w:p>
      <w:pPr>
        <w:jc w:val="both"/>
      </w:pPr>
      <w:r>
        <w:t xml:space="preserve">    val context = Executor.Context(</w:t>
      </w:r>
    </w:p>
    <w:p>
      <w:pPr>
        <w:jc w:val="both"/>
      </w:pPr>
      <w:r>
        <w:t xml:space="preserve">      PipelineFailureClassifier(</w:t>
      </w:r>
    </w:p>
    <w:p>
      <w:pPr>
        <w:jc w:val="both"/>
      </w:pPr>
      <w:r>
        <w:t xml:space="preserve">        config.failureClassifier.orElse(StoppedGateException.classifier(ProductDisabled))),</w:t>
      </w:r>
    </w:p>
    <w:p>
      <w:pPr>
        <w:jc w:val="both"/>
      </w:pPr>
      <w:r>
        <w:t xml:space="preserve">      parentComponentIdentifierStack.push(pipelineIdentifier)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decorator = config.decorator.map(decorator =&gt;</w:t>
      </w:r>
    </w:p>
    <w:p>
      <w:pPr>
        <w:jc w:val="both"/>
      </w:pPr>
      <w:r>
        <w:t xml:space="preserve">      CandidateDecorator.copyWithUpdatedIdentifier(decorator, pipelineIdentifier))</w:t>
      </w:r>
    </w:p>
    <w:p>
      <w:pPr>
        <w:jc w:val="both"/>
      </w:pPr>
      <w:r/>
    </w:p>
    <w:p>
      <w:pPr>
        <w:jc w:val="both"/>
      </w:pPr>
      <w:r>
        <w:t xml:space="preserve">    val qualityFactorStatus: QualityFactorStatus =</w:t>
      </w:r>
    </w:p>
    <w:p>
      <w:pPr>
        <w:jc w:val="both"/>
      </w:pPr>
      <w:r>
        <w:t xml:space="preserve">      QualityFactorStatus.build(config.qualityFactorConfigs)</w:t>
      </w:r>
    </w:p>
    <w:p>
      <w:pPr>
        <w:jc w:val="both"/>
      </w:pPr>
      <w:r/>
    </w:p>
    <w:p>
      <w:pPr>
        <w:jc w:val="both"/>
      </w:pPr>
      <w:r>
        <w:t xml:space="preserve">    val qualityFactorObserverByPipeline =</w:t>
      </w:r>
    </w:p>
    <w:p>
      <w:pPr>
        <w:jc w:val="both"/>
      </w:pPr>
      <w:r>
        <w:t xml:space="preserve">      qualityFactorStatus.qualityFactorByPipeline.mapValues { qualityFactor =&gt;</w:t>
      </w:r>
    </w:p>
    <w:p>
      <w:pPr>
        <w:jc w:val="both"/>
      </w:pPr>
      <w:r>
        <w:t xml:space="preserve">        qualityFactor.buildObserver()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buildGaugesForQualityFactor(pipelineIdentifier, qualityFactorStatus, statsReceiver)</w:t>
      </w:r>
    </w:p>
    <w:p>
      <w:pPr>
        <w:jc w:val="both"/>
      </w:pPr>
      <w:r/>
    </w:p>
    <w:p>
      <w:pPr>
        <w:jc w:val="both"/>
      </w:pPr>
      <w:r>
        <w:t xml:space="preserve">    val candidatePipelines: Seq[CandidatePipeline[Query]] = config.candidatePipelines.map {</w:t>
      </w:r>
    </w:p>
    <w:p>
      <w:pPr>
        <w:jc w:val="both"/>
      </w:pPr>
      <w:r>
        <w:t xml:space="preserve">      pipelineConfig: CandidatePipelineConfig[Query, _, _, _] =&gt;</w:t>
      </w:r>
    </w:p>
    <w:p>
      <w:pPr>
        <w:jc w:val="both"/>
      </w:pPr>
      <w:r>
        <w:t xml:space="preserve">        pipelineConfig.build(context.componentStack, candidatePipelineBuilderFactory)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dependentCandidatePipelines: Seq[CandidatePipeline[Query]] =</w:t>
      </w:r>
    </w:p>
    <w:p>
      <w:pPr>
        <w:jc w:val="both"/>
      </w:pPr>
      <w:r>
        <w:t xml:space="preserve">      config.dependentCandidatePipelines.map {</w:t>
      </w:r>
    </w:p>
    <w:p>
      <w:pPr>
        <w:jc w:val="both"/>
      </w:pPr>
      <w:r>
        <w:t xml:space="preserve">        pipelineConfig: DependentCandidatePipelineConfig[Query, _, _, _] =&gt;</w:t>
      </w:r>
    </w:p>
    <w:p>
      <w:pPr>
        <w:jc w:val="both"/>
      </w:pPr>
      <w:r>
        <w:t xml:space="preserve">          pipelineConfig.build(context.componentStack, candidatePipelineBuilderFactory)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scoringPipelines: Seq[ScoringPipeline[Query, Candidate]] = config.scoringPipelines.map {</w:t>
      </w:r>
    </w:p>
    <w:p>
      <w:pPr>
        <w:jc w:val="both"/>
      </w:pPr>
      <w:r>
        <w:t xml:space="preserve">      pipelineConfig: ScoringPipelineConfig[Query, Candidate] =&gt;</w:t>
      </w:r>
    </w:p>
    <w:p>
      <w:pPr>
        <w:jc w:val="both"/>
      </w:pPr>
      <w:r>
        <w:t xml:space="preserve">        pipelineConfig.build(context.componentStack, scoringPipelineBuilderFactory)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builtSteps = Seq(</w:t>
      </w:r>
    </w:p>
    <w:p>
      <w:pPr>
        <w:jc w:val="both"/>
      </w:pPr>
      <w:r>
        <w:t xml:space="preserve">      qualityFactorStep(qualityFactorStatus),</w:t>
      </w:r>
    </w:p>
    <w:p>
      <w:pPr>
        <w:jc w:val="both"/>
      </w:pPr>
      <w:r>
        <w:t xml:space="preserve">      gatesStep(config.gates, context),</w:t>
      </w:r>
    </w:p>
    <w:p>
      <w:pPr>
        <w:jc w:val="both"/>
      </w:pPr>
      <w:r>
        <w:t xml:space="preserve">      fetchQueryFeaturesStep(</w:t>
      </w:r>
    </w:p>
    <w:p>
      <w:pPr>
        <w:jc w:val="both"/>
      </w:pPr>
      <w:r>
        <w:t xml:space="preserve">        config.fetchQueryFeatures,</w:t>
      </w:r>
    </w:p>
    <w:p>
      <w:pPr>
        <w:jc w:val="both"/>
      </w:pPr>
      <w:r>
        <w:t xml:space="preserve">        RecommendationPipelineConfig.fetchQueryFeaturesStep,</w:t>
      </w:r>
    </w:p>
    <w:p>
      <w:pPr>
        <w:jc w:val="both"/>
      </w:pPr>
      <w:r>
        <w:t xml:space="preserve">        (previousPipelineResult, executorResult) =&gt;</w:t>
      </w:r>
    </w:p>
    <w:p>
      <w:pPr>
        <w:jc w:val="both"/>
      </w:pPr>
      <w:r>
        <w:t xml:space="preserve">          previousPipelineResult.copy(queryFeatures = Some(executorResult)),</w:t>
      </w:r>
    </w:p>
    <w:p>
      <w:pPr>
        <w:jc w:val="both"/>
      </w:pPr>
      <w:r>
        <w:t xml:space="preserve">        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fetchQueryFeaturesStep(</w:t>
      </w:r>
    </w:p>
    <w:p>
      <w:pPr>
        <w:jc w:val="both"/>
      </w:pPr>
      <w:r>
        <w:t xml:space="preserve">        config.fetchQueryFeaturesPhase2,</w:t>
      </w:r>
    </w:p>
    <w:p>
      <w:pPr>
        <w:jc w:val="both"/>
      </w:pPr>
      <w:r>
        <w:t xml:space="preserve">        RecommendationPipelineConfig.fetchQueryFeaturesPhase2Step,</w:t>
      </w:r>
    </w:p>
    <w:p>
      <w:pPr>
        <w:jc w:val="both"/>
      </w:pPr>
      <w:r>
        <w:t xml:space="preserve">        (previousPipelineResult, executorResult) =&gt;</w:t>
      </w:r>
    </w:p>
    <w:p>
      <w:pPr>
        <w:jc w:val="both"/>
      </w:pPr>
      <w:r>
        <w:t xml:space="preserve">          previousPipelineResult.copy(</w:t>
      </w:r>
    </w:p>
    <w:p>
      <w:pPr>
        <w:jc w:val="both"/>
      </w:pPr>
      <w:r>
        <w:t xml:space="preserve">            queryFeaturesPhase2 = Some(executorResult),</w:t>
      </w:r>
    </w:p>
    <w:p>
      <w:pPr>
        <w:jc w:val="both"/>
      </w:pPr>
      <w:r>
        <w:t xml:space="preserve">            mergedAsyncQueryFeatures = Some(</w:t>
      </w:r>
    </w:p>
    <w:p>
      <w:pPr>
        <w:jc w:val="both"/>
      </w:pPr>
      <w:r>
        <w:t xml:space="preserve">              previousPipelineResult.queryFeatures</w:t>
      </w:r>
    </w:p>
    <w:p>
      <w:pPr>
        <w:jc w:val="both"/>
      </w:pPr>
      <w:r>
        <w:t xml:space="preserve">                .getOrElse(throw InvalidStepStateException(</w:t>
      </w:r>
    </w:p>
    <w:p>
      <w:pPr>
        <w:jc w:val="both"/>
      </w:pPr>
      <w:r>
        <w:t xml:space="preserve">                  RecommendationPipelineConfig.fetchQueryFeaturesPhase2Step,</w:t>
      </w:r>
    </w:p>
    <w:p>
      <w:pPr>
        <w:jc w:val="both"/>
      </w:pPr>
      <w:r>
        <w:t xml:space="preserve">                  "QueryFeatures"))</w:t>
      </w:r>
    </w:p>
    <w:p>
      <w:pPr>
        <w:jc w:val="both"/>
      </w:pPr>
      <w:r>
        <w:t xml:space="preserve">                .asyncFeatureMap ++ executorResult.asyncFeatureMap)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context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asyncFeaturesStep(RecommendationPipelineConfig.candidatePipelinesStep, context),</w:t>
      </w:r>
    </w:p>
    <w:p>
      <w:pPr>
        <w:jc w:val="both"/>
      </w:pPr>
      <w:r>
        <w:t xml:space="preserve">      candidatePipelinesStep(</w:t>
      </w:r>
    </w:p>
    <w:p>
      <w:pPr>
        <w:jc w:val="both"/>
      </w:pPr>
      <w:r>
        <w:t xml:space="preserve">        candidatePipelines,</w:t>
      </w:r>
    </w:p>
    <w:p>
      <w:pPr>
        <w:jc w:val="both"/>
      </w:pPr>
      <w:r>
        <w:t xml:space="preserve">        config.defaultFailOpenPolicy,</w:t>
      </w:r>
    </w:p>
    <w:p>
      <w:pPr>
        <w:jc w:val="both"/>
      </w:pPr>
      <w:r>
        <w:t xml:space="preserve">        config.candidatePipelineFailOpenPolicies,</w:t>
      </w:r>
    </w:p>
    <w:p>
      <w:pPr>
        <w:jc w:val="both"/>
      </w:pPr>
      <w:r>
        <w:t xml:space="preserve">        qualityFactorObserverByPipeline,</w:t>
      </w:r>
    </w:p>
    <w:p>
      <w:pPr>
        <w:jc w:val="both"/>
      </w:pPr>
      <w:r>
        <w:t xml:space="preserve">        context),</w:t>
      </w:r>
    </w:p>
    <w:p>
      <w:pPr>
        <w:jc w:val="both"/>
      </w:pPr>
      <w:r>
        <w:t xml:space="preserve">      asyncFeaturesStep(RecommendationPipelineConfig.dependentCandidatePipelinesStep, context),</w:t>
      </w:r>
    </w:p>
    <w:p>
      <w:pPr>
        <w:jc w:val="both"/>
      </w:pPr>
      <w:r>
        <w:t xml:space="preserve">      dependentCandidatePipelinesStep(</w:t>
      </w:r>
    </w:p>
    <w:p>
      <w:pPr>
        <w:jc w:val="both"/>
      </w:pPr>
      <w:r>
        <w:t xml:space="preserve">        dependentCandidatePipelines,</w:t>
      </w:r>
    </w:p>
    <w:p>
      <w:pPr>
        <w:jc w:val="both"/>
      </w:pPr>
      <w:r>
        <w:t xml:space="preserve">        config.defaultFailOpenPolicy,</w:t>
      </w:r>
    </w:p>
    <w:p>
      <w:pPr>
        <w:jc w:val="both"/>
      </w:pPr>
      <w:r>
        <w:t xml:space="preserve">        config.candidatePipelineFailOpenPolicies,</w:t>
      </w:r>
    </w:p>
    <w:p>
      <w:pPr>
        <w:jc w:val="both"/>
      </w:pPr>
      <w:r>
        <w:t xml:space="preserve">        qualityFactorObserverByPipeline,</w:t>
      </w:r>
    </w:p>
    <w:p>
      <w:pPr>
        <w:jc w:val="both"/>
      </w:pPr>
      <w:r>
        <w:t xml:space="preserve">        context),</w:t>
      </w:r>
    </w:p>
    <w:p>
      <w:pPr>
        <w:jc w:val="both"/>
      </w:pPr>
      <w:r>
        <w:t xml:space="preserve">      asyncFeaturesStep(RecommendationPipelineConfig.postCandidatePipelinesSelectorsStep, context),</w:t>
      </w:r>
    </w:p>
    <w:p>
      <w:pPr>
        <w:jc w:val="both"/>
      </w:pPr>
      <w:r>
        <w:t xml:space="preserve">      postCandidatePipelinesSelectorStep(config.postCandidatePipelinesSelectors, context),</w:t>
      </w:r>
    </w:p>
    <w:p>
      <w:pPr>
        <w:jc w:val="both"/>
      </w:pPr>
      <w:r>
        <w:t xml:space="preserve">      asyncFeaturesStep(</w:t>
      </w:r>
    </w:p>
    <w:p>
      <w:pPr>
        <w:jc w:val="both"/>
      </w:pPr>
      <w:r>
        <w:t xml:space="preserve">        RecommendationPipelineConfig.postCandidatePipelinesFeatureHydrationStep,</w:t>
      </w:r>
    </w:p>
    <w:p>
      <w:pPr>
        <w:jc w:val="both"/>
      </w:pPr>
      <w:r>
        <w:t xml:space="preserve">        context),</w:t>
      </w:r>
    </w:p>
    <w:p>
      <w:pPr>
        <w:jc w:val="both"/>
      </w:pPr>
      <w:r>
        <w:t xml:space="preserve">      postCandidatePipelinesFeatureHydrationStep(</w:t>
      </w:r>
    </w:p>
    <w:p>
      <w:pPr>
        <w:jc w:val="both"/>
      </w:pPr>
      <w:r>
        <w:t xml:space="preserve">        config.postCandidatePipelinesFeatureHydration,</w:t>
      </w:r>
    </w:p>
    <w:p>
      <w:pPr>
        <w:jc w:val="both"/>
      </w:pPr>
      <w:r>
        <w:t xml:space="preserve">        context),</w:t>
      </w:r>
    </w:p>
    <w:p>
      <w:pPr>
        <w:jc w:val="both"/>
      </w:pPr>
      <w:r>
        <w:t xml:space="preserve">      asyncFeaturesStep(RecommendationPipelineConfig.globalFiltersStep, context),</w:t>
      </w:r>
    </w:p>
    <w:p>
      <w:pPr>
        <w:jc w:val="both"/>
      </w:pPr>
      <w:r>
        <w:t xml:space="preserve">      globalFiltersStep(config.globalFilters, context),</w:t>
      </w:r>
    </w:p>
    <w:p>
      <w:pPr>
        <w:jc w:val="both"/>
      </w:pPr>
      <w:r>
        <w:t xml:space="preserve">      asyncFeaturesStep(RecommendationPipelineConfig.scoringPipelinesStep, context),</w:t>
      </w:r>
    </w:p>
    <w:p>
      <w:pPr>
        <w:jc w:val="both"/>
      </w:pPr>
      <w:r>
        <w:t xml:space="preserve">      scoringPipelinesStep(</w:t>
      </w:r>
    </w:p>
    <w:p>
      <w:pPr>
        <w:jc w:val="both"/>
      </w:pPr>
      <w:r>
        <w:t xml:space="preserve">        scoringPipelines,</w:t>
      </w:r>
    </w:p>
    <w:p>
      <w:pPr>
        <w:jc w:val="both"/>
      </w:pPr>
      <w:r>
        <w:t xml:space="preserve">        context,</w:t>
      </w:r>
    </w:p>
    <w:p>
      <w:pPr>
        <w:jc w:val="both"/>
      </w:pPr>
      <w:r>
        <w:t xml:space="preserve">        config.defaultFailOpenPolicy,</w:t>
      </w:r>
    </w:p>
    <w:p>
      <w:pPr>
        <w:jc w:val="both"/>
      </w:pPr>
      <w:r>
        <w:t xml:space="preserve">        config.scoringPipelineFailOpenPolicies,</w:t>
      </w:r>
    </w:p>
    <w:p>
      <w:pPr>
        <w:jc w:val="both"/>
      </w:pPr>
      <w:r>
        <w:t xml:space="preserve">        qualityFactorObserverByPipeline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asyncFeaturesStep(RecommendationPipelineConfig.resultSelectorsStep, context),</w:t>
      </w:r>
    </w:p>
    <w:p>
      <w:pPr>
        <w:jc w:val="both"/>
      </w:pPr>
      <w:r>
        <w:t xml:space="preserve">      resultSelectorsStep(config.resultSelectors, context),</w:t>
      </w:r>
    </w:p>
    <w:p>
      <w:pPr>
        <w:jc w:val="both"/>
      </w:pPr>
      <w:r>
        <w:t xml:space="preserve">      asyncFeaturesStep(RecommendationPipelineConfig.postSelectionFiltersStep, context),</w:t>
      </w:r>
    </w:p>
    <w:p>
      <w:pPr>
        <w:jc w:val="both"/>
      </w:pPr>
      <w:r>
        <w:t xml:space="preserve">      postSelectionFiltersStep(config.postSelectionFilters, context),</w:t>
      </w:r>
    </w:p>
    <w:p>
      <w:pPr>
        <w:jc w:val="both"/>
      </w:pPr>
      <w:r>
        <w:t xml:space="preserve">      asyncFeaturesStep(RecommendationPipelineConfig.decoratorStep, context),</w:t>
      </w:r>
    </w:p>
    <w:p>
      <w:pPr>
        <w:jc w:val="both"/>
      </w:pPr>
      <w:r>
        <w:t xml:space="preserve">      decoratorStep(decorator, context),</w:t>
      </w:r>
    </w:p>
    <w:p>
      <w:pPr>
        <w:jc w:val="both"/>
      </w:pPr>
      <w:r>
        <w:t xml:space="preserve">      domainMarshallingStep(config.domainMarshaller, context),</w:t>
      </w:r>
    </w:p>
    <w:p>
      <w:pPr>
        <w:jc w:val="both"/>
      </w:pPr>
      <w:r>
        <w:t xml:space="preserve">      asyncFeaturesStep(RecommendationPipelineConfig.resultSideEffectsStep, context),</w:t>
      </w:r>
    </w:p>
    <w:p>
      <w:pPr>
        <w:jc w:val="both"/>
      </w:pPr>
      <w:r>
        <w:t xml:space="preserve">      resultSideEffectsStep(config.resultSideEffects, context),</w:t>
      </w:r>
    </w:p>
    <w:p>
      <w:pPr>
        <w:jc w:val="both"/>
      </w:pPr>
      <w:r>
        <w:t xml:space="preserve">      transportMarshallingStep(config.transportMarshaller, context)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finalArrow = buildCombinedArrowFromSteps(</w:t>
      </w:r>
    </w:p>
    <w:p>
      <w:pPr>
        <w:jc w:val="both"/>
      </w:pPr>
      <w:r>
        <w:t xml:space="preserve">      steps = builtSteps,</w:t>
      </w:r>
    </w:p>
    <w:p>
      <w:pPr>
        <w:jc w:val="both"/>
      </w:pPr>
      <w:r>
        <w:t xml:space="preserve">      context = context,</w:t>
      </w:r>
    </w:p>
    <w:p>
      <w:pPr>
        <w:jc w:val="both"/>
      </w:pPr>
      <w:r>
        <w:t xml:space="preserve">      initialEmptyResult = RecommendationPipelineResult.empty,</w:t>
      </w:r>
    </w:p>
    <w:p>
      <w:pPr>
        <w:jc w:val="both"/>
      </w:pPr>
      <w:r>
        <w:t xml:space="preserve">      stepsInOrderFromConfig = RecommendationPipelineConfig.stepsInOrder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configFromBuilder = config</w:t>
      </w:r>
    </w:p>
    <w:p>
      <w:pPr>
        <w:jc w:val="both"/>
      </w:pPr>
      <w:r>
        <w:t xml:space="preserve">    new RecommendationPipeline[Query, Candidate, Result] {</w:t>
      </w:r>
    </w:p>
    <w:p>
      <w:pPr>
        <w:jc w:val="both"/>
      </w:pPr>
      <w:r>
        <w:t xml:space="preserve">      override private[core] val config: RecommendationPipelineConfig[</w:t>
      </w:r>
    </w:p>
    <w:p>
      <w:pPr>
        <w:jc w:val="both"/>
      </w:pPr>
      <w:r>
        <w:t xml:space="preserve">        Query,</w:t>
      </w:r>
    </w:p>
    <w:p>
      <w:pPr>
        <w:jc w:val="both"/>
      </w:pPr>
      <w:r>
        <w:t xml:space="preserve">        Candidate,</w:t>
      </w:r>
    </w:p>
    <w:p>
      <w:pPr>
        <w:jc w:val="both"/>
      </w:pPr>
      <w:r>
        <w:t xml:space="preserve">        _,</w:t>
      </w:r>
    </w:p>
    <w:p>
      <w:pPr>
        <w:jc w:val="both"/>
      </w:pPr>
      <w:r>
        <w:t xml:space="preserve">        Result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configFromBuilder</w:t>
      </w:r>
    </w:p>
    <w:p>
      <w:pPr>
        <w:jc w:val="both"/>
      </w:pPr>
      <w:r>
        <w:t xml:space="preserve">      override val arrow: Arrow[Query, RecommendationPipelineResult[Candidate, Result]] =</w:t>
      </w:r>
    </w:p>
    <w:p>
      <w:pPr>
        <w:jc w:val="both"/>
      </w:pPr>
      <w:r>
        <w:t xml:space="preserve">        finalArrow</w:t>
      </w:r>
    </w:p>
    <w:p>
      <w:pPr>
        <w:jc w:val="both"/>
      </w:pPr>
      <w:r>
        <w:t xml:space="preserve">      override val identifier: RecommendationPipelineIdentifier = pipelineIdentifier</w:t>
      </w:r>
    </w:p>
    <w:p>
      <w:pPr>
        <w:jc w:val="both"/>
      </w:pPr>
      <w:r>
        <w:t xml:space="preserve">      override val alerts: Seq[Alert] = config.alerts</w:t>
      </w:r>
    </w:p>
    <w:p>
      <w:pPr>
        <w:jc w:val="both"/>
      </w:pPr>
      <w:r>
        <w:t xml:space="preserve">      override val children: Seq[Component] =</w:t>
      </w:r>
    </w:p>
    <w:p>
      <w:pPr>
        <w:jc w:val="both"/>
      </w:pPr>
      <w:r>
        <w:t xml:space="preserve">        config.gates ++</w:t>
      </w:r>
    </w:p>
    <w:p>
      <w:pPr>
        <w:jc w:val="both"/>
      </w:pPr>
      <w:r>
        <w:t xml:space="preserve">          config.fetchQueryFeatures ++</w:t>
      </w:r>
    </w:p>
    <w:p>
      <w:pPr>
        <w:jc w:val="both"/>
      </w:pPr>
      <w:r>
        <w:t xml:space="preserve">          candidatePipelines ++</w:t>
      </w:r>
    </w:p>
    <w:p>
      <w:pPr>
        <w:jc w:val="both"/>
      </w:pPr>
      <w:r>
        <w:t xml:space="preserve">          dependentCandidatePipelines ++</w:t>
      </w:r>
    </w:p>
    <w:p>
      <w:pPr>
        <w:jc w:val="both"/>
      </w:pPr>
      <w:r>
        <w:t xml:space="preserve">          config.postCandidatePipelinesFeatureHydration ++</w:t>
      </w:r>
    </w:p>
    <w:p>
      <w:pPr>
        <w:jc w:val="both"/>
      </w:pPr>
      <w:r>
        <w:t xml:space="preserve">          config.globalFilters ++</w:t>
      </w:r>
    </w:p>
    <w:p>
      <w:pPr>
        <w:jc w:val="both"/>
      </w:pPr>
      <w:r>
        <w:t xml:space="preserve">          scoringPipelines ++</w:t>
      </w:r>
    </w:p>
    <w:p>
      <w:pPr>
        <w:jc w:val="both"/>
      </w:pPr>
      <w:r>
        <w:t xml:space="preserve">          config.postSelectionFilters ++</w:t>
      </w:r>
    </w:p>
    <w:p>
      <w:pPr>
        <w:jc w:val="both"/>
      </w:pPr>
      <w:r>
        <w:t xml:space="preserve">          config.resultSideEffects ++</w:t>
      </w:r>
    </w:p>
    <w:p>
      <w:pPr>
        <w:jc w:val="both"/>
      </w:pPr>
      <w:r>
        <w:t xml:space="preserve">          decorator.toSeq ++</w:t>
      </w:r>
    </w:p>
    <w:p>
      <w:pPr>
        <w:jc w:val="both"/>
      </w:pPr>
      <w:r>
        <w:t xml:space="preserve">          Seq(config.domainMarshaller, config.transportMarshaller)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