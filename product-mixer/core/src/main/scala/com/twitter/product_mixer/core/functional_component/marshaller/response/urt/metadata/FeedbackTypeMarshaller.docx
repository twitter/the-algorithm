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com.twitter.product_mixer.core.functional_component.marshaller.response.urt.metadata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com.twitter.product_mixer.core.model.marshalling.response.urt.metadata._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FeedbackTypeMarshaller @Inject() () {</w:t>
      </w:r>
    </w:p>
    <w:p>
      <w:pPr>
        <w:jc w:val="both"/>
      </w:pPr>
      <w:r/>
    </w:p>
    <w:p>
      <w:pPr>
        <w:jc w:val="both"/>
      </w:pPr>
      <w:r>
        <w:t xml:space="preserve">  def apply(feedbackType: FeedbackType): urt.FeedbackType = feedbackType match {</w:t>
      </w:r>
    </w:p>
    <w:p>
      <w:pPr>
        <w:jc w:val="both"/>
      </w:pPr>
      <w:r>
        <w:t xml:space="preserve">    case Dismiss =&gt; urt.FeedbackType.Dismiss</w:t>
      </w:r>
    </w:p>
    <w:p>
      <w:pPr>
        <w:jc w:val="both"/>
      </w:pPr>
      <w:r>
        <w:t xml:space="preserve">    case SeeFewer =&gt; urt.FeedbackType.SeeFewer</w:t>
      </w:r>
    </w:p>
    <w:p>
      <w:pPr>
        <w:jc w:val="both"/>
      </w:pPr>
      <w:r>
        <w:t xml:space="preserve">    case DontLike =&gt; urt.FeedbackType.DontLike</w:t>
      </w:r>
    </w:p>
    <w:p>
      <w:pPr>
        <w:jc w:val="both"/>
      </w:pPr>
      <w:r>
        <w:t xml:space="preserve">    case NotRelevant =&gt; urt.FeedbackType.NotRelevant</w:t>
      </w:r>
    </w:p>
    <w:p>
      <w:pPr>
        <w:jc w:val="both"/>
      </w:pPr>
      <w:r>
        <w:t xml:space="preserve">    case SeeMore =&gt; urt.FeedbackType.SeeMore</w:t>
      </w:r>
    </w:p>
    <w:p>
      <w:pPr>
        <w:jc w:val="both"/>
      </w:pPr>
      <w:r>
        <w:t xml:space="preserve">    case NotCredible =&gt; urt.FeedbackType.NotCredible</w:t>
      </w:r>
    </w:p>
    <w:p>
      <w:pPr>
        <w:jc w:val="both"/>
      </w:pPr>
      <w:r>
        <w:t xml:space="preserve">    case GiveFeedback =&gt; urt.FeedbackType.GiveFeedback</w:t>
      </w:r>
    </w:p>
    <w:p>
      <w:pPr>
        <w:jc w:val="both"/>
      </w:pPr>
      <w:r>
        <w:t xml:space="preserve">    case NotRecent =&gt; urt.FeedbackType.NotRecent</w:t>
      </w:r>
    </w:p>
    <w:p>
      <w:pPr>
        <w:jc w:val="both"/>
      </w:pPr>
      <w:r>
        <w:t xml:space="preserve">    case UnfollowEntity =&gt; urt.FeedbackType.UnfollowEntity</w:t>
      </w:r>
    </w:p>
    <w:p>
      <w:pPr>
        <w:jc w:val="both"/>
      </w:pPr>
      <w:r>
        <w:t xml:space="preserve">    case Relevant =&gt; urt.FeedbackType.Relevant</w:t>
      </w:r>
    </w:p>
    <w:p>
      <w:pPr>
        <w:jc w:val="both"/>
      </w:pPr>
      <w:r>
        <w:t xml:space="preserve">    case Moderate =&gt; urt.FeedbackType.Moderate</w:t>
      </w:r>
    </w:p>
    <w:p>
      <w:pPr>
        <w:jc w:val="both"/>
      </w:pPr>
      <w:r>
        <w:t xml:space="preserve">    case RichBehavior =&gt; urt.FeedbackType.RichBehavior</w:t>
      </w:r>
    </w:p>
    <w:p>
      <w:pPr>
        <w:jc w:val="both"/>
      </w:pPr>
      <w:r>
        <w:t xml:space="preserve">    case NotAboutTopic =&gt; urt.FeedbackType.NotAboutTopic</w:t>
      </w:r>
    </w:p>
    <w:p>
      <w:pPr>
        <w:jc w:val="both"/>
      </w:pPr>
      <w:r>
        <w:t xml:space="preserve">    case Generic =&gt; urt.FeedbackType.Generic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