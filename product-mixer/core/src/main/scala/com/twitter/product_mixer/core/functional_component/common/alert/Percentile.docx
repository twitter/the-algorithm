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[[Percentile]] is the specific metric that should be monitored.</w:t>
      </w:r>
    </w:p>
    <w:p>
      <w:pPr>
        <w:jc w:val="both"/>
      </w:pPr>
      <w:r>
        <w:t xml:space="preserve"> * Some metrics such as Latency are recorded using [[https://twitter.github.io/util/docs/com/twitter/finagle/stats/Stat.html Stats]]</w:t>
      </w:r>
    </w:p>
    <w:p>
      <w:pPr>
        <w:jc w:val="both"/>
      </w:pPr>
      <w:r>
        <w:t xml:space="preserve"> * the stats are recorded as various percentiles such as `my/stat.p95` or `my/stat.min`.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Percentile { val metricSuffix: String }</w:t>
      </w:r>
    </w:p>
    <w:p>
      <w:pPr>
        <w:jc w:val="both"/>
      </w:pPr>
      <w:r>
        <w:t>case object Min extends Percentile { override val metricSuffix: String = ".min" }</w:t>
      </w:r>
    </w:p>
    <w:p>
      <w:pPr>
        <w:jc w:val="both"/>
      </w:pPr>
      <w:r>
        <w:t>case object Avg extends Percentile { override val metricSuffix: String = ".avg" }</w:t>
      </w:r>
    </w:p>
    <w:p>
      <w:pPr>
        <w:jc w:val="both"/>
      </w:pPr>
      <w:r>
        <w:t>case object P50 extends Percentile { override val metricSuffix: String = ".p50" }</w:t>
      </w:r>
    </w:p>
    <w:p>
      <w:pPr>
        <w:jc w:val="both"/>
      </w:pPr>
      <w:r>
        <w:t>case object P90 extends Percentile { override val metricSuffix: String = ".p90" }</w:t>
      </w:r>
    </w:p>
    <w:p>
      <w:pPr>
        <w:jc w:val="both"/>
      </w:pPr>
      <w:r>
        <w:t>case object P95 extends Percentile { override val metricSuffix: String = ".p95" }</w:t>
      </w:r>
    </w:p>
    <w:p>
      <w:pPr>
        <w:jc w:val="both"/>
      </w:pPr>
      <w:r>
        <w:t>case object P99 extends Percentile { override val metricSuffix: String = ".p99" }</w:t>
      </w:r>
    </w:p>
    <w:p>
      <w:pPr>
        <w:jc w:val="both"/>
      </w:pPr>
      <w:r>
        <w:t>case object P999 extends Percentile { override val metricSuffix: String = ".p9990" }</w:t>
      </w:r>
    </w:p>
    <w:p>
      <w:pPr>
        <w:jc w:val="both"/>
      </w:pPr>
      <w:r>
        <w:t>case object P9999 extends Percentile { override val metricSuffix: String = ".p9999" }</w:t>
      </w:r>
    </w:p>
    <w:p>
      <w:pPr>
        <w:jc w:val="both"/>
      </w:pPr>
      <w:r>
        <w:t>case object Max extends Percentile { override val metricSuffix: String = ".max"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