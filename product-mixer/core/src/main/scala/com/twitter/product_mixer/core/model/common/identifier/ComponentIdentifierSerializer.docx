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import com.fasterxml.jackson.core.JsonGenerator</w:t>
      </w:r>
    </w:p>
    <w:p>
      <w:pPr>
        <w:jc w:val="both"/>
      </w:pPr>
      <w:r>
        <w:t>import com.fasterxml.jackson.databind.JsonSerializer</w:t>
      </w:r>
    </w:p>
    <w:p>
      <w:pPr>
        <w:jc w:val="both"/>
      </w:pPr>
      <w:r>
        <w:t>import com.fasterxml.jackson.databind.SerializerProvider</w:t>
      </w:r>
    </w:p>
    <w:p>
      <w:pPr>
        <w:jc w:val="both"/>
      </w:pPr>
      <w:r/>
    </w:p>
    <w:p>
      <w:pPr>
        <w:jc w:val="both"/>
      </w:pPr>
      <w:r>
        <w:t>private[identifier] class ComponentIdentifierSerializer()</w:t>
      </w:r>
    </w:p>
    <w:p>
      <w:pPr>
        <w:jc w:val="both"/>
      </w:pPr>
      <w:r>
        <w:t xml:space="preserve">    extends JsonSerializer[ComponentIdentifier] {</w:t>
      </w:r>
    </w:p>
    <w:p>
      <w:pPr>
        <w:jc w:val="both"/>
      </w:pPr>
      <w:r/>
    </w:p>
    <w:p>
      <w:pPr>
        <w:jc w:val="both"/>
      </w:pPr>
      <w:r>
        <w:t xml:space="preserve">  private case class SerializableComponentIdentifier(</w:t>
      </w:r>
    </w:p>
    <w:p>
      <w:pPr>
        <w:jc w:val="both"/>
      </w:pPr>
      <w:r>
        <w:t xml:space="preserve">    identifier: String,</w:t>
      </w:r>
    </w:p>
    <w:p>
      <w:pPr>
        <w:jc w:val="both"/>
      </w:pPr>
      <w:r>
        <w:t xml:space="preserve">    sourceFile: String)</w:t>
      </w:r>
    </w:p>
    <w:p>
      <w:pPr>
        <w:jc w:val="both"/>
      </w:pPr>
      <w:r/>
    </w:p>
    <w:p>
      <w:pPr>
        <w:jc w:val="both"/>
      </w:pPr>
      <w:r>
        <w:t xml:space="preserve">  override def serialize(</w:t>
      </w:r>
    </w:p>
    <w:p>
      <w:pPr>
        <w:jc w:val="both"/>
      </w:pPr>
      <w:r>
        <w:t xml:space="preserve">    componentIdentifier: ComponentIdentifier,</w:t>
      </w:r>
    </w:p>
    <w:p>
      <w:pPr>
        <w:jc w:val="both"/>
      </w:pPr>
      <w:r>
        <w:t xml:space="preserve">    gen: JsonGenerator,</w:t>
      </w:r>
    </w:p>
    <w:p>
      <w:pPr>
        <w:jc w:val="both"/>
      </w:pPr>
      <w:r>
        <w:t xml:space="preserve">    serializers: SerializerProvider</w:t>
      </w:r>
    </w:p>
    <w:p>
      <w:pPr>
        <w:jc w:val="both"/>
      </w:pPr>
      <w:r>
        <w:t xml:space="preserve">  ): Unit = serializers.defaultSerializeValue(</w:t>
      </w:r>
    </w:p>
    <w:p>
      <w:pPr>
        <w:jc w:val="both"/>
      </w:pPr>
      <w:r>
        <w:t xml:space="preserve">    SerializableComponentIdentifier(componentIdentifier.toString, componentIdentifier.file.value),</w:t>
      </w:r>
    </w:p>
    <w:p>
      <w:pPr>
        <w:jc w:val="both"/>
      </w:pPr>
      <w:r>
        <w:t xml:space="preserve">    gen)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