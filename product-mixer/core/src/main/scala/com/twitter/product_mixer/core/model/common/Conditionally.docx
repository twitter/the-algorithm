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com.twitter.product_mixer.core.model.common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mixin trait that can be added to a [[Component]] that's marked with [[SupportsConditionally]]</w:t>
      </w:r>
    </w:p>
    <w:p>
      <w:pPr>
        <w:jc w:val="both"/>
      </w:pPr>
      <w:r>
        <w:t xml:space="preserve"> * A [[Component]] with [[SupportsConditionally]] and [[Conditionally]] will only be run when `onlyIf` returns true</w:t>
      </w:r>
    </w:p>
    <w:p>
      <w:pPr>
        <w:jc w:val="both"/>
      </w:pPr>
      <w:r>
        <w:t xml:space="preserve"> * if `onlyIf` returns false, the [[Component]] is skipped and no stats are recorded for it.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@note if an exception is thrown when evaluating `onlyIf`, it will bubble up to the containing `Pipeline`,</w:t>
      </w:r>
    </w:p>
    <w:p>
      <w:pPr>
        <w:jc w:val="both"/>
      </w:pPr>
      <w:r>
        <w:t xml:space="preserve"> *       however the [[Component]]'s stats will not be incremented. Because of this `onlyIf` should never throw.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@note each [[Component]] that [[SupportsConditionally]] has an implementation with in the</w:t>
      </w:r>
    </w:p>
    <w:p>
      <w:pPr>
        <w:jc w:val="both"/>
      </w:pPr>
      <w:r>
        <w:t xml:space="preserve"> *       component library that will conditionally run the component based on a [[com.twitter.timelines.configapi.Param]]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@note [[Conditionally]] functionality is wired into the Component's Executor.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@tparam Input the input that is used to gate a component on or off</w:t>
      </w:r>
    </w:p>
    <w:p>
      <w:pPr>
        <w:jc w:val="both"/>
      </w:pPr>
      <w:r>
        <w:t xml:space="preserve"> */</w:t>
      </w:r>
    </w:p>
    <w:p>
      <w:pPr>
        <w:jc w:val="both"/>
      </w:pPr>
      <w:r>
        <w:t>trait Conditionally[-Input] { _: SupportsConditionally[Input] =&gt;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if `onlyIf` returns true, the underling [[Component]] is run, otherwise it's skipped</w:t>
      </w:r>
    </w:p>
    <w:p>
      <w:pPr>
        <w:jc w:val="both"/>
      </w:pPr>
      <w:r>
        <w:t xml:space="preserve">   * @note must not throw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onlyIf(query: Input): Boolean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Marker trait added  to the base type for each [[Component]] which supports the [[Conditionally]] mixin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@note this is `private[core]` because it can only be added to the base implementation of components by the Product Mixer team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@tparam Input the input that is used to gate a component on or off if [[Conditionally]] is mixed in</w:t>
      </w:r>
    </w:p>
    <w:p>
      <w:pPr>
        <w:jc w:val="both"/>
      </w:pPr>
      <w:r>
        <w:t xml:space="preserve"> */</w:t>
      </w:r>
    </w:p>
    <w:p>
      <w:pPr>
        <w:jc w:val="both"/>
      </w:pPr>
      <w:r>
        <w:t>private[core] trait SupportsConditionally[-Input] { _: Component =&gt; }</w:t>
      </w:r>
    </w:p>
    <w:p>
      <w:pPr>
        <w:jc w:val="both"/>
      </w:pPr>
      <w:r/>
    </w:p>
    <w:p>
      <w:pPr>
        <w:jc w:val="both"/>
      </w:pPr>
      <w:r>
        <w:t>object Conditionally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Helper method for combining the [[Conditionally.onlyIf]] of an underlying [[Component]] with an additional predicate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and[ComponentType &lt;: Component, Input](</w:t>
      </w:r>
    </w:p>
    <w:p>
      <w:pPr>
        <w:jc w:val="both"/>
      </w:pPr>
      <w:r>
        <w:t xml:space="preserve">    query: Input,</w:t>
      </w:r>
    </w:p>
    <w:p>
      <w:pPr>
        <w:jc w:val="both"/>
      </w:pPr>
      <w:r>
        <w:t xml:space="preserve">    component: ComponentType with SupportsConditionally[Input],</w:t>
      </w:r>
    </w:p>
    <w:p>
      <w:pPr>
        <w:jc w:val="both"/>
      </w:pPr>
      <w:r>
        <w:t xml:space="preserve">    onlyIf: Boolean</w:t>
      </w:r>
    </w:p>
    <w:p>
      <w:pPr>
        <w:jc w:val="both"/>
      </w:pPr>
      <w:r>
        <w:t xml:space="preserve">  ): Boolean =</w:t>
      </w:r>
    </w:p>
    <w:p>
      <w:pPr>
        <w:jc w:val="both"/>
      </w:pPr>
      <w:r>
        <w:t xml:space="preserve">    onlyIf &amp;&amp; {</w:t>
      </w:r>
    </w:p>
    <w:p>
      <w:pPr>
        <w:jc w:val="both"/>
      </w:pPr>
      <w:r>
        <w:t xml:space="preserve">      component match {</w:t>
      </w:r>
    </w:p>
    <w:p>
      <w:pPr>
        <w:jc w:val="both"/>
      </w:pPr>
      <w:r>
        <w:t xml:space="preserve">        // @unchecked is safe here because the type parameter is guaranteed by</w:t>
      </w:r>
    </w:p>
    <w:p>
      <w:pPr>
        <w:jc w:val="both"/>
      </w:pPr>
      <w:r>
        <w:t xml:space="preserve">        // the `SupportsConditionally[Input]` type parameter</w:t>
      </w:r>
    </w:p>
    <w:p>
      <w:pPr>
        <w:jc w:val="both"/>
      </w:pPr>
      <w:r>
        <w:t xml:space="preserve">        case underlying: Conditionally[Input @unchecked] =&gt;</w:t>
      </w:r>
    </w:p>
    <w:p>
      <w:pPr>
        <w:jc w:val="both"/>
      </w:pPr>
      <w:r>
        <w:t xml:space="preserve">          underlying.onlyIf(query)</w:t>
      </w:r>
    </w:p>
    <w:p>
      <w:pPr>
        <w:jc w:val="both"/>
      </w:pPr>
      <w:r>
        <w:t xml:space="preserve">        case _ =&gt;</w:t>
      </w:r>
    </w:p>
    <w:p>
      <w:pPr>
        <w:jc w:val="both"/>
      </w:pPr>
      <w:r>
        <w:t xml:space="preserve">          true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