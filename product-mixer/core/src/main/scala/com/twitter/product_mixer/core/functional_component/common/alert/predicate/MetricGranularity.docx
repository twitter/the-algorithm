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com.twitter.product_mixer.core.functional_component.common.alert.predicate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Specifies the metric granularity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@see [[https://docbird.twitter.biz/mon/reference.html#predicate DURATION]]</w:t>
      </w:r>
    </w:p>
    <w:p>
      <w:pPr>
        <w:jc w:val="both"/>
      </w:pPr>
      <w:r>
        <w:t xml:space="preserve"> */</w:t>
      </w:r>
    </w:p>
    <w:p>
      <w:pPr>
        <w:jc w:val="both"/>
      </w:pPr>
      <w:r>
        <w:t>sealed trait MetricGranularity { val unit: String 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Use minutely metrics and have alert durations in terms of minutes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i.e. for a [[Predicate]] if [[Predicate.datapointsPastThreshold]] = 5 and [[Predicate.duration]] = 10</w:t>
      </w:r>
    </w:p>
    <w:p>
      <w:pPr>
        <w:jc w:val="both"/>
      </w:pPr>
      <w:r>
        <w:t xml:space="preserve"> * then the alert will trigger if there are at least 5 '''minutely''' metric points that are past the threshold</w:t>
      </w:r>
    </w:p>
    <w:p>
      <w:pPr>
        <w:jc w:val="both"/>
      </w:pPr>
      <w:r>
        <w:t xml:space="preserve"> * in any 10 '''minute''' period</w:t>
      </w:r>
    </w:p>
    <w:p>
      <w:pPr>
        <w:jc w:val="both"/>
      </w:pPr>
      <w:r>
        <w:t xml:space="preserve"> */</w:t>
      </w:r>
    </w:p>
    <w:p>
      <w:pPr>
        <w:jc w:val="both"/>
      </w:pPr>
      <w:r>
        <w:t>case object Minutes extends MetricGranularity { override val unit: String = "m" 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Use hourly metrics and have alert durations in terms of hours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i.e. for a [[Predicate]] if [[Predicate.datapointsPastThreshold]] = 5 and [[Predicate.duration]] = 10</w:t>
      </w:r>
    </w:p>
    <w:p>
      <w:pPr>
        <w:jc w:val="both"/>
      </w:pPr>
      <w:r>
        <w:t xml:space="preserve"> * then the alert will trigger if there are at least 5 '''hourly''' metric points that are past the threshold</w:t>
      </w:r>
    </w:p>
    <w:p>
      <w:pPr>
        <w:jc w:val="both"/>
      </w:pPr>
      <w:r>
        <w:t xml:space="preserve"> * in any 10 '''hour''' period</w:t>
      </w:r>
    </w:p>
    <w:p>
      <w:pPr>
        <w:jc w:val="both"/>
      </w:pPr>
      <w:r>
        <w:t xml:space="preserve"> */</w:t>
      </w:r>
    </w:p>
    <w:p>
      <w:pPr>
        <w:jc w:val="both"/>
      </w:pPr>
      <w:r>
        <w:t>case object Hours extends MetricGranularity { override val unit: String = "h" 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Use daily metrics and have alert durations in terms of days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i.e. for a [[Predicate]] if [[Predicate.datapointsPastThreshold]] = 5 and [[Predicate.duration]] = 10</w:t>
      </w:r>
    </w:p>
    <w:p>
      <w:pPr>
        <w:jc w:val="both"/>
      </w:pPr>
      <w:r>
        <w:t xml:space="preserve"> * then the alert will trigger if there are at least 5 '''daily''' metric points that are past the threshold</w:t>
      </w:r>
    </w:p>
    <w:p>
      <w:pPr>
        <w:jc w:val="both"/>
      </w:pPr>
      <w:r>
        <w:t xml:space="preserve"> * in any 10 '''day''' period</w:t>
      </w:r>
    </w:p>
    <w:p>
      <w:pPr>
        <w:jc w:val="both"/>
      </w:pPr>
      <w:r>
        <w:t xml:space="preserve"> */</w:t>
      </w:r>
    </w:p>
    <w:p>
      <w:pPr>
        <w:jc w:val="both"/>
      </w:pPr>
      <w:r>
        <w:t>case object Days extends MetricGranularity { override val unit: String = "d" 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