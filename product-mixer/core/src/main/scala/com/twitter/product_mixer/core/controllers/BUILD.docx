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"finatra/http-server/src/main/scala/com/twitter/finatra/http",</w:t>
      </w:r>
    </w:p>
    <w:p>
      <w:pPr>
        <w:jc w:val="both"/>
      </w:pPr>
      <w:r>
        <w:t xml:space="preserve">        "product-mixer/core/src/main/scala/com/twitter/product_mixer/core/functional_component/common/access_policy",</w:t>
      </w:r>
    </w:p>
    <w:p>
      <w:pPr>
        <w:jc w:val="both"/>
      </w:pPr>
      <w:r>
        <w:t xml:space="preserve">        "product-mixer/core/src/main/scala/com/twitter/product_mixer/core/functional_component/common/alert",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"product-mixer/core/src/main/scala/com/twitter/product_mixer/core/module/product_mixer_flags",</w:t>
      </w:r>
    </w:p>
    <w:p>
      <w:pPr>
        <w:jc w:val="both"/>
      </w:pPr>
      <w:r>
        <w:t xml:space="preserve">        "product-mixer/core/src/main/scala/com/twitter/product_mixer/core/pipeline/mixer",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"product-mixer/core/src/main/scala/com/twitter/product_mixer/core/service/component_registry",</w:t>
      </w:r>
    </w:p>
    <w:p>
      <w:pPr>
        <w:jc w:val="both"/>
      </w:pPr>
      <w:r>
        <w:t xml:space="preserve">        "scrooge-internal/scrooge-schema/src/main/scala/com/twitter/scrooge/schema",</w:t>
      </w:r>
    </w:p>
    <w:p>
      <w:pPr>
        <w:jc w:val="both"/>
      </w:pPr>
      <w:r>
        <w:t xml:space="preserve">        "scrooge-internal/scrooge-schema/src/main/scala/com/twitter/scrooge/schema/json",</w:t>
      </w:r>
    </w:p>
    <w:p>
      <w:pPr>
        <w:jc w:val="both"/>
      </w:pPr>
      <w:r>
        <w:t xml:space="preserve">        "scrooge-internal/scrooge-schema/src/main/scala/com/twitter/scrooge/schema/scrooge/scala",</w:t>
      </w:r>
    </w:p>
    <w:p>
      <w:pPr>
        <w:jc w:val="both"/>
      </w:pPr>
      <w:r>
        <w:t xml:space="preserve">        "scrooge-internal/scrooge-schema/src/main/scala/com/twitter/scrooge/schema/serialization/thrift",</w:t>
      </w:r>
    </w:p>
    <w:p>
      <w:pPr>
        <w:jc w:val="both"/>
      </w:pPr>
      <w:r>
        <w:t xml:space="preserve">        "scrooge-internal/scrooge-schema/src/main/scala/com/twitter/scrooge/schema/tree",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"scrooge/scrooge-generator/src/main/scala",</w:t>
      </w:r>
    </w:p>
    <w:p>
      <w:pPr>
        <w:jc w:val="both"/>
      </w:pPr>
      <w:r>
        <w:t xml:space="preserve">        "scrooge/scrooge-serializer",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"src/thrift/com/twitter/scrooge_internal/schema:thrift-scala",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"product-mixer/core/src/main/scala/com/twitter/product_mixer/core/functional_component/common/access_policy",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