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com.twitter.product_mixer.core.model.marshalling.response.urp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com.twitter.product_mixer.core.model.marshalling.response.urt.metadata.HasClientEventInfo</w:t>
      </w:r>
    </w:p>
    <w:p>
      <w:pPr>
        <w:jc w:val="both"/>
      </w:pPr>
      <w:r/>
    </w:p>
    <w:p>
      <w:pPr>
        <w:jc w:val="both"/>
      </w:pPr>
      <w:r>
        <w:t>sealed trait PageHeader</w:t>
      </w:r>
    </w:p>
    <w:p>
      <w:pPr>
        <w:jc w:val="both"/>
      </w:pPr>
      <w:r/>
    </w:p>
    <w:p>
      <w:pPr>
        <w:jc w:val="both"/>
      </w:pPr>
      <w:r>
        <w:t>case class TopicPageHeader(</w:t>
      </w:r>
    </w:p>
    <w:p>
      <w:pPr>
        <w:jc w:val="both"/>
      </w:pPr>
      <w:r>
        <w:t xml:space="preserve">  topicId: String,</w:t>
      </w:r>
    </w:p>
    <w:p>
      <w:pPr>
        <w:jc w:val="both"/>
      </w:pPr>
      <w:r>
        <w:t xml:space="preserve">  facepile: Option[TopicPageHeaderFacepile] = None,</w:t>
      </w:r>
    </w:p>
    <w:p>
      <w:pPr>
        <w:jc w:val="both"/>
      </w:pPr>
      <w:r>
        <w:t xml:space="preserve">  override val clientEventInfo: Option[ClientEventInfo] = None,</w:t>
      </w:r>
    </w:p>
    <w:p>
      <w:pPr>
        <w:jc w:val="both"/>
      </w:pPr>
      <w:r>
        <w:t xml:space="preserve">  landingContext: Option[String] = None,</w:t>
      </w:r>
    </w:p>
    <w:p>
      <w:pPr>
        <w:jc w:val="both"/>
      </w:pPr>
      <w:r>
        <w:t xml:space="preserve">  displayType: Option[TopicPageHeaderDisplayType] = Some(BasicTopicPageHeaderDisplayType))</w:t>
      </w:r>
    </w:p>
    <w:p>
      <w:pPr>
        <w:jc w:val="both"/>
      </w:pPr>
      <w:r>
        <w:t xml:space="preserve">    extends PageHeader</w:t>
      </w:r>
    </w:p>
    <w:p>
      <w:pPr>
        <w:jc w:val="both"/>
      </w:pPr>
      <w:r>
        <w:t xml:space="preserve">    with HasClientEventInfo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