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com.twitter.featureswitches.v2.builder.FeatureSwitchesBuilder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com.twitter.product_mixer.core.module.product_mixer_flags.ProductMixerFlagModule.ConfigRepoLocalPath</w:t>
      </w:r>
    </w:p>
    <w:p>
      <w:pPr>
        <w:jc w:val="both"/>
      </w:pPr>
      <w:r>
        <w:t>import com.twitter.product_mixer.core.module.product_mixer_flags.ProductMixerFlagModule.FeatureSwitchesPath</w:t>
      </w:r>
    </w:p>
    <w:p>
      <w:pPr>
        <w:jc w:val="both"/>
      </w:pPr>
      <w:r>
        <w:t>import com.twitter.product_mixer.core.module.product_mixer_flags.ProductMixerFlagModule.ServiceLocal</w:t>
      </w:r>
    </w:p>
    <w:p>
      <w:pPr>
        <w:jc w:val="both"/>
      </w:pPr>
      <w:r>
        <w:t>import com.twitter.timelines.features.app.ForcibleFeatureValuesModule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FeatureSwitchesModule extends TwitterModule with ForcibleFeatureValuesModule {</w:t>
      </w:r>
    </w:p>
    <w:p>
      <w:pPr>
        <w:jc w:val="both"/>
      </w:pPr>
      <w:r>
        <w:t xml:space="preserve">  private val DefaultConfigRepoPath = "/usr/local/config"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providesFeatureSwitches(</w:t>
      </w:r>
    </w:p>
    <w:p>
      <w:pPr>
        <w:jc w:val="both"/>
      </w:pPr>
      <w:r>
        <w:t xml:space="preserve">    abDecider: LoggingABDecider,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@Flag(ServiceLocal) isServiceLocal: Boolean,</w:t>
      </w:r>
    </w:p>
    <w:p>
      <w:pPr>
        <w:jc w:val="both"/>
      </w:pPr>
      <w:r>
        <w:t xml:space="preserve">    @Flag(ConfigRepoLocalPath) localConfigRepoPath: String,</w:t>
      </w:r>
    </w:p>
    <w:p>
      <w:pPr>
        <w:jc w:val="both"/>
      </w:pPr>
      <w:r>
        <w:t xml:space="preserve">    @Flag(FeatureSwitchesPath) featuresPath: String</w:t>
      </w:r>
    </w:p>
    <w:p>
      <w:pPr>
        <w:jc w:val="both"/>
      </w:pPr>
      <w:r>
        <w:t xml:space="preserve">  ): FeatureSwitches = {</w:t>
      </w:r>
    </w:p>
    <w:p>
      <w:pPr>
        <w:jc w:val="both"/>
      </w:pPr>
      <w:r>
        <w:t xml:space="preserve">    val configRepoPath = if (isServiceLocal) {</w:t>
      </w:r>
    </w:p>
    <w:p>
      <w:pPr>
        <w:jc w:val="both"/>
      </w:pPr>
      <w:r>
        <w:t xml:space="preserve">      localConfigRepoPath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DefaultConfigRepoPath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baseBuilder = FeatureSwitchesBuilder</w:t>
      </w:r>
    </w:p>
    <w:p>
      <w:pPr>
        <w:jc w:val="both"/>
      </w:pPr>
      <w:r>
        <w:t xml:space="preserve">      .createDefault(featuresPath, abDecider, Some(statsReceiver))</w:t>
      </w:r>
    </w:p>
    <w:p>
      <w:pPr>
        <w:jc w:val="both"/>
      </w:pPr>
      <w:r>
        <w:t xml:space="preserve">      .configRepoAbsPath(configRepoPath)</w:t>
      </w:r>
    </w:p>
    <w:p>
      <w:pPr>
        <w:jc w:val="both"/>
      </w:pPr>
      <w:r>
        <w:t xml:space="preserve">      .forcedValues(getFeatureSwitchOverrides)</w:t>
      </w:r>
    </w:p>
    <w:p>
      <w:pPr>
        <w:jc w:val="both"/>
      </w:pPr>
      <w:r>
        <w:t xml:space="preserve">      // Track stats when an experiment impression is made. For example:</w:t>
      </w:r>
    </w:p>
    <w:p>
      <w:pPr>
        <w:jc w:val="both"/>
      </w:pPr>
      <w:r>
        <w:t xml:space="preserve">      // "experiment_impressions/test_experiment_1234/"</w:t>
      </w:r>
    </w:p>
    <w:p>
      <w:pPr>
        <w:jc w:val="both"/>
      </w:pPr>
      <w:r>
        <w:t xml:space="preserve">      // "experiment_impressions/test_experiment_1234/control"</w:t>
      </w:r>
    </w:p>
    <w:p>
      <w:pPr>
        <w:jc w:val="both"/>
      </w:pPr>
      <w:r>
        <w:t xml:space="preserve">      // "experiment_impressions/test_experiment_1234/treatment"</w:t>
      </w:r>
    </w:p>
    <w:p>
      <w:pPr>
        <w:jc w:val="both"/>
      </w:pPr>
      <w:r>
        <w:t xml:space="preserve">      .experimentImpressionStatsEnabled(true)</w:t>
      </w:r>
    </w:p>
    <w:p>
      <w:pPr>
        <w:jc w:val="both"/>
      </w:pPr>
      <w:r>
        <w:t xml:space="preserve">      .unitsOfDiversionEnable(true)</w:t>
      </w:r>
    </w:p>
    <w:p>
      <w:pPr>
        <w:jc w:val="both"/>
      </w:pPr>
      <w:r/>
    </w:p>
    <w:p>
      <w:pPr>
        <w:jc w:val="both"/>
      </w:pPr>
      <w:r>
        <w:t xml:space="preserve">    val finalBuilder = if (isServiceLocal) {</w:t>
      </w:r>
    </w:p>
    <w:p>
      <w:pPr>
        <w:jc w:val="both"/>
      </w:pPr>
      <w:r>
        <w:t xml:space="preserve">      baseBuilder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baseBuilder.serviceDetailsFromAurora()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finalBuilder.build()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