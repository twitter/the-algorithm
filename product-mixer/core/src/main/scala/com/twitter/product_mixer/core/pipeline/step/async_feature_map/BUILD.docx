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"product-mixer/core/src/main/scala/com/twitter/product_mixer/core/feature/featuremap/asyncfeaturemap",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"product-mixer/core/src/main/scala/com/twitter/product_mixer/core/service/async_feature_map_executor",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"product-mixer/core/src/main/scala/com/twitter/product_mixer/core/feature/featuremap/asyncfeaturemap",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"product-mixer/core/src/main/scala/com/twitter/product_mixer/core/service/async_feature_map_executor",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