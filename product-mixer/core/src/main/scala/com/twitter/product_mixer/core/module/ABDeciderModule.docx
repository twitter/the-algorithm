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com.twitter.product_mixer.core.module.product_mixer_flags.ProductMixerFlagModule.ScribeABImpressions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ABDeciderModule extends TwitterModule {</w:t>
      </w:r>
    </w:p>
    <w:p>
      <w:pPr>
        <w:jc w:val="both"/>
      </w:pPr>
      <w:r>
        <w:t xml:space="preserve">  private val YmlPath = "/usr/local/config/abdecider/abdecider.yml"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provideLoggingABDecider(</w:t>
      </w:r>
    </w:p>
    <w:p>
      <w:pPr>
        <w:jc w:val="both"/>
      </w:pPr>
      <w:r>
        <w:t xml:space="preserve">    @Flag(ScribeABImpressions) isScribeAbImpressions: Boolean,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LoggingABDecider = {</w:t>
      </w:r>
    </w:p>
    <w:p>
      <w:pPr>
        <w:jc w:val="both"/>
      </w:pPr>
      <w:r>
        <w:t xml:space="preserve">    val clientEventsHandler: HandlerFactory =</w:t>
      </w:r>
    </w:p>
    <w:p>
      <w:pPr>
        <w:jc w:val="both"/>
      </w:pPr>
      <w:r>
        <w:t xml:space="preserve">      if (isScribeAbImpressions) {</w:t>
      </w:r>
    </w:p>
    <w:p>
      <w:pPr>
        <w:jc w:val="both"/>
      </w:pPr>
      <w:r>
        <w:t xml:space="preserve">       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"client_event",</w:t>
      </w:r>
    </w:p>
    <w:p>
      <w:pPr>
        <w:jc w:val="both"/>
      </w:pPr>
      <w:r>
        <w:t xml:space="preserve">            formatter = BareFormatter,</w:t>
      </w:r>
    </w:p>
    <w:p>
      <w:pPr>
        <w:jc w:val="both"/>
      </w:pPr>
      <w:r>
        <w:t xml:space="preserve">            level = Some(Level.INFO),</w:t>
      </w:r>
    </w:p>
    <w:p>
      <w:pPr>
        <w:jc w:val="both"/>
      </w:pPr>
      <w:r>
        <w:t xml:space="preserve">            statsReceiver = stats.scope("abdecider"))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 () =&gt;</w:t>
      </w:r>
    </w:p>
    <w:p>
      <w:pPr>
        <w:jc w:val="both"/>
      </w:pPr>
      <w:r>
        <w:t xml:space="preserve">        NullHandler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factory = LoggerFactory(</w:t>
      </w:r>
    </w:p>
    <w:p>
      <w:pPr>
        <w:jc w:val="both"/>
      </w:pPr>
      <w:r>
        <w:t xml:space="preserve">      node = "abdecider",</w:t>
      </w:r>
    </w:p>
    <w:p>
      <w:pPr>
        <w:jc w:val="both"/>
      </w:pPr>
      <w:r>
        <w:t xml:space="preserve">      level = Some(Level.INFO),</w:t>
      </w:r>
    </w:p>
    <w:p>
      <w:pPr>
        <w:jc w:val="both"/>
      </w:pPr>
      <w:r>
        <w:t xml:space="preserve">      useParents = false,</w:t>
      </w:r>
    </w:p>
    <w:p>
      <w:pPr>
        <w:jc w:val="both"/>
      </w:pPr>
      <w:r>
        <w:t xml:space="preserve">      handlers = clientEventsHandler :: Nil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abDeciderFactory = ABDeciderFactory(</w:t>
      </w:r>
    </w:p>
    <w:p>
      <w:pPr>
        <w:jc w:val="both"/>
      </w:pPr>
      <w:r>
        <w:t xml:space="preserve">      abDeciderYmlPath = YmlPath,</w:t>
      </w:r>
    </w:p>
    <w:p>
      <w:pPr>
        <w:jc w:val="both"/>
      </w:pPr>
      <w:r>
        <w:t xml:space="preserve">      scribeLogger = Some(factory()),</w:t>
      </w:r>
    </w:p>
    <w:p>
      <w:pPr>
        <w:jc w:val="both"/>
      </w:pPr>
      <w:r>
        <w:t xml:space="preserve">      environment = Some("production")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abDeciderFactory.buildWithLogging()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