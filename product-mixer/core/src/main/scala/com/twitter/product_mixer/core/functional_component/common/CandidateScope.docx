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com.twitter.product_mixer.core.model.common.presentation.CandidatePipelines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whether a function component (e.g, [[Gate]] or [[Selector]])</w:t>
      </w:r>
    </w:p>
    <w:p>
      <w:pPr>
        <w:jc w:val="both"/>
      </w:pPr>
      <w:r>
        <w:t xml:space="preserve"> * should apply to a given [[CandidateWithDetails]]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CandidateScope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provided `candidate` is in scope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contains(candidate: CandidateWithDetails): Boolean</w:t>
      </w:r>
    </w:p>
    <w:p>
      <w:pPr>
        <w:jc w:val="both"/>
      </w:pPr>
      <w:r/>
    </w:p>
    <w:p>
      <w:pPr>
        <w:jc w:val="both"/>
      </w:pPr>
      <w:r>
        <w:t xml:space="preserve">  /** partitions `candidates` into those that this scope [[contains]] and those it does not */</w:t>
      </w:r>
    </w:p>
    <w:p>
      <w:pPr>
        <w:jc w:val="both"/>
      </w:pPr>
      <w:r>
        <w:t xml:space="preserve">  final def partition(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CandidateScope.PartitionedCandidates = {</w:t>
      </w:r>
    </w:p>
    <w:p>
      <w:pPr>
        <w:jc w:val="both"/>
      </w:pPr>
      <w:r>
        <w:t xml:space="preserve">    val (candidatesInScope, candidatesOutOfScope) = candidates.partition(contains)</w:t>
      </w:r>
    </w:p>
    <w:p>
      <w:pPr>
        <w:jc w:val="both"/>
      </w:pPr>
      <w:r>
        <w:t xml:space="preserve">    CandidateScope.PartitionedCandidates(candidatesInScope, candidatesOutOfScope)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CandidateScope {</w:t>
      </w:r>
    </w:p>
    <w:p>
      <w:pPr>
        <w:jc w:val="both"/>
      </w:pPr>
      <w:r>
        <w:t xml:space="preserve">  case class PartitionedCandidates(</w:t>
      </w:r>
    </w:p>
    <w:p>
      <w:pPr>
        <w:jc w:val="both"/>
      </w:pPr>
      <w:r>
        <w:t xml:space="preserve">    candidatesInScope: Seq[CandidateWithDetails],</w:t>
      </w:r>
    </w:p>
    <w:p>
      <w:pPr>
        <w:jc w:val="both"/>
      </w:pPr>
      <w:r>
        <w:t xml:space="preserve">    candidatesOutOfScope: Seq[CandidateWithDetails])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[[CandidateScope]] that applies the given functional component</w:t>
      </w:r>
    </w:p>
    <w:p>
      <w:pPr>
        <w:jc w:val="both"/>
      </w:pPr>
      <w:r>
        <w:t xml:space="preserve"> * to all candidates regardless of which pipeline is their [[com.twitter.product_mixer.core.model.common.presentation.CandidateWithDetails.source]].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AllPipelines extends CandidateScope {</w:t>
      </w:r>
    </w:p>
    <w:p>
      <w:pPr>
        <w:jc w:val="both"/>
      </w:pPr>
      <w:r>
        <w:t xml:space="preserve">  override def contains(candidate: CandidateWithDetails): Boolean = true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[[CandidateScope]] that applies the given [[com.twitter.product_mixer.core.functional_component.selector.Selector]]</w:t>
      </w:r>
    </w:p>
    <w:p>
      <w:pPr>
        <w:jc w:val="both"/>
      </w:pPr>
      <w:r>
        <w:t xml:space="preserve"> * only to candidates whose [[com.twitter.product_mixer.core.model.common.presentation.CandidatePipelines]]</w:t>
      </w:r>
    </w:p>
    <w:p>
      <w:pPr>
        <w:jc w:val="both"/>
      </w:pPr>
      <w:r>
        <w:t xml:space="preserve"> * has an Identifier in the [[pipelines]] Set.</w:t>
      </w:r>
    </w:p>
    <w:p>
      <w:pPr>
        <w:jc w:val="both"/>
      </w:pPr>
      <w:r>
        <w:t xml:space="preserve"> * In most cases where candidates are not pre-merged, the Set contains the candidate pipeline identifier the candidate</w:t>
      </w:r>
    </w:p>
    <w:p>
      <w:pPr>
        <w:jc w:val="both"/>
      </w:pPr>
      <w:r>
        <w:t xml:space="preserve"> * came from. In the case where a candidate's feature maps were merged using [[CombineFeatureMapsCandidateMerger]], the</w:t>
      </w:r>
    </w:p>
    <w:p>
      <w:pPr>
        <w:jc w:val="both"/>
      </w:pPr>
      <w:r>
        <w:t xml:space="preserve"> * set contains all candidate pipelines the merged candidate came from and this scope will include the candidate if any</w:t>
      </w:r>
    </w:p>
    <w:p>
      <w:pPr>
        <w:jc w:val="both"/>
      </w:pPr>
      <w:r>
        <w:t xml:space="preserve"> * of the pipelines match.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SpecificPipelines(pipelines: Set[CandidatePipelineIdentifier]) extends CandidateScope {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pipelines.nonEmpty,</w:t>
      </w:r>
    </w:p>
    <w:p>
      <w:pPr>
        <w:jc w:val="both"/>
      </w:pPr>
      <w:r>
        <w:t xml:space="preserve">    "Expected `SpecificPipelines` have a non-empty Set of CandidatePipelineIdentifiers.")</w:t>
      </w:r>
    </w:p>
    <w:p>
      <w:pPr>
        <w:jc w:val="both"/>
      </w:pPr>
      <w:r/>
    </w:p>
    <w:p>
      <w:pPr>
        <w:jc w:val="both"/>
      </w:pPr>
      <w:r>
        <w:t xml:space="preserve">  override def contains(candidate: CandidateWithDetails): Boolean = {</w:t>
      </w:r>
    </w:p>
    <w:p>
      <w:pPr>
        <w:jc w:val="both"/>
      </w:pPr>
      <w:r>
        <w:t xml:space="preserve">    candidate.features.get(CandidatePipelines).exists(pipelines.contains)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[[CandidateScope]] that applies the given [[com.twitter.product_mixer.core.functional_component.selector.Selector]]</w:t>
      </w:r>
    </w:p>
    <w:p>
      <w:pPr>
        <w:jc w:val="both"/>
      </w:pPr>
      <w:r>
        <w:t xml:space="preserve"> * only to candidates whose [[com.twitter.product_mixer.core.model.common.presentation.CandidateWithDetails.source]]</w:t>
      </w:r>
    </w:p>
    <w:p>
      <w:pPr>
        <w:jc w:val="both"/>
      </w:pPr>
      <w:r>
        <w:t xml:space="preserve"> * is [[pipeline]].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SpecificPipeline(pipeline: CandidatePipelineIdentifier) extends CandidateScope {</w:t>
      </w:r>
    </w:p>
    <w:p>
      <w:pPr>
        <w:jc w:val="both"/>
      </w:pPr>
      <w:r/>
    </w:p>
    <w:p>
      <w:pPr>
        <w:jc w:val="both"/>
      </w:pPr>
      <w:r>
        <w:t xml:space="preserve">  override def contains(candidate: CandidateWithDetails): Boolean = candidate.features</w:t>
      </w:r>
    </w:p>
    <w:p>
      <w:pPr>
        <w:jc w:val="both"/>
      </w:pPr>
      <w:r>
        <w:t xml:space="preserve">    .get(CandidatePipelines).contains(pipeline)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SpecificPipelines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pipeline: CandidatePipelineIdentifier,</w:t>
      </w:r>
    </w:p>
    <w:p>
      <w:pPr>
        <w:jc w:val="both"/>
      </w:pPr>
      <w:r>
        <w:t xml:space="preserve">    pipelines: CandidatePipelineIdentifier*</w:t>
      </w:r>
    </w:p>
    <w:p>
      <w:pPr>
        <w:jc w:val="both"/>
      </w:pPr>
      <w:r>
        <w:t xml:space="preserve">  ): CandidateScope = {</w:t>
      </w:r>
    </w:p>
    <w:p>
      <w:pPr>
        <w:jc w:val="both"/>
      </w:pPr>
      <w:r>
        <w:t xml:space="preserve">    if (pipelines.isEmpty)</w:t>
      </w:r>
    </w:p>
    <w:p>
      <w:pPr>
        <w:jc w:val="both"/>
      </w:pPr>
      <w:r>
        <w:t xml:space="preserve">      SpecificPipeline(pipeline)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SpecificPipelines((pipeline +: pipelines).toSet)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[[CandidateScope]] that applies the given [[com.twitter.product_mixer.core.functional_component.selector.Selector]]</w:t>
      </w:r>
    </w:p>
    <w:p>
      <w:pPr>
        <w:jc w:val="both"/>
      </w:pPr>
      <w:r>
        <w:t xml:space="preserve"> * to all candidates except for the candidates whose [[com.twitter.product_mixer.core.model.common.presentation.CandidatePipelines]]</w:t>
      </w:r>
    </w:p>
    <w:p>
      <w:pPr>
        <w:jc w:val="both"/>
      </w:pPr>
      <w:r>
        <w:t xml:space="preserve"> * has an Identifier in the [[pipelinesToExclude]] Set.</w:t>
      </w:r>
    </w:p>
    <w:p>
      <w:pPr>
        <w:jc w:val="both"/>
      </w:pPr>
      <w:r>
        <w:t xml:space="preserve"> * In most cases where candidates are not pre-merged, the Set contains the candidate pipeline identifier the candidate</w:t>
      </w:r>
    </w:p>
    <w:p>
      <w:pPr>
        <w:jc w:val="both"/>
      </w:pPr>
      <w:r>
        <w:t xml:space="preserve"> * came from. In the case where a candidate's feature maps were merged using [[CombineFeatureMapsCandidateMerger]], the</w:t>
      </w:r>
    </w:p>
    <w:p>
      <w:pPr>
        <w:jc w:val="both"/>
      </w:pPr>
      <w:r>
        <w:t xml:space="preserve"> * set contains all candidate pipelines the merged candidate came from and this scope will include the candidate if any</w:t>
      </w:r>
    </w:p>
    <w:p>
      <w:pPr>
        <w:jc w:val="both"/>
      </w:pPr>
      <w:r>
        <w:t xml:space="preserve"> * of the pipelines match.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AllExceptPipelines(</w:t>
      </w:r>
    </w:p>
    <w:p>
      <w:pPr>
        <w:jc w:val="both"/>
      </w:pPr>
      <w:r>
        <w:t xml:space="preserve">  pipelinesToExclude: Set[CandidatePipelineIdentifier])</w:t>
      </w:r>
    </w:p>
    <w:p>
      <w:pPr>
        <w:jc w:val="both"/>
      </w:pPr>
      <w:r>
        <w:t xml:space="preserve">    extends CandidateScope {</w:t>
      </w:r>
    </w:p>
    <w:p>
      <w:pPr>
        <w:jc w:val="both"/>
      </w:pPr>
      <w:r>
        <w:t xml:space="preserve">  override def contains(candidate: CandidateWithDetails): Boolean = !candidate.features</w:t>
      </w:r>
    </w:p>
    <w:p>
      <w:pPr>
        <w:jc w:val="both"/>
      </w:pPr>
      <w:r>
        <w:t xml:space="preserve">    .get(CandidatePipelines).exists(pipelinesToExclude.contains)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