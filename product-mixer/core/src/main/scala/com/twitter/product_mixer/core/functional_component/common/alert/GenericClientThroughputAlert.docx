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com.twitter.product_mixer.core.functional_component.common.alert.predicate.ThroughputPredicate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Similar to [[ThroughputAlert]] but intended for an external client calling Product Mixer.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[[GenericClientThroughputAlert]] triggers when the requests/sec for the external client</w:t>
      </w:r>
    </w:p>
    <w:p>
      <w:pPr>
        <w:jc w:val="both"/>
      </w:pPr>
      <w:r>
        <w:t xml:space="preserve"> * is outside of the predicate set by a [[ThroughputPredicate]] for the configured amount of time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GenericClientThroughputAlert(</w:t>
      </w:r>
    </w:p>
    <w:p>
      <w:pPr>
        <w:jc w:val="both"/>
      </w:pPr>
      <w:r>
        <w:t xml:space="preserve">  override val source: GenericClient,</w:t>
      </w:r>
    </w:p>
    <w:p>
      <w:pPr>
        <w:jc w:val="both"/>
      </w:pPr>
      <w:r>
        <w:t xml:space="preserve">  override val notificationGroup: NotificationGroup,</w:t>
      </w:r>
    </w:p>
    <w:p>
      <w:pPr>
        <w:jc w:val="both"/>
      </w:pPr>
      <w:r>
        <w:t xml:space="preserve">  override val warnPredicate: ThroughputPredicate,</w:t>
      </w:r>
    </w:p>
    <w:p>
      <w:pPr>
        <w:jc w:val="both"/>
      </w:pPr>
      <w:r>
        <w:t xml:space="preserve">  override val criticalPredicate: ThroughputPredicate,</w:t>
      </w:r>
    </w:p>
    <w:p>
      <w:pPr>
        <w:jc w:val="both"/>
      </w:pPr>
      <w:r>
        <w:t xml:space="preserve">  override val runbookLink: Option[String] = None)</w:t>
      </w:r>
    </w:p>
    <w:p>
      <w:pPr>
        <w:jc w:val="both"/>
      </w:pPr>
      <w:r>
        <w:t xml:space="preserve">    extends Alert {</w:t>
      </w:r>
    </w:p>
    <w:p>
      <w:pPr>
        <w:jc w:val="both"/>
      </w:pPr>
      <w:r>
        <w:t xml:space="preserve">  override val alertType: AlertType = Throughput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warnPredicate.threshold &gt;= 0,</w:t>
      </w:r>
    </w:p>
    <w:p>
      <w:pPr>
        <w:jc w:val="both"/>
      </w:pPr>
      <w:r>
        <w:t xml:space="preserve">    s"ThroughputAlert predicates must be &gt;= 0 but got warnPredicate = ${warnPredicate.threshold}")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criticalPredicate.threshold &gt;= 0,</w:t>
      </w:r>
    </w:p>
    <w:p>
      <w:pPr>
        <w:jc w:val="both"/>
      </w:pPr>
      <w:r>
        <w:t xml:space="preserve">    s"ThroughputAlert predicates must be &gt;= 0 but got criticalPredicate = ${criticalPredicate.threshold}")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