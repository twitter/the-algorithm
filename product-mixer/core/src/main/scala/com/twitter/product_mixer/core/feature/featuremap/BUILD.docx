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storev1/featurevalue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