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com.twitter.product_mixer.core.feature.featuremap</w:t>
      </w:r>
    </w:p>
    <w:p>
      <w:pPr>
        <w:jc w:val="both"/>
      </w:pPr>
      <w:r/>
    </w:p>
    <w:p>
      <w:pPr>
        <w:jc w:val="both"/>
      </w:pPr>
      <w:r>
        <w:t>import com.fasterxml.jackson.databind.annotation.JsonSerialize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com.twitter.product_mixer.core.feature.featurestorev1.featurevalue.FeatureStoreV1Response</w:t>
      </w:r>
    </w:p>
    <w:p>
      <w:pPr>
        <w:jc w:val="both"/>
      </w:pPr>
      <w:r>
        <w:t>import com.twitter.product_mixer.core.feature.featurestorev1.featurevalue.{</w:t>
      </w:r>
    </w:p>
    <w:p>
      <w:pPr>
        <w:jc w:val="both"/>
      </w:pPr>
      <w:r>
        <w:t xml:space="preserve">  FeatureStoreV1ResponseFeature =&gt; FSv1Feature</w:t>
      </w:r>
    </w:p>
    <w:p>
      <w:pPr>
        <w:jc w:val="both"/>
      </w:pPr>
      <w:r>
        <w:t>}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set of features and their values. Associated with a specific instance of an Entity, though</w:t>
      </w:r>
    </w:p>
    <w:p>
      <w:pPr>
        <w:jc w:val="both"/>
      </w:pPr>
      <w:r>
        <w:t xml:space="preserve"> * that association is maintained by the framework.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[[FeatureMapBuilder]] is used to build new FeatureMap instances</w:t>
      </w:r>
    </w:p>
    <w:p>
      <w:pPr>
        <w:jc w:val="both"/>
      </w:pPr>
      <w:r>
        <w:t xml:space="preserve"> */</w:t>
      </w:r>
    </w:p>
    <w:p>
      <w:pPr>
        <w:jc w:val="both"/>
      </w:pPr>
      <w:r>
        <w:t>@JsonSerialize(using = classOf[FeatureMapSerializer])</w:t>
      </w:r>
    </w:p>
    <w:p>
      <w:pPr>
        <w:jc w:val="both"/>
      </w:pPr>
      <w:r>
        <w:t>case class FeatureMap private[feature] (</w:t>
      </w:r>
    </w:p>
    <w:p>
      <w:pPr>
        <w:jc w:val="both"/>
      </w:pPr>
      <w:r>
        <w:t xml:space="preserve">  private[core] val underlyingMap: Map[Feature[_, _], Try[_]])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[[Value]] associated with the Feature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Feature is missing from the feature map, it throws a [[MissingFeatureException]].</w:t>
      </w:r>
    </w:p>
    <w:p>
      <w:pPr>
        <w:jc w:val="both"/>
      </w:pPr>
      <w:r>
        <w:t xml:space="preserve">   * If the Feature failed and isn't a [[FeatureWithDefaultOnFailure]] this will throw the underlying exception</w:t>
      </w:r>
    </w:p>
    <w:p>
      <w:pPr>
        <w:jc w:val="both"/>
      </w:pPr>
      <w:r>
        <w:t xml:space="preserve">   * that the feature failed with during hydration.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get[Value](feature: Feature[_, Value]): Value =</w:t>
      </w:r>
    </w:p>
    <w:p>
      <w:pPr>
        <w:jc w:val="both"/>
      </w:pPr>
      <w:r>
        <w:t xml:space="preserve">    getOrElse(feature, throw MissingFeatureException(feature), None)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[[Value]] associated with the Feature with the same semantics as</w:t>
      </w:r>
    </w:p>
    <w:p>
      <w:pPr>
        <w:jc w:val="both"/>
      </w:pPr>
      <w:r>
        <w:t xml:space="preserve">   * [[FeatureMap.get()]], but the underlying [[Try]] is returned to allow for checking the success</w:t>
      </w:r>
    </w:p>
    <w:p>
      <w:pPr>
        <w:jc w:val="both"/>
      </w:pPr>
      <w:r>
        <w:t xml:space="preserve">   * or error state of a feature hydration. This is helpful for implementing fall-back behavior in</w:t>
      </w:r>
    </w:p>
    <w:p>
      <w:pPr>
        <w:jc w:val="both"/>
      </w:pPr>
      <w:r>
        <w:t xml:space="preserve">   * case the feature is missing or hydration failed without a [[FeatureWithDefaultOnFailure]]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The [[FeatureMap.getOrElse()]] logic is duplicated here to avoid unpacking and repacking</w:t>
      </w:r>
    </w:p>
    <w:p>
      <w:pPr>
        <w:jc w:val="both"/>
      </w:pPr>
      <w:r>
        <w:t xml:space="preserve">   *       the [[Try]] that is already available in the [[underlyingMap]]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getTry[Value](feature: Feature[_, Value]): Try[Value] =</w:t>
      </w:r>
    </w:p>
    <w:p>
      <w:pPr>
        <w:jc w:val="both"/>
      </w:pPr>
      <w:r>
        <w:t xml:space="preserve">    underlyingMap.get(feature) match {</w:t>
      </w:r>
    </w:p>
    <w:p>
      <w:pPr>
        <w:jc w:val="both"/>
      </w:pPr>
      <w:r>
        <w:t xml:space="preserve">      case None =&gt; Throw(MissingFeatureException(feature))</w:t>
      </w:r>
    </w:p>
    <w:p>
      <w:pPr>
        <w:jc w:val="both"/>
      </w:pPr>
      <w:r>
        <w:t xml:space="preserve">      case Some(value @ Return(_)) =&gt; value.asInstanceOf[Return[Value]]</w:t>
      </w:r>
    </w:p>
    <w:p>
      <w:pPr>
        <w:jc w:val="both"/>
      </w:pPr>
      <w:r>
        <w:t xml:space="preserve">      case Some(value @ Throw(_)) =&gt;</w:t>
      </w:r>
    </w:p>
    <w:p>
      <w:pPr>
        <w:jc w:val="both"/>
      </w:pPr>
      <w:r>
        <w:t xml:space="preserve">        feature match {</w:t>
      </w:r>
    </w:p>
    <w:p>
      <w:pPr>
        <w:jc w:val="both"/>
      </w:pPr>
      <w:r>
        <w:t xml:space="preserve">          case f: FeatureWithDefaultOnFailure[_, Value] @unchecked =&gt; Return(f.defaultValue)</w:t>
      </w:r>
    </w:p>
    <w:p>
      <w:pPr>
        <w:jc w:val="both"/>
      </w:pPr>
      <w:r>
        <w:t xml:space="preserve">          case _ =&gt; value.asInstanceOf[Throw[Value]]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[[Value]] associated with the feature or a default if the key is not contained in the map</w:t>
      </w:r>
    </w:p>
    <w:p>
      <w:pPr>
        <w:jc w:val="both"/>
      </w:pPr>
      <w:r>
        <w:t xml:space="preserve">   * `default` can also be used to throw an exception.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e.g. `.getOrElse(feature, throw new MyCustomException())`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for [[FeatureWithDefaultOnFailure]], the [[FeatureWithDefaultOnFailure.defaultValue]]</w:t>
      </w:r>
    </w:p>
    <w:p>
      <w:pPr>
        <w:jc w:val="both"/>
      </w:pPr>
      <w:r>
        <w:t xml:space="preserve">   *       will be returned if the [[Feature]] failed, but if it is missing/never hydrated,</w:t>
      </w:r>
    </w:p>
    <w:p>
      <w:pPr>
        <w:jc w:val="both"/>
      </w:pPr>
      <w:r>
        <w:t xml:space="preserve">   *       then the `default` provided here will be used.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getOrElse[Value](feature: Feature[_, Value], default: =&gt; Value): Value = {</w:t>
      </w:r>
    </w:p>
    <w:p>
      <w:pPr>
        <w:jc w:val="both"/>
      </w:pPr>
      <w:r>
        <w:t xml:space="preserve">    getOrElse(feature, default, Some(default))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Private helper for getting features from the feature map, allowing us to define a default</w:t>
      </w:r>
    </w:p>
    <w:p>
      <w:pPr>
        <w:jc w:val="both"/>
      </w:pPr>
      <w:r>
        <w:t xml:space="preserve">   * when the feature is missing from the feature map, vs when its in the feature map but failed.</w:t>
      </w:r>
    </w:p>
    <w:p>
      <w:pPr>
        <w:jc w:val="both"/>
      </w:pPr>
      <w:r>
        <w:t xml:space="preserve">   * In the case of failed features, if the feature is a [FeatureWithDefaultOnFailure], it will</w:t>
      </w:r>
    </w:p>
    <w:p>
      <w:pPr>
        <w:jc w:val="both"/>
      </w:pPr>
      <w:r>
        <w:t xml:space="preserve">   * prioritize that default.</w:t>
      </w:r>
    </w:p>
    <w:p>
      <w:pPr>
        <w:jc w:val="both"/>
      </w:pPr>
      <w:r>
        <w:t xml:space="preserve">   * @param feature The feature to retrieve</w:t>
      </w:r>
    </w:p>
    <w:p>
      <w:pPr>
        <w:jc w:val="both"/>
      </w:pPr>
      <w:r>
        <w:t xml:space="preserve">   * @param missingDefault The default value to use when the feature is missing from the map.</w:t>
      </w:r>
    </w:p>
    <w:p>
      <w:pPr>
        <w:jc w:val="both"/>
      </w:pPr>
      <w:r>
        <w:t xml:space="preserve">   * @param failureDefault The default value to use when the feature is present but failed.</w:t>
      </w:r>
    </w:p>
    <w:p>
      <w:pPr>
        <w:jc w:val="both"/>
      </w:pPr>
      <w:r>
        <w:t xml:space="preserve">   * @tparam Value The value type of the feature.</w:t>
      </w:r>
    </w:p>
    <w:p>
      <w:pPr>
        <w:jc w:val="both"/>
      </w:pPr>
      <w:r>
        <w:t xml:space="preserve">   * @return The value stored in the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getOrElse[Value](</w:t>
      </w:r>
    </w:p>
    <w:p>
      <w:pPr>
        <w:jc w:val="both"/>
      </w:pPr>
      <w:r>
        <w:t xml:space="preserve">    feature: Feature[_, Value],</w:t>
      </w:r>
    </w:p>
    <w:p>
      <w:pPr>
        <w:jc w:val="both"/>
      </w:pPr>
      <w:r>
        <w:t xml:space="preserve">    missingDefault: =&gt; Value,</w:t>
      </w:r>
    </w:p>
    <w:p>
      <w:pPr>
        <w:jc w:val="both"/>
      </w:pPr>
      <w:r>
        <w:t xml:space="preserve">    failureDefault: =&gt; Option[Value]</w:t>
      </w:r>
    </w:p>
    <w:p>
      <w:pPr>
        <w:jc w:val="both"/>
      </w:pPr>
      <w:r>
        <w:t xml:space="preserve">  ): Value =</w:t>
      </w:r>
    </w:p>
    <w:p>
      <w:pPr>
        <w:jc w:val="both"/>
      </w:pPr>
      <w:r>
        <w:t xml:space="preserve">    underlyingMap.get(feature) match {</w:t>
      </w:r>
    </w:p>
    <w:p>
      <w:pPr>
        <w:jc w:val="both"/>
      </w:pPr>
      <w:r>
        <w:t xml:space="preserve">      case None =&gt; missingDefault</w:t>
      </w:r>
    </w:p>
    <w:p>
      <w:pPr>
        <w:jc w:val="both"/>
      </w:pPr>
      <w:r>
        <w:t xml:space="preserve">      case Some(Return(value)) =&gt; value.asInstanceOf[Value]</w:t>
      </w:r>
    </w:p>
    <w:p>
      <w:pPr>
        <w:jc w:val="both"/>
      </w:pPr>
      <w:r>
        <w:t xml:space="preserve">      case Some(Throw(err)) =&gt;</w:t>
      </w:r>
    </w:p>
    <w:p>
      <w:pPr>
        <w:jc w:val="both"/>
      </w:pPr>
      <w:r>
        <w:t xml:space="preserve">        feature match {</w:t>
      </w:r>
    </w:p>
    <w:p>
      <w:pPr>
        <w:jc w:val="both"/>
      </w:pPr>
      <w:r>
        <w:t xml:space="preserve">          case f: FeatureWithDefaultOnFailure[_, Value] @unchecked =&gt; f.defaultValue</w:t>
      </w:r>
    </w:p>
    <w:p>
      <w:pPr>
        <w:jc w:val="both"/>
      </w:pPr>
      <w:r>
        <w:t xml:space="preserve">          case _ =&gt; failureDefault.getOrElse(throw err)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FeatureMap with</w:t>
      </w:r>
    </w:p>
    <w:p>
      <w:pPr>
        <w:jc w:val="both"/>
      </w:pPr>
      <w:r>
        <w:t xml:space="preserve">   * - the new Feature and Value pair if the Feature was not present</w:t>
      </w:r>
    </w:p>
    <w:p>
      <w:pPr>
        <w:jc w:val="both"/>
      </w:pPr>
      <w:r>
        <w:t xml:space="preserve">   * - overriding the previous Value if that Feature was previously present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+[V](key: Feature[_, V], value: V): FeatureMap =</w:t>
      </w:r>
    </w:p>
    <w:p>
      <w:pPr>
        <w:jc w:val="both"/>
      </w:pPr>
      <w:r>
        <w:t xml:space="preserve">    new FeatureMap(underlyingMap + (key -&gt; Return(value)))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FeatureMap with all the elements of current FeatureMap and `other`.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if a [[Feature]] exists in both maps, the Value from `other` takes precedence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++(other: FeatureMap): FeatureMap = {</w:t>
      </w:r>
    </w:p>
    <w:p>
      <w:pPr>
        <w:jc w:val="both"/>
      </w:pPr>
      <w:r>
        <w:t xml:space="preserve">    if (other.isEmpty) {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 else if (isEmpty) {</w:t>
      </w:r>
    </w:p>
    <w:p>
      <w:pPr>
        <w:jc w:val="both"/>
      </w:pPr>
      <w:r>
        <w:t xml:space="preserve">      other</w:t>
      </w:r>
    </w:p>
    <w:p>
      <w:pPr>
        <w:jc w:val="both"/>
      </w:pPr>
      <w:r>
        <w:t xml:space="preserve">    } else if (this.getFeatures.contains(FSv1Feature) &amp;&amp; other.getFeatures.contains(FSv1Feature)) {</w:t>
      </w:r>
    </w:p>
    <w:p>
      <w:pPr>
        <w:jc w:val="both"/>
      </w:pPr>
      <w:r>
        <w:t xml:space="preserve">      val mergedResponse =</w:t>
      </w:r>
    </w:p>
    <w:p>
      <w:pPr>
        <w:jc w:val="both"/>
      </w:pPr>
      <w:r>
        <w:t xml:space="preserve">        FeatureStoreV1Response.merge(this.get(FSv1Feature), other.get(FSv1Feature))</w:t>
      </w:r>
    </w:p>
    <w:p>
      <w:pPr>
        <w:jc w:val="both"/>
      </w:pPr>
      <w:r>
        <w:t xml:space="preserve">      val mergedResponseFeatureMap = FeatureMapBuilder().add(FSv1Feature, mergedResponse).build()</w:t>
      </w:r>
    </w:p>
    <w:p>
      <w:pPr>
        <w:jc w:val="both"/>
      </w:pPr>
      <w:r>
        <w:t xml:space="preserve">      new FeatureMap(underlyingMap ++ other.underlyingMap ++ mergedResponseFeatureMap.underlyingMap)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new FeatureMap(underlyingMap ++ other.underlyingMap)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the keySet of Features in the map */</w:t>
      </w:r>
    </w:p>
    <w:p>
      <w:pPr>
        <w:jc w:val="both"/>
      </w:pPr>
      <w:r>
        <w:t xml:space="preserve">  def getFeatures: Set[Feature[_, _]] = underlyingMap.keySet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Set of Features in the FeatureMap that have a successfully returned value. Failed features</w:t>
      </w:r>
    </w:p>
    <w:p>
      <w:pPr>
        <w:jc w:val="both"/>
      </w:pPr>
      <w:r>
        <w:t xml:space="preserve">   * will obviously not be here.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getSuccessfulFeatures: Set[Feature[_, _]] = underlyingMap.collect {</w:t>
      </w:r>
    </w:p>
    <w:p>
      <w:pPr>
        <w:jc w:val="both"/>
      </w:pPr>
      <w:r>
        <w:t xml:space="preserve">    case (feature, Return(_)) =&gt; feature</w:t>
      </w:r>
    </w:p>
    <w:p>
      <w:pPr>
        <w:jc w:val="both"/>
      </w:pPr>
      <w:r>
        <w:t xml:space="preserve">  }.toSet</w:t>
      </w:r>
    </w:p>
    <w:p>
      <w:pPr>
        <w:jc w:val="both"/>
      </w:pPr>
      <w:r/>
    </w:p>
    <w:p>
      <w:pPr>
        <w:jc w:val="both"/>
      </w:pPr>
      <w:r>
        <w:t xml:space="preserve">  def isEmpty: Boolean = underlyingMap.isEmpty</w:t>
      </w:r>
    </w:p>
    <w:p>
      <w:pPr>
        <w:jc w:val="both"/>
      </w:pPr>
      <w:r/>
    </w:p>
    <w:p>
      <w:pPr>
        <w:jc w:val="both"/>
      </w:pPr>
      <w:r>
        <w:t xml:space="preserve">  override def toString: String = s"FeatureMap(${underlyingMap.toString})"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FeatureMap {</w:t>
      </w:r>
    </w:p>
    <w:p>
      <w:pPr>
        <w:jc w:val="both"/>
      </w:pPr>
      <w:r>
        <w:t xml:space="preserve">  // Restrict access to the apply method.</w:t>
      </w:r>
    </w:p>
    <w:p>
      <w:pPr>
        <w:jc w:val="both"/>
      </w:pPr>
      <w:r>
        <w:t xml:space="preserve">  // This shouldn't be required after scala 2.13.2 (https://github.com/scala/scala/pull/7702)</w:t>
      </w:r>
    </w:p>
    <w:p>
      <w:pPr>
        <w:jc w:val="both"/>
      </w:pPr>
      <w:r>
        <w:t xml:space="preserve">  private[feature] def apply(underlyingMap: Map[Feature[_, _], Try[_]]): FeatureMap =</w:t>
      </w:r>
    </w:p>
    <w:p>
      <w:pPr>
        <w:jc w:val="both"/>
      </w:pPr>
      <w:r>
        <w:t xml:space="preserve">    FeatureMap(underlyingMap)</w:t>
      </w:r>
    </w:p>
    <w:p>
      <w:pPr>
        <w:jc w:val="both"/>
      </w:pPr>
      <w:r/>
    </w:p>
    <w:p>
      <w:pPr>
        <w:jc w:val="both"/>
      </w:pPr>
      <w:r>
        <w:t xml:space="preserve">  /** Merges an arbitrary number of [[FeatureMap]]s from left-to-right */</w:t>
      </w:r>
    </w:p>
    <w:p>
      <w:pPr>
        <w:jc w:val="both"/>
      </w:pPr>
      <w:r>
        <w:t xml:space="preserve">  def merge(featureMaps: TraversableOnce[FeatureMap]): FeatureMap = {</w:t>
      </w:r>
    </w:p>
    <w:p>
      <w:pPr>
        <w:jc w:val="both"/>
      </w:pPr>
      <w:r>
        <w:t xml:space="preserve">    val builder = FeatureMapBuilder()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merge the current [[FSv1Feature]] with the existing accumulated one</w:t>
      </w:r>
    </w:p>
    <w:p>
      <w:pPr>
        <w:jc w:val="both"/>
      </w:pPr>
      <w:r>
        <w:t xml:space="preserve">     * and add the rest of the [[FeatureMap]]'s [[Feature]]s to the `builder`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mergeInternal(</w:t>
      </w:r>
    </w:p>
    <w:p>
      <w:pPr>
        <w:jc w:val="both"/>
      </w:pPr>
      <w:r>
        <w:t xml:space="preserve">      featureMap: FeatureMap,</w:t>
      </w:r>
    </w:p>
    <w:p>
      <w:pPr>
        <w:jc w:val="both"/>
      </w:pPr>
      <w:r>
        <w:t xml:space="preserve">      accumulatedFsV1Response: Option[FeatureStoreV1Response]</w:t>
      </w:r>
    </w:p>
    <w:p>
      <w:pPr>
        <w:jc w:val="both"/>
      </w:pPr>
      <w:r>
        <w:t xml:space="preserve">    ): Option[FeatureStoreV1Response] = {</w:t>
      </w:r>
    </w:p>
    <w:p>
      <w:pPr>
        <w:jc w:val="both"/>
      </w:pPr>
      <w:r>
        <w:t xml:space="preserve">      if (featureMap.isEmpty) {</w:t>
      </w:r>
    </w:p>
    <w:p>
      <w:pPr>
        <w:jc w:val="both"/>
      </w:pPr>
      <w:r>
        <w:t xml:space="preserve">        accumulatedFsV1Response</w:t>
      </w:r>
    </w:p>
    <w:p>
      <w:pPr>
        <w:jc w:val="both"/>
      </w:pPr>
      <w:r>
        <w:t xml:space="preserve">      } else {</w:t>
      </w:r>
    </w:p>
    <w:p>
      <w:pPr>
        <w:jc w:val="both"/>
      </w:pPr>
      <w:r/>
    </w:p>
    <w:p>
      <w:pPr>
        <w:jc w:val="both"/>
      </w:pPr>
      <w:r>
        <w:t xml:space="preserve">        val currentFsV1Response =</w:t>
      </w:r>
    </w:p>
    <w:p>
      <w:pPr>
        <w:jc w:val="both"/>
      </w:pPr>
      <w:r>
        <w:t xml:space="preserve">          if (featureMap.getFeatures.contains(FSv1Feature))</w:t>
      </w:r>
    </w:p>
    <w:p>
      <w:pPr>
        <w:jc w:val="both"/>
      </w:pPr>
      <w:r>
        <w:t xml:space="preserve">            Some(featureMap.get(FSv1Feature))</w:t>
      </w:r>
    </w:p>
    <w:p>
      <w:pPr>
        <w:jc w:val="both"/>
      </w:pPr>
      <w:r>
        <w:t xml:space="preserve">          else</w:t>
      </w:r>
    </w:p>
    <w:p>
      <w:pPr>
        <w:jc w:val="both"/>
      </w:pPr>
      <w:r>
        <w:t xml:space="preserve">            None</w:t>
      </w:r>
    </w:p>
    <w:p>
      <w:pPr>
        <w:jc w:val="both"/>
      </w:pPr>
      <w:r/>
    </w:p>
    <w:p>
      <w:pPr>
        <w:jc w:val="both"/>
      </w:pPr>
      <w:r>
        <w:t xml:space="preserve">        val mergedFsV1Response = (accumulatedFsV1Response, currentFsV1Response) match {</w:t>
      </w:r>
    </w:p>
    <w:p>
      <w:pPr>
        <w:jc w:val="both"/>
      </w:pPr>
      <w:r>
        <w:t xml:space="preserve">          case (Some(merged), Some(current)) =&gt;</w:t>
      </w:r>
    </w:p>
    <w:p>
      <w:pPr>
        <w:jc w:val="both"/>
      </w:pPr>
      <w:r>
        <w:t xml:space="preserve">            // both present so merge them</w:t>
      </w:r>
    </w:p>
    <w:p>
      <w:pPr>
        <w:jc w:val="both"/>
      </w:pPr>
      <w:r>
        <w:t xml:space="preserve">            Some(FeatureStoreV1Response.merge(merged, current))</w:t>
      </w:r>
    </w:p>
    <w:p>
      <w:pPr>
        <w:jc w:val="both"/>
      </w:pPr>
      <w:r>
        <w:t xml:space="preserve">          case (merged, current) =&gt;</w:t>
      </w:r>
    </w:p>
    <w:p>
      <w:pPr>
        <w:jc w:val="both"/>
      </w:pPr>
      <w:r>
        <w:t xml:space="preserve">            // one or both are missing so use whichever is available</w:t>
      </w:r>
    </w:p>
    <w:p>
      <w:pPr>
        <w:jc w:val="both"/>
      </w:pPr>
      <w:r>
        <w:t xml:space="preserve">            merged.orElse(current)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featureMap.underlyingMap.foreach {</w:t>
      </w:r>
    </w:p>
    <w:p>
      <w:pPr>
        <w:jc w:val="both"/>
      </w:pPr>
      <w:r>
        <w:t xml:space="preserve">          case (FSv1Feature, _) =&gt; // FSv1Feature is only added once at the very end</w:t>
      </w:r>
    </w:p>
    <w:p>
      <w:pPr>
        <w:jc w:val="both"/>
      </w:pPr>
      <w:r>
        <w:t xml:space="preserve">          case (feature, value) =&gt; builder.addWithoutValidation(feature, value)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mergedFsV1Response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featureMaps</w:t>
      </w:r>
    </w:p>
    <w:p>
      <w:pPr>
        <w:jc w:val="both"/>
      </w:pPr>
      <w:r>
        <w:t xml:space="preserve">      .foldLeft[Option[FeatureStoreV1Response]](None) {</w:t>
      </w:r>
    </w:p>
    <w:p>
      <w:pPr>
        <w:jc w:val="both"/>
      </w:pPr>
      <w:r>
        <w:t xml:space="preserve">        case (fsV1Response, featureMap) =&gt; mergeInternal(featureMap, fsV1Response)</w:t>
      </w:r>
    </w:p>
    <w:p>
      <w:pPr>
        <w:jc w:val="both"/>
      </w:pPr>
      <w:r>
        <w:t xml:space="preserve">      }.foreach(</w:t>
      </w:r>
    </w:p>
    <w:p>
      <w:pPr>
        <w:jc w:val="both"/>
      </w:pPr>
      <w:r>
        <w:t xml:space="preserve">        // add merged `FSv1Feature` to the `builder` at the end</w:t>
      </w:r>
    </w:p>
    <w:p>
      <w:pPr>
        <w:jc w:val="both"/>
      </w:pPr>
      <w:r>
        <w:t xml:space="preserve">        builder.add(FSv1Feature, _)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builder.build()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empty = new FeatureMap(Map.empty)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