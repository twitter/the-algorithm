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com.twitter.product_mixer.core.service.query_feature_hydrator_executor</w:t>
      </w:r>
    </w:p>
    <w:p>
      <w:pPr>
        <w:jc w:val="both"/>
      </w:pPr>
      <w:r/>
    </w:p>
    <w:p>
      <w:pPr>
        <w:jc w:val="both"/>
      </w:pPr>
      <w:r>
        <w:t>import com.fasterxml.jackson.databind.annotation.JsonSerialize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com.twitter.product_mixer.core.feature.featuremap.asyncfeaturemap.AsyncFeatureMap</w:t>
      </w:r>
    </w:p>
    <w:p>
      <w:pPr>
        <w:jc w:val="both"/>
      </w:pPr>
      <w:r>
        <w:t>import com.twitter.product_mixer.core.functional_component.feature_hydrator.AsyncHydrator</w:t>
      </w:r>
    </w:p>
    <w:p>
      <w:pPr>
        <w:jc w:val="both"/>
      </w:pPr>
      <w:r>
        <w:t>import com.twitter.product_mixer.core.functional_component.feature_hydrator.BaseQueryFeatureHydrator</w:t>
      </w:r>
    </w:p>
    <w:p>
      <w:pPr>
        <w:jc w:val="both"/>
      </w:pPr>
      <w:r>
        <w:t>import com.twitter.product_mixer.core.functional_component.feature_hydrator.featurestorev1.FeatureStoreV1QueryFeatureHydrator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com.twitter.product_mixer.core.service.Executor._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>
        <w:t>import com.twitter.product_mixer.core.service.feature_hydrator_observer.FeatureHydratorObserver</w:t>
      </w:r>
    </w:p>
    <w:p>
      <w:pPr>
        <w:jc w:val="both"/>
      </w:pPr>
      <w:r>
        <w:t>import com.twitter.product_mixer.core.service.query_feature_hydrator_executor.QueryFeatureHydratorExecutor.AsyncIndividualFeatureHydratorResult</w:t>
      </w:r>
    </w:p>
    <w:p>
      <w:pPr>
        <w:jc w:val="both"/>
      </w:pPr>
      <w:r>
        <w:t>import com.twitter.product_mixer.core.service.query_feature_hydrator_executor.QueryFeatureHydratorExecutor.BaseIndividualFeatureHydratorResult</w:t>
      </w:r>
    </w:p>
    <w:p>
      <w:pPr>
        <w:jc w:val="both"/>
      </w:pPr>
      <w:r>
        <w:t>import com.twitter.product_mixer.core.service.query_feature_hydrator_executor.QueryFeatureHydratorExecutor.FeatureHydratorDisabled</w:t>
      </w:r>
    </w:p>
    <w:p>
      <w:pPr>
        <w:jc w:val="both"/>
      </w:pPr>
      <w:r>
        <w:t>import com.twitter.product_mixer.core.service.query_feature_hydrator_executor.QueryFeatureHydratorExecutor.IndividualFeatureHydratorResult</w:t>
      </w:r>
    </w:p>
    <w:p>
      <w:pPr>
        <w:jc w:val="both"/>
      </w:pPr>
      <w:r>
        <w:t>import com.twitter.product_mixer.core.service.query_feature_hydrator_executor.QueryFeatureHydratorExecutor.validateAsyncQueryFeatureHydrator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QueryFeatureHydratorExecutor @Inject() (override val statsReceiver: StatsReceiver)</w:t>
      </w:r>
    </w:p>
    <w:p>
      <w:pPr>
        <w:jc w:val="both"/>
      </w:pPr>
      <w:r>
        <w:t xml:space="preserve">    extends Executor {</w:t>
      </w:r>
    </w:p>
    <w:p>
      <w:pPr>
        <w:jc w:val="both"/>
      </w:pPr>
      <w:r/>
    </w:p>
    <w:p>
      <w:pPr>
        <w:jc w:val="both"/>
      </w:pPr>
      <w:r>
        <w:t xml:space="preserve">  def arrow[Query &lt;: PipelineQuery](</w:t>
      </w:r>
    </w:p>
    <w:p>
      <w:pPr>
        <w:jc w:val="both"/>
      </w:pPr>
      <w:r>
        <w:t xml:space="preserve">    hydrators: Seq[BaseQueryFeatureHydrator[Query, _]],</w:t>
      </w:r>
    </w:p>
    <w:p>
      <w:pPr>
        <w:jc w:val="both"/>
      </w:pPr>
      <w:r>
        <w:t xml:space="preserve">    validPipelineSteps: Set[PipelineStepIdentifier],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Arrow[Query, QueryFeatureHydratorExecutor.Result] = {</w:t>
      </w:r>
    </w:p>
    <w:p>
      <w:pPr>
        <w:jc w:val="both"/>
      </w:pPr>
      <w:r/>
    </w:p>
    <w:p>
      <w:pPr>
        <w:jc w:val="both"/>
      </w:pPr>
      <w:r>
        <w:t xml:space="preserve">    val observer = new FeatureHydratorObserver(statsReceiver, hydrators, context)</w:t>
      </w:r>
    </w:p>
    <w:p>
      <w:pPr>
        <w:jc w:val="both"/>
      </w:pPr>
      <w:r>
        <w:t xml:space="preserve">    val hydratorsWithErrorHandling =</w:t>
      </w:r>
    </w:p>
    <w:p>
      <w:pPr>
        <w:jc w:val="both"/>
      </w:pPr>
      <w:r>
        <w:t xml:space="preserve">      hydrators.map { hydrator =&gt;</w:t>
      </w:r>
    </w:p>
    <w:p>
      <w:pPr>
        <w:jc w:val="both"/>
      </w:pPr>
      <w:r>
        <w:t xml:space="preserve">        val queryFeatureHydratorArrow =</w:t>
      </w:r>
    </w:p>
    <w:p>
      <w:pPr>
        <w:jc w:val="both"/>
      </w:pPr>
      <w:r>
        <w:t xml:space="preserve">          getQueryHydratorArrow(hydrator, context, observer)</w:t>
      </w:r>
    </w:p>
    <w:p>
      <w:pPr>
        <w:jc w:val="both"/>
      </w:pPr>
      <w:r>
        <w:t xml:space="preserve">        val wrappedWithAsyncHandling =</w:t>
      </w:r>
    </w:p>
    <w:p>
      <w:pPr>
        <w:jc w:val="both"/>
      </w:pPr>
      <w:r>
        <w:t xml:space="preserve">          handleAsyncHydrator(hydrator, validPipelineSteps, queryFeatureHydratorArrow)</w:t>
      </w:r>
    </w:p>
    <w:p>
      <w:pPr>
        <w:jc w:val="both"/>
      </w:pPr>
      <w:r>
        <w:t xml:space="preserve">        handleConditionally(hydrator, wrappedWithAsyncHandling)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Arrow</w:t>
      </w:r>
    </w:p>
    <w:p>
      <w:pPr>
        <w:jc w:val="both"/>
      </w:pPr>
      <w:r>
        <w:t xml:space="preserve">      .collect(hydratorsWithErrorHandling)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results: Seq[</w:t>
      </w:r>
    </w:p>
    <w:p>
      <w:pPr>
        <w:jc w:val="both"/>
      </w:pPr>
      <w:r>
        <w:t xml:space="preserve">          (FeatureHydratorIdentifier, BaseIndividualFeatureHydratorResult)</w:t>
      </w:r>
    </w:p>
    <w:p>
      <w:pPr>
        <w:jc w:val="both"/>
      </w:pPr>
      <w:r>
        <w:t xml:space="preserve">        ] =&gt;</w:t>
      </w:r>
    </w:p>
    <w:p>
      <w:pPr>
        <w:jc w:val="both"/>
      </w:pPr>
      <w:r>
        <w:t xml:space="preserve">          val combinedFeatureMap = FeatureMap.merge(results.collect {</w:t>
      </w:r>
    </w:p>
    <w:p>
      <w:pPr>
        <w:jc w:val="both"/>
      </w:pPr>
      <w:r>
        <w:t xml:space="preserve">            case (_, IndividualFeatureHydratorResult(featureMap)) =&gt; featureMap</w:t>
      </w:r>
    </w:p>
    <w:p>
      <w:pPr>
        <w:jc w:val="both"/>
      </w:pPr>
      <w:r>
        <w:t xml:space="preserve">          })</w:t>
      </w:r>
    </w:p>
    <w:p>
      <w:pPr>
        <w:jc w:val="both"/>
      </w:pPr>
      <w:r/>
    </w:p>
    <w:p>
      <w:pPr>
        <w:jc w:val="both"/>
      </w:pPr>
      <w:r>
        <w:t xml:space="preserve">          val asyncFeatureMaps = results.collect {</w:t>
      </w:r>
    </w:p>
    <w:p>
      <w:pPr>
        <w:jc w:val="both"/>
      </w:pPr>
      <w:r>
        <w:t xml:space="preserve">            case (</w:t>
      </w:r>
    </w:p>
    <w:p>
      <w:pPr>
        <w:jc w:val="both"/>
      </w:pPr>
      <w:r>
        <w:t xml:space="preserve">                  hydratorIdentifier,</w:t>
      </w:r>
    </w:p>
    <w:p>
      <w:pPr>
        <w:jc w:val="both"/>
      </w:pPr>
      <w:r>
        <w:t xml:space="preserve">                  AsyncIndividualFeatureHydratorResult(hydrateBefore, featuresToHydrate, ref)) =&gt;</w:t>
      </w:r>
    </w:p>
    <w:p>
      <w:pPr>
        <w:jc w:val="both"/>
      </w:pPr>
      <w:r>
        <w:t xml:space="preserve">              (hydratorIdentifier, hydrateBefore, featuresToHydrate, ref)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QueryFeatureHydratorExecutor.Result(</w:t>
      </w:r>
    </w:p>
    <w:p>
      <w:pPr>
        <w:jc w:val="both"/>
      </w:pPr>
      <w:r>
        <w:t xml:space="preserve">            individualFeatureMaps = results.toMap,</w:t>
      </w:r>
    </w:p>
    <w:p>
      <w:pPr>
        <w:jc w:val="both"/>
      </w:pPr>
      <w:r>
        <w:t xml:space="preserve">            featureMap = combinedFeatureMap,</w:t>
      </w:r>
    </w:p>
    <w:p>
      <w:pPr>
        <w:jc w:val="both"/>
      </w:pPr>
      <w:r>
        <w:t xml:space="preserve">            asyncFeatureMap = AsyncFeatureMap.fromFeatureMaps(asyncFeatureMaps)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handleConditionally[Query &lt;: PipelineQuery](</w:t>
      </w:r>
    </w:p>
    <w:p>
      <w:pPr>
        <w:jc w:val="both"/>
      </w:pPr>
      <w:r>
        <w:t xml:space="preserve">    hydrator: BaseQueryFeatureHydrator[Query, _],</w:t>
      </w:r>
    </w:p>
    <w:p>
      <w:pPr>
        <w:jc w:val="both"/>
      </w:pPr>
      <w:r>
        <w:t xml:space="preserve">    arrow: Arrow[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BaseIndividualFeatureHydratorResult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): Arrow[</w:t>
      </w:r>
    </w:p>
    <w:p>
      <w:pPr>
        <w:jc w:val="both"/>
      </w:pPr>
      <w:r>
        <w:t xml:space="preserve">    Query,</w:t>
      </w:r>
    </w:p>
    <w:p>
      <w:pPr>
        <w:jc w:val="both"/>
      </w:pPr>
      <w:r>
        <w:t xml:space="preserve">    (FeatureHydratorIdentifier, BaseIndividualFeatureHydratorResult)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conditionallyRunArrow = hydrator match {</w:t>
      </w:r>
    </w:p>
    <w:p>
      <w:pPr>
        <w:jc w:val="both"/>
      </w:pPr>
      <w:r>
        <w:t xml:space="preserve">      case hydrator: BaseQueryFeatureHydrator[Query, _] with Conditionally[Query @unchecked] =&gt;</w:t>
      </w:r>
    </w:p>
    <w:p>
      <w:pPr>
        <w:jc w:val="both"/>
      </w:pPr>
      <w:r>
        <w:t xml:space="preserve">        Arrow.ifelse[Query, BaseIndividualFeatureHydratorResult](</w:t>
      </w:r>
    </w:p>
    <w:p>
      <w:pPr>
        <w:jc w:val="both"/>
      </w:pPr>
      <w:r>
        <w:t xml:space="preserve">          hydrator.onlyIf,</w:t>
      </w:r>
    </w:p>
    <w:p>
      <w:pPr>
        <w:jc w:val="both"/>
      </w:pPr>
      <w:r>
        <w:t xml:space="preserve">          arrow,</w:t>
      </w:r>
    </w:p>
    <w:p>
      <w:pPr>
        <w:jc w:val="both"/>
      </w:pPr>
      <w:r>
        <w:t xml:space="preserve">          Arrow.value(FeatureHydratorDisabled)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arrow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Arrow.join(</w:t>
      </w:r>
    </w:p>
    <w:p>
      <w:pPr>
        <w:jc w:val="both"/>
      </w:pPr>
      <w:r>
        <w:t xml:space="preserve">      Arrow.value(hydrator.identifier),</w:t>
      </w:r>
    </w:p>
    <w:p>
      <w:pPr>
        <w:jc w:val="both"/>
      </w:pPr>
      <w:r>
        <w:t xml:space="preserve">      conditionallyRunArrow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handleAsyncHydrator[Query &lt;: PipelineQuery](</w:t>
      </w:r>
    </w:p>
    <w:p>
      <w:pPr>
        <w:jc w:val="both"/>
      </w:pPr>
      <w:r>
        <w:t xml:space="preserve">    hydrator: BaseQueryFeatureHydrator[Query, _],</w:t>
      </w:r>
    </w:p>
    <w:p>
      <w:pPr>
        <w:jc w:val="both"/>
      </w:pPr>
      <w:r>
        <w:t xml:space="preserve">    validPipelineSteps: Set[PipelineStepIdentifier],</w:t>
      </w:r>
    </w:p>
    <w:p>
      <w:pPr>
        <w:jc w:val="both"/>
      </w:pPr>
      <w:r>
        <w:t xml:space="preserve">    arrow: Arrow[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IndividualFeatureHydratorResult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): Arrow[Query, BaseIndividualFeatureHydratorResult] = {</w:t>
      </w:r>
    </w:p>
    <w:p>
      <w:pPr>
        <w:jc w:val="both"/>
      </w:pPr>
      <w:r>
        <w:t xml:space="preserve">    hydrator match {</w:t>
      </w:r>
    </w:p>
    <w:p>
      <w:pPr>
        <w:jc w:val="both"/>
      </w:pPr>
      <w:r>
        <w:t xml:space="preserve">      case hydrator: BaseQueryFeatureHydrator[</w:t>
      </w:r>
    </w:p>
    <w:p>
      <w:pPr>
        <w:jc w:val="both"/>
      </w:pPr>
      <w:r>
        <w:t xml:space="preserve">            Query,</w:t>
      </w:r>
    </w:p>
    <w:p>
      <w:pPr>
        <w:jc w:val="both"/>
      </w:pPr>
      <w:r>
        <w:t xml:space="preserve">            _</w:t>
      </w:r>
    </w:p>
    <w:p>
      <w:pPr>
        <w:jc w:val="both"/>
      </w:pPr>
      <w:r>
        <w:t xml:space="preserve">          ] with AsyncHydrator =&gt;</w:t>
      </w:r>
    </w:p>
    <w:p>
      <w:pPr>
        <w:jc w:val="both"/>
      </w:pPr>
      <w:r>
        <w:t xml:space="preserve">        validateAsyncQueryFeatureHydrator(hydrator, validPipelineSteps)</w:t>
      </w:r>
    </w:p>
    <w:p>
      <w:pPr>
        <w:jc w:val="both"/>
      </w:pPr>
      <w:r/>
    </w:p>
    <w:p>
      <w:pPr>
        <w:jc w:val="both"/>
      </w:pPr>
      <w:r>
        <w:t xml:space="preserve">        startArrowAsync(arrow.map(_.featureMap))</w:t>
      </w:r>
    </w:p>
    <w:p>
      <w:pPr>
        <w:jc w:val="both"/>
      </w:pPr>
      <w:r>
        <w:t xml:space="preserve">          .map { ref =&gt;</w:t>
      </w:r>
    </w:p>
    <w:p>
      <w:pPr>
        <w:jc w:val="both"/>
      </w:pPr>
      <w:r>
        <w:t xml:space="preserve">            AsyncIndividualFeatureHydratorResult(</w:t>
      </w:r>
    </w:p>
    <w:p>
      <w:pPr>
        <w:jc w:val="both"/>
      </w:pPr>
      <w:r>
        <w:t xml:space="preserve">              hydrator.hydrateBefore,</w:t>
      </w:r>
    </w:p>
    <w:p>
      <w:pPr>
        <w:jc w:val="both"/>
      </w:pPr>
      <w:r>
        <w:t xml:space="preserve">              hydrator.features.asInstanceOf[Set[Feature[_, _]]],</w:t>
      </w:r>
    </w:p>
    <w:p>
      <w:pPr>
        <w:jc w:val="both"/>
      </w:pPr>
      <w:r>
        <w:t xml:space="preserve">              ref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case _ =&gt; arrow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getQueryHydratorArrow[Query &lt;: PipelineQuery](</w:t>
      </w:r>
    </w:p>
    <w:p>
      <w:pPr>
        <w:jc w:val="both"/>
      </w:pPr>
      <w:r>
        <w:t xml:space="preserve">    hydrator: BaseQueryFeatureHydrator[Query, _],</w:t>
      </w:r>
    </w:p>
    <w:p>
      <w:pPr>
        <w:jc w:val="both"/>
      </w:pPr>
      <w:r>
        <w:t xml:space="preserve">    context: Executor.Context,</w:t>
      </w:r>
    </w:p>
    <w:p>
      <w:pPr>
        <w:jc w:val="both"/>
      </w:pPr>
      <w:r>
        <w:t xml:space="preserve">    queryFeatureHydratorObserver: FeatureHydratorObserver</w:t>
      </w:r>
    </w:p>
    <w:p>
      <w:pPr>
        <w:jc w:val="both"/>
      </w:pPr>
      <w:r>
        <w:t xml:space="preserve">  ): Arrow[Query, IndividualFeatureHydratorResult] = {</w:t>
      </w:r>
    </w:p>
    <w:p>
      <w:pPr>
        <w:jc w:val="both"/>
      </w:pPr>
      <w:r/>
    </w:p>
    <w:p>
      <w:pPr>
        <w:jc w:val="both"/>
      </w:pPr>
      <w:r>
        <w:t xml:space="preserve">    val componentExecutorContext = context.pushToComponentStack(hydrator.identifier)</w:t>
      </w:r>
    </w:p>
    <w:p>
      <w:pPr>
        <w:jc w:val="both"/>
      </w:pPr>
      <w:r>
        <w:t xml:space="preserve">    val hydratorArrow: Arrow[Query, FeatureMap] =</w:t>
      </w:r>
    </w:p>
    <w:p>
      <w:pPr>
        <w:jc w:val="both"/>
      </w:pPr>
      <w:r>
        <w:t xml:space="preserve">      Arrow.flatMap { query: Query =&gt; hydrator.hydrate(query) }</w:t>
      </w:r>
    </w:p>
    <w:p>
      <w:pPr>
        <w:jc w:val="both"/>
      </w:pPr>
      <w:r/>
    </w:p>
    <w:p>
      <w:pPr>
        <w:jc w:val="both"/>
      </w:pPr>
      <w:r>
        <w:t xml:space="preserve">    val validationFn: FeatureMap =&gt; FeatureMap = hydrator match {</w:t>
      </w:r>
    </w:p>
    <w:p>
      <w:pPr>
        <w:jc w:val="both"/>
      </w:pPr>
      <w:r>
        <w:t xml:space="preserve">      // Feature store query hydrators store the resulting PredictionRecord and not</w:t>
      </w:r>
    </w:p>
    <w:p>
      <w:pPr>
        <w:jc w:val="both"/>
      </w:pPr>
      <w:r>
        <w:t xml:space="preserve">      // the features, so we cannot validate the same way</w:t>
      </w:r>
    </w:p>
    <w:p>
      <w:pPr>
        <w:jc w:val="both"/>
      </w:pPr>
      <w:r>
        <w:t xml:space="preserve">      case _: FeatureStoreV1QueryFeatureHydrator[Query] =&gt;</w:t>
      </w:r>
    </w:p>
    <w:p>
      <w:pPr>
        <w:jc w:val="both"/>
      </w:pPr>
      <w:r>
        <w:t xml:space="preserve">        identity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validateFeatureMap(</w:t>
      </w:r>
    </w:p>
    <w:p>
      <w:pPr>
        <w:jc w:val="both"/>
      </w:pPr>
      <w:r>
        <w:t xml:space="preserve">          hydrator.features.asInstanceOf[Set[Feature[_, _]]],</w:t>
      </w:r>
    </w:p>
    <w:p>
      <w:pPr>
        <w:jc w:val="both"/>
      </w:pPr>
      <w:r>
        <w:t xml:space="preserve">          _,</w:t>
      </w:r>
    </w:p>
    <w:p>
      <w:pPr>
        <w:jc w:val="both"/>
      </w:pPr>
      <w:r>
        <w:t xml:space="preserve">          componentExecutorContext)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record the component-level stats</w:t>
      </w:r>
    </w:p>
    <w:p>
      <w:pPr>
        <w:jc w:val="both"/>
      </w:pPr>
      <w:r>
        <w:t xml:space="preserve">    val observedArrow =</w:t>
      </w:r>
    </w:p>
    <w:p>
      <w:pPr>
        <w:jc w:val="both"/>
      </w:pPr>
      <w:r>
        <w:t xml:space="preserve">      wrapComponentWithExecutorBookkeeping[Query, FeatureMap](</w:t>
      </w:r>
    </w:p>
    <w:p>
      <w:pPr>
        <w:jc w:val="both"/>
      </w:pPr>
      <w:r>
        <w:t xml:space="preserve">        context,</w:t>
      </w:r>
    </w:p>
    <w:p>
      <w:pPr>
        <w:jc w:val="both"/>
      </w:pPr>
      <w:r>
        <w:t xml:space="preserve">        hydrator.identifier</w:t>
      </w:r>
    </w:p>
    <w:p>
      <w:pPr>
        <w:jc w:val="both"/>
      </w:pPr>
      <w:r>
        <w:t xml:space="preserve">      )(hydratorArrow.map(validationFn))</w:t>
      </w:r>
    </w:p>
    <w:p>
      <w:pPr>
        <w:jc w:val="both"/>
      </w:pPr>
      <w:r/>
    </w:p>
    <w:p>
      <w:pPr>
        <w:jc w:val="both"/>
      </w:pPr>
      <w:r>
        <w:t xml:space="preserve">    // store non-configuration errors in the FeatureMap</w:t>
      </w:r>
    </w:p>
    <w:p>
      <w:pPr>
        <w:jc w:val="both"/>
      </w:pPr>
      <w:r>
        <w:t xml:space="preserve">    val liftNonValidationFailuresToFailedFeatures = Arrow.handle[FeatureMap, FeatureMap] {</w:t>
      </w:r>
    </w:p>
    <w:p>
      <w:pPr>
        <w:jc w:val="both"/>
      </w:pPr>
      <w:r>
        <w:t xml:space="preserve">      case NotAMisconfiguredFeatureMapFailure(e) =&gt;</w:t>
      </w:r>
    </w:p>
    <w:p>
      <w:pPr>
        <w:jc w:val="both"/>
      </w:pPr>
      <w:r>
        <w:t xml:space="preserve">        featureMapWithFailuresForFeatures(</w:t>
      </w:r>
    </w:p>
    <w:p>
      <w:pPr>
        <w:jc w:val="both"/>
      </w:pPr>
      <w:r>
        <w:t xml:space="preserve">          hydrator.features.asInstanceOf[Set[Feature[_, _]]],</w:t>
      </w:r>
    </w:p>
    <w:p>
      <w:pPr>
        <w:jc w:val="both"/>
      </w:pPr>
      <w:r>
        <w:t xml:space="preserve">          e,</w:t>
      </w:r>
    </w:p>
    <w:p>
      <w:pPr>
        <w:jc w:val="both"/>
      </w:pPr>
      <w:r>
        <w:t xml:space="preserve">          componentExecutorContext)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observedLiftedAndWrapped = observedArrow</w:t>
      </w:r>
    </w:p>
    <w:p>
      <w:pPr>
        <w:jc w:val="both"/>
      </w:pPr>
      <w:r>
        <w:t xml:space="preserve">      .andThen(liftNonValidationFailuresToFailedFeatures)</w:t>
      </w:r>
    </w:p>
    <w:p>
      <w:pPr>
        <w:jc w:val="both"/>
      </w:pPr>
      <w:r>
        <w:t xml:space="preserve">      .applyEffect(Arrow.map[FeatureMap, Unit](featureMap =&gt;</w:t>
      </w:r>
    </w:p>
    <w:p>
      <w:pPr>
        <w:jc w:val="both"/>
      </w:pPr>
      <w:r>
        <w:t xml:space="preserve">        // record per-feature stats, this is separate from the component stats handled by `wrapWithExecutorBookkeeping`</w:t>
      </w:r>
    </w:p>
    <w:p>
      <w:pPr>
        <w:jc w:val="both"/>
      </w:pPr>
      <w:r>
        <w:t xml:space="preserve">        queryFeatureHydratorObserver.observeFeatureSuccessAndFailures(hydrator, Seq(featureMap))))</w:t>
      </w:r>
    </w:p>
    <w:p>
      <w:pPr>
        <w:jc w:val="both"/>
      </w:pPr>
      <w:r>
        <w:t xml:space="preserve">      .map(IndividualFeatureHydratorResult)</w:t>
      </w:r>
    </w:p>
    <w:p>
      <w:pPr>
        <w:jc w:val="both"/>
      </w:pPr>
      <w:r/>
    </w:p>
    <w:p>
      <w:pPr>
        <w:jc w:val="both"/>
      </w:pPr>
      <w:r>
        <w:t xml:space="preserve">    observedLiftedAndWrapped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QueryFeatureHydratorExecutor {</w:t>
      </w:r>
    </w:p>
    <w:p>
      <w:pPr>
        <w:jc w:val="both"/>
      </w:pPr>
      <w:r>
        <w:t xml:space="preserve">  case class Result(</w:t>
      </w:r>
    </w:p>
    <w:p>
      <w:pPr>
        <w:jc w:val="both"/>
      </w:pPr>
      <w:r>
        <w:t xml:space="preserve">    individualFeatureMaps: Map[</w:t>
      </w:r>
    </w:p>
    <w:p>
      <w:pPr>
        <w:jc w:val="both"/>
      </w:pPr>
      <w:r>
        <w:t xml:space="preserve">      FeatureHydratorIdentifier,</w:t>
      </w:r>
    </w:p>
    <w:p>
      <w:pPr>
        <w:jc w:val="both"/>
      </w:pPr>
      <w:r>
        <w:t xml:space="preserve">      BaseIndividualFeatureHydratorResult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featureMap: FeatureMap,</w:t>
      </w:r>
    </w:p>
    <w:p>
      <w:pPr>
        <w:jc w:val="both"/>
      </w:pPr>
      <w:r>
        <w:t xml:space="preserve">    asyncFeatureMap: AsyncFeatureMap)</w:t>
      </w:r>
    </w:p>
    <w:p>
      <w:pPr>
        <w:jc w:val="both"/>
      </w:pPr>
      <w:r>
        <w:t xml:space="preserve">      extends ExecutorResult</w:t>
      </w:r>
    </w:p>
    <w:p>
      <w:pPr>
        <w:jc w:val="both"/>
      </w:pPr>
      <w:r/>
    </w:p>
    <w:p>
      <w:pPr>
        <w:jc w:val="both"/>
      </w:pPr>
      <w:r>
        <w:t xml:space="preserve">  sealed trait BaseIndividualFeatureHydratorResult</w:t>
      </w:r>
    </w:p>
    <w:p>
      <w:pPr>
        <w:jc w:val="both"/>
      </w:pPr>
      <w:r/>
    </w:p>
    <w:p>
      <w:pPr>
        <w:jc w:val="both"/>
      </w:pPr>
      <w:r>
        <w:t xml:space="preserve">  case object FeatureHydratorDisabled extends BaseIndividualFeatureHydratorResult</w:t>
      </w:r>
    </w:p>
    <w:p>
      <w:pPr>
        <w:jc w:val="both"/>
      </w:pPr>
      <w:r>
        <w:t xml:space="preserve">  case class IndividualFeatureHydratorResult(featureMap: FeatureMap)</w:t>
      </w:r>
    </w:p>
    <w:p>
      <w:pPr>
        <w:jc w:val="both"/>
      </w:pPr>
      <w:r>
        <w:t xml:space="preserve">      extends BaseIndividualFeatureHydratorResult</w:t>
      </w:r>
    </w:p>
    <w:p>
      <w:pPr>
        <w:jc w:val="both"/>
      </w:pPr>
      <w:r/>
    </w:p>
    <w:p>
      <w:pPr>
        <w:jc w:val="both"/>
      </w:pPr>
      <w:r>
        <w:t xml:space="preserve">  /** Async result, serializes without the [[Stitch]] field since it's not serializable */</w:t>
      </w:r>
    </w:p>
    <w:p>
      <w:pPr>
        <w:jc w:val="both"/>
      </w:pPr>
      <w:r>
        <w:t xml:space="preserve">  @JsonSerialize(using = classOf[AsyncIndividualFeatureHydratorResultSerializer])</w:t>
      </w:r>
    </w:p>
    <w:p>
      <w:pPr>
        <w:jc w:val="both"/>
      </w:pPr>
      <w:r>
        <w:t xml:space="preserve">  case class AsyncIndividualFeatureHydratorResult(</w:t>
      </w:r>
    </w:p>
    <w:p>
      <w:pPr>
        <w:jc w:val="both"/>
      </w:pPr>
      <w:r>
        <w:t xml:space="preserve">    hydrateBefore: PipelineStepIdentifier,</w:t>
      </w:r>
    </w:p>
    <w:p>
      <w:pPr>
        <w:jc w:val="both"/>
      </w:pPr>
      <w:r>
        <w:t xml:space="preserve">    features: Set[Feature[_, _]],</w:t>
      </w:r>
    </w:p>
    <w:p>
      <w:pPr>
        <w:jc w:val="both"/>
      </w:pPr>
      <w:r>
        <w:t xml:space="preserve">    ref: Stitch[FeatureMap])</w:t>
      </w:r>
    </w:p>
    <w:p>
      <w:pPr>
        <w:jc w:val="both"/>
      </w:pPr>
      <w:r>
        <w:t xml:space="preserve">      extends BaseIndividualFeatureHydratorResult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Validates whether the [[AsyncHydrator.hydrateBefore]] [[PipelineStepIdentifier]] is valid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asyncQueryFeatureHydrator the hydrator to validate</w:t>
      </w:r>
    </w:p>
    <w:p>
      <w:pPr>
        <w:jc w:val="both"/>
      </w:pPr>
      <w:r>
        <w:t xml:space="preserve">   * @param validPipelineSteps        a Set of [[PipelineStepIdentifier]]s which are valid places to populate async</w:t>
      </w:r>
    </w:p>
    <w:p>
      <w:pPr>
        <w:jc w:val="both"/>
      </w:pPr>
      <w:r>
        <w:t xml:space="preserve">   *                                  [[Feature]]s in a [[com.twitter.product_mixer.core.pipeline.Pipeline]]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validateAsyncQueryFeatureHydrator(</w:t>
      </w:r>
    </w:p>
    <w:p>
      <w:pPr>
        <w:jc w:val="both"/>
      </w:pPr>
      <w:r>
        <w:t xml:space="preserve">    asyncQueryFeatureHydrator: AsyncHydrator,</w:t>
      </w:r>
    </w:p>
    <w:p>
      <w:pPr>
        <w:jc w:val="both"/>
      </w:pPr>
      <w:r>
        <w:t xml:space="preserve">    validPipelineSteps: Set[PipelineStepIdentifier]</w:t>
      </w:r>
    </w:p>
    <w:p>
      <w:pPr>
        <w:jc w:val="both"/>
      </w:pPr>
      <w:r>
        <w:t xml:space="preserve">  ): Unit =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validPipelineSteps.contains(asyncQueryFeatureHydrator.hydrateBefore),</w:t>
      </w:r>
    </w:p>
    <w:p>
      <w:pPr>
        <w:jc w:val="both"/>
      </w:pPr>
      <w:r>
        <w:t xml:space="preserve">      s"`AsyncHydrator.hydrateBefore` contained ${asyncQueryFeatureHydrator.hydrateBefore} which was not in the parent pipeline's " +</w:t>
      </w:r>
    </w:p>
    <w:p>
      <w:pPr>
        <w:jc w:val="both"/>
      </w:pPr>
      <w:r>
        <w:t xml:space="preserve">        s"`PipelineConfig` Companion object field `stepsAsyncFeatureHydrationCanBeCompletedBy = $validPipelineSteps`."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