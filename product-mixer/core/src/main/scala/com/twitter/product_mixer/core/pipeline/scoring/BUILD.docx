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"3rdparty/jvm/javax/inject:javax.inject",</w:t>
      </w:r>
    </w:p>
    <w:p>
      <w:pPr>
        <w:jc w:val="both"/>
      </w:pPr>
      <w:r>
        <w:t xml:space="preserve">        "product-mixer/component-library/src/main/scala/com/twitter/product_mixer/component_library/model/candidate",</w:t>
      </w:r>
    </w:p>
    <w:p>
      <w:pPr>
        <w:jc w:val="both"/>
      </w:pPr>
      <w:r>
        <w:t xml:space="preserve">        "product-mixer/component-library/src/main/scala/com/twitter/product_mixer/component_library/selector:insert_append_results",</w:t>
      </w:r>
    </w:p>
    <w:p>
      <w:pPr>
        <w:jc w:val="both"/>
      </w:pPr>
      <w:r>
        <w:t xml:space="preserve">        "product-mixer/core/src/main/scala/com/twitter/product_mixer/core/pipeline",</w:t>
      </w:r>
    </w:p>
    <w:p>
      <w:pPr>
        <w:jc w:val="both"/>
      </w:pPr>
      <w:r>
        <w:t xml:space="preserve">        "product-mixer/core/src/main/scala/com/twitter/product_mixer/core/pipeline/pipeline_failure",</w:t>
      </w:r>
    </w:p>
    <w:p>
      <w:pPr>
        <w:jc w:val="both"/>
      </w:pPr>
      <w:r>
        <w:t xml:space="preserve">        "product-mixer/core/src/main/scala/com/twitter/product_mixer/core/pipeline/state",</w:t>
      </w:r>
    </w:p>
    <w:p>
      <w:pPr>
        <w:jc w:val="both"/>
      </w:pPr>
      <w:r>
        <w:t xml:space="preserve">        "product-mixer/core/src/main/scala/com/twitter/product_mixer/core/pipeline/step",</w:t>
      </w:r>
    </w:p>
    <w:p>
      <w:pPr>
        <w:jc w:val="both"/>
      </w:pPr>
      <w:r>
        <w:t xml:space="preserve">        "product-mixer/core/src/main/scala/com/twitter/product_mixer/core/pipeline/step/candidate_feature_hydrator",</w:t>
      </w:r>
    </w:p>
    <w:p>
      <w:pPr>
        <w:jc w:val="both"/>
      </w:pPr>
      <w:r>
        <w:t xml:space="preserve">        "product-mixer/core/src/main/scala/com/twitter/product_mixer/core/pipeline/step/gate",</w:t>
      </w:r>
    </w:p>
    <w:p>
      <w:pPr>
        <w:jc w:val="both"/>
      </w:pPr>
      <w:r>
        <w:t xml:space="preserve">        "product-mixer/core/src/main/scala/com/twitter/product_mixer/core/pipeline/step/scorer",</w:t>
      </w:r>
    </w:p>
    <w:p>
      <w:pPr>
        <w:jc w:val="both"/>
      </w:pPr>
      <w:r>
        <w:t xml:space="preserve">        "product-mixer/core/src/main/scala/com/twitter/product_mixer/core/pipeline/step/selector",</w:t>
      </w:r>
    </w:p>
    <w:p>
      <w:pPr>
        <w:jc w:val="both"/>
      </w:pPr>
      <w:r>
        <w:t xml:space="preserve">        "product-mixer/core/src/main/scala/com/twitter/product_mixer/core/product/guice",</w:t>
      </w:r>
    </w:p>
    <w:p>
      <w:pPr>
        <w:jc w:val="both"/>
      </w:pPr>
      <w:r>
        <w:t xml:space="preserve">        "product-mixer/core/src/main/scala/com/twitter/product_mixer/core/util",</w:t>
      </w:r>
    </w:p>
    <w:p>
      <w:pPr>
        <w:jc w:val="both"/>
      </w:pPr>
      <w:r>
        <w:t xml:space="preserve">        "stitch/stitch-core",</w:t>
      </w:r>
    </w:p>
    <w:p>
      <w:pPr>
        <w:jc w:val="both"/>
      </w:pPr>
      <w:r>
        <w:t xml:space="preserve">        "util/util-core:scala",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exports = [</w:t>
      </w:r>
    </w:p>
    <w:p>
      <w:pPr>
        <w:jc w:val="both"/>
      </w:pPr>
      <w:r>
        <w:t xml:space="preserve">        "3rdparty/jvm/javax/inject:javax.inject",</w:t>
      </w:r>
    </w:p>
    <w:p>
      <w:pPr>
        <w:jc w:val="both"/>
      </w:pPr>
      <w:r>
        <w:t xml:space="preserve">        "product-mixer/core/src/main/scala/com/twitter/product_mixer/core/pipeline",</w:t>
      </w:r>
    </w:p>
    <w:p>
      <w:pPr>
        <w:jc w:val="both"/>
      </w:pPr>
      <w:r>
        <w:t xml:space="preserve">        "product-mixer/core/src/main/scala/com/twitter/product_mixer/core/pipeline/pipeline_failure",</w:t>
      </w:r>
    </w:p>
    <w:p>
      <w:pPr>
        <w:jc w:val="both"/>
      </w:pPr>
      <w:r>
        <w:t xml:space="preserve">        "product-mixer/core/src/main/scala/com/twitter/product_mixer/core/pipeline/step",</w:t>
      </w:r>
    </w:p>
    <w:p>
      <w:pPr>
        <w:jc w:val="both"/>
      </w:pPr>
      <w:r>
        <w:t xml:space="preserve">        "product-mixer/core/src/main/scala/com/twitter/product_mixer/core/pipeline/step/candidate_feature_hydrator",</w:t>
      </w:r>
    </w:p>
    <w:p>
      <w:pPr>
        <w:jc w:val="both"/>
      </w:pPr>
      <w:r>
        <w:t xml:space="preserve">        "product-mixer/core/src/main/scala/com/twitter/product_mixer/core/pipeline/step/gate",</w:t>
      </w:r>
    </w:p>
    <w:p>
      <w:pPr>
        <w:jc w:val="both"/>
      </w:pPr>
      <w:r>
        <w:t xml:space="preserve">        "product-mixer/core/src/main/scala/com/twitter/product_mixer/core/pipeline/step/scorer",</w:t>
      </w:r>
    </w:p>
    <w:p>
      <w:pPr>
        <w:jc w:val="both"/>
      </w:pPr>
      <w:r>
        <w:t xml:space="preserve">        "product-mixer/core/src/main/scala/com/twitter/product_mixer/core/pipeline/step/selector",</w:t>
      </w:r>
    </w:p>
    <w:p>
      <w:pPr>
        <w:jc w:val="both"/>
      </w:pPr>
      <w:r>
        <w:t xml:space="preserve">        "product-mixer/core/src/main/scala/com/twitter/product_mixer/core/product/guice",</w:t>
      </w:r>
    </w:p>
    <w:p>
      <w:pPr>
        <w:jc w:val="both"/>
      </w:pPr>
      <w:r>
        <w:t xml:space="preserve">        "stitch/stitch-core",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