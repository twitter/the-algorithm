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com.twitter.product_mixer.core.functional_component.marshaller.response.urt.item.conversation_annotation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com.twitter.product_mixer.core.model.marshalling.response.urt.item.conversation_annotation.ConversationAnnotationType</w:t>
      </w:r>
    </w:p>
    <w:p>
      <w:pPr>
        <w:jc w:val="both"/>
      </w:pPr>
      <w:r>
        <w:t>import com.twitter.product_mixer.core.model.marshalling.response.urt.item.conversation_annotation.Large</w:t>
      </w:r>
    </w:p>
    <w:p>
      <w:pPr>
        <w:jc w:val="both"/>
      </w:pPr>
      <w:r>
        <w:t>import com.twitter.product_mixer.core.model.marshalling.response.urt.item.conversation_annotation.Political</w:t>
      </w:r>
    </w:p>
    <w:p>
      <w:pPr>
        <w:jc w:val="both"/>
      </w:pPr>
      <w:r/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ConversationAnnotationTypeMarshaller @Inject() ()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conversationAnnotationType: ConversationAnnotationType</w:t>
      </w:r>
    </w:p>
    <w:p>
      <w:pPr>
        <w:jc w:val="both"/>
      </w:pPr>
      <w:r>
        <w:t xml:space="preserve">  ): urt.ConversationAnnotationType = conversationAnnotationType match {</w:t>
      </w:r>
    </w:p>
    <w:p>
      <w:pPr>
        <w:jc w:val="both"/>
      </w:pPr>
      <w:r>
        <w:t xml:space="preserve">    case Large =&gt; urt.ConversationAnnotationType.Large</w:t>
      </w:r>
    </w:p>
    <w:p>
      <w:pPr>
        <w:jc w:val="both"/>
      </w:pPr>
      <w:r>
        <w:t xml:space="preserve">    case Political =&gt; urt.ConversationAnnotationType.Political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