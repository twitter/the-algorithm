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com.twitter.product_mixer.core.functional_component.marshaller.response.urt.cover.CoverContentMarshaller</w:t>
      </w:r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com.twitter.product_mixer.core.model.marshalling.response.urt.cover.FullCover</w:t>
      </w:r>
    </w:p>
    <w:p>
      <w:pPr>
        <w:jc w:val="both"/>
      </w:pPr>
      <w:r>
        <w:t>import com.twitter.product_mixer.core.model.marshalling.response.urt.cover.HalfCover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CoverMarshaller @Inject() (</w:t>
      </w:r>
    </w:p>
    <w:p>
      <w:pPr>
        <w:jc w:val="both"/>
      </w:pPr>
      <w:r>
        <w:t xml:space="preserve">  coverContentMarshaller: CoverContentMarshaller,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apply(cover: Cover): urt.ShowCover = cover match {</w:t>
      </w:r>
    </w:p>
    <w:p>
      <w:pPr>
        <w:jc w:val="both"/>
      </w:pPr>
      <w:r>
        <w:t xml:space="preserve">    case halfCover: HalfCover =&gt;</w:t>
      </w:r>
    </w:p>
    <w:p>
      <w:pPr>
        <w:jc w:val="both"/>
      </w:pPr>
      <w:r>
        <w:t xml:space="preserve">      urt.ShowCover(</w:t>
      </w:r>
    </w:p>
    <w:p>
      <w:pPr>
        <w:jc w:val="both"/>
      </w:pPr>
      <w:r>
        <w:t xml:space="preserve">        cover = coverContentMarshaller(halfCover.content),</w:t>
      </w:r>
    </w:p>
    <w:p>
      <w:pPr>
        <w:jc w:val="both"/>
      </w:pPr>
      <w:r>
        <w:t xml:space="preserve">        clientEventInfo = cover.clientEventInfo.map(clientEventInfoMarshaller(_)))</w:t>
      </w:r>
    </w:p>
    <w:p>
      <w:pPr>
        <w:jc w:val="both"/>
      </w:pPr>
      <w:r>
        <w:t xml:space="preserve">    case fullCover: FullCover =&gt;</w:t>
      </w:r>
    </w:p>
    <w:p>
      <w:pPr>
        <w:jc w:val="both"/>
      </w:pPr>
      <w:r>
        <w:t xml:space="preserve">      urt.ShowCover(</w:t>
      </w:r>
    </w:p>
    <w:p>
      <w:pPr>
        <w:jc w:val="both"/>
      </w:pPr>
      <w:r>
        <w:t xml:space="preserve">        cover = coverContentMarshaller(fullCover.content),</w:t>
      </w:r>
    </w:p>
    <w:p>
      <w:pPr>
        <w:jc w:val="both"/>
      </w:pPr>
      <w:r>
        <w:t xml:space="preserve">        clientEventInfo = cover.clientEventInfo.map(clientEventInfoMarshaller(_)))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UnsupportedTimelineCoverException(cover: Cover)</w:t>
      </w:r>
    </w:p>
    <w:p>
      <w:pPr>
        <w:jc w:val="both"/>
      </w:pPr>
      <w:r>
        <w:t xml:space="preserve">    extends UnsupportedOperationException(</w:t>
      </w:r>
    </w:p>
    <w:p>
      <w:pPr>
        <w:jc w:val="both"/>
      </w:pPr>
      <w:r>
        <w:t xml:space="preserve">      "Unsupported timeline cover " + TransportMarshaller.getSimpleName(cover.getClass))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