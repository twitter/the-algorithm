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"product-mixer/core/src/main/scala/com/twitter/product_mixer/core/functional_component/marshaller/response/urt/icon",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"product-mixer/core/src/main/scala/com/twitter/product_mixer/core/model/marshalling/response/urt/button",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"product-mixer/core/src/main/scala/com/twitter/product_mixer/core/functional_component/marshaller/response/urt/icon",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"product-mixer/core/src/main/scala/com/twitter/product_mixer/core/model/marshalling/response/urt/button",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