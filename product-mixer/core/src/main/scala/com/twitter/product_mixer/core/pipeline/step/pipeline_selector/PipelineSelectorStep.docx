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com.twitter.product_mixer.core.pipeline.step.pipeline_selector</w:t>
      </w:r>
    </w:p>
    <w:p>
      <w:pPr>
        <w:jc w:val="both"/>
      </w:pPr>
      <w:r/>
    </w:p>
    <w:p>
      <w:pPr>
        <w:jc w:val="both"/>
      </w:pPr>
      <w:r>
        <w:t>import com.twitter.product_mixer.core.model.common.identifier.ComponentIdentifier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com.twitter.product_mixer.core.pipeline.state.HasQuery</w:t>
      </w:r>
    </w:p>
    <w:p>
      <w:pPr>
        <w:jc w:val="both"/>
      </w:pPr>
      <w:r>
        <w:t>import com.twitter.product_mixer.core.pipeline.step.Step</w:t>
      </w:r>
    </w:p>
    <w:p>
      <w:pPr>
        <w:jc w:val="both"/>
      </w:pPr>
      <w:r>
        <w:t>import com.twitter.product_mixer.core.service.Executor</w:t>
      </w:r>
    </w:p>
    <w:p>
      <w:pPr>
        <w:jc w:val="both"/>
      </w:pPr>
      <w:r>
        <w:t>import com.twitter.product_mixer.core.service.ExecutorResult</w:t>
      </w:r>
    </w:p>
    <w:p>
      <w:pPr>
        <w:jc w:val="both"/>
      </w:pPr>
      <w:r>
        <w:t>import com.twitter.stitch.Arrow</w:t>
      </w:r>
    </w:p>
    <w:p>
      <w:pPr>
        <w:jc w:val="both"/>
      </w:pPr>
      <w:r>
        <w:t>import javax.inject.Inject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Pipeline Selection step to decide which pipeline to execute. This step doesn't update state, as</w:t>
      </w:r>
    </w:p>
    <w:p>
      <w:pPr>
        <w:jc w:val="both"/>
      </w:pPr>
      <w:r>
        <w:t xml:space="preserve"> * the selected pipeline identifier is added to the executor results list map for later retrieval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@tparam Query Pipeline query model</w:t>
      </w:r>
    </w:p>
    <w:p>
      <w:pPr>
        <w:jc w:val="both"/>
      </w:pPr>
      <w:r>
        <w:t xml:space="preserve"> * @tparam State The pipeline state domain model.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PipelineSelectorStep[Query &lt;: PipelineQuery, State &lt;: HasQuery[Query, State]] @Inject() (</w:t>
      </w:r>
    </w:p>
    <w:p>
      <w:pPr>
        <w:jc w:val="both"/>
      </w:pPr>
      <w:r>
        <w:t>) extends Step[State, Query =&gt; ComponentIdentifier, Query, PipelineSelectorResult] {</w:t>
      </w:r>
    </w:p>
    <w:p>
      <w:pPr>
        <w:jc w:val="both"/>
      </w:pPr>
      <w:r>
        <w:t xml:space="preserve">  override def isEmpty(config: Query =&gt; ComponentIdentifier): Boolean = false</w:t>
      </w:r>
    </w:p>
    <w:p>
      <w:pPr>
        <w:jc w:val="both"/>
      </w:pPr>
      <w:r/>
    </w:p>
    <w:p>
      <w:pPr>
        <w:jc w:val="both"/>
      </w:pPr>
      <w:r>
        <w:t xml:space="preserve">  override def adaptInput(</w:t>
      </w:r>
    </w:p>
    <w:p>
      <w:pPr>
        <w:jc w:val="both"/>
      </w:pPr>
      <w:r>
        <w:t xml:space="preserve">    state: State,</w:t>
      </w:r>
    </w:p>
    <w:p>
      <w:pPr>
        <w:jc w:val="both"/>
      </w:pPr>
      <w:r>
        <w:t xml:space="preserve">    config: Query =&gt; ComponentIdentifier</w:t>
      </w:r>
    </w:p>
    <w:p>
      <w:pPr>
        <w:jc w:val="both"/>
      </w:pPr>
      <w:r>
        <w:t xml:space="preserve">  ): Query = state.query</w:t>
      </w:r>
    </w:p>
    <w:p>
      <w:pPr>
        <w:jc w:val="both"/>
      </w:pPr>
      <w:r/>
    </w:p>
    <w:p>
      <w:pPr>
        <w:jc w:val="both"/>
      </w:pPr>
      <w:r>
        <w:t xml:space="preserve">  override def arrow(</w:t>
      </w:r>
    </w:p>
    <w:p>
      <w:pPr>
        <w:jc w:val="both"/>
      </w:pPr>
      <w:r>
        <w:t xml:space="preserve">    config: Query =&gt; ComponentIdentifier,</w:t>
      </w:r>
    </w:p>
    <w:p>
      <w:pPr>
        <w:jc w:val="both"/>
      </w:pPr>
      <w:r>
        <w:t xml:space="preserve">    context: Executor.Context</w:t>
      </w:r>
    </w:p>
    <w:p>
      <w:pPr>
        <w:jc w:val="both"/>
      </w:pPr>
      <w:r>
        <w:t xml:space="preserve">  ): Arrow[Query, PipelineSelectorResult] = Arrow.map { query: Query =&gt;</w:t>
      </w:r>
    </w:p>
    <w:p>
      <w:pPr>
        <w:jc w:val="both"/>
      </w:pPr>
      <w:r>
        <w:t xml:space="preserve">    PipelineSelectorResult(config(query))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Noop since we keep the identifier in the executor results</w:t>
      </w:r>
    </w:p>
    <w:p>
      <w:pPr>
        <w:jc w:val="both"/>
      </w:pPr>
      <w:r>
        <w:t xml:space="preserve">  override def updateState(</w:t>
      </w:r>
    </w:p>
    <w:p>
      <w:pPr>
        <w:jc w:val="both"/>
      </w:pPr>
      <w:r>
        <w:t xml:space="preserve">    state: State,</w:t>
      </w:r>
    </w:p>
    <w:p>
      <w:pPr>
        <w:jc w:val="both"/>
      </w:pPr>
      <w:r>
        <w:t xml:space="preserve">    executorResult: PipelineSelectorResult,</w:t>
      </w:r>
    </w:p>
    <w:p>
      <w:pPr>
        <w:jc w:val="both"/>
      </w:pPr>
      <w:r>
        <w:t xml:space="preserve">    config: Query =&gt; ComponentIdentifier</w:t>
      </w:r>
    </w:p>
    <w:p>
      <w:pPr>
        <w:jc w:val="both"/>
      </w:pPr>
      <w:r>
        <w:t xml:space="preserve">  ): State = state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PipelineSelectorResult(pipelineIdentifier: ComponentIdentifier) extends ExecutorResult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