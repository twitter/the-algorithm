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com.twitter.product_mixer.core.functional_component.marshaller.response.urt.timeline_module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com.twitter.product_mixer.core.model.marshalling.response.urt.timeline_module.ModuleShowMoreBehaviorRevealByCount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ModuleShowMoreBehaviorRevealByCountMarshaller @Inject() ()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moduleShowMoreBehaviorRevealByCount: ModuleShowMoreBehaviorRevealByCount</w:t>
      </w:r>
    </w:p>
    <w:p>
      <w:pPr>
        <w:jc w:val="both"/>
      </w:pPr>
      <w:r>
        <w:t xml:space="preserve">  ): urt.ModuleShowMoreBehavior =</w:t>
      </w:r>
    </w:p>
    <w:p>
      <w:pPr>
        <w:jc w:val="both"/>
      </w:pPr>
      <w:r>
        <w:t xml:space="preserve">    urt.ModuleShowMoreBehavior.RevealByCount(</w:t>
      </w:r>
    </w:p>
    <w:p>
      <w:pPr>
        <w:jc w:val="both"/>
      </w:pPr>
      <w:r>
        <w:t xml:space="preserve">      urt.ModuleShowMoreBehaviorRevealByCount(</w:t>
      </w:r>
    </w:p>
    <w:p>
      <w:pPr>
        <w:jc w:val="both"/>
      </w:pPr>
      <w:r>
        <w:t xml:space="preserve">        initialItemsCount = moduleShowMoreBehaviorRevealByCount.initialItemsCount,</w:t>
      </w:r>
    </w:p>
    <w:p>
      <w:pPr>
        <w:jc w:val="both"/>
      </w:pPr>
      <w:r>
        <w:t xml:space="preserve">        showMoreItemsCount = moduleShowMoreBehaviorRevealByCount.showMoreItemsCount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