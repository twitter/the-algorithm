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com.twitter.product_mixer.core.util</w:t>
      </w:r>
    </w:p>
    <w:p>
      <w:pPr>
        <w:jc w:val="both"/>
      </w:pPr>
      <w:r/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SortIndexBuilder {</w:t>
      </w:r>
    </w:p>
    <w:p>
      <w:pPr>
        <w:jc w:val="both"/>
      </w:pPr>
      <w:r/>
    </w:p>
    <w:p>
      <w:pPr>
        <w:jc w:val="both"/>
      </w:pPr>
      <w:r>
        <w:t xml:space="preserve">  /** the [[Time]] from a [[SnowflakeId]] */</w:t>
      </w:r>
    </w:p>
    <w:p>
      <w:pPr>
        <w:jc w:val="both"/>
      </w:pPr>
      <w:r>
        <w:t xml:space="preserve">  def idToTime(id: Long): Time =</w:t>
      </w:r>
    </w:p>
    <w:p>
      <w:pPr>
        <w:jc w:val="both"/>
      </w:pPr>
      <w:r>
        <w:t xml:space="preserve">    Time.fromMilliseconds(SnowflakeId.unixTimeMillisOrFloorFromId(id))</w:t>
      </w:r>
    </w:p>
    <w:p>
      <w:pPr>
        <w:jc w:val="both"/>
      </w:pPr>
      <w:r/>
    </w:p>
    <w:p>
      <w:pPr>
        <w:jc w:val="both"/>
      </w:pPr>
      <w:r>
        <w:t xml:space="preserve">  /** the first [[SnowflakeId]] possible for a given [[Time]]  */</w:t>
      </w:r>
    </w:p>
    <w:p>
      <w:pPr>
        <w:jc w:val="both"/>
      </w:pPr>
      <w:r>
        <w:t xml:space="preserve">  def timeToId(time: Time): Long = SnowflakeId.firstIdFor(time)</w:t>
      </w:r>
    </w:p>
    <w:p>
      <w:pPr>
        <w:jc w:val="both"/>
      </w:pPr>
      <w:r/>
    </w:p>
    <w:p>
      <w:pPr>
        <w:jc w:val="both"/>
      </w:pPr>
      <w:r>
        <w:t xml:space="preserve">  /** the first [[SnowflakeId]] possible for a given unix epoch millis  */</w:t>
      </w:r>
    </w:p>
    <w:p>
      <w:pPr>
        <w:jc w:val="both"/>
      </w:pPr>
      <w:r>
        <w:t xml:space="preserve">  def timeToId(timeMillis: Long): Long = SnowflakeId.firstIdFor(timeMillis)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