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"3rdparty/jvm/com/fasterxml/jackson/core:jackson-annotations",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