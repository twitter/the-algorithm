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com.twitter.product_mixer.core.service.debug_query</w:t>
      </w:r>
    </w:p>
    <w:p>
      <w:pPr>
        <w:jc w:val="both"/>
      </w:pPr>
      <w:r/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com.twitter.product_mixer.core.functional_component.common.access_policy.AccessPolicy</w:t>
      </w:r>
    </w:p>
    <w:p>
      <w:pPr>
        <w:jc w:val="both"/>
      </w:pPr>
      <w:r>
        <w:t>import com.twitter.product_mixer.core.functional_component.common.access_policy.AccessPolicyEvaluator</w:t>
      </w:r>
    </w:p>
    <w:p>
      <w:pPr>
        <w:jc w:val="both"/>
      </w:pPr>
      <w:r>
        <w:t>import com.twitter.product_mixer.core.model.common.identifier.ComponentIdentifierStack</w:t>
      </w:r>
    </w:p>
    <w:p>
      <w:pPr>
        <w:jc w:val="both"/>
      </w:pPr>
      <w:r>
        <w:t>import com.twitter.product_mixer.core.module.product_mixer_flags.ProductMixerFlagModule.ServiceLocal</w:t>
      </w:r>
    </w:p>
    <w:p>
      <w:pPr>
        <w:jc w:val="both"/>
      </w:pPr>
      <w:r>
        <w:t>import com.twitter.product_mixer.core.pipeline.pipeline_failure.Authentication</w:t>
      </w:r>
    </w:p>
    <w:p>
      <w:pPr>
        <w:jc w:val="both"/>
      </w:pPr>
      <w:r>
        <w:t>import com.twitter.product_mixer.core.pipeline.pipeline_failure.BadRequest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com.twitter.turntable.{thriftscala =&gt; 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Basic class that provides a verification method for checking if a call to our debugging</w:t>
      </w:r>
    </w:p>
    <w:p>
      <w:pPr>
        <w:jc w:val="both"/>
      </w:pPr>
      <w:r>
        <w:t xml:space="preserve"> * features is allowed/authorized to make said call.</w:t>
      </w:r>
    </w:p>
    <w:p>
      <w:pPr>
        <w:jc w:val="both"/>
      </w:pPr>
      <w:r>
        <w:t xml:space="preserve"> * @param isServiceLocal Whether the service is being run locally.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AuthorizationService @Inject() (@Flag(ServiceLocal) isServiceLocal: Boolean) {</w:t>
      </w:r>
    </w:p>
    <w:p>
      <w:pPr>
        <w:jc w:val="both"/>
      </w:pPr>
      <w:r>
        <w:t xml:space="preserve">  import AuthorizationService._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whether a call to a given product is authorized. Throws an [[UnauthorizedServiceCallException]]</w:t>
      </w:r>
    </w:p>
    <w:p>
      <w:pPr>
        <w:jc w:val="both"/>
      </w:pPr>
      <w:r>
        <w:t xml:space="preserve">   * if not.</w:t>
      </w:r>
    </w:p>
    <w:p>
      <w:pPr>
        <w:jc w:val="both"/>
      </w:pPr>
      <w:r>
        <w:t xml:space="preserve">   * @param requestingServiceIdentifier The Service Identifier of the calling service</w:t>
      </w:r>
    </w:p>
    <w:p>
      <w:pPr>
        <w:jc w:val="both"/>
      </w:pPr>
      <w:r>
        <w:t xml:space="preserve">   * @param productAccessPolicies The access policies of the product being called.</w:t>
      </w:r>
    </w:p>
    <w:p>
      <w:pPr>
        <w:jc w:val="both"/>
      </w:pPr>
      <w:r>
        <w:t xml:space="preserve">   * @param requestContext The request context of the caller.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verifyRequestAuthorization(</w:t>
      </w:r>
    </w:p>
    <w:p>
      <w:pPr>
        <w:jc w:val="both"/>
      </w:pPr>
      <w:r>
        <w:t xml:space="preserve">    componentIdentifierStack: ComponentIdentifierStack,</w:t>
      </w:r>
    </w:p>
    <w:p>
      <w:pPr>
        <w:jc w:val="both"/>
      </w:pPr>
      <w:r>
        <w:t xml:space="preserve">    requestingServiceIdentifier: ServiceIdentifier,</w:t>
      </w:r>
    </w:p>
    <w:p>
      <w:pPr>
        <w:jc w:val="both"/>
      </w:pPr>
      <w:r>
        <w:t xml:space="preserve">    productAccessPolicies: Set[AccessPolicy],</w:t>
      </w:r>
    </w:p>
    <w:p>
      <w:pPr>
        <w:jc w:val="both"/>
      </w:pPr>
      <w:r>
        <w:t xml:space="preserve">    requestContext: t.TurntableRequestContext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isServiceCallAuthorized =</w:t>
      </w:r>
    </w:p>
    <w:p>
      <w:pPr>
        <w:jc w:val="both"/>
      </w:pPr>
      <w:r>
        <w:t xml:space="preserve">      requestingServiceIdentifier.role == AllowedServiceIdentifierRole &amp;&amp; requestingServiceIdentifier.service == AllowedServiceIdentifierName</w:t>
      </w:r>
    </w:p>
    <w:p>
      <w:pPr>
        <w:jc w:val="both"/>
      </w:pPr>
      <w:r>
        <w:t xml:space="preserve">    val userLdapGroups = requestContext.ldapGroups.map(_.toSet)</w:t>
      </w:r>
    </w:p>
    <w:p>
      <w:pPr>
        <w:jc w:val="both"/>
      </w:pPr>
      <w:r/>
    </w:p>
    <w:p>
      <w:pPr>
        <w:jc w:val="both"/>
      </w:pPr>
      <w:r>
        <w:t xml:space="preserve">    val accessPolicyAllowed = AccessPolicyEvaluator.evaluate(</w:t>
      </w:r>
    </w:p>
    <w:p>
      <w:pPr>
        <w:jc w:val="both"/>
      </w:pPr>
      <w:r>
        <w:t xml:space="preserve">      productAccessPolicies = productAccessPolicies,</w:t>
      </w:r>
    </w:p>
    <w:p>
      <w:pPr>
        <w:jc w:val="both"/>
      </w:pPr>
      <w:r>
        <w:t xml:space="preserve">      userLdapGroups = userLdapGroups.getOrElse(Set.empty)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if (!isServiceLocal &amp;&amp; !isServiceCallAuthorized) {</w:t>
      </w:r>
    </w:p>
    <w:p>
      <w:pPr>
        <w:jc w:val="both"/>
      </w:pPr>
      <w:r>
        <w:t xml:space="preserve">      throw new UnauthorizedServiceCallException(</w:t>
      </w:r>
    </w:p>
    <w:p>
      <w:pPr>
        <w:jc w:val="both"/>
      </w:pPr>
      <w:r>
        <w:t xml:space="preserve">        requestingServiceIdentifier,</w:t>
      </w:r>
    </w:p>
    <w:p>
      <w:pPr>
        <w:jc w:val="both"/>
      </w:pPr>
      <w:r>
        <w:t xml:space="preserve">        componentIdentifierStack)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(!isServiceLocal &amp;&amp; !accessPolicyAllowed) {</w:t>
      </w:r>
    </w:p>
    <w:p>
      <w:pPr>
        <w:jc w:val="both"/>
      </w:pPr>
      <w:r>
        <w:t xml:space="preserve">      throw new InsufficientAccessException(</w:t>
      </w:r>
    </w:p>
    <w:p>
      <w:pPr>
        <w:jc w:val="both"/>
      </w:pPr>
      <w:r>
        <w:t xml:space="preserve">        userLdapGroups,</w:t>
      </w:r>
    </w:p>
    <w:p>
      <w:pPr>
        <w:jc w:val="both"/>
      </w:pPr>
      <w:r>
        <w:t xml:space="preserve">        productAccessPolicies,</w:t>
      </w:r>
    </w:p>
    <w:p>
      <w:pPr>
        <w:jc w:val="both"/>
      </w:pPr>
      <w:r>
        <w:t xml:space="preserve">        componentIdentifierStack)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AuthorizationService {</w:t>
      </w:r>
    </w:p>
    <w:p>
      <w:pPr>
        <w:jc w:val="both"/>
      </w:pPr>
      <w:r>
        <w:t xml:space="preserve">  final val AllowedServiceIdentifierRole = "turntable"</w:t>
      </w:r>
    </w:p>
    <w:p>
      <w:pPr>
        <w:jc w:val="both"/>
      </w:pPr>
      <w:r>
        <w:t xml:space="preserve">  final val AllowedServiceIdentifierName = "turntable"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UnauthorizedServiceCallException(</w:t>
      </w:r>
    </w:p>
    <w:p>
      <w:pPr>
        <w:jc w:val="both"/>
      </w:pPr>
      <w:r>
        <w:t xml:space="preserve">  serviceIdentifier: ServiceIdentifier,</w:t>
      </w:r>
    </w:p>
    <w:p>
      <w:pPr>
        <w:jc w:val="both"/>
      </w:pPr>
      <w:r>
        <w:t xml:space="preserve">  componentIdentifierStack: ComponentIdentifierStack)</w:t>
      </w:r>
    </w:p>
    <w:p>
      <w:pPr>
        <w:jc w:val="both"/>
      </w:pPr>
      <w:r>
        <w:t xml:space="preserve">    extends PipelineFailure(</w:t>
      </w:r>
    </w:p>
    <w:p>
      <w:pPr>
        <w:jc w:val="both"/>
      </w:pPr>
      <w:r>
        <w:t xml:space="preserve">      BadRequest,</w:t>
      </w:r>
    </w:p>
    <w:p>
      <w:pPr>
        <w:jc w:val="both"/>
      </w:pPr>
      <w:r>
        <w:t xml:space="preserve">      s"Unexpected Service tried to call Turntable Debug endpoint: ${ServiceIdentifier.asString(serviceIdentifier)}",</w:t>
      </w:r>
    </w:p>
    <w:p>
      <w:pPr>
        <w:jc w:val="both"/>
      </w:pPr>
      <w:r>
        <w:t xml:space="preserve">      componentStack = Some(componentIdentifierStack))</w:t>
      </w:r>
    </w:p>
    <w:p>
      <w:pPr>
        <w:jc w:val="both"/>
      </w:pPr>
      <w:r/>
    </w:p>
    <w:p>
      <w:pPr>
        <w:jc w:val="both"/>
      </w:pPr>
      <w:r>
        <w:t>class InsufficientAccessException(</w:t>
      </w:r>
    </w:p>
    <w:p>
      <w:pPr>
        <w:jc w:val="both"/>
      </w:pPr>
      <w:r>
        <w:t xml:space="preserve">  ldapGroups: Option[Set[String]],</w:t>
      </w:r>
    </w:p>
    <w:p>
      <w:pPr>
        <w:jc w:val="both"/>
      </w:pPr>
      <w:r>
        <w:t xml:space="preserve">  desiredAccessPolicies: Set[AccessPolicy],</w:t>
      </w:r>
    </w:p>
    <w:p>
      <w:pPr>
        <w:jc w:val="both"/>
      </w:pPr>
      <w:r>
        <w:t xml:space="preserve">  componentIdentifierStack: ComponentIdentifierStack)</w:t>
      </w:r>
    </w:p>
    <w:p>
      <w:pPr>
        <w:jc w:val="both"/>
      </w:pPr>
      <w:r>
        <w:t xml:space="preserve">    extends PipelineFailure(</w:t>
      </w:r>
    </w:p>
    <w:p>
      <w:pPr>
        <w:jc w:val="both"/>
      </w:pPr>
      <w:r>
        <w:t xml:space="preserve">      Authentication,</w:t>
      </w:r>
    </w:p>
    <w:p>
      <w:pPr>
        <w:jc w:val="both"/>
      </w:pPr>
      <w:r>
        <w:t xml:space="preserve">      s"Request did not satisfy access policies: $desiredAccessPolicies with ldapGroups = $ldapGroups",</w:t>
      </w:r>
    </w:p>
    <w:p>
      <w:pPr>
        <w:jc w:val="both"/>
      </w:pPr>
      <w:r>
        <w:t xml:space="preserve">      componentStack = Some(componentIdentifierStack))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