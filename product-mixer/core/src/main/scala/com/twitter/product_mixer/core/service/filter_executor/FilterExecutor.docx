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com.twitter.product_mixer.core.service.filter_executor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com.twitter.product_mixer.core.service.filter_executor.FilterExecutor.FilterState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com.twitter.stitch.Arrow.Iso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scala.collection.immutable.Queue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Applies a `Seq[Filter]` in sequential order.</w:t>
      </w:r>
    </w:p>
    <w:p>
      <w:pPr>
        <w:jc w:val="both"/>
      </w:pPr>
      <w:r>
        <w:t xml:space="preserve"> * Returns the results and a detailed Seq of each filter's results (for debugging / coherence).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each successive filter is only passed the 'kept' Seq from the previous filter, not the full</w:t>
      </w:r>
    </w:p>
    <w:p>
      <w:pPr>
        <w:jc w:val="both"/>
      </w:pPr>
      <w:r>
        <w:t xml:space="preserve"> * set of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FilterExecutor @Inject() (override val statsReceiver: StatsReceiver) extends Executor {</w:t>
      </w:r>
    </w:p>
    <w:p>
      <w:pPr>
        <w:jc w:val="both"/>
      </w:pPr>
      <w:r/>
    </w:p>
    <w:p>
      <w:pPr>
        <w:jc w:val="both"/>
      </w:pPr>
      <w:r>
        <w:t xml:space="preserve">  private val Kept = "kept"</w:t>
      </w:r>
    </w:p>
    <w:p>
      <w:pPr>
        <w:jc w:val="both"/>
      </w:pPr>
      <w:r>
        <w:t xml:space="preserve">  private val Removed = "removed"</w:t>
      </w:r>
    </w:p>
    <w:p>
      <w:pPr>
        <w:jc w:val="both"/>
      </w:pPr>
      <w:r/>
    </w:p>
    <w:p>
      <w:pPr>
        <w:jc w:val="both"/>
      </w:pPr>
      <w:r>
        <w:t xml:space="preserve">  def arrow[Query &lt;: PipelineQuery, Candidate &lt;: UniversalNoun[Any]](</w:t>
      </w:r>
    </w:p>
    <w:p>
      <w:pPr>
        <w:jc w:val="both"/>
      </w:pPr>
      <w:r>
        <w:t xml:space="preserve">    filters: Seq[Filter[Query,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Arrow[(Query, Seq[CandidateWithFeatures[Candidate]]), FilterExecutorResult[Candidate]] = {</w:t>
      </w:r>
    </w:p>
    <w:p>
      <w:pPr>
        <w:jc w:val="both"/>
      </w:pPr>
      <w:r/>
    </w:p>
    <w:p>
      <w:pPr>
        <w:jc w:val="both"/>
      </w:pPr>
      <w:r>
        <w:t xml:space="preserve">    val filterArrows = filters.map(getIsoArrowForFilter(_, context))</w:t>
      </w:r>
    </w:p>
    <w:p>
      <w:pPr>
        <w:jc w:val="both"/>
      </w:pPr>
      <w:r>
        <w:t xml:space="preserve">    val combinedArrow = isoArrowsSequentially(filterArrows)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.map[(Query, Seq[CandidateWithFeatures[Candidate]]), FilterState[Query, Candidate]] {</w:t>
      </w:r>
    </w:p>
    <w:p>
      <w:pPr>
        <w:jc w:val="both"/>
      </w:pPr>
      <w:r>
        <w:t xml:space="preserve">        case (query, filterCandidates) =&gt;</w:t>
      </w:r>
    </w:p>
    <w:p>
      <w:pPr>
        <w:jc w:val="both"/>
      </w:pPr>
      <w:r>
        <w:t xml:space="preserve">          // transform the input to the initial state of a `FilterExecutorResult`</w:t>
      </w:r>
    </w:p>
    <w:p>
      <w:pPr>
        <w:jc w:val="both"/>
      </w:pPr>
      <w:r>
        <w:t xml:space="preserve">          val initialFilterExecutorResult =</w:t>
      </w:r>
    </w:p>
    <w:p>
      <w:pPr>
        <w:jc w:val="both"/>
      </w:pPr>
      <w:r>
        <w:t xml:space="preserve">            FilterExecutorResult(filterCandidates.map(_.candidate), Queue.empty)</w:t>
      </w:r>
    </w:p>
    <w:p>
      <w:pPr>
        <w:jc w:val="both"/>
      </w:pPr>
      <w:r>
        <w:t xml:space="preserve">          val allCandidates: Map[Candidate, CandidateWithFeatures[Candidate]] =</w:t>
      </w:r>
    </w:p>
    <w:p>
      <w:pPr>
        <w:jc w:val="both"/>
      </w:pPr>
      <w:r>
        <w:t xml:space="preserve">            filterCandidates.map { fc =&gt;</w:t>
      </w:r>
    </w:p>
    <w:p>
      <w:pPr>
        <w:jc w:val="both"/>
      </w:pPr>
      <w:r>
        <w:t xml:space="preserve">              (fc.candidate, fc)</w:t>
      </w:r>
    </w:p>
    <w:p>
      <w:pPr>
        <w:jc w:val="both"/>
      </w:pPr>
      <w:r>
        <w:t xml:space="preserve">            }.toMap</w:t>
      </w:r>
    </w:p>
    <w:p>
      <w:pPr>
        <w:jc w:val="both"/>
      </w:pPr>
      <w:r/>
    </w:p>
    <w:p>
      <w:pPr>
        <w:jc w:val="both"/>
      </w:pPr>
      <w:r>
        <w:t xml:space="preserve">          FilterState(query, allCandidates, initialFilterExecutorResult)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.flatMapArrow(combinedArrow)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FilterState(_, _, filterExecutorResult) =&gt;</w:t>
      </w:r>
    </w:p>
    <w:p>
      <w:pPr>
        <w:jc w:val="both"/>
      </w:pPr>
      <w:r>
        <w:t xml:space="preserve">          filterExecutorResult.copy(individualFilterResults =</w:t>
      </w:r>
    </w:p>
    <w:p>
      <w:pPr>
        <w:jc w:val="both"/>
      </w:pPr>
      <w:r>
        <w:t xml:space="preserve">            // materialize the Queue into a List for faster future iterations</w:t>
      </w:r>
    </w:p>
    <w:p>
      <w:pPr>
        <w:jc w:val="both"/>
      </w:pPr>
      <w:r>
        <w:t xml:space="preserve">            filterExecutorResult.individualFilterResults.toList)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filter specific stats, generic [[wrapComponentWithExecutorBookkeeping]] stats, and wraps with failure handling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filter is a [[Conditionally]] ensures that we dont record stats if its turned off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For performance, the [[FilterExecutorResult.individualFilterResults]] is build backwards - the head being the most recent result.</w:t>
      </w:r>
    </w:p>
    <w:p>
      <w:pPr>
        <w:jc w:val="both"/>
      </w:pPr>
      <w:r>
        <w:t xml:space="preserve">   * @param filter the filter to make an [[Arrow]] out of</w:t>
      </w:r>
    </w:p>
    <w:p>
      <w:pPr>
        <w:jc w:val="both"/>
      </w:pPr>
      <w:r>
        <w:t xml:space="preserve">   * @param context the [[Executor.Context]] for the pipeline this is a part of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getIsoArrowForFilter[Query &lt;: PipelineQuery, Candidate &lt;: UniversalNoun[Any]](</w:t>
      </w:r>
    </w:p>
    <w:p>
      <w:pPr>
        <w:jc w:val="both"/>
      </w:pPr>
      <w:r>
        <w:t xml:space="preserve">    filter: Filter[Query, Candidate],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Iso[FilterState[Query, Candidate]] = {</w:t>
      </w:r>
    </w:p>
    <w:p>
      <w:pPr>
        <w:jc w:val="both"/>
      </w:pPr>
      <w:r>
        <w:t xml:space="preserve">    val broadcastStatsReceiver =</w:t>
      </w:r>
    </w:p>
    <w:p>
      <w:pPr>
        <w:jc w:val="both"/>
      </w:pPr>
      <w:r>
        <w:t xml:space="preserve">      Executor.broadcastStatsReceiver(context, filter.identifier, statsReceiver)</w:t>
      </w:r>
    </w:p>
    <w:p>
      <w:pPr>
        <w:jc w:val="both"/>
      </w:pPr>
      <w:r/>
    </w:p>
    <w:p>
      <w:pPr>
        <w:jc w:val="both"/>
      </w:pPr>
      <w:r>
        <w:t xml:space="preserve">    val keptCounter = broadcastStatsReceiver.counter(Kept)</w:t>
      </w:r>
    </w:p>
    <w:p>
      <w:pPr>
        <w:jc w:val="both"/>
      </w:pPr>
      <w:r>
        <w:t xml:space="preserve">    val removedCounter = broadcastStatsReceiver.counter(Removed)</w:t>
      </w:r>
    </w:p>
    <w:p>
      <w:pPr>
        <w:jc w:val="both"/>
      </w:pPr>
      <w:r/>
    </w:p>
    <w:p>
      <w:pPr>
        <w:jc w:val="both"/>
      </w:pPr>
      <w:r>
        <w:t xml:space="preserve">    val filterArrow = Arrow.flatMap[</w:t>
      </w:r>
    </w:p>
    <w:p>
      <w:pPr>
        <w:jc w:val="both"/>
      </w:pPr>
      <w:r>
        <w:t xml:space="preserve">      (Query, Seq[CandidateWithFeatures[Candidate]]),</w:t>
      </w:r>
    </w:p>
    <w:p>
      <w:pPr>
        <w:jc w:val="both"/>
      </w:pPr>
      <w:r>
        <w:t xml:space="preserve">      FilterExecutorIndividualResult[Candidate]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    case (query, candidates) =&gt;</w:t>
      </w:r>
    </w:p>
    <w:p>
      <w:pPr>
        <w:jc w:val="both"/>
      </w:pPr>
      <w:r>
        <w:t xml:space="preserve">        filter.apply(query, candidates).map { result =&gt;</w:t>
      </w:r>
    </w:p>
    <w:p>
      <w:pPr>
        <w:jc w:val="both"/>
      </w:pPr>
      <w:r>
        <w:t xml:space="preserve">          FilterExecutorIndividualResult(</w:t>
      </w:r>
    </w:p>
    <w:p>
      <w:pPr>
        <w:jc w:val="both"/>
      </w:pPr>
      <w:r>
        <w:t xml:space="preserve">            identifier = filter.identifier,</w:t>
      </w:r>
    </w:p>
    <w:p>
      <w:pPr>
        <w:jc w:val="both"/>
      </w:pPr>
      <w:r>
        <w:t xml:space="preserve">            kept = result.kept,</w:t>
      </w:r>
    </w:p>
    <w:p>
      <w:pPr>
        <w:jc w:val="both"/>
      </w:pPr>
      <w:r>
        <w:t xml:space="preserve">            removed = result.removed)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observedArrow: Arrow[</w:t>
      </w:r>
    </w:p>
    <w:p>
      <w:pPr>
        <w:jc w:val="both"/>
      </w:pPr>
      <w:r>
        <w:t xml:space="preserve">      (Query, Seq[CandidateWithFeatures[Candidate]]),</w:t>
      </w:r>
    </w:p>
    <w:p>
      <w:pPr>
        <w:jc w:val="both"/>
      </w:pPr>
      <w:r>
        <w:t xml:space="preserve">      FilterExecutorIndividualResult[</w:t>
      </w:r>
    </w:p>
    <w:p>
      <w:pPr>
        <w:jc w:val="both"/>
      </w:pPr>
      <w:r>
        <w:t xml:space="preserve">        Candidate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= wrapComponentWithExecutorBookkeeping(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filter.identifier,</w:t>
      </w:r>
    </w:p>
    <w:p>
      <w:pPr>
        <w:jc w:val="both"/>
      </w:pPr>
      <w:r>
        <w:t xml:space="preserve">      onSuccess = { result: FilterExecutorIndividualResult[Candidate] =&gt;</w:t>
      </w:r>
    </w:p>
    <w:p>
      <w:pPr>
        <w:jc w:val="both"/>
      </w:pPr>
      <w:r>
        <w:t xml:space="preserve">        keptCounter.incr(result.kept.size)</w:t>
      </w:r>
    </w:p>
    <w:p>
      <w:pPr>
        <w:jc w:val="both"/>
      </w:pPr>
      <w:r>
        <w:t xml:space="preserve">        removedCounter.incr(result.removed.size)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filterArrow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conditionallyRunArrow: Arrow[</w:t>
      </w:r>
    </w:p>
    <w:p>
      <w:pPr>
        <w:jc w:val="both"/>
      </w:pPr>
      <w:r>
        <w:t xml:space="preserve">      (Query, Seq[CandidateWithFeatures[Candidate]]),</w:t>
      </w:r>
    </w:p>
    <w:p>
      <w:pPr>
        <w:jc w:val="both"/>
      </w:pPr>
      <w:r>
        <w:t xml:space="preserve">      IndividualFilterResults[</w:t>
      </w:r>
    </w:p>
    <w:p>
      <w:pPr>
        <w:jc w:val="both"/>
      </w:pPr>
      <w:r>
        <w:t xml:space="preserve">        Candidate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filter match {</w:t>
      </w:r>
    </w:p>
    <w:p>
      <w:pPr>
        <w:jc w:val="both"/>
      </w:pPr>
      <w:r>
        <w:t xml:space="preserve">        case filter: Filter[Query, Candidate] with Conditionally[</w:t>
      </w:r>
    </w:p>
    <w:p>
      <w:pPr>
        <w:jc w:val="both"/>
      </w:pPr>
      <w:r>
        <w:t xml:space="preserve">              Filter.Input[Query, Candidate] @unchecked</w:t>
      </w:r>
    </w:p>
    <w:p>
      <w:pPr>
        <w:jc w:val="both"/>
      </w:pPr>
      <w:r>
        <w:t xml:space="preserve">            ] =&gt;</w:t>
      </w:r>
    </w:p>
    <w:p>
      <w:pPr>
        <w:jc w:val="both"/>
      </w:pPr>
      <w:r>
        <w:t xml:space="preserve">          Arrow.ifelse(</w:t>
      </w:r>
    </w:p>
    <w:p>
      <w:pPr>
        <w:jc w:val="both"/>
      </w:pPr>
      <w:r>
        <w:t xml:space="preserve">            {</w:t>
      </w:r>
    </w:p>
    <w:p>
      <w:pPr>
        <w:jc w:val="both"/>
      </w:pPr>
      <w:r>
        <w:t xml:space="preserve">              case (query, candidates) =&gt;</w:t>
      </w:r>
    </w:p>
    <w:p>
      <w:pPr>
        <w:jc w:val="both"/>
      </w:pPr>
      <w:r>
        <w:t xml:space="preserve">                filter.onlyIf(Filter.Input(query, candidates))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observedArrow,</w:t>
      </w:r>
    </w:p>
    <w:p>
      <w:pPr>
        <w:jc w:val="both"/>
      </w:pPr>
      <w:r>
        <w:t xml:space="preserve">            Arrow.value(ConditionalFilterDisabled(filter.identifier))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observedArrow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return an `Iso` arrow for easier composition later</w:t>
      </w:r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.map[FilterState[Query, Candidate], (Query, Seq[CandidateWithFeatures[Candidate]])] {</w:t>
      </w:r>
    </w:p>
    <w:p>
      <w:pPr>
        <w:jc w:val="both"/>
      </w:pPr>
      <w:r>
        <w:t xml:space="preserve">            case FilterState(query, candidateToFeaturesMap, FilterExecutorResult(result, _)) =&gt;</w:t>
      </w:r>
    </w:p>
    <w:p>
      <w:pPr>
        <w:jc w:val="both"/>
      </w:pPr>
      <w:r>
        <w:t xml:space="preserve">              (query, result.flatMap(candidateToFeaturesMap.get))</w:t>
      </w:r>
    </w:p>
    <w:p>
      <w:pPr>
        <w:jc w:val="both"/>
      </w:pPr>
      <w:r>
        <w:t xml:space="preserve">          }.andThen(conditionallyRunArrow))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FilterState(query, allCandidates, filterExecutorResult),</w:t>
      </w:r>
    </w:p>
    <w:p>
      <w:pPr>
        <w:jc w:val="both"/>
      </w:pPr>
      <w:r>
        <w:t xml:space="preserve">              filterResult: FilterExecutorIndividualResult[Candidate]) =&gt;</w:t>
      </w:r>
    </w:p>
    <w:p>
      <w:pPr>
        <w:jc w:val="both"/>
      </w:pPr>
      <w:r>
        <w:t xml:space="preserve">          val resultWithCurrentPrepended =</w:t>
      </w:r>
    </w:p>
    <w:p>
      <w:pPr>
        <w:jc w:val="both"/>
      </w:pPr>
      <w:r>
        <w:t xml:space="preserve">            filterExecutorResult.individualFilterResults :+ filterResult</w:t>
      </w:r>
    </w:p>
    <w:p>
      <w:pPr>
        <w:jc w:val="both"/>
      </w:pPr>
      <w:r>
        <w:t xml:space="preserve">          val newFilterExecutorResult = FilterExecutorResult(</w:t>
      </w:r>
    </w:p>
    <w:p>
      <w:pPr>
        <w:jc w:val="both"/>
      </w:pPr>
      <w:r>
        <w:t xml:space="preserve">            result = filterResult.kept,</w:t>
      </w:r>
    </w:p>
    <w:p>
      <w:pPr>
        <w:jc w:val="both"/>
      </w:pPr>
      <w:r>
        <w:t xml:space="preserve">            individualFilterResults = resultWithCurrentPrepended)</w:t>
      </w:r>
    </w:p>
    <w:p>
      <w:pPr>
        <w:jc w:val="both"/>
      </w:pPr>
      <w:r>
        <w:t xml:space="preserve">          FilterState(query, allCandidates, newFilterExecutorResult)</w:t>
      </w:r>
    </w:p>
    <w:p>
      <w:pPr>
        <w:jc w:val="both"/>
      </w:pPr>
      <w:r/>
    </w:p>
    <w:p>
      <w:pPr>
        <w:jc w:val="both"/>
      </w:pPr>
      <w:r>
        <w:t xml:space="preserve">        case (filterState, filterDisabledResult: ConditionalFilterDisabled) =&gt;</w:t>
      </w:r>
    </w:p>
    <w:p>
      <w:pPr>
        <w:jc w:val="both"/>
      </w:pPr>
      <w:r>
        <w:t xml:space="preserve">          filterState.copy(</w:t>
      </w:r>
    </w:p>
    <w:p>
      <w:pPr>
        <w:jc w:val="both"/>
      </w:pPr>
      <w:r>
        <w:t xml:space="preserve">            executorResult = filterState.executorResult.copy(</w:t>
      </w:r>
    </w:p>
    <w:p>
      <w:pPr>
        <w:jc w:val="both"/>
      </w:pPr>
      <w:r>
        <w:t xml:space="preserve">              individualFilterResults =</w:t>
      </w:r>
    </w:p>
    <w:p>
      <w:pPr>
        <w:jc w:val="both"/>
      </w:pPr>
      <w:r>
        <w:t xml:space="preserve">                filterState.executorResult.individualFilterResults :+ filterDisabledResult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FilterExecutor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FilterState is an internal representation of the state that is passed between each individual filter arrow.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query: The query</w:t>
      </w:r>
    </w:p>
    <w:p>
      <w:pPr>
        <w:jc w:val="both"/>
      </w:pPr>
      <w:r>
        <w:t xml:space="preserve">   * @param candidateToFeaturesMap: A lookup mapping from Candidate -&gt; FilterCandidate, to rebuild the inputs quickly for the next filter</w:t>
      </w:r>
    </w:p>
    <w:p>
      <w:pPr>
        <w:jc w:val="both"/>
      </w:pPr>
      <w:r>
        <w:t xml:space="preserve">   * @param executorResult: The in-progress executor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FilterState[Query &lt;: PipelineQuery, Candidate &lt;: UniversalNoun[Any]](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candidateToFeaturesMap: Map[Candidate, CandidateWithFeatures[Candidate]],</w:t>
      </w:r>
    </w:p>
    <w:p>
      <w:pPr>
        <w:jc w:val="both"/>
      </w:pPr>
      <w:r>
        <w:t xml:space="preserve">    executorResult: FilterExecutorResult[Candidate])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