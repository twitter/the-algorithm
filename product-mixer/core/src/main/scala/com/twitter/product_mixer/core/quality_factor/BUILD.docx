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"finagle/finagle-mux/src/main/scala",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"servo/util",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"util/util-core",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