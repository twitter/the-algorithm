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com.twitter.product_mixer.core.functional_component.marshaller.response.urt.item.thread</w:t>
      </w:r>
    </w:p>
    <w:p>
      <w:pPr>
        <w:jc w:val="both"/>
      </w:pPr>
      <w:r/>
    </w:p>
    <w:p>
      <w:pPr>
        <w:jc w:val="both"/>
      </w:pPr>
      <w:r>
        <w:t>import com.twitter.product_mixer.core.model.marshalling.response.urt.item.thread._</w:t>
      </w:r>
    </w:p>
    <w:p>
      <w:pPr>
        <w:jc w:val="both"/>
      </w:pPr>
      <w:r>
        <w:t>import com.twitter.timelines.render.{thriftscala =&gt; urt}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ThreadHeaderContentMarshaller @Inject() () {</w:t>
      </w:r>
    </w:p>
    <w:p>
      <w:pPr>
        <w:jc w:val="both"/>
      </w:pPr>
      <w:r>
        <w:t xml:space="preserve">  def apply(content: ThreadHeaderContent): urt.ThreadHeaderContent = content match {</w:t>
      </w:r>
    </w:p>
    <w:p>
      <w:pPr>
        <w:jc w:val="both"/>
      </w:pPr>
      <w:r>
        <w:t xml:space="preserve">    case UserThreadHeader(userId) =&gt;</w:t>
      </w:r>
    </w:p>
    <w:p>
      <w:pPr>
        <w:jc w:val="both"/>
      </w:pPr>
      <w:r>
        <w:t xml:space="preserve">      urt.ThreadHeaderContent.UserThreadHeader(urt.UserThreadHeader(userId))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