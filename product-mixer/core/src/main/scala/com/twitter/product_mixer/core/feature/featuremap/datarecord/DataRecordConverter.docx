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com.twitter.product_mixer.core.feature.featuremap.datarecord</w:t>
      </w:r>
    </w:p>
    <w:p>
      <w:pPr>
        <w:jc w:val="both"/>
      </w:pPr>
      <w:r/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com.twitter.ml.api.DataRecordMerger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com.twitter.product_mixer.core.feature.datarecord._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/>
    </w:p>
    <w:p>
      <w:pPr>
        <w:jc w:val="both"/>
      </w:pPr>
      <w:r>
        <w:t>object DataRecordConverter {</w:t>
      </w:r>
    </w:p>
    <w:p>
      <w:pPr>
        <w:jc w:val="both"/>
      </w:pPr>
      <w:r>
        <w:t xml:space="preserve">  val merger = new DataRecordMerger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Constructs a FeatureMap from a DataRecord, given a predefined set of features from a FeaturesScope.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featuresScope scope of predefined set of BaseDataRecordFeatures that should be included in the output FeatureMap.</w:t>
      </w:r>
    </w:p>
    <w:p>
      <w:pPr>
        <w:jc w:val="both"/>
      </w:pPr>
      <w:r>
        <w:t xml:space="preserve"> */</w:t>
      </w:r>
    </w:p>
    <w:p>
      <w:pPr>
        <w:jc w:val="both"/>
      </w:pPr>
      <w:r>
        <w:t>class DataRecordConverter[DRFeature &lt;: BaseDataRecordFeature[_, _]](</w:t>
      </w:r>
    </w:p>
    <w:p>
      <w:pPr>
        <w:jc w:val="both"/>
      </w:pPr>
      <w:r>
        <w:t xml:space="preserve">  featuresScope: FeaturesScope[DRFeature]) {</w:t>
      </w:r>
    </w:p>
    <w:p>
      <w:pPr>
        <w:jc w:val="both"/>
      </w:pPr>
      <w:r>
        <w:t xml:space="preserve">  import DataRecordConverter._</w:t>
      </w:r>
    </w:p>
    <w:p>
      <w:pPr>
        <w:jc w:val="both"/>
      </w:pPr>
      <w:r/>
    </w:p>
    <w:p>
      <w:pPr>
        <w:jc w:val="both"/>
      </w:pPr>
      <w:r>
        <w:t xml:space="preserve">  def toDataRecord(featureMap: FeatureMap): DataRecord = {</w:t>
      </w:r>
    </w:p>
    <w:p>
      <w:pPr>
        <w:jc w:val="both"/>
      </w:pPr>
      <w:r>
        <w:t xml:space="preserve">    // Initialize a DataRecord with the Feature Store features in it and then add all the</w:t>
      </w:r>
    </w:p>
    <w:p>
      <w:pPr>
        <w:jc w:val="both"/>
      </w:pPr>
      <w:r>
        <w:t xml:space="preserve">    // non-Feature Store features that support DataRecords to DataRecord. We don't</w:t>
      </w:r>
    </w:p>
    <w:p>
      <w:pPr>
        <w:jc w:val="both"/>
      </w:pPr>
      <w:r>
        <w:t xml:space="preserve">    // need to add Feature Store features because they're already in the initial DataRecord.</w:t>
      </w:r>
    </w:p>
    <w:p>
      <w:pPr>
        <w:jc w:val="both"/>
      </w:pPr>
      <w:r>
        <w:t xml:space="preserve">    // If there are any pre-built DataRecords, we merge those in.</w:t>
      </w:r>
    </w:p>
    <w:p>
      <w:pPr>
        <w:jc w:val="both"/>
      </w:pPr>
      <w:r>
        <w:t xml:space="preserve">    val richDataRecord = featuresScope.getFeatureStoreFeaturesDataRecord(featureMap)</w:t>
      </w:r>
    </w:p>
    <w:p>
      <w:pPr>
        <w:jc w:val="both"/>
      </w:pPr>
      <w:r>
        <w:t xml:space="preserve">    val features = featuresScope.getNonFeatureStoreDataRecordFeatures(featureMap)</w:t>
      </w:r>
    </w:p>
    <w:p>
      <w:pPr>
        <w:jc w:val="both"/>
      </w:pPr>
      <w:r>
        <w:t xml:space="preserve">    features.foreach {</w:t>
      </w:r>
    </w:p>
    <w:p>
      <w:pPr>
        <w:jc w:val="both"/>
      </w:pPr>
      <w:r>
        <w:t xml:space="preserve">      case _: FeatureStoreDataRecordFeature[_, _] =&gt;</w:t>
      </w:r>
    </w:p>
    <w:p>
      <w:pPr>
        <w:jc w:val="both"/>
      </w:pPr>
      <w:r>
        <w:t xml:space="preserve">      case requiredFeature: DataRecordFeature[_, _] with DataRecordCompatible[_] =&gt;</w:t>
      </w:r>
    </w:p>
    <w:p>
      <w:pPr>
        <w:jc w:val="both"/>
      </w:pPr>
      <w:r>
        <w:t xml:space="preserve">        richDataRecord.setFeatureValue(</w:t>
      </w:r>
    </w:p>
    <w:p>
      <w:pPr>
        <w:jc w:val="both"/>
      </w:pPr>
      <w:r>
        <w:t xml:space="preserve">          requiredFeature.mlFeature,</w:t>
      </w:r>
    </w:p>
    <w:p>
      <w:pPr>
        <w:jc w:val="both"/>
      </w:pPr>
      <w:r>
        <w:t xml:space="preserve">          requiredFeature.toDataRecordFeatureValue(</w:t>
      </w:r>
    </w:p>
    <w:p>
      <w:pPr>
        <w:jc w:val="both"/>
      </w:pPr>
      <w:r>
        <w:t xml:space="preserve">            featureMap.get(requiredFeature).asInstanceOf[requiredFeature.FeatureType]))</w:t>
      </w:r>
    </w:p>
    <w:p>
      <w:pPr>
        <w:jc w:val="both"/>
      </w:pPr>
      <w:r>
        <w:t xml:space="preserve">      case optionalFeature: DataRecordOptionalFeature[_, _] with DataRecordCompatible[_] =&gt;</w:t>
      </w:r>
    </w:p>
    <w:p>
      <w:pPr>
        <w:jc w:val="both"/>
      </w:pPr>
      <w:r>
        <w:t xml:space="preserve">        featureMap</w:t>
      </w:r>
    </w:p>
    <w:p>
      <w:pPr>
        <w:jc w:val="both"/>
      </w:pPr>
      <w:r>
        <w:t xml:space="preserve">          .get(</w:t>
      </w:r>
    </w:p>
    <w:p>
      <w:pPr>
        <w:jc w:val="both"/>
      </w:pPr>
      <w:r>
        <w:t xml:space="preserve">            optionalFeature.asInstanceOf[Feature[_, Option[optionalFeature.FeatureType]]]).foreach {</w:t>
      </w:r>
    </w:p>
    <w:p>
      <w:pPr>
        <w:jc w:val="both"/>
      </w:pPr>
      <w:r>
        <w:t xml:space="preserve">            value =&gt;</w:t>
      </w:r>
    </w:p>
    <w:p>
      <w:pPr>
        <w:jc w:val="both"/>
      </w:pPr>
      <w:r>
        <w:t xml:space="preserve">              richDataRecord</w:t>
      </w:r>
    </w:p>
    <w:p>
      <w:pPr>
        <w:jc w:val="both"/>
      </w:pPr>
      <w:r>
        <w:t xml:space="preserve">                .setFeatureValue(</w:t>
      </w:r>
    </w:p>
    <w:p>
      <w:pPr>
        <w:jc w:val="both"/>
      </w:pPr>
      <w:r>
        <w:t xml:space="preserve">                  optionalFeature.mlFeature,</w:t>
      </w:r>
    </w:p>
    <w:p>
      <w:pPr>
        <w:jc w:val="both"/>
      </w:pPr>
      <w:r>
        <w:t xml:space="preserve">                  optionalFeature.toDataRecordFeatureValue(value))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case dataRecordInAFeature: DataRecordInAFeature[_] =&gt;</w:t>
      </w:r>
    </w:p>
    <w:p>
      <w:pPr>
        <w:jc w:val="both"/>
      </w:pPr>
      <w:r>
        <w:t xml:space="preserve">        merger.merge(richDataRecord.getRecord, featureMap.get(dataRecordInAFeature))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richDataRecord.getRecord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