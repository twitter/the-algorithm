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com.twitter.product_mixer.core.functional_component.marshaller.response.slice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com.twitter.product_mixer.core.model.common.identifier.TransportMarshallerIdentifier</w:t>
      </w:r>
    </w:p>
    <w:p>
      <w:pPr>
        <w:jc w:val="both"/>
      </w:pPr>
      <w:r>
        <w:t>import com.twitter.product_mixer.core.model.marshalling.response.slice.Slice</w:t>
      </w:r>
    </w:p>
    <w:p>
      <w:pPr>
        <w:jc w:val="both"/>
      </w:pPr>
      <w:r>
        <w:t>import com.twitter.strato.graphql.{thriftscala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SliceTransportMarshaller @Inject() (sliceItemMarshaller: SliceItemMarshaller)</w:t>
      </w:r>
    </w:p>
    <w:p>
      <w:pPr>
        <w:jc w:val="both"/>
      </w:pPr>
      <w:r>
        <w:t xml:space="preserve">    extends TransportMarshaller[Slice, t.SliceResult] {</w:t>
      </w:r>
    </w:p>
    <w:p>
      <w:pPr>
        <w:jc w:val="both"/>
      </w:pPr>
      <w:r/>
    </w:p>
    <w:p>
      <w:pPr>
        <w:jc w:val="both"/>
      </w:pPr>
      <w:r>
        <w:t xml:space="preserve">  override val identifier: TransportMarshallerIdentifier = TransportMarshallerIdentifier("Slice")</w:t>
      </w:r>
    </w:p>
    <w:p>
      <w:pPr>
        <w:jc w:val="both"/>
      </w:pPr>
      <w:r/>
    </w:p>
    <w:p>
      <w:pPr>
        <w:jc w:val="both"/>
      </w:pPr>
      <w:r>
        <w:t xml:space="preserve">  override def apply(slice: Slice): t.SliceResult = {</w:t>
      </w:r>
    </w:p>
    <w:p>
      <w:pPr>
        <w:jc w:val="both"/>
      </w:pPr>
      <w:r>
        <w:t xml:space="preserve">    t.SliceResult.Slice(</w:t>
      </w:r>
    </w:p>
    <w:p>
      <w:pPr>
        <w:jc w:val="both"/>
      </w:pPr>
      <w:r>
        <w:t xml:space="preserve">      t.Slice(</w:t>
      </w:r>
    </w:p>
    <w:p>
      <w:pPr>
        <w:jc w:val="both"/>
      </w:pPr>
      <w:r>
        <w:t xml:space="preserve">        items = slice.items.map(sliceItemMarshaller(_)),</w:t>
      </w:r>
    </w:p>
    <w:p>
      <w:pPr>
        <w:jc w:val="both"/>
      </w:pPr>
      <w:r>
        <w:t xml:space="preserve">        sliceInfo = t.SliceInfo(</w:t>
      </w:r>
    </w:p>
    <w:p>
      <w:pPr>
        <w:jc w:val="both"/>
      </w:pPr>
      <w:r>
        <w:t xml:space="preserve">          previousCursor = slice.sliceInfo.previousCursor,</w:t>
      </w:r>
    </w:p>
    <w:p>
      <w:pPr>
        <w:jc w:val="both"/>
      </w:pPr>
      <w:r>
        <w:t xml:space="preserve">          nextCursor = slice.sliceInfo.nextCursor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