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com.twitter.product_mixer.core.pipeline.step.quality_factor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com.twitter.product_mixer.core.quality_factor.QualityFactorStatus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Quality Factor building step that builds up the state snapshot for a map of configs.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statsReceiver Stats Receiver used to build finagle gauges for QF State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Pipeline query model with quality factor status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QualityFactorStep[</w:t>
      </w:r>
    </w:p>
    <w:p>
      <w:pPr>
        <w:jc w:val="both"/>
      </w:pPr>
      <w:r>
        <w:t xml:space="preserve">  Query &lt;: PipelineQuery with HasQualityFactorStatus,</w:t>
      </w:r>
    </w:p>
    <w:p>
      <w:pPr>
        <w:jc w:val="both"/>
      </w:pPr>
      <w:r>
        <w:t xml:space="preserve">  State &lt;: HasQuery[Query, State]] @Inject() 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Step[</w:t>
      </w:r>
    </w:p>
    <w:p>
      <w:pPr>
        <w:jc w:val="both"/>
      </w:pPr>
      <w:r>
        <w:t xml:space="preserve">      State,</w:t>
      </w:r>
    </w:p>
    <w:p>
      <w:pPr>
        <w:jc w:val="both"/>
      </w:pPr>
      <w:r>
        <w:t xml:space="preserve">      QualityFactorStepConfig,</w:t>
      </w:r>
    </w:p>
    <w:p>
      <w:pPr>
        <w:jc w:val="both"/>
      </w:pPr>
      <w:r>
        <w:t xml:space="preserve">      Any,</w:t>
      </w:r>
    </w:p>
    <w:p>
      <w:pPr>
        <w:jc w:val="both"/>
      </w:pPr>
      <w:r>
        <w:t xml:space="preserve">      QualityFactorStepResult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isEmpty(config: QualityFactorStepConfig): Boolean =</w:t>
      </w:r>
    </w:p>
    <w:p>
      <w:pPr>
        <w:jc w:val="both"/>
      </w:pPr>
      <w:r>
        <w:t xml:space="preserve">    config.qualityFactorStatus.qualityFactorByPipeline.isEmpty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QualityFactorStepConfig</w:t>
      </w:r>
    </w:p>
    <w:p>
      <w:pPr>
        <w:jc w:val="both"/>
      </w:pPr>
      <w:r>
        <w:t xml:space="preserve">  ): Any = ()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QualityFactorStepConfig,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Arrow[Any, QualityFactorStepResult] = {</w:t>
      </w:r>
    </w:p>
    <w:p>
      <w:pPr>
        <w:jc w:val="both"/>
      </w:pPr>
      <w:r>
        <w:t xml:space="preserve">    // We use provideGauge so these gauges live forever even without a reference.</w:t>
      </w:r>
    </w:p>
    <w:p>
      <w:pPr>
        <w:jc w:val="both"/>
      </w:pPr>
      <w:r>
        <w:t xml:space="preserve">    val currentValues = config.qualityFactorStatus.qualityFactorByPipeline.map {</w:t>
      </w:r>
    </w:p>
    <w:p>
      <w:pPr>
        <w:jc w:val="both"/>
      </w:pPr>
      <w:r>
        <w:t xml:space="preserve">      case (identifier, qualityFactor) =&gt;</w:t>
      </w:r>
    </w:p>
    <w:p>
      <w:pPr>
        <w:jc w:val="both"/>
      </w:pPr>
      <w:r>
        <w:t xml:space="preserve">        // QF is a relative stat (since the parent pipeline is monitoring a child pipeline)</w:t>
      </w:r>
    </w:p>
    <w:p>
      <w:pPr>
        <w:jc w:val="both"/>
      </w:pPr>
      <w:r>
        <w:t xml:space="preserve">        val scopes = config.pipelineIdentifier.toScopes ++ identifier.toScopes :+ "QualityFactor"</w:t>
      </w:r>
    </w:p>
    <w:p>
      <w:pPr>
        <w:jc w:val="both"/>
      </w:pPr>
      <w:r>
        <w:t xml:space="preserve">        val currentValue = qualityFactor.currentValue.toFloat</w:t>
      </w:r>
    </w:p>
    <w:p>
      <w:pPr>
        <w:jc w:val="both"/>
      </w:pPr>
      <w:r>
        <w:t xml:space="preserve">        statsReceiver.provideGauge(scopes: _*) {</w:t>
      </w:r>
    </w:p>
    <w:p>
      <w:pPr>
        <w:jc w:val="both"/>
      </w:pPr>
      <w:r>
        <w:t xml:space="preserve">          currentValue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identifier -&gt; currentValue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Arrow.value(QualityFactorStepResult(currentValues))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QualityFactorStepResult,</w:t>
      </w:r>
    </w:p>
    <w:p>
      <w:pPr>
        <w:jc w:val="both"/>
      </w:pPr>
      <w:r>
        <w:t xml:space="preserve">    config: QualityFactorStepConfig</w:t>
      </w:r>
    </w:p>
    <w:p>
      <w:pPr>
        <w:jc w:val="both"/>
      </w:pPr>
      <w:r>
        <w:t xml:space="preserve">  ): State = state.updateQuery(</w:t>
      </w:r>
    </w:p>
    <w:p>
      <w:pPr>
        <w:jc w:val="both"/>
      </w:pPr>
      <w:r>
        <w:t xml:space="preserve">    state.query.withQualityFactorStatus(config.qualityFactorStatus).asInstanceOf[Query])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QualityFactorStepConfig(</w:t>
      </w:r>
    </w:p>
    <w:p>
      <w:pPr>
        <w:jc w:val="both"/>
      </w:pPr>
      <w:r>
        <w:t xml:space="preserve">  pipelineIdentifier: ComponentIdentifier,</w:t>
      </w:r>
    </w:p>
    <w:p>
      <w:pPr>
        <w:jc w:val="both"/>
      </w:pPr>
      <w:r>
        <w:t xml:space="preserve">  qualityFactorStatus: QualityFactorStatus)</w:t>
      </w:r>
    </w:p>
    <w:p>
      <w:pPr>
        <w:jc w:val="both"/>
      </w:pPr>
      <w:r/>
    </w:p>
    <w:p>
      <w:pPr>
        <w:jc w:val="both"/>
      </w:pPr>
      <w:r>
        <w:t>case class QualityFactorStepResult(currentValues: Map[ComponentIdentifier, Float])</w:t>
      </w:r>
    </w:p>
    <w:p>
      <w:pPr>
        <w:jc w:val="both"/>
      </w:pPr>
      <w:r>
        <w:t xml:space="preserve">   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