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com.twitter.product_mixer.core.functional_component.marshaller.response.urp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com.twitter.product_mixer.core.functional_component.marshaller.response.urt.TimelineScribeConfigMarshaller</w:t>
      </w:r>
    </w:p>
    <w:p>
      <w:pPr>
        <w:jc w:val="both"/>
      </w:pPr>
      <w:r>
        <w:t>import com.twitter.product_mixer.core.functional_component.marshaller.response.urt.metadata.ArticleDetailsMarshaller</w:t>
      </w:r>
    </w:p>
    <w:p>
      <w:pPr>
        <w:jc w:val="both"/>
      </w:pPr>
      <w:r>
        <w:t>import com.twitter.product_mixer.core.functional_component.marshaller.response.urt.metadata.ClientEventDetailsMarshaller</w:t>
      </w:r>
    </w:p>
    <w:p>
      <w:pPr>
        <w:jc w:val="both"/>
      </w:pPr>
      <w:r>
        <w:t>import com.twitter.product_mixer.core.functional_component.marshaller.response.urt.metadata.ClientEventInfoMarshaller</w:t>
      </w:r>
    </w:p>
    <w:p>
      <w:pPr>
        <w:jc w:val="both"/>
      </w:pPr>
      <w:r>
        <w:t>import com.twitter.product_mixer.core.functional_component.marshaller.response.urt.metadata.CommerceDetailsMarshaller</w:t>
      </w:r>
    </w:p>
    <w:p>
      <w:pPr>
        <w:jc w:val="both"/>
      </w:pPr>
      <w:r>
        <w:t>import com.twitter.product_mixer.core.functional_component.marshaller.response.urt.metadata.ConversationDetailsMarshaller</w:t>
      </w:r>
    </w:p>
    <w:p>
      <w:pPr>
        <w:jc w:val="both"/>
      </w:pPr>
      <w:r>
        <w:t>import com.twitter.product_mixer.core.functional_component.marshaller.response.urt.metadata.ConversationSectionMarshaller</w:t>
      </w:r>
    </w:p>
    <w:p>
      <w:pPr>
        <w:jc w:val="both"/>
      </w:pPr>
      <w:r>
        <w:t>import com.twitter.product_mixer.core.functional_component.marshaller.response.urt.metadata.LiveEventDetailsMarshaller</w:t>
      </w:r>
    </w:p>
    <w:p>
      <w:pPr>
        <w:jc w:val="both"/>
      </w:pPr>
      <w:r>
        <w:t>import com.twitter.product_mixer.core.functional_component.marshaller.response.urt.metadata.TimelinesDetailsMarshaller</w:t>
      </w:r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com.twitter.product_mixer.core.functional_component.marshaller.response.urt.metadata.UrlTypeMarshaller</w:t>
      </w:r>
    </w:p>
    <w:p>
      <w:pPr>
        <w:jc w:val="both"/>
      </w:pPr>
      <w:r>
        <w:t>import com.twitter.product_mixer.core.functional_component.marshaller.response.urt.metadata.UrtEndpointOptionsMarshaller</w:t>
      </w:r>
    </w:p>
    <w:p>
      <w:pPr>
        <w:jc w:val="both"/>
      </w:pPr>
      <w:r/>
    </w:p>
    <w:p>
      <w:pPr>
        <w:jc w:val="both"/>
      </w:pPr>
      <w:r>
        <w:t>object UrpTransportMarshallerBuilder {</w:t>
      </w:r>
    </w:p>
    <w:p>
      <w:pPr>
        <w:jc w:val="both"/>
      </w:pPr>
      <w:r>
        <w:t xml:space="preserve">  // Convenience constructor for services not using dependency injection and unit tests. If using</w:t>
      </w:r>
    </w:p>
    <w:p>
      <w:pPr>
        <w:jc w:val="both"/>
      </w:pPr>
      <w:r>
        <w:t xml:space="preserve">  // dependency injection, instead @Inject an instance of UrpTransportMarshaller to construct.</w:t>
      </w:r>
    </w:p>
    <w:p>
      <w:pPr>
        <w:jc w:val="both"/>
      </w:pPr>
      <w:r/>
    </w:p>
    <w:p>
      <w:pPr>
        <w:jc w:val="both"/>
      </w:pPr>
      <w:r>
        <w:t xml:space="preserve">  val timelineKeyMarshaller = new TimelineKeyMarshaller</w:t>
      </w:r>
    </w:p>
    <w:p>
      <w:pPr>
        <w:jc w:val="both"/>
      </w:pPr>
      <w:r>
        <w:t xml:space="preserve">  val timelineScribeConfigMarshaller = new TimelineScribeConfigMarshaller</w:t>
      </w:r>
    </w:p>
    <w:p>
      <w:pPr>
        <w:jc w:val="both"/>
      </w:pPr>
      <w:r>
        <w:t xml:space="preserve">  val urlMarshaller = new UrlMarshaller(new UrlTypeMarshaller, new UrtEndpointOptionsMarshaller)</w:t>
      </w:r>
    </w:p>
    <w:p>
      <w:pPr>
        <w:jc w:val="both"/>
      </w:pPr>
      <w:r>
        <w:t xml:space="preserve">  val clientEventInfoMarshaller = new ClientEventInfoMarshaller(</w:t>
      </w:r>
    </w:p>
    <w:p>
      <w:pPr>
        <w:jc w:val="both"/>
      </w:pPr>
      <w:r>
        <w:t xml:space="preserve">    new ClientEventDetailsMarshaller(</w:t>
      </w:r>
    </w:p>
    <w:p>
      <w:pPr>
        <w:jc w:val="both"/>
      </w:pPr>
      <w:r>
        <w:t xml:space="preserve">      new ConversationDetailsMarshaller(new ConversationSectionMarshaller),</w:t>
      </w:r>
    </w:p>
    <w:p>
      <w:pPr>
        <w:jc w:val="both"/>
      </w:pPr>
      <w:r>
        <w:t xml:space="preserve">      new TimelinesDetailsMarshaller,</w:t>
      </w:r>
    </w:p>
    <w:p>
      <w:pPr>
        <w:jc w:val="both"/>
      </w:pPr>
      <w:r>
        <w:t xml:space="preserve">      new ArticleDetailsMarshaller,</w:t>
      </w:r>
    </w:p>
    <w:p>
      <w:pPr>
        <w:jc w:val="both"/>
      </w:pPr>
      <w:r>
        <w:t xml:space="preserve">      new LiveEventDetailsMarshaller,</w:t>
      </w:r>
    </w:p>
    <w:p>
      <w:pPr>
        <w:jc w:val="both"/>
      </w:pPr>
      <w:r>
        <w:t xml:space="preserve">      new CommerceDetailsMarshaller)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segmentedTimelineMarshaller =</w:t>
      </w:r>
    </w:p>
    <w:p>
      <w:pPr>
        <w:jc w:val="both"/>
      </w:pPr>
      <w:r>
        <w:t xml:space="preserve">    new SegmentedTimelineMarshaller(timelineKeyMarshaller, timelineScribeConfigMarshaller)</w:t>
      </w:r>
    </w:p>
    <w:p>
      <w:pPr>
        <w:jc w:val="both"/>
      </w:pPr>
      <w:r>
        <w:t xml:space="preserve">  val segmentedTimelinesMarshaller = new SegmentedTimelinesMarshaller(segmentedTimelineMarshaller)</w:t>
      </w:r>
    </w:p>
    <w:p>
      <w:pPr>
        <w:jc w:val="both"/>
      </w:pPr>
      <w:r/>
    </w:p>
    <w:p>
      <w:pPr>
        <w:jc w:val="both"/>
      </w:pPr>
      <w:r>
        <w:t xml:space="preserve">  val pageBodyMarshaller: PageBodyMarshaller = new PageBodyMarshaller(</w:t>
      </w:r>
    </w:p>
    <w:p>
      <w:pPr>
        <w:jc w:val="both"/>
      </w:pPr>
      <w:r>
        <w:t xml:space="preserve">    timelineKeyMarshaller,</w:t>
      </w:r>
    </w:p>
    <w:p>
      <w:pPr>
        <w:jc w:val="both"/>
      </w:pPr>
      <w:r>
        <w:t xml:space="preserve">    segmentedTimelinesMarshaller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topicPageHeaderFacepileMarshaller = new TopicPageHeaderFacepileMarshaller(urlMarshaller)</w:t>
      </w:r>
    </w:p>
    <w:p>
      <w:pPr>
        <w:jc w:val="both"/>
      </w:pPr>
      <w:r>
        <w:t xml:space="preserve">  val topicPageHeaderDisplayTypeMarshaller = new TopicPageHeaderDisplayTypeMarshaller</w:t>
      </w:r>
    </w:p>
    <w:p>
      <w:pPr>
        <w:jc w:val="both"/>
      </w:pPr>
      <w:r>
        <w:t xml:space="preserve">  val topicPageHeaderMarshaller = new TopicPageHeaderMarshaller(</w:t>
      </w:r>
    </w:p>
    <w:p>
      <w:pPr>
        <w:jc w:val="both"/>
      </w:pPr>
      <w:r>
        <w:t xml:space="preserve">    topicPageHeaderFacepileMarshaller,</w:t>
      </w:r>
    </w:p>
    <w:p>
      <w:pPr>
        <w:jc w:val="both"/>
      </w:pPr>
      <w:r>
        <w:t xml:space="preserve">    clientEventInfoMarshaller,</w:t>
      </w:r>
    </w:p>
    <w:p>
      <w:pPr>
        <w:jc w:val="both"/>
      </w:pPr>
      <w:r>
        <w:t xml:space="preserve">    topicPageHeaderDisplayTypeMarshaller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pageHeaderMarshaller: PageHeaderMarshaller = new PageHeaderMarshaller(</w:t>
      </w:r>
    </w:p>
    <w:p>
      <w:pPr>
        <w:jc w:val="both"/>
      </w:pPr>
      <w:r>
        <w:t xml:space="preserve">    topicPageHeaderMarshaller)</w:t>
      </w:r>
    </w:p>
    <w:p>
      <w:pPr>
        <w:jc w:val="both"/>
      </w:pPr>
      <w:r/>
    </w:p>
    <w:p>
      <w:pPr>
        <w:jc w:val="both"/>
      </w:pPr>
      <w:r>
        <w:t xml:space="preserve">  val topicPageNavBarMarshaller = new TopicPageNavBarMarshaller(clientEventInfoMarshaller)</w:t>
      </w:r>
    </w:p>
    <w:p>
      <w:pPr>
        <w:jc w:val="both"/>
      </w:pPr>
      <w:r>
        <w:t xml:space="preserve">  val titleNavBarMarshaller = new TitleNavBarMarshaller(clientEventInfoMarshaller)</w:t>
      </w:r>
    </w:p>
    <w:p>
      <w:pPr>
        <w:jc w:val="both"/>
      </w:pPr>
      <w:r>
        <w:t xml:space="preserve">  val pageNavBarMarshaller: PageNavBarMarshaller = new PageNavBarMarshaller(</w:t>
      </w:r>
    </w:p>
    <w:p>
      <w:pPr>
        <w:jc w:val="both"/>
      </w:pPr>
      <w:r>
        <w:t xml:space="preserve">    topicPageNavBarMarshaller,</w:t>
      </w:r>
    </w:p>
    <w:p>
      <w:pPr>
        <w:jc w:val="both"/>
      </w:pPr>
      <w:r>
        <w:t xml:space="preserve">    titleNavBarMarshaller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marshaller: UrpTransportMarshaller =</w:t>
      </w:r>
    </w:p>
    <w:p>
      <w:pPr>
        <w:jc w:val="both"/>
      </w:pPr>
      <w:r>
        <w:t xml:space="preserve">    new UrpTransportMarshaller(</w:t>
      </w:r>
    </w:p>
    <w:p>
      <w:pPr>
        <w:jc w:val="both"/>
      </w:pPr>
      <w:r>
        <w:t xml:space="preserve">      pageBodyMarshaller = pageBodyMarshaller,</w:t>
      </w:r>
    </w:p>
    <w:p>
      <w:pPr>
        <w:jc w:val="both"/>
      </w:pPr>
      <w:r>
        <w:t xml:space="preserve">      timelineScribeConfigMarshaller = timelineScribeConfigMarshaller,</w:t>
      </w:r>
    </w:p>
    <w:p>
      <w:pPr>
        <w:jc w:val="both"/>
      </w:pPr>
      <w:r>
        <w:t xml:space="preserve">      pageHeaderMarshaller = pageHeaderMarshaller,</w:t>
      </w:r>
    </w:p>
    <w:p>
      <w:pPr>
        <w:jc w:val="both"/>
      </w:pPr>
      <w:r>
        <w:t xml:space="preserve">      pageNavBarMarshaller = pageNavBarMarshaller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