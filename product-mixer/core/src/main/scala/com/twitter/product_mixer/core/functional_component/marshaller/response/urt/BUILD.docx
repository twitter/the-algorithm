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"product-mixer/core/src/main/scala/com/twitter/product_mixer/core/functional_component/marshaller/response/graphql/contextual_ref",</w:t>
      </w:r>
    </w:p>
    <w:p>
      <w:pPr>
        <w:jc w:val="both"/>
      </w:pPr>
      <w:r>
        <w:t xml:space="preserve">        "product-mixer/core/src/main/scala/com/twitter/product_mixer/core/functional_component/marshaller/response/urt/alert",</w:t>
      </w:r>
    </w:p>
    <w:p>
      <w:pPr>
        <w:jc w:val="both"/>
      </w:pPr>
      <w:r>
        <w:t xml:space="preserve">        "product-mixer/core/src/main/scala/com/twitter/product_mixer/core/functional_component/marshaller/response/urt/button",</w:t>
      </w:r>
    </w:p>
    <w:p>
      <w:pPr>
        <w:jc w:val="both"/>
      </w:pPr>
      <w:r>
        <w:t xml:space="preserve">        "product-mixer/core/src/main/scala/com/twitter/product_mixer/core/functional_component/marshaller/response/urt/color",</w:t>
      </w:r>
    </w:p>
    <w:p>
      <w:pPr>
        <w:jc w:val="both"/>
      </w:pPr>
      <w:r>
        <w:t xml:space="preserve">        "product-mixer/core/src/main/scala/com/twitter/product_mixer/core/functional_component/marshaller/response/urt/cover",</w:t>
      </w:r>
    </w:p>
    <w:p>
      <w:pPr>
        <w:jc w:val="both"/>
      </w:pPr>
      <w:r>
        <w:t xml:space="preserve">        "product-mixer/core/src/main/scala/com/twitter/product_mixer/core/functional_component/marshaller/response/urt/item",</w:t>
      </w:r>
    </w:p>
    <w:p>
      <w:pPr>
        <w:jc w:val="both"/>
      </w:pPr>
      <w:r>
        <w:t xml:space="preserve">        "product-mixer/core/src/main/scala/com/twitter/product_mixer/core/functional_component/marshaller/response/urt/media",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"product-mixer/core/src/main/scala/com/twitter/product_mixer/core/functional_component/marshaller/response/urt/operation",</w:t>
      </w:r>
    </w:p>
    <w:p>
      <w:pPr>
        <w:jc w:val="both"/>
      </w:pPr>
      <w:r>
        <w:t xml:space="preserve">        "product-mixer/core/src/main/scala/com/twitter/product_mixer/core/functional_component/marshaller/response/urt/timeline_module",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"strato/config/src/thrift/com/twitter/strato/graphql/contextual_refs:graphql-refs-scala",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"product-mixer/core/src/main/scala/com/twitter/product_mixer/core/functional_component/marshaller/response/urt/color",</w:t>
      </w:r>
    </w:p>
    <w:p>
      <w:pPr>
        <w:jc w:val="both"/>
      </w:pPr>
      <w:r>
        <w:t xml:space="preserve">        "product-mixer/core/src/main/scala/com/twitter/product_mixer/core/functional_component/marshaller/response/urt/cover",</w:t>
      </w:r>
    </w:p>
    <w:p>
      <w:pPr>
        <w:jc w:val="both"/>
      </w:pPr>
      <w:r>
        <w:t xml:space="preserve">        "product-mixer/core/src/main/scala/com/twitter/product_mixer/core/functional_component/marshaller/response/urt/item",</w:t>
      </w:r>
    </w:p>
    <w:p>
      <w:pPr>
        <w:jc w:val="both"/>
      </w:pPr>
      <w:r>
        <w:t xml:space="preserve">        "product-mixer/core/src/main/scala/com/twitter/product_mixer/core/functional_component/marshaller/response/urt/media",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"product-mixer/core/src/main/scala/com/twitter/product_mixer/core/functional_component/marshaller/response/urt/operation",</w:t>
      </w:r>
    </w:p>
    <w:p>
      <w:pPr>
        <w:jc w:val="both"/>
      </w:pPr>
      <w:r>
        <w:t xml:space="preserve">        "product-mixer/core/src/main/scala/com/twitter/product_mixer/core/functional_component/marshaller/response/urt/timeline_module",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"strato/config/src/thrift/com/twitter/strato/graphql/contextual_refs:graphql-refs-scala",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