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com.twitter.product_mixer.core.product.registry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com.twitter.product_mixer.core.model.common.identifier.ProductIdentifier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com.twitter.product_mixer.core.model.common.identifier.RootIdentifier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com.twitter.product_mixer.core.model.marshalling.request.Request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com.twitter.product_mixer.core.pipeline.product.ProductPipeline</w:t>
      </w:r>
    </w:p>
    <w:p>
      <w:pPr>
        <w:jc w:val="both"/>
      </w:pPr>
      <w:r>
        <w:t>import com.twitter.product_mixer.core.pipeline.product.ProductPipelineBuilderFactory</w:t>
      </w:r>
    </w:p>
    <w:p>
      <w:pPr>
        <w:jc w:val="both"/>
      </w:pPr>
      <w:r>
        <w:t>import com.twitter.product_mixer.core.service.component_registry.ComponentRegistry</w:t>
      </w:r>
    </w:p>
    <w:p>
      <w:pPr>
        <w:jc w:val="both"/>
      </w:pPr>
      <w:r>
        <w:t>import com.twitter.product_mixer.core.service.component_registry.ComponentRegistrySnapshot</w:t>
      </w:r>
    </w:p>
    <w:p>
      <w:pPr>
        <w:jc w:val="both"/>
      </w:pPr>
      <w:r>
        <w:t>import com.twitter.product_mixer.shared_library.observer.Observer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com.twitter.util.Var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scala.reflect.runtime.universe._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ProductPipelineRegistry @Inject() (</w:t>
      </w:r>
    </w:p>
    <w:p>
      <w:pPr>
        <w:jc w:val="both"/>
      </w:pPr>
      <w:r>
        <w:t xml:space="preserve">  componentRegistry: ComponentRegistry,</w:t>
      </w:r>
    </w:p>
    <w:p>
      <w:pPr>
        <w:jc w:val="both"/>
      </w:pPr>
      <w:r>
        <w:t xml:space="preserve">  productPipelineRegistryConfig: ProductPipelineRegistryConfig,</w:t>
      </w:r>
    </w:p>
    <w:p>
      <w:pPr>
        <w:jc w:val="both"/>
      </w:pPr>
      <w:r>
        <w:t xml:space="preserve">  productPipelineBuilderFactory: ProductPipelineBuilderFactory,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Logging {</w:t>
      </w:r>
    </w:p>
    <w:p>
      <w:pPr>
        <w:jc w:val="both"/>
      </w:pPr>
      <w:r/>
    </w:p>
    <w:p>
      <w:pPr>
        <w:jc w:val="both"/>
      </w:pPr>
      <w:r>
        <w:t xml:space="preserve">  private val rootIdentifierStack = ComponentIdentifierStack(RootIdentifier())</w:t>
      </w:r>
    </w:p>
    <w:p>
      <w:pPr>
        <w:jc w:val="both"/>
      </w:pPr>
      <w:r/>
    </w:p>
    <w:p>
      <w:pPr>
        <w:jc w:val="both"/>
      </w:pPr>
      <w:r>
        <w:t xml:space="preserve">  private val rebuildObserver =</w:t>
      </w:r>
    </w:p>
    <w:p>
      <w:pPr>
        <w:jc w:val="both"/>
      </w:pPr>
      <w:r>
        <w:t xml:space="preserve">    Observer.function[Unit](statsReceiver, "ProductPipelineRegistry", "rebuild")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Internal state of ProductPipelineRegistry.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Build once on startup, and later whenever `rebuild()` is called.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val productPipelineByProduct =</w:t>
      </w:r>
    </w:p>
    <w:p>
      <w:pPr>
        <w:jc w:val="both"/>
      </w:pPr>
      <w:r>
        <w:t xml:space="preserve">    Var[Map[Product, ProductPipeline[_ &lt;: Request, _]]](buildProductPipelineByProduct())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Triggers a rebuild of the ProductPipelineRegistry and also the ComponentRegistry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Failed rebuilds will throw an exception - likely one of the listed ones - and the product</w:t>
      </w:r>
    </w:p>
    <w:p>
      <w:pPr>
        <w:jc w:val="both"/>
      </w:pPr>
      <w:r>
        <w:t xml:space="preserve">   * registry and component registry will not be modified.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MultipleProductPipelinesForAProductException</w:t>
      </w:r>
    </w:p>
    <w:p>
      <w:pPr>
        <w:jc w:val="both"/>
      </w:pPr>
      <w:r>
        <w:t xml:space="preserve">   * @throws ComponentIdentifierCollisionException</w:t>
      </w:r>
    </w:p>
    <w:p>
      <w:pPr>
        <w:jc w:val="both"/>
      </w:pPr>
      <w:r>
        <w:t xml:space="preserve">   * @throws ChildComponentCollisionException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private[core] def rebuild(): Unit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rebuildObserver {</w:t>
      </w:r>
    </w:p>
    <w:p>
      <w:pPr>
        <w:jc w:val="both"/>
      </w:pPr>
      <w:r>
        <w:t xml:space="preserve">        productPipelineByProduct.update(buildProductPipelineByProduct())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}.onFailure { ex =&gt;</w:t>
      </w:r>
    </w:p>
    <w:p>
      <w:pPr>
        <w:jc w:val="both"/>
      </w:pPr>
      <w:r>
        <w:t xml:space="preserve">        error("Failed to rebuild ProductPipelineRegistry", ex)</w:t>
      </w:r>
    </w:p>
    <w:p>
      <w:pPr>
        <w:jc w:val="both"/>
      </w:pPr>
      <w:r>
        <w:t xml:space="preserve">      }.get()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register the provided pipeline recursively register all of it's children components</w:t>
      </w:r>
    </w:p>
    <w:p>
      <w:pPr>
        <w:jc w:val="both"/>
      </w:pPr>
      <w:r>
        <w:t xml:space="preserve">   * that are added to the [[Pipeline]]'s [[Pipeline.children]]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registerPipelineAndChildren(</w:t>
      </w:r>
    </w:p>
    <w:p>
      <w:pPr>
        <w:jc w:val="both"/>
      </w:pPr>
      <w:r>
        <w:t xml:space="preserve">    componentRegistrySnapshot: ComponentRegistrySnapshot,</w:t>
      </w:r>
    </w:p>
    <w:p>
      <w:pPr>
        <w:jc w:val="both"/>
      </w:pPr>
      <w:r>
        <w:t xml:space="preserve">    pipeline: Pipeline[_, _],</w:t>
      </w:r>
    </w:p>
    <w:p>
      <w:pPr>
        <w:jc w:val="both"/>
      </w:pPr>
      <w:r>
        <w:t xml:space="preserve">    parentIdentifierStack: ComponentIdentifierStack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identifierStackString =</w:t>
      </w:r>
    </w:p>
    <w:p>
      <w:pPr>
        <w:jc w:val="both"/>
      </w:pPr>
      <w:r>
        <w:t xml:space="preserve">      s"${parentIdentifierStack.componentIdentifiers.reverse.mkString("\t-&gt;\t")}\t-&gt;\t${pipeline.identifier}"</w:t>
      </w:r>
    </w:p>
    <w:p>
      <w:pPr>
        <w:jc w:val="both"/>
      </w:pPr>
      <w:r>
        <w:t xml:space="preserve">    info(identifierStackString)</w:t>
      </w:r>
    </w:p>
    <w:p>
      <w:pPr>
        <w:jc w:val="both"/>
      </w:pPr>
      <w:r/>
    </w:p>
    <w:p>
      <w:pPr>
        <w:jc w:val="both"/>
      </w:pPr>
      <w:r>
        <w:t xml:space="preserve">    componentRegistrySnapshot.register(</w:t>
      </w:r>
    </w:p>
    <w:p>
      <w:pPr>
        <w:jc w:val="both"/>
      </w:pPr>
      <w:r>
        <w:t xml:space="preserve">      component = pipeline,</w:t>
      </w:r>
    </w:p>
    <w:p>
      <w:pPr>
        <w:jc w:val="both"/>
      </w:pPr>
      <w:r>
        <w:t xml:space="preserve">      parentIdentifierStack = parentIdentifierStack)</w:t>
      </w:r>
    </w:p>
    <w:p>
      <w:pPr>
        <w:jc w:val="both"/>
      </w:pPr>
      <w:r/>
    </w:p>
    <w:p>
      <w:pPr>
        <w:jc w:val="both"/>
      </w:pPr>
      <w:r>
        <w:t xml:space="preserve">    val identifierStackWithCurrentPipeline = parentIdentifierStack.push(pipeline.identifier)</w:t>
      </w:r>
    </w:p>
    <w:p>
      <w:pPr>
        <w:jc w:val="both"/>
      </w:pPr>
      <w:r>
        <w:t xml:space="preserve">    pipeline.children.foreach {</w:t>
      </w:r>
    </w:p>
    <w:p>
      <w:pPr>
        <w:jc w:val="both"/>
      </w:pPr>
      <w:r>
        <w:t xml:space="preserve">      case childPipeline: Pipeline[_, _] =&gt;</w:t>
      </w:r>
    </w:p>
    <w:p>
      <w:pPr>
        <w:jc w:val="both"/>
      </w:pPr>
      <w:r>
        <w:t xml:space="preserve">        info(s"$identifierStackString\t-&gt;\t${childPipeline.identifier}")</w:t>
      </w:r>
    </w:p>
    <w:p>
      <w:pPr>
        <w:jc w:val="both"/>
      </w:pPr>
      <w:r>
        <w:t xml:space="preserve">        registerPipelineAndChildren(</w:t>
      </w:r>
    </w:p>
    <w:p>
      <w:pPr>
        <w:jc w:val="both"/>
      </w:pPr>
      <w:r>
        <w:t xml:space="preserve">          componentRegistrySnapshot,</w:t>
      </w:r>
    </w:p>
    <w:p>
      <w:pPr>
        <w:jc w:val="both"/>
      </w:pPr>
      <w:r>
        <w:t xml:space="preserve">          childPipeline,</w:t>
      </w:r>
    </w:p>
    <w:p>
      <w:pPr>
        <w:jc w:val="both"/>
      </w:pPr>
      <w:r>
        <w:t xml:space="preserve">          identifierStackWithCurrentPipeline)</w:t>
      </w:r>
    </w:p>
    <w:p>
      <w:pPr>
        <w:jc w:val="both"/>
      </w:pPr>
      <w:r>
        <w:t xml:space="preserve">      case component =&gt;</w:t>
      </w:r>
    </w:p>
    <w:p>
      <w:pPr>
        <w:jc w:val="both"/>
      </w:pPr>
      <w:r>
        <w:t xml:space="preserve">        info(s"$identifierStackString\t-&gt;\t${component.identifier}")</w:t>
      </w:r>
    </w:p>
    <w:p>
      <w:pPr>
        <w:jc w:val="both"/>
      </w:pPr>
      <w:r>
        <w:t xml:space="preserve">        componentRegistrySnapshot.register(</w:t>
      </w:r>
    </w:p>
    <w:p>
      <w:pPr>
        <w:jc w:val="both"/>
      </w:pPr>
      <w:r>
        <w:t xml:space="preserve">          component = component,</w:t>
      </w:r>
    </w:p>
    <w:p>
      <w:pPr>
        <w:jc w:val="both"/>
      </w:pPr>
      <w:r>
        <w:t xml:space="preserve">          parentIdentifierStack = identifierStackWithCurrentPipeline)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Internal method (not for callers outside of this class, see rebuild() for those)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Produces an updated Map[Product, ProductPipeline] and also refreshes the global component registry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buildProductPipelineByProduct(</w:t>
      </w:r>
    </w:p>
    <w:p>
      <w:pPr>
        <w:jc w:val="both"/>
      </w:pPr>
      <w:r>
        <w:t xml:space="preserve">  ): Map[Product, ProductPipeline[_ &lt;: Request, _]] = {</w:t>
      </w:r>
    </w:p>
    <w:p>
      <w:pPr>
        <w:jc w:val="both"/>
      </w:pPr>
      <w:r/>
    </w:p>
    <w:p>
      <w:pPr>
        <w:jc w:val="both"/>
      </w:pPr>
      <w:r>
        <w:t xml:space="preserve">    // Build a new component registry snapshot.</w:t>
      </w:r>
    </w:p>
    <w:p>
      <w:pPr>
        <w:jc w:val="both"/>
      </w:pPr>
      <w:r>
        <w:t xml:space="preserve">    val newComponentRegistry = new ComponentRegistrySnapshot()</w:t>
      </w:r>
    </w:p>
    <w:p>
      <w:pPr>
        <w:jc w:val="both"/>
      </w:pPr>
      <w:r/>
    </w:p>
    <w:p>
      <w:pPr>
        <w:jc w:val="both"/>
      </w:pPr>
      <w:r>
        <w:t xml:space="preserve">    info(</w:t>
      </w:r>
    </w:p>
    <w:p>
      <w:pPr>
        <w:jc w:val="both"/>
      </w:pPr>
      <w:r>
        <w:t xml:space="preserve">      "Registering all products, pipelines, and components (this may be helpful if you encounter dependency injection errors)")</w:t>
      </w:r>
    </w:p>
    <w:p>
      <w:pPr>
        <w:jc w:val="both"/>
      </w:pPr>
      <w:r>
        <w:t xml:space="preserve">    info("debug details are in the form of `parent -&gt; child`")</w:t>
      </w:r>
    </w:p>
    <w:p>
      <w:pPr>
        <w:jc w:val="both"/>
      </w:pPr>
      <w:r/>
    </w:p>
    <w:p>
      <w:pPr>
        <w:jc w:val="both"/>
      </w:pPr>
      <w:r>
        <w:t xml:space="preserve">    // handle the case of multiple ProductPipelines having the same product</w:t>
      </w:r>
    </w:p>
    <w:p>
      <w:pPr>
        <w:jc w:val="both"/>
      </w:pPr>
      <w:r>
        <w:t xml:space="preserve">    checkForAndThrowMultipleProductPipelinesForAProduct()</w:t>
      </w:r>
    </w:p>
    <w:p>
      <w:pPr>
        <w:jc w:val="both"/>
      </w:pPr>
      <w:r/>
    </w:p>
    <w:p>
      <w:pPr>
        <w:jc w:val="both"/>
      </w:pPr>
      <w:r>
        <w:t xml:space="preserve">    // Build a Map[Product, ProductPipeline], registering everything in the new component registry recursively</w:t>
      </w:r>
    </w:p>
    <w:p>
      <w:pPr>
        <w:jc w:val="both"/>
      </w:pPr>
      <w:r>
        <w:t xml:space="preserve">    val pipelinesByProduct: Map[Product, ProductPipeline[_ &lt;: Request, _]] =</w:t>
      </w:r>
    </w:p>
    <w:p>
      <w:pPr>
        <w:jc w:val="both"/>
      </w:pPr>
      <w:r>
        <w:t xml:space="preserve">      productPipelineRegistryConfig.productPipelineConfigs.map { productPipelineConfig =&gt;</w:t>
      </w:r>
    </w:p>
    <w:p>
      <w:pPr>
        <w:jc w:val="both"/>
      </w:pPr>
      <w:r>
        <w:t xml:space="preserve">        val product = productPipelineConfig.product</w:t>
      </w:r>
    </w:p>
    <w:p>
      <w:pPr>
        <w:jc w:val="both"/>
      </w:pPr>
      <w:r>
        <w:t xml:space="preserve">        info(s"Recursively registering ${product.identifier}")</w:t>
      </w:r>
    </w:p>
    <w:p>
      <w:pPr>
        <w:jc w:val="both"/>
      </w:pPr>
      <w:r/>
    </w:p>
    <w:p>
      <w:pPr>
        <w:jc w:val="both"/>
      </w:pPr>
      <w:r>
        <w:t xml:space="preserve">        // gets the ComponentIdentifierStack without the RootIdentifier since</w:t>
      </w:r>
    </w:p>
    <w:p>
      <w:pPr>
        <w:jc w:val="both"/>
      </w:pPr>
      <w:r>
        <w:t xml:space="preserve">        // we don't want RootIdentifier to show up in stats or errors</w:t>
      </w:r>
    </w:p>
    <w:p>
      <w:pPr>
        <w:jc w:val="both"/>
      </w:pPr>
      <w:r>
        <w:t xml:space="preserve">        val productPipeline =</w:t>
      </w:r>
    </w:p>
    <w:p>
      <w:pPr>
        <w:jc w:val="both"/>
      </w:pPr>
      <w:r>
        <w:t xml:space="preserve">          productPipelineBuilderFactory.get.build(</w:t>
      </w:r>
    </w:p>
    <w:p>
      <w:pPr>
        <w:jc w:val="both"/>
      </w:pPr>
      <w:r>
        <w:t xml:space="preserve">            ComponentIdentifierStack(product.identifier),</w:t>
      </w:r>
    </w:p>
    <w:p>
      <w:pPr>
        <w:jc w:val="both"/>
      </w:pPr>
      <w:r>
        <w:t xml:space="preserve">            productPipelineConfig)</w:t>
      </w:r>
    </w:p>
    <w:p>
      <w:pPr>
        <w:jc w:val="both"/>
      </w:pPr>
      <w:r/>
    </w:p>
    <w:p>
      <w:pPr>
        <w:jc w:val="both"/>
      </w:pPr>
      <w:r>
        <w:t xml:space="preserve">        // gets RootIdentifier so we can register Products under the correct hierarchy</w:t>
      </w:r>
    </w:p>
    <w:p>
      <w:pPr>
        <w:jc w:val="both"/>
      </w:pPr>
      <w:r>
        <w:t xml:space="preserve">        newComponentRegistry.register(product, rootIdentifierStack)</w:t>
      </w:r>
    </w:p>
    <w:p>
      <w:pPr>
        <w:jc w:val="both"/>
      </w:pPr>
      <w:r>
        <w:t xml:space="preserve">        registerPipelineAndChildren(</w:t>
      </w:r>
    </w:p>
    <w:p>
      <w:pPr>
        <w:jc w:val="both"/>
      </w:pPr>
      <w:r>
        <w:t xml:space="preserve">          newComponentRegistry,</w:t>
      </w:r>
    </w:p>
    <w:p>
      <w:pPr>
        <w:jc w:val="both"/>
      </w:pPr>
      <w:r>
        <w:t xml:space="preserve">          productPipeline,</w:t>
      </w:r>
    </w:p>
    <w:p>
      <w:pPr>
        <w:jc w:val="both"/>
      </w:pPr>
      <w:r>
        <w:t xml:space="preserve">          rootIdentifierStack.push(product.identifier))</w:t>
      </w:r>
    </w:p>
    <w:p>
      <w:pPr>
        <w:jc w:val="both"/>
      </w:pPr>
      <w:r/>
    </w:p>
    <w:p>
      <w:pPr>
        <w:jc w:val="both"/>
      </w:pPr>
      <w:r>
        <w:t xml:space="preserve">        // In addition to registering the component in the main registry, we want to maintain a map of</w:t>
      </w:r>
    </w:p>
    <w:p>
      <w:pPr>
        <w:jc w:val="both"/>
      </w:pPr>
      <w:r>
        <w:t xml:space="preserve">        // product to the product pipeline to allow for O(1) lookup by product on the request hot path</w:t>
      </w:r>
    </w:p>
    <w:p>
      <w:pPr>
        <w:jc w:val="both"/>
      </w:pPr>
      <w:r>
        <w:t xml:space="preserve">        product -&gt; productPipeline</w:t>
      </w:r>
    </w:p>
    <w:p>
      <w:pPr>
        <w:jc w:val="both"/>
      </w:pPr>
      <w:r>
        <w:t xml:space="preserve">      }.toMap</w:t>
      </w:r>
    </w:p>
    <w:p>
      <w:pPr>
        <w:jc w:val="both"/>
      </w:pPr>
      <w:r/>
    </w:p>
    <w:p>
      <w:pPr>
        <w:jc w:val="both"/>
      </w:pPr>
      <w:r>
        <w:t xml:space="preserve">    info(</w:t>
      </w:r>
    </w:p>
    <w:p>
      <w:pPr>
        <w:jc w:val="both"/>
      </w:pPr>
      <w:r>
        <w:t xml:space="preserve">      s"Successfully registered ${newComponentRegistry.getAllRegisteredComponents</w:t>
      </w:r>
    </w:p>
    <w:p>
      <w:pPr>
        <w:jc w:val="both"/>
      </w:pPr>
      <w:r>
        <w:t xml:space="preserve">        .count(_.identifier.isInstanceOf[ProductIdentifier])} products and " +</w:t>
      </w:r>
    </w:p>
    <w:p>
      <w:pPr>
        <w:jc w:val="both"/>
      </w:pPr>
      <w:r>
        <w:t xml:space="preserve">        s"${newComponentRegistry.getAllRegisteredComponents.length} " +</w:t>
      </w:r>
    </w:p>
    <w:p>
      <w:pPr>
        <w:jc w:val="both"/>
      </w:pPr>
      <w:r>
        <w:t xml:space="preserve">        s"components total, query the component registry endpoint for details")</w:t>
      </w:r>
    </w:p>
    <w:p>
      <w:pPr>
        <w:jc w:val="both"/>
      </w:pPr>
      <w:r/>
    </w:p>
    <w:p>
      <w:pPr>
        <w:jc w:val="both"/>
      </w:pPr>
      <w:r>
        <w:t xml:space="preserve">    componentRegistry.set(newComponentRegistry)</w:t>
      </w:r>
    </w:p>
    <w:p>
      <w:pPr>
        <w:jc w:val="both"/>
      </w:pPr>
      <w:r/>
    </w:p>
    <w:p>
      <w:pPr>
        <w:jc w:val="both"/>
      </w:pPr>
      <w:r>
        <w:t xml:space="preserve">    pipelinesByProduct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handle the case of multiple ProductPipelines having the same product</w:t>
      </w:r>
    </w:p>
    <w:p>
      <w:pPr>
        <w:jc w:val="both"/>
      </w:pPr>
      <w:r>
        <w:t xml:space="preserve">  private def checkForAndThrowMultipleProductPipelinesForAProduct(): Unit = {</w:t>
      </w:r>
    </w:p>
    <w:p>
      <w:pPr>
        <w:jc w:val="both"/>
      </w:pPr>
      <w:r>
        <w:t xml:space="preserve">    productPipelineRegistryConfig.productPipelineConfigs.groupBy(_.product.identifier).foreach {</w:t>
      </w:r>
    </w:p>
    <w:p>
      <w:pPr>
        <w:jc w:val="both"/>
      </w:pPr>
      <w:r>
        <w:t xml:space="preserve">      case (product, productPipelines) if productPipelines.length != 1 =&gt;</w:t>
      </w:r>
    </w:p>
    <w:p>
      <w:pPr>
        <w:jc w:val="both"/>
      </w:pPr>
      <w:r>
        <w:t xml:space="preserve">        throw new MultipleProductPipelinesForAProductException(</w:t>
      </w:r>
    </w:p>
    <w:p>
      <w:pPr>
        <w:jc w:val="both"/>
      </w:pPr>
      <w:r>
        <w:t xml:space="preserve">          product,</w:t>
      </w:r>
    </w:p>
    <w:p>
      <w:pPr>
        <w:jc w:val="both"/>
      </w:pPr>
      <w:r>
        <w:t xml:space="preserve">          productPipelines.map(_.identifier))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getProductPipeline[MixerRequest &lt;: Request: TypeTag, ResponseType: TypeTag](</w:t>
      </w:r>
    </w:p>
    <w:p>
      <w:pPr>
        <w:jc w:val="both"/>
      </w:pPr>
      <w:r>
        <w:t xml:space="preserve">    product: Product</w:t>
      </w:r>
    </w:p>
    <w:p>
      <w:pPr>
        <w:jc w:val="both"/>
      </w:pPr>
      <w:r>
        <w:t xml:space="preserve">  ): ProductPipeline[MixerRequest, ResponseType] = {</w:t>
      </w:r>
    </w:p>
    <w:p>
      <w:pPr>
        <w:jc w:val="both"/>
      </w:pPr>
      <w:r>
        <w:t xml:space="preserve">    // Check and cast the bounded existential types to the concrete types</w:t>
      </w:r>
    </w:p>
    <w:p>
      <w:pPr>
        <w:jc w:val="both"/>
      </w:pPr>
      <w:r>
        <w:t xml:space="preserve">    (typeOf[MixerRequest], typeOf[ResponseType]) match {</w:t>
      </w:r>
    </w:p>
    <w:p>
      <w:pPr>
        <w:jc w:val="both"/>
      </w:pPr>
      <w:r>
        <w:t xml:space="preserve">      case (req, res) if req =:= typeOf[MixerRequest] &amp;&amp; res =:= typeOf[ResponseType] =&gt;</w:t>
      </w:r>
    </w:p>
    <w:p>
      <w:pPr>
        <w:jc w:val="both"/>
      </w:pPr>
      <w:r>
        <w:t xml:space="preserve">        productPipelineByProduct.sample</w:t>
      </w:r>
    </w:p>
    <w:p>
      <w:pPr>
        <w:jc w:val="both"/>
      </w:pPr>
      <w:r>
        <w:t xml:space="preserve">          .getOrElse(product, throw new ProductNotFoundException(product))</w:t>
      </w:r>
    </w:p>
    <w:p>
      <w:pPr>
        <w:jc w:val="both"/>
      </w:pPr>
      <w:r>
        <w:t xml:space="preserve">          .asInstanceOf[ProductPipeline[MixerRequest, ResponseType]]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UnknownPipelineResponseException(product)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ProductNotFoundException(product: Product)</w:t>
      </w:r>
    </w:p>
    <w:p>
      <w:pPr>
        <w:jc w:val="both"/>
      </w:pPr>
      <w:r>
        <w:t xml:space="preserve">    extends RuntimeException(s"No Product found for $product")</w:t>
      </w:r>
    </w:p>
    <w:p>
      <w:pPr>
        <w:jc w:val="both"/>
      </w:pPr>
      <w:r/>
    </w:p>
    <w:p>
      <w:pPr>
        <w:jc w:val="both"/>
      </w:pPr>
      <w:r>
        <w:t>class UnknownPipelineResponseException(product: Product)</w:t>
      </w:r>
    </w:p>
    <w:p>
      <w:pPr>
        <w:jc w:val="both"/>
      </w:pPr>
      <w:r>
        <w:t xml:space="preserve">    extends RuntimeException(s"Unknown pipeline response for $product")</w:t>
      </w:r>
    </w:p>
    <w:p>
      <w:pPr>
        <w:jc w:val="both"/>
      </w:pPr>
      <w:r/>
    </w:p>
    <w:p>
      <w:pPr>
        <w:jc w:val="both"/>
      </w:pPr>
      <w:r>
        <w:t>class MultipleProductPipelinesForAProductException(</w:t>
      </w:r>
    </w:p>
    <w:p>
      <w:pPr>
        <w:jc w:val="both"/>
      </w:pPr>
      <w:r>
        <w:t xml:space="preserve">  product: ProductIdentifier,</w:t>
      </w:r>
    </w:p>
    <w:p>
      <w:pPr>
        <w:jc w:val="both"/>
      </w:pPr>
      <w:r>
        <w:t xml:space="preserve">  pipelineIdentifiers: Seq[ProductPipelineIdentifier])</w:t>
      </w:r>
    </w:p>
    <w:p>
      <w:pPr>
        <w:jc w:val="both"/>
      </w:pPr>
      <w:r>
        <w:t xml:space="preserve">    extends IllegalStateException(s"Multiple ProductPipelines found for $product, found " +</w:t>
      </w:r>
    </w:p>
    <w:p>
      <w:pPr>
        <w:jc w:val="both"/>
      </w:pPr>
      <w:r>
        <w:t xml:space="preserve">      s"${pipelineIdentifiers</w:t>
      </w:r>
    </w:p>
    <w:p>
      <w:pPr>
        <w:jc w:val="both"/>
      </w:pPr>
      <w:r>
        <w:t xml:space="preserve">        .map(productPipelineIdentifier =&gt; s"$productPipelineIdentifier from ${productPipelineIdentifier.file}")</w:t>
      </w:r>
    </w:p>
    <w:p>
      <w:pPr>
        <w:jc w:val="both"/>
      </w:pPr>
      <w:r>
        <w:t xml:space="preserve">        .mkString(", ")} 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