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com.twitter.product_mixer.core.pipeline.recommendation</w:t>
      </w:r>
    </w:p>
    <w:p>
      <w:pPr>
        <w:jc w:val="both"/>
      </w:pPr>
      <w:r/>
    </w:p>
    <w:p>
      <w:pPr>
        <w:jc w:val="both"/>
      </w:pPr>
      <w:r>
        <w:t>import com.twitter.product_mixer.core.feature.featuremap.asyncfeaturemap.AsyncFeatureMap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com.twitter.product_mixer.core.pipeline.PipelineResult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com.twitter.product_mixer.core.service.async_feature_map_executor.AsyncFeatureMapExecutorResults</w:t>
      </w:r>
    </w:p>
    <w:p>
      <w:pPr>
        <w:jc w:val="both"/>
      </w:pPr>
      <w:r>
        <w:t>import com.twitter.product_mixer.core.service.candidate_decorator_executor.CandidateDecoratorExecutorResult</w:t>
      </w:r>
    </w:p>
    <w:p>
      <w:pPr>
        <w:jc w:val="both"/>
      </w:pPr>
      <w:r>
        <w:t>import com.twitter.product_mixer.core.service.candidate_feature_hydrator_executor.CandidateFeatureHydratorExecutorResult</w:t>
      </w:r>
    </w:p>
    <w:p>
      <w:pPr>
        <w:jc w:val="both"/>
      </w:pPr>
      <w:r>
        <w:t>import com.twitter.product_mixer.core.service.candidate_pipeline_executor.CandidatePipelineExecutorResult</w:t>
      </w:r>
    </w:p>
    <w:p>
      <w:pPr>
        <w:jc w:val="both"/>
      </w:pPr>
      <w:r>
        <w:t>import com.twitter.product_mixer.core.service.domain_marshaller_executor.DomainMarshallerExecutor</w:t>
      </w:r>
    </w:p>
    <w:p>
      <w:pPr>
        <w:jc w:val="both"/>
      </w:pPr>
      <w:r>
        <w:t>import com.twitter.product_mixer.core.service.filter_executor.FilterExecutorResult</w:t>
      </w:r>
    </w:p>
    <w:p>
      <w:pPr>
        <w:jc w:val="both"/>
      </w:pPr>
      <w:r>
        <w:t>import com.twitter.product_mixer.core.service.gate_executor.GateExecutorResult</w:t>
      </w:r>
    </w:p>
    <w:p>
      <w:pPr>
        <w:jc w:val="both"/>
      </w:pPr>
      <w:r>
        <w:t>import com.twitter.product_mixer.core.service.pipeline_result_side_effect_executor.PipelineResultSideEffectExecutor</w:t>
      </w:r>
    </w:p>
    <w:p>
      <w:pPr>
        <w:jc w:val="both"/>
      </w:pPr>
      <w:r>
        <w:t>import com.twitter.product_mixer.core.service.quality_factor_executor.QualityFactorExecutorResult</w:t>
      </w:r>
    </w:p>
    <w:p>
      <w:pPr>
        <w:jc w:val="both"/>
      </w:pPr>
      <w:r>
        <w:t>import com.twitter.product_mixer.core.service.query_feature_hydrator_executor.QueryFeatureHydratorExecutor</w:t>
      </w:r>
    </w:p>
    <w:p>
      <w:pPr>
        <w:jc w:val="both"/>
      </w:pPr>
      <w:r>
        <w:t>import com.twitter.product_mixer.core.service.scoring_pipeline_executor.ScoringPipelineExecutorResult</w:t>
      </w:r>
    </w:p>
    <w:p>
      <w:pPr>
        <w:jc w:val="both"/>
      </w:pPr>
      <w:r>
        <w:t>import com.twitter.product_mixer.core.service.selector_executor.SelectorExecutorResult</w:t>
      </w:r>
    </w:p>
    <w:p>
      <w:pPr>
        <w:jc w:val="both"/>
      </w:pPr>
      <w:r>
        <w:t>import com.twitter.product_mixer.core.service.transport_marshaller_executor.TransportMarshallerExecutor</w:t>
      </w:r>
    </w:p>
    <w:p>
      <w:pPr>
        <w:jc w:val="both"/>
      </w:pPr>
      <w:r/>
    </w:p>
    <w:p>
      <w:pPr>
        <w:jc w:val="both"/>
      </w:pPr>
      <w:r>
        <w:t>case class RecommendationPipelineResult[Candidate &lt;: UniversalNoun[Any], ResultType](</w:t>
      </w:r>
    </w:p>
    <w:p>
      <w:pPr>
        <w:jc w:val="both"/>
      </w:pPr>
      <w:r>
        <w:t xml:space="preserve">  qualityFactorResult: Option[QualityFactorExecutorResult],</w:t>
      </w:r>
    </w:p>
    <w:p>
      <w:pPr>
        <w:jc w:val="both"/>
      </w:pPr>
      <w:r>
        <w:t xml:space="preserve">  gateResult: Option[GateExecutorResult],</w:t>
      </w:r>
    </w:p>
    <w:p>
      <w:pPr>
        <w:jc w:val="both"/>
      </w:pPr>
      <w:r>
        <w:t xml:space="preserve">  queryFeatures: Option[QueryFeatureHydratorExecutor.Result],</w:t>
      </w:r>
    </w:p>
    <w:p>
      <w:pPr>
        <w:jc w:val="both"/>
      </w:pPr>
      <w:r>
        <w:t xml:space="preserve">  queryFeaturesPhase2: Option[QueryFeatureHydratorExecutor.Result],</w:t>
      </w:r>
    </w:p>
    <w:p>
      <w:pPr>
        <w:jc w:val="both"/>
      </w:pPr>
      <w:r>
        <w:t xml:space="preserve">  mergedAsyncQueryFeatures: Option[AsyncFeatureMap],</w:t>
      </w:r>
    </w:p>
    <w:p>
      <w:pPr>
        <w:jc w:val="both"/>
      </w:pPr>
      <w:r>
        <w:t xml:space="preserve">  candidatePipelineResults: Option[CandidatePipelineExecutorResult],</w:t>
      </w:r>
    </w:p>
    <w:p>
      <w:pPr>
        <w:jc w:val="both"/>
      </w:pPr>
      <w:r>
        <w:t xml:space="preserve">  dependentCandidatePipelineResults: Option[CandidatePipelineExecutorResult],</w:t>
      </w:r>
    </w:p>
    <w:p>
      <w:pPr>
        <w:jc w:val="both"/>
      </w:pPr>
      <w:r>
        <w:t xml:space="preserve">  postCandidatePipelinesSelectorResults: Option[SelectorExecutorResult],</w:t>
      </w:r>
    </w:p>
    <w:p>
      <w:pPr>
        <w:jc w:val="both"/>
      </w:pPr>
      <w:r>
        <w:t xml:space="preserve">  postCandidatePipelinesFeatureHydrationResults: Option[</w:t>
      </w:r>
    </w:p>
    <w:p>
      <w:pPr>
        <w:jc w:val="both"/>
      </w:pPr>
      <w:r>
        <w:t xml:space="preserve">    CandidateFeatureHydratorExecutorResult[Candidate]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globalFilterResults: Option[FilterExecutorResult[Candidate]],</w:t>
      </w:r>
    </w:p>
    <w:p>
      <w:pPr>
        <w:jc w:val="both"/>
      </w:pPr>
      <w:r>
        <w:t xml:space="preserve">  scoringPipelineResults: Option[ScoringPipelineExecutorResult[Candidate]],</w:t>
      </w:r>
    </w:p>
    <w:p>
      <w:pPr>
        <w:jc w:val="both"/>
      </w:pPr>
      <w:r>
        <w:t xml:space="preserve">  resultSelectorResults: Option[SelectorExecutorResult],</w:t>
      </w:r>
    </w:p>
    <w:p>
      <w:pPr>
        <w:jc w:val="both"/>
      </w:pPr>
      <w:r>
        <w:t xml:space="preserve">  postSelectionFilterResults: Option[FilterExecutorResult[Candidate]],</w:t>
      </w:r>
    </w:p>
    <w:p>
      <w:pPr>
        <w:jc w:val="both"/>
      </w:pPr>
      <w:r>
        <w:t xml:space="preserve">  candidateDecoratorResult: Option[CandidateDecoratorExecutorResult],</w:t>
      </w:r>
    </w:p>
    <w:p>
      <w:pPr>
        <w:jc w:val="both"/>
      </w:pPr>
      <w:r>
        <w:t xml:space="preserve">  domainMarshallerResults: Option[DomainMarshallerExecutor.Result[HasMarshalling]],</w:t>
      </w:r>
    </w:p>
    <w:p>
      <w:pPr>
        <w:jc w:val="both"/>
      </w:pPr>
      <w:r>
        <w:t xml:space="preserve">  resultSideEffectResults: Option[PipelineResultSideEffectExecutor.Result],</w:t>
      </w:r>
    </w:p>
    <w:p>
      <w:pPr>
        <w:jc w:val="both"/>
      </w:pPr>
      <w:r>
        <w:t xml:space="preserve">  asyncFeatureHydrationResults: Option[AsyncFeatureMapExecutorResults],</w:t>
      </w:r>
    </w:p>
    <w:p>
      <w:pPr>
        <w:jc w:val="both"/>
      </w:pPr>
      <w:r>
        <w:t xml:space="preserve">  transportMarshallerResults: Option[TransportMarshallerExecutor.Result[ResultType]],</w:t>
      </w:r>
    </w:p>
    <w:p>
      <w:pPr>
        <w:jc w:val="both"/>
      </w:pPr>
      <w:r>
        <w:t xml:space="preserve">  failure: Option[PipelineFailure],</w:t>
      </w:r>
    </w:p>
    <w:p>
      <w:pPr>
        <w:jc w:val="both"/>
      </w:pPr>
      <w:r>
        <w:t xml:space="preserve">  result: Option[ResultType])</w:t>
      </w:r>
    </w:p>
    <w:p>
      <w:pPr>
        <w:jc w:val="both"/>
      </w:pPr>
      <w:r>
        <w:t xml:space="preserve">    extends PipelineResult[ResultType] {</w:t>
      </w:r>
    </w:p>
    <w:p>
      <w:pPr>
        <w:jc w:val="both"/>
      </w:pPr>
      <w:r>
        <w:t xml:space="preserve">  override val resultSize: Int = result match {</w:t>
      </w:r>
    </w:p>
    <w:p>
      <w:pPr>
        <w:jc w:val="both"/>
      </w:pPr>
      <w:r>
        <w:t xml:space="preserve">    case Some(seqResult @ Seq(_)) =&gt; seqResult.length</w:t>
      </w:r>
    </w:p>
    <w:p>
      <w:pPr>
        <w:jc w:val="both"/>
      </w:pPr>
      <w:r>
        <w:t xml:space="preserve">    case Some(_) =&gt; 1</w:t>
      </w:r>
    </w:p>
    <w:p>
      <w:pPr>
        <w:jc w:val="both"/>
      </w:pPr>
      <w:r>
        <w:t xml:space="preserve">    case None =&gt; 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withFailure(</w:t>
      </w:r>
    </w:p>
    <w:p>
      <w:pPr>
        <w:jc w:val="both"/>
      </w:pPr>
      <w:r>
        <w:t xml:space="preserve">    failure: PipelineFailure</w:t>
      </w:r>
    </w:p>
    <w:p>
      <w:pPr>
        <w:jc w:val="both"/>
      </w:pPr>
      <w:r>
        <w:t xml:space="preserve">  ): RecommendationPipelineResult[Candidate, ResultType] =</w:t>
      </w:r>
    </w:p>
    <w:p>
      <w:pPr>
        <w:jc w:val="both"/>
      </w:pPr>
      <w:r>
        <w:t xml:space="preserve">    copy(failure = Some(failure))</w:t>
      </w:r>
    </w:p>
    <w:p>
      <w:pPr>
        <w:jc w:val="both"/>
      </w:pPr>
      <w:r>
        <w:t xml:space="preserve">  override def withResult(result: ResultType): RecommendationPipelineResult[Candidate, ResultType] =</w:t>
      </w:r>
    </w:p>
    <w:p>
      <w:pPr>
        <w:jc w:val="both"/>
      </w:pPr>
      <w:r>
        <w:t xml:space="preserve">    copy(result = Some(result))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RecommendationPipelineResult {</w:t>
      </w:r>
    </w:p>
    <w:p>
      <w:pPr>
        <w:jc w:val="both"/>
      </w:pPr>
      <w:r>
        <w:t xml:space="preserve">  def empty[A &lt;: UniversalNoun[Any], B]: RecommendationPipelineResult[A, B] =</w:t>
      </w:r>
    </w:p>
    <w:p>
      <w:pPr>
        <w:jc w:val="both"/>
      </w:pPr>
      <w:r>
        <w:t xml:space="preserve">    RecommendationPipelineResult(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