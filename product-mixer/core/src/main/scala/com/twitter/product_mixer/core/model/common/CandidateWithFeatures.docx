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/>
    </w:p>
    <w:p>
      <w:pPr>
        <w:jc w:val="both"/>
      </w:pPr>
      <w:r>
        <w:t>/** [[Candidate]] and it's FeatureMap */</w:t>
      </w:r>
    </w:p>
    <w:p>
      <w:pPr>
        <w:jc w:val="both"/>
      </w:pPr>
      <w:r>
        <w:t>trait CandidateWithFeatures[+Candidate &lt;: UniversalNoun[Any]] {</w:t>
      </w:r>
    </w:p>
    <w:p>
      <w:pPr>
        <w:jc w:val="both"/>
      </w:pPr>
      <w:r>
        <w:t xml:space="preserve">  val candidate: Candidate</w:t>
      </w:r>
    </w:p>
    <w:p>
      <w:pPr>
        <w:jc w:val="both"/>
      </w:pPr>
      <w:r>
        <w:t xml:space="preserve">  val features: FeatureMap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CandidateWithFeatures {</w:t>
      </w:r>
    </w:p>
    <w:p>
      <w:pPr>
        <w:jc w:val="both"/>
      </w:pPr>
      <w:r>
        <w:t xml:space="preserve">  def unapply[Candidate &lt;: UniversalNoun[Any]](</w:t>
      </w:r>
    </w:p>
    <w:p>
      <w:pPr>
        <w:jc w:val="both"/>
      </w:pPr>
      <w:r>
        <w:t xml:space="preserve">    candidateWithFeatures: CandidateWithFeatures[Candidate]</w:t>
      </w:r>
    </w:p>
    <w:p>
      <w:pPr>
        <w:jc w:val="both"/>
      </w:pPr>
      <w:r>
        <w:t xml:space="preserve">  ): Option[(Candidate, FeatureMap)]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(candidateWithFeatures.candidate, candidateWithFeatures.features)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