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BaseFeedbackActionInfoBuilder[-Query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Option[FeedbackActionInfo]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