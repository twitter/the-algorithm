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"product-mixer/core/src/main/scala/com/twitter/product_mixer/core/functional_component/configapi",</w:t>
      </w:r>
    </w:p>
    <w:p>
      <w:pPr>
        <w:jc w:val="both"/>
      </w:pPr>
      <w:r>
        <w:t xml:space="preserve">        "product-mixer/core/src/main/scala/com/twitter/product_mixer/core/pipeline/product",</w:t>
      </w:r>
    </w:p>
    <w:p>
      <w:pPr>
        <w:jc w:val="both"/>
      </w:pPr>
      <w:r>
        <w:t xml:space="preserve">        "product-mixer/core/src/main/scala/com/twitter/product_mixer/core/pipeline/recommendation",</w:t>
      </w:r>
    </w:p>
    <w:p>
      <w:pPr>
        <w:jc w:val="both"/>
      </w:pPr>
      <w:r>
        <w:t xml:space="preserve">        "product-mixer/core/src/main/scala/com/twitter/product_mixer/core/product",</w:t>
      </w:r>
    </w:p>
    <w:p>
      <w:pPr>
        <w:jc w:val="both"/>
      </w:pPr>
      <w:r>
        <w:t xml:space="preserve">        "product-mixer/core/src/main/scala/com/twitter/product_mixer/core/product/registry",</w:t>
      </w:r>
    </w:p>
    <w:p>
      <w:pPr>
        <w:jc w:val="both"/>
      </w:pPr>
      <w:r>
        <w:t xml:space="preserve">        "product-mixer/core/src/main/thrift/com/twitter/product_mixer/core:thrift-scala",</w:t>
      </w:r>
    </w:p>
    <w:p>
      <w:pPr>
        <w:jc w:val="both"/>
      </w:pPr>
      <w:r>
        <w:t xml:space="preserve">        "product-mixer/turntable/service/src/main/scala/com/twitter/turntable/context:key",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    "util/util-jackson/src/main/scala/com/twitter/util/jackson",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