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com.twitter.product_mixer.core.functional_component.marshaller.response.urt.item.tile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com.twitter.product_mixer.core.functional_component.marshaller.response.urt.button.CtaButtonMarshaller</w:t>
      </w:r>
    </w:p>
    <w:p>
      <w:pPr>
        <w:jc w:val="both"/>
      </w:pPr>
      <w:r>
        <w:t>import com.twitter.product_mixer.core.functional_component.marshaller.response.urt.richtext.RichTextMarshaller</w:t>
      </w:r>
    </w:p>
    <w:p>
      <w:pPr>
        <w:jc w:val="both"/>
      </w:pPr>
      <w:r>
        <w:t>import com.twitter.product_mixer.core.model.marshalling.response.urt.item.tile.CallToActionTileContent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CallToActionTileContentMarshaller @Inject() (</w:t>
      </w:r>
    </w:p>
    <w:p>
      <w:pPr>
        <w:jc w:val="both"/>
      </w:pPr>
      <w:r>
        <w:t xml:space="preserve">  ctaButtonMarshaller: CtaButtonMarshaller,</w:t>
      </w:r>
    </w:p>
    <w:p>
      <w:pPr>
        <w:jc w:val="both"/>
      </w:pPr>
      <w:r>
        <w:t xml:space="preserve">  richTextMarshaller: RichTextMarshaller) {</w:t>
      </w:r>
    </w:p>
    <w:p>
      <w:pPr>
        <w:jc w:val="both"/>
      </w:pPr>
      <w:r/>
    </w:p>
    <w:p>
      <w:pPr>
        <w:jc w:val="both"/>
      </w:pPr>
      <w:r>
        <w:t xml:space="preserve">  def apply(callToActionTileContent: CallToActionTileContent): urt.TileContentCallToAction =</w:t>
      </w:r>
    </w:p>
    <w:p>
      <w:pPr>
        <w:jc w:val="both"/>
      </w:pPr>
      <w:r>
        <w:t xml:space="preserve">    urt.TileContentCallToAction(</w:t>
      </w:r>
    </w:p>
    <w:p>
      <w:pPr>
        <w:jc w:val="both"/>
      </w:pPr>
      <w:r>
        <w:t xml:space="preserve">      text = callToActionTileContent.text,</w:t>
      </w:r>
    </w:p>
    <w:p>
      <w:pPr>
        <w:jc w:val="both"/>
      </w:pPr>
      <w:r>
        <w:t xml:space="preserve">      richText = callToActionTileContent.richText.map(richTextMarshaller(_)),</w:t>
      </w:r>
    </w:p>
    <w:p>
      <w:pPr>
        <w:jc w:val="both"/>
      </w:pPr>
      <w:r>
        <w:t xml:space="preserve">      ctaButton = callToActionTileContent.ctaButton.map(ctaButtonMarshaller(_))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