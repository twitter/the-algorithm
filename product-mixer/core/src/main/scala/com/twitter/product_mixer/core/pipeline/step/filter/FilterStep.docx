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com.twitter.product_mixer.core.pipeline.step.filter</w:t>
      </w:r>
    </w:p>
    <w:p>
      <w:pPr>
        <w:jc w:val="both"/>
      </w:pPr>
      <w:r/>
    </w:p>
    <w:p>
      <w:pPr>
        <w:jc w:val="both"/>
      </w:pPr>
      <w:r>
        <w:t>import com.twitter.product_mixer.core.functional_component.filter.Filter</w:t>
      </w:r>
    </w:p>
    <w:p>
      <w:pPr>
        <w:jc w:val="both"/>
      </w:pPr>
      <w:r>
        <w:t>import com.twitter.product_mixer.core.model.common.CandidateWithFeatures</w:t>
      </w:r>
    </w:p>
    <w:p>
      <w:pPr>
        <w:jc w:val="both"/>
      </w:pPr>
      <w:r>
        <w:t>import com.twitter.product_mixer.core.model.common.UniversalNoun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>
        <w:t>import com.twitter.product_mixer.core.pipeline.state.HasCandidatesWithFeatures</w:t>
      </w:r>
    </w:p>
    <w:p>
      <w:pPr>
        <w:jc w:val="both"/>
      </w:pPr>
      <w:r>
        <w:t>import com.twitter.product_mixer.core.pipeline.state.HasQuery</w:t>
      </w:r>
    </w:p>
    <w:p>
      <w:pPr>
        <w:jc w:val="both"/>
      </w:pPr>
      <w:r>
        <w:t>import com.twitter.product_mixer.core.pipeline.step.Step</w:t>
      </w:r>
    </w:p>
    <w:p>
      <w:pPr>
        <w:jc w:val="both"/>
      </w:pPr>
      <w:r>
        <w:t>import com.twitter.product_mixer.core.service.Executor</w:t>
      </w:r>
    </w:p>
    <w:p>
      <w:pPr>
        <w:jc w:val="both"/>
      </w:pPr>
      <w:r>
        <w:t>import com.twitter.product_mixer.core.service.filter_executor.FilterExecutor</w:t>
      </w:r>
    </w:p>
    <w:p>
      <w:pPr>
        <w:jc w:val="both"/>
      </w:pPr>
      <w:r>
        <w:t>import com.twitter.product_mixer.core.service.filter_executor.FilterExecutorResult</w:t>
      </w:r>
    </w:p>
    <w:p>
      <w:pPr>
        <w:jc w:val="both"/>
      </w:pPr>
      <w:r>
        <w:t>import com.twitter.stitch.Arrow</w:t>
      </w:r>
    </w:p>
    <w:p>
      <w:pPr>
        <w:jc w:val="both"/>
      </w:pPr>
      <w:r>
        <w:t>import javax.inject.Inject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A candidate filter step, it takes the input list of candidates and the given filter and applies</w:t>
      </w:r>
    </w:p>
    <w:p>
      <w:pPr>
        <w:jc w:val="both"/>
      </w:pPr>
      <w:r>
        <w:t xml:space="preserve"> * the filters on the candidates in sequence, returning the final kept candidates list to State.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@param filterExecutor Filter Executor</w:t>
      </w:r>
    </w:p>
    <w:p>
      <w:pPr>
        <w:jc w:val="both"/>
      </w:pPr>
      <w:r>
        <w:t xml:space="preserve"> * @tparam Query Type of PipelineQuery domain model</w:t>
      </w:r>
    </w:p>
    <w:p>
      <w:pPr>
        <w:jc w:val="both"/>
      </w:pPr>
      <w:r>
        <w:t xml:space="preserve"> * @tparam Candidate Type of Candidates to filter</w:t>
      </w:r>
    </w:p>
    <w:p>
      <w:pPr>
        <w:jc w:val="both"/>
      </w:pPr>
      <w:r>
        <w:t xml:space="preserve"> * @tparam State The pipeline state domain model.</w:t>
      </w:r>
    </w:p>
    <w:p>
      <w:pPr>
        <w:jc w:val="both"/>
      </w:pPr>
      <w:r>
        <w:t xml:space="preserve"> */</w:t>
      </w:r>
    </w:p>
    <w:p>
      <w:pPr>
        <w:jc w:val="both"/>
      </w:pPr>
      <w:r>
        <w:t>case class FilterStep[</w:t>
      </w:r>
    </w:p>
    <w:p>
      <w:pPr>
        <w:jc w:val="both"/>
      </w:pPr>
      <w:r>
        <w:t xml:space="preserve">  Query &lt;: PipelineQuery,</w:t>
      </w:r>
    </w:p>
    <w:p>
      <w:pPr>
        <w:jc w:val="both"/>
      </w:pPr>
      <w:r>
        <w:t xml:space="preserve">  Candidate &lt;: UniversalNoun[Any],</w:t>
      </w:r>
    </w:p>
    <w:p>
      <w:pPr>
        <w:jc w:val="both"/>
      </w:pPr>
      <w:r>
        <w:t xml:space="preserve">  State &lt;: HasQuery[Query, State] with HasCandidatesWithFeatures[</w:t>
      </w:r>
    </w:p>
    <w:p>
      <w:pPr>
        <w:jc w:val="both"/>
      </w:pPr>
      <w:r>
        <w:t xml:space="preserve">    Candidate,</w:t>
      </w:r>
    </w:p>
    <w:p>
      <w:pPr>
        <w:jc w:val="both"/>
      </w:pPr>
      <w:r>
        <w:t xml:space="preserve">    State</w:t>
      </w:r>
    </w:p>
    <w:p>
      <w:pPr>
        <w:jc w:val="both"/>
      </w:pPr>
      <w:r>
        <w:t xml:space="preserve">  ]] @Inject() (filterExecutor: FilterExecutor)</w:t>
      </w:r>
    </w:p>
    <w:p>
      <w:pPr>
        <w:jc w:val="both"/>
      </w:pPr>
      <w:r>
        <w:t xml:space="preserve">    extends Step[State, Seq[</w:t>
      </w:r>
    </w:p>
    <w:p>
      <w:pPr>
        <w:jc w:val="both"/>
      </w:pPr>
      <w:r>
        <w:t xml:space="preserve">      Filter[Query, Candidate]</w:t>
      </w:r>
    </w:p>
    <w:p>
      <w:pPr>
        <w:jc w:val="both"/>
      </w:pPr>
      <w:r>
        <w:t xml:space="preserve">    ], (Query, Seq[CandidateWithFeatures[Candidate]]), FilterExecutorResult[Candidate]] {</w:t>
      </w:r>
    </w:p>
    <w:p>
      <w:pPr>
        <w:jc w:val="both"/>
      </w:pPr>
      <w:r/>
    </w:p>
    <w:p>
      <w:pPr>
        <w:jc w:val="both"/>
      </w:pPr>
      <w:r>
        <w:t xml:space="preserve">  override def isEmpty(config: Seq[Filter[Query, Candidate]]): Boolean = config.isEmpty</w:t>
      </w:r>
    </w:p>
    <w:p>
      <w:pPr>
        <w:jc w:val="both"/>
      </w:pPr>
      <w:r/>
    </w:p>
    <w:p>
      <w:pPr>
        <w:jc w:val="both"/>
      </w:pPr>
      <w:r>
        <w:t xml:space="preserve">  override def adaptInput(</w:t>
      </w:r>
    </w:p>
    <w:p>
      <w:pPr>
        <w:jc w:val="both"/>
      </w:pPr>
      <w:r>
        <w:t xml:space="preserve">    state: State,</w:t>
      </w:r>
    </w:p>
    <w:p>
      <w:pPr>
        <w:jc w:val="both"/>
      </w:pPr>
      <w:r>
        <w:t xml:space="preserve">    config: Seq[Filter[Query, Candidate]]</w:t>
      </w:r>
    </w:p>
    <w:p>
      <w:pPr>
        <w:jc w:val="both"/>
      </w:pPr>
      <w:r>
        <w:t xml:space="preserve">  ): (Query, Seq[CandidateWithFeatures[Candidate]]) =</w:t>
      </w:r>
    </w:p>
    <w:p>
      <w:pPr>
        <w:jc w:val="both"/>
      </w:pPr>
      <w:r>
        <w:t xml:space="preserve">    (state.query, state.candidatesWithFeatures)</w:t>
      </w:r>
    </w:p>
    <w:p>
      <w:pPr>
        <w:jc w:val="both"/>
      </w:pPr>
      <w:r/>
    </w:p>
    <w:p>
      <w:pPr>
        <w:jc w:val="both"/>
      </w:pPr>
      <w:r>
        <w:t xml:space="preserve">  override def arrow(</w:t>
      </w:r>
    </w:p>
    <w:p>
      <w:pPr>
        <w:jc w:val="both"/>
      </w:pPr>
      <w:r>
        <w:t xml:space="preserve">    config: Seq[Filter[Query, Candidate]],</w:t>
      </w:r>
    </w:p>
    <w:p>
      <w:pPr>
        <w:jc w:val="both"/>
      </w:pPr>
      <w:r>
        <w:t xml:space="preserve">    context: Executor.Context</w:t>
      </w:r>
    </w:p>
    <w:p>
      <w:pPr>
        <w:jc w:val="both"/>
      </w:pPr>
      <w:r>
        <w:t xml:space="preserve">  ): Arrow[(Query, Seq[CandidateWithFeatures[Candidate]]), FilterExecutorResult[Candidate]] =</w:t>
      </w:r>
    </w:p>
    <w:p>
      <w:pPr>
        <w:jc w:val="both"/>
      </w:pPr>
      <w:r>
        <w:t xml:space="preserve">    filterExecutor.arrow(config, context)</w:t>
      </w:r>
    </w:p>
    <w:p>
      <w:pPr>
        <w:jc w:val="both"/>
      </w:pPr>
      <w:r/>
    </w:p>
    <w:p>
      <w:pPr>
        <w:jc w:val="both"/>
      </w:pPr>
      <w:r>
        <w:t xml:space="preserve">  override def updateState(</w:t>
      </w:r>
    </w:p>
    <w:p>
      <w:pPr>
        <w:jc w:val="both"/>
      </w:pPr>
      <w:r>
        <w:t xml:space="preserve">    state: State,</w:t>
      </w:r>
    </w:p>
    <w:p>
      <w:pPr>
        <w:jc w:val="both"/>
      </w:pPr>
      <w:r>
        <w:t xml:space="preserve">    executorResult: FilterExecutorResult[Candidate],</w:t>
      </w:r>
    </w:p>
    <w:p>
      <w:pPr>
        <w:jc w:val="both"/>
      </w:pPr>
      <w:r>
        <w:t xml:space="preserve">    config: Seq[Filter[Query, Candidate]]</w:t>
      </w:r>
    </w:p>
    <w:p>
      <w:pPr>
        <w:jc w:val="both"/>
      </w:pPr>
      <w:r>
        <w:t xml:space="preserve">  ): State = {</w:t>
      </w:r>
    </w:p>
    <w:p>
      <w:pPr>
        <w:jc w:val="both"/>
      </w:pPr>
      <w:r>
        <w:t xml:space="preserve">    val keptCandidates = executorResult.result</w:t>
      </w:r>
    </w:p>
    <w:p>
      <w:pPr>
        <w:jc w:val="both"/>
      </w:pPr>
      <w:r>
        <w:t xml:space="preserve">    val candidatesMap = state.candidatesWithFeatures.map { candidatesWithFeatures =&gt;</w:t>
      </w:r>
    </w:p>
    <w:p>
      <w:pPr>
        <w:jc w:val="both"/>
      </w:pPr>
      <w:r>
        <w:t xml:space="preserve">      candidatesWithFeatures.candidate -&gt; candidatesWithFeatures</w:t>
      </w:r>
    </w:p>
    <w:p>
      <w:pPr>
        <w:jc w:val="both"/>
      </w:pPr>
      <w:r>
        <w:t xml:space="preserve">    }.toMap</w:t>
      </w:r>
    </w:p>
    <w:p>
      <w:pPr>
        <w:jc w:val="both"/>
      </w:pPr>
      <w:r>
        <w:t xml:space="preserve">    val newCandidates = keptCandidates.flatMap { candidate =&gt;</w:t>
      </w:r>
    </w:p>
    <w:p>
      <w:pPr>
        <w:jc w:val="both"/>
      </w:pPr>
      <w:r>
        <w:t xml:space="preserve">      candidatesMap.get(candidate)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state.updateCandidatesWithFeatures(newCandidates)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