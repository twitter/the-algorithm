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"finatra/inject/inject-slf4j/src/main/scala/com/twitter/inject",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