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com.twitter.product_mixer.core.pipeline.pipeline_failure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/>
    </w:p>
    <w:p>
      <w:pPr>
        <w:jc w:val="both"/>
      </w:pPr>
      <w:r>
        <w:t>private[pipeline_failure] class PipelineFailureSerializer()</w:t>
      </w:r>
    </w:p>
    <w:p>
      <w:pPr>
        <w:jc w:val="both"/>
      </w:pPr>
      <w:r>
        <w:t xml:space="preserve">    extends JsonSerializer[PipelineFailure] {</w:t>
      </w:r>
    </w:p>
    <w:p>
      <w:pPr>
        <w:jc w:val="both"/>
      </w:pPr>
      <w:r/>
    </w:p>
    <w:p>
      <w:pPr>
        <w:jc w:val="both"/>
      </w:pPr>
      <w:r>
        <w:t xml:space="preserve">  private sealed trait BaseSerializableException</w:t>
      </w:r>
    </w:p>
    <w:p>
      <w:pPr>
        <w:jc w:val="both"/>
      </w:pPr>
      <w:r/>
    </w:p>
    <w:p>
      <w:pPr>
        <w:jc w:val="both"/>
      </w:pPr>
      <w:r>
        <w:t xml:space="preserve">  private case class SerializableException(</w:t>
      </w:r>
    </w:p>
    <w:p>
      <w:pPr>
        <w:jc w:val="both"/>
      </w:pPr>
      <w:r>
        <w:t xml:space="preserve">    `class`: String,</w:t>
      </w:r>
    </w:p>
    <w:p>
      <w:pPr>
        <w:jc w:val="both"/>
      </w:pPr>
      <w:r>
        <w:t xml:space="preserve">    message: String,</w:t>
      </w:r>
    </w:p>
    <w:p>
      <w:pPr>
        <w:jc w:val="both"/>
      </w:pPr>
      <w:r>
        <w:t xml:space="preserve">    stackTrace: Seq[String],</w:t>
      </w:r>
    </w:p>
    <w:p>
      <w:pPr>
        <w:jc w:val="both"/>
      </w:pPr>
      <w:r>
        <w:t xml:space="preserve">    cause: Option[BaseSerializableException])</w:t>
      </w:r>
    </w:p>
    <w:p>
      <w:pPr>
        <w:jc w:val="both"/>
      </w:pPr>
      <w:r>
        <w:t xml:space="preserve">      extends BaseSerializableException</w:t>
      </w:r>
    </w:p>
    <w:p>
      <w:pPr>
        <w:jc w:val="both"/>
      </w:pPr>
      <w:r/>
    </w:p>
    <w:p>
      <w:pPr>
        <w:jc w:val="both"/>
      </w:pPr>
      <w:r>
        <w:t xml:space="preserve">  private case class SerializablePipelineFailure(</w:t>
      </w:r>
    </w:p>
    <w:p>
      <w:pPr>
        <w:jc w:val="both"/>
      </w:pPr>
      <w:r>
        <w:t xml:space="preserve">    category: String,</w:t>
      </w:r>
    </w:p>
    <w:p>
      <w:pPr>
        <w:jc w:val="both"/>
      </w:pPr>
      <w:r>
        <w:t xml:space="preserve">    reason: String,</w:t>
      </w:r>
    </w:p>
    <w:p>
      <w:pPr>
        <w:jc w:val="both"/>
      </w:pPr>
      <w:r>
        <w:t xml:space="preserve">    underlying: Option[BaseSerializableException],</w:t>
      </w:r>
    </w:p>
    <w:p>
      <w:pPr>
        <w:jc w:val="both"/>
      </w:pPr>
      <w:r>
        <w:t xml:space="preserve">    componentStack: Option[ComponentIdentifierStack],</w:t>
      </w:r>
    </w:p>
    <w:p>
      <w:pPr>
        <w:jc w:val="both"/>
      </w:pPr>
      <w:r>
        <w:t xml:space="preserve">    stackTrace: Seq[String])</w:t>
      </w:r>
    </w:p>
    <w:p>
      <w:pPr>
        <w:jc w:val="both"/>
      </w:pPr>
      <w:r>
        <w:t xml:space="preserve">      extends BaseSerializableException</w:t>
      </w:r>
    </w:p>
    <w:p>
      <w:pPr>
        <w:jc w:val="both"/>
      </w:pPr>
      <w:r/>
    </w:p>
    <w:p>
      <w:pPr>
        <w:jc w:val="both"/>
      </w:pPr>
      <w:r>
        <w:t xml:space="preserve">  private def serializeStackTrace(stackTrace: Array[StackTraceElement]): Seq[String] =</w:t>
      </w:r>
    </w:p>
    <w:p>
      <w:pPr>
        <w:jc w:val="both"/>
      </w:pPr>
      <w:r>
        <w:t xml:space="preserve">    stackTrace.map(stackTraceElement =&gt; "at " + stackTraceElement.toString)</w:t>
      </w:r>
    </w:p>
    <w:p>
      <w:pPr>
        <w:jc w:val="both"/>
      </w:pPr>
      <w:r/>
    </w:p>
    <w:p>
      <w:pPr>
        <w:jc w:val="both"/>
      </w:pPr>
      <w:r>
        <w:t xml:space="preserve">  private def mkSerializableException(</w:t>
      </w:r>
    </w:p>
    <w:p>
      <w:pPr>
        <w:jc w:val="both"/>
      </w:pPr>
      <w:r>
        <w:t xml:space="preserve">    t: Throwable,</w:t>
      </w:r>
    </w:p>
    <w:p>
      <w:pPr>
        <w:jc w:val="both"/>
      </w:pPr>
      <w:r>
        <w:t xml:space="preserve">    recursionDepth: Int = 0</w:t>
      </w:r>
    </w:p>
    <w:p>
      <w:pPr>
        <w:jc w:val="both"/>
      </w:pPr>
      <w:r>
        <w:t xml:space="preserve">  ): Option[BaseSerializableException] = {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case _ if recursionDepth &gt; 4 =&gt;</w:t>
      </w:r>
    </w:p>
    <w:p>
      <w:pPr>
        <w:jc w:val="both"/>
      </w:pPr>
      <w:r>
        <w:t xml:space="preserve">        // in the unfortunate case of a super deep chain of exceptions, stop if we get too deep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pipelineFailure: PipelineFailure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SerializablePipelineFailure(</w:t>
      </w:r>
    </w:p>
    <w:p>
      <w:pPr>
        <w:jc w:val="both"/>
      </w:pPr>
      <w:r>
        <w:t xml:space="preserve">            category =</w:t>
      </w:r>
    </w:p>
    <w:p>
      <w:pPr>
        <w:jc w:val="both"/>
      </w:pPr>
      <w:r>
        <w:t xml:space="preserve">              pipelineFailure.category.categoryName + "/" + pipelineFailure.category.failureName,</w:t>
      </w:r>
    </w:p>
    <w:p>
      <w:pPr>
        <w:jc w:val="both"/>
      </w:pPr>
      <w:r>
        <w:t xml:space="preserve">            reason = pipelineFailure.reason,</w:t>
      </w:r>
    </w:p>
    <w:p>
      <w:pPr>
        <w:jc w:val="both"/>
      </w:pPr>
      <w:r>
        <w:t xml:space="preserve">            underlying =</w:t>
      </w:r>
    </w:p>
    <w:p>
      <w:pPr>
        <w:jc w:val="both"/>
      </w:pPr>
      <w:r>
        <w:t xml:space="preserve">              pipelineFailure.underlying.flatMap(mkSerializableException(_, recursionDepth + 1)),</w:t>
      </w:r>
    </w:p>
    <w:p>
      <w:pPr>
        <w:jc w:val="both"/>
      </w:pPr>
      <w:r>
        <w:t xml:space="preserve">            componentStack = pipelineFailure.componentStack,</w:t>
      </w:r>
    </w:p>
    <w:p>
      <w:pPr>
        <w:jc w:val="both"/>
      </w:pPr>
      <w:r>
        <w:t xml:space="preserve">            stackTrace = serializeStackTrace(pipelineFailure.getStackTrace)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SerializableException(</w:t>
      </w:r>
    </w:p>
    <w:p>
      <w:pPr>
        <w:jc w:val="both"/>
      </w:pPr>
      <w:r>
        <w:t xml:space="preserve">            `class` = t.getClass.getName,</w:t>
      </w:r>
    </w:p>
    <w:p>
      <w:pPr>
        <w:jc w:val="both"/>
      </w:pPr>
      <w:r>
        <w:t xml:space="preserve">            message = t.getMessage,</w:t>
      </w:r>
    </w:p>
    <w:p>
      <w:pPr>
        <w:jc w:val="both"/>
      </w:pPr>
      <w:r>
        <w:t xml:space="preserve">            stackTrace = serializeStackTrace(t.getStackTrace),</w:t>
      </w:r>
    </w:p>
    <w:p>
      <w:pPr>
        <w:jc w:val="both"/>
      </w:pPr>
      <w:r>
        <w:t xml:space="preserve">            cause = Option(t.getCause).flatMap(mkSerializableException(_, recursionDepth + 1))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pipelineFailure: PipelineFailure,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 serializers.defaultSerializeValue(mkSerializableException(pipelineFailure), gen)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