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com.twitter.product_mixer.core.model.marshalling.response.urt.promoted.DisclosureType</w:t>
      </w:r>
    </w:p>
    <w:p>
      <w:pPr>
        <w:jc w:val="both"/>
      </w:pPr>
      <w:r>
        <w:t>import com.twitter.product_mixer.core.model.marshalling.response.urt.promoted.Earned</w:t>
      </w:r>
    </w:p>
    <w:p>
      <w:pPr>
        <w:jc w:val="both"/>
      </w:pPr>
      <w:r>
        <w:t>import com.twitter.product_mixer.core.model.marshalling.response.urt.promoted.Issue</w:t>
      </w:r>
    </w:p>
    <w:p>
      <w:pPr>
        <w:jc w:val="both"/>
      </w:pPr>
      <w:r>
        <w:t>import com.twitter.product_mixer.core.model.marshalling.response.urt.promoted.NoDisclosure</w:t>
      </w:r>
    </w:p>
    <w:p>
      <w:pPr>
        <w:jc w:val="both"/>
      </w:pPr>
      <w:r>
        <w:t>import com.twitter.product_mixer.core.model.marshalling.response.urt.promoted.Political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DisclosureTypeMarshaller @Inject() () {</w:t>
      </w:r>
    </w:p>
    <w:p>
      <w:pPr>
        <w:jc w:val="both"/>
      </w:pPr>
      <w:r/>
    </w:p>
    <w:p>
      <w:pPr>
        <w:jc w:val="both"/>
      </w:pPr>
      <w:r>
        <w:t xml:space="preserve">  def apply(disclosureType: DisclosureType): urt.DisclosureType = disclosureType match {</w:t>
      </w:r>
    </w:p>
    <w:p>
      <w:pPr>
        <w:jc w:val="both"/>
      </w:pPr>
      <w:r>
        <w:t xml:space="preserve">    case NoDisclosure =&gt; urt.DisclosureType.NoDisclosure</w:t>
      </w:r>
    </w:p>
    <w:p>
      <w:pPr>
        <w:jc w:val="both"/>
      </w:pPr>
      <w:r>
        <w:t xml:space="preserve">    case Political =&gt; urt.DisclosureType.Political</w:t>
      </w:r>
    </w:p>
    <w:p>
      <w:pPr>
        <w:jc w:val="both"/>
      </w:pPr>
      <w:r>
        <w:t xml:space="preserve">    case Earned =&gt; urt.DisclosureType.Earned</w:t>
      </w:r>
    </w:p>
    <w:p>
      <w:pPr>
        <w:jc w:val="both"/>
      </w:pPr>
      <w:r>
        <w:t xml:space="preserve">    case Issue =&gt; urt.DisclosureType.Issue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