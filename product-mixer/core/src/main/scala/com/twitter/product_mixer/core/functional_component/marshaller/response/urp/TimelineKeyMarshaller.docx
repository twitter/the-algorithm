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com.twitter.product_mixer.core.model.marshalling.response.urp.FollowedTopicsMeTimeline</w:t>
      </w:r>
    </w:p>
    <w:p>
      <w:pPr>
        <w:jc w:val="both"/>
      </w:pPr>
      <w:r>
        <w:t>import com.twitter.product_mixer.core.model.marshalling.response.urp.FollowedTopicsOtherTimeline</w:t>
      </w:r>
    </w:p>
    <w:p>
      <w:pPr>
        <w:jc w:val="both"/>
      </w:pPr>
      <w:r>
        <w:t>import com.twitter.product_mixer.core.model.marshalling.response.urp.ForYouExploreMixerTimeline</w:t>
      </w:r>
    </w:p>
    <w:p>
      <w:pPr>
        <w:jc w:val="both"/>
      </w:pPr>
      <w:r>
        <w:t>import com.twitter.product_mixer.core.model.marshalling.response.urp.NoteworthyAccountsTimeline</w:t>
      </w:r>
    </w:p>
    <w:p>
      <w:pPr>
        <w:jc w:val="both"/>
      </w:pPr>
      <w:r>
        <w:t>import com.twitter.product_mixer.core.model.marshalling.response.urp.NotInterestedTopicsMeTimeline</w:t>
      </w:r>
    </w:p>
    <w:p>
      <w:pPr>
        <w:jc w:val="both"/>
      </w:pPr>
      <w:r>
        <w:t>import com.twitter.product_mixer.core.model.marshalling.response.urp.NuxForYouCategoryUserRecommendationsTimeline</w:t>
      </w:r>
    </w:p>
    <w:p>
      <w:pPr>
        <w:jc w:val="both"/>
      </w:pPr>
      <w:r>
        <w:t>import com.twitter.product_mixer.core.model.marshalling.response.urp.NuxGeoCategoryUserRecommendationsTimeline</w:t>
      </w:r>
    </w:p>
    <w:p>
      <w:pPr>
        <w:jc w:val="both"/>
      </w:pPr>
      <w:r>
        <w:t>import com.twitter.product_mixer.core.model.marshalling.response.urp.NuxPymkCategoryUserRecommendationsTimeline</w:t>
      </w:r>
    </w:p>
    <w:p>
      <w:pPr>
        <w:jc w:val="both"/>
      </w:pPr>
      <w:r>
        <w:t>import com.twitter.product_mixer.core.model.marshalling.response.urp.NuxSingleInterestCategoryUserRecommendationsTimeline</w:t>
      </w:r>
    </w:p>
    <w:p>
      <w:pPr>
        <w:jc w:val="both"/>
      </w:pPr>
      <w:r>
        <w:t>import com.twitter.product_mixer.core.model.marshalling.response.urp.NuxUserRecommendationsTimeline</w:t>
      </w:r>
    </w:p>
    <w:p>
      <w:pPr>
        <w:jc w:val="both"/>
      </w:pPr>
      <w:r>
        <w:t>import com.twitter.product_mixer.core.model.marshalling.response.urp.ShoppingHomeTimeline</w:t>
      </w:r>
    </w:p>
    <w:p>
      <w:pPr>
        <w:jc w:val="both"/>
      </w:pPr>
      <w:r>
        <w:t>import com.twitter.product_mixer.core.model.marshalling.response.urp.TimelineKey</w:t>
      </w:r>
    </w:p>
    <w:p>
      <w:pPr>
        <w:jc w:val="both"/>
      </w:pPr>
      <w:r>
        <w:t>import com.twitter.product_mixer.core.model.marshalling.response.urp.TopicsLandingTimeline</w:t>
      </w:r>
    </w:p>
    <w:p>
      <w:pPr>
        <w:jc w:val="both"/>
      </w:pPr>
      <w:r>
        <w:t>import com.twitter.product_mixer.core.model.marshalling.response.urp.TopicsPickerTimeline</w:t>
      </w:r>
    </w:p>
    <w:p>
      <w:pPr>
        <w:jc w:val="both"/>
      </w:pPr>
      <w:r>
        <w:t>import com.twitter.product_mixer.core.model.marshalling.response.urp.TrendingExploreMixerTimeline</w:t>
      </w:r>
    </w:p>
    <w:p>
      <w:pPr>
        <w:jc w:val="both"/>
      </w:pPr>
      <w:r>
        <w:t>import com.twitter.strato.graphql.timelines.{thriftscala =&gt; graphql}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TimelineKeyMarshaller {</w:t>
      </w:r>
    </w:p>
    <w:p>
      <w:pPr>
        <w:jc w:val="both"/>
      </w:pPr>
      <w:r/>
    </w:p>
    <w:p>
      <w:pPr>
        <w:jc w:val="both"/>
      </w:pPr>
      <w:r>
        <w:t xml:space="preserve">  def apply(timelineKey: TimelineKey): graphql.TimelineKey = timelineKey match {</w:t>
      </w:r>
    </w:p>
    <w:p>
      <w:pPr>
        <w:jc w:val="both"/>
      </w:pPr>
      <w:r>
        <w:t xml:space="preserve">    case TopicsLandingTimeline(topicId) =&gt;</w:t>
      </w:r>
    </w:p>
    <w:p>
      <w:pPr>
        <w:jc w:val="both"/>
      </w:pPr>
      <w:r>
        <w:t xml:space="preserve">      graphql.TimelineKey.TopicTimeline(graphql.TopicId(topicId))</w:t>
      </w:r>
    </w:p>
    <w:p>
      <w:pPr>
        <w:jc w:val="both"/>
      </w:pPr>
      <w:r>
        <w:t xml:space="preserve">    case NoteworthyAccountsTimeline(topicId) =&gt;</w:t>
      </w:r>
    </w:p>
    <w:p>
      <w:pPr>
        <w:jc w:val="both"/>
      </w:pPr>
      <w:r>
        <w:t xml:space="preserve">      graphql.TimelineKey.NoteworthyAccountsTimeline(graphql.TopicId(topicId))</w:t>
      </w:r>
    </w:p>
    <w:p>
      <w:pPr>
        <w:jc w:val="both"/>
      </w:pPr>
      <w:r>
        <w:t xml:space="preserve">    case TopicsPickerTimeline(topicId) =&gt;</w:t>
      </w:r>
    </w:p>
    <w:p>
      <w:pPr>
        <w:jc w:val="both"/>
      </w:pPr>
      <w:r>
        <w:t xml:space="preserve">      graphql.TimelineKey.TopicsPickerTimeline(graphql.TopicId(topicId))</w:t>
      </w:r>
    </w:p>
    <w:p>
      <w:pPr>
        <w:jc w:val="both"/>
      </w:pPr>
      <w:r>
        <w:t xml:space="preserve">    case FollowedTopicsMeTimeline() =&gt;</w:t>
      </w:r>
    </w:p>
    <w:p>
      <w:pPr>
        <w:jc w:val="both"/>
      </w:pPr>
      <w:r>
        <w:t xml:space="preserve">      graphql.TimelineKey.FollowedTopicsMeTimeline(graphql.Void())</w:t>
      </w:r>
    </w:p>
    <w:p>
      <w:pPr>
        <w:jc w:val="both"/>
      </w:pPr>
      <w:r>
        <w:t xml:space="preserve">    case NotInterestedTopicsMeTimeline() =&gt;</w:t>
      </w:r>
    </w:p>
    <w:p>
      <w:pPr>
        <w:jc w:val="both"/>
      </w:pPr>
      <w:r>
        <w:t xml:space="preserve">      graphql.TimelineKey.NotInterestedTopicsMeTimeline(graphql.Void())</w:t>
      </w:r>
    </w:p>
    <w:p>
      <w:pPr>
        <w:jc w:val="both"/>
      </w:pPr>
      <w:r>
        <w:t xml:space="preserve">    case FollowedTopicsOtherTimeline(userId) =&gt;</w:t>
      </w:r>
    </w:p>
    <w:p>
      <w:pPr>
        <w:jc w:val="both"/>
      </w:pPr>
      <w:r>
        <w:t xml:space="preserve">      graphql.TimelineKey.FollowedTopicsOtherTimeline(userId)</w:t>
      </w:r>
    </w:p>
    <w:p>
      <w:pPr>
        <w:jc w:val="both"/>
      </w:pPr>
      <w:r>
        <w:t xml:space="preserve">    case NuxUserRecommendationsTimeline() =&gt;</w:t>
      </w:r>
    </w:p>
    <w:p>
      <w:pPr>
        <w:jc w:val="both"/>
      </w:pPr>
      <w:r>
        <w:t xml:space="preserve">      graphql.TimelineKey.NuxUserRecommendationsTimeline(graphql.Void())</w:t>
      </w:r>
    </w:p>
    <w:p>
      <w:pPr>
        <w:jc w:val="both"/>
      </w:pPr>
      <w:r>
        <w:t xml:space="preserve">    case NuxForYouCategoryUserRecommendationsTimeline() =&gt;</w:t>
      </w:r>
    </w:p>
    <w:p>
      <w:pPr>
        <w:jc w:val="both"/>
      </w:pPr>
      <w:r>
        <w:t xml:space="preserve">      graphql.TimelineKey.NuxForYouCategoryUserRecommendationsTimeline(graphql.Void())</w:t>
      </w:r>
    </w:p>
    <w:p>
      <w:pPr>
        <w:jc w:val="both"/>
      </w:pPr>
      <w:r>
        <w:t xml:space="preserve">    case NuxPymkCategoryUserRecommendationsTimeline() =&gt;</w:t>
      </w:r>
    </w:p>
    <w:p>
      <w:pPr>
        <w:jc w:val="both"/>
      </w:pPr>
      <w:r>
        <w:t xml:space="preserve">      graphql.TimelineKey.NuxPymkCategoryUserRecommendationsTimeline(graphql.Void())</w:t>
      </w:r>
    </w:p>
    <w:p>
      <w:pPr>
        <w:jc w:val="both"/>
      </w:pPr>
      <w:r>
        <w:t xml:space="preserve">    case NuxGeoCategoryUserRecommendationsTimeline() =&gt;</w:t>
      </w:r>
    </w:p>
    <w:p>
      <w:pPr>
        <w:jc w:val="both"/>
      </w:pPr>
      <w:r>
        <w:t xml:space="preserve">      graphql.TimelineKey.NuxGeoCategoryUserRecommendationsTimeline(graphql.Void())</w:t>
      </w:r>
    </w:p>
    <w:p>
      <w:pPr>
        <w:jc w:val="both"/>
      </w:pPr>
      <w:r>
        <w:t xml:space="preserve">    case NuxSingleInterestCategoryUserRecommendationsTimeline(topicId) =&gt;</w:t>
      </w:r>
    </w:p>
    <w:p>
      <w:pPr>
        <w:jc w:val="both"/>
      </w:pPr>
      <w:r>
        <w:t xml:space="preserve">      graphql.TimelineKey.NuxSingleInterestCategoryUserRecommendationsTimeline(</w:t>
      </w:r>
    </w:p>
    <w:p>
      <w:pPr>
        <w:jc w:val="both"/>
      </w:pPr>
      <w:r>
        <w:t xml:space="preserve">        graphql.TopicId(topicId))</w:t>
      </w:r>
    </w:p>
    <w:p>
      <w:pPr>
        <w:jc w:val="both"/>
      </w:pPr>
      <w:r>
        <w:t xml:space="preserve">    case ShoppingHomeTimeline() =&gt; graphql.TimelineKey.ShoppingHome(graphql.Void())</w:t>
      </w:r>
    </w:p>
    <w:p>
      <w:pPr>
        <w:jc w:val="both"/>
      </w:pPr>
      <w:r>
        <w:t xml:space="preserve">    case ForYouExploreMixerTimeline() =&gt;</w:t>
      </w:r>
    </w:p>
    <w:p>
      <w:pPr>
        <w:jc w:val="both"/>
      </w:pPr>
      <w:r>
        <w:t xml:space="preserve">      graphql.TimelineKey.ForYouExploreMixerTimeline(graphql.Void())</w:t>
      </w:r>
    </w:p>
    <w:p>
      <w:pPr>
        <w:jc w:val="both"/>
      </w:pPr>
      <w:r>
        <w:t xml:space="preserve">    case TrendingExploreMixerTimeline() =&gt;</w:t>
      </w:r>
    </w:p>
    <w:p>
      <w:pPr>
        <w:jc w:val="both"/>
      </w:pPr>
      <w:r>
        <w:t xml:space="preserve">      graphql.TimelineKey.TrendingExploreMixerTimeline(graphql.Void())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