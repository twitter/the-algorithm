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com.twitter.product_mixer.core.service.pipeline_execution_logger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com.twitter.product_mixer.core.module.product_mixer_flags.ProductMixerFlagModule.PipelineExecutionLoggerAllowList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com.twitter.product_mixer.core.util.FuturePools</w:t>
      </w:r>
    </w:p>
    <w:p>
      <w:pPr>
        <w:jc w:val="both"/>
      </w:pPr>
      <w:r>
        <w:t>import com.twitter.product_mixer.shared_library.observer.Observer.FutureObserver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pprint.PPrinter</w:t>
      </w:r>
    </w:p>
    <w:p>
      <w:pPr>
        <w:jc w:val="both"/>
      </w:pPr>
      <w:r>
        <w:t>import pprint.Tree</w:t>
      </w:r>
    </w:p>
    <w:p>
      <w:pPr>
        <w:jc w:val="both"/>
      </w:pPr>
      <w:r>
        <w:t>import pprint.Util</w:t>
      </w:r>
    </w:p>
    <w:p>
      <w:pPr>
        <w:jc w:val="both"/>
      </w:pPr>
      <w:r>
        <w:t>import pprint.tuplePrefix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Initial implementation from:</w:t>
      </w:r>
    </w:p>
    <w:p>
      <w:pPr>
        <w:jc w:val="both"/>
      </w:pPr>
      <w:r>
        <w:t xml:space="preserve"> * https://stackoverflow.com/questions/15718506/scala-how-to-print-case-classes-like-pretty-printed-tree/57080463#57080463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AllowListedPipelineExecutionLogger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case class who's arguments are all declared fields on the class,</w:t>
      </w:r>
    </w:p>
    <w:p>
      <w:pPr>
        <w:jc w:val="both"/>
      </w:pPr>
      <w:r>
        <w:t xml:space="preserve">   * returns an iterator of the field name and values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private[pipeline_execution_logger] def caseClassFields(</w:t>
      </w:r>
    </w:p>
    <w:p>
      <w:pPr>
        <w:jc w:val="both"/>
      </w:pPr>
      <w:r>
        <w:t xml:space="preserve">    caseClass: Product</w:t>
      </w:r>
    </w:p>
    <w:p>
      <w:pPr>
        <w:jc w:val="both"/>
      </w:pPr>
      <w:r>
        <w:t xml:space="preserve">  ): Iterator[(String, Any)] = {</w:t>
      </w:r>
    </w:p>
    <w:p>
      <w:pPr>
        <w:jc w:val="both"/>
      </w:pPr>
      <w:r>
        <w:t xml:space="preserve">    val fieldValues = caseClass.productIterator.toSet</w:t>
      </w:r>
    </w:p>
    <w:p>
      <w:pPr>
        <w:jc w:val="both"/>
      </w:pPr>
      <w:r>
        <w:t xml:space="preserve">    val fields = caseClass.getClass.getDeclaredFields.toSeq</w:t>
      </w:r>
    </w:p>
    <w:p>
      <w:pPr>
        <w:jc w:val="both"/>
      </w:pPr>
      <w:r>
        <w:t xml:space="preserve">      .filterNot(f =&gt; f.isSynthetic || java.lang.reflect.Modifier.isStatic(f.getModifiers))</w:t>
      </w:r>
    </w:p>
    <w:p>
      <w:pPr>
        <w:jc w:val="both"/>
      </w:pPr>
      <w:r>
        <w:t xml:space="preserve">    fields.iterator</w:t>
      </w:r>
    </w:p>
    <w:p>
      <w:pPr>
        <w:jc w:val="both"/>
      </w:pPr>
      <w:r>
        <w:t xml:space="preserve">      .map { f =&gt;</w:t>
      </w:r>
    </w:p>
    <w:p>
      <w:pPr>
        <w:jc w:val="both"/>
      </w:pPr>
      <w:r>
        <w:t xml:space="preserve">        f.setAccessible(true)</w:t>
      </w:r>
    </w:p>
    <w:p>
      <w:pPr>
        <w:jc w:val="both"/>
      </w:pPr>
      <w:r>
        <w:t xml:space="preserve">        f.getName -&gt; f.get(caseClass)</w:t>
      </w:r>
    </w:p>
    <w:p>
      <w:pPr>
        <w:jc w:val="both"/>
      </w:pPr>
      <w:r>
        <w:t xml:space="preserve">      }.filter { case (_, v) =&gt; fieldValues.contains(v)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a given [[Product]] is a case class which we can render nicely which:</w:t>
      </w:r>
    </w:p>
    <w:p>
      <w:pPr>
        <w:jc w:val="both"/>
      </w:pPr>
      <w:r>
        <w:t xml:space="preserve">   * - has a [[Product.productArity]] &lt;= the number of declared fields</w:t>
      </w:r>
    </w:p>
    <w:p>
      <w:pPr>
        <w:jc w:val="both"/>
      </w:pPr>
      <w:r>
        <w:t xml:space="preserve">   * - isn't a built in binary operator</w:t>
      </w:r>
    </w:p>
    <w:p>
      <w:pPr>
        <w:jc w:val="both"/>
      </w:pPr>
      <w:r>
        <w:t xml:space="preserve">   * - isn't a tuple</w:t>
      </w:r>
    </w:p>
    <w:p>
      <w:pPr>
        <w:jc w:val="both"/>
      </w:pPr>
      <w:r>
        <w:t xml:space="preserve">   * - who's arguments are fields (not methods)</w:t>
      </w:r>
    </w:p>
    <w:p>
      <w:pPr>
        <w:jc w:val="both"/>
      </w:pPr>
      <w:r>
        <w:t xml:space="preserve">   * - every [[Product.productElement]] has a corresponding field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will return false for some case classes where we can not reliably determine which field names correspond to</w:t>
      </w:r>
    </w:p>
    <w:p>
      <w:pPr>
        <w:jc w:val="both"/>
      </w:pPr>
      <w:r>
        <w:t xml:space="preserve">   * each value in the case class (this can happen if a case class implements an abstract class resulting in val fields</w:t>
      </w:r>
    </w:p>
    <w:p>
      <w:pPr>
        <w:jc w:val="both"/>
      </w:pPr>
      <w:r>
        <w:t xml:space="preserve">   * becoming methods.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private[pipeline_execution_logger] def isRenderableCaseClass(caseClass: Product): Boolean = {</w:t>
      </w:r>
    </w:p>
    <w:p>
      <w:pPr>
        <w:jc w:val="both"/>
      </w:pPr>
      <w:r>
        <w:t xml:space="preserve">    val possibleToBeRenderableCaseClass =</w:t>
      </w:r>
    </w:p>
    <w:p>
      <w:pPr>
        <w:jc w:val="both"/>
      </w:pPr>
      <w:r>
        <w:t xml:space="preserve">      caseClass.getClass.getDeclaredFields.length &gt;= caseClass.productArity</w:t>
      </w:r>
    </w:p>
    <w:p>
      <w:pPr>
        <w:jc w:val="both"/>
      </w:pPr>
      <w:r>
        <w:t xml:space="preserve">    val isntBuiltInOperator =</w:t>
      </w:r>
    </w:p>
    <w:p>
      <w:pPr>
        <w:jc w:val="both"/>
      </w:pPr>
      <w:r>
        <w:t xml:space="preserve">      !(caseClass.productArity == 2 &amp;&amp; Util.isOperator(caseClass.productPrefix))</w:t>
      </w:r>
    </w:p>
    <w:p>
      <w:pPr>
        <w:jc w:val="both"/>
      </w:pPr>
      <w:r>
        <w:t xml:space="preserve">    val isntTuple = !caseClass.getClass.getName.startsWith(tuplePrefix)</w:t>
      </w:r>
    </w:p>
    <w:p>
      <w:pPr>
        <w:jc w:val="both"/>
      </w:pPr>
      <w:r>
        <w:t xml:space="preserve">    val declaredFieldsMatchesCaseClassFields = {</w:t>
      </w:r>
    </w:p>
    <w:p>
      <w:pPr>
        <w:jc w:val="both"/>
      </w:pPr>
      <w:r>
        <w:t xml:space="preserve">      val caseClassFields = caseClass.productIterator.toSet</w:t>
      </w:r>
    </w:p>
    <w:p>
      <w:pPr>
        <w:jc w:val="both"/>
      </w:pPr>
      <w:r>
        <w:t xml:space="preserve">      caseClass.getClass.getDeclaredFields.iterator</w:t>
      </w:r>
    </w:p>
    <w:p>
      <w:pPr>
        <w:jc w:val="both"/>
      </w:pPr>
      <w:r>
        <w:t xml:space="preserve">        .filterNot(f =&gt; f.isSynthetic || java.lang.reflect.Modifier.isStatic(f.getModifiers))</w:t>
      </w:r>
    </w:p>
    <w:p>
      <w:pPr>
        <w:jc w:val="both"/>
      </w:pPr>
      <w:r>
        <w:t xml:space="preserve">        .count { f =&gt;</w:t>
      </w:r>
    </w:p>
    <w:p>
      <w:pPr>
        <w:jc w:val="both"/>
      </w:pPr>
      <w:r>
        <w:t xml:space="preserve">          f.setAccessible(true)</w:t>
      </w:r>
    </w:p>
    <w:p>
      <w:pPr>
        <w:jc w:val="both"/>
      </w:pPr>
      <w:r>
        <w:t xml:space="preserve">          caseClassFields.contains(f.get(caseClass))</w:t>
      </w:r>
    </w:p>
    <w:p>
      <w:pPr>
        <w:jc w:val="both"/>
      </w:pPr>
      <w:r>
        <w:t xml:space="preserve">        } &gt;= caseClass.productArity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possibleToBeRenderableCaseClass &amp;&amp; isntBuiltInOperator &amp;&amp; isntTuple &amp;&amp; declaredFieldsMatchesCaseClassFields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Makes a [[Tree]] which will render as `key = value` */</w:t>
      </w:r>
    </w:p>
    <w:p>
      <w:pPr>
        <w:jc w:val="both"/>
      </w:pPr>
      <w:r>
        <w:t xml:space="preserve">  private def keyValuePair(key: String, value: Tree): Tree = {</w:t>
      </w:r>
    </w:p>
    <w:p>
      <w:pPr>
        <w:jc w:val="both"/>
      </w:pPr>
      <w:r>
        <w:t xml:space="preserve">    Tree.Infix(Tree.Literal(key), "=", 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Special handling for case classes who's field names can be easily paired with their values.</w:t>
      </w:r>
    </w:p>
    <w:p>
      <w:pPr>
        <w:jc w:val="both"/>
      </w:pPr>
      <w:r>
        <w:t xml:space="preserve">   * This will make the [[PPrinter]] render them as</w:t>
      </w:r>
    </w:p>
    <w:p>
      <w:pPr>
        <w:jc w:val="both"/>
      </w:pPr>
      <w:r>
        <w:t xml:space="preserve">   * {{{</w:t>
      </w:r>
    </w:p>
    <w:p>
      <w:pPr>
        <w:jc w:val="both"/>
      </w:pPr>
      <w:r>
        <w:t xml:space="preserve">   *   CaseClassName(</w:t>
      </w:r>
    </w:p>
    <w:p>
      <w:pPr>
        <w:jc w:val="both"/>
      </w:pPr>
      <w:r>
        <w:t xml:space="preserve">   *     field1 = value1,</w:t>
      </w:r>
    </w:p>
    <w:p>
      <w:pPr>
        <w:jc w:val="both"/>
      </w:pPr>
      <w:r>
        <w:t xml:space="preserve">   *     field2 = value2</w:t>
      </w:r>
    </w:p>
    <w:p>
      <w:pPr>
        <w:jc w:val="both"/>
      </w:pPr>
      <w:r>
        <w:t xml:space="preserve">   *   )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 instead of</w:t>
      </w:r>
    </w:p>
    <w:p>
      <w:pPr>
        <w:jc w:val="both"/>
      </w:pPr>
      <w:r>
        <w:t xml:space="preserve">   * {{{</w:t>
      </w:r>
    </w:p>
    <w:p>
      <w:pPr>
        <w:jc w:val="both"/>
      </w:pPr>
      <w:r>
        <w:t xml:space="preserve">   *   CaseClassName(</w:t>
      </w:r>
    </w:p>
    <w:p>
      <w:pPr>
        <w:jc w:val="both"/>
      </w:pPr>
      <w:r>
        <w:t xml:space="preserve">   *     value1,</w:t>
      </w:r>
    </w:p>
    <w:p>
      <w:pPr>
        <w:jc w:val="both"/>
      </w:pPr>
      <w:r>
        <w:t xml:space="preserve">   *     value2</w:t>
      </w:r>
    </w:p>
    <w:p>
      <w:pPr>
        <w:jc w:val="both"/>
      </w:pPr>
      <w:r>
        <w:t xml:space="preserve">   *   )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case classes who's fields end up being compiled as methods, this will fall back</w:t>
      </w:r>
    </w:p>
    <w:p>
      <w:pPr>
        <w:jc w:val="both"/>
      </w:pPr>
      <w:r>
        <w:t xml:space="preserve">   * to the built in handling of case classes without their field names.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private[pipeline_execution_logger] def additionalHandlers: PartialFunction[Any, Tree] = {</w:t>
      </w:r>
    </w:p>
    <w:p>
      <w:pPr>
        <w:jc w:val="both"/>
      </w:pPr>
      <w:r>
        <w:t xml:space="preserve">    case caseClass: Product if isRenderableCaseClass(caseClass) =&gt;</w:t>
      </w:r>
    </w:p>
    <w:p>
      <w:pPr>
        <w:jc w:val="both"/>
      </w:pPr>
      <w:r>
        <w:t xml:space="preserve">      Tree.Apply(</w:t>
      </w:r>
    </w:p>
    <w:p>
      <w:pPr>
        <w:jc w:val="both"/>
      </w:pPr>
      <w:r>
        <w:t xml:space="preserve">        caseClass.productPrefix,</w:t>
      </w:r>
    </w:p>
    <w:p>
      <w:pPr>
        <w:jc w:val="both"/>
      </w:pPr>
      <w:r>
        <w:t xml:space="preserve">        caseClassFields(caseClass).flatMap {</w:t>
      </w:r>
    </w:p>
    <w:p>
      <w:pPr>
        <w:jc w:val="both"/>
      </w:pPr>
      <w:r>
        <w:t xml:space="preserve">          case (key, value) =&gt;</w:t>
      </w:r>
    </w:p>
    <w:p>
      <w:pPr>
        <w:jc w:val="both"/>
      </w:pPr>
      <w:r>
        <w:t xml:space="preserve">            val valueTree = printer.treeify(value, false, true)</w:t>
      </w:r>
    </w:p>
    <w:p>
      <w:pPr>
        <w:jc w:val="both"/>
      </w:pPr>
      <w:r>
        <w:t xml:space="preserve">            Seq(keyValuePair(key, valueTree))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[[PPrinter]] instance to use when rendering scala objects</w:t>
      </w:r>
    </w:p>
    <w:p>
      <w:pPr>
        <w:jc w:val="both"/>
      </w:pPr>
      <w:r>
        <w:t xml:space="preserve">   * uses BlackAndWhite because colors mangle the output when looking at the logs in plain text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printer: PPrinter = PPrinter.BlackWhite.copy(</w:t>
      </w:r>
    </w:p>
    <w:p>
      <w:pPr>
        <w:jc w:val="both"/>
      </w:pPr>
      <w:r>
        <w:t xml:space="preserve">    // arbitrary high value to turn off truncation</w:t>
      </w:r>
    </w:p>
    <w:p>
      <w:pPr>
        <w:jc w:val="both"/>
      </w:pPr>
      <w:r>
        <w:t xml:space="preserve">    defaultHeight = Int.MaxValue,</w:t>
      </w:r>
    </w:p>
    <w:p>
      <w:pPr>
        <w:jc w:val="both"/>
      </w:pPr>
      <w:r>
        <w:t xml:space="preserve">    // the relatively high width will cause some wrapping but many of the pretty printed objects</w:t>
      </w:r>
    </w:p>
    <w:p>
      <w:pPr>
        <w:jc w:val="both"/>
      </w:pPr>
      <w:r>
        <w:t xml:space="preserve">    // will be sparse (e.g. None,\n None,\n, None,\n)</w:t>
      </w:r>
    </w:p>
    <w:p>
      <w:pPr>
        <w:jc w:val="both"/>
      </w:pPr>
      <w:r>
        <w:t xml:space="preserve">    defaultWidth = 300,</w:t>
      </w:r>
    </w:p>
    <w:p>
      <w:pPr>
        <w:jc w:val="both"/>
      </w:pPr>
      <w:r>
        <w:t xml:space="preserve">    // use reflection to print field names (can be deleted in Scala 2.13)</w:t>
      </w:r>
    </w:p>
    <w:p>
      <w:pPr>
        <w:jc w:val="both"/>
      </w:pPr>
      <w:r>
        <w:t xml:space="preserve">    additionalHandlers = additionalHandlers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 Given any scala object, return a String representation of it */</w:t>
      </w:r>
    </w:p>
    <w:p>
      <w:pPr>
        <w:jc w:val="both"/>
      </w:pPr>
      <w:r>
        <w:t xml:space="preserve">  private[pipeline_execution_logger] def objectAsString(o: Any): String =</w:t>
      </w:r>
    </w:p>
    <w:p>
      <w:pPr>
        <w:jc w:val="both"/>
      </w:pPr>
      <w:r>
        <w:t xml:space="preserve">    printer.tokenize(o).mkString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AllowListedPipelineExecutionLogger @Inject() (</w:t>
      </w:r>
    </w:p>
    <w:p>
      <w:pPr>
        <w:jc w:val="both"/>
      </w:pPr>
      <w:r>
        <w:t xml:space="preserve">  @Flag(ServiceLocal) isServiceLocal: Boolean,</w:t>
      </w:r>
    </w:p>
    <w:p>
      <w:pPr>
        <w:jc w:val="both"/>
      </w:pPr>
      <w:r>
        <w:t xml:space="preserve">  @Flag(PipelineExecutionLoggerAllowList) allowList: Seq[String],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PipelineExecutionLogger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statsReceiver.scope("AllowListedPipelineExecutionLogger")</w:t>
      </w:r>
    </w:p>
    <w:p>
      <w:pPr>
        <w:jc w:val="both"/>
      </w:pPr>
      <w:r/>
    </w:p>
    <w:p>
      <w:pPr>
        <w:jc w:val="both"/>
      </w:pPr>
      <w:r>
        <w:t xml:space="preserve">  val allowListRoles: Set[String] = allowList.toSet</w:t>
      </w:r>
    </w:p>
    <w:p>
      <w:pPr>
        <w:jc w:val="both"/>
      </w:pPr>
      <w:r/>
    </w:p>
    <w:p>
      <w:pPr>
        <w:jc w:val="both"/>
      </w:pPr>
      <w:r>
        <w:t xml:space="preserve">  private val futurePool =</w:t>
      </w:r>
    </w:p>
    <w:p>
      <w:pPr>
        <w:jc w:val="both"/>
      </w:pPr>
      <w:r>
        <w:t xml:space="preserve">    FuturePools.boundedFixedThreadPool(</w:t>
      </w:r>
    </w:p>
    <w:p>
      <w:pPr>
        <w:jc w:val="both"/>
      </w:pPr>
      <w:r>
        <w:t xml:space="preserve">      "AllowListedPipelineExecutionLogger",</w:t>
      </w:r>
    </w:p>
    <w:p>
      <w:pPr>
        <w:jc w:val="both"/>
      </w:pPr>
      <w:r>
        <w:t xml:space="preserve">      // single thread, may need to be adjusted higher if it cant keep up with the work queue</w:t>
      </w:r>
    </w:p>
    <w:p>
      <w:pPr>
        <w:jc w:val="both"/>
      </w:pPr>
      <w:r>
        <w:t xml:space="preserve">      fixedThreadCount = 1,</w:t>
      </w:r>
    </w:p>
    <w:p>
      <w:pPr>
        <w:jc w:val="both"/>
      </w:pPr>
      <w:r>
        <w:t xml:space="preserve">      // arbitrarily large enough to handle spikes without causing large allocations or retaining past multiple GC cycles</w:t>
      </w:r>
    </w:p>
    <w:p>
      <w:pPr>
        <w:jc w:val="both"/>
      </w:pPr>
      <w:r>
        <w:t xml:space="preserve">      workQueueSize = 100,</w:t>
      </w:r>
    </w:p>
    <w:p>
      <w:pPr>
        <w:jc w:val="both"/>
      </w:pPr>
      <w:r>
        <w:t xml:space="preserve">      scopedStats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futureObserver = new FutureObserver[Unit](scopedStats, Seq.empty)</w:t>
      </w:r>
    </w:p>
    <w:p>
      <w:pPr>
        <w:jc w:val="both"/>
      </w:pPr>
      <w:r/>
    </w:p>
    <w:p>
      <w:pPr>
        <w:jc w:val="both"/>
      </w:pPr>
      <w:r>
        <w:t xml:space="preserve">  private val loggerOutputPath = Try(System.getProperty("log.allow_listed_execution_logger.output"))</w:t>
      </w:r>
    </w:p>
    <w:p>
      <w:pPr>
        <w:jc w:val="both"/>
      </w:pPr>
      <w:r/>
    </w:p>
    <w:p>
      <w:pPr>
        <w:jc w:val="both"/>
      </w:pPr>
      <w:r>
        <w:t xml:space="preserve">  override def apply(pipelineQuery: PipelineQuery, message: Any): Unit = {</w:t>
      </w:r>
    </w:p>
    <w:p>
      <w:pPr>
        <w:jc w:val="both"/>
      </w:pPr>
      <w:r/>
    </w:p>
    <w:p>
      <w:pPr>
        <w:jc w:val="both"/>
      </w:pPr>
      <w:r>
        <w:t xml:space="preserve">    val userRoles: Set[String] = pipelineQuery.clientContext.userRoles.getOrElse(Set.empty)</w:t>
      </w:r>
    </w:p>
    <w:p>
      <w:pPr>
        <w:jc w:val="both"/>
      </w:pPr>
      <w:r/>
    </w:p>
    <w:p>
      <w:pPr>
        <w:jc w:val="both"/>
      </w:pPr>
      <w:r>
        <w:t xml:space="preserve">    // Check if this request is in the allowlist via a cleverly optimized set intersection</w:t>
      </w:r>
    </w:p>
    <w:p>
      <w:pPr>
        <w:jc w:val="both"/>
      </w:pPr>
      <w:r>
        <w:t xml:space="preserve">    val allowListed =</w:t>
      </w:r>
    </w:p>
    <w:p>
      <w:pPr>
        <w:jc w:val="both"/>
      </w:pPr>
      <w:r>
        <w:t xml:space="preserve">      if (allowListRoles.size &gt; userRoles.size)</w:t>
      </w:r>
    </w:p>
    <w:p>
      <w:pPr>
        <w:jc w:val="both"/>
      </w:pPr>
      <w:r>
        <w:t xml:space="preserve">        userRoles.exists(allowListRoles.contains)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allowListRoles.exists(userRoles.contains)</w:t>
      </w:r>
    </w:p>
    <w:p>
      <w:pPr>
        <w:jc w:val="both"/>
      </w:pPr>
      <w:r/>
    </w:p>
    <w:p>
      <w:pPr>
        <w:jc w:val="both"/>
      </w:pPr>
      <w:r>
        <w:t xml:space="preserve">    if (isServiceLocal || allowListed) {</w:t>
      </w:r>
    </w:p>
    <w:p>
      <w:pPr>
        <w:jc w:val="both"/>
      </w:pPr>
      <w:r>
        <w:t xml:space="preserve">      futureObserver(</w:t>
      </w:r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failure to enqueue the work will result with a failed [[com.twitter.util.Future]]</w:t>
      </w:r>
    </w:p>
    <w:p>
      <w:pPr>
        <w:jc w:val="both"/>
      </w:pPr>
      <w:r>
        <w:t xml:space="preserve">         * containing a [[java.util.concurrent.RejectedExecutionException]] which the wrapping [[futureObserver]]</w:t>
      </w:r>
    </w:p>
    <w:p>
      <w:pPr>
        <w:jc w:val="both"/>
      </w:pPr>
      <w:r>
        <w:t xml:space="preserve">         * will record metrics for.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futurePool {</w:t>
      </w:r>
    </w:p>
    <w:p>
      <w:pPr>
        <w:jc w:val="both"/>
      </w:pPr>
      <w:r>
        <w:t xml:space="preserve">          logger.info(AllowListedPipelineExecutionLogger.objectAsString(message))</w:t>
      </w:r>
    </w:p>
    <w:p>
      <w:pPr>
        <w:jc w:val="both"/>
      </w:pPr>
      <w:r/>
    </w:p>
    <w:p>
      <w:pPr>
        <w:jc w:val="both"/>
      </w:pPr>
      <w:r>
        <w:t xml:space="preserve">          if (isServiceLocal &amp;&amp; loggerOutputPath.isReturn) {</w:t>
      </w:r>
    </w:p>
    <w:p>
      <w:pPr>
        <w:jc w:val="both"/>
      </w:pPr>
      <w:r>
        <w:t xml:space="preserve">            println(s"Logged request to: ${loggerOutputPath.get()}")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