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"product-mixer/core/src/main/scala/com/twitter/product_mixer/core/service/candidate_feature_transformer_executor",</w:t>
      </w:r>
    </w:p>
    <w:p>
      <w:pPr>
        <w:jc w:val="both"/>
      </w:pPr>
      <w:r>
        <w:t xml:space="preserve">        "product-mixer/core/src/main/scala/com/twitter/product_mixer/core/service/transformer_executor",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"product-mixer/core/src/main/scala/com/twitter/product_mixer/core/service/candidate_feature_transformer_executor",</w:t>
      </w:r>
    </w:p>
    <w:p>
      <w:pPr>
        <w:jc w:val="both"/>
      </w:pPr>
      <w:r>
        <w:t xml:space="preserve">        "product-mixer/core/src/main/scala/com/twitter/product_mixer/core/service/transformer_executor",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