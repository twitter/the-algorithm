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com.twitter.product_mixer.core.pipeline.product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com.twitter.finagle.transport.Transport</w:t>
      </w:r>
    </w:p>
    <w:p>
      <w:pPr>
        <w:jc w:val="both"/>
      </w:pPr>
      <w:r>
        <w:t>import com.twitter.product_mixer.core.functional_component.common.access_policy.AccessPolicy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com.twitter.product_mixer.core.gate.DenyLoggedOutUsersGate</w:t>
      </w:r>
    </w:p>
    <w:p>
      <w:pPr>
        <w:jc w:val="both"/>
      </w:pPr>
      <w:r>
        <w:t>import com.twitter.product_mixer.core.gate.ParamGate</w:t>
      </w:r>
    </w:p>
    <w:p>
      <w:pPr>
        <w:jc w:val="both"/>
      </w:pPr>
      <w:r>
        <w:t>import com.twitter.product_mixer.core.gate.ParamGate.EnabledGateSuffix</w:t>
      </w:r>
    </w:p>
    <w:p>
      <w:pPr>
        <w:jc w:val="both"/>
      </w:pPr>
      <w:r>
        <w:t>import com.twitter.product_mixer.core.gate.ParamGate.SupportedClientGateSuffix</w:t>
      </w:r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com.twitter.product_mixer.core.model.common.identifier.ProductPipelineIdentifier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com.twitter.product_mixer.core.pipeline.InvalidStepStateException</w:t>
      </w:r>
    </w:p>
    <w:p>
      <w:pPr>
        <w:jc w:val="both"/>
      </w:pPr>
      <w:r>
        <w:t>import com.twitter.product_mixer.core.pipeline.Pipeline</w:t>
      </w:r>
    </w:p>
    <w:p>
      <w:pPr>
        <w:jc w:val="both"/>
      </w:pPr>
      <w:r>
        <w:t>import com.twitter.product_mixer.core.pipeline.PipelineBuilder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com.twitter.product_mixer.core.pipeline.mixer.MixerPipelineBuilderFactory</w:t>
      </w:r>
    </w:p>
    <w:p>
      <w:pPr>
        <w:jc w:val="both"/>
      </w:pPr>
      <w:r>
        <w:t>import com.twitter.product_mixer.core.pipeline.mixer.MixerPipelineConfig</w:t>
      </w:r>
    </w:p>
    <w:p>
      <w:pPr>
        <w:jc w:val="both"/>
      </w:pPr>
      <w:r>
        <w:t>import com.twitter.product_mixer.core.pipeline.mixer.MixerPipelineResult</w:t>
      </w:r>
    </w:p>
    <w:p>
      <w:pPr>
        <w:jc w:val="both"/>
      </w:pPr>
      <w:r>
        <w:t>import com.twitter.product_mixer.core.pipeline.pipeline_failure.PipelineFailureClassifier</w:t>
      </w:r>
    </w:p>
    <w:p>
      <w:pPr>
        <w:jc w:val="both"/>
      </w:pPr>
      <w:r>
        <w:t>import com.twitter.product_mixer.core.pipeline.pipeline_failure.ProductDisabled</w:t>
      </w:r>
    </w:p>
    <w:p>
      <w:pPr>
        <w:jc w:val="both"/>
      </w:pPr>
      <w:r>
        <w:t>import com.twitter.product_mixer.core.pipeline.recommendation.RecommendationPipelineBuilderFactory</w:t>
      </w:r>
    </w:p>
    <w:p>
      <w:pPr>
        <w:jc w:val="both"/>
      </w:pPr>
      <w:r>
        <w:t>import com.twitter.product_mixer.core.pipeline.recommendation.RecommendationPipelineConfig</w:t>
      </w:r>
    </w:p>
    <w:p>
      <w:pPr>
        <w:jc w:val="both"/>
      </w:pPr>
      <w:r>
        <w:t>import com.twitter.product_mixer.core.pipeline.recommendation.RecommendationPipelineResult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com.twitter.product_mixer.core.quality_factor.QualityFactorObserver</w:t>
      </w:r>
    </w:p>
    <w:p>
      <w:pPr>
        <w:jc w:val="both"/>
      </w:pPr>
      <w:r>
        <w:t>import com.twitter.product_mixer.core.quality_factor.QualityFactorStatus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com.twitter.product_mixer.core.service.gate_executor.GateExecutor</w:t>
      </w:r>
    </w:p>
    <w:p>
      <w:pPr>
        <w:jc w:val="both"/>
      </w:pPr>
      <w:r>
        <w:t>import com.twitter.product_mixer.core.service.gate_executor.GateExecutorResult</w:t>
      </w:r>
    </w:p>
    <w:p>
      <w:pPr>
        <w:jc w:val="both"/>
      </w:pPr>
      <w:r>
        <w:t>import com.twitter.product_mixer.core.service.gate_executor.StoppedGateException</w:t>
      </w:r>
    </w:p>
    <w:p>
      <w:pPr>
        <w:jc w:val="both"/>
      </w:pPr>
      <w:r>
        <w:t>import com.twitter.product_mixer.core.service.pipeline_execution_logger.PipelineExecutionLogger</w:t>
      </w:r>
    </w:p>
    <w:p>
      <w:pPr>
        <w:jc w:val="both"/>
      </w:pPr>
      <w:r>
        <w:t>import com.twitter.product_mixer.core.service.pipeline_executor.PipelineExecutor</w:t>
      </w:r>
    </w:p>
    <w:p>
      <w:pPr>
        <w:jc w:val="both"/>
      </w:pPr>
      <w:r>
        <w:t>import com.twitter.product_mixer.core.service.pipeline_executor.PipelineExecutorRequest</w:t>
      </w:r>
    </w:p>
    <w:p>
      <w:pPr>
        <w:jc w:val="both"/>
      </w:pPr>
      <w:r>
        <w:t>import com.twitter.product_mixer.core.service.pipeline_executor.PipelineExecutorResult</w:t>
      </w:r>
    </w:p>
    <w:p>
      <w:pPr>
        <w:jc w:val="both"/>
      </w:pPr>
      <w:r>
        <w:t>import com.twitter.product_mixer.core.service.pipeline_selector_executor.PipelineSelectorExecutor</w:t>
      </w:r>
    </w:p>
    <w:p>
      <w:pPr>
        <w:jc w:val="both"/>
      </w:pPr>
      <w:r>
        <w:t>import com.twitter.product_mixer.core.service.pipeline_selector_executor.PipelineSelectorExecutorResult</w:t>
      </w:r>
    </w:p>
    <w:p>
      <w:pPr>
        <w:jc w:val="both"/>
      </w:pPr>
      <w:r>
        <w:t>import com.twitter.product_mixer.core.service.quality_factor_executor.QualityFactorExecutorResult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com.twitter.stringcenter.client.StringCenterRequestContext</w:t>
      </w:r>
    </w:p>
    <w:p>
      <w:pPr>
        <w:jc w:val="both"/>
      </w:pPr>
      <w:r>
        <w:t>import com.twitter.stringcenter.client.stitch.StringCenterRequestContextLetter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org.slf4j.MDC</w:t>
      </w:r>
    </w:p>
    <w:p>
      <w:pPr>
        <w:jc w:val="both"/>
      </w:pPr>
      <w:r/>
    </w:p>
    <w:p>
      <w:pPr>
        <w:jc w:val="both"/>
      </w:pPr>
      <w:r>
        <w:t>class ProductPipelineBuilder[TRequest &lt;: Request, Query &lt;: PipelineQuery, Response](</w:t>
      </w:r>
    </w:p>
    <w:p>
      <w:pPr>
        <w:jc w:val="both"/>
      </w:pPr>
      <w:r>
        <w:t xml:space="preserve">  gateExecutor: GateExecutor,</w:t>
      </w:r>
    </w:p>
    <w:p>
      <w:pPr>
        <w:jc w:val="both"/>
      </w:pPr>
      <w:r>
        <w:t xml:space="preserve">  pipelineSelectorExecutor: PipelineSelectorExecutor,</w:t>
      </w:r>
    </w:p>
    <w:p>
      <w:pPr>
        <w:jc w:val="both"/>
      </w:pPr>
      <w:r>
        <w:t xml:space="preserve">  pipelineExecutor: PipelineExecutor,</w:t>
      </w:r>
    </w:p>
    <w:p>
      <w:pPr>
        <w:jc w:val="both"/>
      </w:pPr>
      <w:r>
        <w:t xml:space="preserve">  mixerPipelineBuilderFactory: MixerPipelineBuilderFactory,</w:t>
      </w:r>
    </w:p>
    <w:p>
      <w:pPr>
        <w:jc w:val="both"/>
      </w:pPr>
      <w:r>
        <w:t xml:space="preserve">  recommendationPipelineBuilderFactory: RecommendationPipelineBuilderFactory,</w:t>
      </w:r>
    </w:p>
    <w:p>
      <w:pPr>
        <w:jc w:val="both"/>
      </w:pPr>
      <w:r>
        <w:t xml:space="preserve">  override val statsReceiver: StatsReceiver,</w:t>
      </w:r>
    </w:p>
    <w:p>
      <w:pPr>
        <w:jc w:val="both"/>
      </w:pPr>
      <w:r>
        <w:t xml:space="preserve">  pipelineExecutionLogger: PipelineExecutionLogger)</w:t>
      </w:r>
    </w:p>
    <w:p>
      <w:pPr>
        <w:jc w:val="both"/>
      </w:pPr>
      <w:r>
        <w:t xml:space="preserve">    extends PipelineBuilder[ProductPipelineRequest[TRequest]]</w:t>
      </w:r>
    </w:p>
    <w:p>
      <w:pPr>
        <w:jc w:val="both"/>
      </w:pPr>
      <w:r>
        <w:t xml:space="preserve">    with Logging { builder =&gt;</w:t>
      </w:r>
    </w:p>
    <w:p>
      <w:pPr>
        <w:jc w:val="both"/>
      </w:pPr>
      <w:r/>
    </w:p>
    <w:p>
      <w:pPr>
        <w:jc w:val="both"/>
      </w:pPr>
      <w:r>
        <w:t xml:space="preserve">  override type UnderlyingResultType = Response</w:t>
      </w:r>
    </w:p>
    <w:p>
      <w:pPr>
        <w:jc w:val="both"/>
      </w:pPr>
      <w:r>
        <w:t xml:space="preserve">  override type PipelineResultType = ProductPipelineResult[Response]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Query Transformer Step is implemented inline instead of using an executor.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It's a simple, synchronous step that executes the query transformer.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Since the output of the transformer is used in multiple other steps (Gate, Pipeline Execution),</w:t>
      </w:r>
    </w:p>
    <w:p>
      <w:pPr>
        <w:jc w:val="both"/>
      </w:pPr>
      <w:r>
        <w:t xml:space="preserve">   * we've promoted the transformer to a step so that it's outputs can be reused easily.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pipelineQueryTransformerStep(</w:t>
      </w:r>
    </w:p>
    <w:p>
      <w:pPr>
        <w:jc w:val="both"/>
      </w:pPr>
      <w:r>
        <w:t xml:space="preserve">    queryTransformer: (TRequest, Params) =&gt; Query,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Step[ProductPipelineRequest[TRequest], Query] =</w:t>
      </w:r>
    </w:p>
    <w:p>
      <w:pPr>
        <w:jc w:val="both"/>
      </w:pPr>
      <w:r>
        <w:t xml:space="preserve">    new Step[ProductPipelineRequest[TRequest], Query] {</w:t>
      </w:r>
    </w:p>
    <w:p>
      <w:pPr>
        <w:jc w:val="both"/>
      </w:pPr>
      <w:r/>
    </w:p>
    <w:p>
      <w:pPr>
        <w:jc w:val="both"/>
      </w:pPr>
      <w:r>
        <w:t xml:space="preserve">      override def identifier: PipelineStepIdentifier =</w:t>
      </w:r>
    </w:p>
    <w:p>
      <w:pPr>
        <w:jc w:val="both"/>
      </w:pPr>
      <w:r>
        <w:t xml:space="preserve">        ProductPipelineConfig.pipelineQueryTransformerStep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Arrow[ProductPipelineRequest[TRequest], Query] = {</w:t>
      </w:r>
    </w:p>
    <w:p>
      <w:pPr>
        <w:jc w:val="both"/>
      </w:pPr>
      <w:r>
        <w:t xml:space="preserve">        wrapWithErrorHandling(context, identifier)(</w:t>
      </w:r>
    </w:p>
    <w:p>
      <w:pPr>
        <w:jc w:val="both"/>
      </w:pPr>
      <w:r>
        <w:t xml:space="preserve">          Arrow.map[ProductPipelineRequest[TRequest], Query] {</w:t>
      </w:r>
    </w:p>
    <w:p>
      <w:pPr>
        <w:jc w:val="both"/>
      </w:pPr>
      <w:r>
        <w:t xml:space="preserve">            case ProductPipelineRequest(request, params) =&gt; queryTransformer(request, params)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ProductPipelineRequest[TRequest],</w:t>
      </w:r>
    </w:p>
    <w:p>
      <w:pPr>
        <w:jc w:val="both"/>
      </w:pPr>
      <w:r>
        <w:t xml:space="preserve">        previousResult: ProductPipelineResult[Response]</w:t>
      </w:r>
    </w:p>
    <w:p>
      <w:pPr>
        <w:jc w:val="both"/>
      </w:pPr>
      <w:r>
        <w:t xml:space="preserve">      ): ProductPipelineRequest[TRequest] = query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ProductPipelineResult[Response],</w:t>
      </w:r>
    </w:p>
    <w:p>
      <w:pPr>
        <w:jc w:val="both"/>
      </w:pPr>
      <w:r>
        <w:t xml:space="preserve">        executorResult: Query</w:t>
      </w:r>
    </w:p>
    <w:p>
      <w:pPr>
        <w:jc w:val="both"/>
      </w:pPr>
      <w:r>
        <w:t xml:space="preserve">      ): ProductPipelineResult[Response] =</w:t>
      </w:r>
    </w:p>
    <w:p>
      <w:pPr>
        <w:jc w:val="both"/>
      </w:pPr>
      <w:r>
        <w:t xml:space="preserve">        previousPipelineResult.copy(transformedQuery = Some(executorResult))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qualityFactorStep(</w:t>
      </w:r>
    </w:p>
    <w:p>
      <w:pPr>
        <w:jc w:val="both"/>
      </w:pPr>
      <w:r>
        <w:t xml:space="preserve">    qualityFactorStatus: QualityFactorStatus</w:t>
      </w:r>
    </w:p>
    <w:p>
      <w:pPr>
        <w:jc w:val="both"/>
      </w:pPr>
      <w:r>
        <w:t xml:space="preserve">  ): Step[Query, QualityFactorExecutorResult] = {</w:t>
      </w:r>
    </w:p>
    <w:p>
      <w:pPr>
        <w:jc w:val="both"/>
      </w:pPr>
      <w:r>
        <w:t xml:space="preserve">    new Step[Query, QualityFactorExecutorResult] {</w:t>
      </w:r>
    </w:p>
    <w:p>
      <w:pPr>
        <w:jc w:val="both"/>
      </w:pPr>
      <w:r>
        <w:t xml:space="preserve">      override def identifier: PipelineStepIdentifier = ProductPipelineConfig.qualityFactorStep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Arrow[Query, QualityFactorExecutorResult] =</w:t>
      </w:r>
    </w:p>
    <w:p>
      <w:pPr>
        <w:jc w:val="both"/>
      </w:pPr>
      <w:r>
        <w:t xml:space="preserve">        Arrow</w:t>
      </w:r>
    </w:p>
    <w:p>
      <w:pPr>
        <w:jc w:val="both"/>
      </w:pPr>
      <w:r>
        <w:t xml:space="preserve">          .map[Query, QualityFactorExecutorResult] { _ =&gt;</w:t>
      </w:r>
    </w:p>
    <w:p>
      <w:pPr>
        <w:jc w:val="both"/>
      </w:pPr>
      <w:r>
        <w:t xml:space="preserve">            QualityFactorExecutorResult(</w:t>
      </w:r>
    </w:p>
    <w:p>
      <w:pPr>
        <w:jc w:val="both"/>
      </w:pPr>
      <w:r>
        <w:t xml:space="preserve">              pipelineQualityFactors =</w:t>
      </w:r>
    </w:p>
    <w:p>
      <w:pPr>
        <w:jc w:val="both"/>
      </w:pPr>
      <w:r>
        <w:t xml:space="preserve">                qualityFactorStatus.qualityFactorByPipeline.mapValues(_.currentValue)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ProductPipelineRequest[TRequest],</w:t>
      </w:r>
    </w:p>
    <w:p>
      <w:pPr>
        <w:jc w:val="both"/>
      </w:pPr>
      <w:r>
        <w:t xml:space="preserve">        previousResult: ProductPipelineResult[Response]</w:t>
      </w:r>
    </w:p>
    <w:p>
      <w:pPr>
        <w:jc w:val="both"/>
      </w:pPr>
      <w:r>
        <w:t xml:space="preserve">      ): Query = previousResult.transformedQuery</w:t>
      </w:r>
    </w:p>
    <w:p>
      <w:pPr>
        <w:jc w:val="both"/>
      </w:pPr>
      <w:r>
        <w:t xml:space="preserve">        .getOrElse {</w:t>
      </w:r>
    </w:p>
    <w:p>
      <w:pPr>
        <w:jc w:val="both"/>
      </w:pPr>
      <w:r>
        <w:t xml:space="preserve">          throw InvalidStepStateException(identifier, "TransformedQuery")</w:t>
      </w:r>
    </w:p>
    <w:p>
      <w:pPr>
        <w:jc w:val="both"/>
      </w:pPr>
      <w:r>
        <w:t xml:space="preserve">        }.asInstanceOf[Query]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ProductPipelineResult[Response],</w:t>
      </w:r>
    </w:p>
    <w:p>
      <w:pPr>
        <w:jc w:val="both"/>
      </w:pPr>
      <w:r>
        <w:t xml:space="preserve">        executorResult: QualityFactorExecutorResult</w:t>
      </w:r>
    </w:p>
    <w:p>
      <w:pPr>
        <w:jc w:val="both"/>
      </w:pPr>
      <w:r>
        <w:t xml:space="preserve">      ): ProductPipelineResult[Response] = {</w:t>
      </w:r>
    </w:p>
    <w:p>
      <w:pPr>
        <w:jc w:val="both"/>
      </w:pPr>
      <w:r>
        <w:t xml:space="preserve">        previousPipelineResult.copy(</w:t>
      </w:r>
    </w:p>
    <w:p>
      <w:pPr>
        <w:jc w:val="both"/>
      </w:pPr>
      <w:r>
        <w:t xml:space="preserve">          transformedQuery = previousPipelineResult.transformedQuery.map {</w:t>
      </w:r>
    </w:p>
    <w:p>
      <w:pPr>
        <w:jc w:val="both"/>
      </w:pPr>
      <w:r>
        <w:t xml:space="preserve">            case queryWithQualityFactor: HasQualityFactorStatus =&gt;</w:t>
      </w:r>
    </w:p>
    <w:p>
      <w:pPr>
        <w:jc w:val="both"/>
      </w:pPr>
      <w:r>
        <w:t xml:space="preserve">              queryWithQualityFactor</w:t>
      </w:r>
    </w:p>
    <w:p>
      <w:pPr>
        <w:jc w:val="both"/>
      </w:pPr>
      <w:r>
        <w:t xml:space="preserve">                .withQualityFactorStatus(qualityFactorStatus).asInstanceOf[Query]</w:t>
      </w:r>
    </w:p>
    <w:p>
      <w:pPr>
        <w:jc w:val="both"/>
      </w:pPr>
      <w:r>
        <w:t xml:space="preserve">            case query =&gt;</w:t>
      </w:r>
    </w:p>
    <w:p>
      <w:pPr>
        <w:jc w:val="both"/>
      </w:pPr>
      <w:r>
        <w:t xml:space="preserve">              query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qualityFactorResult = Some(executorResult)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gatesStep(</w:t>
      </w:r>
    </w:p>
    <w:p>
      <w:pPr>
        <w:jc w:val="both"/>
      </w:pPr>
      <w:r>
        <w:t xml:space="preserve">    gates: Seq[Gate[Query]],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Step[Query, GateExecutorResult] = new Step[Query, GateExecutorResult] {</w:t>
      </w:r>
    </w:p>
    <w:p>
      <w:pPr>
        <w:jc w:val="both"/>
      </w:pPr>
      <w:r>
        <w:t xml:space="preserve">    override def identifier: PipelineStepIdentifier = ProductPipelineConfig.gatesStep</w:t>
      </w:r>
    </w:p>
    <w:p>
      <w:pPr>
        <w:jc w:val="both"/>
      </w:pPr>
      <w:r/>
    </w:p>
    <w:p>
      <w:pPr>
        <w:jc w:val="both"/>
      </w:pPr>
      <w:r>
        <w:t xml:space="preserve">    override def executorArrow: Arrow[Query, GateExecutorResult] = {</w:t>
      </w:r>
    </w:p>
    <w:p>
      <w:pPr>
        <w:jc w:val="both"/>
      </w:pPr>
      <w:r>
        <w:t xml:space="preserve">      gateExecutor.arrow(gates, context)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inputAdaptor(</w:t>
      </w:r>
    </w:p>
    <w:p>
      <w:pPr>
        <w:jc w:val="both"/>
      </w:pPr>
      <w:r>
        <w:t xml:space="preserve">      query: ProductPipelineRequest[TRequest],</w:t>
      </w:r>
    </w:p>
    <w:p>
      <w:pPr>
        <w:jc w:val="both"/>
      </w:pPr>
      <w:r>
        <w:t xml:space="preserve">      previousResult: ProductPipelineResult[Response]</w:t>
      </w:r>
    </w:p>
    <w:p>
      <w:pPr>
        <w:jc w:val="both"/>
      </w:pPr>
      <w:r>
        <w:t xml:space="preserve">    ): Query = previousResult.transformedQuery</w:t>
      </w:r>
    </w:p>
    <w:p>
      <w:pPr>
        <w:jc w:val="both"/>
      </w:pPr>
      <w:r>
        <w:t xml:space="preserve">      .getOrElse {</w:t>
      </w:r>
    </w:p>
    <w:p>
      <w:pPr>
        <w:jc w:val="both"/>
      </w:pPr>
      <w:r>
        <w:t xml:space="preserve">        throw InvalidStepStateException(identifier, "TransformedQuery")</w:t>
      </w:r>
    </w:p>
    <w:p>
      <w:pPr>
        <w:jc w:val="both"/>
      </w:pPr>
      <w:r>
        <w:t xml:space="preserve">      }.asInstanceOf[Query]</w:t>
      </w:r>
    </w:p>
    <w:p>
      <w:pPr>
        <w:jc w:val="both"/>
      </w:pPr>
      <w:r/>
    </w:p>
    <w:p>
      <w:pPr>
        <w:jc w:val="both"/>
      </w:pPr>
      <w:r>
        <w:t xml:space="preserve">    override def resultUpdater(</w:t>
      </w:r>
    </w:p>
    <w:p>
      <w:pPr>
        <w:jc w:val="both"/>
      </w:pPr>
      <w:r>
        <w:t xml:space="preserve">      previousPipelineResult: ProductPipelineResult[Response],</w:t>
      </w:r>
    </w:p>
    <w:p>
      <w:pPr>
        <w:jc w:val="both"/>
      </w:pPr>
      <w:r>
        <w:t xml:space="preserve">      executorResult: GateExecutorResult</w:t>
      </w:r>
    </w:p>
    <w:p>
      <w:pPr>
        <w:jc w:val="both"/>
      </w:pPr>
      <w:r>
        <w:t xml:space="preserve">    ): ProductPipelineResult[Response] =</w:t>
      </w:r>
    </w:p>
    <w:p>
      <w:pPr>
        <w:jc w:val="both"/>
      </w:pPr>
      <w:r>
        <w:t xml:space="preserve">      previousPipelineResult.copy(gateResult = Some(executorResult))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pipelineSelectorStep(</w:t>
      </w:r>
    </w:p>
    <w:p>
      <w:pPr>
        <w:jc w:val="both"/>
      </w:pPr>
      <w:r>
        <w:t xml:space="preserve">    pipelineByIdentifer: Map[ComponentIdentifier, Pipeline[Query, Response]],</w:t>
      </w:r>
    </w:p>
    <w:p>
      <w:pPr>
        <w:jc w:val="both"/>
      </w:pPr>
      <w:r>
        <w:t xml:space="preserve">    pipelineSelector: Query =&gt; ComponentIdentifier,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Step[Query, PipelineSelectorExecutorResult] =</w:t>
      </w:r>
    </w:p>
    <w:p>
      <w:pPr>
        <w:jc w:val="both"/>
      </w:pPr>
      <w:r>
        <w:t xml:space="preserve">    new Step[Query, PipelineSelectorExecutorResult] {</w:t>
      </w:r>
    </w:p>
    <w:p>
      <w:pPr>
        <w:jc w:val="both"/>
      </w:pPr>
      <w:r>
        <w:t xml:space="preserve">      override def identifier: PipelineStepIdentifier = ProductPipelineConfig.pipelineSelectorStep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PipelineSelectorExecutorResult</w:t>
      </w:r>
    </w:p>
    <w:p>
      <w:pPr>
        <w:jc w:val="both"/>
      </w:pPr>
      <w:r>
        <w:t xml:space="preserve">      ] = pipelineSelectorExecutor.arrow(pipelineByIdentifer, pipelineSelector, context)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ProductPipelineRequest[TRequest],</w:t>
      </w:r>
    </w:p>
    <w:p>
      <w:pPr>
        <w:jc w:val="both"/>
      </w:pPr>
      <w:r>
        <w:t xml:space="preserve">        previousResult: ProductPipelineResult[Response]</w:t>
      </w:r>
    </w:p>
    <w:p>
      <w:pPr>
        <w:jc w:val="both"/>
      </w:pPr>
      <w:r>
        <w:t xml:space="preserve">      ): Query =</w:t>
      </w:r>
    </w:p>
    <w:p>
      <w:pPr>
        <w:jc w:val="both"/>
      </w:pPr>
      <w:r>
        <w:t xml:space="preserve">        previousResult.transformedQuery</w:t>
      </w:r>
    </w:p>
    <w:p>
      <w:pPr>
        <w:jc w:val="both"/>
      </w:pPr>
      <w:r>
        <w:t xml:space="preserve">          .getOrElse(throw InvalidStepStateException(identifier, "TransformedQuery")).asInstanceOf[</w:t>
      </w:r>
    </w:p>
    <w:p>
      <w:pPr>
        <w:jc w:val="both"/>
      </w:pPr>
      <w:r>
        <w:t xml:space="preserve">            Query]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ProductPipelineResult[Response],</w:t>
      </w:r>
    </w:p>
    <w:p>
      <w:pPr>
        <w:jc w:val="both"/>
      </w:pPr>
      <w:r>
        <w:t xml:space="preserve">        executorResult: PipelineSelectorExecutorResult</w:t>
      </w:r>
    </w:p>
    <w:p>
      <w:pPr>
        <w:jc w:val="both"/>
      </w:pPr>
      <w:r>
        <w:t xml:space="preserve">      ): ProductPipelineResult[Response] =</w:t>
      </w:r>
    </w:p>
    <w:p>
      <w:pPr>
        <w:jc w:val="both"/>
      </w:pPr>
      <w:r>
        <w:t xml:space="preserve">        previousPipelineResult.copy(pipelineSelectorResult = Some(executorResult))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pipelineExecutionStep(</w:t>
      </w:r>
    </w:p>
    <w:p>
      <w:pPr>
        <w:jc w:val="both"/>
      </w:pPr>
      <w:r>
        <w:t xml:space="preserve">    pipelineByIdentifier: Map[ComponentIdentifier, Pipeline[Query, Response]],</w:t>
      </w:r>
    </w:p>
    <w:p>
      <w:pPr>
        <w:jc w:val="both"/>
      </w:pPr>
      <w:r>
        <w:t xml:space="preserve">    qualityFactorObserverByPipeline: Map[ComponentIdentifier, QualityFactorObserver],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Step[PipelineExecutorRequest[Query], PipelineExecutorResult[Response]] =</w:t>
      </w:r>
    </w:p>
    <w:p>
      <w:pPr>
        <w:jc w:val="both"/>
      </w:pPr>
      <w:r>
        <w:t xml:space="preserve">    new Step[PipelineExecutorRequest[Query], PipelineExecutorResult[Response]] {</w:t>
      </w:r>
    </w:p>
    <w:p>
      <w:pPr>
        <w:jc w:val="both"/>
      </w:pPr>
      <w:r>
        <w:t xml:space="preserve">      override def identifier: PipelineStepIdentifier = ProductPipelineConfig.pipelineExecutionStep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</w:t>
      </w:r>
    </w:p>
    <w:p>
      <w:pPr>
        <w:jc w:val="both"/>
      </w:pPr>
      <w:r>
        <w:t xml:space="preserve">        PipelineExecutorRequest[Query],</w:t>
      </w:r>
    </w:p>
    <w:p>
      <w:pPr>
        <w:jc w:val="both"/>
      </w:pPr>
      <w:r>
        <w:t xml:space="preserve">        PipelineExecutorResult[Response]</w:t>
      </w:r>
    </w:p>
    <w:p>
      <w:pPr>
        <w:jc w:val="both"/>
      </w:pPr>
      <w:r>
        <w:t xml:space="preserve">      ] = {</w:t>
      </w:r>
    </w:p>
    <w:p>
      <w:pPr>
        <w:jc w:val="both"/>
      </w:pPr>
      <w:r>
        <w:t xml:space="preserve">        pipelineExecutor.arrow(pipelineByIdentifier, qualityFactorObserverByPipeline, context)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request: ProductPipelineRequest[TRequest],</w:t>
      </w:r>
    </w:p>
    <w:p>
      <w:pPr>
        <w:jc w:val="both"/>
      </w:pPr>
      <w:r>
        <w:t xml:space="preserve">        previousResult: ProductPipelineResult[Response]</w:t>
      </w:r>
    </w:p>
    <w:p>
      <w:pPr>
        <w:jc w:val="both"/>
      </w:pPr>
      <w:r>
        <w:t xml:space="preserve">      ): PipelineExecutorRequest[Query] = {</w:t>
      </w:r>
    </w:p>
    <w:p>
      <w:pPr>
        <w:jc w:val="both"/>
      </w:pPr>
      <w:r>
        <w:t xml:space="preserve">        val query = previousResult.transformedQuery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InvalidStepStateException(identifier, "TransformedQuery")</w:t>
      </w:r>
    </w:p>
    <w:p>
      <w:pPr>
        <w:jc w:val="both"/>
      </w:pPr>
      <w:r>
        <w:t xml:space="preserve">          }.asInstanceOf[Query]</w:t>
      </w:r>
    </w:p>
    <w:p>
      <w:pPr>
        <w:jc w:val="both"/>
      </w:pPr>
      <w:r/>
    </w:p>
    <w:p>
      <w:pPr>
        <w:jc w:val="both"/>
      </w:pPr>
      <w:r>
        <w:t xml:space="preserve">        val pipelineIdentifier = previousResult.pipelineSelectorResult</w:t>
      </w:r>
    </w:p>
    <w:p>
      <w:pPr>
        <w:jc w:val="both"/>
      </w:pPr>
      <w:r>
        <w:t xml:space="preserve">          .map(_.pipelineIdentifier).getOrElse {</w:t>
      </w:r>
    </w:p>
    <w:p>
      <w:pPr>
        <w:jc w:val="both"/>
      </w:pPr>
      <w:r>
        <w:t xml:space="preserve">            throw InvalidStepStateException(identifier, "PipelineSelectorResult")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PipelineExecutorRequest(query, pipelineIdentifier)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ProductPipelineResult[Response],</w:t>
      </w:r>
    </w:p>
    <w:p>
      <w:pPr>
        <w:jc w:val="both"/>
      </w:pPr>
      <w:r>
        <w:t xml:space="preserve">        executorResult: PipelineExecutorResult[Response]</w:t>
      </w:r>
    </w:p>
    <w:p>
      <w:pPr>
        <w:jc w:val="both"/>
      </w:pPr>
      <w:r>
        <w:t xml:space="preserve">      ): ProductPipelineResult[Response] = {</w:t>
      </w:r>
    </w:p>
    <w:p>
      <w:pPr>
        <w:jc w:val="both"/>
      </w:pPr>
      <w:r/>
    </w:p>
    <w:p>
      <w:pPr>
        <w:jc w:val="both"/>
      </w:pPr>
      <w:r>
        <w:t xml:space="preserve">        val mixerPipelineResult = executorResult.pipelineResult match {</w:t>
      </w:r>
    </w:p>
    <w:p>
      <w:pPr>
        <w:jc w:val="both"/>
      </w:pPr>
      <w:r>
        <w:t xml:space="preserve">          case mixerPipelineResult: MixerPipelineResult[Response] @unchecked =&gt;</w:t>
      </w:r>
    </w:p>
    <w:p>
      <w:pPr>
        <w:jc w:val="both"/>
      </w:pPr>
      <w:r>
        <w:t xml:space="preserve">            Some(mixerPipelineResult)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recommendationPipelineResult = executorResult.pipelineResult match {</w:t>
      </w:r>
    </w:p>
    <w:p>
      <w:pPr>
        <w:jc w:val="both"/>
      </w:pPr>
      <w:r>
        <w:t xml:space="preserve">          case recommendationPipelineResult: RecommendationPipelineResult[</w:t>
      </w:r>
    </w:p>
    <w:p>
      <w:pPr>
        <w:jc w:val="both"/>
      </w:pPr>
      <w:r>
        <w:t xml:space="preserve">                _,</w:t>
      </w:r>
    </w:p>
    <w:p>
      <w:pPr>
        <w:jc w:val="both"/>
      </w:pPr>
      <w:r>
        <w:t xml:space="preserve">                Response</w:t>
      </w:r>
    </w:p>
    <w:p>
      <w:pPr>
        <w:jc w:val="both"/>
      </w:pPr>
      <w:r>
        <w:t xml:space="preserve">              ] @unchecked =&gt;</w:t>
      </w:r>
    </w:p>
    <w:p>
      <w:pPr>
        <w:jc w:val="both"/>
      </w:pPr>
      <w:r>
        <w:t xml:space="preserve">            Some(recommendationPipelineResult)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previousPipelineResult.copy(</w:t>
      </w:r>
    </w:p>
    <w:p>
      <w:pPr>
        <w:jc w:val="both"/>
      </w:pPr>
      <w:r>
        <w:t xml:space="preserve">          mixerPipelineResult = mixerPipelineResult,</w:t>
      </w:r>
    </w:p>
    <w:p>
      <w:pPr>
        <w:jc w:val="both"/>
      </w:pPr>
      <w:r>
        <w:t xml:space="preserve">          recommendationPipelineResult = recommendationPipelineResult,</w:t>
      </w:r>
    </w:p>
    <w:p>
      <w:pPr>
        <w:jc w:val="both"/>
      </w:pPr>
      <w:r>
        <w:t xml:space="preserve">          traceId = Trace.idOption.map(_.traceId.toString()),</w:t>
      </w:r>
    </w:p>
    <w:p>
      <w:pPr>
        <w:jc w:val="both"/>
      </w:pPr>
      <w:r>
        <w:t xml:space="preserve">          result = executorResult.pipelineResult.result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parentComponentIdentifierStack: ComponentIdentifierStack,</w:t>
      </w:r>
    </w:p>
    <w:p>
      <w:pPr>
        <w:jc w:val="both"/>
      </w:pPr>
      <w:r>
        <w:t xml:space="preserve">    config: ProductPipelineConfig[TRequest, Query, Response]</w:t>
      </w:r>
    </w:p>
    <w:p>
      <w:pPr>
        <w:jc w:val="both"/>
      </w:pPr>
      <w:r>
        <w:t xml:space="preserve">  ): ProductPipeline[TRequest, Response] = {</w:t>
      </w:r>
    </w:p>
    <w:p>
      <w:pPr>
        <w:jc w:val="both"/>
      </w:pPr>
      <w:r/>
    </w:p>
    <w:p>
      <w:pPr>
        <w:jc w:val="both"/>
      </w:pPr>
      <w:r>
        <w:t xml:space="preserve">    val pipelineIdentifier = config.identifier</w:t>
      </w:r>
    </w:p>
    <w:p>
      <w:pPr>
        <w:jc w:val="both"/>
      </w:pPr>
      <w:r/>
    </w:p>
    <w:p>
      <w:pPr>
        <w:jc w:val="both"/>
      </w:pPr>
      <w:r>
        <w:t xml:space="preserve">    val context = Executor.Context(</w:t>
      </w:r>
    </w:p>
    <w:p>
      <w:pPr>
        <w:jc w:val="both"/>
      </w:pPr>
      <w:r>
        <w:t xml:space="preserve">      PipelineFailureClassifier(</w:t>
      </w:r>
    </w:p>
    <w:p>
      <w:pPr>
        <w:jc w:val="both"/>
      </w:pPr>
      <w:r>
        <w:t xml:space="preserve">        config.failureClassifier.orElse(StoppedGateException.classifier(ProductDisabled))),</w:t>
      </w:r>
    </w:p>
    <w:p>
      <w:pPr>
        <w:jc w:val="both"/>
      </w:pPr>
      <w:r>
        <w:t xml:space="preserve">      parentComponentIdentifierStack.push(pipelineIdentifier)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denyLoggedOutUsersGate = if (config.denyLoggedOutUsers) {</w:t>
      </w:r>
    </w:p>
    <w:p>
      <w:pPr>
        <w:jc w:val="both"/>
      </w:pPr>
      <w:r>
        <w:t xml:space="preserve">      Some(DenyLoggedOutUsersGate(pipelineIdentifier))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enabledGate: ParamGate =</w:t>
      </w:r>
    </w:p>
    <w:p>
      <w:pPr>
        <w:jc w:val="both"/>
      </w:pPr>
      <w:r>
        <w:t xml:space="preserve">      ParamGate(pipelineIdentifier + EnabledGateSuffix, config.paramConfig.EnabledDeciderParam)</w:t>
      </w:r>
    </w:p>
    <w:p>
      <w:pPr>
        <w:jc w:val="both"/>
      </w:pPr>
      <w:r>
        <w:t xml:space="preserve">    val supportedClientGate =</w:t>
      </w:r>
    </w:p>
    <w:p>
      <w:pPr>
        <w:jc w:val="both"/>
      </w:pPr>
      <w:r>
        <w:t xml:space="preserve">      ParamGate(</w:t>
      </w:r>
    </w:p>
    <w:p>
      <w:pPr>
        <w:jc w:val="both"/>
      </w:pPr>
      <w:r>
        <w:t xml:space="preserve">        pipelineIdentifier + SupportedClientGateSuffix,</w:t>
      </w:r>
    </w:p>
    <w:p>
      <w:pPr>
        <w:jc w:val="both"/>
      </w:pPr>
      <w:r>
        <w:t xml:space="preserve">        config.paramConfig.SupportedClientParam)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Evaluate enabled decider gate first since if it's off, there is no reason to proceed</w:t>
      </w:r>
    </w:p>
    <w:p>
      <w:pPr>
        <w:jc w:val="both"/>
      </w:pPr>
      <w:r>
        <w:t xml:space="preserve">     * Next evaluate supported client feature switch gate, followed by customer configured gates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allGates =</w:t>
      </w:r>
    </w:p>
    <w:p>
      <w:pPr>
        <w:jc w:val="both"/>
      </w:pPr>
      <w:r>
        <w:t xml:space="preserve">      denyLoggedOutUsersGate.toSeq ++: enabledGate +: supportedClientGate +: config.gates</w:t>
      </w:r>
    </w:p>
    <w:p>
      <w:pPr>
        <w:jc w:val="both"/>
      </w:pPr>
      <w:r/>
    </w:p>
    <w:p>
      <w:pPr>
        <w:jc w:val="both"/>
      </w:pPr>
      <w:r>
        <w:t xml:space="preserve">    val childPipelines: Seq[Pipeline[Query, Response]] =</w:t>
      </w:r>
    </w:p>
    <w:p>
      <w:pPr>
        <w:jc w:val="both"/>
      </w:pPr>
      <w:r>
        <w:t xml:space="preserve">      config.pipelines.map {</w:t>
      </w:r>
    </w:p>
    <w:p>
      <w:pPr>
        <w:jc w:val="both"/>
      </w:pPr>
      <w:r>
        <w:t xml:space="preserve">        case mixerConfig: MixerPipelineConfig[Query, _, Response] =&gt;</w:t>
      </w:r>
    </w:p>
    <w:p>
      <w:pPr>
        <w:jc w:val="both"/>
      </w:pPr>
      <w:r>
        <w:t xml:space="preserve">          mixerConfig.build(context.componentStack, mixerPipelineBuilderFactory)</w:t>
      </w:r>
    </w:p>
    <w:p>
      <w:pPr>
        <w:jc w:val="both"/>
      </w:pPr>
      <w:r>
        <w:t xml:space="preserve">        case recommendationConfig: RecommendationPipelineConfig[Query, _, _, Response] =&gt;</w:t>
      </w:r>
    </w:p>
    <w:p>
      <w:pPr>
        <w:jc w:val="both"/>
      </w:pPr>
      <w:r>
        <w:t xml:space="preserve">          recommendationConfig.build(context.componentStack, recommendationPipelineBuilderFactory)</w:t>
      </w:r>
    </w:p>
    <w:p>
      <w:pPr>
        <w:jc w:val="both"/>
      </w:pPr>
      <w:r>
        <w:t xml:space="preserve">        case other =&gt;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s"Product Pipelines only support Mixer and Recommendation pipelines, not $other")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pipelineByIdentifier: Map[ComponentIdentifier, Pipeline[Query, Response]] =</w:t>
      </w:r>
    </w:p>
    <w:p>
      <w:pPr>
        <w:jc w:val="both"/>
      </w:pPr>
      <w:r>
        <w:t xml:space="preserve">      childPipelines.map { pipeline =&gt;</w:t>
      </w:r>
    </w:p>
    <w:p>
      <w:pPr>
        <w:jc w:val="both"/>
      </w:pPr>
      <w:r>
        <w:t xml:space="preserve">        (pipeline.identifier, pipeline)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val qualityFactorStatus: QualityFactorStatus =</w:t>
      </w:r>
    </w:p>
    <w:p>
      <w:pPr>
        <w:jc w:val="both"/>
      </w:pPr>
      <w:r>
        <w:t xml:space="preserve">      QualityFactorStatus.build(config.qualityFactorConfigs)</w:t>
      </w:r>
    </w:p>
    <w:p>
      <w:pPr>
        <w:jc w:val="both"/>
      </w:pPr>
      <w:r/>
    </w:p>
    <w:p>
      <w:pPr>
        <w:jc w:val="both"/>
      </w:pPr>
      <w:r>
        <w:t xml:space="preserve">    val qualityFactorObserverByPipeline = qualityFactorStatus.qualityFactorByPipeline.mapValues {</w:t>
      </w:r>
    </w:p>
    <w:p>
      <w:pPr>
        <w:jc w:val="both"/>
      </w:pPr>
      <w:r>
        <w:t xml:space="preserve">      qualityFactor =&gt;</w:t>
      </w:r>
    </w:p>
    <w:p>
      <w:pPr>
        <w:jc w:val="both"/>
      </w:pPr>
      <w:r>
        <w:t xml:space="preserve">        qualityFactor.buildObserver()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buildGaugesForQualityFactor(pipelineIdentifier, qualityFactorStatus, statsReceiver)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Initialize MDC with access logging with everything we have at request time. We can put</w:t>
      </w:r>
    </w:p>
    <w:p>
      <w:pPr>
        <w:jc w:val="both"/>
      </w:pPr>
      <w:r>
        <w:t xml:space="preserve">     * more stuff into MDC later down the pipeline, but at risk of exceptions/errors preventing</w:t>
      </w:r>
    </w:p>
    <w:p>
      <w:pPr>
        <w:jc w:val="both"/>
      </w:pPr>
      <w:r>
        <w:t xml:space="preserve">     * them from being added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mdcInitArrow =</w:t>
      </w:r>
    </w:p>
    <w:p>
      <w:pPr>
        <w:jc w:val="both"/>
      </w:pPr>
      <w:r>
        <w:t xml:space="preserve">      Arrow.map[ProductPipelineRequest[TRequest], ProductPipelineRequest[TRequest]] { request =&gt;</w:t>
      </w:r>
    </w:p>
    <w:p>
      <w:pPr>
        <w:jc w:val="both"/>
      </w:pPr>
      <w:r>
        <w:t xml:space="preserve">        val serviceIdentifier = ServiceIdentifier.fromCertificate(Transport.peerCertificate)</w:t>
      </w:r>
    </w:p>
    <w:p>
      <w:pPr>
        <w:jc w:val="both"/>
      </w:pPr>
      <w:r>
        <w:t xml:space="preserve">        MDC.put("product", config.product.identifier.name)</w:t>
      </w:r>
    </w:p>
    <w:p>
      <w:pPr>
        <w:jc w:val="both"/>
      </w:pPr>
      <w:r>
        <w:t xml:space="preserve">        MDC.put("serviceIdentifier", ServiceIdentifier.asString(serviceIdentifier))</w:t>
      </w:r>
    </w:p>
    <w:p>
      <w:pPr>
        <w:jc w:val="both"/>
      </w:pPr>
      <w:r>
        <w:t xml:space="preserve">        request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builtSteps = Seq(</w:t>
      </w:r>
    </w:p>
    <w:p>
      <w:pPr>
        <w:jc w:val="both"/>
      </w:pPr>
      <w:r>
        <w:t xml:space="preserve">      pipelineQueryTransformerStep(config.pipelineQueryTransformer, context),</w:t>
      </w:r>
    </w:p>
    <w:p>
      <w:pPr>
        <w:jc w:val="both"/>
      </w:pPr>
      <w:r>
        <w:t xml:space="preserve">      qualityFactorStep(qualityFactorStatus),</w:t>
      </w:r>
    </w:p>
    <w:p>
      <w:pPr>
        <w:jc w:val="both"/>
      </w:pPr>
      <w:r>
        <w:t xml:space="preserve">      gatesStep(allGates, context),</w:t>
      </w:r>
    </w:p>
    <w:p>
      <w:pPr>
        <w:jc w:val="both"/>
      </w:pPr>
      <w:r>
        <w:t xml:space="preserve">      pipelineSelectorStep(pipelineByIdentifier, config.pipelineSelector, context),</w:t>
      </w:r>
    </w:p>
    <w:p>
      <w:pPr>
        <w:jc w:val="both"/>
      </w:pPr>
      <w:r>
        <w:t xml:space="preserve">      pipelineExecutionStep(pipelineByIdentifier, qualityFactorObserverByPipeline, context)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underlying: Arrow[ProductPipelineRequest[TRequest], ProductPipelineResult[Response]] =</w:t>
      </w:r>
    </w:p>
    <w:p>
      <w:pPr>
        <w:jc w:val="both"/>
      </w:pPr>
      <w:r>
        <w:t xml:space="preserve">      buildCombinedArrowFromSteps(</w:t>
      </w:r>
    </w:p>
    <w:p>
      <w:pPr>
        <w:jc w:val="both"/>
      </w:pPr>
      <w:r>
        <w:t xml:space="preserve">        steps = builtSteps,</w:t>
      </w:r>
    </w:p>
    <w:p>
      <w:pPr>
        <w:jc w:val="both"/>
      </w:pPr>
      <w:r>
        <w:t xml:space="preserve">        context = context,</w:t>
      </w:r>
    </w:p>
    <w:p>
      <w:pPr>
        <w:jc w:val="both"/>
      </w:pPr>
      <w:r>
        <w:t xml:space="preserve">        initialEmptyResult = ProductPipelineResult.empty,</w:t>
      </w:r>
    </w:p>
    <w:p>
      <w:pPr>
        <w:jc w:val="both"/>
      </w:pPr>
      <w:r>
        <w:t xml:space="preserve">        stepsInOrderFromConfig = ProductPipelineConfig.stepsInOrder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Unlike other components and pipelines, [[ProductPipeline]] must be observed in the</w:t>
      </w:r>
    </w:p>
    <w:p>
      <w:pPr>
        <w:jc w:val="both"/>
      </w:pPr>
      <w:r>
        <w:t xml:space="preserve">     * [[ProductPipelineBuilder]] directly because the resulting [[ProductPipeline.arrow]]</w:t>
      </w:r>
    </w:p>
    <w:p>
      <w:pPr>
        <w:jc w:val="both"/>
      </w:pPr>
      <w:r>
        <w:t xml:space="preserve">     * is run directly without an executor so must contain all stats.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observed =</w:t>
      </w:r>
    </w:p>
    <w:p>
      <w:pPr>
        <w:jc w:val="both"/>
      </w:pPr>
      <w:r>
        <w:t xml:space="preserve">      wrapProductPipelineWithExecutorBookkeeping[</w:t>
      </w:r>
    </w:p>
    <w:p>
      <w:pPr>
        <w:jc w:val="both"/>
      </w:pPr>
      <w:r>
        <w:t xml:space="preserve">        ProductPipelineRequest[TRequest],</w:t>
      </w:r>
    </w:p>
    <w:p>
      <w:pPr>
        <w:jc w:val="both"/>
      </w:pPr>
      <w:r>
        <w:t xml:space="preserve">        ProductPipelineResult[Response]</w:t>
      </w:r>
    </w:p>
    <w:p>
      <w:pPr>
        <w:jc w:val="both"/>
      </w:pPr>
      <w:r>
        <w:t xml:space="preserve">      ](context, pipelineIdentifier)(underlying)</w:t>
      </w:r>
    </w:p>
    <w:p>
      <w:pPr>
        <w:jc w:val="both"/>
      </w:pPr>
      <w:r/>
    </w:p>
    <w:p>
      <w:pPr>
        <w:jc w:val="both"/>
      </w:pPr>
      <w:r>
        <w:t xml:space="preserve">    val finalArrow: Arrow[ProductPipelineRequest[TRequest], ProductPipelineResult[Response]] =</w:t>
      </w:r>
    </w:p>
    <w:p>
      <w:pPr>
        <w:jc w:val="both"/>
      </w:pPr>
      <w:r>
        <w:t xml:space="preserve">      Arrow</w:t>
      </w:r>
    </w:p>
    <w:p>
      <w:pPr>
        <w:jc w:val="both"/>
      </w:pPr>
      <w:r>
        <w:t xml:space="preserve">        .letWithArg[</w:t>
      </w:r>
    </w:p>
    <w:p>
      <w:pPr>
        <w:jc w:val="both"/>
      </w:pPr>
      <w:r>
        <w:t xml:space="preserve">          ProductPipelineRequest[TRequest],</w:t>
      </w:r>
    </w:p>
    <w:p>
      <w:pPr>
        <w:jc w:val="both"/>
      </w:pPr>
      <w:r>
        <w:t xml:space="preserve">          ProductPipelineResult[Response],</w:t>
      </w:r>
    </w:p>
    <w:p>
      <w:pPr>
        <w:jc w:val="both"/>
      </w:pPr>
      <w:r>
        <w:t xml:space="preserve">          StringCenterRequestContext](StringCenterRequestContextLetter)(request =&gt;</w:t>
      </w:r>
    </w:p>
    <w:p>
      <w:pPr>
        <w:jc w:val="both"/>
      </w:pPr>
      <w:r>
        <w:t xml:space="preserve">          StringCenterRequestContext(</w:t>
      </w:r>
    </w:p>
    <w:p>
      <w:pPr>
        <w:jc w:val="both"/>
      </w:pPr>
      <w:r>
        <w:t xml:space="preserve">            request.request.clientContext.languageCode,</w:t>
      </w:r>
    </w:p>
    <w:p>
      <w:pPr>
        <w:jc w:val="both"/>
      </w:pPr>
      <w:r>
        <w:t xml:space="preserve">            request.request.clientContext.countryCode</w:t>
      </w:r>
    </w:p>
    <w:p>
      <w:pPr>
        <w:jc w:val="both"/>
      </w:pPr>
      <w:r>
        <w:t xml:space="preserve">          ))(</w:t>
      </w:r>
    </w:p>
    <w:p>
      <w:pPr>
        <w:jc w:val="both"/>
      </w:pPr>
      <w:r>
        <w:t xml:space="preserve">          mdcInitArrow</w:t>
      </w:r>
    </w:p>
    <w:p>
      <w:pPr>
        <w:jc w:val="both"/>
      </w:pPr>
      <w:r>
        <w:t xml:space="preserve">            .andThen(observed)</w:t>
      </w:r>
    </w:p>
    <w:p>
      <w:pPr>
        <w:jc w:val="both"/>
      </w:pPr>
      <w:r>
        <w:t xml:space="preserve">            .onSuccess(result =&gt; result.transformedQuery.map(pipelineExecutionLogger(_, result))))</w:t>
      </w:r>
    </w:p>
    <w:p>
      <w:pPr>
        <w:jc w:val="both"/>
      </w:pPr>
      <w:r/>
    </w:p>
    <w:p>
      <w:pPr>
        <w:jc w:val="both"/>
      </w:pPr>
      <w:r>
        <w:t xml:space="preserve">    val configFromBuilder = config</w:t>
      </w:r>
    </w:p>
    <w:p>
      <w:pPr>
        <w:jc w:val="both"/>
      </w:pPr>
      <w:r>
        <w:t xml:space="preserve">    new ProductPipeline[TRequest, Response] {</w:t>
      </w:r>
    </w:p>
    <w:p>
      <w:pPr>
        <w:jc w:val="both"/>
      </w:pPr>
      <w:r>
        <w:t xml:space="preserve">      override private[core] val config: ProductPipelineConfig[TRequest, _, Response] =</w:t>
      </w:r>
    </w:p>
    <w:p>
      <w:pPr>
        <w:jc w:val="both"/>
      </w:pPr>
      <w:r>
        <w:t xml:space="preserve">        configFromBuilder</w:t>
      </w:r>
    </w:p>
    <w:p>
      <w:pPr>
        <w:jc w:val="both"/>
      </w:pPr>
      <w:r>
        <w:t xml:space="preserve">      override val arrow: Arrow[ProductPipelineRequest[TRequest], ProductPipelineResult[Response]] =</w:t>
      </w:r>
    </w:p>
    <w:p>
      <w:pPr>
        <w:jc w:val="both"/>
      </w:pPr>
      <w:r>
        <w:t xml:space="preserve">        finalArrow</w:t>
      </w:r>
    </w:p>
    <w:p>
      <w:pPr>
        <w:jc w:val="both"/>
      </w:pPr>
      <w:r>
        <w:t xml:space="preserve">      override val identifier: ProductPipelineIdentifier = pipelineIdentifier</w:t>
      </w:r>
    </w:p>
    <w:p>
      <w:pPr>
        <w:jc w:val="both"/>
      </w:pPr>
      <w:r>
        <w:t xml:space="preserve">      override val alerts: Seq[Alert] = config.alerts</w:t>
      </w:r>
    </w:p>
    <w:p>
      <w:pPr>
        <w:jc w:val="both"/>
      </w:pPr>
      <w:r>
        <w:t xml:space="preserve">      override val debugAccessPolicies: Set[AccessPolicy] = config.debugAccessPolicies</w:t>
      </w:r>
    </w:p>
    <w:p>
      <w:pPr>
        <w:jc w:val="both"/>
      </w:pPr>
      <w:r>
        <w:t xml:space="preserve">      override val children: Seq[Component] = allGates ++ childPipelines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