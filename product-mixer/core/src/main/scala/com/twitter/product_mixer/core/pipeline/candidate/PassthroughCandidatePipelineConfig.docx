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com.twitter.product_mixer.core.pipeline.candidate</w:t>
      </w:r>
    </w:p>
    <w:p>
      <w:pPr>
        <w:jc w:val="both"/>
      </w:pPr>
      <w:r/>
    </w:p>
    <w:p>
      <w:pPr>
        <w:jc w:val="both"/>
      </w:pPr>
      <w:r>
        <w:t>import com.twitter.product_mixer.core.functional_component.candidate_source.PassthroughCandidateSource</w:t>
      </w:r>
    </w:p>
    <w:p>
      <w:pPr>
        <w:jc w:val="both"/>
      </w:pPr>
      <w:r>
        <w:t>import com.twitter.product_mixer.core.functional_component.candidate_source.CandidateExtractor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PassthroughCandidatePipelineConfig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a [[PassthroughCandidatePipelineConfig]] with a [[PassthroughCandidateSource]] built from</w:t>
      </w:r>
    </w:p>
    <w:p>
      <w:pPr>
        <w:jc w:val="both"/>
      </w:pPr>
      <w:r>
        <w:t xml:space="preserve">   * a [[CandidateExtractor]]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apply[Query &lt;: PipelineQuery, Candidate &lt;: UniversalNoun[Any]](</w:t>
      </w:r>
    </w:p>
    <w:p>
      <w:pPr>
        <w:jc w:val="both"/>
      </w:pPr>
      <w:r>
        <w:t xml:space="preserve">    identifier: CandidatePipelineIdentifier,</w:t>
      </w:r>
    </w:p>
    <w:p>
      <w:pPr>
        <w:jc w:val="both"/>
      </w:pPr>
      <w:r>
        <w:t xml:space="preserve">    extractor: CandidateExtractor[Query, Candidate],</w:t>
      </w:r>
    </w:p>
    <w:p>
      <w:pPr>
        <w:jc w:val="both"/>
      </w:pPr>
      <w:r>
        <w:t xml:space="preserve">    decorator: Option[CandidateDecorator[Query, Candidate]] = None</w:t>
      </w:r>
    </w:p>
    <w:p>
      <w:pPr>
        <w:jc w:val="both"/>
      </w:pPr>
      <w:r>
        <w:t xml:space="preserve">  ): PassthroughCandidatePipelineConfig[Query, Candidate] = {</w:t>
      </w:r>
    </w:p>
    <w:p>
      <w:pPr>
        <w:jc w:val="both"/>
      </w:pPr>
      <w:r/>
    </w:p>
    <w:p>
      <w:pPr>
        <w:jc w:val="both"/>
      </w:pPr>
      <w:r>
        <w:t xml:space="preserve">    // Renaming variables to keep the interface clean, but avoid naming collisions when creating</w:t>
      </w:r>
    </w:p>
    <w:p>
      <w:pPr>
        <w:jc w:val="both"/>
      </w:pPr>
      <w:r>
        <w:t xml:space="preserve">    // the anonymous class.</w:t>
      </w:r>
    </w:p>
    <w:p>
      <w:pPr>
        <w:jc w:val="both"/>
      </w:pPr>
      <w:r>
        <w:t xml:space="preserve">    val _identifier = identifier</w:t>
      </w:r>
    </w:p>
    <w:p>
      <w:pPr>
        <w:jc w:val="both"/>
      </w:pPr>
      <w:r>
        <w:t xml:space="preserve">    val _extractor = extractor</w:t>
      </w:r>
    </w:p>
    <w:p>
      <w:pPr>
        <w:jc w:val="both"/>
      </w:pPr>
      <w:r>
        <w:t xml:space="preserve">    val _decorator = decorator</w:t>
      </w:r>
    </w:p>
    <w:p>
      <w:pPr>
        <w:jc w:val="both"/>
      </w:pPr>
      <w:r/>
    </w:p>
    <w:p>
      <w:pPr>
        <w:jc w:val="both"/>
      </w:pPr>
      <w:r>
        <w:t xml:space="preserve">    new PassthroughCandidatePipelineConfig[Query, Candidate] {</w:t>
      </w:r>
    </w:p>
    <w:p>
      <w:pPr>
        <w:jc w:val="both"/>
      </w:pPr>
      <w:r>
        <w:t xml:space="preserve">      override val identifier = _identifier</w:t>
      </w:r>
    </w:p>
    <w:p>
      <w:pPr>
        <w:jc w:val="both"/>
      </w:pPr>
      <w:r>
        <w:t xml:space="preserve">      override val candidateSource =</w:t>
      </w:r>
    </w:p>
    <w:p>
      <w:pPr>
        <w:jc w:val="both"/>
      </w:pPr>
      <w:r>
        <w:t xml:space="preserve">        PassthroughCandidateSource(CandidateSourceIdentifier(_identifier.name), _extractor)</w:t>
      </w:r>
    </w:p>
    <w:p>
      <w:pPr>
        <w:jc w:val="both"/>
      </w:pPr>
      <w:r>
        <w:t xml:space="preserve">      override val decorator = _decorator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PassthroughCandidatePipelineConfig[Query &lt;: PipelineQuery, Candidate &lt;: UniversalNoun[Any]]</w:t>
      </w:r>
    </w:p>
    <w:p>
      <w:pPr>
        <w:jc w:val="both"/>
      </w:pPr>
      <w:r>
        <w:t xml:space="preserve">    extends CandidatePipelineConfig[Query, Query, Candidate, Candidate] {</w:t>
      </w:r>
    </w:p>
    <w:p>
      <w:pPr>
        <w:jc w:val="both"/>
      </w:pPr>
      <w:r/>
    </w:p>
    <w:p>
      <w:pPr>
        <w:jc w:val="both"/>
      </w:pPr>
      <w:r>
        <w:t xml:space="preserve">  override val queryTransformer: CandidatePipelineQueryTransformer[Query, Query] = identity</w:t>
      </w:r>
    </w:p>
    <w:p>
      <w:pPr>
        <w:jc w:val="both"/>
      </w:pPr>
      <w:r/>
    </w:p>
    <w:p>
      <w:pPr>
        <w:jc w:val="both"/>
      </w:pPr>
      <w:r>
        <w:t xml:space="preserve">  override val resultTransformer: CandidatePipelineResultsTransformer[Candidate, Candidate] =</w:t>
      </w:r>
    </w:p>
    <w:p>
      <w:pPr>
        <w:jc w:val="both"/>
      </w:pPr>
      <w:r>
        <w:t xml:space="preserve">    identity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