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com.twitter.product_mixer.core.functional_component.marshaller.response.urt.metadata.ClientEventInfoMarshaller</w:t>
      </w:r>
    </w:p>
    <w:p>
      <w:pPr>
        <w:jc w:val="both"/>
      </w:pPr>
      <w:r>
        <w:t>import com.twitter.product_mixer.core.functional_component.marshaller.response.urt.metadata.FeedbackInfoMarshaller</w:t>
      </w:r>
    </w:p>
    <w:p>
      <w:pPr>
        <w:jc w:val="both"/>
      </w:pPr>
      <w:r>
        <w:t>import com.twitter.product_mixer.core.functional_component.marshaller.response.urt.timeline_module.ModuleDisplayTypeMarshaller</w:t>
      </w:r>
    </w:p>
    <w:p>
      <w:pPr>
        <w:jc w:val="both"/>
      </w:pPr>
      <w:r>
        <w:t>import com.twitter.product_mixer.core.functional_component.marshaller.response.urt.timeline_module.ModuleFooterMarshaller</w:t>
      </w:r>
    </w:p>
    <w:p>
      <w:pPr>
        <w:jc w:val="both"/>
      </w:pPr>
      <w:r>
        <w:t>import com.twitter.product_mixer.core.functional_component.marshaller.response.urt.timeline_module.ModuleHeaderMarshaller</w:t>
      </w:r>
    </w:p>
    <w:p>
      <w:pPr>
        <w:jc w:val="both"/>
      </w:pPr>
      <w:r>
        <w:t>import com.twitter.product_mixer.core.functional_component.marshaller.response.urt.timeline_module.ModuleMetadataMarshaller</w:t>
      </w:r>
    </w:p>
    <w:p>
      <w:pPr>
        <w:jc w:val="both"/>
      </w:pPr>
      <w:r>
        <w:t>import com.twitter.product_mixer.core.functional_component.marshaller.response.urt.timeline_module.ModuleShowMoreBehaviorMarshaller</w:t>
      </w:r>
    </w:p>
    <w:p>
      <w:pPr>
        <w:jc w:val="both"/>
      </w:pPr>
      <w:r>
        <w:t>import com.twitter.product_mixer.core.model.marshalling.response.urt.TimelineModule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TimelineModuleMarshaller @Inject() (</w:t>
      </w:r>
    </w:p>
    <w:p>
      <w:pPr>
        <w:jc w:val="both"/>
      </w:pPr>
      <w:r>
        <w:t xml:space="preserve">  moduleItemMarshaller: ModuleItemMarshaller,</w:t>
      </w:r>
    </w:p>
    <w:p>
      <w:pPr>
        <w:jc w:val="both"/>
      </w:pPr>
      <w:r>
        <w:t xml:space="preserve">  moduleDisplayTypeMarshaller: ModuleDisplayTypeMarshaller,</w:t>
      </w:r>
    </w:p>
    <w:p>
      <w:pPr>
        <w:jc w:val="both"/>
      </w:pPr>
      <w:r>
        <w:t xml:space="preserve">  moduleHeaderMarshaller: ModuleHeaderMarshaller,</w:t>
      </w:r>
    </w:p>
    <w:p>
      <w:pPr>
        <w:jc w:val="both"/>
      </w:pPr>
      <w:r>
        <w:t xml:space="preserve">  moduleFooterMarshaller: ModuleFooterMarshaller,</w:t>
      </w:r>
    </w:p>
    <w:p>
      <w:pPr>
        <w:jc w:val="both"/>
      </w:pPr>
      <w:r>
        <w:t xml:space="preserve">  clientEventInfoMarshaller: ClientEventInfoMarshaller,</w:t>
      </w:r>
    </w:p>
    <w:p>
      <w:pPr>
        <w:jc w:val="both"/>
      </w:pPr>
      <w:r>
        <w:t xml:space="preserve">  feedbackInfoMarshaller: FeedbackInfoMarshaller,</w:t>
      </w:r>
    </w:p>
    <w:p>
      <w:pPr>
        <w:jc w:val="both"/>
      </w:pPr>
      <w:r>
        <w:t xml:space="preserve">  moduleMetadataMarshaller: ModuleMetadataMarshaller,</w:t>
      </w:r>
    </w:p>
    <w:p>
      <w:pPr>
        <w:jc w:val="both"/>
      </w:pPr>
      <w:r>
        <w:t xml:space="preserve">  moduleShowMoreBehaviorMarshaller: ModuleShowMoreBehaviorMarshaller) {</w:t>
      </w:r>
    </w:p>
    <w:p>
      <w:pPr>
        <w:jc w:val="both"/>
      </w:pPr>
      <w:r/>
    </w:p>
    <w:p>
      <w:pPr>
        <w:jc w:val="both"/>
      </w:pPr>
      <w:r>
        <w:t xml:space="preserve">  def apply(timelineModule: TimelineModule): urt.TimelineModule = urt.TimelineModule(</w:t>
      </w:r>
    </w:p>
    <w:p>
      <w:pPr>
        <w:jc w:val="both"/>
      </w:pPr>
      <w:r>
        <w:t xml:space="preserve">    items = timelineModule.items.map(moduleItemMarshaller(_, timelineModule.entryIdentifier)),</w:t>
      </w:r>
    </w:p>
    <w:p>
      <w:pPr>
        <w:jc w:val="both"/>
      </w:pPr>
      <w:r>
        <w:t xml:space="preserve">    displayType = moduleDisplayTypeMarshaller(timelineModule.displayType),</w:t>
      </w:r>
    </w:p>
    <w:p>
      <w:pPr>
        <w:jc w:val="both"/>
      </w:pPr>
      <w:r>
        <w:t xml:space="preserve">    header = timelineModule.header.map(moduleHeaderMarshaller(_)),</w:t>
      </w:r>
    </w:p>
    <w:p>
      <w:pPr>
        <w:jc w:val="both"/>
      </w:pPr>
      <w:r>
        <w:t xml:space="preserve">    footer = timelineModule.footer.map(moduleFooterMarshaller(_)),</w:t>
      </w:r>
    </w:p>
    <w:p>
      <w:pPr>
        <w:jc w:val="both"/>
      </w:pPr>
      <w:r>
        <w:t xml:space="preserve">    clientEventInfo = timelineModule.clientEventInfo.map(clientEventInfoMarshaller(_)),</w:t>
      </w:r>
    </w:p>
    <w:p>
      <w:pPr>
        <w:jc w:val="both"/>
      </w:pPr>
      <w:r>
        <w:t xml:space="preserve">    feedbackInfo = timelineModule.feedbackActionInfo.map(feedbackInfoMarshaller(_)),</w:t>
      </w:r>
    </w:p>
    <w:p>
      <w:pPr>
        <w:jc w:val="both"/>
      </w:pPr>
      <w:r>
        <w:t xml:space="preserve">    metadata = timelineModule.metadata.map(moduleMetadataMarshaller(_)),</w:t>
      </w:r>
    </w:p>
    <w:p>
      <w:pPr>
        <w:jc w:val="both"/>
      </w:pPr>
      <w:r>
        <w:t xml:space="preserve">    showMoreBehavior = timelineModule.showMoreBehavior.map(moduleShowMoreBehaviorMarshaller(_))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