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com.twitter.product_mixer.core.functional_component.decorator.urt.builder.stringcenter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BaseStringCenterPlaceholderBuilder[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apply(query: Query, candidate: Candidate, candidateFeatures: FeatureMap): Map[String, Any]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