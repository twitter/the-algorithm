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com.twitter.product_mixer.core.functional_component.candidate_source.strato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[[CandidateSource]] for getting Candidates from Strato where the</w:t>
      </w:r>
    </w:p>
    <w:p>
      <w:pPr>
        <w:jc w:val="both"/>
      </w:pPr>
      <w:r>
        <w:t xml:space="preserve"> * Strato column's View is [[StratoView]] and the Value is a [[StratoValue]]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[[stratoResultTransformer]] must be defined to convert the</w:t>
      </w:r>
    </w:p>
    <w:p>
      <w:pPr>
        <w:jc w:val="both"/>
      </w:pPr>
      <w:r>
        <w:t xml:space="preserve"> * [[StratoValue]] into a Seq of [[Candidate]]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[[extractFeaturesFromStratoResult]] must be defined to extract a</w:t>
      </w:r>
    </w:p>
    <w:p>
      <w:pPr>
        <w:jc w:val="both"/>
      </w:pPr>
      <w:r>
        <w:t xml:space="preserve"> * [[FeatureMap]] from the [[StratoValue]]. If you don't need to do that,</w:t>
      </w:r>
    </w:p>
    <w:p>
      <w:pPr>
        <w:jc w:val="both"/>
      </w:pPr>
      <w:r>
        <w:t xml:space="preserve"> * use a [[StratoKeyViewFetcherSource]] instead.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StratoKey the column's Key type</w:t>
      </w:r>
    </w:p>
    <w:p>
      <w:pPr>
        <w:jc w:val="both"/>
      </w:pPr>
      <w:r>
        <w:t xml:space="preserve"> * @tparam StratoView the column's View type</w:t>
      </w:r>
    </w:p>
    <w:p>
      <w:pPr>
        <w:jc w:val="both"/>
      </w:pPr>
      <w:r>
        <w:t xml:space="preserve"> * @tparam StratoValue the column's Value 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StratoKeyViewFetcherWithSourceFeaturesSource[StratoKey, StratoView, StratoValue, Candidate]</w:t>
      </w:r>
    </w:p>
    <w:p>
      <w:pPr>
        <w:jc w:val="both"/>
      </w:pPr>
      <w:r>
        <w:t xml:space="preserve">    extends CandidateSourceWithExtractedFeatures[StratoKeyView[StratoKey, StratoView], Candidate] {</w:t>
      </w:r>
    </w:p>
    <w:p>
      <w:pPr>
        <w:jc w:val="both"/>
      </w:pPr>
      <w:r/>
    </w:p>
    <w:p>
      <w:pPr>
        <w:jc w:val="both"/>
      </w:pPr>
      <w:r>
        <w:t xml:space="preserve">  val fetcher: Fetcher[StratoKey, StratoView, StratoValue]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the value type returned by Strato into a Seq[Candidate].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might be as simple as `Seq(stratoResult)` if you're always returning a single candidate.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Often, it just extracts a Seq from within a larger wrapper object.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there is global metadata that you need to include, see [[extractFeaturesFromStratoResult]]</w:t>
      </w:r>
    </w:p>
    <w:p>
      <w:pPr>
        <w:jc w:val="both"/>
      </w:pPr>
      <w:r>
        <w:t xml:space="preserve">   * below to put that into a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stratoResultTransformer(</w:t>
      </w:r>
    </w:p>
    <w:p>
      <w:pPr>
        <w:jc w:val="both"/>
      </w:pPr>
      <w:r>
        <w:t xml:space="preserve">    stratoKey: StratoKey,</w:t>
      </w:r>
    </w:p>
    <w:p>
      <w:pPr>
        <w:jc w:val="both"/>
      </w:pPr>
      <w:r>
        <w:t xml:space="preserve">    stratoResult: StratoValue</w:t>
      </w:r>
    </w:p>
    <w:p>
      <w:pPr>
        <w:jc w:val="both"/>
      </w:pPr>
      <w:r>
        <w:t xml:space="preserve">  ): Seq[Candidate]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the value type returned by Strato into a FeatureMap.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Override this to extract global metadata like cursors and place the results</w:t>
      </w:r>
    </w:p>
    <w:p>
      <w:pPr>
        <w:jc w:val="both"/>
      </w:pPr>
      <w:r>
        <w:t xml:space="preserve">   * into a Feature.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a cursor.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extractFeaturesFromStratoResult(</w:t>
      </w:r>
    </w:p>
    <w:p>
      <w:pPr>
        <w:jc w:val="both"/>
      </w:pPr>
      <w:r>
        <w:t xml:space="preserve">    stratoKey: StratoKey,</w:t>
      </w:r>
    </w:p>
    <w:p>
      <w:pPr>
        <w:jc w:val="both"/>
      </w:pPr>
      <w:r>
        <w:t xml:space="preserve">    stratoResult: StratoValue</w:t>
      </w:r>
    </w:p>
    <w:p>
      <w:pPr>
        <w:jc w:val="both"/>
      </w:pPr>
      <w:r>
        <w:t xml:space="preserve">  ): FeatureMap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StratoKeyView[StratoKey, StratoView]</w:t>
      </w:r>
    </w:p>
    <w:p>
      <w:pPr>
        <w:jc w:val="both"/>
      </w:pPr>
      <w:r>
        <w:t xml:space="preserve">  ): Stitch[CandidatesWithSourceFeatures[Candidate]] = {</w:t>
      </w:r>
    </w:p>
    <w:p>
      <w:pPr>
        <w:jc w:val="both"/>
      </w:pPr>
      <w:r>
        <w:t xml:space="preserve">    fetcher</w:t>
      </w:r>
    </w:p>
    <w:p>
      <w:pPr>
        <w:jc w:val="both"/>
      </w:pPr>
      <w:r>
        <w:t xml:space="preserve">      .fetch(request.key, request.view)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val candidates = result.v</w:t>
      </w:r>
    </w:p>
    <w:p>
      <w:pPr>
        <w:jc w:val="both"/>
      </w:pPr>
      <w:r>
        <w:t xml:space="preserve">          .map((stratoResult: StratoValue) =&gt; stratoResultTransformer(request.key, stratoResult))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/>
    </w:p>
    <w:p>
      <w:pPr>
        <w:jc w:val="both"/>
      </w:pPr>
      <w:r>
        <w:t xml:space="preserve">        val features = result.v</w:t>
      </w:r>
    </w:p>
    <w:p>
      <w:pPr>
        <w:jc w:val="both"/>
      </w:pPr>
      <w:r>
        <w:t xml:space="preserve">          .map((stratoResult: StratoValue) =&gt;</w:t>
      </w:r>
    </w:p>
    <w:p>
      <w:pPr>
        <w:jc w:val="both"/>
      </w:pPr>
      <w:r>
        <w:t xml:space="preserve">            extractFeaturesFromStratoResult(request.key, stratoResult))</w:t>
      </w:r>
    </w:p>
    <w:p>
      <w:pPr>
        <w:jc w:val="both"/>
      </w:pPr>
      <w:r>
        <w:t xml:space="preserve">          .getOrElse(FeatureMap.empty)</w:t>
      </w:r>
    </w:p>
    <w:p>
      <w:pPr>
        <w:jc w:val="both"/>
      </w:pPr>
      <w:r/>
    </w:p>
    <w:p>
      <w:pPr>
        <w:jc w:val="both"/>
      </w:pPr>
      <w:r>
        <w:t xml:space="preserve">        CandidatesWithSourceFeatures(candidates, features)</w:t>
      </w:r>
    </w:p>
    <w:p>
      <w:pPr>
        <w:jc w:val="both"/>
      </w:pPr>
      <w:r>
        <w:t xml:space="preserve">      }.rescue(StratoErrCategorizer.CategorizeStratoException)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