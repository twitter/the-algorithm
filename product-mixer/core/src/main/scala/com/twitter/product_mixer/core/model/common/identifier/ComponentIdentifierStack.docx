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import com.fasterxml.jackson.databind.annotation.JsonSerialize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non-empty immutable stack of [[ComponentIdentifier]]s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[[ComponentIdentifierStack]] does not support removing [[ComponentIdentifier]]s,</w:t>
      </w:r>
    </w:p>
    <w:p>
      <w:pPr>
        <w:jc w:val="both"/>
      </w:pPr>
      <w:r>
        <w:t xml:space="preserve"> * instead a [[ComponentIdentifierStack]] should be used by adding new [[ComponentIdentifier]]s</w:t>
      </w:r>
    </w:p>
    <w:p>
      <w:pPr>
        <w:jc w:val="both"/>
      </w:pPr>
      <w:r>
        <w:t xml:space="preserve"> * as processing enters a given `Component`, then discarded after.</w:t>
      </w:r>
    </w:p>
    <w:p>
      <w:pPr>
        <w:jc w:val="both"/>
      </w:pPr>
      <w:r>
        <w:t xml:space="preserve"> * Think of this as similar to a let-scoped variable, where the let-scope is the given component.</w:t>
      </w:r>
    </w:p>
    <w:p>
      <w:pPr>
        <w:jc w:val="both"/>
      </w:pPr>
      <w:r>
        <w:t xml:space="preserve"> */</w:t>
      </w:r>
    </w:p>
    <w:p>
      <w:pPr>
        <w:jc w:val="both"/>
      </w:pPr>
      <w:r>
        <w:t>@JsonSerialize(using = classOf[ComponentIdentifierStackSerializer])</w:t>
      </w:r>
    </w:p>
    <w:p>
      <w:pPr>
        <w:jc w:val="both"/>
      </w:pPr>
      <w:r>
        <w:t>class ComponentIdentifierStack private (val componentIdentifiers: List[ComponentIdentifier]) {</w:t>
      </w:r>
    </w:p>
    <w:p>
      <w:pPr>
        <w:jc w:val="both"/>
      </w:pPr>
      <w:r/>
    </w:p>
    <w:p>
      <w:pPr>
        <w:jc w:val="both"/>
      </w:pPr>
      <w:r>
        <w:t xml:space="preserve">  /** Make a new [[ComponentIdentifierStack]] with the [[ComponentIdentifier]] added at the top */</w:t>
      </w:r>
    </w:p>
    <w:p>
      <w:pPr>
        <w:jc w:val="both"/>
      </w:pPr>
      <w:r>
        <w:t xml:space="preserve">  def push(newComponentIdentifier: ComponentIdentifier): ComponentIdentifierStack =</w:t>
      </w:r>
    </w:p>
    <w:p>
      <w:pPr>
        <w:jc w:val="both"/>
      </w:pPr>
      <w:r>
        <w:t xml:space="preserve">    new ComponentIdentifierStack(newComponentIdentifier :: componentIdentifiers)</w:t>
      </w:r>
    </w:p>
    <w:p>
      <w:pPr>
        <w:jc w:val="both"/>
      </w:pPr>
      <w:r/>
    </w:p>
    <w:p>
      <w:pPr>
        <w:jc w:val="both"/>
      </w:pPr>
      <w:r>
        <w:t xml:space="preserve">  /** Make a new [[ComponentIdentifierStack]] with the [[ComponentIdentifier]]s added at the top */</w:t>
      </w:r>
    </w:p>
    <w:p>
      <w:pPr>
        <w:jc w:val="both"/>
      </w:pPr>
      <w:r>
        <w:t xml:space="preserve">  def push(newComponentIdentifiers: ComponentIdentifierStack): ComponentIdentifierStack =</w:t>
      </w:r>
    </w:p>
    <w:p>
      <w:pPr>
        <w:jc w:val="both"/>
      </w:pPr>
      <w:r>
        <w:t xml:space="preserve">    new ComponentIdentifierStack(</w:t>
      </w:r>
    </w:p>
    <w:p>
      <w:pPr>
        <w:jc w:val="both"/>
      </w:pPr>
      <w:r>
        <w:t xml:space="preserve">      newComponentIdentifiers.componentIdentifiers ::: componentIdentifiers)</w:t>
      </w:r>
    </w:p>
    <w:p>
      <w:pPr>
        <w:jc w:val="both"/>
      </w:pPr>
      <w:r/>
    </w:p>
    <w:p>
      <w:pPr>
        <w:jc w:val="both"/>
      </w:pPr>
      <w:r>
        <w:t xml:space="preserve">  /** Make a new [[ComponentIdentifierStack]] with the [[ComponentIdentifier]]s added at the top */</w:t>
      </w:r>
    </w:p>
    <w:p>
      <w:pPr>
        <w:jc w:val="both"/>
      </w:pPr>
      <w:r>
        <w:t xml:space="preserve">  def push(newComponentIdentifiers: Option[ComponentIdentifierStack]): ComponentIdentifierStack = {</w:t>
      </w:r>
    </w:p>
    <w:p>
      <w:pPr>
        <w:jc w:val="both"/>
      </w:pPr>
      <w:r>
        <w:t xml:space="preserve">    newComponentIdentifiers match {</w:t>
      </w:r>
    </w:p>
    <w:p>
      <w:pPr>
        <w:jc w:val="both"/>
      </w:pPr>
      <w:r>
        <w:t xml:space="preserve">      case Some(newComponentIdentifiers) =&gt; push(newComponentIdentifiers)</w:t>
      </w:r>
    </w:p>
    <w:p>
      <w:pPr>
        <w:jc w:val="both"/>
      </w:pPr>
      <w:r>
        <w:t xml:space="preserve">      case None =&gt; this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 the top element of the [[ComponentIdentifierStack]] */</w:t>
      </w:r>
    </w:p>
    <w:p>
      <w:pPr>
        <w:jc w:val="both"/>
      </w:pPr>
      <w:r>
        <w:t xml:space="preserve">  val peek: ComponentIdentifier = componentIdentifiers.head</w:t>
      </w:r>
    </w:p>
    <w:p>
      <w:pPr>
        <w:jc w:val="both"/>
      </w:pPr>
      <w:r/>
    </w:p>
    <w:p>
      <w:pPr>
        <w:jc w:val="both"/>
      </w:pPr>
      <w:r>
        <w:t xml:space="preserve">  /** Return the size of the [[ComponentIdentifierStack]] */</w:t>
      </w:r>
    </w:p>
    <w:p>
      <w:pPr>
        <w:jc w:val="both"/>
      </w:pPr>
      <w:r>
        <w:t xml:space="preserve">  def size: Int = componentIdentifiers.length</w:t>
      </w:r>
    </w:p>
    <w:p>
      <w:pPr>
        <w:jc w:val="both"/>
      </w:pPr>
      <w:r/>
    </w:p>
    <w:p>
      <w:pPr>
        <w:jc w:val="both"/>
      </w:pPr>
      <w:r>
        <w:t xml:space="preserve">  override def toString: String =</w:t>
      </w:r>
    </w:p>
    <w:p>
      <w:pPr>
        <w:jc w:val="both"/>
      </w:pPr>
      <w:r>
        <w:t xml:space="preserve">    s"ComponentIdentifierStack(componentIdentifiers = $componentIdentifiers)"</w:t>
      </w:r>
    </w:p>
    <w:p>
      <w:pPr>
        <w:jc w:val="both"/>
      </w:pPr>
      <w:r/>
    </w:p>
    <w:p>
      <w:pPr>
        <w:jc w:val="both"/>
      </w:pPr>
      <w:r>
        <w:t xml:space="preserve">  override def equals(obj: Any): Boolean = {</w:t>
      </w:r>
    </w:p>
    <w:p>
      <w:pPr>
        <w:jc w:val="both"/>
      </w:pPr>
      <w:r>
        <w:t xml:space="preserve">    obj match {</w:t>
      </w:r>
    </w:p>
    <w:p>
      <w:pPr>
        <w:jc w:val="both"/>
      </w:pPr>
      <w:r>
        <w:t xml:space="preserve">      case componentIdentifierStack: ComponentIdentifierStack</w:t>
      </w:r>
    </w:p>
    <w:p>
      <w:pPr>
        <w:jc w:val="both"/>
      </w:pPr>
      <w:r>
        <w:t xml:space="preserve">          if componentIdentifierStack.eq(this) ||</w:t>
      </w:r>
    </w:p>
    <w:p>
      <w:pPr>
        <w:jc w:val="both"/>
      </w:pPr>
      <w:r>
        <w:t xml:space="preserve">            componentIdentifierStack.componentIdentifiers == componentIdentifiers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ComponentIdentifierStack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[[ComponentIdentifierStack]] from the given [[ComponentIdentifier]]s,</w:t>
      </w:r>
    </w:p>
    <w:p>
      <w:pPr>
        <w:jc w:val="both"/>
      </w:pPr>
      <w:r>
        <w:t xml:space="preserve">   * where the top of the stack is the left-most [[ComponentIdentifier]]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componentIdentifier: ComponentIdentifier,</w:t>
      </w:r>
    </w:p>
    <w:p>
      <w:pPr>
        <w:jc w:val="both"/>
      </w:pPr>
      <w:r>
        <w:t xml:space="preserve">    componentIdentifierStack: ComponentIdentifier*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new ComponentIdentifierStack(componentIdentifier :: componentIdentifierStack.toList)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