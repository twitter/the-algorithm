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com.twitter.product_mixer.core.model.marshalling.response.urt.metadata.ContainsFeedbackActionInfos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com.twitter.product_mixer.core.model.marshalling.response.urt.metadata.HasFeedbackActionInfo</w:t>
      </w:r>
    </w:p>
    <w:p>
      <w:pPr>
        <w:jc w:val="both"/>
      </w:pPr>
      <w:r/>
    </w:p>
    <w:p>
      <w:pPr>
        <w:jc w:val="both"/>
      </w:pPr>
      <w:r>
        <w:t>sealed trait TimelineInstruction</w:t>
      </w:r>
    </w:p>
    <w:p>
      <w:pPr>
        <w:jc w:val="both"/>
      </w:pPr>
      <w:r/>
    </w:p>
    <w:p>
      <w:pPr>
        <w:jc w:val="both"/>
      </w:pPr>
      <w:r>
        <w:t>case class AddEntriesTimelineInstruction(entries: Seq[TimelineEntry])</w:t>
      </w:r>
    </w:p>
    <w:p>
      <w:pPr>
        <w:jc w:val="both"/>
      </w:pPr>
      <w:r>
        <w:t xml:space="preserve">    extends TimelineInstruction</w:t>
      </w:r>
    </w:p>
    <w:p>
      <w:pPr>
        <w:jc w:val="both"/>
      </w:pPr>
      <w:r>
        <w:t xml:space="preserve">    with ContainsFeedbackActionInfos {</w:t>
      </w:r>
    </w:p>
    <w:p>
      <w:pPr>
        <w:jc w:val="both"/>
      </w:pPr>
      <w:r>
        <w:t xml:space="preserve">  override def feedbackActionInfos: Seq[Option[FeedbackActionInfo]] =</w:t>
      </w:r>
    </w:p>
    <w:p>
      <w:pPr>
        <w:jc w:val="both"/>
      </w:pPr>
      <w:r>
        <w:t xml:space="preserve">    entries.flatMap {</w:t>
      </w:r>
    </w:p>
    <w:p>
      <w:pPr>
        <w:jc w:val="both"/>
      </w:pPr>
      <w:r>
        <w:t xml:space="preserve">      // Order is important, as entries that implement both ContainsFeedbackActionInfos and</w:t>
      </w:r>
    </w:p>
    <w:p>
      <w:pPr>
        <w:jc w:val="both"/>
      </w:pPr>
      <w:r>
        <w:t xml:space="preserve">      // HasFeedbackActionInfo are expected to include both when implementing ContainsFeedbackActionInfos</w:t>
      </w:r>
    </w:p>
    <w:p>
      <w:pPr>
        <w:jc w:val="both"/>
      </w:pPr>
      <w:r>
        <w:t xml:space="preserve">      case containsFeedbackActionInfos: ContainsFeedbackActionInfos =&gt;</w:t>
      </w:r>
    </w:p>
    <w:p>
      <w:pPr>
        <w:jc w:val="both"/>
      </w:pPr>
      <w:r>
        <w:t xml:space="preserve">        containsFeedbackActionInfos.feedbackActionInfos</w:t>
      </w:r>
    </w:p>
    <w:p>
      <w:pPr>
        <w:jc w:val="both"/>
      </w:pPr>
      <w:r>
        <w:t xml:space="preserve">      case hasFeedbackActionInfo: HasFeedbackActionInfo =&gt;</w:t>
      </w:r>
    </w:p>
    <w:p>
      <w:pPr>
        <w:jc w:val="both"/>
      </w:pPr>
      <w:r>
        <w:t xml:space="preserve">        Seq(hasFeedbackActionInfo.feedbackActionInfo)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ReplaceEntryTimelineInstruction(entry: TimelineEntry)</w:t>
      </w:r>
    </w:p>
    <w:p>
      <w:pPr>
        <w:jc w:val="both"/>
      </w:pPr>
      <w:r>
        <w:t xml:space="preserve">    extends TimelineInstruction</w:t>
      </w:r>
    </w:p>
    <w:p>
      <w:pPr>
        <w:jc w:val="both"/>
      </w:pPr>
      <w:r>
        <w:t xml:space="preserve">    with ContainsFeedbackActionInfos {</w:t>
      </w:r>
    </w:p>
    <w:p>
      <w:pPr>
        <w:jc w:val="both"/>
      </w:pPr>
      <w:r>
        <w:t xml:space="preserve">  override def feedbackActionInfos: Seq[Option[FeedbackActionInfo]] =</w:t>
      </w:r>
    </w:p>
    <w:p>
      <w:pPr>
        <w:jc w:val="both"/>
      </w:pPr>
      <w:r>
        <w:t xml:space="preserve">    entry match {</w:t>
      </w:r>
    </w:p>
    <w:p>
      <w:pPr>
        <w:jc w:val="both"/>
      </w:pPr>
      <w:r>
        <w:t xml:space="preserve">      // Order is important, as entries that implement both ContainsFeedbackActionInfos and</w:t>
      </w:r>
    </w:p>
    <w:p>
      <w:pPr>
        <w:jc w:val="both"/>
      </w:pPr>
      <w:r>
        <w:t xml:space="preserve">      // HasFeedbackActionInfo are expected to include both when implementing ContainsFeedbackActionInfos</w:t>
      </w:r>
    </w:p>
    <w:p>
      <w:pPr>
        <w:jc w:val="both"/>
      </w:pPr>
      <w:r>
        <w:t xml:space="preserve">      case containsFeedbackActionInfos: ContainsFeedbackActionInfos =&gt;</w:t>
      </w:r>
    </w:p>
    <w:p>
      <w:pPr>
        <w:jc w:val="both"/>
      </w:pPr>
      <w:r>
        <w:t xml:space="preserve">        containsFeedbackActionInfos.feedbackActionInfos</w:t>
      </w:r>
    </w:p>
    <w:p>
      <w:pPr>
        <w:jc w:val="both"/>
      </w:pPr>
      <w:r>
        <w:t xml:space="preserve">      case hasFeedbackActionInfo: HasFeedbackActionInfo =&gt;</w:t>
      </w:r>
    </w:p>
    <w:p>
      <w:pPr>
        <w:jc w:val="both"/>
      </w:pPr>
      <w:r>
        <w:t xml:space="preserve">        Seq(hasFeedbackActionInfo.feedbackActionInfo)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AddToModuleTimelineInstruction(</w:t>
      </w:r>
    </w:p>
    <w:p>
      <w:pPr>
        <w:jc w:val="both"/>
      </w:pPr>
      <w:r>
        <w:t xml:space="preserve">  moduleItems: Seq[ModuleItem],</w:t>
      </w:r>
    </w:p>
    <w:p>
      <w:pPr>
        <w:jc w:val="both"/>
      </w:pPr>
      <w:r>
        <w:t xml:space="preserve">  moduleEntryId: String,</w:t>
      </w:r>
    </w:p>
    <w:p>
      <w:pPr>
        <w:jc w:val="both"/>
      </w:pPr>
      <w:r>
        <w:t xml:space="preserve">  moduleItemEntryId: Option[String],</w:t>
      </w:r>
    </w:p>
    <w:p>
      <w:pPr>
        <w:jc w:val="both"/>
      </w:pPr>
      <w:r>
        <w:t xml:space="preserve">  prepend: Option[Boolean])</w:t>
      </w:r>
    </w:p>
    <w:p>
      <w:pPr>
        <w:jc w:val="both"/>
      </w:pPr>
      <w:r>
        <w:t xml:space="preserve">    extends TimelineInstruction</w:t>
      </w:r>
    </w:p>
    <w:p>
      <w:pPr>
        <w:jc w:val="both"/>
      </w:pPr>
      <w:r>
        <w:t xml:space="preserve">    with ContainsFeedbackActionInfos {</w:t>
      </w:r>
    </w:p>
    <w:p>
      <w:pPr>
        <w:jc w:val="both"/>
      </w:pPr>
      <w:r>
        <w:t xml:space="preserve">  override def feedbackActionInfos: Seq[Option[FeedbackActionInfo]] =</w:t>
      </w:r>
    </w:p>
    <w:p>
      <w:pPr>
        <w:jc w:val="both"/>
      </w:pPr>
      <w:r>
        <w:t xml:space="preserve">    moduleItems.map(_.item.feedbackActionInfo)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PinEntryTimelineInstruction(entry: TimelineEntry) extends TimelineInstruction</w:t>
      </w:r>
    </w:p>
    <w:p>
      <w:pPr>
        <w:jc w:val="both"/>
      </w:pPr>
      <w:r/>
    </w:p>
    <w:p>
      <w:pPr>
        <w:jc w:val="both"/>
      </w:pPr>
      <w:r>
        <w:t>case class MarkEntriesUnreadInstruction(entryIds: Seq[String]) extends TimelineInstruction</w:t>
      </w:r>
    </w:p>
    <w:p>
      <w:pPr>
        <w:jc w:val="both"/>
      </w:pPr>
      <w:r/>
    </w:p>
    <w:p>
      <w:pPr>
        <w:jc w:val="both"/>
      </w:pPr>
      <w:r>
        <w:t>case class ClearCacheTimelineInstruction() extends TimelineInstruction</w:t>
      </w:r>
    </w:p>
    <w:p>
      <w:pPr>
        <w:jc w:val="both"/>
      </w:pPr>
      <w:r/>
    </w:p>
    <w:p>
      <w:pPr>
        <w:jc w:val="both"/>
      </w:pPr>
      <w:r>
        <w:t>sealed trait TimelineTerminationDirection</w:t>
      </w:r>
    </w:p>
    <w:p>
      <w:pPr>
        <w:jc w:val="both"/>
      </w:pPr>
      <w:r>
        <w:t>case object TopTermination extends TimelineTerminationDirection</w:t>
      </w:r>
    </w:p>
    <w:p>
      <w:pPr>
        <w:jc w:val="both"/>
      </w:pPr>
      <w:r>
        <w:t>case object BottomTermination extends TimelineTerminationDirection</w:t>
      </w:r>
    </w:p>
    <w:p>
      <w:pPr>
        <w:jc w:val="both"/>
      </w:pPr>
      <w:r>
        <w:t>case object TopAndBottomTermination extends TimelineTerminationDirection</w:t>
      </w:r>
    </w:p>
    <w:p>
      <w:pPr>
        <w:jc w:val="both"/>
      </w:pPr>
      <w:r>
        <w:t>case class TerminateTimelineInstruction(terminateTimelineDirection: TimelineTerminationDirection)</w:t>
      </w:r>
    </w:p>
    <w:p>
      <w:pPr>
        <w:jc w:val="both"/>
      </w:pPr>
      <w:r>
        <w:t xml:space="preserve">    extends TimelineInstruction</w:t>
      </w:r>
    </w:p>
    <w:p>
      <w:pPr>
        <w:jc w:val="both"/>
      </w:pPr>
      <w:r/>
    </w:p>
    <w:p>
      <w:pPr>
        <w:jc w:val="both"/>
      </w:pPr>
      <w:r>
        <w:t>case class ShowCoverInstruction(cover: Cover) extends TimelineInstruction</w:t>
      </w:r>
    </w:p>
    <w:p>
      <w:pPr>
        <w:jc w:val="both"/>
      </w:pPr>
      <w:r/>
    </w:p>
    <w:p>
      <w:pPr>
        <w:jc w:val="both"/>
      </w:pPr>
      <w:r>
        <w:t>case class ShowAlertInstruction(showAlert: ShowAlert) extends TimelineInstruction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