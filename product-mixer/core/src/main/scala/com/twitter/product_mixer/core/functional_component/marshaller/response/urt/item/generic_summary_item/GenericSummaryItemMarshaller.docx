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com.twitter.product_mixer.core.functional_component.marshaller.response.urt.item.generic_summary_item</w:t>
      </w:r>
    </w:p>
    <w:p>
      <w:pPr>
        <w:jc w:val="both"/>
      </w:pPr>
      <w:r/>
    </w:p>
    <w:p>
      <w:pPr>
        <w:jc w:val="both"/>
      </w:pPr>
      <w:r>
        <w:t>import com.twitter.product_mixer.core.functional_component.marshaller.response.urt.media.MediaMarshaller</w:t>
      </w:r>
    </w:p>
    <w:p>
      <w:pPr>
        <w:jc w:val="both"/>
      </w:pPr>
      <w:r>
        <w:t>import com.twitter.product_mixer.core.functional_component.marshaller.response.urt.promoted.PromotedMetadataMarshaller</w:t>
      </w:r>
    </w:p>
    <w:p>
      <w:pPr>
        <w:jc w:val="both"/>
      </w:pPr>
      <w:r>
        <w:t>import com.twitter.product_mixer.core.functional_component.marshaller.response.urt.richtext.RichTextMarshaller</w:t>
      </w:r>
    </w:p>
    <w:p>
      <w:pPr>
        <w:jc w:val="both"/>
      </w:pPr>
      <w:r>
        <w:t>import com.twitter.product_mixer.core.model.marshalling.response.urt.item.generic_summary.GenericSummaryItem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GenericSummaryItemMarshaller @Inject() (</w:t>
      </w:r>
    </w:p>
    <w:p>
      <w:pPr>
        <w:jc w:val="both"/>
      </w:pPr>
      <w:r>
        <w:t xml:space="preserve">  genericSummaryDisplayTypeMarshaller: GenericSummaryDisplayTypeMarshaller,</w:t>
      </w:r>
    </w:p>
    <w:p>
      <w:pPr>
        <w:jc w:val="both"/>
      </w:pPr>
      <w:r>
        <w:t xml:space="preserve">  genericSummaryContextMarshaller: GenericSummaryContextMarshaller,</w:t>
      </w:r>
    </w:p>
    <w:p>
      <w:pPr>
        <w:jc w:val="both"/>
      </w:pPr>
      <w:r>
        <w:t xml:space="preserve">  genericSummaryActionMarshaller: GenericSummaryActionMarshaller,</w:t>
      </w:r>
    </w:p>
    <w:p>
      <w:pPr>
        <w:jc w:val="both"/>
      </w:pPr>
      <w:r>
        <w:t xml:space="preserve">  mediaMarshaller: MediaMarshaller,</w:t>
      </w:r>
    </w:p>
    <w:p>
      <w:pPr>
        <w:jc w:val="both"/>
      </w:pPr>
      <w:r>
        <w:t xml:space="preserve">  promotedMetadataMarshaller: PromotedMetadataMarshaller,</w:t>
      </w:r>
    </w:p>
    <w:p>
      <w:pPr>
        <w:jc w:val="both"/>
      </w:pPr>
      <w:r>
        <w:t xml:space="preserve">  richTextMarshaller: RichTextMarshaller) {</w:t>
      </w:r>
    </w:p>
    <w:p>
      <w:pPr>
        <w:jc w:val="both"/>
      </w:pPr>
      <w:r/>
    </w:p>
    <w:p>
      <w:pPr>
        <w:jc w:val="both"/>
      </w:pPr>
      <w:r>
        <w:t xml:space="preserve">  def apply(genericSummaryItem: GenericSummaryItem): urt.TimelineItemContent =</w:t>
      </w:r>
    </w:p>
    <w:p>
      <w:pPr>
        <w:jc w:val="both"/>
      </w:pPr>
      <w:r>
        <w:t xml:space="preserve">    urt.TimelineItemContent.GenericSummary(</w:t>
      </w:r>
    </w:p>
    <w:p>
      <w:pPr>
        <w:jc w:val="both"/>
      </w:pPr>
      <w:r>
        <w:t xml:space="preserve">      urt.GenericSummary(</w:t>
      </w:r>
    </w:p>
    <w:p>
      <w:pPr>
        <w:jc w:val="both"/>
      </w:pPr>
      <w:r>
        <w:t xml:space="preserve">        headline = richTextMarshaller(genericSummaryItem.headline),</w:t>
      </w:r>
    </w:p>
    <w:p>
      <w:pPr>
        <w:jc w:val="both"/>
      </w:pPr>
      <w:r>
        <w:t xml:space="preserve">        displayType = genericSummaryDisplayTypeMarshaller(genericSummaryItem.displayType),</w:t>
      </w:r>
    </w:p>
    <w:p>
      <w:pPr>
        <w:jc w:val="both"/>
      </w:pPr>
      <w:r>
        <w:t xml:space="preserve">        userAttributionIds = genericSummaryItem.userAttributionIds,</w:t>
      </w:r>
    </w:p>
    <w:p>
      <w:pPr>
        <w:jc w:val="both"/>
      </w:pPr>
      <w:r>
        <w:t xml:space="preserve">        media = genericSummaryItem.media.map(mediaMarshaller(_)),</w:t>
      </w:r>
    </w:p>
    <w:p>
      <w:pPr>
        <w:jc w:val="both"/>
      </w:pPr>
      <w:r>
        <w:t xml:space="preserve">        context = genericSummaryItem.context.map(genericSummaryContextMarshaller(_)),</w:t>
      </w:r>
    </w:p>
    <w:p>
      <w:pPr>
        <w:jc w:val="both"/>
      </w:pPr>
      <w:r>
        <w:t xml:space="preserve">        timestamp = genericSummaryItem.timestamp.map(_.inMilliseconds),</w:t>
      </w:r>
    </w:p>
    <w:p>
      <w:pPr>
        <w:jc w:val="both"/>
      </w:pPr>
      <w:r>
        <w:t xml:space="preserve">        onClickAction = genericSummaryItem.onClickAction.map(genericSummaryActionMarshaller(_)),</w:t>
      </w:r>
    </w:p>
    <w:p>
      <w:pPr>
        <w:jc w:val="both"/>
      </w:pPr>
      <w:r>
        <w:t xml:space="preserve">        promotedMetadata = genericSummaryItem.promotedMetadata.map(promotedMetadataMarshaller(_))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