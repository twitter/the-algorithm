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com.twitter.product_mixer.core.util</w:t>
      </w:r>
    </w:p>
    <w:p>
      <w:pPr>
        <w:jc w:val="both"/>
      </w:pPr>
      <w:r/>
    </w:p>
    <w:p>
      <w:pPr>
        <w:jc w:val="both"/>
      </w:pPr>
      <w:r>
        <w:t>import com.twitter.finagle.offload.OffloadFuturePool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OffloadFuturePools {</w:t>
      </w:r>
    </w:p>
    <w:p>
      <w:pPr>
        <w:jc w:val="both"/>
      </w:pPr>
      <w:r/>
    </w:p>
    <w:p>
      <w:pPr>
        <w:jc w:val="both"/>
      </w:pPr>
      <w:r>
        <w:t xml:space="preserve">  def parallelize[In, Out](</w:t>
      </w:r>
    </w:p>
    <w:p>
      <w:pPr>
        <w:jc w:val="both"/>
      </w:pPr>
      <w:r>
        <w:t xml:space="preserve">    inputSeq: Seq[In],</w:t>
      </w:r>
    </w:p>
    <w:p>
      <w:pPr>
        <w:jc w:val="both"/>
      </w:pPr>
      <w:r>
        <w:t xml:space="preserve">    transformer: In =&gt; Out,</w:t>
      </w:r>
    </w:p>
    <w:p>
      <w:pPr>
        <w:jc w:val="both"/>
      </w:pPr>
      <w:r>
        <w:t xml:space="preserve">    parallelism: Int</w:t>
      </w:r>
    </w:p>
    <w:p>
      <w:pPr>
        <w:jc w:val="both"/>
      </w:pPr>
      <w:r>
        <w:t xml:space="preserve">  ): Future[Seq[Out]] = {</w:t>
      </w:r>
    </w:p>
    <w:p>
      <w:pPr>
        <w:jc w:val="both"/>
      </w:pPr>
      <w:r>
        <w:t xml:space="preserve">    parallelize(inputSeq, transformer.andThen(Some(_)), parallelism, None).map(_.flatten)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parallelize[In, Out](</w:t>
      </w:r>
    </w:p>
    <w:p>
      <w:pPr>
        <w:jc w:val="both"/>
      </w:pPr>
      <w:r>
        <w:t xml:space="preserve">    inputSeq: Seq[In],</w:t>
      </w:r>
    </w:p>
    <w:p>
      <w:pPr>
        <w:jc w:val="both"/>
      </w:pPr>
      <w:r>
        <w:t xml:space="preserve">    transformer: In =&gt; Out,</w:t>
      </w:r>
    </w:p>
    <w:p>
      <w:pPr>
        <w:jc w:val="both"/>
      </w:pPr>
      <w:r>
        <w:t xml:space="preserve">    parallelism: Int,</w:t>
      </w:r>
    </w:p>
    <w:p>
      <w:pPr>
        <w:jc w:val="both"/>
      </w:pPr>
      <w:r>
        <w:t xml:space="preserve">    default: Out</w:t>
      </w:r>
    </w:p>
    <w:p>
      <w:pPr>
        <w:jc w:val="both"/>
      </w:pPr>
      <w:r>
        <w:t xml:space="preserve">  ): Future[Seq[Out]] = {</w:t>
      </w:r>
    </w:p>
    <w:p>
      <w:pPr>
        <w:jc w:val="both"/>
      </w:pPr>
      <w:r>
        <w:t xml:space="preserve">    val threadProcessFutures = (0 until parallelism).map { i =&gt;</w:t>
      </w:r>
    </w:p>
    <w:p>
      <w:pPr>
        <w:jc w:val="both"/>
      </w:pPr>
      <w:r>
        <w:t xml:space="preserve">      OffloadFuturePool.getPool(partitionAndProcessInput(inputSeq, transformer, i, parallelism))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resultMap = Future.collect(threadProcessFutures).map(_.flatten.toMap)</w:t>
      </w:r>
    </w:p>
    <w:p>
      <w:pPr>
        <w:jc w:val="both"/>
      </w:pPr>
      <w:r/>
    </w:p>
    <w:p>
      <w:pPr>
        <w:jc w:val="both"/>
      </w:pPr>
      <w:r>
        <w:t xml:space="preserve">    Future.collect {</w:t>
      </w:r>
    </w:p>
    <w:p>
      <w:pPr>
        <w:jc w:val="both"/>
      </w:pPr>
      <w:r>
        <w:t xml:space="preserve">      inputSeq.indices.map { idx =&gt;</w:t>
      </w:r>
    </w:p>
    <w:p>
      <w:pPr>
        <w:jc w:val="both"/>
      </w:pPr>
      <w:r>
        <w:t xml:space="preserve">        resultMap.map(_.getOrElse(idx, default))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partitionAndProcessInput[In, Out](</w:t>
      </w:r>
    </w:p>
    <w:p>
      <w:pPr>
        <w:jc w:val="both"/>
      </w:pPr>
      <w:r>
        <w:t xml:space="preserve">    inputSeq: Seq[In],</w:t>
      </w:r>
    </w:p>
    <w:p>
      <w:pPr>
        <w:jc w:val="both"/>
      </w:pPr>
      <w:r>
        <w:t xml:space="preserve">    transformer: In =&gt; Out,</w:t>
      </w:r>
    </w:p>
    <w:p>
      <w:pPr>
        <w:jc w:val="both"/>
      </w:pPr>
      <w:r>
        <w:t xml:space="preserve">    threadId: Int,</w:t>
      </w:r>
    </w:p>
    <w:p>
      <w:pPr>
        <w:jc w:val="both"/>
      </w:pPr>
      <w:r>
        <w:t xml:space="preserve">    parallelism: Int</w:t>
      </w:r>
    </w:p>
    <w:p>
      <w:pPr>
        <w:jc w:val="both"/>
      </w:pPr>
      <w:r>
        <w:t xml:space="preserve">  ): Seq[(Int, Out)] = {</w:t>
      </w:r>
    </w:p>
    <w:p>
      <w:pPr>
        <w:jc w:val="both"/>
      </w:pPr>
      <w:r>
        <w:t xml:space="preserve">    partitionInputForThread(inputSeq, threadId, parallelism)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(inputRecord, idx) =&gt;</w:t>
      </w:r>
    </w:p>
    <w:p>
      <w:pPr>
        <w:jc w:val="both"/>
      </w:pPr>
      <w:r>
        <w:t xml:space="preserve">          (idx, transformer(inputRecord))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partitionInputForThread[In](</w:t>
      </w:r>
    </w:p>
    <w:p>
      <w:pPr>
        <w:jc w:val="both"/>
      </w:pPr>
      <w:r>
        <w:t xml:space="preserve">    inputSeq: Seq[In],</w:t>
      </w:r>
    </w:p>
    <w:p>
      <w:pPr>
        <w:jc w:val="both"/>
      </w:pPr>
      <w:r>
        <w:t xml:space="preserve">    threadId: Int,</w:t>
      </w:r>
    </w:p>
    <w:p>
      <w:pPr>
        <w:jc w:val="both"/>
      </w:pPr>
      <w:r>
        <w:t xml:space="preserve">    parallelism: Int</w:t>
      </w:r>
    </w:p>
    <w:p>
      <w:pPr>
        <w:jc w:val="both"/>
      </w:pPr>
      <w:r>
        <w:t xml:space="preserve">  ): Seq[(In, Int)] = {</w:t>
      </w:r>
    </w:p>
    <w:p>
      <w:pPr>
        <w:jc w:val="both"/>
      </w:pPr>
      <w:r>
        <w:t xml:space="preserve">    inputSeq.zipWithIndex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(_, idx) =&gt; idx % parallelism == threadId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