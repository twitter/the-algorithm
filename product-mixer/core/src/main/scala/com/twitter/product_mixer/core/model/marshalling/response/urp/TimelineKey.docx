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com.twitter.product_mixer.core.model.marshalling.response.urp</w:t>
      </w:r>
    </w:p>
    <w:p>
      <w:pPr>
        <w:jc w:val="both"/>
      </w:pPr>
      <w:r/>
    </w:p>
    <w:p>
      <w:pPr>
        <w:jc w:val="both"/>
      </w:pPr>
      <w:r>
        <w:t>sealed trait TimelineKey</w:t>
      </w:r>
    </w:p>
    <w:p>
      <w:pPr>
        <w:jc w:val="both"/>
      </w:pPr>
      <w:r/>
    </w:p>
    <w:p>
      <w:pPr>
        <w:jc w:val="both"/>
      </w:pPr>
      <w:r>
        <w:t>case class TopicsLandingTimeline(topicId: Option[String]) extends TimelineKey</w:t>
      </w:r>
    </w:p>
    <w:p>
      <w:pPr>
        <w:jc w:val="both"/>
      </w:pPr>
      <w:r/>
    </w:p>
    <w:p>
      <w:pPr>
        <w:jc w:val="both"/>
      </w:pPr>
      <w:r>
        <w:t>case class NoteworthyAccountsTimeline(topicId: Option[String]) extends TimelineKey</w:t>
      </w:r>
    </w:p>
    <w:p>
      <w:pPr>
        <w:jc w:val="both"/>
      </w:pPr>
      <w:r/>
    </w:p>
    <w:p>
      <w:pPr>
        <w:jc w:val="both"/>
      </w:pPr>
      <w:r>
        <w:t>case class TopicsPickerTimeline(topicId: Option[String]) extends TimelineKey</w:t>
      </w:r>
    </w:p>
    <w:p>
      <w:pPr>
        <w:jc w:val="both"/>
      </w:pPr>
      <w:r/>
    </w:p>
    <w:p>
      <w:pPr>
        <w:jc w:val="both"/>
      </w:pPr>
      <w:r>
        <w:t>case class NotInterestedTopicsMeTimeline() extends TimelineKey</w:t>
      </w:r>
    </w:p>
    <w:p>
      <w:pPr>
        <w:jc w:val="both"/>
      </w:pPr>
      <w:r/>
    </w:p>
    <w:p>
      <w:pPr>
        <w:jc w:val="both"/>
      </w:pPr>
      <w:r>
        <w:t>case class FollowedTopicsMeTimeline() extends TimelineKey</w:t>
      </w:r>
    </w:p>
    <w:p>
      <w:pPr>
        <w:jc w:val="both"/>
      </w:pPr>
      <w:r/>
    </w:p>
    <w:p>
      <w:pPr>
        <w:jc w:val="both"/>
      </w:pPr>
      <w:r>
        <w:t>case class FollowedTopicsOtherTimeline(userId: Long) extends TimelineKey</w:t>
      </w:r>
    </w:p>
    <w:p>
      <w:pPr>
        <w:jc w:val="both"/>
      </w:pPr>
      <w:r/>
    </w:p>
    <w:p>
      <w:pPr>
        <w:jc w:val="both"/>
      </w:pPr>
      <w:r>
        <w:t>case class NuxUserRecommendationsTimeline() extends TimelineKey</w:t>
      </w:r>
    </w:p>
    <w:p>
      <w:pPr>
        <w:jc w:val="both"/>
      </w:pPr>
      <w:r/>
    </w:p>
    <w:p>
      <w:pPr>
        <w:jc w:val="both"/>
      </w:pPr>
      <w:r>
        <w:t>case class NuxForYouCategoryUserRecommendationsTimeline() extends TimelineKey</w:t>
      </w:r>
    </w:p>
    <w:p>
      <w:pPr>
        <w:jc w:val="both"/>
      </w:pPr>
      <w:r/>
    </w:p>
    <w:p>
      <w:pPr>
        <w:jc w:val="both"/>
      </w:pPr>
      <w:r>
        <w:t>case class NuxPymkCategoryUserRecommendationsTimeline() extends TimelineKey</w:t>
      </w:r>
    </w:p>
    <w:p>
      <w:pPr>
        <w:jc w:val="both"/>
      </w:pPr>
      <w:r/>
    </w:p>
    <w:p>
      <w:pPr>
        <w:jc w:val="both"/>
      </w:pPr>
      <w:r>
        <w:t>case class NuxGeoCategoryUserRecommendationsTimeline() extends TimelineKey</w:t>
      </w:r>
    </w:p>
    <w:p>
      <w:pPr>
        <w:jc w:val="both"/>
      </w:pPr>
      <w:r/>
    </w:p>
    <w:p>
      <w:pPr>
        <w:jc w:val="both"/>
      </w:pPr>
      <w:r>
        <w:t>case class NuxSingleInterestCategoryUserRecommendationsTimeline(topicId: Option[String])</w:t>
      </w:r>
    </w:p>
    <w:p>
      <w:pPr>
        <w:jc w:val="both"/>
      </w:pPr>
      <w:r>
        <w:t xml:space="preserve">    extends TimelineKey</w:t>
      </w:r>
    </w:p>
    <w:p>
      <w:pPr>
        <w:jc w:val="both"/>
      </w:pPr>
      <w:r/>
    </w:p>
    <w:p>
      <w:pPr>
        <w:jc w:val="both"/>
      </w:pPr>
      <w:r>
        <w:t>case class ShoppingHomeTimeline() extends TimelineKey</w:t>
      </w:r>
    </w:p>
    <w:p>
      <w:pPr>
        <w:jc w:val="both"/>
      </w:pPr>
      <w:r/>
    </w:p>
    <w:p>
      <w:pPr>
        <w:jc w:val="both"/>
      </w:pPr>
      <w:r>
        <w:t>case class ForYouExploreMixerTimeline() extends TimelineKey</w:t>
      </w:r>
    </w:p>
    <w:p>
      <w:pPr>
        <w:jc w:val="both"/>
      </w:pPr>
      <w:r/>
    </w:p>
    <w:p>
      <w:pPr>
        <w:jc w:val="both"/>
      </w:pPr>
      <w:r>
        <w:t>case class TrendingExploreMixerTimeline() extends TimelineKey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