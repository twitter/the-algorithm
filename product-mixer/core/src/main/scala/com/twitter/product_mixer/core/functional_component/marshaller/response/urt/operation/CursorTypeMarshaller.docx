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CursorTypeMarshaller @Inject() () {</w:t>
      </w:r>
    </w:p>
    <w:p>
      <w:pPr>
        <w:jc w:val="both"/>
      </w:pPr>
      <w:r/>
    </w:p>
    <w:p>
      <w:pPr>
        <w:jc w:val="both"/>
      </w:pPr>
      <w:r>
        <w:t xml:space="preserve">  def apply(cursorType: CursorType): urt.CursorType = cursorType match {</w:t>
      </w:r>
    </w:p>
    <w:p>
      <w:pPr>
        <w:jc w:val="both"/>
      </w:pPr>
      <w:r>
        <w:t xml:space="preserve">    case TopCursor =&gt; urt.CursorType.Top</w:t>
      </w:r>
    </w:p>
    <w:p>
      <w:pPr>
        <w:jc w:val="both"/>
      </w:pPr>
      <w:r>
        <w:t xml:space="preserve">    case BottomCursor =&gt; urt.CursorType.Bottom</w:t>
      </w:r>
    </w:p>
    <w:p>
      <w:pPr>
        <w:jc w:val="both"/>
      </w:pPr>
      <w:r>
        <w:t xml:space="preserve">    case GapCursor =&gt; urt.CursorType.Gap</w:t>
      </w:r>
    </w:p>
    <w:p>
      <w:pPr>
        <w:jc w:val="both"/>
      </w:pPr>
      <w:r>
        <w:t xml:space="preserve">    case PivotCursor =&gt; urt.CursorType.Pivot</w:t>
      </w:r>
    </w:p>
    <w:p>
      <w:pPr>
        <w:jc w:val="both"/>
      </w:pPr>
      <w:r>
        <w:t xml:space="preserve">    case SubBranchCursor =&gt; urt.CursorType.Subbranch</w:t>
      </w:r>
    </w:p>
    <w:p>
      <w:pPr>
        <w:jc w:val="both"/>
      </w:pPr>
      <w:r>
        <w:t xml:space="preserve">    case ShowMoreCursor =&gt; urt.CursorType.ShowMore</w:t>
      </w:r>
    </w:p>
    <w:p>
      <w:pPr>
        <w:jc w:val="both"/>
      </w:pPr>
      <w:r>
        <w:t xml:space="preserve">    case ShowMoreThreadsCursor =&gt; urt.CursorType.ShowMoreThreads</w:t>
      </w:r>
    </w:p>
    <w:p>
      <w:pPr>
        <w:jc w:val="both"/>
      </w:pPr>
      <w:r>
        <w:t xml:space="preserve">    case ShowMoreThreadsPromptCursor =&gt; urt.CursorType.ShowMoreThreadsPrompt</w:t>
      </w:r>
    </w:p>
    <w:p>
      <w:pPr>
        <w:jc w:val="both"/>
      </w:pPr>
      <w:r>
        <w:t xml:space="preserve">    case SecondRepliesSectionCursor =&gt; urt.CursorType.SecondRepliesSection</w:t>
      </w:r>
    </w:p>
    <w:p>
      <w:pPr>
        <w:jc w:val="both"/>
      </w:pPr>
      <w:r>
        <w:t xml:space="preserve">    case ThirdRepliesSectionCursor =&gt; urt.CursorType.ThirdRepliesSection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unmarshall(cursorType: urt.CursorType): CursorType = cursorType match {</w:t>
      </w:r>
    </w:p>
    <w:p>
      <w:pPr>
        <w:jc w:val="both"/>
      </w:pPr>
      <w:r>
        <w:t xml:space="preserve">    case urt.CursorType.Top =&gt; TopCursor</w:t>
      </w:r>
    </w:p>
    <w:p>
      <w:pPr>
        <w:jc w:val="both"/>
      </w:pPr>
      <w:r>
        <w:t xml:space="preserve">    case urt.CursorType.Bottom =&gt; BottomCursor</w:t>
      </w:r>
    </w:p>
    <w:p>
      <w:pPr>
        <w:jc w:val="both"/>
      </w:pPr>
      <w:r>
        <w:t xml:space="preserve">    case urt.CursorType.Gap =&gt; GapCursor</w:t>
      </w:r>
    </w:p>
    <w:p>
      <w:pPr>
        <w:jc w:val="both"/>
      </w:pPr>
      <w:r>
        <w:t xml:space="preserve">    case urt.CursorType.Pivot =&gt; PivotCursor</w:t>
      </w:r>
    </w:p>
    <w:p>
      <w:pPr>
        <w:jc w:val="both"/>
      </w:pPr>
      <w:r>
        <w:t xml:space="preserve">    case urt.CursorType.Subbranch =&gt; SubBranchCursor</w:t>
      </w:r>
    </w:p>
    <w:p>
      <w:pPr>
        <w:jc w:val="both"/>
      </w:pPr>
      <w:r>
        <w:t xml:space="preserve">    case urt.CursorType.ShowMore =&gt; ShowMoreCursor</w:t>
      </w:r>
    </w:p>
    <w:p>
      <w:pPr>
        <w:jc w:val="both"/>
      </w:pPr>
      <w:r>
        <w:t xml:space="preserve">    case urt.CursorType.ShowMoreThreads =&gt; ShowMoreThreadsCursor</w:t>
      </w:r>
    </w:p>
    <w:p>
      <w:pPr>
        <w:jc w:val="both"/>
      </w:pPr>
      <w:r>
        <w:t xml:space="preserve">    case urt.CursorType.ShowMoreThreadsPrompt =&gt; ShowMoreThreadsPromptCursor</w:t>
      </w:r>
    </w:p>
    <w:p>
      <w:pPr>
        <w:jc w:val="both"/>
      </w:pPr>
      <w:r>
        <w:t xml:space="preserve">    case urt.CursorType.SecondRepliesSection =&gt; SecondRepliesSectionCursor</w:t>
      </w:r>
    </w:p>
    <w:p>
      <w:pPr>
        <w:jc w:val="both"/>
      </w:pPr>
      <w:r>
        <w:t xml:space="preserve">    case urt.CursorType.ThirdRepliesSection =&gt; ThirdRepliesSectionCursor</w:t>
      </w:r>
    </w:p>
    <w:p>
      <w:pPr>
        <w:jc w:val="both"/>
      </w:pPr>
      <w:r>
        <w:t xml:space="preserve">    case urt.CursorType.EnumUnknownCursorType(id) =&gt;</w:t>
      </w:r>
    </w:p>
    <w:p>
      <w:pPr>
        <w:jc w:val="both"/>
      </w:pPr>
      <w:r>
        <w:t xml:space="preserve">      throw new UnsupportedOperationException(s"Unexpected cursor enum field: $id")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