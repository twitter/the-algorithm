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com.twitter.product_mixer.core.service.pipeline_selector_executor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com.twitter.product_mixer.core.model.common.identifier.PlatformIdentifier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com.twitter.product_mixer.core.pipeline.pipeline_failure.InvalidPipelineSelected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PipelineSelectorExecutor @Inject() (override val statsReceiver: StatsReceiver)</w:t>
      </w:r>
    </w:p>
    <w:p>
      <w:pPr>
        <w:jc w:val="both"/>
      </w:pPr>
      <w:r>
        <w:t xml:space="preserve">    extends Executor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val identifier: ComponentIdentifier = PlatformIdentifier("PipelineSelector")</w:t>
      </w:r>
    </w:p>
    <w:p>
      <w:pPr>
        <w:jc w:val="both"/>
      </w:pPr>
      <w:r/>
    </w:p>
    <w:p>
      <w:pPr>
        <w:jc w:val="both"/>
      </w:pPr>
      <w:r>
        <w:t xml:space="preserve">  def arrow[Query &lt;: PipelineQuery, Response](</w:t>
      </w:r>
    </w:p>
    <w:p>
      <w:pPr>
        <w:jc w:val="both"/>
      </w:pPr>
      <w:r>
        <w:t xml:space="preserve">    pipelineByIdentifier: Map[ComponentIdentifier, Pipeline[Query, Response]],</w:t>
      </w:r>
    </w:p>
    <w:p>
      <w:pPr>
        <w:jc w:val="both"/>
      </w:pPr>
      <w:r>
        <w:t xml:space="preserve">    pipelineSelector: Query =&gt; ComponentIdentifier,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PipelineSelectorExecutorResult] = {</w:t>
      </w:r>
    </w:p>
    <w:p>
      <w:pPr>
        <w:jc w:val="both"/>
      </w:pPr>
      <w:r/>
    </w:p>
    <w:p>
      <w:pPr>
        <w:jc w:val="both"/>
      </w:pPr>
      <w:r>
        <w:t xml:space="preserve">    val validateSelectedPipelineExists = Arrow</w:t>
      </w:r>
    </w:p>
    <w:p>
      <w:pPr>
        <w:jc w:val="both"/>
      </w:pPr>
      <w:r>
        <w:t xml:space="preserve">      .map(pipelineSelector)</w:t>
      </w:r>
    </w:p>
    <w:p>
      <w:pPr>
        <w:jc w:val="both"/>
      </w:pPr>
      <w:r>
        <w:t xml:space="preserve">      .map { chosenIdentifier =&gt;</w:t>
      </w:r>
    </w:p>
    <w:p>
      <w:pPr>
        <w:jc w:val="both"/>
      </w:pPr>
      <w:r>
        <w:t xml:space="preserve">        if (pipelineByIdentifier.contains(chosenIdentifier)) {</w:t>
      </w:r>
    </w:p>
    <w:p>
      <w:pPr>
        <w:jc w:val="both"/>
      </w:pPr>
      <w:r>
        <w:t xml:space="preserve">          PipelineSelectorExecutorResult(chosenIdentifier)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throwing instead of returning a `Throw(_)` and then `.lowerFromTry` because this is an exceptional case and we want to emphasize that by explicitly throwing</w:t>
      </w:r>
    </w:p>
    <w:p>
      <w:pPr>
        <w:jc w:val="both"/>
      </w:pPr>
      <w:r>
        <w:t xml:space="preserve">          throw PipelineFailure(</w:t>
      </w:r>
    </w:p>
    <w:p>
      <w:pPr>
        <w:jc w:val="both"/>
      </w:pPr>
      <w:r>
        <w:t xml:space="preserve">            InvalidPipelineSelected,</w:t>
      </w:r>
    </w:p>
    <w:p>
      <w:pPr>
        <w:jc w:val="both"/>
      </w:pPr>
      <w:r>
        <w:t xml:space="preserve">            s"${context.componentStack.peek} attempted to select $chosenIdentifier",</w:t>
      </w:r>
    </w:p>
    <w:p>
      <w:pPr>
        <w:jc w:val="both"/>
      </w:pPr>
      <w:r>
        <w:t xml:space="preserve">            // the `componentStack` includes the missing pipeline so it can show up in metrics easier</w:t>
      </w:r>
    </w:p>
    <w:p>
      <w:pPr>
        <w:jc w:val="both"/>
      </w:pPr>
      <w:r>
        <w:t xml:space="preserve">            componentStack = Some(context.componentStack.push(chosenIdentifier))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wrapWithErrorHandling(context, identifier)(validateSelectedPipelineExists)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