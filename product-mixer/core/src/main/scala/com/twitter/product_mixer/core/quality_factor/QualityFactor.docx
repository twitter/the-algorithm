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com.twitter.product_mixer.core.quality_factor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[[QualityFactor]] is an abstract number that enables a feedback loop to control operation costs and ultimately</w:t>
      </w:r>
    </w:p>
    <w:p>
      <w:pPr>
        <w:jc w:val="both"/>
      </w:pPr>
      <w:r>
        <w:t xml:space="preserve"> * maintain the operation success rate. Abstractly, if operations/calls are too expensive (such as high</w:t>
      </w:r>
    </w:p>
    <w:p>
      <w:pPr>
        <w:jc w:val="both"/>
      </w:pPr>
      <w:r>
        <w:t xml:space="preserve"> * latencies), the quality factor should go down, which helps future calls to ease their demand/load (such as</w:t>
      </w:r>
    </w:p>
    <w:p>
      <w:pPr>
        <w:jc w:val="both"/>
      </w:pPr>
      <w:r>
        <w:t xml:space="preserve"> * reducing request width); if ops/calls are fast, the quality factor should go up, so we can incur more load.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to avoid overhead the underlying state may sometimes not be synchronized.</w:t>
      </w:r>
    </w:p>
    <w:p>
      <w:pPr>
        <w:jc w:val="both"/>
      </w:pPr>
      <w:r>
        <w:t xml:space="preserve"> *       If a part of an application is unhealthy, it will likely be unhealthy for all threads,</w:t>
      </w:r>
    </w:p>
    <w:p>
      <w:pPr>
        <w:jc w:val="both"/>
      </w:pPr>
      <w:r>
        <w:t xml:space="preserve"> *       it will eventually result in a close-enough quality factor value for all thread's view of the state.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    In extremely low volume scenarios such as manual testing in a development environment,</w:t>
      </w:r>
    </w:p>
    <w:p>
      <w:pPr>
        <w:jc w:val="both"/>
      </w:pPr>
      <w:r>
        <w:t xml:space="preserve"> *       it's possible that different threads will have vastly different views of the underling state,</w:t>
      </w:r>
    </w:p>
    <w:p>
      <w:pPr>
        <w:jc w:val="both"/>
      </w:pPr>
      <w:r>
        <w:t xml:space="preserve"> *       but in practice, in production systems, they will be close-enough.</w:t>
      </w:r>
    </w:p>
    <w:p>
      <w:pPr>
        <w:jc w:val="both"/>
      </w:pPr>
      <w:r>
        <w:t xml:space="preserve"> */</w:t>
      </w:r>
    </w:p>
    <w:p>
      <w:pPr>
        <w:jc w:val="both"/>
      </w:pPr>
      <w:r>
        <w:t>trait QualityFactor[Input] { self =&gt;</w:t>
      </w:r>
    </w:p>
    <w:p>
      <w:pPr>
        <w:jc w:val="both"/>
      </w:pPr>
      <w:r/>
    </w:p>
    <w:p>
      <w:pPr>
        <w:jc w:val="both"/>
      </w:pPr>
      <w:r>
        <w:t xml:space="preserve">  /** get the current [[QualityFactor]]'s value */</w:t>
      </w:r>
    </w:p>
    <w:p>
      <w:pPr>
        <w:jc w:val="both"/>
      </w:pPr>
      <w:r>
        <w:t xml:space="preserve">  def currentValue: Double</w:t>
      </w:r>
    </w:p>
    <w:p>
      <w:pPr>
        <w:jc w:val="both"/>
      </w:pPr>
      <w:r/>
    </w:p>
    <w:p>
      <w:pPr>
        <w:jc w:val="both"/>
      </w:pPr>
      <w:r>
        <w:t xml:space="preserve">  def config: QualityFactorConfig</w:t>
      </w:r>
    </w:p>
    <w:p>
      <w:pPr>
        <w:jc w:val="both"/>
      </w:pPr>
      <w:r/>
    </w:p>
    <w:p>
      <w:pPr>
        <w:jc w:val="both"/>
      </w:pPr>
      <w:r>
        <w:t xml:space="preserve">  /** update of the current `factor` value */</w:t>
      </w:r>
    </w:p>
    <w:p>
      <w:pPr>
        <w:jc w:val="both"/>
      </w:pPr>
      <w:r>
        <w:t xml:space="preserve">  def update(input: Input): Unit</w:t>
      </w:r>
    </w:p>
    <w:p>
      <w:pPr>
        <w:jc w:val="both"/>
      </w:pPr>
      <w:r/>
    </w:p>
    <w:p>
      <w:pPr>
        <w:jc w:val="both"/>
      </w:pPr>
      <w:r>
        <w:t xml:space="preserve">  /** a [[QualityFactorObserver]] for this [[QualityFactor]] */</w:t>
      </w:r>
    </w:p>
    <w:p>
      <w:pPr>
        <w:jc w:val="both"/>
      </w:pPr>
      <w:r>
        <w:t xml:space="preserve">  def buildObserver(): QualityFactorObserver</w:t>
      </w:r>
    </w:p>
    <w:p>
      <w:pPr>
        <w:jc w:val="both"/>
      </w:pPr>
      <w:r/>
    </w:p>
    <w:p>
      <w:pPr>
        <w:jc w:val="both"/>
      </w:pPr>
      <w:r>
        <w:t xml:space="preserve">  override def toString: String = {</w:t>
      </w:r>
    </w:p>
    <w:p>
      <w:pPr>
        <w:jc w:val="both"/>
      </w:pPr>
      <w:r>
        <w:t xml:space="preserve">    self.getClass.getSimpleName.stripSuffix("$")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