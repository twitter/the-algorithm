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com.twitter.product_mixer.core.pipeline.pipeline_failure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Failures are grouped into categories based on which party is 'responsible' for the issue. This</w:t>
      </w:r>
    </w:p>
    <w:p>
      <w:pPr>
        <w:jc w:val="both"/>
      </w:pPr>
      <w:r>
        <w:t xml:space="preserve"> * is important for generating accurate SLOs and ensuring that the correct team is alerted.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PipelineFailureCategory {</w:t>
      </w:r>
    </w:p>
    <w:p>
      <w:pPr>
        <w:jc w:val="both"/>
      </w:pPr>
      <w:r>
        <w:t xml:space="preserve">  val categoryName: String</w:t>
      </w:r>
    </w:p>
    <w:p>
      <w:pPr>
        <w:jc w:val="both"/>
      </w:pPr>
      <w:r>
        <w:t xml:space="preserve">  val failureName: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Client Failures are failures where the client is deemed responsible for the issue. Such as by</w:t>
      </w:r>
    </w:p>
    <w:p>
      <w:pPr>
        <w:jc w:val="both"/>
      </w:pPr>
      <w:r>
        <w:t xml:space="preserve"> * issuing an invalid request or not having the right permissions.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failure might belong in this category if it relates to behaviour on the client and is not</w:t>
      </w:r>
    </w:p>
    <w:p>
      <w:pPr>
        <w:jc w:val="both"/>
      </w:pPr>
      <w:r>
        <w:t xml:space="preserve"> * actionable by the team which owns the product.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ClientFailure extends PipelineFailureCategory {</w:t>
      </w:r>
    </w:p>
    <w:p>
      <w:pPr>
        <w:jc w:val="both"/>
      </w:pPr>
      <w:r>
        <w:t xml:space="preserve">  override val categoryName: String = "ClientFailure"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requested product is disabled so the request cannot be served.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ProductDisabled extends ClientFailure {</w:t>
      </w:r>
    </w:p>
    <w:p>
      <w:pPr>
        <w:jc w:val="both"/>
      </w:pPr>
      <w:r>
        <w:t xml:space="preserve">  override val failureName: String = "ProductDisabled"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request was deemed invalid by this or a backing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BadRequest extends ClientFailure {</w:t>
      </w:r>
    </w:p>
    <w:p>
      <w:pPr>
        <w:jc w:val="both"/>
      </w:pPr>
      <w:r>
        <w:t xml:space="preserve">  override val failureName: String = "BadRequest"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Credentials proving the identity of the caller were missing, not trusted, or expired.</w:t>
      </w:r>
    </w:p>
    <w:p>
      <w:pPr>
        <w:jc w:val="both"/>
      </w:pPr>
      <w:r>
        <w:t xml:space="preserve"> * For example, an auth cookie might be expired and in need of refreshing.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confuse this with Authorization, where the credentials are believed but not allowed to perform the operation.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Authentication extends ClientFailure {</w:t>
      </w:r>
    </w:p>
    <w:p>
      <w:pPr>
        <w:jc w:val="both"/>
      </w:pPr>
      <w:r>
        <w:t xml:space="preserve">  override val failureName: String = "Authentication"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operation was forbidden (often, but not always, by a Strato access control policy).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confuse this with Authentication, where the given credentials were missing, not trusted, or expired.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Unauthorized extends ClientFailure {</w:t>
      </w:r>
    </w:p>
    <w:p>
      <w:pPr>
        <w:jc w:val="both"/>
      </w:pPr>
      <w:r>
        <w:t xml:space="preserve">  override val failureName: String = "Unauthorized"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operation returned a Not Found response.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NotFound extends ClientFailure {</w:t>
      </w:r>
    </w:p>
    <w:p>
      <w:pPr>
        <w:jc w:val="both"/>
      </w:pPr>
      <w:r>
        <w:t xml:space="preserve">  override val failureName: String = "NotFound"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invalid input is included in a cursor field.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MalformedCursor extends ClientFailure {</w:t>
      </w:r>
    </w:p>
    <w:p>
      <w:pPr>
        <w:jc w:val="both"/>
      </w:pPr>
      <w:r>
        <w:t xml:space="preserve">  override val failureName: String = "MalformedCursor"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operation did not succeed due to a closed gate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ClosedGate extends ClientFailure {</w:t>
      </w:r>
    </w:p>
    <w:p>
      <w:pPr>
        <w:jc w:val="both"/>
      </w:pPr>
      <w:r>
        <w:t xml:space="preserve">  override val failureName: String = "ClosedGate"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Server Failures are failures for which the owner of the product is responsible. Typically this</w:t>
      </w:r>
    </w:p>
    <w:p>
      <w:pPr>
        <w:jc w:val="both"/>
      </w:pPr>
      <w:r>
        <w:t xml:space="preserve"> * means the request was valid but an issue within Product Mixer or a dependent service prevented</w:t>
      </w:r>
    </w:p>
    <w:p>
      <w:pPr>
        <w:jc w:val="both"/>
      </w:pPr>
      <w:r>
        <w:t xml:space="preserve"> * it from succeeding.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Server Failures contribute to the success rate SLO for the product.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ServerFailure extends PipelineFailureCategory {</w:t>
      </w:r>
    </w:p>
    <w:p>
      <w:pPr>
        <w:jc w:val="both"/>
      </w:pPr>
      <w:r>
        <w:t xml:space="preserve">  override val categoryName: String = "ServerFailure"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Unclassified failures occur when product code throws an exception that Product Mixer does not</w:t>
      </w:r>
    </w:p>
    <w:p>
      <w:pPr>
        <w:jc w:val="both"/>
      </w:pPr>
      <w:r>
        <w:t xml:space="preserve"> * know how to classify.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They can be used in failOpen policies, etc - but it's always preferred to instead add additional</w:t>
      </w:r>
    </w:p>
    <w:p>
      <w:pPr>
        <w:jc w:val="both"/>
      </w:pPr>
      <w:r>
        <w:t xml:space="preserve"> * classification logic and to keep Unclassified failures at 0.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UncategorizedServerFailure extends ServerFailure {</w:t>
      </w:r>
    </w:p>
    <w:p>
      <w:pPr>
        <w:jc w:val="both"/>
      </w:pPr>
      <w:r>
        <w:t xml:space="preserve">  override val failureName: String = "UncategorizedServerFailure"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hydrator or transformer returned a misconfigured feature map, this indicates a customer</w:t>
      </w:r>
    </w:p>
    <w:p>
      <w:pPr>
        <w:jc w:val="both"/>
      </w:pPr>
      <w:r>
        <w:t xml:space="preserve"> * configuration error. The owner of the component should make sure the hydrator always returns a</w:t>
      </w:r>
    </w:p>
    <w:p>
      <w:pPr>
        <w:jc w:val="both"/>
      </w:pPr>
      <w:r>
        <w:t xml:space="preserve"> * [[FeatureMap]] with the all features defined in the hydrator also set in the map, it should not have</w:t>
      </w:r>
    </w:p>
    <w:p>
      <w:pPr>
        <w:jc w:val="both"/>
      </w:pPr>
      <w:r>
        <w:t xml:space="preserve"> * any unregistered features nor should registered features be absent.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MisconfiguredFeatureMapFailure extends ServerFailure {</w:t>
      </w:r>
    </w:p>
    <w:p>
      <w:pPr>
        <w:jc w:val="both"/>
      </w:pPr>
      <w:r>
        <w:t xml:space="preserve">  override val failureName: String = "MisconfiguredFeatureMapFailure"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PipelineSelector returned an invalid ComponentIdentifier.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pipeline selector should choose the identifier of a pipeline that is contained by the 'pipelines'</w:t>
      </w:r>
    </w:p>
    <w:p>
      <w:pPr>
        <w:jc w:val="both"/>
      </w:pPr>
      <w:r>
        <w:t xml:space="preserve"> * sequence of the ProductPipelineConfig.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InvalidPipelineSelected extends ServerFailure {</w:t>
      </w:r>
    </w:p>
    <w:p>
      <w:pPr>
        <w:jc w:val="both"/>
      </w:pPr>
      <w:r>
        <w:t xml:space="preserve">  override val failureName: String = "InvalidPipelineSelected"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Failures that occur when product code reaches an unexpected or otherwise illegal state.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IllegalStateFailure extends ServerFailure {</w:t>
      </w:r>
    </w:p>
    <w:p>
      <w:pPr>
        <w:jc w:val="both"/>
      </w:pPr>
      <w:r>
        <w:t xml:space="preserve">  override val failureName: String = "IllegalStateFailure"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unexpected candidate was returned in a candidate source that was unable to be transformed.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UnexpectedCandidateResult extends ServerFailure {</w:t>
      </w:r>
    </w:p>
    <w:p>
      <w:pPr>
        <w:jc w:val="both"/>
      </w:pPr>
      <w:r>
        <w:t xml:space="preserve">  override val failureName: String = "UnexpectedCandidateResult"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unexpected Candidate was returned in a marshaller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UnexpectedCandidateInMarshaller extends ServerFailure {</w:t>
      </w:r>
    </w:p>
    <w:p>
      <w:pPr>
        <w:jc w:val="both"/>
      </w:pPr>
      <w:r>
        <w:t xml:space="preserve">  override val failureName: String = "UnexpectedCandidateInMarshaller"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execution failed due to an incorrectly configured quality factor (e.g, accessing</w:t>
      </w:r>
    </w:p>
    <w:p>
      <w:pPr>
        <w:jc w:val="both"/>
      </w:pPr>
      <w:r>
        <w:t xml:space="preserve"> * quality factor state for a pipeline that does not have quality factor configured)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MisconfiguredQualityFactor extends ServerFailure {</w:t>
      </w:r>
    </w:p>
    <w:p>
      <w:pPr>
        <w:jc w:val="both"/>
      </w:pPr>
      <w:r>
        <w:t xml:space="preserve">  override val failureName: String = "MisconfiguredQualityFactor"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execution failed due to an incorrectly configured decorator (e.g, decorator</w:t>
      </w:r>
    </w:p>
    <w:p>
      <w:pPr>
        <w:jc w:val="both"/>
      </w:pPr>
      <w:r>
        <w:t xml:space="preserve"> * returned the wrong type or tried to decorate an already decorated candidate)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MisconfiguredDecorator extends ServerFailure {</w:t>
      </w:r>
    </w:p>
    <w:p>
      <w:pPr>
        <w:jc w:val="both"/>
      </w:pPr>
      <w:r>
        <w:t xml:space="preserve">  override val failureName: String = "MisconfiguredDecorator"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Source Pipeline execution failed due to a timeout.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CandidateSourceTimeout extends ServerFailure {</w:t>
      </w:r>
    </w:p>
    <w:p>
      <w:pPr>
        <w:jc w:val="both"/>
      </w:pPr>
      <w:r>
        <w:t xml:space="preserve">  override val failureName: String = "CandidateSourceTimeout"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Platform Failures are issues in the core Product Mixer logic itself which prevent a pipeline from</w:t>
      </w:r>
    </w:p>
    <w:p>
      <w:pPr>
        <w:jc w:val="both"/>
      </w:pPr>
      <w:r>
        <w:t xml:space="preserve"> * properly executing. These failures are the responsibility of the Product Mixer team.</w:t>
      </w:r>
    </w:p>
    <w:p>
      <w:pPr>
        <w:jc w:val="both"/>
      </w:pPr>
      <w:r>
        <w:t xml:space="preserve"> */</w:t>
      </w:r>
    </w:p>
    <w:p>
      <w:pPr>
        <w:jc w:val="both"/>
      </w:pPr>
      <w:r>
        <w:t>trait PlatformFailure extends PipelineFailureCategory {</w:t>
      </w:r>
    </w:p>
    <w:p>
      <w:pPr>
        <w:jc w:val="both"/>
      </w:pPr>
      <w:r>
        <w:t xml:space="preserve">  override val categoryName: String = "PlatformFailure"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execution failed due to an unexpected error in Product Mixer.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ExecutionFailed indicates a bug with the core Product Mixer execution logic rather than with a</w:t>
      </w:r>
    </w:p>
    <w:p>
      <w:pPr>
        <w:jc w:val="both"/>
      </w:pPr>
      <w:r>
        <w:t xml:space="preserve"> * specific product. For example, a bug in PipelineBuilder leading to us returning a</w:t>
      </w:r>
    </w:p>
    <w:p>
      <w:pPr>
        <w:jc w:val="both"/>
      </w:pPr>
      <w:r>
        <w:t xml:space="preserve"> * ProductPipelineResult that neither succeeded nor failed.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ExecutionFailed extends PlatformFailure {</w:t>
      </w:r>
    </w:p>
    <w:p>
      <w:pPr>
        <w:jc w:val="both"/>
      </w:pPr>
      <w:r>
        <w:t xml:space="preserve">  override val failureName: String = "ExecutionFailed"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execution failed due to a feature hydration failure.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FeatureHydrationFailed indicates that the underlying hydration for a feature defined in a hydrator</w:t>
      </w:r>
    </w:p>
    <w:p>
      <w:pPr>
        <w:jc w:val="both"/>
      </w:pPr>
      <w:r>
        <w:t xml:space="preserve"> * failed (e.g, typically from a RPC call failing).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FeatureHydrationFailed extends PlatformFailure {</w:t>
      </w:r>
    </w:p>
    <w:p>
      <w:pPr>
        <w:jc w:val="both"/>
      </w:pPr>
      <w:r>
        <w:t xml:space="preserve">  override val failureName: String = "FeatureHydrationFailed"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