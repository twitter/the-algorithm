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com.twitter.product_mixer.core.pipeline.step.candidate_feature_hydrator</w:t>
      </w:r>
    </w:p>
    <w:p>
      <w:pPr>
        <w:jc w:val="both"/>
      </w:pPr>
      <w:r/>
    </w:p>
    <w:p>
      <w:pPr>
        <w:jc w:val="both"/>
      </w:pPr>
      <w:r>
        <w:t>import com.twitter.product_mixer.core.functional_component.feature_hydrator.BaseCandidateFeatureHydrator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com.twitter.product_mixer.core.pipeline.state.HasCandidatesWithFeatures</w:t>
      </w:r>
    </w:p>
    <w:p>
      <w:pPr>
        <w:jc w:val="both"/>
      </w:pPr>
      <w:r>
        <w:t>import com.twitter.product_mixer.core.pipeline.state.HasQuery</w:t>
      </w:r>
    </w:p>
    <w:p>
      <w:pPr>
        <w:jc w:val="both"/>
      </w:pPr>
      <w:r>
        <w:t>import com.twitter.product_mixer.core.pipeline.step.Step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com.twitter.product_mixer.core.service.candidate_feature_hydrator_executor.CandidateFeatureHydratorExecutor</w:t>
      </w:r>
    </w:p>
    <w:p>
      <w:pPr>
        <w:jc w:val="both"/>
      </w:pPr>
      <w:r>
        <w:t>import com.twitter.product_mixer.core.service.candidate_feature_hydrator_executor.CandidateFeatureHydratorExecutorResult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candidate level feature hydration step, it takes the input list of candidates and the given</w:t>
      </w:r>
    </w:p>
    <w:p>
      <w:pPr>
        <w:jc w:val="both"/>
      </w:pPr>
      <w:r>
        <w:t xml:space="preserve"> * hydrators and executes them. The [[State]] object is responsible for merging the resulting</w:t>
      </w:r>
    </w:p>
    <w:p>
      <w:pPr>
        <w:jc w:val="both"/>
      </w:pPr>
      <w:r>
        <w:t xml:space="preserve"> * feature maps with the hydrated ones in its updateCandidatesWithFeatures.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candidateFeatureHydratorExecutor Hydrator Executor</w:t>
      </w:r>
    </w:p>
    <w:p>
      <w:pPr>
        <w:jc w:val="both"/>
      </w:pPr>
      <w:r>
        <w:t xml:space="preserve"> * @tparam Query Type of PipelineQuery domain model</w:t>
      </w:r>
    </w:p>
    <w:p>
      <w:pPr>
        <w:jc w:val="both"/>
      </w:pPr>
      <w:r>
        <w:t xml:space="preserve"> * @tparam Candidate Type of Candidates to hydrate features for.</w:t>
      </w:r>
    </w:p>
    <w:p>
      <w:pPr>
        <w:jc w:val="both"/>
      </w:pPr>
      <w:r>
        <w:t xml:space="preserve"> * @tparam State The pipeline state domain model.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CandidateFeatureHydratorStep[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Candidate &lt;: UniversalNoun[Any],</w:t>
      </w:r>
    </w:p>
    <w:p>
      <w:pPr>
        <w:jc w:val="both"/>
      </w:pPr>
      <w:r>
        <w:t xml:space="preserve">  State &lt;: HasQuery[Query, State] with HasCandidatesWithFeatures[</w:t>
      </w:r>
    </w:p>
    <w:p>
      <w:pPr>
        <w:jc w:val="both"/>
      </w:pPr>
      <w:r>
        <w:t xml:space="preserve">    Candidate,</w:t>
      </w:r>
    </w:p>
    <w:p>
      <w:pPr>
        <w:jc w:val="both"/>
      </w:pPr>
      <w:r>
        <w:t xml:space="preserve">    State</w:t>
      </w:r>
    </w:p>
    <w:p>
      <w:pPr>
        <w:jc w:val="both"/>
      </w:pPr>
      <w:r>
        <w:t xml:space="preserve">  ]] @Inject() (</w:t>
      </w:r>
    </w:p>
    <w:p>
      <w:pPr>
        <w:jc w:val="both"/>
      </w:pPr>
      <w:r>
        <w:t xml:space="preserve">  candidateFeatureHydratorExecutor: CandidateFeatureHydratorExecutor)</w:t>
      </w:r>
    </w:p>
    <w:p>
      <w:pPr>
        <w:jc w:val="both"/>
      </w:pPr>
      <w:r>
        <w:t xml:space="preserve">    extends Step[State, Seq[</w:t>
      </w:r>
    </w:p>
    <w:p>
      <w:pPr>
        <w:jc w:val="both"/>
      </w:pPr>
      <w:r>
        <w:t xml:space="preserve">      BaseCandidateFeatureHydrator[Query, Candidate, _]</w:t>
      </w:r>
    </w:p>
    <w:p>
      <w:pPr>
        <w:jc w:val="both"/>
      </w:pPr>
      <w:r>
        <w:t xml:space="preserve">    ], CandidateFeatureHydratorExecutor.Inputs[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Candidate</w:t>
      </w:r>
    </w:p>
    <w:p>
      <w:pPr>
        <w:jc w:val="both"/>
      </w:pPr>
      <w:r>
        <w:t xml:space="preserve">    ], CandidateFeatureHydratorExecutorResult[Candidate]] {</w:t>
      </w:r>
    </w:p>
    <w:p>
      <w:pPr>
        <w:jc w:val="both"/>
      </w:pPr>
      <w:r/>
    </w:p>
    <w:p>
      <w:pPr>
        <w:jc w:val="both"/>
      </w:pPr>
      <w:r>
        <w:t xml:space="preserve">  override def adaptInput(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config: Seq[BaseCandidateFeatureHydrator[Query, Candidate, _]]</w:t>
      </w:r>
    </w:p>
    <w:p>
      <w:pPr>
        <w:jc w:val="both"/>
      </w:pPr>
      <w:r>
        <w:t xml:space="preserve">  ): CandidateFeatureHydratorExecutor.Inputs[Query, Candidate] =</w:t>
      </w:r>
    </w:p>
    <w:p>
      <w:pPr>
        <w:jc w:val="both"/>
      </w:pPr>
      <w:r>
        <w:t xml:space="preserve">    CandidateFeatureHydratorExecutor.Inputs(state.query, state.candidatesWithFeatures)</w:t>
      </w:r>
    </w:p>
    <w:p>
      <w:pPr>
        <w:jc w:val="both"/>
      </w:pPr>
      <w:r/>
    </w:p>
    <w:p>
      <w:pPr>
        <w:jc w:val="both"/>
      </w:pPr>
      <w:r>
        <w:t xml:space="preserve">  override def arrow(</w:t>
      </w:r>
    </w:p>
    <w:p>
      <w:pPr>
        <w:jc w:val="both"/>
      </w:pPr>
      <w:r>
        <w:t xml:space="preserve">    config: Seq[BaseCandidateFeatureHydrator[Query, Candidate, _]],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</w:t>
      </w:r>
    </w:p>
    <w:p>
      <w:pPr>
        <w:jc w:val="both"/>
      </w:pPr>
      <w:r>
        <w:t xml:space="preserve">    CandidateFeatureHydratorExecutor.Inputs[Query, Candidate],</w:t>
      </w:r>
    </w:p>
    <w:p>
      <w:pPr>
        <w:jc w:val="both"/>
      </w:pPr>
      <w:r>
        <w:t xml:space="preserve">    CandidateFeatureHydratorExecutorResult[Candidate]</w:t>
      </w:r>
    </w:p>
    <w:p>
      <w:pPr>
        <w:jc w:val="both"/>
      </w:pPr>
      <w:r>
        <w:t xml:space="preserve">  ] = candidateFeatureHydratorExecutor.arrow(config, context)</w:t>
      </w:r>
    </w:p>
    <w:p>
      <w:pPr>
        <w:jc w:val="both"/>
      </w:pPr>
      <w:r/>
    </w:p>
    <w:p>
      <w:pPr>
        <w:jc w:val="both"/>
      </w:pPr>
      <w:r>
        <w:t xml:space="preserve">  override def updateState(</w:t>
      </w:r>
    </w:p>
    <w:p>
      <w:pPr>
        <w:jc w:val="both"/>
      </w:pPr>
      <w:r>
        <w:t xml:space="preserve">    input: State,</w:t>
      </w:r>
    </w:p>
    <w:p>
      <w:pPr>
        <w:jc w:val="both"/>
      </w:pPr>
      <w:r>
        <w:t xml:space="preserve">    executorResult: CandidateFeatureHydratorExecutorResult[Candidate],</w:t>
      </w:r>
    </w:p>
    <w:p>
      <w:pPr>
        <w:jc w:val="both"/>
      </w:pPr>
      <w:r>
        <w:t xml:space="preserve">    config: Seq[BaseCandidateFeatureHydrator[Query, Candidate, _]]</w:t>
      </w:r>
    </w:p>
    <w:p>
      <w:pPr>
        <w:jc w:val="both"/>
      </w:pPr>
      <w:r>
        <w:t xml:space="preserve">  ): State = {</w:t>
      </w:r>
    </w:p>
    <w:p>
      <w:pPr>
        <w:jc w:val="both"/>
      </w:pPr>
      <w:r>
        <w:t xml:space="preserve">    val candidatesWithHydratedFeatures = executorResult.results</w:t>
      </w:r>
    </w:p>
    <w:p>
      <w:pPr>
        <w:jc w:val="both"/>
      </w:pPr>
      <w:r>
        <w:t xml:space="preserve">    if (candidatesWithHydratedFeatures.isEmpty) {</w:t>
      </w:r>
    </w:p>
    <w:p>
      <w:pPr>
        <w:jc w:val="both"/>
      </w:pPr>
      <w:r>
        <w:t xml:space="preserve">      input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input.updateCandidatesWithFeatures(candidatesWithHydratedFeatures)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isEmpty(</w:t>
      </w:r>
    </w:p>
    <w:p>
      <w:pPr>
        <w:jc w:val="both"/>
      </w:pPr>
      <w:r>
        <w:t xml:space="preserve">    config: Seq[BaseCandidateFeatureHydrator[Query, Candidate, _]]</w:t>
      </w:r>
    </w:p>
    <w:p>
      <w:pPr>
        <w:jc w:val="both"/>
      </w:pPr>
      <w:r>
        <w:t xml:space="preserve">  ): Boolean =</w:t>
      </w:r>
    </w:p>
    <w:p>
      <w:pPr>
        <w:jc w:val="both"/>
      </w:pPr>
      <w:r>
        <w:t xml:space="preserve">    config.isEmpty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