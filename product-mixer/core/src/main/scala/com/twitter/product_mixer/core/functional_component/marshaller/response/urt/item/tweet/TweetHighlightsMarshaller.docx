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com.twitter.product_mixer.core.functional_component.marshaller.response.urt.item.tweet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com.twitter.product_mixer.core.functional_component.marshaller.response.urt.item.highlight.HighlightedSectionMarshaller</w:t>
      </w:r>
    </w:p>
    <w:p>
      <w:pPr>
        <w:jc w:val="both"/>
      </w:pPr>
      <w:r>
        <w:t>import com.twitter.product_mixer.core.model.marshalling.response.urt.item.tweet.TweetHighlights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TweetHighlightsMarshaller @Inject() (</w:t>
      </w:r>
    </w:p>
    <w:p>
      <w:pPr>
        <w:jc w:val="both"/>
      </w:pPr>
      <w:r>
        <w:t xml:space="preserve">  highlightedSectionMarshaller: HighlightedSectionMarshaller) {</w:t>
      </w:r>
    </w:p>
    <w:p>
      <w:pPr>
        <w:jc w:val="both"/>
      </w:pPr>
      <w:r/>
    </w:p>
    <w:p>
      <w:pPr>
        <w:jc w:val="both"/>
      </w:pPr>
      <w:r>
        <w:t xml:space="preserve">  def apply(tweetHighlights: TweetHighlights): urt.TweetHighlights =</w:t>
      </w:r>
    </w:p>
    <w:p>
      <w:pPr>
        <w:jc w:val="both"/>
      </w:pPr>
      <w:r>
        <w:t xml:space="preserve">    urt.TweetHighlights(</w:t>
      </w:r>
    </w:p>
    <w:p>
      <w:pPr>
        <w:jc w:val="both"/>
      </w:pPr>
      <w:r>
        <w:t xml:space="preserve">      textHighlights = tweetHighlights.textHighlights</w:t>
      </w:r>
    </w:p>
    <w:p>
      <w:pPr>
        <w:jc w:val="both"/>
      </w:pPr>
      <w:r>
        <w:t xml:space="preserve">        .map(_.map(highlightedSectionMarshaller(_))),</w:t>
      </w:r>
    </w:p>
    <w:p>
      <w:pPr>
        <w:jc w:val="both"/>
      </w:pPr>
      <w:r>
        <w:t xml:space="preserve">      cardTitleHighlights = tweetHighlights.cardTitleHighlights</w:t>
      </w:r>
    </w:p>
    <w:p>
      <w:pPr>
        <w:jc w:val="both"/>
      </w:pPr>
      <w:r>
        <w:t xml:space="preserve">        .map(_.map(highlightedSectionMarshaller(_))),</w:t>
      </w:r>
    </w:p>
    <w:p>
      <w:pPr>
        <w:jc w:val="both"/>
      </w:pPr>
      <w:r>
        <w:t xml:space="preserve">      cardDescriptionHighlights = tweetHighlights.cardDescriptionHighlights</w:t>
      </w:r>
    </w:p>
    <w:p>
      <w:pPr>
        <w:jc w:val="both"/>
      </w:pPr>
      <w:r>
        <w:t xml:space="preserve">        .map(_.map(highlightedSectionMarshaller(_)))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