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com.twitter.product_mixer.core.service.candidate_feature_transformer_executor</w:t>
      </w:r>
    </w:p>
    <w:p>
      <w:pPr>
        <w:jc w:val="both"/>
      </w:pPr>
      <w:r/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com.twitter.product_mixer.core.functional_component.transformer.CandidateFeatureTransformer</w:t>
      </w:r>
    </w:p>
    <w:p>
      <w:pPr>
        <w:jc w:val="both"/>
      </w:pPr>
      <w:r>
        <w:t>import com.twitter.product_mixer.core.model.common.identifier.TransformerIdentifier</w:t>
      </w:r>
    </w:p>
    <w:p>
      <w:pPr>
        <w:jc w:val="both"/>
      </w:pPr>
      <w:r>
        <w:t>import com.twitter.product_mixer.core.service.Executor</w:t>
      </w:r>
    </w:p>
    <w:p>
      <w:pPr>
        <w:jc w:val="both"/>
      </w:pPr>
      <w:r>
        <w:t>import com.twitter.product_mixer.core.service.Executor._</w:t>
      </w:r>
    </w:p>
    <w:p>
      <w:pPr>
        <w:jc w:val="both"/>
      </w:pPr>
      <w:r>
        <w:t>import com.twitter.stitch.Arrow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CandidateFeatureTransformerExecutor @Inject() (override val statsReceiver: StatsReceiver)</w:t>
      </w:r>
    </w:p>
    <w:p>
      <w:pPr>
        <w:jc w:val="both"/>
      </w:pPr>
      <w:r>
        <w:t xml:space="preserve">    extends Executor {</w:t>
      </w:r>
    </w:p>
    <w:p>
      <w:pPr>
        <w:jc w:val="both"/>
      </w:pPr>
      <w:r>
        <w:t xml:space="preserve">  def arrow[Result](</w:t>
      </w:r>
    </w:p>
    <w:p>
      <w:pPr>
        <w:jc w:val="both"/>
      </w:pPr>
      <w:r>
        <w:t xml:space="preserve">    transformers: Seq[CandidateFeatureTransformer[Result]],</w:t>
      </w:r>
    </w:p>
    <w:p>
      <w:pPr>
        <w:jc w:val="both"/>
      </w:pPr>
      <w:r>
        <w:t xml:space="preserve">    context: Executor.Context</w:t>
      </w:r>
    </w:p>
    <w:p>
      <w:pPr>
        <w:jc w:val="both"/>
      </w:pPr>
      <w:r>
        <w:t xml:space="preserve">  ): Arrow[Seq[Result], CandidateFeatureTransformerExecutorResult] = {</w:t>
      </w:r>
    </w:p>
    <w:p>
      <w:pPr>
        <w:jc w:val="both"/>
      </w:pPr>
      <w:r>
        <w:t xml:space="preserve">    if (transformers.isEmpty) {</w:t>
      </w:r>
    </w:p>
    <w:p>
      <w:pPr>
        <w:jc w:val="both"/>
      </w:pPr>
      <w:r>
        <w:t xml:space="preserve">      // must always return a Seq of FeatureMaps, even if there are no Transformers</w:t>
      </w:r>
    </w:p>
    <w:p>
      <w:pPr>
        <w:jc w:val="both"/>
      </w:pPr>
      <w:r>
        <w:t xml:space="preserve">      Arrow.map[Seq[Result], CandidateFeatureTransformerExecutorResult] { candidates =&gt;</w:t>
      </w:r>
    </w:p>
    <w:p>
      <w:pPr>
        <w:jc w:val="both"/>
      </w:pPr>
      <w:r>
        <w:t xml:space="preserve">        CandidateFeatureTransformerExecutorResult(candidates.map(_ =&gt; FeatureMap.empty), Seq.empty)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else {</w:t>
      </w:r>
    </w:p>
    <w:p>
      <w:pPr>
        <w:jc w:val="both"/>
      </w:pPr>
      <w:r>
        <w:t xml:space="preserve">      val transformerArrows: Seq[Arrow[Seq[Result], Seq[(TransformerIdentifier, FeatureMap)]]] =</w:t>
      </w:r>
    </w:p>
    <w:p>
      <w:pPr>
        <w:jc w:val="both"/>
      </w:pPr>
      <w:r>
        <w:t xml:space="preserve">        transformers.map { transformer =&gt;</w:t>
      </w:r>
    </w:p>
    <w:p>
      <w:pPr>
        <w:jc w:val="both"/>
      </w:pPr>
      <w:r>
        <w:t xml:space="preserve">          val transformerContext = context.pushToComponentStack(transformer.identifier)</w:t>
      </w:r>
    </w:p>
    <w:p>
      <w:pPr>
        <w:jc w:val="both"/>
      </w:pPr>
      <w:r/>
    </w:p>
    <w:p>
      <w:pPr>
        <w:jc w:val="both"/>
      </w:pPr>
      <w:r>
        <w:t xml:space="preserve">          val liftNonValidationFailuresToFailedFeatures =</w:t>
      </w:r>
    </w:p>
    <w:p>
      <w:pPr>
        <w:jc w:val="both"/>
      </w:pPr>
      <w:r>
        <w:t xml:space="preserve">            Arrow.handle[FeatureMap, FeatureMap] {</w:t>
      </w:r>
    </w:p>
    <w:p>
      <w:pPr>
        <w:jc w:val="both"/>
      </w:pPr>
      <w:r>
        <w:t xml:space="preserve">              case NotAMisconfiguredFeatureMapFailure(e) =&gt;</w:t>
      </w:r>
    </w:p>
    <w:p>
      <w:pPr>
        <w:jc w:val="both"/>
      </w:pPr>
      <w:r>
        <w:t xml:space="preserve">                featureMapWithFailuresForFeatures(transformer.features, e, transformerContext)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val underlyingArrow = Arrow</w:t>
      </w:r>
    </w:p>
    <w:p>
      <w:pPr>
        <w:jc w:val="both"/>
      </w:pPr>
      <w:r>
        <w:t xml:space="preserve">            .map(transformer.transform)</w:t>
      </w:r>
    </w:p>
    <w:p>
      <w:pPr>
        <w:jc w:val="both"/>
      </w:pPr>
      <w:r>
        <w:t xml:space="preserve">            .map(validateFeatureMap(transformer.features, _, transformerContext))</w:t>
      </w:r>
    </w:p>
    <w:p>
      <w:pPr>
        <w:jc w:val="both"/>
      </w:pPr>
      <w:r/>
    </w:p>
    <w:p>
      <w:pPr>
        <w:jc w:val="both"/>
      </w:pPr>
      <w:r>
        <w:t xml:space="preserve">          val observedArrowWithoutTracing =</w:t>
      </w:r>
    </w:p>
    <w:p>
      <w:pPr>
        <w:jc w:val="both"/>
      </w:pPr>
      <w:r>
        <w:t xml:space="preserve">            wrapPerCandidateComponentWithExecutorBookkeepingWithoutTracing(</w:t>
      </w:r>
    </w:p>
    <w:p>
      <w:pPr>
        <w:jc w:val="both"/>
      </w:pPr>
      <w:r>
        <w:t xml:space="preserve">              context,</w:t>
      </w:r>
    </w:p>
    <w:p>
      <w:pPr>
        <w:jc w:val="both"/>
      </w:pPr>
      <w:r>
        <w:t xml:space="preserve">              transformer.identifier)(underlyingArrow)</w:t>
      </w:r>
    </w:p>
    <w:p>
      <w:pPr>
        <w:jc w:val="both"/>
      </w:pPr>
      <w:r/>
    </w:p>
    <w:p>
      <w:pPr>
        <w:jc w:val="both"/>
      </w:pPr>
      <w:r>
        <w:t xml:space="preserve">          val seqArrow =</w:t>
      </w:r>
    </w:p>
    <w:p>
      <w:pPr>
        <w:jc w:val="both"/>
      </w:pPr>
      <w:r>
        <w:t xml:space="preserve">            Arrow.sequence(</w:t>
      </w:r>
    </w:p>
    <w:p>
      <w:pPr>
        <w:jc w:val="both"/>
      </w:pPr>
      <w:r>
        <w:t xml:space="preserve">              observedArrowWithoutTracing</w:t>
      </w:r>
    </w:p>
    <w:p>
      <w:pPr>
        <w:jc w:val="both"/>
      </w:pPr>
      <w:r>
        <w:t xml:space="preserve">                .andThen(liftNonValidationFailuresToFailedFeatures)</w:t>
      </w:r>
    </w:p>
    <w:p>
      <w:pPr>
        <w:jc w:val="both"/>
      </w:pPr>
      <w:r>
        <w:t xml:space="preserve">                .map(transformer.identifier -&gt; _)</w:t>
      </w:r>
    </w:p>
    <w:p>
      <w:pPr>
        <w:jc w:val="both"/>
      </w:pPr>
      <w:r>
        <w:t xml:space="preserve">            )</w:t>
      </w:r>
    </w:p>
    <w:p>
      <w:pPr>
        <w:jc w:val="both"/>
      </w:pPr>
      <w:r/>
    </w:p>
    <w:p>
      <w:pPr>
        <w:jc w:val="both"/>
      </w:pPr>
      <w:r>
        <w:t xml:space="preserve">          wrapComponentsWithTracingOnly(context, transformer.identifier)(seqArrow)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Arrow.collect(transformerArrows).map { results =&gt;</w:t>
      </w:r>
    </w:p>
    <w:p>
      <w:pPr>
        <w:jc w:val="both"/>
      </w:pPr>
      <w:r>
        <w:t xml:space="preserve">        /**</w:t>
      </w:r>
    </w:p>
    <w:p>
      <w:pPr>
        <w:jc w:val="both"/>
      </w:pPr>
      <w:r>
        <w:t xml:space="preserve">         * Inner Seqs are a given Transformer applied to all the candidates</w:t>
      </w:r>
    </w:p>
    <w:p>
      <w:pPr>
        <w:jc w:val="both"/>
      </w:pPr>
      <w:r>
        <w:t xml:space="preserve">         *</w:t>
      </w:r>
    </w:p>
    <w:p>
      <w:pPr>
        <w:jc w:val="both"/>
      </w:pPr>
      <w:r>
        <w:t xml:space="preserve">         * We want to merge the FeatureMaps for each candidate</w:t>
      </w:r>
    </w:p>
    <w:p>
      <w:pPr>
        <w:jc w:val="both"/>
      </w:pPr>
      <w:r>
        <w:t xml:space="preserve">         * from all the Transformers. We do this by merging all the FeatureMaps at</w:t>
      </w:r>
    </w:p>
    <w:p>
      <w:pPr>
        <w:jc w:val="both"/>
      </w:pPr>
      <w:r>
        <w:t xml:space="preserve">         * each index `i` of each Seq in `results` by `transpose`-ing the `results`</w:t>
      </w:r>
    </w:p>
    <w:p>
      <w:pPr>
        <w:jc w:val="both"/>
      </w:pPr>
      <w:r>
        <w:t xml:space="preserve">         * so the inner Seq becomes all the FeatureMaps for Candidate</w:t>
      </w:r>
    </w:p>
    <w:p>
      <w:pPr>
        <w:jc w:val="both"/>
      </w:pPr>
      <w:r>
        <w:t xml:space="preserve">         * at index `i` in the input Seq.</w:t>
      </w:r>
    </w:p>
    <w:p>
      <w:pPr>
        <w:jc w:val="both"/>
      </w:pPr>
      <w:r>
        <w:t xml:space="preserve">         *</w:t>
      </w:r>
    </w:p>
    <w:p>
      <w:pPr>
        <w:jc w:val="both"/>
      </w:pPr>
      <w:r>
        <w:t xml:space="preserve">         * {{{</w:t>
      </w:r>
    </w:p>
    <w:p>
      <w:pPr>
        <w:jc w:val="both"/>
      </w:pPr>
      <w:r>
        <w:t xml:space="preserve">         *  Seq(</w:t>
      </w:r>
    </w:p>
    <w:p>
      <w:pPr>
        <w:jc w:val="both"/>
      </w:pPr>
      <w:r>
        <w:t xml:space="preserve">         *    Seq(transformer1FeatureMapCandidate1, ..., transformer1FeatureMapCandidateN),</w:t>
      </w:r>
    </w:p>
    <w:p>
      <w:pPr>
        <w:jc w:val="both"/>
      </w:pPr>
      <w:r>
        <w:t xml:space="preserve">         *    ...,</w:t>
      </w:r>
    </w:p>
    <w:p>
      <w:pPr>
        <w:jc w:val="both"/>
      </w:pPr>
      <w:r>
        <w:t xml:space="preserve">         *    Seq(transformerMFeatureMapCandidate1, ..., transformerMFeatureMapCandidateN)</w:t>
      </w:r>
    </w:p>
    <w:p>
      <w:pPr>
        <w:jc w:val="both"/>
      </w:pPr>
      <w:r>
        <w:t xml:space="preserve">         *  ).transpose == Seq(</w:t>
      </w:r>
    </w:p>
    <w:p>
      <w:pPr>
        <w:jc w:val="both"/>
      </w:pPr>
      <w:r>
        <w:t xml:space="preserve">         *    Seq(transformer1FeatureMapCandidate1, ..., transformerMFeatureMapCandidate1),</w:t>
      </w:r>
    </w:p>
    <w:p>
      <w:pPr>
        <w:jc w:val="both"/>
      </w:pPr>
      <w:r>
        <w:t xml:space="preserve">         *    ...,</w:t>
      </w:r>
    </w:p>
    <w:p>
      <w:pPr>
        <w:jc w:val="both"/>
      </w:pPr>
      <w:r>
        <w:t xml:space="preserve">         *    Seq(transformer1FeatureMapCandidateN, ..., transformerMFeatureMapCandidateN)</w:t>
      </w:r>
    </w:p>
    <w:p>
      <w:pPr>
        <w:jc w:val="both"/>
      </w:pPr>
      <w:r>
        <w:t xml:space="preserve">         *  )</w:t>
      </w:r>
    </w:p>
    <w:p>
      <w:pPr>
        <w:jc w:val="both"/>
      </w:pPr>
      <w:r>
        <w:t xml:space="preserve">         * }}}</w:t>
      </w:r>
    </w:p>
    <w:p>
      <w:pPr>
        <w:jc w:val="both"/>
      </w:pPr>
      <w:r>
        <w:t xml:space="preserve">         *</w:t>
      </w:r>
    </w:p>
    <w:p>
      <w:pPr>
        <w:jc w:val="both"/>
      </w:pPr>
      <w:r>
        <w:t xml:space="preserve">         * we could avoid the transpose if we ran each candidate through all the transformers</w:t>
      </w:r>
    </w:p>
    <w:p>
      <w:pPr>
        <w:jc w:val="both"/>
      </w:pPr>
      <w:r>
        <w:t xml:space="preserve">         * one-after-the-other, but then we couldn't have a single tracing span for all applications</w:t>
      </w:r>
    </w:p>
    <w:p>
      <w:pPr>
        <w:jc w:val="both"/>
      </w:pPr>
      <w:r>
        <w:t xml:space="preserve">         * of a Transformer, so instead we apply each transformer to all candidates together, then</w:t>
      </w:r>
    </w:p>
    <w:p>
      <w:pPr>
        <w:jc w:val="both"/>
      </w:pPr>
      <w:r>
        <w:t xml:space="preserve">         * move onto the next transformer.</w:t>
      </w:r>
    </w:p>
    <w:p>
      <w:pPr>
        <w:jc w:val="both"/>
      </w:pPr>
      <w:r>
        <w:t xml:space="preserve">         *</w:t>
      </w:r>
    </w:p>
    <w:p>
      <w:pPr>
        <w:jc w:val="both"/>
      </w:pPr>
      <w:r>
        <w:t xml:space="preserve">         * It's worth noting that the outer Seq is bounded by the number of Transformers that are</w:t>
      </w:r>
    </w:p>
    <w:p>
      <w:pPr>
        <w:jc w:val="both"/>
      </w:pPr>
      <w:r>
        <w:t xml:space="preserve">         * applied which will typically be small.</w:t>
      </w:r>
    </w:p>
    <w:p>
      <w:pPr>
        <w:jc w:val="both"/>
      </w:pPr>
      <w:r>
        <w:t xml:space="preserve">         */</w:t>
      </w:r>
    </w:p>
    <w:p>
      <w:pPr>
        <w:jc w:val="both"/>
      </w:pPr>
      <w:r>
        <w:t xml:space="preserve">        val transposed = results.transpose</w:t>
      </w:r>
    </w:p>
    <w:p>
      <w:pPr>
        <w:jc w:val="both"/>
      </w:pPr>
      <w:r>
        <w:t xml:space="preserve">        val combinedMaps = transposed.map(featureMapsForSingleCandidate =&gt;</w:t>
      </w:r>
    </w:p>
    <w:p>
      <w:pPr>
        <w:jc w:val="both"/>
      </w:pPr>
      <w:r>
        <w:t xml:space="preserve">          FeatureMap.merge(featureMapsForSingleCandidate.map { case (_, maps) =&gt; maps }))</w:t>
      </w:r>
    </w:p>
    <w:p>
      <w:pPr>
        <w:jc w:val="both"/>
      </w:pPr>
      <w:r/>
    </w:p>
    <w:p>
      <w:pPr>
        <w:jc w:val="both"/>
      </w:pPr>
      <w:r>
        <w:t xml:space="preserve">        CandidateFeatureTransformerExecutorResult(combinedMaps, transposed.map(_.toMap))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