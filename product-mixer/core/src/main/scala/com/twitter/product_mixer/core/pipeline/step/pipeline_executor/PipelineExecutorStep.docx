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com.twitter.product_mixer.core.pipeline.step.pipeline_executor</w:t>
      </w:r>
    </w:p>
    <w:p>
      <w:pPr>
        <w:jc w:val="both"/>
      </w:pPr>
      <w:r/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com.twitter.product_mixer.core.pipeline.Pipeline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com.twitter.product_mixer.core.pipeline.pipeline_failure.IllegalStateFailure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com.twitter.product_mixer.core.pipeline.state.HasExecutorResults</w:t>
      </w:r>
    </w:p>
    <w:p>
      <w:pPr>
        <w:jc w:val="both"/>
      </w:pPr>
      <w:r>
        <w:t>import com.twitter.product_mixer.core.pipeline.state.HasQuery</w:t>
      </w:r>
    </w:p>
    <w:p>
      <w:pPr>
        <w:jc w:val="both"/>
      </w:pPr>
      <w:r>
        <w:t>import com.twitter.product_mixer.core.pipeline.state.HasResult</w:t>
      </w:r>
    </w:p>
    <w:p>
      <w:pPr>
        <w:jc w:val="both"/>
      </w:pPr>
      <w:r>
        <w:t>import com.twitter.product_mixer.core.pipeline.step.Step</w:t>
      </w:r>
    </w:p>
    <w:p>
      <w:pPr>
        <w:jc w:val="both"/>
      </w:pPr>
      <w:r>
        <w:t>import com.twitter.product_mixer.core.pipeline.step.pipeline_selector.PipelineSelectorResult</w:t>
      </w:r>
    </w:p>
    <w:p>
      <w:pPr>
        <w:jc w:val="both"/>
      </w:pPr>
      <w:r>
        <w:t>import com.twitter.product_mixer.core.quality_factor.QualityFactorObserver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com.twitter.product_mixer.core.service.pipeline_executor.PipelineExecutor</w:t>
      </w:r>
    </w:p>
    <w:p>
      <w:pPr>
        <w:jc w:val="both"/>
      </w:pPr>
      <w:r>
        <w:t>import com.twitter.product_mixer.core.service.pipeline_executor.PipelineExecutorRequest</w:t>
      </w:r>
    </w:p>
    <w:p>
      <w:pPr>
        <w:jc w:val="both"/>
      </w:pPr>
      <w:r>
        <w:t>import com.twitter.product_mixer.core.service.pipeline_executor.PipelineExecutorResult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Pipeline Execution step that takes a selected pipeline and executes it.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pipelineExecutor Pipeline executor that executes the selected pipeline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Pipeline query model with quality factor status</w:t>
      </w:r>
    </w:p>
    <w:p>
      <w:pPr>
        <w:jc w:val="both"/>
      </w:pPr>
      <w:r>
        <w:t xml:space="preserve"> * @tparam Result The expected result type</w:t>
      </w:r>
    </w:p>
    <w:p>
      <w:pPr>
        <w:jc w:val="both"/>
      </w:pPr>
      <w:r>
        <w:t xml:space="preserve"> * @tparam State The pipeline state domain model.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PipelineExecutorStep[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Result,</w:t>
      </w:r>
    </w:p>
    <w:p>
      <w:pPr>
        <w:jc w:val="both"/>
      </w:pPr>
      <w:r>
        <w:t xml:space="preserve">  State &lt;: HasQuery[Query, State] with HasExecutorResults[State] with HasResult[Result]] @Inject() (</w:t>
      </w:r>
    </w:p>
    <w:p>
      <w:pPr>
        <w:jc w:val="both"/>
      </w:pPr>
      <w:r>
        <w:t xml:space="preserve">  pipelineExecutor: PipelineExecutor)</w:t>
      </w:r>
    </w:p>
    <w:p>
      <w:pPr>
        <w:jc w:val="both"/>
      </w:pPr>
      <w:r>
        <w:t xml:space="preserve">    extends Step[</w:t>
      </w:r>
    </w:p>
    <w:p>
      <w:pPr>
        <w:jc w:val="both"/>
      </w:pPr>
      <w:r>
        <w:t xml:space="preserve">      State,</w:t>
      </w:r>
    </w:p>
    <w:p>
      <w:pPr>
        <w:jc w:val="both"/>
      </w:pPr>
      <w:r>
        <w:t xml:space="preserve">      PipelineExecutorStepConfig[Query, Result],</w:t>
      </w:r>
    </w:p>
    <w:p>
      <w:pPr>
        <w:jc w:val="both"/>
      </w:pPr>
      <w:r>
        <w:t xml:space="preserve">      PipelineExecutorRequest[Query],</w:t>
      </w:r>
    </w:p>
    <w:p>
      <w:pPr>
        <w:jc w:val="both"/>
      </w:pPr>
      <w:r>
        <w:t xml:space="preserve">      PipelineExecutorResult[Result]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def isEmpty(config: PipelineExecutorStepConfig[Query, Result]): Boolean =</w:t>
      </w:r>
    </w:p>
    <w:p>
      <w:pPr>
        <w:jc w:val="both"/>
      </w:pPr>
      <w:r>
        <w:t xml:space="preserve">    false</w:t>
      </w:r>
    </w:p>
    <w:p>
      <w:pPr>
        <w:jc w:val="both"/>
      </w:pPr>
      <w:r/>
    </w:p>
    <w:p>
      <w:pPr>
        <w:jc w:val="both"/>
      </w:pPr>
      <w:r>
        <w:t xml:space="preserve">  override def adaptInput(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config: PipelineExecutorStepConfig[Query, Result]</w:t>
      </w:r>
    </w:p>
    <w:p>
      <w:pPr>
        <w:jc w:val="both"/>
      </w:pPr>
      <w:r>
        <w:t xml:space="preserve">  ): PipelineExecutorRequest[Query] = {</w:t>
      </w:r>
    </w:p>
    <w:p>
      <w:pPr>
        <w:jc w:val="both"/>
      </w:pPr>
      <w:r>
        <w:t xml:space="preserve">    val pipelineSelectorResult = state.executorResultsByPipelineStep</w:t>
      </w:r>
    </w:p>
    <w:p>
      <w:pPr>
        <w:jc w:val="both"/>
      </w:pPr>
      <w:r>
        <w:t xml:space="preserve">      .getOrElse(</w:t>
      </w:r>
    </w:p>
    <w:p>
      <w:pPr>
        <w:jc w:val="both"/>
      </w:pPr>
      <w:r>
        <w:t xml:space="preserve">        config.selectedPipelineResultIdentifier,</w:t>
      </w:r>
    </w:p>
    <w:p>
      <w:pPr>
        <w:jc w:val="both"/>
      </w:pPr>
      <w:r>
        <w:t xml:space="preserve">        throw PipelineFailure(</w:t>
      </w:r>
    </w:p>
    <w:p>
      <w:pPr>
        <w:jc w:val="both"/>
      </w:pPr>
      <w:r>
        <w:t xml:space="preserve">          IllegalStateFailure,</w:t>
      </w:r>
    </w:p>
    <w:p>
      <w:pPr>
        <w:jc w:val="both"/>
      </w:pPr>
      <w:r>
        <w:t xml:space="preserve">          "Missing Selected Pipeline in Pipeline Executor Step")).asInstanceOf[</w:t>
      </w:r>
    </w:p>
    <w:p>
      <w:pPr>
        <w:jc w:val="both"/>
      </w:pPr>
      <w:r>
        <w:t xml:space="preserve">        PipelineSelectorResult]</w:t>
      </w:r>
    </w:p>
    <w:p>
      <w:pPr>
        <w:jc w:val="both"/>
      </w:pPr>
      <w:r>
        <w:t xml:space="preserve">    PipelineExecutorRequest(state.query, pipelineSelectorResult.pipelineIdentifier)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arrow(</w:t>
      </w:r>
    </w:p>
    <w:p>
      <w:pPr>
        <w:jc w:val="both"/>
      </w:pPr>
      <w:r>
        <w:t xml:space="preserve">    config: PipelineExecutorStepConfig[Query, Result],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Arrow[PipelineExecutorRequest[Query], PipelineExecutorResult[Result]] = pipelineExecutor.arrow(</w:t>
      </w:r>
    </w:p>
    <w:p>
      <w:pPr>
        <w:jc w:val="both"/>
      </w:pPr>
      <w:r>
        <w:t xml:space="preserve">    config.pipelinesByIdentifier,</w:t>
      </w:r>
    </w:p>
    <w:p>
      <w:pPr>
        <w:jc w:val="both"/>
      </w:pPr>
      <w:r>
        <w:t xml:space="preserve">    config.qualityFactorObserversByIdentifier,</w:t>
      </w:r>
    </w:p>
    <w:p>
      <w:pPr>
        <w:jc w:val="both"/>
      </w:pPr>
      <w:r>
        <w:t xml:space="preserve">    context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Noop since the platform will add the final result to the executor result map then state</w:t>
      </w:r>
    </w:p>
    <w:p>
      <w:pPr>
        <w:jc w:val="both"/>
      </w:pPr>
      <w:r>
        <w:t xml:space="preserve">  // is responsible for reading it in [[WithResult]]</w:t>
      </w:r>
    </w:p>
    <w:p>
      <w:pPr>
        <w:jc w:val="both"/>
      </w:pPr>
      <w:r>
        <w:t xml:space="preserve">  override def updateState(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executorResult: PipelineExecutorResult[Result],</w:t>
      </w:r>
    </w:p>
    <w:p>
      <w:pPr>
        <w:jc w:val="both"/>
      </w:pPr>
      <w:r>
        <w:t xml:space="preserve">    config: PipelineExecutorStepConfig[Query, Result]</w:t>
      </w:r>
    </w:p>
    <w:p>
      <w:pPr>
        <w:jc w:val="both"/>
      </w:pPr>
      <w:r>
        <w:t xml:space="preserve">  ): State = state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PipelineExecutorStepConfig[Query &lt;: PipelineQuery, Result](</w:t>
      </w:r>
    </w:p>
    <w:p>
      <w:pPr>
        <w:jc w:val="both"/>
      </w:pPr>
      <w:r>
        <w:t xml:space="preserve">  pipelinesByIdentifier: Map[ComponentIdentifier, Pipeline[Query, Result]],</w:t>
      </w:r>
    </w:p>
    <w:p>
      <w:pPr>
        <w:jc w:val="both"/>
      </w:pPr>
      <w:r>
        <w:t xml:space="preserve">  selectedPipelineResultIdentifier: PipelineStepIdentifier,</w:t>
      </w:r>
    </w:p>
    <w:p>
      <w:pPr>
        <w:jc w:val="both"/>
      </w:pPr>
      <w:r>
        <w:t xml:space="preserve">  qualityFactorObserversByIdentifier: Map[ComponentIdentifier, QualityFactorObserver])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