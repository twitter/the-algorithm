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com.twitter.product_mixer.core.pipeline.step.scorer</w:t>
      </w:r>
    </w:p>
    <w:p>
      <w:pPr>
        <w:jc w:val="both"/>
      </w:pPr>
      <w:r/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com.twitter.product_mixer.core.pipeline.state.HasCandidatesWithFeatures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com.twitter.product_mixer.core.service.candidate_feature_hydrator_executor.CandidateFeatureHydratorExecutor</w:t>
      </w:r>
    </w:p>
    <w:p>
      <w:pPr>
        <w:jc w:val="both"/>
      </w:pPr>
      <w:r>
        <w:t>import com.twitter.product_mixer.core.service.candidate_feature_hydrator_executor.CandidateFeatureHydratorExecutorResult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scoring step, it takes the input list of candidates and the given</w:t>
      </w:r>
    </w:p>
    <w:p>
      <w:pPr>
        <w:jc w:val="both"/>
      </w:pPr>
      <w:r>
        <w:t xml:space="preserve"> * scorers and executes them. The [[State]] object is responsible for merging the resulting</w:t>
      </w:r>
    </w:p>
    <w:p>
      <w:pPr>
        <w:jc w:val="both"/>
      </w:pPr>
      <w:r>
        <w:t xml:space="preserve"> * feature maps with the scored ones in its updateCandidatesWithFeatures.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candidateFeatureHydratorExecutor Hydrator Executor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Candidate Type of Candidates to hydrate features for.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ScorerStep[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State &lt;: HasQuery[Query, State] with HasCandidatesWithFeatures[</w:t>
      </w:r>
    </w:p>
    <w:p>
      <w:pPr>
        <w:jc w:val="both"/>
      </w:pPr>
      <w:r>
        <w:t xml:space="preserve">    Candidate,</w:t>
      </w:r>
    </w:p>
    <w:p>
      <w:pPr>
        <w:jc w:val="both"/>
      </w:pPr>
      <w:r>
        <w:t xml:space="preserve">    State</w:t>
      </w:r>
    </w:p>
    <w:p>
      <w:pPr>
        <w:jc w:val="both"/>
      </w:pPr>
      <w:r>
        <w:t xml:space="preserve">  ]] @Inject() (</w:t>
      </w:r>
    </w:p>
    <w:p>
      <w:pPr>
        <w:jc w:val="both"/>
      </w:pPr>
      <w:r>
        <w:t xml:space="preserve">  candidateFeatureHydratorExecutor: CandidateFeatureHydratorExecutor)</w:t>
      </w:r>
    </w:p>
    <w:p>
      <w:pPr>
        <w:jc w:val="both"/>
      </w:pPr>
      <w:r>
        <w:t xml:space="preserve">    extends Step[State, Seq[</w:t>
      </w:r>
    </w:p>
    <w:p>
      <w:pPr>
        <w:jc w:val="both"/>
      </w:pPr>
      <w:r>
        <w:t xml:space="preserve">      Scorer[Query, Candidate]</w:t>
      </w:r>
    </w:p>
    <w:p>
      <w:pPr>
        <w:jc w:val="both"/>
      </w:pPr>
      <w:r>
        <w:t xml:space="preserve">    ], CandidateFeatureHydratorExecutor.Inputs[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</w:t>
      </w:r>
    </w:p>
    <w:p>
      <w:pPr>
        <w:jc w:val="both"/>
      </w:pPr>
      <w:r>
        <w:t xml:space="preserve">    ], CandidateFeatureHydratorExecutorResult[Candidate]] {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Seq[Scorer[Query, Candidate]]</w:t>
      </w:r>
    </w:p>
    <w:p>
      <w:pPr>
        <w:jc w:val="both"/>
      </w:pPr>
      <w:r>
        <w:t xml:space="preserve">  ): CandidateFeatureHydratorExecutor.Inputs[Query, Candidate] =</w:t>
      </w:r>
    </w:p>
    <w:p>
      <w:pPr>
        <w:jc w:val="both"/>
      </w:pPr>
      <w:r>
        <w:t xml:space="preserve">    CandidateFeatureHydratorExecutor.Inputs(state.query, state.candidatesWithFeatures)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Seq[Scorer[Query, Candidate]],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</w:t>
      </w:r>
    </w:p>
    <w:p>
      <w:pPr>
        <w:jc w:val="both"/>
      </w:pPr>
      <w:r>
        <w:t xml:space="preserve">    CandidateFeatureHydratorExecutor.Inputs[Query, Candidate],</w:t>
      </w:r>
    </w:p>
    <w:p>
      <w:pPr>
        <w:jc w:val="both"/>
      </w:pPr>
      <w:r>
        <w:t xml:space="preserve">    CandidateFeatureHydratorExecutorResult[Candidate]</w:t>
      </w:r>
    </w:p>
    <w:p>
      <w:pPr>
        <w:jc w:val="both"/>
      </w:pPr>
      <w:r>
        <w:t xml:space="preserve">  ] = candidateFeatureHydratorExecutor.arrow(config, context)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input: State,</w:t>
      </w:r>
    </w:p>
    <w:p>
      <w:pPr>
        <w:jc w:val="both"/>
      </w:pPr>
      <w:r>
        <w:t xml:space="preserve">    executorResult: CandidateFeatureHydratorExecutorResult[Candidate],</w:t>
      </w:r>
    </w:p>
    <w:p>
      <w:pPr>
        <w:jc w:val="both"/>
      </w:pPr>
      <w:r>
        <w:t xml:space="preserve">    config: Seq[Scorer[Query, Candidate]]</w:t>
      </w:r>
    </w:p>
    <w:p>
      <w:pPr>
        <w:jc w:val="both"/>
      </w:pPr>
      <w:r>
        <w:t xml:space="preserve">  ): State = {</w:t>
      </w:r>
    </w:p>
    <w:p>
      <w:pPr>
        <w:jc w:val="both"/>
      </w:pPr>
      <w:r>
        <w:t xml:space="preserve">    val resultCandidates = executorResult.results</w:t>
      </w:r>
    </w:p>
    <w:p>
      <w:pPr>
        <w:jc w:val="both"/>
      </w:pPr>
      <w:r>
        <w:t xml:space="preserve">    if (resultCandidates.isEmpty) {</w:t>
      </w:r>
    </w:p>
    <w:p>
      <w:pPr>
        <w:jc w:val="both"/>
      </w:pPr>
      <w:r>
        <w:t xml:space="preserve">      input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input.updateCandidatesWithFeatures(resultCandidates)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isEmpty(config: Seq[Scorer[Query, Candidate]]): Boolean =</w:t>
      </w:r>
    </w:p>
    <w:p>
      <w:pPr>
        <w:jc w:val="both"/>
      </w:pPr>
      <w:r>
        <w:t xml:space="preserve">    config.isEmpty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