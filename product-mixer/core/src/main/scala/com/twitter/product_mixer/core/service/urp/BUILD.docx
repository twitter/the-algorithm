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"3rdparty/jvm/com/lihaoyi:pprint",</w:t>
      </w:r>
    </w:p>
    <w:p>
      <w:pPr>
        <w:jc w:val="both"/>
      </w:pPr>
      <w:r>
        <w:t xml:space="preserve">        "3rdparty/jvm/javax/inject:javax.inject",</w:t>
      </w:r>
    </w:p>
    <w:p>
      <w:pPr>
        <w:jc w:val="both"/>
      </w:pPr>
      <w:r>
        <w:t xml:space="preserve">        "configapi/configapi-core",</w:t>
      </w:r>
    </w:p>
    <w:p>
      <w:pPr>
        <w:jc w:val="both"/>
      </w:pPr>
      <w:r>
        <w:t xml:space="preserve">        "product-mixer/core/src/main/scala/com/twitter/product_mixer/core/functional_component/marshaller/response/urp",</w:t>
      </w:r>
    </w:p>
    <w:p>
      <w:pPr>
        <w:jc w:val="both"/>
      </w:pPr>
      <w:r>
        <w:t xml:space="preserve">        "product-mixer/core/src/main/scala/com/twitter/product_mixer/core/model/marshalling/response/urp",</w:t>
      </w:r>
    </w:p>
    <w:p>
      <w:pPr>
        <w:jc w:val="both"/>
      </w:pPr>
      <w:r>
        <w:t xml:space="preserve">        "product-mixer/core/src/main/scala/com/twitter/product_mixer/core/pipeline/product",</w:t>
      </w:r>
    </w:p>
    <w:p>
      <w:pPr>
        <w:jc w:val="both"/>
      </w:pPr>
      <w:r>
        <w:t xml:space="preserve">        "product-mixer/core/src/main/scala/com/twitter/product_mixer/core/product",</w:t>
      </w:r>
    </w:p>
    <w:p>
      <w:pPr>
        <w:jc w:val="both"/>
      </w:pPr>
      <w:r>
        <w:t xml:space="preserve">        "product-mixer/core/src/main/scala/com/twitter/product_mixer/core/product/registry",</w:t>
      </w:r>
    </w:p>
    <w:p>
      <w:pPr>
        <w:jc w:val="both"/>
      </w:pPr>
      <w:r>
        <w:t xml:space="preserve">        "stitch/stitch-core",</w:t>
      </w:r>
    </w:p>
    <w:p>
      <w:pPr>
        <w:jc w:val="both"/>
      </w:pPr>
      <w:r>
        <w:t xml:space="preserve">        "util/util-core:scala",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