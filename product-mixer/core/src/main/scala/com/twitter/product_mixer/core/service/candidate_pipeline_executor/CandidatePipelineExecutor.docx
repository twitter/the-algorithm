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com.twitter.product_mixer.core.service.candidate_pipeline_executor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com.twitter.product_mixer.core.pipeline.CandidatePipelineResults</w:t>
      </w:r>
    </w:p>
    <w:p>
      <w:pPr>
        <w:jc w:val="both"/>
      </w:pPr>
      <w:r>
        <w:t>import com.twitter.product_mixer.core.pipeline.FailOpenPolicy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com.twitter.product_mixer.core.pipeline.candidate.CandidatePipeline</w:t>
      </w:r>
    </w:p>
    <w:p>
      <w:pPr>
        <w:jc w:val="both"/>
      </w:pPr>
      <w:r>
        <w:t>import com.twitter.product_mixer.core.pipeline.candidate.CandidatePipelineResult</w:t>
      </w:r>
    </w:p>
    <w:p>
      <w:pPr>
        <w:jc w:val="both"/>
      </w:pPr>
      <w:r>
        <w:t>import com.twitter.product_mixer.core.quality_factor.QualityFactorObserver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CandidatePipelineExecutor @Inject() (override val statsReceiver: StatsReceiver)</w:t>
      </w:r>
    </w:p>
    <w:p>
      <w:pPr>
        <w:jc w:val="both"/>
      </w:pPr>
      <w:r>
        <w:t xml:space="preserve">    extends Executor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def arrow[Query &lt;: PipelineQuery](</w:t>
      </w:r>
    </w:p>
    <w:p>
      <w:pPr>
        <w:jc w:val="both"/>
      </w:pPr>
      <w:r>
        <w:t xml:space="preserve">    candidatePipelines: Seq[CandidatePipeline[Query]],</w:t>
      </w:r>
    </w:p>
    <w:p>
      <w:pPr>
        <w:jc w:val="both"/>
      </w:pPr>
      <w:r>
        <w:t xml:space="preserve">    defaultFailOpenPolicy: FailOpenPolicy,</w:t>
      </w:r>
    </w:p>
    <w:p>
      <w:pPr>
        <w:jc w:val="both"/>
      </w:pPr>
      <w:r>
        <w:t xml:space="preserve">    failOpenPolicies: Map[CandidatePipelineIdentifier, FailOpenPolicy],</w:t>
      </w:r>
    </w:p>
    <w:p>
      <w:pPr>
        <w:jc w:val="both"/>
      </w:pPr>
      <w:r>
        <w:t xml:space="preserve">    qualityFactorObserverByPipeline: Map[ComponentIdentifier, QualityFactorObserver],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Arrow[CandidatePipeline.Inputs[Query], CandidatePipelineExecutorResult] = {</w:t>
      </w:r>
    </w:p>
    <w:p>
      <w:pPr>
        <w:jc w:val="both"/>
      </w:pPr>
      <w:r/>
    </w:p>
    <w:p>
      <w:pPr>
        <w:jc w:val="both"/>
      </w:pPr>
      <w:r>
        <w:t xml:space="preserve">    // Get the `.arrow` of each Candidate Pipeline, and wrap it in a ResultObserver</w:t>
      </w:r>
    </w:p>
    <w:p>
      <w:pPr>
        <w:jc w:val="both"/>
      </w:pPr>
      <w:r>
        <w:t xml:space="preserve">    val observedArrows: Seq[Arrow[CandidatePipeline.Inputs[Query], CandidatePipelineResult]] =</w:t>
      </w:r>
    </w:p>
    <w:p>
      <w:pPr>
        <w:jc w:val="both"/>
      </w:pPr>
      <w:r>
        <w:t xml:space="preserve">      candidatePipelines.map { pipeline =&gt;</w:t>
      </w:r>
    </w:p>
    <w:p>
      <w:pPr>
        <w:jc w:val="both"/>
      </w:pPr>
      <w:r>
        <w:t xml:space="preserve">        wrapPipelineWithExecutorBookkeeping(</w:t>
      </w:r>
    </w:p>
    <w:p>
      <w:pPr>
        <w:jc w:val="both"/>
      </w:pPr>
      <w:r>
        <w:t xml:space="preserve">          context = context,</w:t>
      </w:r>
    </w:p>
    <w:p>
      <w:pPr>
        <w:jc w:val="both"/>
      </w:pPr>
      <w:r>
        <w:t xml:space="preserve">          currentComponentIdentifier = pipeline.identifier,</w:t>
      </w:r>
    </w:p>
    <w:p>
      <w:pPr>
        <w:jc w:val="both"/>
      </w:pPr>
      <w:r>
        <w:t xml:space="preserve">          qualityFactorObserver = qualityFactorObserverByPipeline.get(pipeline.identifier),</w:t>
      </w:r>
    </w:p>
    <w:p>
      <w:pPr>
        <w:jc w:val="both"/>
      </w:pPr>
      <w:r>
        <w:t xml:space="preserve">          failOpenPolicy = failOpenPolicies.getOrElse(pipeline.identifier, defaultFailOpenPolicy)</w:t>
      </w:r>
    </w:p>
    <w:p>
      <w:pPr>
        <w:jc w:val="both"/>
      </w:pPr>
      <w:r>
        <w:t xml:space="preserve">        )(pipeline.arrow)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Collect the results from all the candidate pipelines together</w:t>
      </w:r>
    </w:p>
    <w:p>
      <w:pPr>
        <w:jc w:val="both"/>
      </w:pPr>
      <w:r>
        <w:t xml:space="preserve">    Arrow.zipWithArg(Arrow.collect(observedArrows)).map {</w:t>
      </w:r>
    </w:p>
    <w:p>
      <w:pPr>
        <w:jc w:val="both"/>
      </w:pPr>
      <w:r>
        <w:t xml:space="preserve">      case (input: CandidatePipeline.Inputs[Query], results: Seq[CandidatePipelineResult]) =&gt;</w:t>
      </w:r>
    </w:p>
    <w:p>
      <w:pPr>
        <w:jc w:val="both"/>
      </w:pPr>
      <w:r>
        <w:t xml:space="preserve">        val candidateWithDetails = results.flatMap(_.result.getOrElse(Seq.empty))</w:t>
      </w:r>
    </w:p>
    <w:p>
      <w:pPr>
        <w:jc w:val="both"/>
      </w:pPr>
      <w:r>
        <w:t xml:space="preserve">        val previousCandidateWithDetails = input.query.features</w:t>
      </w:r>
    </w:p>
    <w:p>
      <w:pPr>
        <w:jc w:val="both"/>
      </w:pPr>
      <w:r>
        <w:t xml:space="preserve">          .map(_.getOrElse(CandidatePipelineResults, Seq.empty))</w:t>
      </w:r>
    </w:p>
    <w:p>
      <w:pPr>
        <w:jc w:val="both"/>
      </w:pPr>
      <w:r>
        <w:t xml:space="preserve">          .getOrElse(Seq.empty)</w:t>
      </w:r>
    </w:p>
    <w:p>
      <w:pPr>
        <w:jc w:val="both"/>
      </w:pPr>
      <w:r/>
    </w:p>
    <w:p>
      <w:pPr>
        <w:jc w:val="both"/>
      </w:pPr>
      <w:r>
        <w:t xml:space="preserve">        val featureMapWithCandidates = FeatureMapBuilder()</w:t>
      </w:r>
    </w:p>
    <w:p>
      <w:pPr>
        <w:jc w:val="both"/>
      </w:pPr>
      <w:r>
        <w:t xml:space="preserve">          .add(CandidatePipelineResults, previousCandidateWithDetails ++ candidateWithDetails)</w:t>
      </w:r>
    </w:p>
    <w:p>
      <w:pPr>
        <w:jc w:val="both"/>
      </w:pPr>
      <w:r>
        <w:t xml:space="preserve">          .build()</w:t>
      </w:r>
    </w:p>
    <w:p>
      <w:pPr>
        <w:jc w:val="both"/>
      </w:pPr>
      <w:r/>
    </w:p>
    <w:p>
      <w:pPr>
        <w:jc w:val="both"/>
      </w:pPr>
      <w:r>
        <w:t xml:space="preserve">        // Merge the query feature hydrator and candidate source query features back in. While this</w:t>
      </w:r>
    </w:p>
    <w:p>
      <w:pPr>
        <w:jc w:val="both"/>
      </w:pPr>
      <w:r>
        <w:t xml:space="preserve">        // is done internally in the pipeline, we have to pass it back since we don't expose the</w:t>
      </w:r>
    </w:p>
    <w:p>
      <w:pPr>
        <w:jc w:val="both"/>
      </w:pPr>
      <w:r>
        <w:t xml:space="preserve">        // updated pipeline query today.</w:t>
      </w:r>
    </w:p>
    <w:p>
      <w:pPr>
        <w:jc w:val="both"/>
      </w:pPr>
      <w:r>
        <w:t xml:space="preserve">        val queryFeatureHydratorFeatureMaps =</w:t>
      </w:r>
    </w:p>
    <w:p>
      <w:pPr>
        <w:jc w:val="both"/>
      </w:pPr>
      <w:r>
        <w:t xml:space="preserve">          results</w:t>
      </w:r>
    </w:p>
    <w:p>
      <w:pPr>
        <w:jc w:val="both"/>
      </w:pPr>
      <w:r>
        <w:t xml:space="preserve">            .flatMap(result =&gt; Seq(result.queryFeatures, result.queryFeaturesPhase2))</w:t>
      </w:r>
    </w:p>
    <w:p>
      <w:pPr>
        <w:jc w:val="both"/>
      </w:pPr>
      <w:r>
        <w:t xml:space="preserve">            .collect { case Some(result) =&gt; result.featureMap }</w:t>
      </w:r>
    </w:p>
    <w:p>
      <w:pPr>
        <w:jc w:val="both"/>
      </w:pPr>
      <w:r>
        <w:t xml:space="preserve">        val asyncFeatureHydratorFeatureMaps =</w:t>
      </w:r>
    </w:p>
    <w:p>
      <w:pPr>
        <w:jc w:val="both"/>
      </w:pPr>
      <w:r>
        <w:t xml:space="preserve">          results</w:t>
      </w:r>
    </w:p>
    <w:p>
      <w:pPr>
        <w:jc w:val="both"/>
      </w:pPr>
      <w:r>
        <w:t xml:space="preserve">            .flatMap(_.asyncFeatureHydrationResults)</w:t>
      </w:r>
    </w:p>
    <w:p>
      <w:pPr>
        <w:jc w:val="both"/>
      </w:pPr>
      <w:r>
        <w:t xml:space="preserve">            .flatMap(_.featureMapsByStep.values)</w:t>
      </w:r>
    </w:p>
    <w:p>
      <w:pPr>
        <w:jc w:val="both"/>
      </w:pPr>
      <w:r/>
    </w:p>
    <w:p>
      <w:pPr>
        <w:jc w:val="both"/>
      </w:pPr>
      <w:r>
        <w:t xml:space="preserve">        val candidateSourceFeatureMaps =</w:t>
      </w:r>
    </w:p>
    <w:p>
      <w:pPr>
        <w:jc w:val="both"/>
      </w:pPr>
      <w:r>
        <w:t xml:space="preserve">          results</w:t>
      </w:r>
    </w:p>
    <w:p>
      <w:pPr>
        <w:jc w:val="both"/>
      </w:pPr>
      <w:r>
        <w:t xml:space="preserve">            .flatMap(_.candidateSourceResult)</w:t>
      </w:r>
    </w:p>
    <w:p>
      <w:pPr>
        <w:jc w:val="both"/>
      </w:pPr>
      <w:r>
        <w:t xml:space="preserve">            .map(_.candidateSourceFeatureMap)</w:t>
      </w:r>
    </w:p>
    <w:p>
      <w:pPr>
        <w:jc w:val="both"/>
      </w:pPr>
      <w:r/>
    </w:p>
    <w:p>
      <w:pPr>
        <w:jc w:val="both"/>
      </w:pPr>
      <w:r>
        <w:t xml:space="preserve">        val featureMaps =</w:t>
      </w:r>
    </w:p>
    <w:p>
      <w:pPr>
        <w:jc w:val="both"/>
      </w:pPr>
      <w:r>
        <w:t xml:space="preserve">          (featureMapWithCandidates +: queryFeatureHydratorFeatureMaps) ++ asyncFeatureHydratorFeatureMaps ++ candidateSourceFeatureMaps</w:t>
      </w:r>
    </w:p>
    <w:p>
      <w:pPr>
        <w:jc w:val="both"/>
      </w:pPr>
      <w:r>
        <w:t xml:space="preserve">        val mergedFeatureMap = FeatureMap.merge(featureMaps)</w:t>
      </w:r>
    </w:p>
    <w:p>
      <w:pPr>
        <w:jc w:val="both"/>
      </w:pPr>
      <w:r>
        <w:t xml:space="preserve">        CandidatePipelineExecutorResult(</w:t>
      </w:r>
    </w:p>
    <w:p>
      <w:pPr>
        <w:jc w:val="both"/>
      </w:pPr>
      <w:r>
        <w:t xml:space="preserve">          candidatePipelineResults = results,</w:t>
      </w:r>
    </w:p>
    <w:p>
      <w:pPr>
        <w:jc w:val="both"/>
      </w:pPr>
      <w:r>
        <w:t xml:space="preserve">          queryFeatureMap = mergedFeatureMap)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