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com.twitter.product_mixer.core.functional_component.decorator.urt.builder.stringcenter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BaseModuleStringCenterPlaceholderBuilder[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apply(query: Query, candidates: Seq[CandidateWithFeatures[Candidate]]): Map[String, Any]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