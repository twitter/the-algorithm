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com.twitter.product_mixer.core.pipeline.step.selector</w:t>
      </w:r>
    </w:p>
    <w:p>
      <w:pPr>
        <w:jc w:val="both"/>
      </w:pPr>
      <w:r/>
    </w:p>
    <w:p>
      <w:pPr>
        <w:jc w:val="both"/>
      </w:pPr>
      <w:r>
        <w:t>import com.twitter.product_mixer.core.functional_component.selector.Selector</w:t>
      </w:r>
    </w:p>
    <w:p>
      <w:pPr>
        <w:jc w:val="both"/>
      </w:pPr>
      <w:r>
        <w:t>import com.twitter.product_mixer.core.pipeline.PipelineQuery</w:t>
      </w:r>
    </w:p>
    <w:p>
      <w:pPr>
        <w:jc w:val="both"/>
      </w:pPr>
      <w:r>
        <w:t>import com.twitter.product_mixer.core.pipeline.state.HasCandidatesWithDetails</w:t>
      </w:r>
    </w:p>
    <w:p>
      <w:pPr>
        <w:jc w:val="both"/>
      </w:pPr>
      <w:r>
        <w:t>import com.twitter.product_mixer.core.pipeline.state.HasQuery</w:t>
      </w:r>
    </w:p>
    <w:p>
      <w:pPr>
        <w:jc w:val="both"/>
      </w:pPr>
      <w:r>
        <w:t>import com.twitter.product_mixer.core.pipeline.step.Step</w:t>
      </w:r>
    </w:p>
    <w:p>
      <w:pPr>
        <w:jc w:val="both"/>
      </w:pPr>
      <w:r>
        <w:t>import com.twitter.product_mixer.core.service.Executor</w:t>
      </w:r>
    </w:p>
    <w:p>
      <w:pPr>
        <w:jc w:val="both"/>
      </w:pPr>
      <w:r>
        <w:t>import com.twitter.product_mixer.core.service.selector_executor.SelectorExecutor</w:t>
      </w:r>
    </w:p>
    <w:p>
      <w:pPr>
        <w:jc w:val="both"/>
      </w:pPr>
      <w:r>
        <w:t>import com.twitter.product_mixer.core.service.selector_executor.SelectorExecutorResult</w:t>
      </w:r>
    </w:p>
    <w:p>
      <w:pPr>
        <w:jc w:val="both"/>
      </w:pPr>
      <w:r>
        <w:t>import com.twitter.stitch.Arrow</w:t>
      </w:r>
    </w:p>
    <w:p>
      <w:pPr>
        <w:jc w:val="both"/>
      </w:pPr>
      <w:r>
        <w:t>import javax.inject.Inject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A selection step, it takes the input list of candidates with details and the given</w:t>
      </w:r>
    </w:p>
    <w:p>
      <w:pPr>
        <w:jc w:val="both"/>
      </w:pPr>
      <w:r>
        <w:t xml:space="preserve"> * selectors and executes them to decide which candidates should be selected.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@param selectorExecutor Selector Executor</w:t>
      </w:r>
    </w:p>
    <w:p>
      <w:pPr>
        <w:jc w:val="both"/>
      </w:pPr>
      <w:r>
        <w:t xml:space="preserve"> * @tparam Query Type of PipelineQuery domain model</w:t>
      </w:r>
    </w:p>
    <w:p>
      <w:pPr>
        <w:jc w:val="both"/>
      </w:pPr>
      <w:r>
        <w:t xml:space="preserve"> * @tparam State The pipeline state domain model.</w:t>
      </w:r>
    </w:p>
    <w:p>
      <w:pPr>
        <w:jc w:val="both"/>
      </w:pPr>
      <w:r>
        <w:t xml:space="preserve"> */</w:t>
      </w:r>
    </w:p>
    <w:p>
      <w:pPr>
        <w:jc w:val="both"/>
      </w:pPr>
      <w:r>
        <w:t>case class SelectorStep[</w:t>
      </w:r>
    </w:p>
    <w:p>
      <w:pPr>
        <w:jc w:val="both"/>
      </w:pPr>
      <w:r>
        <w:t xml:space="preserve">  Query &lt;: PipelineQuery,</w:t>
      </w:r>
    </w:p>
    <w:p>
      <w:pPr>
        <w:jc w:val="both"/>
      </w:pPr>
      <w:r>
        <w:t xml:space="preserve">  State &lt;: HasQuery[Query, State] with HasCandidatesWithDetails[State]] @Inject() (</w:t>
      </w:r>
    </w:p>
    <w:p>
      <w:pPr>
        <w:jc w:val="both"/>
      </w:pPr>
      <w:r>
        <w:t xml:space="preserve">  selectorExecutor: SelectorExecutor)</w:t>
      </w:r>
    </w:p>
    <w:p>
      <w:pPr>
        <w:jc w:val="both"/>
      </w:pPr>
      <w:r>
        <w:t xml:space="preserve">    extends Step[State, Seq[</w:t>
      </w:r>
    </w:p>
    <w:p>
      <w:pPr>
        <w:jc w:val="both"/>
      </w:pPr>
      <w:r>
        <w:t xml:space="preserve">      Selector[Query]</w:t>
      </w:r>
    </w:p>
    <w:p>
      <w:pPr>
        <w:jc w:val="both"/>
      </w:pPr>
      <w:r>
        <w:t xml:space="preserve">    ], SelectorExecutor.Inputs[</w:t>
      </w:r>
    </w:p>
    <w:p>
      <w:pPr>
        <w:jc w:val="both"/>
      </w:pPr>
      <w:r>
        <w:t xml:space="preserve">      Query</w:t>
      </w:r>
    </w:p>
    <w:p>
      <w:pPr>
        <w:jc w:val="both"/>
      </w:pPr>
      <w:r>
        <w:t xml:space="preserve">    ], SelectorExecutorResult] {</w:t>
      </w:r>
    </w:p>
    <w:p>
      <w:pPr>
        <w:jc w:val="both"/>
      </w:pPr>
      <w:r/>
    </w:p>
    <w:p>
      <w:pPr>
        <w:jc w:val="both"/>
      </w:pPr>
      <w:r>
        <w:t xml:space="preserve">  override def adaptInput(</w:t>
      </w:r>
    </w:p>
    <w:p>
      <w:pPr>
        <w:jc w:val="both"/>
      </w:pPr>
      <w:r>
        <w:t xml:space="preserve">    state: State,</w:t>
      </w:r>
    </w:p>
    <w:p>
      <w:pPr>
        <w:jc w:val="both"/>
      </w:pPr>
      <w:r>
        <w:t xml:space="preserve">    config: Seq[Selector[Query]]</w:t>
      </w:r>
    </w:p>
    <w:p>
      <w:pPr>
        <w:jc w:val="both"/>
      </w:pPr>
      <w:r>
        <w:t xml:space="preserve">  ): SelectorExecutor.Inputs[Query] =</w:t>
      </w:r>
    </w:p>
    <w:p>
      <w:pPr>
        <w:jc w:val="both"/>
      </w:pPr>
      <w:r>
        <w:t xml:space="preserve">    SelectorExecutor.Inputs(state.query, state.candidatesWithDetails)</w:t>
      </w:r>
    </w:p>
    <w:p>
      <w:pPr>
        <w:jc w:val="both"/>
      </w:pPr>
      <w:r/>
    </w:p>
    <w:p>
      <w:pPr>
        <w:jc w:val="both"/>
      </w:pPr>
      <w:r>
        <w:t xml:space="preserve">  override def arrow(</w:t>
      </w:r>
    </w:p>
    <w:p>
      <w:pPr>
        <w:jc w:val="both"/>
      </w:pPr>
      <w:r>
        <w:t xml:space="preserve">    config: Seq[Selector[Query]],</w:t>
      </w:r>
    </w:p>
    <w:p>
      <w:pPr>
        <w:jc w:val="both"/>
      </w:pPr>
      <w:r>
        <w:t xml:space="preserve">    context: Executor.Context</w:t>
      </w:r>
    </w:p>
    <w:p>
      <w:pPr>
        <w:jc w:val="both"/>
      </w:pPr>
      <w:r>
        <w:t xml:space="preserve">  ): Arrow[SelectorExecutor.Inputs[Query], SelectorExecutorResult] =</w:t>
      </w:r>
    </w:p>
    <w:p>
      <w:pPr>
        <w:jc w:val="both"/>
      </w:pPr>
      <w:r>
        <w:t xml:space="preserve">    selectorExecutor.arrow(config, context)</w:t>
      </w:r>
    </w:p>
    <w:p>
      <w:pPr>
        <w:jc w:val="both"/>
      </w:pPr>
      <w:r/>
    </w:p>
    <w:p>
      <w:pPr>
        <w:jc w:val="both"/>
      </w:pPr>
      <w:r>
        <w:t xml:space="preserve">  override def updateState(</w:t>
      </w:r>
    </w:p>
    <w:p>
      <w:pPr>
        <w:jc w:val="both"/>
      </w:pPr>
      <w:r>
        <w:t xml:space="preserve">    input: State,</w:t>
      </w:r>
    </w:p>
    <w:p>
      <w:pPr>
        <w:jc w:val="both"/>
      </w:pPr>
      <w:r>
        <w:t xml:space="preserve">    executorResult: SelectorExecutorResult,</w:t>
      </w:r>
    </w:p>
    <w:p>
      <w:pPr>
        <w:jc w:val="both"/>
      </w:pPr>
      <w:r>
        <w:t xml:space="preserve">    config: Seq[Selector[Query]]</w:t>
      </w:r>
    </w:p>
    <w:p>
      <w:pPr>
        <w:jc w:val="both"/>
      </w:pPr>
      <w:r>
        <w:t xml:space="preserve">  ): State = input.updateCandidatesWithDetails(executorResult.selectedCandidates)</w:t>
      </w:r>
    </w:p>
    <w:p>
      <w:pPr>
        <w:jc w:val="both"/>
      </w:pPr>
      <w:r/>
    </w:p>
    <w:p>
      <w:pPr>
        <w:jc w:val="both"/>
      </w:pPr>
      <w:r>
        <w:t xml:space="preserve">  // Selection is a bit different to other steps (i.e, other steps, empty means don't change anything)</w:t>
      </w:r>
    </w:p>
    <w:p>
      <w:pPr>
        <w:jc w:val="both"/>
      </w:pPr>
      <w:r>
        <w:t xml:space="preserve">  // where an empty selection list drops all candidates.</w:t>
      </w:r>
    </w:p>
    <w:p>
      <w:pPr>
        <w:jc w:val="both"/>
      </w:pPr>
      <w:r>
        <w:t xml:space="preserve">  override def isEmpty(config: Seq[Selector[Query]]): Boolean = false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