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com.twitter.product_mixer.core.feature.featuremap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[[FeatureMapBuilder]] is a typesafe way (it checks types vs the [[Feature]]s on `.add`) to build a [[FeatureMap]].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Throws a [[DuplicateFeatureException]] if you try to add the same [[Feature]] more than once.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These builders are __not__ reusable.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class FeatureMapBuilder {</w:t>
      </w:r>
    </w:p>
    <w:p>
      <w:pPr>
        <w:jc w:val="both"/>
      </w:pPr>
      <w:r>
        <w:t xml:space="preserve">  private val underlying = Map.newBuilder[Feature[_, _], Try[Any]]</w:t>
      </w:r>
    </w:p>
    <w:p>
      <w:pPr>
        <w:jc w:val="both"/>
      </w:pPr>
      <w:r>
        <w:t xml:space="preserve">  private val keys = mutable.HashSet.empty[Feature[_, _]]</w:t>
      </w:r>
    </w:p>
    <w:p>
      <w:pPr>
        <w:jc w:val="both"/>
      </w:pPr>
      <w:r>
        <w:t xml:space="preserve">  private var built = false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[[Try]] of a [[Feature]] `value` to the map,</w:t>
      </w:r>
    </w:p>
    <w:p>
      <w:pPr>
        <w:jc w:val="both"/>
      </w:pPr>
      <w:r>
        <w:t xml:space="preserve">   * handling both the [[Return]] and [[Throw]] cases.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Throws a [[DuplicateFeatureException]] if it's already present.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If you have a [[Feature]] with a non-optional value type `Feature[_, V]`</w:t>
      </w:r>
    </w:p>
    <w:p>
      <w:pPr>
        <w:jc w:val="both"/>
      </w:pPr>
      <w:r>
        <w:t xml:space="preserve">   *       but have an `Option[V]` you can use [[Try.orThrow]] to convert the [[Option]]</w:t>
      </w:r>
    </w:p>
    <w:p>
      <w:pPr>
        <w:jc w:val="both"/>
      </w:pPr>
      <w:r>
        <w:t xml:space="preserve">   *       to a [[Try]], which will store the successful or failed [[Feature]] in the map.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add[V](feature: Feature[_, V], value: Try[V]): FeatureMapBuilder = addTry(feature, value)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successful [[Feature]] `value` to the map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Throws a [[DuplicateFeatureException]] if it's already present.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If you have a [[Feature]] with a non-optional value type `Feature[_, V]`</w:t>
      </w:r>
    </w:p>
    <w:p>
      <w:pPr>
        <w:jc w:val="both"/>
      </w:pPr>
      <w:r>
        <w:t xml:space="preserve">   *       but have an `Option[V]` you can use [[Option.get]] or [[Option.getOrElse]]</w:t>
      </w:r>
    </w:p>
    <w:p>
      <w:pPr>
        <w:jc w:val="both"/>
      </w:pPr>
      <w:r>
        <w:t xml:space="preserve">   *       to convert the [[Option]] to extract the underlying value,</w:t>
      </w:r>
    </w:p>
    <w:p>
      <w:pPr>
        <w:jc w:val="both"/>
      </w:pPr>
      <w:r>
        <w:t xml:space="preserve">   *       which will throw immediately if it's [[None]] or add the successful [[Feature]] in the map.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add[V](feature: Feature[_, V], value: V): FeatureMapBuilder =</w:t>
      </w:r>
    </w:p>
    <w:p>
      <w:pPr>
        <w:jc w:val="both"/>
      </w:pPr>
      <w:r>
        <w:t xml:space="preserve">    addTry(feature, Return(value))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failed [[Feature]] `value` to the map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Throws a [[DuplicateFeatureException]] if it's already present.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addFailure(feature: Feature[_, _], throwable: Throwable): FeatureMapBuilder =</w:t>
      </w:r>
    </w:p>
    <w:p>
      <w:pPr>
        <w:jc w:val="both"/>
      </w:pPr>
      <w:r>
        <w:t xml:space="preserve">    addTry(feature, Throw(throwable))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[[add]] but for when the [[Feature]] types aren't known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Add a [[Try]] of a [[Feature]] `value` to the map,</w:t>
      </w:r>
    </w:p>
    <w:p>
      <w:pPr>
        <w:jc w:val="both"/>
      </w:pPr>
      <w:r>
        <w:t xml:space="preserve">   * handling both the [[Return]] and [[Throw]] cases.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Throws a [[DuplicateFeatureException]] if it's already present.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If you have a [[Feature]] with a non-optional value type `Feature[_, V]`</w:t>
      </w:r>
    </w:p>
    <w:p>
      <w:pPr>
        <w:jc w:val="both"/>
      </w:pPr>
      <w:r>
        <w:t xml:space="preserve">   *       but have an `Option[V]` you can use [[Try.orThrow]] to convert the [[Option]]</w:t>
      </w:r>
    </w:p>
    <w:p>
      <w:pPr>
        <w:jc w:val="both"/>
      </w:pPr>
      <w:r>
        <w:t xml:space="preserve">   *       to a [[Try]], which will store the successful or failed [[Feature]] in the map.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addTry(feature: Feature[_, _], value: Try[_]): FeatureMapBuilder = {</w:t>
      </w:r>
    </w:p>
    <w:p>
      <w:pPr>
        <w:jc w:val="both"/>
      </w:pPr>
      <w:r>
        <w:t xml:space="preserve">    if (keys.contains(feature)) {</w:t>
      </w:r>
    </w:p>
    <w:p>
      <w:pPr>
        <w:jc w:val="both"/>
      </w:pPr>
      <w:r>
        <w:t xml:space="preserve">      throw new DuplicateFeatureException(feature)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addWithoutValidation(feature, value)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[[addTry]] but without a [[DuplicateFeatureException]] check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Only for use internally within [[FeatureMap.merge]]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private[featuremap] def addWithoutValidation(</w:t>
      </w:r>
    </w:p>
    <w:p>
      <w:pPr>
        <w:jc w:val="both"/>
      </w:pPr>
      <w:r>
        <w:t xml:space="preserve">    feature: Feature[_, _],</w:t>
      </w:r>
    </w:p>
    <w:p>
      <w:pPr>
        <w:jc w:val="both"/>
      </w:pPr>
      <w:r>
        <w:t xml:space="preserve">    value: Try[_]</w:t>
      </w:r>
    </w:p>
    <w:p>
      <w:pPr>
        <w:jc w:val="both"/>
      </w:pPr>
      <w:r>
        <w:t xml:space="preserve">  ): FeatureMapBuilder = {</w:t>
      </w:r>
    </w:p>
    <w:p>
      <w:pPr>
        <w:jc w:val="both"/>
      </w:pPr>
      <w:r>
        <w:t xml:space="preserve">    keys += feature</w:t>
      </w:r>
    </w:p>
    <w:p>
      <w:pPr>
        <w:jc w:val="both"/>
      </w:pPr>
      <w:r>
        <w:t xml:space="preserve">    underlying += ((feature, value))</w:t>
      </w:r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Builds the FeatureMap */</w:t>
      </w:r>
    </w:p>
    <w:p>
      <w:pPr>
        <w:jc w:val="both"/>
      </w:pPr>
      <w:r>
        <w:t xml:space="preserve">  def build(): FeatureMap = {</w:t>
      </w:r>
    </w:p>
    <w:p>
      <w:pPr>
        <w:jc w:val="both"/>
      </w:pPr>
      <w:r>
        <w:t xml:space="preserve">    if (built) {</w:t>
      </w:r>
    </w:p>
    <w:p>
      <w:pPr>
        <w:jc w:val="both"/>
      </w:pPr>
      <w:r>
        <w:t xml:space="preserve">      throw ReusedFeatureMapBuilderException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built = true</w:t>
      </w:r>
    </w:p>
    <w:p>
      <w:pPr>
        <w:jc w:val="both"/>
      </w:pPr>
      <w:r>
        <w:t xml:space="preserve">    new FeatureMap(underlying.result())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FeatureMapBuilder {</w:t>
      </w:r>
    </w:p>
    <w:p>
      <w:pPr>
        <w:jc w:val="both"/>
      </w:pPr>
      <w:r/>
    </w:p>
    <w:p>
      <w:pPr>
        <w:jc w:val="both"/>
      </w:pPr>
      <w:r>
        <w:t xml:space="preserve">  /** Returns a new [[FeatureMapBuilder]] for making [[FeatureMap]]s */</w:t>
      </w:r>
    </w:p>
    <w:p>
      <w:pPr>
        <w:jc w:val="both"/>
      </w:pPr>
      <w:r>
        <w:t xml:space="preserve">  def apply(): FeatureMapBuilder = new FeatureMapBuilder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DuplicateFeatureException(feature: Feature[_, _])</w:t>
      </w:r>
    </w:p>
    <w:p>
      <w:pPr>
        <w:jc w:val="both"/>
      </w:pPr>
      <w:r>
        <w:t xml:space="preserve">    extends UnsupportedOperationException(s"Feature $feature already exists in FeatureMap")</w:t>
      </w:r>
    </w:p>
    <w:p>
      <w:pPr>
        <w:jc w:val="both"/>
      </w:pPr>
      <w:r/>
    </w:p>
    <w:p>
      <w:pPr>
        <w:jc w:val="both"/>
      </w:pPr>
      <w:r>
        <w:t>object ReusedFeatureMapBuilderException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"build() cannot be called more than once since FeatureMapBuilders are not reusable")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