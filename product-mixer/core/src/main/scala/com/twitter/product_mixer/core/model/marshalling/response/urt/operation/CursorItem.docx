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com.twitter.product_mixer.core.model.marshalling.response.urt.operation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com.twitter.product_mixer.core.model.marshalling.response.urt.operation.CursorOperation.CursorEntryNamespace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CursorItem should only be used for Module cursors</w:t>
      </w:r>
    </w:p>
    <w:p>
      <w:pPr>
        <w:jc w:val="both"/>
      </w:pPr>
      <w:r>
        <w:t xml:space="preserve"> * For timeline cursors, see</w:t>
      </w:r>
    </w:p>
    <w:p>
      <w:pPr>
        <w:jc w:val="both"/>
      </w:pPr>
      <w:r>
        <w:t xml:space="preserve"> * [[com.twitter.product_mixer.core.model.marshalling.response.urt.operation.CursorOperation]]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CursorItem(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value: String,</w:t>
      </w:r>
    </w:p>
    <w:p>
      <w:pPr>
        <w:jc w:val="both"/>
      </w:pPr>
      <w:r>
        <w:t xml:space="preserve">  cursorType: CursorType,</w:t>
      </w:r>
    </w:p>
    <w:p>
      <w:pPr>
        <w:jc w:val="both"/>
      </w:pPr>
      <w:r>
        <w:t xml:space="preserve">  displayTreatment: Option[CursorDisplayTreatment])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/>
    </w:p>
    <w:p>
      <w:pPr>
        <w:jc w:val="both"/>
      </w:pPr>
      <w:r>
        <w:t xml:space="preserve">  override val entryNamespace: EntryNamespace = CursorEntryNamespace</w:t>
      </w:r>
    </w:p>
    <w:p>
      <w:pPr>
        <w:jc w:val="both"/>
      </w:pPr>
      <w:r/>
    </w:p>
    <w:p>
      <w:pPr>
        <w:jc w:val="both"/>
      </w:pPr>
      <w:r>
        <w:t xml:space="preserve">  override lazy val entryIdentifier: String =</w:t>
      </w:r>
    </w:p>
    <w:p>
      <w:pPr>
        <w:jc w:val="both"/>
      </w:pPr>
      <w:r>
        <w:t xml:space="preserve">    s"$entryNamespace-${cursorType.entryNamespace}-$id"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