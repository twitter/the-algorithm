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com.twitter.product_mixer.core.pipeline.step.query_transformer</w:t>
      </w:r>
    </w:p>
    <w:p>
      <w:pPr>
        <w:jc w:val="both"/>
      </w:pPr>
      <w:r/>
    </w:p>
    <w:p>
      <w:pPr>
        <w:jc w:val="both"/>
      </w:pPr>
      <w:r>
        <w:t>import com.twitter.product_mixer.core.model.marshalling.request.Request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com.twitter.product_mixer.core.pipeline.state.HasParams</w:t>
      </w:r>
    </w:p>
    <w:p>
      <w:pPr>
        <w:jc w:val="both"/>
      </w:pPr>
      <w:r>
        <w:t>import com.twitter.product_mixer.core.pipeline.state.HasQuery</w:t>
      </w:r>
    </w:p>
    <w:p>
      <w:pPr>
        <w:jc w:val="both"/>
      </w:pPr>
      <w:r>
        <w:t>import com.twitter.product_mixer.core.pipeline.state.HasRequest</w:t>
      </w:r>
    </w:p>
    <w:p>
      <w:pPr>
        <w:jc w:val="both"/>
      </w:pPr>
      <w:r>
        <w:t>import com.twitter.product_mixer.core.pipeline.step.Step</w:t>
      </w:r>
    </w:p>
    <w:p>
      <w:pPr>
        <w:jc w:val="both"/>
      </w:pPr>
      <w:r>
        <w:t>import com.twitter.product_mixer.core.service.Executor</w:t>
      </w:r>
    </w:p>
    <w:p>
      <w:pPr>
        <w:jc w:val="both"/>
      </w:pPr>
      <w:r>
        <w:t>import com.twitter.product_mixer.core.service.ExecutorResult</w:t>
      </w:r>
    </w:p>
    <w:p>
      <w:pPr>
        <w:jc w:val="both"/>
      </w:pPr>
      <w:r>
        <w:t>import com.twitter.stitch.Arrow</w:t>
      </w:r>
    </w:p>
    <w:p>
      <w:pPr>
        <w:jc w:val="both"/>
      </w:pPr>
      <w:r>
        <w:t>import com.twitter.timelines.configapi.Params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Query Transformation Step that takes an incoming thrift request model object and returns a</w:t>
      </w:r>
    </w:p>
    <w:p>
      <w:pPr>
        <w:jc w:val="both"/>
      </w:pPr>
      <w:r>
        <w:t xml:space="preserve"> * pipeline query. The pipeline state is responsible for keeping the updated query.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@tparam TRequest Thrift request domain model</w:t>
      </w:r>
    </w:p>
    <w:p>
      <w:pPr>
        <w:jc w:val="both"/>
      </w:pPr>
      <w:r>
        <w:t xml:space="preserve"> * @tparam Query PipelineQuery type to transform to h</w:t>
      </w:r>
    </w:p>
    <w:p>
      <w:pPr>
        <w:jc w:val="both"/>
      </w:pPr>
      <w:r>
        <w:t xml:space="preserve"> * @tparam State The request domain model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QueryTransformerStep[</w:t>
      </w:r>
    </w:p>
    <w:p>
      <w:pPr>
        <w:jc w:val="both"/>
      </w:pPr>
      <w:r>
        <w:t xml:space="preserve">  TRequest &lt;: Request,</w:t>
      </w:r>
    </w:p>
    <w:p>
      <w:pPr>
        <w:jc w:val="both"/>
      </w:pPr>
      <w:r>
        <w:t xml:space="preserve">  Query &lt;: PipelineQuery,</w:t>
      </w:r>
    </w:p>
    <w:p>
      <w:pPr>
        <w:jc w:val="both"/>
      </w:pPr>
      <w:r>
        <w:t xml:space="preserve">  State &lt;: HasQuery[Query, State] with HasRequest[TRequest] with HasParams</w:t>
      </w:r>
    </w:p>
    <w:p>
      <w:pPr>
        <w:jc w:val="both"/>
      </w:pPr>
      <w:r>
        <w:t>]() extends Step[State, (TRequest, Params) =&gt; Query, (TRequest, Params), QueryTransformerResult[</w:t>
      </w:r>
    </w:p>
    <w:p>
      <w:pPr>
        <w:jc w:val="both"/>
      </w:pPr>
      <w:r>
        <w:t xml:space="preserve">      Query</w:t>
      </w:r>
    </w:p>
    <w:p>
      <w:pPr>
        <w:jc w:val="both"/>
      </w:pPr>
      <w:r>
        <w:t xml:space="preserve">    ]] {</w:t>
      </w:r>
    </w:p>
    <w:p>
      <w:pPr>
        <w:jc w:val="both"/>
      </w:pPr>
      <w:r/>
    </w:p>
    <w:p>
      <w:pPr>
        <w:jc w:val="both"/>
      </w:pPr>
      <w:r>
        <w:t xml:space="preserve">  override def isEmpty(config: (TRequest, Params) =&gt; Query): Boolean = false</w:t>
      </w:r>
    </w:p>
    <w:p>
      <w:pPr>
        <w:jc w:val="both"/>
      </w:pPr>
      <w:r/>
    </w:p>
    <w:p>
      <w:pPr>
        <w:jc w:val="both"/>
      </w:pPr>
      <w:r>
        <w:t xml:space="preserve">  override def arrow(</w:t>
      </w:r>
    </w:p>
    <w:p>
      <w:pPr>
        <w:jc w:val="both"/>
      </w:pPr>
      <w:r>
        <w:t xml:space="preserve">    config: (TRequest, Params) =&gt; Query,</w:t>
      </w:r>
    </w:p>
    <w:p>
      <w:pPr>
        <w:jc w:val="both"/>
      </w:pPr>
      <w:r>
        <w:t xml:space="preserve">    context: Executor.Context</w:t>
      </w:r>
    </w:p>
    <w:p>
      <w:pPr>
        <w:jc w:val="both"/>
      </w:pPr>
      <w:r>
        <w:t xml:space="preserve">  ): Arrow[(TRequest, Params), QueryTransformerResult[Query]] = Arrow.map {</w:t>
      </w:r>
    </w:p>
    <w:p>
      <w:pPr>
        <w:jc w:val="both"/>
      </w:pPr>
      <w:r>
        <w:t xml:space="preserve">    case (request: TRequest @unchecked, params: Params) =&gt;</w:t>
      </w:r>
    </w:p>
    <w:p>
      <w:pPr>
        <w:jc w:val="both"/>
      </w:pPr>
      <w:r>
        <w:t xml:space="preserve">      QueryTransformerResult(config(request, params))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updateState(</w:t>
      </w:r>
    </w:p>
    <w:p>
      <w:pPr>
        <w:jc w:val="both"/>
      </w:pPr>
      <w:r>
        <w:t xml:space="preserve">    state: State,</w:t>
      </w:r>
    </w:p>
    <w:p>
      <w:pPr>
        <w:jc w:val="both"/>
      </w:pPr>
      <w:r>
        <w:t xml:space="preserve">    executorResult: QueryTransformerResult[Query],</w:t>
      </w:r>
    </w:p>
    <w:p>
      <w:pPr>
        <w:jc w:val="both"/>
      </w:pPr>
      <w:r>
        <w:t xml:space="preserve">    config: (TRequest, Params) =&gt; Query</w:t>
      </w:r>
    </w:p>
    <w:p>
      <w:pPr>
        <w:jc w:val="both"/>
      </w:pPr>
      <w:r>
        <w:t xml:space="preserve">  ): State = state.updateQuery(executorResult.query)</w:t>
      </w:r>
    </w:p>
    <w:p>
      <w:pPr>
        <w:jc w:val="both"/>
      </w:pPr>
      <w:r/>
    </w:p>
    <w:p>
      <w:pPr>
        <w:jc w:val="both"/>
      </w:pPr>
      <w:r>
        <w:t xml:space="preserve">  override def adaptInput(</w:t>
      </w:r>
    </w:p>
    <w:p>
      <w:pPr>
        <w:jc w:val="both"/>
      </w:pPr>
      <w:r>
        <w:t xml:space="preserve">    state: State,</w:t>
      </w:r>
    </w:p>
    <w:p>
      <w:pPr>
        <w:jc w:val="both"/>
      </w:pPr>
      <w:r>
        <w:t xml:space="preserve">    config: (TRequest, Params) =&gt; Query</w:t>
      </w:r>
    </w:p>
    <w:p>
      <w:pPr>
        <w:jc w:val="both"/>
      </w:pPr>
      <w:r>
        <w:t xml:space="preserve">  ): (TRequest, Params) = (state.request, state.params)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QueryTransformerResult[Query &lt;: PipelineQuery](query: Query) extends ExecutorResult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