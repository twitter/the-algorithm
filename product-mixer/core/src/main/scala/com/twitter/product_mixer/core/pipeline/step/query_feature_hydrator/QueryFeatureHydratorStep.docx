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com.twitter.product_mixer.core.pipeline.step.query_feature_hydrator</w:t>
      </w:r>
    </w:p>
    <w:p>
      <w:pPr>
        <w:jc w:val="both"/>
      </w:pPr>
      <w:r/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com.twitter.product_mixer.core.pipeline.state.HasAsyncFeatureMap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query level feature hydration step, it takes the input list of candidates and the given</w:t>
      </w:r>
    </w:p>
    <w:p>
      <w:pPr>
        <w:jc w:val="both"/>
      </w:pPr>
      <w:r>
        <w:t xml:space="preserve"> * hydrators and executes them. The [[State]] object is responsible for merging the resulting</w:t>
      </w:r>
    </w:p>
    <w:p>
      <w:pPr>
        <w:jc w:val="both"/>
      </w:pPr>
      <w:r>
        <w:t xml:space="preserve"> * feature maps with the hydrated ones in its updateCandidatesWithFeatures.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queryFeatureHydratorExecutor Hydrator Executor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QueryFeatureHydratorStep[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State &lt;: HasQuery[Query, State] with HasAsyncFeatureMap[State]] @Inject() (</w:t>
      </w:r>
    </w:p>
    <w:p>
      <w:pPr>
        <w:jc w:val="both"/>
      </w:pPr>
      <w:r>
        <w:t xml:space="preserve">  queryFeatureHydratorExecutor: QueryFeatureHydratorExecutor)</w:t>
      </w:r>
    </w:p>
    <w:p>
      <w:pPr>
        <w:jc w:val="both"/>
      </w:pPr>
      <w:r>
        <w:t xml:space="preserve">    extends Step[State, QueryFeatureHydratorStepConfig[</w:t>
      </w:r>
    </w:p>
    <w:p>
      <w:pPr>
        <w:jc w:val="both"/>
      </w:pPr>
      <w:r>
        <w:t xml:space="preserve">      Query</w:t>
      </w:r>
    </w:p>
    <w:p>
      <w:pPr>
        <w:jc w:val="both"/>
      </w:pPr>
      <w:r>
        <w:t xml:space="preserve">    ], Query, QueryFeatureHydratorExecutor.Result] {</w:t>
      </w:r>
    </w:p>
    <w:p>
      <w:pPr>
        <w:jc w:val="both"/>
      </w:pPr>
      <w:r>
        <w:t xml:space="preserve">  override def isEmpty(config: QueryFeatureHydratorStepConfig[Query]): Boolean =</w:t>
      </w:r>
    </w:p>
    <w:p>
      <w:pPr>
        <w:jc w:val="both"/>
      </w:pPr>
      <w:r>
        <w:t xml:space="preserve">    config.hydrators.isEmpty</w:t>
      </w:r>
    </w:p>
    <w:p>
      <w:pPr>
        <w:jc w:val="both"/>
      </w:pPr>
      <w:r/>
    </w:p>
    <w:p>
      <w:pPr>
        <w:jc w:val="both"/>
      </w:pPr>
      <w:r>
        <w:t xml:space="preserve">  override def adaptInput(state: State, config: QueryFeatureHydratorStepConfig[Query]): Query =</w:t>
      </w:r>
    </w:p>
    <w:p>
      <w:pPr>
        <w:jc w:val="both"/>
      </w:pPr>
      <w:r>
        <w:t xml:space="preserve">    state.query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QueryFeatureHydratorStepConfig[Query],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QueryFeatureHydratorExecutor.Result] =</w:t>
      </w:r>
    </w:p>
    <w:p>
      <w:pPr>
        <w:jc w:val="both"/>
      </w:pPr>
      <w:r>
        <w:t xml:space="preserve">    queryFeatureHydratorExecutor.arrow(</w:t>
      </w:r>
    </w:p>
    <w:p>
      <w:pPr>
        <w:jc w:val="both"/>
      </w:pPr>
      <w:r>
        <w:t xml:space="preserve">      config.hydrators,</w:t>
      </w:r>
    </w:p>
    <w:p>
      <w:pPr>
        <w:jc w:val="both"/>
      </w:pPr>
      <w:r>
        <w:t xml:space="preserve">      config.validPipelineStepIdentifiers,</w:t>
      </w:r>
    </w:p>
    <w:p>
      <w:pPr>
        <w:jc w:val="both"/>
      </w:pPr>
      <w:r>
        <w:t xml:space="preserve">     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QueryFeatureHydratorExecutor.Result,</w:t>
      </w:r>
    </w:p>
    <w:p>
      <w:pPr>
        <w:jc w:val="both"/>
      </w:pPr>
      <w:r>
        <w:t xml:space="preserve">    config: QueryFeatureHydratorStepConfig[Query]</w:t>
      </w:r>
    </w:p>
    <w:p>
      <w:pPr>
        <w:jc w:val="both"/>
      </w:pPr>
      <w:r>
        <w:t xml:space="preserve">  ): State = {</w:t>
      </w:r>
    </w:p>
    <w:p>
      <w:pPr>
        <w:jc w:val="both"/>
      </w:pPr>
      <w:r>
        <w:t xml:space="preserve">    val updatedQuery = state.query</w:t>
      </w:r>
    </w:p>
    <w:p>
      <w:pPr>
        <w:jc w:val="both"/>
      </w:pPr>
      <w:r>
        <w:t xml:space="preserve">      .withFeatureMap(executorResult.featureMap).asInstanceOf[Query]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    .updateQuery(updatedQuery).addAsyncFeatureMap(executorResult.asyncFeatureMap)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QueryFeatureHydratorStepConfig[Query &lt;: PipelineQuery](</w:t>
      </w:r>
    </w:p>
    <w:p>
      <w:pPr>
        <w:jc w:val="both"/>
      </w:pPr>
      <w:r>
        <w:t xml:space="preserve">  hydrators: Seq[BaseQueryFeatureHydrator[Query, _]],</w:t>
      </w:r>
    </w:p>
    <w:p>
      <w:pPr>
        <w:jc w:val="both"/>
      </w:pPr>
      <w:r>
        <w:t xml:space="preserve">  validPipelineStepIdentifiers: Set[PipelineStepIdentifier])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