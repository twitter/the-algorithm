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com.twitter.product_mixer.core.pipeline.scoring</w:t>
      </w:r>
    </w:p>
    <w:p>
      <w:pPr>
        <w:jc w:val="both"/>
      </w:pPr>
      <w:r/>
    </w:p>
    <w:p>
      <w:pPr>
        <w:jc w:val="both"/>
      </w:pPr>
      <w:r>
        <w:t>import com.twitter.product_mixer.core.functional_component.scorer.ScoredCandidateResult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com.twitter.product_mixer.core.pipeline.PipelineResult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com.twitter.product_mixer.core.service.candidate_feature_hydrator_executor.CandidateFeatureHydratorExecutorResult</w:t>
      </w:r>
    </w:p>
    <w:p>
      <w:pPr>
        <w:jc w:val="both"/>
      </w:pPr>
      <w:r>
        <w:t>import com.twitter.product_mixer.core.service.gate_executor.GateExecutorResult</w:t>
      </w:r>
    </w:p>
    <w:p>
      <w:pPr>
        <w:jc w:val="both"/>
      </w:pPr>
      <w:r>
        <w:t>import com.twitter.product_mixer.core.service.selector_executor.SelectorExecutorResult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Results of every step during the ScoringPipeline process. The end result contains</w:t>
      </w:r>
    </w:p>
    <w:p>
      <w:pPr>
        <w:jc w:val="both"/>
      </w:pPr>
      <w:r>
        <w:t xml:space="preserve"> * only the candidates that were actually scored (e.g, not dropped by a filter) with an updated,</w:t>
      </w:r>
    </w:p>
    <w:p>
      <w:pPr>
        <w:jc w:val="both"/>
      </w:pPr>
      <w:r>
        <w:t xml:space="preserve"> * combined feature map of all features that were passed in with the candidate plus all features</w:t>
      </w:r>
    </w:p>
    <w:p>
      <w:pPr>
        <w:jc w:val="both"/>
      </w:pPr>
      <w:r>
        <w:t xml:space="preserve"> * returned as part of scoring.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ScoringPipelineResult[Candidate &lt;: UniversalNoun[Any]](</w:t>
      </w:r>
    </w:p>
    <w:p>
      <w:pPr>
        <w:jc w:val="both"/>
      </w:pPr>
      <w:r>
        <w:t xml:space="preserve">  gateResults: Option[GateExecutorResult],</w:t>
      </w:r>
    </w:p>
    <w:p>
      <w:pPr>
        <w:jc w:val="both"/>
      </w:pPr>
      <w:r>
        <w:t xml:space="preserve">  selectorResults: Option[SelectorExecutorResult],</w:t>
      </w:r>
    </w:p>
    <w:p>
      <w:pPr>
        <w:jc w:val="both"/>
      </w:pPr>
      <w:r>
        <w:t xml:space="preserve">  preScoringHydrationPhase1Result: Option[CandidateFeatureHydratorExecutorResult[Candidate]],</w:t>
      </w:r>
    </w:p>
    <w:p>
      <w:pPr>
        <w:jc w:val="both"/>
      </w:pPr>
      <w:r>
        <w:t xml:space="preserve">  preScoringHydrationPhase2Result: Option[CandidateFeatureHydratorExecutorResult[Candidate]],</w:t>
      </w:r>
    </w:p>
    <w:p>
      <w:pPr>
        <w:jc w:val="both"/>
      </w:pPr>
      <w:r>
        <w:t xml:space="preserve">  scorerResults: Option[CandidateFeatureHydratorExecutorResult[</w:t>
      </w:r>
    </w:p>
    <w:p>
      <w:pPr>
        <w:jc w:val="both"/>
      </w:pPr>
      <w:r>
        <w:t xml:space="preserve">    Candidate</w:t>
      </w:r>
    </w:p>
    <w:p>
      <w:pPr>
        <w:jc w:val="both"/>
      </w:pPr>
      <w:r>
        <w:t xml:space="preserve">  ]],</w:t>
      </w:r>
    </w:p>
    <w:p>
      <w:pPr>
        <w:jc w:val="both"/>
      </w:pPr>
      <w:r>
        <w:t xml:space="preserve">  failure: Option[PipelineFailure],</w:t>
      </w:r>
    </w:p>
    <w:p>
      <w:pPr>
        <w:jc w:val="both"/>
      </w:pPr>
      <w:r>
        <w:t xml:space="preserve">  result: Option[Seq[ScoredCandidateResult[Candidate]]])</w:t>
      </w:r>
    </w:p>
    <w:p>
      <w:pPr>
        <w:jc w:val="both"/>
      </w:pPr>
      <w:r>
        <w:t xml:space="preserve">    extends PipelineResult[Seq[ScoredCandidateResult[Candidate]]] {</w:t>
      </w:r>
    </w:p>
    <w:p>
      <w:pPr>
        <w:jc w:val="both"/>
      </w:pPr>
      <w:r>
        <w:t xml:space="preserve">  override val resultSize: Int = result.map(_.size).getOrElse(0)</w:t>
      </w:r>
    </w:p>
    <w:p>
      <w:pPr>
        <w:jc w:val="both"/>
      </w:pPr>
      <w:r/>
    </w:p>
    <w:p>
      <w:pPr>
        <w:jc w:val="both"/>
      </w:pPr>
      <w:r>
        <w:t xml:space="preserve">  override def withFailure(</w:t>
      </w:r>
    </w:p>
    <w:p>
      <w:pPr>
        <w:jc w:val="both"/>
      </w:pPr>
      <w:r>
        <w:t xml:space="preserve">    failure: PipelineFailure</w:t>
      </w:r>
    </w:p>
    <w:p>
      <w:pPr>
        <w:jc w:val="both"/>
      </w:pPr>
      <w:r>
        <w:t xml:space="preserve">  ): ScoringPipelineResult[Candidate] =</w:t>
      </w:r>
    </w:p>
    <w:p>
      <w:pPr>
        <w:jc w:val="both"/>
      </w:pPr>
      <w:r>
        <w:t xml:space="preserve">    copy(failure = Some(failure))</w:t>
      </w:r>
    </w:p>
    <w:p>
      <w:pPr>
        <w:jc w:val="both"/>
      </w:pPr>
      <w:r>
        <w:t xml:space="preserve">  override def withResult(</w:t>
      </w:r>
    </w:p>
    <w:p>
      <w:pPr>
        <w:jc w:val="both"/>
      </w:pPr>
      <w:r>
        <w:t xml:space="preserve">    result: Seq[ScoredCandidateResult[Candidate]]</w:t>
      </w:r>
    </w:p>
    <w:p>
      <w:pPr>
        <w:jc w:val="both"/>
      </w:pPr>
      <w:r>
        <w:t xml:space="preserve">  ): ScoringPipelineResult[Candidate] =</w:t>
      </w:r>
    </w:p>
    <w:p>
      <w:pPr>
        <w:jc w:val="both"/>
      </w:pPr>
      <w:r>
        <w:t xml:space="preserve">    copy(result = Some(result))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ScoringPipelineResult {</w:t>
      </w:r>
    </w:p>
    <w:p>
      <w:pPr>
        <w:jc w:val="both"/>
      </w:pPr>
      <w:r>
        <w:t xml:space="preserve">  def empty[Candidate &lt;: UniversalNoun[Any]]: ScoringPipelineResult[Candidate] =</w:t>
      </w:r>
    </w:p>
    <w:p>
      <w:pPr>
        <w:jc w:val="both"/>
      </w:pPr>
      <w:r>
        <w:t xml:space="preserve">    ScoringPipelineResult(</w:t>
      </w:r>
    </w:p>
    <w:p>
      <w:pPr>
        <w:jc w:val="both"/>
      </w:pPr>
      <w:r>
        <w:t xml:space="preserve">      None,</w:t>
      </w:r>
    </w:p>
    <w:p>
      <w:pPr>
        <w:jc w:val="both"/>
      </w:pPr>
      <w:r>
        <w:t xml:space="preserve">      None,</w:t>
      </w:r>
    </w:p>
    <w:p>
      <w:pPr>
        <w:jc w:val="both"/>
      </w:pPr>
      <w:r>
        <w:t xml:space="preserve">      None,</w:t>
      </w:r>
    </w:p>
    <w:p>
      <w:pPr>
        <w:jc w:val="both"/>
      </w:pPr>
      <w:r>
        <w:t xml:space="preserve">      None,</w:t>
      </w:r>
    </w:p>
    <w:p>
      <w:pPr>
        <w:jc w:val="both"/>
      </w:pPr>
      <w:r>
        <w:t xml:space="preserve">      None,</w:t>
      </w:r>
    </w:p>
    <w:p>
      <w:pPr>
        <w:jc w:val="both"/>
      </w:pPr>
      <w:r>
        <w:t xml:space="preserve">      None,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