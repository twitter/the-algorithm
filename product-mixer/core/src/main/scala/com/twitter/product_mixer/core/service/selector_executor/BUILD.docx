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"product-mixer/core/src/main/scala/com/twitter/product_mixer/core/functional_component/selector",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"product-mixer/core/src/main/scala/com/twitter/product_mixer/core/pipeline/candidate",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"product-mixer/core/src/main/scala/com/twitter/product_mixer/core/functional_component/selector",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"product-mixer/core/src/main/scala/com/twitter/product_mixer/core/pipeline/candidate",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