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com.twitter.product_mixer.core.pipeline.step.group_results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com.twitter.product_mixer.core.pipeline.state.HasCandidatesWithDetails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com.twitter.product_mixer.core.service.group_results_executor.GroupResultsExecutor</w:t>
      </w:r>
    </w:p>
    <w:p>
      <w:pPr>
        <w:jc w:val="both"/>
      </w:pPr>
      <w:r>
        <w:t>import com.twitter.product_mixer.core.service.group_results_executor.GroupResultsExecutorInput</w:t>
      </w:r>
    </w:p>
    <w:p>
      <w:pPr>
        <w:jc w:val="both"/>
      </w:pPr>
      <w:r>
        <w:t>import com.twitter.product_mixer.core.service.group_results_executor.GroupResultsExecutorResult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group results step, it takes the input list of candidates and decorations, and assembles</w:t>
      </w:r>
    </w:p>
    <w:p>
      <w:pPr>
        <w:jc w:val="both"/>
      </w:pPr>
      <w:r>
        <w:t xml:space="preserve"> * properly decorated candidates with details.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groupResultsExecutor Group results executor</w:t>
      </w:r>
    </w:p>
    <w:p>
      <w:pPr>
        <w:jc w:val="both"/>
      </w:pPr>
      <w:r>
        <w:t xml:space="preserve"> * @tparam Candidate Type of candidates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GroupResultsStep[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HasCandidatesWithDetails[State] with HasCandidatesWithFeatures[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]] @Inject() (</w:t>
      </w:r>
    </w:p>
    <w:p>
      <w:pPr>
        <w:jc w:val="both"/>
      </w:pPr>
      <w:r>
        <w:t xml:space="preserve">  groupResultsExecutor: GroupResultsExecutor)</w:t>
      </w:r>
    </w:p>
    <w:p>
      <w:pPr>
        <w:jc w:val="both"/>
      </w:pPr>
      <w:r>
        <w:t xml:space="preserve">    extends Step[State, CandidatePipelineContext, GroupResultsExecutorInput[</w:t>
      </w:r>
    </w:p>
    <w:p>
      <w:pPr>
        <w:jc w:val="both"/>
      </w:pPr>
      <w:r>
        <w:t xml:space="preserve">      Candidate</w:t>
      </w:r>
    </w:p>
    <w:p>
      <w:pPr>
        <w:jc w:val="both"/>
      </w:pPr>
      <w:r>
        <w:t xml:space="preserve">    ], GroupResultsExecutorResult] {</w:t>
      </w:r>
    </w:p>
    <w:p>
      <w:pPr>
        <w:jc w:val="both"/>
      </w:pPr>
      <w:r/>
    </w:p>
    <w:p>
      <w:pPr>
        <w:jc w:val="both"/>
      </w:pPr>
      <w:r>
        <w:t xml:space="preserve">  override def isEmpty(config: CandidatePipelineContext): Boolean = false</w:t>
      </w:r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CandidatePipelineContext</w:t>
      </w:r>
    </w:p>
    <w:p>
      <w:pPr>
        <w:jc w:val="both"/>
      </w:pPr>
      <w:r>
        <w:t xml:space="preserve">  ): GroupResultsExecutorInput[Candidate] = {</w:t>
      </w:r>
    </w:p>
    <w:p>
      <w:pPr>
        <w:jc w:val="both"/>
      </w:pPr>
      <w:r>
        <w:t xml:space="preserve">    val presentationMap = state.candidatesWithDetails.flatMap { candidateWithDetails =&gt;</w:t>
      </w:r>
    </w:p>
    <w:p>
      <w:pPr>
        <w:jc w:val="both"/>
      </w:pPr>
      <w:r>
        <w:t xml:space="preserve">      candidateWithDetails.presentation</w:t>
      </w:r>
    </w:p>
    <w:p>
      <w:pPr>
        <w:jc w:val="both"/>
      </w:pPr>
      <w:r>
        <w:t xml:space="preserve">        .map { presentation =&gt;</w:t>
      </w:r>
    </w:p>
    <w:p>
      <w:pPr>
        <w:jc w:val="both"/>
      </w:pPr>
      <w:r>
        <w:t xml:space="preserve">          candidateWithDetails.getCandidate[UniversalNoun[Any]] -&gt; presentation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GroupResultsExecutorInput(state.candidatesWithFeatures, presentationMap)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CandidatePipelineContext,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Arrow[GroupResultsExecutorInput[Candidate], GroupResultsExecutorResult] =</w:t>
      </w:r>
    </w:p>
    <w:p>
      <w:pPr>
        <w:jc w:val="both"/>
      </w:pPr>
      <w:r>
        <w:t xml:space="preserve">    groupResultsExecutor.arrow(</w:t>
      </w:r>
    </w:p>
    <w:p>
      <w:pPr>
        <w:jc w:val="both"/>
      </w:pPr>
      <w:r>
        <w:t xml:space="preserve">      config.candidatePipelineIdentifier,</w:t>
      </w:r>
    </w:p>
    <w:p>
      <w:pPr>
        <w:jc w:val="both"/>
      </w:pPr>
      <w:r>
        <w:t xml:space="preserve">      config.candidateSourceIdentifier,</w:t>
      </w:r>
    </w:p>
    <w:p>
      <w:pPr>
        <w:jc w:val="both"/>
      </w:pPr>
      <w:r>
        <w:t xml:space="preserve">     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GroupResultsExecutorResult,</w:t>
      </w:r>
    </w:p>
    <w:p>
      <w:pPr>
        <w:jc w:val="both"/>
      </w:pPr>
      <w:r>
        <w:t xml:space="preserve">    config: CandidatePipelineContext</w:t>
      </w:r>
    </w:p>
    <w:p>
      <w:pPr>
        <w:jc w:val="both"/>
      </w:pPr>
      <w:r>
        <w:t xml:space="preserve">  ): State = state.updateCandidatesWithDetails(executorResult.candidatesWithDetails)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CandidatePipelineContext(</w:t>
      </w:r>
    </w:p>
    <w:p>
      <w:pPr>
        <w:jc w:val="both"/>
      </w:pPr>
      <w:r>
        <w:t xml:space="preserve">  candidatePipelineIdentifier: CandidatePipelineIdentifier,</w:t>
      </w:r>
    </w:p>
    <w:p>
      <w:pPr>
        <w:jc w:val="both"/>
      </w:pPr>
      <w:r>
        <w:t xml:space="preserve">  candidateSourceIdentifier: CandidateSourceIdentifier)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