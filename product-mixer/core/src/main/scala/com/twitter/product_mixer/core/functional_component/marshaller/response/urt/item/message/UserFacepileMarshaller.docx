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com.twitter.product_mixer.core.functional_component.marshaller.response.urt.item.message</w:t>
      </w:r>
    </w:p>
    <w:p>
      <w:pPr>
        <w:jc w:val="both"/>
      </w:pPr>
      <w:r/>
    </w:p>
    <w:p>
      <w:pPr>
        <w:jc w:val="both"/>
      </w:pPr>
      <w:r>
        <w:t>import com.twitter.product_mixer.core.model.marshalling.response.urt.item.message.UserFacepile</w:t>
      </w:r>
    </w:p>
    <w:p>
      <w:pPr>
        <w:jc w:val="both"/>
      </w:pPr>
      <w:r>
        <w:t>import com.twitter.timelines.render.{thriftscala =&gt; urt}</w:t>
      </w:r>
    </w:p>
    <w:p>
      <w:pPr>
        <w:jc w:val="both"/>
      </w:pPr>
      <w:r>
        <w:t>import javax.inject.Inject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@Singleton</w:t>
      </w:r>
    </w:p>
    <w:p>
      <w:pPr>
        <w:jc w:val="both"/>
      </w:pPr>
      <w:r>
        <w:t>class UserFacepileMarshaller @Inject() (</w:t>
      </w:r>
    </w:p>
    <w:p>
      <w:pPr>
        <w:jc w:val="both"/>
      </w:pPr>
      <w:r>
        <w:t xml:space="preserve">  messageActionTypeMarshaller: MessageActionTypeMarshaller,</w:t>
      </w:r>
    </w:p>
    <w:p>
      <w:pPr>
        <w:jc w:val="both"/>
      </w:pPr>
      <w:r>
        <w:t xml:space="preserve">  messageTextActionMarshaller: MessageTextActionMarshaller,</w:t>
      </w:r>
    </w:p>
    <w:p>
      <w:pPr>
        <w:jc w:val="both"/>
      </w:pPr>
      <w:r>
        <w:t xml:space="preserve">  userFacepileDisplayTypeMarshaller: UserFacepileDisplayTypeMarshaller) {</w:t>
      </w:r>
    </w:p>
    <w:p>
      <w:pPr>
        <w:jc w:val="both"/>
      </w:pPr>
      <w:r/>
    </w:p>
    <w:p>
      <w:pPr>
        <w:jc w:val="both"/>
      </w:pPr>
      <w:r>
        <w:t xml:space="preserve">  def apply(userFacepile: UserFacepile): urt.UserFacepile =</w:t>
      </w:r>
    </w:p>
    <w:p>
      <w:pPr>
        <w:jc w:val="both"/>
      </w:pPr>
      <w:r>
        <w:t xml:space="preserve">    urt.UserFacepile(</w:t>
      </w:r>
    </w:p>
    <w:p>
      <w:pPr>
        <w:jc w:val="both"/>
      </w:pPr>
      <w:r>
        <w:t xml:space="preserve">      userIds = userFacepile.userIds,</w:t>
      </w:r>
    </w:p>
    <w:p>
      <w:pPr>
        <w:jc w:val="both"/>
      </w:pPr>
      <w:r>
        <w:t xml:space="preserve">      featuredUserIds = userFacepile.featuredUserIds,</w:t>
      </w:r>
    </w:p>
    <w:p>
      <w:pPr>
        <w:jc w:val="both"/>
      </w:pPr>
      <w:r>
        <w:t xml:space="preserve">      action = userFacepile.action.map(messageTextActionMarshaller(_)),</w:t>
      </w:r>
    </w:p>
    <w:p>
      <w:pPr>
        <w:jc w:val="both"/>
      </w:pPr>
      <w:r>
        <w:t xml:space="preserve">      actionType = userFacepile.actionType.map(messageActionTypeMarshaller(_)),</w:t>
      </w:r>
    </w:p>
    <w:p>
      <w:pPr>
        <w:jc w:val="both"/>
      </w:pPr>
      <w:r>
        <w:t xml:space="preserve">      displaysFeaturingText = userFacepile.displaysFeaturingText,</w:t>
      </w:r>
    </w:p>
    <w:p>
      <w:pPr>
        <w:jc w:val="both"/>
      </w:pPr>
      <w:r>
        <w:t xml:space="preserve">      displayType = userFacepile.displayType.map(userFacepileDisplayTypeMarshaller(_))</w:t>
      </w:r>
    </w:p>
    <w:p>
      <w:pPr>
        <w:jc w:val="both"/>
      </w:pPr>
      <w:r>
        <w:t xml:space="preserve">    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