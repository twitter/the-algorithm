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"finagle/finagle-core",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"product-mixer/core/src/main/scala/com/twitter/product_mixer/core/pipeline:executor",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"product-mixer/core/src/main/scala/com/twitter/product_mixer/core/quality_factor",</w:t>
      </w:r>
    </w:p>
    <w:p>
      <w:pPr>
        <w:jc w:val="both"/>
      </w:pPr>
      <w:r>
        <w:t xml:space="preserve">        "product-mixer/shared-library/src/main/scala/com/twitter/product_mixer/shared_library/observer",</w:t>
      </w:r>
    </w:p>
    <w:p>
      <w:pPr>
        <w:jc w:val="both"/>
      </w:pPr>
      <w:r>
        <w:t xml:space="preserve">        "servo/util",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    "util/util-stats",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"product-mixer/core/src/main/scala/com/twitter/product_mixer/core/pipeline:executor",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"product-mixer/core/src/main/scala/com/twitter/product_mixer/core/quality_factor",</w:t>
      </w:r>
    </w:p>
    <w:p>
      <w:pPr>
        <w:jc w:val="both"/>
      </w:pPr>
      <w:r>
        <w:t xml:space="preserve">        "product-mixer/shared-library/src/main/scala/com/twitter/product_mixer/shared_library/observer",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"util/util-stats",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