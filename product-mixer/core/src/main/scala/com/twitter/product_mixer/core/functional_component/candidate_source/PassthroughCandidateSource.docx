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Retrieve Candidates from the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CandidateExtractor[-Request, +Candidate] {</w:t>
      </w:r>
    </w:p>
    <w:p>
      <w:pPr>
        <w:jc w:val="both"/>
      </w:pPr>
      <w:r/>
    </w:p>
    <w:p>
      <w:pPr>
        <w:jc w:val="both"/>
      </w:pPr>
      <w:r>
        <w:t xml:space="preserve">  def apply(query: Request): Seq[Candidate]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Identity extractor for returning the Request as a Seq of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IdentityCandidateExtractor[Request]() extends CandidateExtractor[Request, Request] {</w:t>
      </w:r>
    </w:p>
    <w:p>
      <w:pPr>
        <w:jc w:val="both"/>
      </w:pPr>
      <w:r/>
    </w:p>
    <w:p>
      <w:pPr>
        <w:jc w:val="both"/>
      </w:pPr>
      <w:r>
        <w:t xml:space="preserve">  def apply(candidate: Request): Seq[Request] = Seq(candidate)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Retrieve Candidates from a [[Feature]] on the [[PipelineQuery]]'s FeatureMap. This extractor</w:t>
      </w:r>
    </w:p>
    <w:p>
      <w:pPr>
        <w:jc w:val="both"/>
      </w:pPr>
      <w:r>
        <w:t xml:space="preserve"> * supports a transform if the Feature value and the Seq of [[Candidate]] types do not match</w:t>
      </w:r>
    </w:p>
    <w:p>
      <w:pPr>
        <w:jc w:val="both"/>
      </w:pPr>
      <w:r>
        <w:t xml:space="preserve"> */</w:t>
      </w:r>
    </w:p>
    <w:p>
      <w:pPr>
        <w:jc w:val="both"/>
      </w:pPr>
      <w:r>
        <w:t>trait QueryFeatureCandidateExtractor[-Query &lt;: PipelineQuery, FeatureValue, +Candidate]</w:t>
      </w:r>
    </w:p>
    <w:p>
      <w:pPr>
        <w:jc w:val="both"/>
      </w:pPr>
      <w:r>
        <w:t xml:space="preserve">    extends CandidateExtractor[Query, Candidate] {</w:t>
      </w:r>
    </w:p>
    <w:p>
      <w:pPr>
        <w:jc w:val="both"/>
      </w:pPr>
      <w:r/>
    </w:p>
    <w:p>
      <w:pPr>
        <w:jc w:val="both"/>
      </w:pPr>
      <w:r>
        <w:t xml:space="preserve">  def feature: Feature[Query, FeatureValue]</w:t>
      </w:r>
    </w:p>
    <w:p>
      <w:pPr>
        <w:jc w:val="both"/>
      </w:pPr>
      <w:r/>
    </w:p>
    <w:p>
      <w:pPr>
        <w:jc w:val="both"/>
      </w:pPr>
      <w:r>
        <w:t xml:space="preserve">  override def apply(query: Query): Seq[Candidate] =</w:t>
      </w:r>
    </w:p>
    <w:p>
      <w:pPr>
        <w:jc w:val="both"/>
      </w:pPr>
      <w:r>
        <w:t xml:space="preserve">    query.features.map(featureMap =&gt; transform(featureMap.get(feature))).getOrElse(Seq.empty)</w:t>
      </w:r>
    </w:p>
    <w:p>
      <w:pPr>
        <w:jc w:val="both"/>
      </w:pPr>
      <w:r/>
    </w:p>
    <w:p>
      <w:pPr>
        <w:jc w:val="both"/>
      </w:pPr>
      <w:r>
        <w:t xml:space="preserve">  def transform(featureValue: FeatureValue): Seq[Candidate]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Retrieve Candidates from a [[Feature]] on the [[PipelineQuery]]'s FeatureMap. This extractor can</w:t>
      </w:r>
    </w:p>
    <w:p>
      <w:pPr>
        <w:jc w:val="both"/>
      </w:pPr>
      <w:r>
        <w:t xml:space="preserve"> * be used with a single [[Feature]] if the Feature value and the Seq of [[Candidate]] types match.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CandidateQueryFeatureCandidateExtractor[-Query &lt;: PipelineQuery, Candidate](</w:t>
      </w:r>
    </w:p>
    <w:p>
      <w:pPr>
        <w:jc w:val="both"/>
      </w:pPr>
      <w:r>
        <w:t xml:space="preserve">  override val feature: Feature[Query, Seq[Candidate]])</w:t>
      </w:r>
    </w:p>
    <w:p>
      <w:pPr>
        <w:jc w:val="both"/>
      </w:pPr>
      <w:r>
        <w:t xml:space="preserve">    extends QueryFeatureCandidateExtractor[Query, Seq[Candidate], Candidate] {</w:t>
      </w:r>
    </w:p>
    <w:p>
      <w:pPr>
        <w:jc w:val="both"/>
      </w:pPr>
      <w:r/>
    </w:p>
    <w:p>
      <w:pPr>
        <w:jc w:val="both"/>
      </w:pPr>
      <w:r>
        <w:t xml:space="preserve">  override def transform(featureValue: Seq[Candidate]): Seq[Candidate] = featureValue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that retrieves candidates from the Request via a [[CandidateExtractor]]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PassthroughCandidateSource[-Request, +Candidate](</w:t>
      </w:r>
    </w:p>
    <w:p>
      <w:pPr>
        <w:jc w:val="both"/>
      </w:pPr>
      <w:r>
        <w:t xml:space="preserve">  override val identifier: CandidateSourceIdentifier,</w:t>
      </w:r>
    </w:p>
    <w:p>
      <w:pPr>
        <w:jc w:val="both"/>
      </w:pPr>
      <w:r>
        <w:t xml:space="preserve">  candidateExtractor: CandidateExtractor[Request, Candidate])</w:t>
      </w:r>
    </w:p>
    <w:p>
      <w:pPr>
        <w:jc w:val="both"/>
      </w:pPr>
      <w:r>
        <w:t xml:space="preserve">    extends CandidateSource[Request, Candidate] {</w:t>
      </w:r>
    </w:p>
    <w:p>
      <w:pPr>
        <w:jc w:val="both"/>
      </w:pPr>
      <w:r/>
    </w:p>
    <w:p>
      <w:pPr>
        <w:jc w:val="both"/>
      </w:pPr>
      <w:r>
        <w:t xml:space="preserve">  def apply(query: Request): Stitch[Seq[Candidate]] = Stitch.value(candidateExtractor(query))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