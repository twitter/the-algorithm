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com.twitter.product_mixer.core.feature.featuremap.datarecord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com.twitter.product_mixer.core.feature.datarecord._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Constructs a DataRecord from a FeatureMap, given a predefined set of features.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features predefined set of BaseDataRecordFeatures that should be included in the output DataRecord.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DataRecordExtractor[DRFeature &lt;: BaseDataRecordFeature[_, _]](</w:t>
      </w:r>
    </w:p>
    <w:p>
      <w:pPr>
        <w:jc w:val="both"/>
      </w:pPr>
      <w:r>
        <w:t xml:space="preserve">  features: Set[DRFeature]) {</w:t>
      </w:r>
    </w:p>
    <w:p>
      <w:pPr>
        <w:jc w:val="both"/>
      </w:pPr>
      <w:r/>
    </w:p>
    <w:p>
      <w:pPr>
        <w:jc w:val="both"/>
      </w:pPr>
      <w:r>
        <w:t xml:space="preserve">  private val featureContext = new FeatureContext(features.collect {</w:t>
      </w:r>
    </w:p>
    <w:p>
      <w:pPr>
        <w:jc w:val="both"/>
      </w:pPr>
      <w:r>
        <w:t xml:space="preserve">    case dataRecordCompatible: DataRecordCompatible[_] =&gt; dataRecordCompatible.mlFeature</w:t>
      </w:r>
    </w:p>
    <w:p>
      <w:pPr>
        <w:jc w:val="both"/>
      </w:pPr>
      <w:r>
        <w:t xml:space="preserve">  }.asJava)</w:t>
      </w:r>
    </w:p>
    <w:p>
      <w:pPr>
        <w:jc w:val="both"/>
      </w:pPr>
      <w:r/>
    </w:p>
    <w:p>
      <w:pPr>
        <w:jc w:val="both"/>
      </w:pPr>
      <w:r>
        <w:t xml:space="preserve">  def fromDataRecord(dataRecord: DataRecord): FeatureMap = {</w:t>
      </w:r>
    </w:p>
    <w:p>
      <w:pPr>
        <w:jc w:val="both"/>
      </w:pPr>
      <w:r>
        <w:t xml:space="preserve">    val featureMapBuilder = FeatureMapBuilder()</w:t>
      </w:r>
    </w:p>
    <w:p>
      <w:pPr>
        <w:jc w:val="both"/>
      </w:pPr>
      <w:r>
        <w:t xml:space="preserve">    val richDataRecord = SRichDataRecord(dataRecord, featureContext)</w:t>
      </w:r>
    </w:p>
    <w:p>
      <w:pPr>
        <w:jc w:val="both"/>
      </w:pPr>
      <w:r>
        <w:t xml:space="preserve">    features.foreach {</w:t>
      </w:r>
    </w:p>
    <w:p>
      <w:pPr>
        <w:jc w:val="both"/>
      </w:pPr>
      <w:r>
        <w:t xml:space="preserve">      // FeatureStoreDataRecordFeature is currently not supported</w:t>
      </w:r>
    </w:p>
    <w:p>
      <w:pPr>
        <w:jc w:val="both"/>
      </w:pPr>
      <w:r>
        <w:t xml:space="preserve">      case _: FeatureStoreDataRecordFeature[_, _] =&gt;</w:t>
      </w:r>
    </w:p>
    <w:p>
      <w:pPr>
        <w:jc w:val="both"/>
      </w:pPr>
      <w:r>
        <w:t xml:space="preserve">        throw new UnsupportedOperationException(</w:t>
      </w:r>
    </w:p>
    <w:p>
      <w:pPr>
        <w:jc w:val="both"/>
      </w:pPr>
      <w:r>
        <w:t xml:space="preserve">          "FeatureStoreDataRecordFeature cannot be extracted from a DataRecord")</w:t>
      </w:r>
    </w:p>
    <w:p>
      <w:pPr>
        <w:jc w:val="both"/>
      </w:pPr>
      <w:r>
        <w:t xml:space="preserve">      case feature: DataRecordFeature[_, _] with DataRecordCompatible[_] =&gt;</w:t>
      </w:r>
    </w:p>
    <w:p>
      <w:pPr>
        <w:jc w:val="both"/>
      </w:pPr>
      <w:r>
        <w:t xml:space="preserve">        // Java API will return null, so use Option to convert it to Scala Option which is None when null.</w:t>
      </w:r>
    </w:p>
    <w:p>
      <w:pPr>
        <w:jc w:val="both"/>
      </w:pPr>
      <w:r>
        <w:t xml:space="preserve">        richDataRecord.getFeatureValueOpt(feature.mlFeature)(</w:t>
      </w:r>
    </w:p>
    <w:p>
      <w:pPr>
        <w:jc w:val="both"/>
      </w:pPr>
      <w:r>
        <w:t xml:space="preserve">          feature.fromDataRecordFeatureValue) match {</w:t>
      </w:r>
    </w:p>
    <w:p>
      <w:pPr>
        <w:jc w:val="both"/>
      </w:pPr>
      <w:r>
        <w:t xml:space="preserve">          case Some(value) =&gt;</w:t>
      </w:r>
    </w:p>
    <w:p>
      <w:pPr>
        <w:jc w:val="both"/>
      </w:pPr>
      <w:r>
        <w:t xml:space="preserve">            featureMapBuilder.add(feature.asInstanceOf[Feature[_, feature.FeatureType]], value)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featureMapBuilder.addFailure(</w:t>
      </w:r>
    </w:p>
    <w:p>
      <w:pPr>
        <w:jc w:val="both"/>
      </w:pPr>
      <w:r>
        <w:t xml:space="preserve">              feature,</w:t>
      </w:r>
    </w:p>
    <w:p>
      <w:pPr>
        <w:jc w:val="both"/>
      </w:pPr>
      <w:r>
        <w:t xml:space="preserve">              PipelineFailure(</w:t>
      </w:r>
    </w:p>
    <w:p>
      <w:pPr>
        <w:jc w:val="both"/>
      </w:pPr>
      <w:r>
        <w:t xml:space="preserve">                IllegalStateFailure,</w:t>
      </w:r>
    </w:p>
    <w:p>
      <w:pPr>
        <w:jc w:val="both"/>
      </w:pPr>
      <w:r>
        <w:t xml:space="preserve">                s"Required DataRecord feature is missing: ${feature.mlFeature.getFeatureName}")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feature: DataRecordOptionalFeature[_, _] with DataRecordCompatible[_] =&gt;</w:t>
      </w:r>
    </w:p>
    <w:p>
      <w:pPr>
        <w:jc w:val="both"/>
      </w:pPr>
      <w:r>
        <w:t xml:space="preserve">        val featureValue =</w:t>
      </w:r>
    </w:p>
    <w:p>
      <w:pPr>
        <w:jc w:val="both"/>
      </w:pPr>
      <w:r>
        <w:t xml:space="preserve">          richDataRecord.getFeatureValueOpt(feature.mlFeature)(feature.fromDataRecordFeatureValue)</w:t>
      </w:r>
    </w:p>
    <w:p>
      <w:pPr>
        <w:jc w:val="both"/>
      </w:pPr>
      <w:r>
        <w:t xml:space="preserve">        featureMapBuilder</w:t>
      </w:r>
    </w:p>
    <w:p>
      <w:pPr>
        <w:jc w:val="both"/>
      </w:pPr>
      <w:r>
        <w:t xml:space="preserve">          .add(feature.asInstanceOf[Feature[_, Option[feature.FeatureType]]], featureValue)</w:t>
      </w:r>
    </w:p>
    <w:p>
      <w:pPr>
        <w:jc w:val="both"/>
      </w:pPr>
      <w:r>
        <w:t xml:space="preserve">      // DataRecordInAFeature is currently not supported</w:t>
      </w:r>
    </w:p>
    <w:p>
      <w:pPr>
        <w:jc w:val="both"/>
      </w:pPr>
      <w:r>
        <w:t xml:space="preserve">      case _: DataRecordInAFeature[_] =&gt;</w:t>
      </w:r>
    </w:p>
    <w:p>
      <w:pPr>
        <w:jc w:val="both"/>
      </w:pPr>
      <w:r>
        <w:t xml:space="preserve">        throw new UnsupportedOperationException(</w:t>
      </w:r>
    </w:p>
    <w:p>
      <w:pPr>
        <w:jc w:val="both"/>
      </w:pPr>
      <w:r>
        <w:t xml:space="preserve">          "DataRecordInAFeature cannot be extracted from a DataRecord")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featureMapBuilder.build()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