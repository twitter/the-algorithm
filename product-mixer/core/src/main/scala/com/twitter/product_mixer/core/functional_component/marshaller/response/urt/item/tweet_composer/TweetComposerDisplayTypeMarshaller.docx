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com.twitter.product_mixer.core.functional_component.marshaller.response.urt.item.tweet_composer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com.twitter.product_mixer.core.model.marshalling.response.urt.item.tweet_composer.Reply</w:t>
      </w:r>
    </w:p>
    <w:p>
      <w:pPr>
        <w:jc w:val="both"/>
      </w:pPr>
      <w:r>
        <w:t>import com.twitter.product_mixer.core.model.marshalling.response.urt.item.tweet_composer.TweetComposerDisplayType</w:t>
      </w:r>
    </w:p>
    <w:p>
      <w:pPr>
        <w:jc w:val="both"/>
      </w:pPr>
      <w:r>
        <w:t>import com.twitter.product_mixer.core.model.marshalling.response.urt.item.tweet_composer.TweetComposerSelfThread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TweetComposerDisplayTypeMarshaller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apply(displayType: TweetComposerDisplayType): urt.TweetComposerDisplayType =</w:t>
      </w:r>
    </w:p>
    <w:p>
      <w:pPr>
        <w:jc w:val="both"/>
      </w:pPr>
      <w:r>
        <w:t xml:space="preserve">    displayType match {</w:t>
      </w:r>
    </w:p>
    <w:p>
      <w:pPr>
        <w:jc w:val="both"/>
      </w:pPr>
      <w:r>
        <w:t xml:space="preserve">      case TweetComposerSelfThread =&gt; urt.TweetComposerDisplayType.SelfThread</w:t>
      </w:r>
    </w:p>
    <w:p>
      <w:pPr>
        <w:jc w:val="both"/>
      </w:pPr>
      <w:r>
        <w:t xml:space="preserve">      case Reply =&gt; urt.TweetComposerDisplayType.Reply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