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"product-mixer/core/src/main/scala/com/twitter/product_mixer/core/service/candidate_feature_hydrator_executor",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"product-mixer/core/src/main/scala/com/twitter/product_mixer/core/service/candidate_feature_hydrator_executor",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