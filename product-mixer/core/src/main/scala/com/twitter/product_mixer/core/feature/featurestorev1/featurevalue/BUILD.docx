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"product-mixer/core/src/main/scala/com/twitter/product_mixer/core/feature",</w:t>
      </w:r>
    </w:p>
    <w:p>
      <w:pPr>
        <w:jc w:val="both"/>
      </w:pPr>
      <w:r>
        <w:t xml:space="preserve">        "src/scala/com/twitter/ml/api/util:datarecord",</w:t>
      </w:r>
    </w:p>
    <w:p>
      <w:pPr>
        <w:jc w:val="both"/>
      </w:pPr>
      <w:r>
        <w:t xml:space="preserve">        "src/scala/com/twitter/ml/featurestore/lib/data",</w:t>
      </w:r>
    </w:p>
    <w:p>
      <w:pPr>
        <w:jc w:val="both"/>
      </w:pPr>
      <w:r>
        <w:t xml:space="preserve">        "src/scala/com/twitter/ml/featurestore/lib/dynamic",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"product-mixer/core/src/main/scala/com/twitter/product_mixer/core/feature",</w:t>
      </w:r>
    </w:p>
    <w:p>
      <w:pPr>
        <w:jc w:val="both"/>
      </w:pPr>
      <w:r>
        <w:t xml:space="preserve">        "src/scala/com/twitter/ml/api/util:datarecord",</w:t>
      </w:r>
    </w:p>
    <w:p>
      <w:pPr>
        <w:jc w:val="both"/>
      </w:pPr>
      <w:r>
        <w:t xml:space="preserve">        "src/scala/com/twitter/ml/featurestore/lib/data",</w:t>
      </w:r>
    </w:p>
    <w:p>
      <w:pPr>
        <w:jc w:val="both"/>
      </w:pPr>
      <w:r>
        <w:t xml:space="preserve">        "src/scala/com/twitter/ml/featurestore/lib/dynamic",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