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com.twitter.product_mixer.core.functional_component.common.alert</w:t>
      </w:r>
    </w:p>
    <w:p>
      <w:pPr>
        <w:jc w:val="both"/>
      </w:pPr>
      <w:r/>
    </w:p>
    <w:p>
      <w:pPr>
        <w:jc w:val="both"/>
      </w:pPr>
      <w:r>
        <w:t>import com.twitter.product_mixer.core.functional_component.common.alert.predicate.TriggerIfLatencyAbove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Similar to [[LatencyAlert]] but intended for use with an external client calling Product Mixer.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[[GenericClientLatencyAlert]] triggers when the Latency for the specified client</w:t>
      </w:r>
    </w:p>
    <w:p>
      <w:pPr>
        <w:jc w:val="both"/>
      </w:pPr>
      <w:r>
        <w:t xml:space="preserve"> * rises above the [[TriggerIfLatencyAbove]] threshold for the configured amount of time.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GenericClientLatencyAlert(</w:t>
      </w:r>
    </w:p>
    <w:p>
      <w:pPr>
        <w:jc w:val="both"/>
      </w:pPr>
      <w:r>
        <w:t xml:space="preserve">  override val source: GenericClient,</w:t>
      </w:r>
    </w:p>
    <w:p>
      <w:pPr>
        <w:jc w:val="both"/>
      </w:pPr>
      <w:r>
        <w:t xml:space="preserve">  override val notificationGroup: NotificationGroup,</w:t>
      </w:r>
    </w:p>
    <w:p>
      <w:pPr>
        <w:jc w:val="both"/>
      </w:pPr>
      <w:r>
        <w:t xml:space="preserve">  override val warnPredicate: TriggerIfLatencyAbove,</w:t>
      </w:r>
    </w:p>
    <w:p>
      <w:pPr>
        <w:jc w:val="both"/>
      </w:pPr>
      <w:r>
        <w:t xml:space="preserve">  override val criticalPredicate: TriggerIfLatencyAbove,</w:t>
      </w:r>
    </w:p>
    <w:p>
      <w:pPr>
        <w:jc w:val="both"/>
      </w:pPr>
      <w:r>
        <w:t xml:space="preserve">  override val runbookLink: Option[String] = None)</w:t>
      </w:r>
    </w:p>
    <w:p>
      <w:pPr>
        <w:jc w:val="both"/>
      </w:pPr>
      <w:r>
        <w:t xml:space="preserve">    extends Alert {</w:t>
      </w:r>
    </w:p>
    <w:p>
      <w:pPr>
        <w:jc w:val="both"/>
      </w:pPr>
      <w:r>
        <w:t xml:space="preserve">  override val alertType: AlertType = Latency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