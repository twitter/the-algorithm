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com.twitter.product_mixer.core.functional_component.marshaller.response.urt.item.article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com.twitter.product_mixer.core.functional_component.marshaller.response.urt.metadata.SocialContextMarshaller</w:t>
      </w:r>
    </w:p>
    <w:p>
      <w:pPr>
        <w:jc w:val="both"/>
      </w:pPr>
      <w:r>
        <w:t>import com.twitter.product_mixer.core.model.marshalling.response.urt.item.article.ArticleItem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ArticleItemMarshaller @Inject() (</w:t>
      </w:r>
    </w:p>
    <w:p>
      <w:pPr>
        <w:jc w:val="both"/>
      </w:pPr>
      <w:r>
        <w:t xml:space="preserve">  articleDisplayTypeMarshaller: ArticleDisplayTypeMarshaller,</w:t>
      </w:r>
    </w:p>
    <w:p>
      <w:pPr>
        <w:jc w:val="both"/>
      </w:pPr>
      <w:r>
        <w:t xml:space="preserve">  socialContextMarshaller: SocialContextMarshaller,</w:t>
      </w:r>
    </w:p>
    <w:p>
      <w:pPr>
        <w:jc w:val="both"/>
      </w:pPr>
      <w:r>
        <w:t xml:space="preserve">  articleSeedTypeMarshaller: ArticleSeedTypeMarshaller) {</w:t>
      </w:r>
    </w:p>
    <w:p>
      <w:pPr>
        <w:jc w:val="both"/>
      </w:pPr>
      <w:r>
        <w:t xml:space="preserve">  def apply(articleItem: ArticleItem): urt.TimelineItemContent =</w:t>
      </w:r>
    </w:p>
    <w:p>
      <w:pPr>
        <w:jc w:val="both"/>
      </w:pPr>
      <w:r>
        <w:t xml:space="preserve">    urt.TimelineItemContent.Article(</w:t>
      </w:r>
    </w:p>
    <w:p>
      <w:pPr>
        <w:jc w:val="both"/>
      </w:pPr>
      <w:r>
        <w:t xml:space="preserve">      urt.Article(</w:t>
      </w:r>
    </w:p>
    <w:p>
      <w:pPr>
        <w:jc w:val="both"/>
      </w:pPr>
      <w:r>
        <w:t xml:space="preserve">        id = articleItem.id,</w:t>
      </w:r>
    </w:p>
    <w:p>
      <w:pPr>
        <w:jc w:val="both"/>
      </w:pPr>
      <w:r>
        <w:t xml:space="preserve">        displayType = articleItem.displayType.map(articleDisplayTypeMarshaller(_)),</w:t>
      </w:r>
    </w:p>
    <w:p>
      <w:pPr>
        <w:jc w:val="both"/>
      </w:pPr>
      <w:r>
        <w:t xml:space="preserve">        socialContext = articleItem.socialContext.map(socialContextMarshaller(_)),</w:t>
      </w:r>
    </w:p>
    <w:p>
      <w:pPr>
        <w:jc w:val="both"/>
      </w:pPr>
      <w:r>
        <w:t xml:space="preserve">        articleSeedType = Some(articleSeedTypeMarshaller(articleItem.articleSeedType))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