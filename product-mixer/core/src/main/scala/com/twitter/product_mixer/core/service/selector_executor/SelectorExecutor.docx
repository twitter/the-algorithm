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com.twitter.product_mixer.core.service.selector_executor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com.twitter.product_mixer.core.model.common.identifier.SelectorIdentifier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Applies a `Seq[Selector]` in sequential order.</w:t>
      </w:r>
    </w:p>
    <w:p>
      <w:pPr>
        <w:jc w:val="both"/>
      </w:pPr>
      <w:r>
        <w:t xml:space="preserve"> * Returns the results, and also a detailed list each selector's results (for debugging / understandability).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SelectorExecutor @Inject() (override val statsReceiver: StatsReceiver) extends Executor {</w:t>
      </w:r>
    </w:p>
    <w:p>
      <w:pPr>
        <w:jc w:val="both"/>
      </w:pPr>
      <w:r>
        <w:t xml:space="preserve">  def arrow[Query &lt;: PipelineQuery](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Arrow[SelectorExecutor.Inputs[Query], SelectorExecutorResult] = {</w:t>
      </w:r>
    </w:p>
    <w:p>
      <w:pPr>
        <w:jc w:val="both"/>
      </w:pPr>
      <w:r/>
    </w:p>
    <w:p>
      <w:pPr>
        <w:jc w:val="both"/>
      </w:pPr>
      <w:r>
        <w:t xml:space="preserve">    if (selectors.isEmpty) {</w:t>
      </w:r>
    </w:p>
    <w:p>
      <w:pPr>
        <w:jc w:val="both"/>
      </w:pPr>
      <w:r>
        <w:t xml:space="preserve">      throw PipelineFailure(</w:t>
      </w:r>
    </w:p>
    <w:p>
      <w:pPr>
        <w:jc w:val="both"/>
      </w:pPr>
      <w:r>
        <w:t xml:space="preserve">        IllegalStateFailure,</w:t>
      </w:r>
    </w:p>
    <w:p>
      <w:pPr>
        <w:jc w:val="both"/>
      </w:pPr>
      <w:r>
        <w:t xml:space="preserve">        "Must provide a non-empty Seq of Selectors. Check the config indicated by the componentStack and ensure that a non-empty Selector Seq is provided.",</w:t>
      </w:r>
    </w:p>
    <w:p>
      <w:pPr>
        <w:jc w:val="both"/>
      </w:pPr>
      <w:r>
        <w:t xml:space="preserve">        componentStack = Some(context.componentStack)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selectorArrows =</w:t>
      </w:r>
    </w:p>
    <w:p>
      <w:pPr>
        <w:jc w:val="both"/>
      </w:pPr>
      <w:r>
        <w:t xml:space="preserve">      selectors.zipWithIndex.foldLeft(Arrow.identity[(Query, IndexedSeq[SelectorResult])]) {</w:t>
      </w:r>
    </w:p>
    <w:p>
      <w:pPr>
        <w:jc w:val="both"/>
      </w:pPr>
      <w:r>
        <w:t xml:space="preserve">        case (previousSelectorArrows, (selector, index)) =&gt;</w:t>
      </w:r>
    </w:p>
    <w:p>
      <w:pPr>
        <w:jc w:val="both"/>
      </w:pPr>
      <w:r>
        <w:t xml:space="preserve">          val selectorResult = getIndividualSelectorIsoArrow(selector, index, context)</w:t>
      </w:r>
    </w:p>
    <w:p>
      <w:pPr>
        <w:jc w:val="both"/>
      </w:pPr>
      <w:r>
        <w:t xml:space="preserve">          previousSelectorArrows.andThen(selectorResult)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.zipWithArg(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.map[SelectorExecutor.Inputs[Query], (Query, IndexedSeq[SelectorResult])] {</w:t>
      </w:r>
    </w:p>
    <w:p>
      <w:pPr>
        <w:jc w:val="both"/>
      </w:pPr>
      <w:r>
        <w:t xml:space="preserve">            case SelectorExecutor.Inputs(query, candidates) =&gt;</w:t>
      </w:r>
    </w:p>
    <w:p>
      <w:pPr>
        <w:jc w:val="both"/>
      </w:pPr>
      <w:r>
        <w:t xml:space="preserve">              (query, IndexedSeq(SelectorResult(candidates, Seq.empty)))</w:t>
      </w:r>
    </w:p>
    <w:p>
      <w:pPr>
        <w:jc w:val="both"/>
      </w:pPr>
      <w:r>
        <w:t xml:space="preserve">          }.andThen(selectorArrows)).map {</w:t>
      </w:r>
    </w:p>
    <w:p>
      <w:pPr>
        <w:jc w:val="both"/>
      </w:pPr>
      <w:r>
        <w:t xml:space="preserve">        case (inputs, (_, selectorResults)) =&gt;</w:t>
      </w:r>
    </w:p>
    <w:p>
      <w:pPr>
        <w:jc w:val="both"/>
      </w:pPr>
      <w:r>
        <w:t xml:space="preserve">          // the last results, safe because it's always non-empty since it starts with 1 element in it</w:t>
      </w:r>
    </w:p>
    <w:p>
      <w:pPr>
        <w:jc w:val="both"/>
      </w:pPr>
      <w:r>
        <w:t xml:space="preserve">          val SelectorResult(remainingCandidates, result) = selectorResults.last</w:t>
      </w:r>
    </w:p>
    <w:p>
      <w:pPr>
        <w:jc w:val="both"/>
      </w:pPr>
      <w:r/>
    </w:p>
    <w:p>
      <w:pPr>
        <w:jc w:val="both"/>
      </w:pPr>
      <w:r>
        <w:t xml:space="preserve">          val resultsAndRemainingCandidates =</w:t>
      </w:r>
    </w:p>
    <w:p>
      <w:pPr>
        <w:jc w:val="both"/>
      </w:pPr>
      <w:r>
        <w:t xml:space="preserve">            (result.iterator ++ remainingCandidates.iterator).toSet</w:t>
      </w:r>
    </w:p>
    <w:p>
      <w:pPr>
        <w:jc w:val="both"/>
      </w:pPr>
      <w:r/>
    </w:p>
    <w:p>
      <w:pPr>
        <w:jc w:val="both"/>
      </w:pPr>
      <w:r>
        <w:t xml:space="preserve">          // the droppedCandidates are all the candidates which are in neither the result or remainingCandidates</w:t>
      </w:r>
    </w:p>
    <w:p>
      <w:pPr>
        <w:jc w:val="both"/>
      </w:pPr>
      <w:r>
        <w:t xml:space="preserve">          val droppedCandidates = inputs.candidatesWithDetails.iterator</w:t>
      </w:r>
    </w:p>
    <w:p>
      <w:pPr>
        <w:jc w:val="both"/>
      </w:pPr>
      <w:r>
        <w:t xml:space="preserve">            .filterNot(resultsAndRemainingCandidates.contains)</w:t>
      </w:r>
    </w:p>
    <w:p>
      <w:pPr>
        <w:jc w:val="both"/>
      </w:pPr>
      <w:r>
        <w:t xml:space="preserve">            .toIndexedSeq</w:t>
      </w:r>
    </w:p>
    <w:p>
      <w:pPr>
        <w:jc w:val="both"/>
      </w:pPr>
      <w:r/>
    </w:p>
    <w:p>
      <w:pPr>
        <w:jc w:val="both"/>
      </w:pPr>
      <w:r>
        <w:t xml:space="preserve">          SelectorExecutorResult(</w:t>
      </w:r>
    </w:p>
    <w:p>
      <w:pPr>
        <w:jc w:val="both"/>
      </w:pPr>
      <w:r>
        <w:t xml:space="preserve">            selectedCandidates = result,</w:t>
      </w:r>
    </w:p>
    <w:p>
      <w:pPr>
        <w:jc w:val="both"/>
      </w:pPr>
      <w:r>
        <w:t xml:space="preserve">            remainingCandidates = remainingCandidates,</w:t>
      </w:r>
    </w:p>
    <w:p>
      <w:pPr>
        <w:jc w:val="both"/>
      </w:pPr>
      <w:r>
        <w:t xml:space="preserve">            droppedCandidates = droppedCandidates,</w:t>
      </w:r>
    </w:p>
    <w:p>
      <w:pPr>
        <w:jc w:val="both"/>
      </w:pPr>
      <w:r>
        <w:t xml:space="preserve">            individualSelectorResults =</w:t>
      </w:r>
    </w:p>
    <w:p>
      <w:pPr>
        <w:jc w:val="both"/>
      </w:pPr>
      <w:r>
        <w:t xml:space="preserve">              selectorResults.tail // `.tail` to remove the initial state we had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getIndividualSelectorIsoArrow[Query &lt;: PipelineQuery](</w:t>
      </w:r>
    </w:p>
    <w:p>
      <w:pPr>
        <w:jc w:val="both"/>
      </w:pPr>
      <w:r>
        <w:t xml:space="preserve">    selector: Selector[Query],</w:t>
      </w:r>
    </w:p>
    <w:p>
      <w:pPr>
        <w:jc w:val="both"/>
      </w:pPr>
      <w:r>
        <w:t xml:space="preserve">    index: Int,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Arrow.Iso[(Query, IndexedSeq[SelectorResult])] = {</w:t>
      </w:r>
    </w:p>
    <w:p>
      <w:pPr>
        <w:jc w:val="both"/>
      </w:pPr>
      <w:r>
        <w:t xml:space="preserve">    val identifier = SelectorIdentifier(selector.getClass.getSimpleName, index)</w:t>
      </w:r>
    </w:p>
    <w:p>
      <w:pPr>
        <w:jc w:val="both"/>
      </w:pPr>
      <w:r/>
    </w:p>
    <w:p>
      <w:pPr>
        <w:jc w:val="both"/>
      </w:pPr>
      <w:r>
        <w:t xml:space="preserve">    val arrow = Arrow</w:t>
      </w:r>
    </w:p>
    <w:p>
      <w:pPr>
        <w:jc w:val="both"/>
      </w:pPr>
      <w:r>
        <w:t xml:space="preserve">      .identity[(Query, IndexedSeq[SelectorResult])]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(query, previousResults) =&gt;</w:t>
      </w:r>
    </w:p>
    <w:p>
      <w:pPr>
        <w:jc w:val="both"/>
      </w:pPr>
      <w:r>
        <w:t xml:space="preserve">          // last is safe here because we pass in a non-empty IndexedSeq</w:t>
      </w:r>
    </w:p>
    <w:p>
      <w:pPr>
        <w:jc w:val="both"/>
      </w:pPr>
      <w:r>
        <w:t xml:space="preserve">          val previousResult = previousResults.last</w:t>
      </w:r>
    </w:p>
    <w:p>
      <w:pPr>
        <w:jc w:val="both"/>
      </w:pPr>
      <w:r>
        <w:t xml:space="preserve">          val currentResult = selector.apply(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previousResult.remainingCandidates,</w:t>
      </w:r>
    </w:p>
    <w:p>
      <w:pPr>
        <w:jc w:val="both"/>
      </w:pPr>
      <w:r>
        <w:t xml:space="preserve">            previousResult.result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(query, previousResults :+ currentResult)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wrapComponentsWithTracingOnly(context, identifier)(</w:t>
      </w:r>
    </w:p>
    <w:p>
      <w:pPr>
        <w:jc w:val="both"/>
      </w:pPr>
      <w:r>
        <w:t xml:space="preserve">      wrapWithErrorHandling(context, identifier)(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SelectorExecutor {</w:t>
      </w:r>
    </w:p>
    <w:p>
      <w:pPr>
        <w:jc w:val="both"/>
      </w:pPr>
      <w:r>
        <w:t xml:space="preserve">  case class Inputs[Query &lt;: PipelineQuery](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candidatesWithDetails: Seq[CandidateWithDetails])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