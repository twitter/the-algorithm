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com.twitter.product_mixer.core.feature.featuremap.datarecord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com.twitter.product_mixer.core.feature.datarecord.BaseDataRecordFeature</w:t>
      </w:r>
    </w:p>
    <w:p>
      <w:pPr>
        <w:jc w:val="both"/>
      </w:pPr>
      <w:r>
        <w:t>import com.twitter.product_mixer.core.feature.datarecord.DataRecordCompatible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com.twitter.product_mixer.core.feature.featurestorev1.FeatureStoreV1Feature</w:t>
      </w:r>
    </w:p>
    <w:p>
      <w:pPr>
        <w:jc w:val="both"/>
      </w:pPr>
      <w:r>
        <w:t>import com.twitter.product_mixer.core.feature.featurestorev1.featurevalue.FeatureStoreV1ResponseFeature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FeaturesScope for defining what features should be included in a DataRecord from a FeatureMap.</w:t>
      </w:r>
    </w:p>
    <w:p>
      <w:pPr>
        <w:jc w:val="both"/>
      </w:pPr>
      <w:r>
        <w:t xml:space="preserve"> * Where possible, prefer [[SpecificFeatures]]. It fails loudly on missing features which can help</w:t>
      </w:r>
    </w:p>
    <w:p>
      <w:pPr>
        <w:jc w:val="both"/>
      </w:pPr>
      <w:r>
        <w:t xml:space="preserve"> * identify programmer error, but can be complex to manage for multi-phase hydrators.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FeaturesScope[+DRFeature &lt;: BaseDataRecordFeature[_, _]] {</w:t>
      </w:r>
    </w:p>
    <w:p>
      <w:pPr>
        <w:jc w:val="both"/>
      </w:pPr>
      <w:r>
        <w:t xml:space="preserve">  def getNonFeatureStoreDataRecordFeatures(featureMap: FeatureMap): Seq[DRFeature]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Because Feature Store features aren't direct features in the FeatureMap and instead live</w:t>
      </w:r>
    </w:p>
    <w:p>
      <w:pPr>
        <w:jc w:val="both"/>
      </w:pPr>
      <w:r>
        <w:t xml:space="preserve">   * aggregated in a DataRecord in our Feature Map, we need to interface with the underlying Data</w:t>
      </w:r>
    </w:p>
    <w:p>
      <w:pPr>
        <w:jc w:val="both"/>
      </w:pPr>
      <w:r>
        <w:t xml:space="preserve">   * Record instead. e.g. for the `AllFeatures` case, we won't know what all FStore ProMix Features</w:t>
      </w:r>
    </w:p>
    <w:p>
      <w:pPr>
        <w:jc w:val="both"/>
      </w:pPr>
      <w:r>
        <w:t xml:space="preserve">   * we have in a FeatureMap just by looping through features &amp; need to just return the DataRecord.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getFeatureStoreFeaturesDataRecord(featureMap: FeatureMap): SRichDataRecord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all DataRecord features on a FeatureMap to output a DataRecord.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AllFeatures[-Entity]() extends FeaturesScope[BaseDataRecordFeature[Entity, _]] {</w:t>
      </w:r>
    </w:p>
    <w:p>
      <w:pPr>
        <w:jc w:val="both"/>
      </w:pPr>
      <w:r>
        <w:t xml:space="preserve">  override def getNonFeatureStoreDataRecordFeatures(</w:t>
      </w:r>
    </w:p>
    <w:p>
      <w:pPr>
        <w:jc w:val="both"/>
      </w:pPr>
      <w:r>
        <w:t xml:space="preserve">    featureMap: FeatureMap</w:t>
      </w:r>
    </w:p>
    <w:p>
      <w:pPr>
        <w:jc w:val="both"/>
      </w:pPr>
      <w:r>
        <w:t xml:space="preserve">  ): Seq[BaseDataRecordFeature[Entity, _]] =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See [[com.twitter.product_mixer.core.benchmark.FeatureMapBenchmark]]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`toSeq`` is a no-op, `view`` makes later compositions lazy. Currently we only perform a `forEach`</w:t>
      </w:r>
    </w:p>
    <w:p>
      <w:pPr>
        <w:jc w:val="both"/>
      </w:pPr>
      <w:r>
        <w:t xml:space="preserve">     * on the result but `view` here has no performance impact but protects us if we accidentally add</w:t>
      </w:r>
    </w:p>
    <w:p>
      <w:pPr>
        <w:jc w:val="both"/>
      </w:pPr>
      <w:r>
        <w:t xml:space="preserve">     * more compositions in the middle.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Feature Store features aren't in the FeatureMap so this will only ever return the non-FStore Features.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featureMap.getFeatures.toSeq.view.collect {</w:t>
      </w:r>
    </w:p>
    <w:p>
      <w:pPr>
        <w:jc w:val="both"/>
      </w:pPr>
      <w:r>
        <w:t xml:space="preserve">      case feature: BaseDataRecordFeature[Entity, _] =&gt; feature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Get the entire underlying DataRecord if available.</w:t>
      </w:r>
    </w:p>
    <w:p>
      <w:pPr>
        <w:jc w:val="both"/>
      </w:pPr>
      <w:r>
        <w:t xml:space="preserve">  override def getFeatureStoreFeaturesDataRecord(</w:t>
      </w:r>
    </w:p>
    <w:p>
      <w:pPr>
        <w:jc w:val="both"/>
      </w:pPr>
      <w:r>
        <w:t xml:space="preserve">    featureMap: FeatureMap</w:t>
      </w:r>
    </w:p>
    <w:p>
      <w:pPr>
        <w:jc w:val="both"/>
      </w:pPr>
      <w:r>
        <w:t xml:space="preserve">  ): SRichDataRecord = if (featureMap.getFeatures.contains(FeatureStoreV1ResponseFeature)) {</w:t>
      </w:r>
    </w:p>
    <w:p>
      <w:pPr>
        <w:jc w:val="both"/>
      </w:pPr>
      <w:r>
        <w:t xml:space="preserve">    // Note, we do not copy over the feature context because JRichDataRecord will enforce that</w:t>
      </w:r>
    </w:p>
    <w:p>
      <w:pPr>
        <w:jc w:val="both"/>
      </w:pPr>
      <w:r>
        <w:t xml:space="preserve">    // all features are in the FeatureContext which we do not know at init time, and it's pricey</w:t>
      </w:r>
    </w:p>
    <w:p>
      <w:pPr>
        <w:jc w:val="both"/>
      </w:pPr>
      <w:r>
        <w:t xml:space="preserve">    // to compute at run time.</w:t>
      </w:r>
    </w:p>
    <w:p>
      <w:pPr>
        <w:jc w:val="both"/>
      </w:pPr>
      <w:r>
        <w:t xml:space="preserve">    SRichDataRecord(featureMap.get(FeatureStoreV1ResponseFeature).richDataRecord.getRecord)</w:t>
      </w:r>
    </w:p>
    <w:p>
      <w:pPr>
        <w:jc w:val="both"/>
      </w:pPr>
      <w:r>
        <w:t xml:space="preserve">  } else {</w:t>
      </w:r>
    </w:p>
    <w:p>
      <w:pPr>
        <w:jc w:val="both"/>
      </w:pPr>
      <w:r>
        <w:t xml:space="preserve">    SRichDataRecord(new DataRecord())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 a DataRecord with only the given features from the FeatureMap used. Missing features</w:t>
      </w:r>
    </w:p>
    <w:p>
      <w:pPr>
        <w:jc w:val="both"/>
      </w:pPr>
      <w:r>
        <w:t xml:space="preserve"> * will fail loudly.</w:t>
      </w:r>
    </w:p>
    <w:p>
      <w:pPr>
        <w:jc w:val="both"/>
      </w:pPr>
      <w:r>
        <w:t xml:space="preserve"> * @param features the specific features to include in the DataRecord.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SpecificFeatures[DRFeature &lt;: BaseDataRecordFeature[_, _]](</w:t>
      </w:r>
    </w:p>
    <w:p>
      <w:pPr>
        <w:jc w:val="both"/>
      </w:pPr>
      <w:r>
        <w:t xml:space="preserve">  features: Set[DRFeature])</w:t>
      </w:r>
    </w:p>
    <w:p>
      <w:pPr>
        <w:jc w:val="both"/>
      </w:pPr>
      <w:r>
        <w:t xml:space="preserve">    extends FeaturesScope[DRFeature] {</w:t>
      </w:r>
    </w:p>
    <w:p>
      <w:pPr>
        <w:jc w:val="both"/>
      </w:pPr>
      <w:r/>
    </w:p>
    <w:p>
      <w:pPr>
        <w:jc w:val="both"/>
      </w:pPr>
      <w:r>
        <w:t xml:space="preserve">  private val featuresForContext = features.collect {</w:t>
      </w:r>
    </w:p>
    <w:p>
      <w:pPr>
        <w:jc w:val="both"/>
      </w:pPr>
      <w:r>
        <w:t xml:space="preserve">    case featureStoreFeatures: FeatureStoreV1Feature[_, _, _, _] =&gt;</w:t>
      </w:r>
    </w:p>
    <w:p>
      <w:pPr>
        <w:jc w:val="both"/>
      </w:pPr>
      <w:r>
        <w:t xml:space="preserve">      featureStoreFeatures.boundFeature.mlApiFeature</w:t>
      </w:r>
    </w:p>
    <w:p>
      <w:pPr>
        <w:jc w:val="both"/>
      </w:pPr>
      <w:r>
        <w:t xml:space="preserve">    case dataRecordCompatible: DataRecordCompatible[_] =&gt; dataRecordCompatible.mlFeature</w:t>
      </w:r>
    </w:p>
    <w:p>
      <w:pPr>
        <w:jc w:val="both"/>
      </w:pPr>
      <w:r>
        <w:t xml:space="preserve">  }.asJava</w:t>
      </w:r>
    </w:p>
    <w:p>
      <w:pPr>
        <w:jc w:val="both"/>
      </w:pPr>
      <w:r/>
    </w:p>
    <w:p>
      <w:pPr>
        <w:jc w:val="both"/>
      </w:pPr>
      <w:r>
        <w:t xml:space="preserve">  private val featureContext = new FeatureContext(featuresForContext)</w:t>
      </w:r>
    </w:p>
    <w:p>
      <w:pPr>
        <w:jc w:val="both"/>
      </w:pPr>
      <w:r/>
    </w:p>
    <w:p>
      <w:pPr>
        <w:jc w:val="both"/>
      </w:pPr>
      <w:r>
        <w:t xml:space="preserve">  private val fsFeatures = features</w:t>
      </w:r>
    </w:p>
    <w:p>
      <w:pPr>
        <w:jc w:val="both"/>
      </w:pPr>
      <w:r>
        <w:t xml:space="preserve">    .collect {</w:t>
      </w:r>
    </w:p>
    <w:p>
      <w:pPr>
        <w:jc w:val="both"/>
      </w:pPr>
      <w:r>
        <w:t xml:space="preserve">      case featureStoreV1Feature: FeatureStoreV1Feature[_, _, _, _] =&gt;</w:t>
      </w:r>
    </w:p>
    <w:p>
      <w:pPr>
        <w:jc w:val="both"/>
      </w:pPr>
      <w:r>
        <w:t xml:space="preserve">        featureStoreV1Feature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Since it's possible a customer will pass feature store features in the DR Feature list, let's</w:t>
      </w:r>
    </w:p>
    <w:p>
      <w:pPr>
        <w:jc w:val="both"/>
      </w:pPr>
      <w:r>
        <w:t xml:space="preserve">  // partition them out to only return non-FS ones in getFeatures. See [[FeaturesScope]] comment.</w:t>
      </w:r>
    </w:p>
    <w:p>
      <w:pPr>
        <w:jc w:val="both"/>
      </w:pPr>
      <w:r>
        <w:t xml:space="preserve">  private val nonFsFeatures: Seq[DRFeature] = features.flatMap {</w:t>
      </w:r>
    </w:p>
    <w:p>
      <w:pPr>
        <w:jc w:val="both"/>
      </w:pPr>
      <w:r>
        <w:t xml:space="preserve">    case _: FeatureStoreV1Feature[_, _, _, _] =&gt;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case otherFeature =&gt; Some(otherFeature)</w:t>
      </w:r>
    </w:p>
    <w:p>
      <w:pPr>
        <w:jc w:val="both"/>
      </w:pPr>
      <w:r>
        <w:t xml:space="preserve">  }.toSeq</w:t>
      </w:r>
    </w:p>
    <w:p>
      <w:pPr>
        <w:jc w:val="both"/>
      </w:pPr>
      <w:r/>
    </w:p>
    <w:p>
      <w:pPr>
        <w:jc w:val="both"/>
      </w:pPr>
      <w:r>
        <w:t xml:space="preserve">  override def getNonFeatureStoreDataRecordFeatures(</w:t>
      </w:r>
    </w:p>
    <w:p>
      <w:pPr>
        <w:jc w:val="both"/>
      </w:pPr>
      <w:r>
        <w:t xml:space="preserve">    featureMap: FeatureMap</w:t>
      </w:r>
    </w:p>
    <w:p>
      <w:pPr>
        <w:jc w:val="both"/>
      </w:pPr>
      <w:r>
        <w:t xml:space="preserve">  ): Seq[DRFeature] = nonFsFeatures</w:t>
      </w:r>
    </w:p>
    <w:p>
      <w:pPr>
        <w:jc w:val="both"/>
      </w:pPr>
      <w:r/>
    </w:p>
    <w:p>
      <w:pPr>
        <w:jc w:val="both"/>
      </w:pPr>
      <w:r>
        <w:t xml:space="preserve">  override def getFeatureStoreFeaturesDataRecord(</w:t>
      </w:r>
    </w:p>
    <w:p>
      <w:pPr>
        <w:jc w:val="both"/>
      </w:pPr>
      <w:r>
        <w:t xml:space="preserve">    featureMap: FeatureMap</w:t>
      </w:r>
    </w:p>
    <w:p>
      <w:pPr>
        <w:jc w:val="both"/>
      </w:pPr>
      <w:r>
        <w:t xml:space="preserve">  ): SRichDataRecord =</w:t>
      </w:r>
    </w:p>
    <w:p>
      <w:pPr>
        <w:jc w:val="both"/>
      </w:pPr>
      <w:r>
        <w:t xml:space="preserve">    if (fsFeatures.nonEmpty &amp;&amp; featureMap.getFeatures.contains(FeatureStoreV1ResponseFeature)) {</w:t>
      </w:r>
    </w:p>
    <w:p>
      <w:pPr>
        <w:jc w:val="both"/>
      </w:pPr>
      <w:r>
        <w:t xml:space="preserve">      // Return a DataRecord only with the explicitly requested features set.</w:t>
      </w:r>
    </w:p>
    <w:p>
      <w:pPr>
        <w:jc w:val="both"/>
      </w:pPr>
      <w:r>
        <w:t xml:space="preserve">      val richDataRecord = SRichDataRecord(new DataRecord(), featureContext)</w:t>
      </w:r>
    </w:p>
    <w:p>
      <w:pPr>
        <w:jc w:val="both"/>
      </w:pPr>
      <w:r>
        <w:t xml:space="preserve">      val existingDataRecord = featureMap.get(FeatureStoreV1ResponseFeature).richDataRecord</w:t>
      </w:r>
    </w:p>
    <w:p>
      <w:pPr>
        <w:jc w:val="both"/>
      </w:pPr>
      <w:r>
        <w:t xml:space="preserve">      fsFeatures.foreach { feature =&gt;</w:t>
      </w:r>
    </w:p>
    <w:p>
      <w:pPr>
        <w:jc w:val="both"/>
      </w:pPr>
      <w:r>
        <w:t xml:space="preserve">        richDataRecord.setFeatureValue(</w:t>
      </w:r>
    </w:p>
    <w:p>
      <w:pPr>
        <w:jc w:val="both"/>
      </w:pPr>
      <w:r>
        <w:t xml:space="preserve">          feature.boundFeature.mlApiFeature,</w:t>
      </w:r>
    </w:p>
    <w:p>
      <w:pPr>
        <w:jc w:val="both"/>
      </w:pPr>
      <w:r>
        <w:t xml:space="preserve">          existingDataRecord.getFeatureValue(feature.boundFeature.mlApiFeature))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SRichDataRecord(new DataRecord())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 a DataRecord with every feature available in a FeatureMap except for the ones provided.</w:t>
      </w:r>
    </w:p>
    <w:p>
      <w:pPr>
        <w:jc w:val="both"/>
      </w:pPr>
      <w:r>
        <w:t xml:space="preserve"> * @param featuresToExclude the features to be excluded in the DataRecord.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AllExceptFeatures(</w:t>
      </w:r>
    </w:p>
    <w:p>
      <w:pPr>
        <w:jc w:val="both"/>
      </w:pPr>
      <w:r>
        <w:t xml:space="preserve">  featuresToExclude: Set[BaseDataRecordFeature[_, _]])</w:t>
      </w:r>
    </w:p>
    <w:p>
      <w:pPr>
        <w:jc w:val="both"/>
      </w:pPr>
      <w:r>
        <w:t xml:space="preserve">    extends FeaturesScope[BaseDataRecordFeature[_, _]] {</w:t>
      </w:r>
    </w:p>
    <w:p>
      <w:pPr>
        <w:jc w:val="both"/>
      </w:pPr>
      <w:r/>
    </w:p>
    <w:p>
      <w:pPr>
        <w:jc w:val="both"/>
      </w:pPr>
      <w:r>
        <w:t xml:space="preserve">  private val fsFeatures = featuresToExclude</w:t>
      </w:r>
    </w:p>
    <w:p>
      <w:pPr>
        <w:jc w:val="both"/>
      </w:pPr>
      <w:r>
        <w:t xml:space="preserve">    .collect {</w:t>
      </w:r>
    </w:p>
    <w:p>
      <w:pPr>
        <w:jc w:val="both"/>
      </w:pPr>
      <w:r>
        <w:t xml:space="preserve">      case featureStoreV1Feature: FeatureStoreV1Feature[_, _, _, _] =&gt;</w:t>
      </w:r>
    </w:p>
    <w:p>
      <w:pPr>
        <w:jc w:val="both"/>
      </w:pPr>
      <w:r>
        <w:t xml:space="preserve">        featureStoreV1Feature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getNonFeatureStoreDataRecordFeatures(</w:t>
      </w:r>
    </w:p>
    <w:p>
      <w:pPr>
        <w:jc w:val="both"/>
      </w:pPr>
      <w:r>
        <w:t xml:space="preserve">    featureMap: FeatureMap</w:t>
      </w:r>
    </w:p>
    <w:p>
      <w:pPr>
        <w:jc w:val="both"/>
      </w:pPr>
      <w:r>
        <w:t xml:space="preserve">  ): Seq[BaseDataRecordFeature[_, _]] =</w:t>
      </w:r>
    </w:p>
    <w:p>
      <w:pPr>
        <w:jc w:val="both"/>
      </w:pPr>
      <w:r>
        <w:t xml:space="preserve">    featureMap.getFeatures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feature: BaseDataRecordFeature[_, _] =&gt; feature</w:t>
      </w:r>
    </w:p>
    <w:p>
      <w:pPr>
        <w:jc w:val="both"/>
      </w:pPr>
      <w:r>
        <w:t xml:space="preserve">      }.filterNot(featuresToExclude.contains).toSeq</w:t>
      </w:r>
    </w:p>
    <w:p>
      <w:pPr>
        <w:jc w:val="both"/>
      </w:pPr>
      <w:r/>
    </w:p>
    <w:p>
      <w:pPr>
        <w:jc w:val="both"/>
      </w:pPr>
      <w:r>
        <w:t xml:space="preserve">  override def getFeatureStoreFeaturesDataRecord(</w:t>
      </w:r>
    </w:p>
    <w:p>
      <w:pPr>
        <w:jc w:val="both"/>
      </w:pPr>
      <w:r>
        <w:t xml:space="preserve">    featureMap: FeatureMap</w:t>
      </w:r>
    </w:p>
    <w:p>
      <w:pPr>
        <w:jc w:val="both"/>
      </w:pPr>
      <w:r>
        <w:t xml:space="preserve">  ): SRichDataRecord = if (featureMap.getFeatures.contains(FeatureStoreV1ResponseFeature)) {</w:t>
      </w:r>
    </w:p>
    <w:p>
      <w:pPr>
        <w:jc w:val="both"/>
      </w:pPr>
      <w:r>
        <w:t xml:space="preserve">    // Return a data record only with the explicitly requested features set. Do this by copying</w:t>
      </w:r>
    </w:p>
    <w:p>
      <w:pPr>
        <w:jc w:val="both"/>
      </w:pPr>
      <w:r>
        <w:t xml:space="preserve">    // the existing one and removing the features in the denylist.</w:t>
      </w:r>
    </w:p>
    <w:p>
      <w:pPr>
        <w:jc w:val="both"/>
      </w:pPr>
      <w:r>
        <w:t xml:space="preserve">    // Note, we do not copy over the feature context because JRichDataRecord will enforce that</w:t>
      </w:r>
    </w:p>
    <w:p>
      <w:pPr>
        <w:jc w:val="both"/>
      </w:pPr>
      <w:r>
        <w:t xml:space="preserve">    // all features are in the FeatureContext which we do not know at init time, and it's pricey</w:t>
      </w:r>
    </w:p>
    <w:p>
      <w:pPr>
        <w:jc w:val="both"/>
      </w:pPr>
      <w:r>
        <w:t xml:space="preserve">    // to compute at run time.</w:t>
      </w:r>
    </w:p>
    <w:p>
      <w:pPr>
        <w:jc w:val="both"/>
      </w:pPr>
      <w:r>
        <w:t xml:space="preserve">    val richDataRecord = SRichDataRecord(</w:t>
      </w:r>
    </w:p>
    <w:p>
      <w:pPr>
        <w:jc w:val="both"/>
      </w:pPr>
      <w:r>
        <w:t xml:space="preserve">      featureMap.get(FeatureStoreV1ResponseFeature).richDataRecord.getRecord.deepCopy())</w:t>
      </w:r>
    </w:p>
    <w:p>
      <w:pPr>
        <w:jc w:val="both"/>
      </w:pPr>
      <w:r>
        <w:t xml:space="preserve">    fsFeatures.foreach { feature =&gt;</w:t>
      </w:r>
    </w:p>
    <w:p>
      <w:pPr>
        <w:jc w:val="both"/>
      </w:pPr>
      <w:r>
        <w:t xml:space="preserve">      richDataRecord.clearFeature(feature.boundFeature.mlApiFeature)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richDataRecord</w:t>
      </w:r>
    </w:p>
    <w:p>
      <w:pPr>
        <w:jc w:val="both"/>
      </w:pPr>
      <w:r>
        <w:t xml:space="preserve">  } else {</w:t>
      </w:r>
    </w:p>
    <w:p>
      <w:pPr>
        <w:jc w:val="both"/>
      </w:pPr>
      <w:r>
        <w:t xml:space="preserve">    SRichDataRecord(new DataRecord())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