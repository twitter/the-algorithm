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com.twitter.product_mixer.core.service.candidate_source_executor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com.twitter.product_mixer.core.functional_component.transformer.BaseCandidatePipelineQueryTransformer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com.twitter.product_mixer.core.model.common.presentation.CandidateSourcePosition</w:t>
      </w:r>
    </w:p>
    <w:p>
      <w:pPr>
        <w:jc w:val="both"/>
      </w:pPr>
      <w:r>
        <w:t>import com.twitter.product_mixer.core.model.common.presentation.CandidateSources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com.twitter.product_mixer.core.pipeline.pipeline_failure.ExecutionFailed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com.twitter.product_mixer.core.service.candidate_feature_transformer_executor.CandidateFeatureTransformerExecutor</w:t>
      </w:r>
    </w:p>
    <w:p>
      <w:pPr>
        <w:jc w:val="both"/>
      </w:pPr>
      <w:r>
        <w:t>import com.twitter.product_mixer.core.service.transformer_executor.PerCandidateTransformerExecutor</w:t>
      </w:r>
    </w:p>
    <w:p>
      <w:pPr>
        <w:jc w:val="both"/>
      </w:pPr>
      <w:r>
        <w:t>import com.twitter.product_mixer.core.service.transformer_executor.TransformerExecutor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scala.collection.immutable.ListSet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[[CandidateSourceExecutor]]:</w:t>
      </w:r>
    </w:p>
    <w:p>
      <w:pPr>
        <w:jc w:val="both"/>
      </w:pPr>
      <w:r>
        <w:t xml:space="preserve"> *   - Executes a [[BaseCandidateSource]], using a [[BaseCandidatePipelineQueryTransformer]] and a [[CandidatePipelineResultsTransformer]]</w:t>
      </w:r>
    </w:p>
    <w:p>
      <w:pPr>
        <w:jc w:val="both"/>
      </w:pPr>
      <w:r>
        <w:t xml:space="preserve"> *   - in parallel, uses a [[CandidateFeatureTransformer]] to optionally extract [[com.twitter.product_mixer.core.feature.Feature]]s from the result</w:t>
      </w:r>
    </w:p>
    <w:p>
      <w:pPr>
        <w:jc w:val="both"/>
      </w:pPr>
      <w:r>
        <w:t xml:space="preserve"> *   - Handles [[UnexpectedCandidateResult]] [[PipelineFailure]]s returned from [[CandidatePipelineResultsTransformer]] failures by removing those candidates from the result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CandidateSourceExecutor @Inject() (</w:t>
      </w:r>
    </w:p>
    <w:p>
      <w:pPr>
        <w:jc w:val="both"/>
      </w:pPr>
      <w:r>
        <w:t xml:space="preserve">  override val statsReceiver: StatsReceiver,</w:t>
      </w:r>
    </w:p>
    <w:p>
      <w:pPr>
        <w:jc w:val="both"/>
      </w:pPr>
      <w:r>
        <w:t xml:space="preserve">  candidateFeatureTransformerExecutor: CandidateFeatureTransformerExecutor,</w:t>
      </w:r>
    </w:p>
    <w:p>
      <w:pPr>
        <w:jc w:val="both"/>
      </w:pPr>
      <w:r>
        <w:t xml:space="preserve">  transformerExecutor: TransformerExecutor,</w:t>
      </w:r>
    </w:p>
    <w:p>
      <w:pPr>
        <w:jc w:val="both"/>
      </w:pPr>
      <w:r>
        <w:t xml:space="preserve">  perCandidateTransformerExecutor: PerCandidateTransformerExecutor)</w:t>
      </w:r>
    </w:p>
    <w:p>
      <w:pPr>
        <w:jc w:val="both"/>
      </w:pPr>
      <w:r>
        <w:t xml:space="preserve">    extends Executor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arrow[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CandidateSourceQuery,</w:t>
      </w:r>
    </w:p>
    <w:p>
      <w:pPr>
        <w:jc w:val="both"/>
      </w:pPr>
      <w:r>
        <w:t xml:space="preserve">    CandidateSourceResult,</w:t>
      </w:r>
    </w:p>
    <w:p>
      <w:pPr>
        <w:jc w:val="both"/>
      </w:pPr>
      <w:r>
        <w:t xml:space="preserve">    Candidate &lt;: UniversalNoun[Any]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candidateSource: BaseCandidateSource[CandidateSourceQuery, CandidateSourceResult],</w:t>
      </w:r>
    </w:p>
    <w:p>
      <w:pPr>
        <w:jc w:val="both"/>
      </w:pPr>
      <w:r>
        <w:t xml:space="preserve">    queryTransformer: BaseCandidatePipelineQueryTransformer[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CandidateSourceQuery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resultTransformer: CandidatePipelineResultsTransformer[CandidateSourceResult, Candidate],</w:t>
      </w:r>
    </w:p>
    <w:p>
      <w:pPr>
        <w:jc w:val="both"/>
      </w:pPr>
      <w:r>
        <w:t xml:space="preserve">    resultFeaturesTransformers: Seq[CandidateFeatureTransformer[CandidateSourceResult]],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CandidateSourceExecutorResult[Candidate]] = {</w:t>
      </w:r>
    </w:p>
    <w:p>
      <w:pPr>
        <w:jc w:val="both"/>
      </w:pPr>
      <w:r/>
    </w:p>
    <w:p>
      <w:pPr>
        <w:jc w:val="both"/>
      </w:pPr>
      <w:r>
        <w:t xml:space="preserve">    val candidateSourceArrow: Arrow[CandidateSourceQuery, CandidatesWithSourceFeatures[</w:t>
      </w:r>
    </w:p>
    <w:p>
      <w:pPr>
        <w:jc w:val="both"/>
      </w:pPr>
      <w:r>
        <w:t xml:space="preserve">      CandidateSourceResult</w:t>
      </w:r>
    </w:p>
    <w:p>
      <w:pPr>
        <w:jc w:val="both"/>
      </w:pPr>
      <w:r>
        <w:t xml:space="preserve">    ]] =</w:t>
      </w:r>
    </w:p>
    <w:p>
      <w:pPr>
        <w:jc w:val="both"/>
      </w:pPr>
      <w:r>
        <w:t xml:space="preserve">      candidateSource match {</w:t>
      </w:r>
    </w:p>
    <w:p>
      <w:pPr>
        <w:jc w:val="both"/>
      </w:pPr>
      <w:r>
        <w:t xml:space="preserve">        case regularCandidateSource: CandidateSource[CandidateSourceQuery, CandidateSourceResult] =&gt;</w:t>
      </w:r>
    </w:p>
    <w:p>
      <w:pPr>
        <w:jc w:val="both"/>
      </w:pPr>
      <w:r>
        <w:t xml:space="preserve">          Arrow.flatMap(regularCandidateSource.apply).map { candidates =&gt;</w:t>
      </w:r>
    </w:p>
    <w:p>
      <w:pPr>
        <w:jc w:val="both"/>
      </w:pPr>
      <w:r>
        <w:t xml:space="preserve">            CandidatesWithSourceFeatures(candidates, FeatureMap.empty)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candidateSourceWithExtractedFeatures: CandidateSourceWithExtractedFeatures[</w:t>
      </w:r>
    </w:p>
    <w:p>
      <w:pPr>
        <w:jc w:val="both"/>
      </w:pPr>
      <w:r>
        <w:t xml:space="preserve">              CandidateSourceQuery,</w:t>
      </w:r>
    </w:p>
    <w:p>
      <w:pPr>
        <w:jc w:val="both"/>
      </w:pPr>
      <w:r>
        <w:t xml:space="preserve">              CandidateSourceResult</w:t>
      </w:r>
    </w:p>
    <w:p>
      <w:pPr>
        <w:jc w:val="both"/>
      </w:pPr>
      <w:r>
        <w:t xml:space="preserve">            ] =&gt;</w:t>
      </w:r>
    </w:p>
    <w:p>
      <w:pPr>
        <w:jc w:val="both"/>
      </w:pPr>
      <w:r>
        <w:t xml:space="preserve">          Arrow.flatMap(candidateSourceWithExtractedFeatures.apply)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resultsTransformerArrow: Arrow[Seq[CandidateSourceResult], Seq[Try[Candidate]]] =</w:t>
      </w:r>
    </w:p>
    <w:p>
      <w:pPr>
        <w:jc w:val="both"/>
      </w:pPr>
      <w:r>
        <w:t xml:space="preserve">      perCandidateTransformerExecutor.arrow(resultTransformer, context)</w:t>
      </w:r>
    </w:p>
    <w:p>
      <w:pPr>
        <w:jc w:val="both"/>
      </w:pPr>
      <w:r/>
    </w:p>
    <w:p>
      <w:pPr>
        <w:jc w:val="both"/>
      </w:pPr>
      <w:r>
        <w:t xml:space="preserve">    val featureMapTransformersArrow: Arrow[</w:t>
      </w:r>
    </w:p>
    <w:p>
      <w:pPr>
        <w:jc w:val="both"/>
      </w:pPr>
      <w:r>
        <w:t xml:space="preserve">      Seq[CandidateSourceResult],</w:t>
      </w:r>
    </w:p>
    <w:p>
      <w:pPr>
        <w:jc w:val="both"/>
      </w:pPr>
      <w:r>
        <w:t xml:space="preserve">      Seq[FeatureMap]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candidateFeatureTransformerExecutor</w:t>
      </w:r>
    </w:p>
    <w:p>
      <w:pPr>
        <w:jc w:val="both"/>
      </w:pPr>
      <w:r>
        <w:t xml:space="preserve">        .arrow(resultFeaturesTransformers, context).map(_.featureMaps)</w:t>
      </w:r>
    </w:p>
    <w:p>
      <w:pPr>
        <w:jc w:val="both"/>
      </w:pPr>
      <w:r/>
    </w:p>
    <w:p>
      <w:pPr>
        <w:jc w:val="both"/>
      </w:pPr>
      <w:r>
        <w:t xml:space="preserve">    val candidatesResultArrow: Arrow[CandidatesWithSourceFeatures[CandidateSourceResult], Seq[</w:t>
      </w:r>
    </w:p>
    <w:p>
      <w:pPr>
        <w:jc w:val="both"/>
      </w:pPr>
      <w:r>
        <w:t xml:space="preserve">      (Candidate, FeatureMap)</w:t>
      </w:r>
    </w:p>
    <w:p>
      <w:pPr>
        <w:jc w:val="both"/>
      </w:pPr>
      <w:r>
        <w:t xml:space="preserve">    ]] = Arrow</w:t>
      </w:r>
    </w:p>
    <w:p>
      <w:pPr>
        <w:jc w:val="both"/>
      </w:pPr>
      <w:r>
        <w:t xml:space="preserve">      .map[CandidatesWithSourceFeatures[CandidateSourceResult], Seq[CandidateSourceResult]](</w:t>
      </w:r>
    </w:p>
    <w:p>
      <w:pPr>
        <w:jc w:val="both"/>
      </w:pPr>
      <w:r>
        <w:t xml:space="preserve">        _.candidates)</w:t>
      </w:r>
    </w:p>
    <w:p>
      <w:pPr>
        <w:jc w:val="both"/>
      </w:pPr>
      <w:r>
        <w:t xml:space="preserve">      .andThen(Arrow</w:t>
      </w:r>
    </w:p>
    <w:p>
      <w:pPr>
        <w:jc w:val="both"/>
      </w:pPr>
      <w:r>
        <w:t xml:space="preserve">        .joinMap(resultsTransformerArrow, featureMapTransformersArrow) {</w:t>
      </w:r>
    </w:p>
    <w:p>
      <w:pPr>
        <w:jc w:val="both"/>
      </w:pPr>
      <w:r>
        <w:t xml:space="preserve">          case (transformed, features) =&gt;</w:t>
      </w:r>
    </w:p>
    <w:p>
      <w:pPr>
        <w:jc w:val="both"/>
      </w:pPr>
      <w:r>
        <w:t xml:space="preserve">            if (transformed.length != features.length)</w:t>
      </w:r>
    </w:p>
    <w:p>
      <w:pPr>
        <w:jc w:val="both"/>
      </w:pPr>
      <w:r>
        <w:t xml:space="preserve">              throw PipelineFailure(</w:t>
      </w:r>
    </w:p>
    <w:p>
      <w:pPr>
        <w:jc w:val="both"/>
      </w:pPr>
      <w:r>
        <w:t xml:space="preserve">                ExecutionFailed,</w:t>
      </w:r>
    </w:p>
    <w:p>
      <w:pPr>
        <w:jc w:val="both"/>
      </w:pPr>
      <w:r>
        <w:t xml:space="preserve">                s"Found ${transformed.length} candidates and ${features.length} FeatureMaps, expected their lengths to be equal")</w:t>
      </w:r>
    </w:p>
    <w:p>
      <w:pPr>
        <w:jc w:val="both"/>
      </w:pPr>
      <w:r>
        <w:t xml:space="preserve">            transformed.iterator</w:t>
      </w:r>
    </w:p>
    <w:p>
      <w:pPr>
        <w:jc w:val="both"/>
      </w:pPr>
      <w:r>
        <w:t xml:space="preserve">              .zip(features.iterator)</w:t>
      </w:r>
    </w:p>
    <w:p>
      <w:pPr>
        <w:jc w:val="both"/>
      </w:pPr>
      <w:r>
        <w:t xml:space="preserve">              .collect { case ErrorHandling(result) =&gt; result }</w:t>
      </w:r>
    </w:p>
    <w:p>
      <w:pPr>
        <w:jc w:val="both"/>
      </w:pPr>
      <w:r>
        <w:t xml:space="preserve">              .toSeq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// Build the final CandidateSourceExecutorResult</w:t>
      </w:r>
    </w:p>
    <w:p>
      <w:pPr>
        <w:jc w:val="both"/>
      </w:pPr>
      <w:r>
        <w:t xml:space="preserve">    val executorResultArrow: Arrow[</w:t>
      </w:r>
    </w:p>
    <w:p>
      <w:pPr>
        <w:jc w:val="both"/>
      </w:pPr>
      <w:r>
        <w:t xml:space="preserve">      (FeatureMap, Seq[(Candidate, FeatureMap)]),</w:t>
      </w:r>
    </w:p>
    <w:p>
      <w:pPr>
        <w:jc w:val="both"/>
      </w:pPr>
      <w:r>
        <w:t xml:space="preserve">      CandidateSourceExecutorResult[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 Arrow.map {</w:t>
      </w:r>
    </w:p>
    <w:p>
      <w:pPr>
        <w:jc w:val="both"/>
      </w:pPr>
      <w:r>
        <w:t xml:space="preserve">      case (queryFeatures: FeatureMap, results: Seq[(Candidate, FeatureMap)]) =&gt;</w:t>
      </w:r>
    </w:p>
    <w:p>
      <w:pPr>
        <w:jc w:val="both"/>
      </w:pPr>
      <w:r>
        <w:t xml:space="preserve">        val candidatesWithFeatures: Seq[FetchedCandidateWithFeatures[Candidate]] =</w:t>
      </w:r>
    </w:p>
    <w:p>
      <w:pPr>
        <w:jc w:val="both"/>
      </w:pPr>
      <w:r>
        <w:t xml:space="preserve">          results.zipWithIndex.map {</w:t>
      </w:r>
    </w:p>
    <w:p>
      <w:pPr>
        <w:jc w:val="both"/>
      </w:pPr>
      <w:r>
        <w:t xml:space="preserve">            case ((candidate, featureMap), index) =&gt;</w:t>
      </w:r>
    </w:p>
    <w:p>
      <w:pPr>
        <w:jc w:val="both"/>
      </w:pPr>
      <w:r>
        <w:t xml:space="preserve">              FetchedCandidateWithFeatures(</w:t>
      </w:r>
    </w:p>
    <w:p>
      <w:pPr>
        <w:jc w:val="both"/>
      </w:pPr>
      <w:r>
        <w:t xml:space="preserve">                candidate,</w:t>
      </w:r>
    </w:p>
    <w:p>
      <w:pPr>
        <w:jc w:val="both"/>
      </w:pPr>
      <w:r>
        <w:t xml:space="preserve">                featureMap + (CandidateSourcePosition, index) + (CandidateSources, ListSet(</w:t>
      </w:r>
    </w:p>
    <w:p>
      <w:pPr>
        <w:jc w:val="both"/>
      </w:pPr>
      <w:r>
        <w:t xml:space="preserve">                  candidateSource.identifier))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CandidateSourceExecutorResult(</w:t>
      </w:r>
    </w:p>
    <w:p>
      <w:pPr>
        <w:jc w:val="both"/>
      </w:pPr>
      <w:r>
        <w:t xml:space="preserve">          candidates = candidatesWithFeatures,</w:t>
      </w:r>
    </w:p>
    <w:p>
      <w:pPr>
        <w:jc w:val="both"/>
      </w:pPr>
      <w:r>
        <w:t xml:space="preserve">          candidateSourceFeatureMap = queryFeatures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queryTransformerArrow =</w:t>
      </w:r>
    </w:p>
    <w:p>
      <w:pPr>
        <w:jc w:val="both"/>
      </w:pPr>
      <w:r>
        <w:t xml:space="preserve">      transformerExecutor.arrow[Query, CandidateSourceQuery](queryTransformer, context)</w:t>
      </w:r>
    </w:p>
    <w:p>
      <w:pPr>
        <w:jc w:val="both"/>
      </w:pPr>
      <w:r/>
    </w:p>
    <w:p>
      <w:pPr>
        <w:jc w:val="both"/>
      </w:pPr>
      <w:r>
        <w:t xml:space="preserve">    val combinedArrow =</w:t>
      </w:r>
    </w:p>
    <w:p>
      <w:pPr>
        <w:jc w:val="both"/>
      </w:pPr>
      <w:r>
        <w:t xml:space="preserve">      queryTransformerArrow</w:t>
      </w:r>
    </w:p>
    <w:p>
      <w:pPr>
        <w:jc w:val="both"/>
      </w:pPr>
      <w:r>
        <w:t xml:space="preserve">        .andThen(candidateSourceArrow)</w:t>
      </w:r>
    </w:p>
    <w:p>
      <w:pPr>
        <w:jc w:val="both"/>
      </w:pPr>
      <w:r>
        <w:t xml:space="preserve">        .andThen(</w:t>
      </w:r>
    </w:p>
    <w:p>
      <w:pPr>
        <w:jc w:val="both"/>
      </w:pPr>
      <w:r>
        <w:t xml:space="preserve">          Arrow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Arrow.map[CandidatesWithSourceFeatures[CandidateSourceResult], FeatureMap](</w:t>
      </w:r>
    </w:p>
    <w:p>
      <w:pPr>
        <w:jc w:val="both"/>
      </w:pPr>
      <w:r>
        <w:t xml:space="preserve">                _.features),</w:t>
      </w:r>
    </w:p>
    <w:p>
      <w:pPr>
        <w:jc w:val="both"/>
      </w:pPr>
      <w:r>
        <w:t xml:space="preserve">              candidatesResultArrow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.andThen(executorResultArrow)</w:t>
      </w:r>
    </w:p>
    <w:p>
      <w:pPr>
        <w:jc w:val="both"/>
      </w:pPr>
      <w:r/>
    </w:p>
    <w:p>
      <w:pPr>
        <w:jc w:val="both"/>
      </w:pPr>
      <w:r>
        <w:t xml:space="preserve">    wrapComponentWithExecutorBookkeepingWithSize[Query, CandidateSourceExecutorResult[Candidate]](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candidateSource.identifier,</w:t>
      </w:r>
    </w:p>
    <w:p>
      <w:pPr>
        <w:jc w:val="both"/>
      </w:pPr>
      <w:r>
        <w:t xml:space="preserve">      result =&gt; result.candidates.size</w:t>
      </w:r>
    </w:p>
    <w:p>
      <w:pPr>
        <w:jc w:val="both"/>
      </w:pPr>
      <w:r>
        <w:t xml:space="preserve">    )(combinedArrow)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ErrorHandling {</w:t>
      </w:r>
    </w:p>
    <w:p>
      <w:pPr>
        <w:jc w:val="both"/>
      </w:pPr>
      <w:r/>
    </w:p>
    <w:p>
      <w:pPr>
        <w:jc w:val="both"/>
      </w:pPr>
      <w:r>
        <w:t xml:space="preserve">    /** Silently drop [[UnexpectedCandidateResult]] */</w:t>
      </w:r>
    </w:p>
    <w:p>
      <w:pPr>
        <w:jc w:val="both"/>
      </w:pPr>
      <w:r>
        <w:t xml:space="preserve">    def unapply[Candidate](</w:t>
      </w:r>
    </w:p>
    <w:p>
      <w:pPr>
        <w:jc w:val="both"/>
      </w:pPr>
      <w:r>
        <w:t xml:space="preserve">      candidateTryAndFeatureMap: (Try[Candidate], FeatureMap)</w:t>
      </w:r>
    </w:p>
    <w:p>
      <w:pPr>
        <w:jc w:val="both"/>
      </w:pPr>
      <w:r>
        <w:t xml:space="preserve">    ): Option[(Candidate, FeatureMap)] = {</w:t>
      </w:r>
    </w:p>
    <w:p>
      <w:pPr>
        <w:jc w:val="both"/>
      </w:pPr>
      <w:r>
        <w:t xml:space="preserve">      val (candidateTry, featureMap) = candidateTryAndFeatureMap</w:t>
      </w:r>
    </w:p>
    <w:p>
      <w:pPr>
        <w:jc w:val="both"/>
      </w:pPr>
      <w:r>
        <w:t xml:space="preserve">      val candidateOpt = candidateTry match {</w:t>
      </w:r>
    </w:p>
    <w:p>
      <w:pPr>
        <w:jc w:val="both"/>
      </w:pPr>
      <w:r>
        <w:t xml:space="preserve">        case Throw(PipelineFailure(UnexpectedCandidateResult, _, _, _)) =&gt; None</w:t>
      </w:r>
    </w:p>
    <w:p>
      <w:pPr>
        <w:jc w:val="both"/>
      </w:pPr>
      <w:r>
        <w:t xml:space="preserve">        case Throw(ex) =&gt; throw ex</w:t>
      </w:r>
    </w:p>
    <w:p>
      <w:pPr>
        <w:jc w:val="both"/>
      </w:pPr>
      <w:r>
        <w:t xml:space="preserve">        case Return(r) =&gt; Some(r)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candidateOpt.map { candidate =&gt; (candidate, featureMap)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FetchedCandidateWithFeatures[Candidate &lt;: UniversalNoun[Any]](</w:t>
      </w:r>
    </w:p>
    <w:p>
      <w:pPr>
        <w:jc w:val="both"/>
      </w:pPr>
      <w:r>
        <w:t xml:space="preserve">  candidate: Candidate,</w:t>
      </w:r>
    </w:p>
    <w:p>
      <w:pPr>
        <w:jc w:val="both"/>
      </w:pPr>
      <w:r>
        <w:t xml:space="preserve">  features: FeatureMap)</w:t>
      </w:r>
    </w:p>
    <w:p>
      <w:pPr>
        <w:jc w:val="both"/>
      </w:pPr>
      <w:r>
        <w:t xml:space="preserve">    extends CandidateWithFeatures[Candidate]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