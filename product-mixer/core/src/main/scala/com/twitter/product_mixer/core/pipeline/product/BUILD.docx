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"product-mixer/core/src/main/scala/com/twitter/product_mixer/core/functional_component/common/access_policy",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"product-mixer/core/src/main/scala/com/twitter/product_mixer/core/gate",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"product-mixer/core/src/main/scala/com/twitter/product_mixer/core/pipeline/mixer",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"product-mixer/core/src/main/scala/com/twitter/product_mixer/core/pipeline/recommendation",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"product-mixer/core/src/main/scala/com/twitter/product_mixer/core/service/gate_executor",</w:t>
      </w:r>
    </w:p>
    <w:p>
      <w:pPr>
        <w:jc w:val="both"/>
      </w:pPr>
      <w:r>
        <w:t xml:space="preserve">        "product-mixer/core/src/main/scala/com/twitter/product_mixer/core/service/pipeline_execution_logger",</w:t>
      </w:r>
    </w:p>
    <w:p>
      <w:pPr>
        <w:jc w:val="both"/>
      </w:pPr>
      <w:r>
        <w:t xml:space="preserve">        "product-mixer/core/src/main/scala/com/twitter/product_mixer/core/service/pipeline_executor",</w:t>
      </w:r>
    </w:p>
    <w:p>
      <w:pPr>
        <w:jc w:val="both"/>
      </w:pPr>
      <w:r>
        <w:t xml:space="preserve">        "product-mixer/core/src/main/scala/com/twitter/product_mixer/core/service/pipeline_selector_executor",</w:t>
      </w:r>
    </w:p>
    <w:p>
      <w:pPr>
        <w:jc w:val="both"/>
      </w:pPr>
      <w:r>
        <w:t xml:space="preserve">        "product-mixer/core/src/main/scala/com/twitter/product_mixer/core/service/quality_factor_executor",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"stringcenter/client/src/main/scala/com/twitter/stringcenter/client",</w:t>
      </w:r>
    </w:p>
    <w:p>
      <w:pPr>
        <w:jc w:val="both"/>
      </w:pPr>
      <w:r>
        <w:t xml:space="preserve">        "stringcenter/client/src/main/scala/com/twitter/stringcenter/client/stitch",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"product-mixer/core/src/main/scala/com/twitter/product_mixer/core/functional_component/common/access_policy",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"product-mixer/core/src/main/scala/com/twitter/product_mixer/core/gate",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"product-mixer/core/src/main/scala/com/twitter/product_mixer/core/service/gate_executor",</w:t>
      </w:r>
    </w:p>
    <w:p>
      <w:pPr>
        <w:jc w:val="both"/>
      </w:pPr>
      <w:r>
        <w:t xml:space="preserve">        "product-mixer/core/src/main/scala/com/twitter/product_mixer/core/service/pipeline_execution_logger",</w:t>
      </w:r>
    </w:p>
    <w:p>
      <w:pPr>
        <w:jc w:val="both"/>
      </w:pPr>
      <w:r>
        <w:t xml:space="preserve">        "product-mixer/core/src/main/scala/com/twitter/product_mixer/core/service/pipeline_executor",</w:t>
      </w:r>
    </w:p>
    <w:p>
      <w:pPr>
        <w:jc w:val="both"/>
      </w:pPr>
      <w:r>
        <w:t xml:space="preserve">        "product-mixer/core/src/main/scala/com/twitter/product_mixer/core/service/pipeline_selector_executor",</w:t>
      </w:r>
    </w:p>
    <w:p>
      <w:pPr>
        <w:jc w:val="both"/>
      </w:pPr>
      <w:r>
        <w:t xml:space="preserve">        "product-mixer/core/src/main/scala/com/twitter/product_mixer/core/service/quality_factor_executor",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