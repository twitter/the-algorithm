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com.twitter.product_mixer.core.functional_component.scorer.ScoredCandidateResult</w:t>
      </w:r>
    </w:p>
    <w:p>
      <w:pPr>
        <w:jc w:val="both"/>
      </w:pPr>
      <w:r>
        <w:t>import com.twitter.product_mixer.core.gate.ParamGate</w:t>
      </w:r>
    </w:p>
    <w:p>
      <w:pPr>
        <w:jc w:val="both"/>
      </w:pPr>
      <w:r>
        <w:t>import com.twitter.product_mixer.core.gate.ParamGate._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com.twitter.product_mixer.core.pipeline.NewPipelineBuilder</w:t>
      </w:r>
    </w:p>
    <w:p>
      <w:pPr>
        <w:jc w:val="both"/>
      </w:pPr>
      <w:r>
        <w:t>import com.twitter.product_mixer.core.pipeline.NewPipelineArrowBuilder</w:t>
      </w:r>
    </w:p>
    <w:p>
      <w:pPr>
        <w:jc w:val="both"/>
      </w:pPr>
      <w:r>
        <w:t>import com.twitter.product_mixer.core.pipeline.NewPipelineResult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com.twitter.product_mixer.core.pipeline.pipeline_failure.ClosedGate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com.twitter.product_mixer.core.pipeline.state.HasCandidatesWithDetails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com.twitter.product_mixer.core.pipeline.state.HasResult</w:t>
      </w:r>
    </w:p>
    <w:p>
      <w:pPr>
        <w:jc w:val="both"/>
      </w:pPr>
      <w:r>
        <w:t>import com.twitter.product_mixer.core.pipeline.step.candidate_feature_hydrator.CandidateFeatureHydratorStep</w:t>
      </w:r>
    </w:p>
    <w:p>
      <w:pPr>
        <w:jc w:val="both"/>
      </w:pPr>
      <w:r>
        <w:t>import com.twitter.product_mixer.core.pipeline.step.gate.GateStep</w:t>
      </w:r>
    </w:p>
    <w:p>
      <w:pPr>
        <w:jc w:val="both"/>
      </w:pPr>
      <w:r>
        <w:t>import com.twitter.product_mixer.core.pipeline.step.scorer.ScorerStep</w:t>
      </w:r>
    </w:p>
    <w:p>
      <w:pPr>
        <w:jc w:val="both"/>
      </w:pPr>
      <w:r>
        <w:t>import com.twitter.product_mixer.core.pipeline.step.selector.SelectorStep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scala.collection.immutable.ListMap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NewScoringPipelineBuilder builds [[ScoringPipeline]]s from [[ScoringPipelineConfig]]s.</w:t>
      </w:r>
    </w:p>
    <w:p>
      <w:pPr>
        <w:jc w:val="both"/>
      </w:pPr>
      <w:r>
        <w:t xml:space="preserve"> * New because it's meant to eventually replace [[ScoringPipelineBuilder]]</w:t>
      </w:r>
    </w:p>
    <w:p>
      <w:pPr>
        <w:jc w:val="both"/>
      </w:pPr>
      <w:r>
        <w:t xml:space="preserve"> * You should inject a [[ScoringPipelineBuilderFactory]] and call `.get` to build these.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[[ScoringPipelineConfig]] for the description of the type parameters</w:t>
      </w:r>
    </w:p>
    <w:p>
      <w:pPr>
        <w:jc w:val="both"/>
      </w:pPr>
      <w:r>
        <w:t xml:space="preserve"> * @tparam Query the type of query these accept.</w:t>
      </w:r>
    </w:p>
    <w:p>
      <w:pPr>
        <w:jc w:val="both"/>
      </w:pPr>
      <w:r>
        <w:t xml:space="preserve"> * @tparam Candidate the domain model for the candidate being scored</w:t>
      </w:r>
    </w:p>
    <w:p>
      <w:pPr>
        <w:jc w:val="both"/>
      </w:pPr>
      <w:r>
        <w:t xml:space="preserve"> */</w:t>
      </w:r>
    </w:p>
    <w:p>
      <w:pPr>
        <w:jc w:val="both"/>
      </w:pPr>
      <w:r>
        <w:t>class NewScoringPipelineBuilder[Query &lt;: PipelineQuery, Candidate &lt;: UniversalNoun[Any]] @Inject() (</w:t>
      </w:r>
    </w:p>
    <w:p>
      <w:pPr>
        <w:jc w:val="both"/>
      </w:pPr>
      <w:r>
        <w:t xml:space="preserve">  selectionStep: SelectorStep[Query, ScoringPipelineState[Query, Candidate]],</w:t>
      </w:r>
    </w:p>
    <w:p>
      <w:pPr>
        <w:jc w:val="both"/>
      </w:pPr>
      <w:r>
        <w:t xml:space="preserve">  gateStep: GateStep[Query, ScoringPipelineState[Query, Candidate]],</w:t>
      </w:r>
    </w:p>
    <w:p>
      <w:pPr>
        <w:jc w:val="both"/>
      </w:pPr>
      <w:r>
        <w:t xml:space="preserve">  candidateFeatureHydrationStep: CandidateFeatureHydratorStep[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ScoringPipelineState[Query, Candidate]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scorerStep: ScorerStep[Query, Candidate, ScoringPipelineState[Query, Candidate]])</w:t>
      </w:r>
    </w:p>
    <w:p>
      <w:pPr>
        <w:jc w:val="both"/>
      </w:pPr>
      <w:r>
        <w:t xml:space="preserve">    extends NewPipelineBuilder[ScoringPipelineConfig[Query, Candidate], Seq[</w:t>
      </w:r>
    </w:p>
    <w:p>
      <w:pPr>
        <w:jc w:val="both"/>
      </w:pPr>
      <w:r>
        <w:t xml:space="preserve">      CandidateWithFeatures[Candidate]</w:t>
      </w:r>
    </w:p>
    <w:p>
      <w:pPr>
        <w:jc w:val="both"/>
      </w:pPr>
      <w:r>
        <w:t xml:space="preserve">    ], ScoringPipelineState[Query, Candidate], ScoringPipeline[Query, Candidate]]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arrowBuilder: NewPipelineArrowBuilder[ArrowResult, ArrowState],</w:t>
      </w:r>
    </w:p>
    <w:p>
      <w:pPr>
        <w:jc w:val="both"/>
      </w:pPr>
      <w:r>
        <w:t xml:space="preserve">    scoringPipelineConfig: ScoringPipelineConfig[Query, Candidate]</w:t>
      </w:r>
    </w:p>
    <w:p>
      <w:pPr>
        <w:jc w:val="both"/>
      </w:pPr>
      <w:r>
        <w:t xml:space="preserve">  ): ScoringPipeline[Query, Candidate] = {</w:t>
      </w:r>
    </w:p>
    <w:p>
      <w:pPr>
        <w:jc w:val="both"/>
      </w:pPr>
      <w:r>
        <w:t xml:space="preserve">    val pipelineIdentifier = scoringPipelineConfig.identifier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scoringPipelineConfig.failureClassifier.orElse(</w:t>
      </w:r>
    </w:p>
    <w:p>
      <w:pPr>
        <w:jc w:val="both"/>
      </w:pPr>
      <w:r>
        <w:t xml:space="preserve">          StoppedGateException.classifier(ClosedGate))),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enabledGateOpt = scoringPipelineConfig.enabledDeciderParam.map { deciderParam =&gt;</w:t>
      </w:r>
    </w:p>
    <w:p>
      <w:pPr>
        <w:jc w:val="both"/>
      </w:pPr>
      <w:r>
        <w:t xml:space="preserve">      ParamGate(pipelineIdentifier + EnabledGateSuffix, deciderParam)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supportedClientGateOpt = scoringPipelineConfig.supportedClientParam.map { param =&gt;</w:t>
      </w:r>
    </w:p>
    <w:p>
      <w:pPr>
        <w:jc w:val="both"/>
      </w:pPr>
      <w:r>
        <w:t xml:space="preserve">      ParamGate(pipelineIdentifier + SupportedClientGateSuffix, 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Evaluate enabled decider gate first since if it's off, there is no reason to proceed</w:t>
      </w:r>
    </w:p>
    <w:p>
      <w:pPr>
        <w:jc w:val="both"/>
      </w:pPr>
      <w:r>
        <w:t xml:space="preserve">     * Next evaluate supported client feature switch gate, followed by customer configured gates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allGates =</w:t>
      </w:r>
    </w:p>
    <w:p>
      <w:pPr>
        <w:jc w:val="both"/>
      </w:pPr>
      <w:r>
        <w:t xml:space="preserve">      enabledGateOpt.toSeq ++ supportedClientGateOpt.toSeq ++ scoringPipelineConfig.gates</w:t>
      </w:r>
    </w:p>
    <w:p>
      <w:pPr>
        <w:jc w:val="both"/>
      </w:pPr>
      <w:r/>
    </w:p>
    <w:p>
      <w:pPr>
        <w:jc w:val="both"/>
      </w:pPr>
      <w:r>
        <w:t xml:space="preserve">    val underlyingArrow = arrowBuilder</w:t>
      </w:r>
    </w:p>
    <w:p>
      <w:pPr>
        <w:jc w:val="both"/>
      </w:pPr>
      <w:r>
        <w:t xml:space="preserve">      .add(ScoringPipelineConfig.gatesStep, gateStep, allGates)</w:t>
      </w:r>
    </w:p>
    <w:p>
      <w:pPr>
        <w:jc w:val="both"/>
      </w:pPr>
      <w:r>
        <w:t xml:space="preserve">      .add(ScoringPipelineConfig.selectorsStep, selectionStep, scoringPipelineConfig.selectors)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ScoringPipelineConfig.preScoringFeatureHydrationPhase1Step,</w:t>
      </w:r>
    </w:p>
    <w:p>
      <w:pPr>
        <w:jc w:val="both"/>
      </w:pPr>
      <w:r>
        <w:t xml:space="preserve">        candidateFeatureHydrationStep,</w:t>
      </w:r>
    </w:p>
    <w:p>
      <w:pPr>
        <w:jc w:val="both"/>
      </w:pPr>
      <w:r>
        <w:t xml:space="preserve">        scoringPipelineConfig.preScoringFeatureHydrationPhase1)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ScoringPipelineConfig.preScoringFeatureHydrationPhase2Step,</w:t>
      </w:r>
    </w:p>
    <w:p>
      <w:pPr>
        <w:jc w:val="both"/>
      </w:pPr>
      <w:r>
        <w:t xml:space="preserve">        candidateFeatureHydrationStep,</w:t>
      </w:r>
    </w:p>
    <w:p>
      <w:pPr>
        <w:jc w:val="both"/>
      </w:pPr>
      <w:r>
        <w:t xml:space="preserve">        scoringPipelineConfig.preScoringFeatureHydrationPhase2)</w:t>
      </w:r>
    </w:p>
    <w:p>
      <w:pPr>
        <w:jc w:val="both"/>
      </w:pPr>
      <w:r>
        <w:t xml:space="preserve">      .add(ScoringPipelineConfig.scorersStep, scorerStep, scoringPipelineConfig.scorers).buildArrow(</w:t>
      </w:r>
    </w:p>
    <w:p>
      <w:pPr>
        <w:jc w:val="both"/>
      </w:pPr>
      <w:r>
        <w:t xml:space="preserve">        context)</w:t>
      </w:r>
    </w:p>
    <w:p>
      <w:pPr>
        <w:jc w:val="both"/>
      </w:pPr>
      <w:r/>
    </w:p>
    <w:p>
      <w:pPr>
        <w:jc w:val="both"/>
      </w:pPr>
      <w:r>
        <w:t xml:space="preserve">    val finalArrow = Arrow</w:t>
      </w:r>
    </w:p>
    <w:p>
      <w:pPr>
        <w:jc w:val="both"/>
      </w:pPr>
      <w:r>
        <w:t xml:space="preserve">      .map { inputs: ScoringPipeline.Inputs[Query] =&gt;</w:t>
      </w:r>
    </w:p>
    <w:p>
      <w:pPr>
        <w:jc w:val="both"/>
      </w:pPr>
      <w:r>
        <w:t xml:space="preserve">        ScoringPipelineState[Query, Candidate](inputs.query, inputs.candidates, ListMap.empty)</w:t>
      </w:r>
    </w:p>
    <w:p>
      <w:pPr>
        <w:jc w:val="both"/>
      </w:pPr>
      <w:r>
        <w:t xml:space="preserve">      }.andThen(underlyingArrow).map { pipelineResult =&gt;</w:t>
      </w:r>
    </w:p>
    <w:p>
      <w:pPr>
        <w:jc w:val="both"/>
      </w:pPr>
      <w:r>
        <w:t xml:space="preserve">        ScoringPipelineResult(</w:t>
      </w:r>
    </w:p>
    <w:p>
      <w:pPr>
        <w:jc w:val="both"/>
      </w:pPr>
      <w:r>
        <w:t xml:space="preserve">          gateResults = pipelineResult.executorResultsByPipelineStep</w:t>
      </w:r>
    </w:p>
    <w:p>
      <w:pPr>
        <w:jc w:val="both"/>
      </w:pPr>
      <w:r>
        <w:t xml:space="preserve">            .get(ScoringPipelineConfig.gatesStep)</w:t>
      </w:r>
    </w:p>
    <w:p>
      <w:pPr>
        <w:jc w:val="both"/>
      </w:pPr>
      <w:r>
        <w:t xml:space="preserve">            .map(_.asInstanceOf[GateExecutorResult]),</w:t>
      </w:r>
    </w:p>
    <w:p>
      <w:pPr>
        <w:jc w:val="both"/>
      </w:pPr>
      <w:r>
        <w:t xml:space="preserve">          selectorResults = pipelineResult.executorResultsByPipelineStep</w:t>
      </w:r>
    </w:p>
    <w:p>
      <w:pPr>
        <w:jc w:val="both"/>
      </w:pPr>
      <w:r>
        <w:t xml:space="preserve">            .get(ScoringPipelineConfig.selectorsStep)</w:t>
      </w:r>
    </w:p>
    <w:p>
      <w:pPr>
        <w:jc w:val="both"/>
      </w:pPr>
      <w:r>
        <w:t xml:space="preserve">            .map(_.asInstanceOf[SelectorExecutorResult]),</w:t>
      </w:r>
    </w:p>
    <w:p>
      <w:pPr>
        <w:jc w:val="both"/>
      </w:pPr>
      <w:r>
        <w:t xml:space="preserve">          preScoringHydrationPhase1Result = pipelineResult.executorResultsByPipelineStep</w:t>
      </w:r>
    </w:p>
    <w:p>
      <w:pPr>
        <w:jc w:val="both"/>
      </w:pPr>
      <w:r>
        <w:t xml:space="preserve">            .get(ScoringPipelineConfig.preScoringFeatureHydrationPhase1Step)</w:t>
      </w:r>
    </w:p>
    <w:p>
      <w:pPr>
        <w:jc w:val="both"/>
      </w:pPr>
      <w:r>
        <w:t xml:space="preserve">            .map(_.asInstanceOf[CandidateFeatureHydratorExecutorResult[Candidate]]),</w:t>
      </w:r>
    </w:p>
    <w:p>
      <w:pPr>
        <w:jc w:val="both"/>
      </w:pPr>
      <w:r>
        <w:t xml:space="preserve">          preScoringHydrationPhase2Result = pipelineResult.executorResultsByPipelineStep</w:t>
      </w:r>
    </w:p>
    <w:p>
      <w:pPr>
        <w:jc w:val="both"/>
      </w:pPr>
      <w:r>
        <w:t xml:space="preserve">            .get(ScoringPipelineConfig.preScoringFeatureHydrationPhase2Step)</w:t>
      </w:r>
    </w:p>
    <w:p>
      <w:pPr>
        <w:jc w:val="both"/>
      </w:pPr>
      <w:r>
        <w:t xml:space="preserve">            .map(_.asInstanceOf[CandidateFeatureHydratorExecutorResult[Candidate]]),</w:t>
      </w:r>
    </w:p>
    <w:p>
      <w:pPr>
        <w:jc w:val="both"/>
      </w:pPr>
      <w:r>
        <w:t xml:space="preserve">          scorerResults = pipelineResult.executorResultsByPipelineStep</w:t>
      </w:r>
    </w:p>
    <w:p>
      <w:pPr>
        <w:jc w:val="both"/>
      </w:pPr>
      <w:r>
        <w:t xml:space="preserve">            .get(ScoringPipelineConfig.scorersStep)</w:t>
      </w:r>
    </w:p>
    <w:p>
      <w:pPr>
        <w:jc w:val="both"/>
      </w:pPr>
      <w:r>
        <w:t xml:space="preserve">            .map(_.asInstanceOf[CandidateFeatureHydratorExecutorResult[Candidate]]),</w:t>
      </w:r>
    </w:p>
    <w:p>
      <w:pPr>
        <w:jc w:val="both"/>
      </w:pPr>
      <w:r>
        <w:t xml:space="preserve">          failure = pipelineResult match {</w:t>
      </w:r>
    </w:p>
    <w:p>
      <w:pPr>
        <w:jc w:val="both"/>
      </w:pPr>
      <w:r>
        <w:t xml:space="preserve">            case failure: NewPipelineResult.Failure =&gt;</w:t>
      </w:r>
    </w:p>
    <w:p>
      <w:pPr>
        <w:jc w:val="both"/>
      </w:pPr>
      <w:r>
        <w:t xml:space="preserve">              Some(failure.failure)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result = pipelineResult match {</w:t>
      </w:r>
    </w:p>
    <w:p>
      <w:pPr>
        <w:jc w:val="both"/>
      </w:pPr>
      <w:r>
        <w:t xml:space="preserve">            case result: NewPipelineResult.Success[Seq[CandidateWithFeatures[Candidate]]] =&gt;</w:t>
      </w:r>
    </w:p>
    <w:p>
      <w:pPr>
        <w:jc w:val="both"/>
      </w:pPr>
      <w:r>
        <w:t xml:space="preserve">              Some(result.result.map { candidateWithFeatures =&gt;</w:t>
      </w:r>
    </w:p>
    <w:p>
      <w:pPr>
        <w:jc w:val="both"/>
      </w:pPr>
      <w:r>
        <w:t xml:space="preserve">                ScoredCandidateResult(</w:t>
      </w:r>
    </w:p>
    <w:p>
      <w:pPr>
        <w:jc w:val="both"/>
      </w:pPr>
      <w:r>
        <w:t xml:space="preserve">                  candidateWithFeatures.candidate,</w:t>
      </w:r>
    </w:p>
    <w:p>
      <w:pPr>
        <w:jc w:val="both"/>
      </w:pPr>
      <w:r>
        <w:t xml:space="preserve">                  candidateWithFeatures.features)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ScoringPipeline[Query, Candidate] {</w:t>
      </w:r>
    </w:p>
    <w:p>
      <w:pPr>
        <w:jc w:val="both"/>
      </w:pPr>
      <w:r>
        <w:t xml:space="preserve">      override val arrow: Arrow[ScoringPipeline.Inputs[Query], ScoringPipelineResult[Candidate]] =</w:t>
      </w:r>
    </w:p>
    <w:p>
      <w:pPr>
        <w:jc w:val="both"/>
      </w:pPr>
      <w:r>
        <w:t xml:space="preserve">        finalArrow</w:t>
      </w:r>
    </w:p>
    <w:p>
      <w:pPr>
        <w:jc w:val="both"/>
      </w:pPr>
      <w:r/>
    </w:p>
    <w:p>
      <w:pPr>
        <w:jc w:val="both"/>
      </w:pPr>
      <w:r>
        <w:t xml:space="preserve">      override val identifier: ScoringPipelineIdentifier = scoringPipelineConfig.identifier</w:t>
      </w:r>
    </w:p>
    <w:p>
      <w:pPr>
        <w:jc w:val="both"/>
      </w:pPr>
      <w:r/>
    </w:p>
    <w:p>
      <w:pPr>
        <w:jc w:val="both"/>
      </w:pPr>
      <w:r>
        <w:t xml:space="preserve">      override val alerts: Seq[Alert] = scoringPipelineConfig.alerts</w:t>
      </w:r>
    </w:p>
    <w:p>
      <w:pPr>
        <w:jc w:val="both"/>
      </w:pPr>
      <w:r/>
    </w:p>
    <w:p>
      <w:pPr>
        <w:jc w:val="both"/>
      </w:pPr>
      <w:r>
        <w:t xml:space="preserve">      override val children: Seq[Component] =</w:t>
      </w:r>
    </w:p>
    <w:p>
      <w:pPr>
        <w:jc w:val="both"/>
      </w:pPr>
      <w:r>
        <w:t xml:space="preserve">        allGates ++ scoringPipelineConfig.preScoringFeatureHydrationPhase1 ++ scoringPipelineConfig.preScoringFeatureHydrationPhase2 ++ scoringPipelineConfig.scorers</w:t>
      </w:r>
    </w:p>
    <w:p>
      <w:pPr>
        <w:jc w:val="both"/>
      </w:pPr>
      <w:r/>
    </w:p>
    <w:p>
      <w:pPr>
        <w:jc w:val="both"/>
      </w:pPr>
      <w:r>
        <w:t xml:space="preserve">      override private[core] val config = scoringPipelineConfig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ScoringPipelineState[Query &lt;: PipelineQuery, Candidate &lt;: UniversalNoun[Any]](</w:t>
      </w:r>
    </w:p>
    <w:p>
      <w:pPr>
        <w:jc w:val="both"/>
      </w:pPr>
      <w:r>
        <w:t xml:space="preserve">  override val query: Query,</w:t>
      </w:r>
    </w:p>
    <w:p>
      <w:pPr>
        <w:jc w:val="both"/>
      </w:pPr>
      <w:r>
        <w:t xml:space="preserve">  candidates: Seq[ItemCandidateWithDetails],</w:t>
      </w:r>
    </w:p>
    <w:p>
      <w:pPr>
        <w:jc w:val="both"/>
      </w:pPr>
      <w:r>
        <w:t xml:space="preserve">  override val executorResultsByPipelineStep: ListMap[PipelineStepIdentifier, ExecutorResult])</w:t>
      </w:r>
    </w:p>
    <w:p>
      <w:pPr>
        <w:jc w:val="both"/>
      </w:pPr>
      <w:r>
        <w:t xml:space="preserve">    extends HasQuery[Query, ScoringPipelineState[Query, Candidate]]</w:t>
      </w:r>
    </w:p>
    <w:p>
      <w:pPr>
        <w:jc w:val="both"/>
      </w:pPr>
      <w:r>
        <w:t xml:space="preserve">    with HasCandidatesWithDetails[ScoringPipelineState[Query, Candidate]]</w:t>
      </w:r>
    </w:p>
    <w:p>
      <w:pPr>
        <w:jc w:val="both"/>
      </w:pPr>
      <w:r>
        <w:t xml:space="preserve">    with HasCandidatesWithFeatures[Candidate, ScoringPipelineState[Query, Candidate]]</w:t>
      </w:r>
    </w:p>
    <w:p>
      <w:pPr>
        <w:jc w:val="both"/>
      </w:pPr>
      <w:r>
        <w:t xml:space="preserve">    with HasExecutorResults[ScoringPipelineState[Query, Candidate]]</w:t>
      </w:r>
    </w:p>
    <w:p>
      <w:pPr>
        <w:jc w:val="both"/>
      </w:pPr>
      <w:r>
        <w:t xml:space="preserve">    with HasResult[Seq[CandidateWithFeatures[Candidate]]] {</w:t>
      </w:r>
    </w:p>
    <w:p>
      <w:pPr>
        <w:jc w:val="both"/>
      </w:pPr>
      <w:r/>
    </w:p>
    <w:p>
      <w:pPr>
        <w:jc w:val="both"/>
      </w:pPr>
      <w:r>
        <w:t xml:space="preserve">  override val candidatesWithDetails: Seq[CandidateWithDetails] = candidates</w:t>
      </w:r>
    </w:p>
    <w:p>
      <w:pPr>
        <w:jc w:val="both"/>
      </w:pPr>
      <w:r/>
    </w:p>
    <w:p>
      <w:pPr>
        <w:jc w:val="both"/>
      </w:pPr>
      <w:r>
        <w:t xml:space="preserve">  override val candidatesWithFeatures: Seq[CandidateWithFeatures[Candidate]] =</w:t>
      </w:r>
    </w:p>
    <w:p>
      <w:pPr>
        <w:jc w:val="both"/>
      </w:pPr>
      <w:r>
        <w:t xml:space="preserve">    candidates.asInstanceOf[Seq[CandidateWithFeatures[Candidate]]]</w:t>
      </w:r>
    </w:p>
    <w:p>
      <w:pPr>
        <w:jc w:val="both"/>
      </w:pPr>
      <w:r/>
    </w:p>
    <w:p>
      <w:pPr>
        <w:jc w:val="both"/>
      </w:pPr>
      <w:r>
        <w:t xml:space="preserve">  override val buildResult: Seq[CandidateWithFeatures[Candidate]] = candidatesWithFeatures</w:t>
      </w:r>
    </w:p>
    <w:p>
      <w:pPr>
        <w:jc w:val="both"/>
      </w:pPr>
      <w:r/>
    </w:p>
    <w:p>
      <w:pPr>
        <w:jc w:val="both"/>
      </w:pPr>
      <w:r>
        <w:t xml:space="preserve">  override def updateCandidatesWithDetails(</w:t>
      </w:r>
    </w:p>
    <w:p>
      <w:pPr>
        <w:jc w:val="both"/>
      </w:pPr>
      <w:r>
        <w:t xml:space="preserve">    newCandidates: Seq[CandidateWithDetails]</w:t>
      </w:r>
    </w:p>
    <w:p>
      <w:pPr>
        <w:jc w:val="both"/>
      </w:pPr>
      <w:r>
        <w:t xml:space="preserve">  ): ScoringPipelineState[Query, Candidate] = {</w:t>
      </w:r>
    </w:p>
    <w:p>
      <w:pPr>
        <w:jc w:val="both"/>
      </w:pPr>
      <w:r>
        <w:t xml:space="preserve">    this.copy(candidates = newCandidates.asInstanceOf[Seq[ItemCandidateWithDetails]])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updateQuery(newQuery: Query): ScoringPipelineState[Query, Candidate] =</w:t>
      </w:r>
    </w:p>
    <w:p>
      <w:pPr>
        <w:jc w:val="both"/>
      </w:pPr>
      <w:r>
        <w:t xml:space="preserve">    this.copy(query = newQuery)</w:t>
      </w:r>
    </w:p>
    <w:p>
      <w:pPr>
        <w:jc w:val="both"/>
      </w:pPr>
      <w:r/>
    </w:p>
    <w:p>
      <w:pPr>
        <w:jc w:val="both"/>
      </w:pPr>
      <w:r>
        <w:t xml:space="preserve">  override def updateDecorations(</w:t>
      </w:r>
    </w:p>
    <w:p>
      <w:pPr>
        <w:jc w:val="both"/>
      </w:pPr>
      <w:r>
        <w:t xml:space="preserve">    decoration: Seq[Decoration]</w:t>
      </w:r>
    </w:p>
    <w:p>
      <w:pPr>
        <w:jc w:val="both"/>
      </w:pPr>
      <w:r>
        <w:t xml:space="preserve">  ): ScoringPipelineState[Query, Candidate] = ???</w:t>
      </w:r>
    </w:p>
    <w:p>
      <w:pPr>
        <w:jc w:val="both"/>
      </w:pPr>
      <w:r/>
    </w:p>
    <w:p>
      <w:pPr>
        <w:jc w:val="both"/>
      </w:pPr>
      <w:r>
        <w:t xml:space="preserve">  override def updateCandidatesWithFeatures(</w:t>
      </w:r>
    </w:p>
    <w:p>
      <w:pPr>
        <w:jc w:val="both"/>
      </w:pPr>
      <w:r>
        <w:t xml:space="preserve">    newCandidates: Seq[CandidateWithFeatures[Candidate]]</w:t>
      </w:r>
    </w:p>
    <w:p>
      <w:pPr>
        <w:jc w:val="both"/>
      </w:pPr>
      <w:r>
        <w:t xml:space="preserve">  ): ScoringPipelineState[Query, Candidate] = {</w:t>
      </w:r>
    </w:p>
    <w:p>
      <w:pPr>
        <w:jc w:val="both"/>
      </w:pPr>
      <w:r>
        <w:t xml:space="preserve">    val updatedCandidates = candidates.zip(newCandidates).map {</w:t>
      </w:r>
    </w:p>
    <w:p>
      <w:pPr>
        <w:jc w:val="both"/>
      </w:pPr>
      <w:r>
        <w:t xml:space="preserve">      case (itemCandidateWithDetails, newCandidate) =&gt;</w:t>
      </w:r>
    </w:p>
    <w:p>
      <w:pPr>
        <w:jc w:val="both"/>
      </w:pPr>
      <w:r>
        <w:t xml:space="preserve">        itemCandidateWithDetails.copy(features =</w:t>
      </w:r>
    </w:p>
    <w:p>
      <w:pPr>
        <w:jc w:val="both"/>
      </w:pPr>
      <w:r>
        <w:t xml:space="preserve">          itemCandidateWithDetails.features ++ newCandidate.features)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this.copy(query, updatedCandidates)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private[pipeline] def setExecutorResults(</w:t>
      </w:r>
    </w:p>
    <w:p>
      <w:pPr>
        <w:jc w:val="both"/>
      </w:pPr>
      <w:r>
        <w:t xml:space="preserve">    newMap: ListMap[PipelineStepIdentifier, ExecutorResult]</w:t>
      </w:r>
    </w:p>
    <w:p>
      <w:pPr>
        <w:jc w:val="both"/>
      </w:pPr>
      <w:r>
        <w:t xml:space="preserve">  ) = this.copy(executorResultsByPipelineStep = newMap)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