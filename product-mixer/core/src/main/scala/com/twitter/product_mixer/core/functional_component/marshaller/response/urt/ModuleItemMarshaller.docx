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com.twitter.product_mixer.core.model.marshalling.response.urt.ModuleItem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ModuleItemMarshaller @Inject() (</w:t>
      </w:r>
    </w:p>
    <w:p>
      <w:pPr>
        <w:jc w:val="both"/>
      </w:pPr>
      <w:r>
        <w:t xml:space="preserve">  timelineItemMarshaller: TimelineItemMarshaller,</w:t>
      </w:r>
    </w:p>
    <w:p>
      <w:pPr>
        <w:jc w:val="both"/>
      </w:pPr>
      <w:r>
        <w:t xml:space="preserve">  moduleItemTreeDisplayMarshaller: ModuleItemTreeDisplayMarshaller) {</w:t>
      </w:r>
    </w:p>
    <w:p>
      <w:pPr>
        <w:jc w:val="both"/>
      </w:pPr>
      <w:r/>
    </w:p>
    <w:p>
      <w:pPr>
        <w:jc w:val="both"/>
      </w:pPr>
      <w:r>
        <w:t xml:space="preserve">  def apply(moduleItem: ModuleItem, moduleEntryId: String): urt.ModuleItem = urt.ModuleItem(</w:t>
      </w:r>
    </w:p>
    <w:p>
      <w:pPr>
        <w:jc w:val="both"/>
      </w:pPr>
      <w:r>
        <w:t xml:space="preserve">    /* Module items have an identifier comprising both the module entry id and the module item id.</w:t>
      </w:r>
    </w:p>
    <w:p>
      <w:pPr>
        <w:jc w:val="both"/>
      </w:pPr>
      <w:r>
        <w:t xml:space="preserve">    Some URT clients will deduplicate globally across different modules.</w:t>
      </w:r>
    </w:p>
    <w:p>
      <w:pPr>
        <w:jc w:val="both"/>
      </w:pPr>
      <w:r>
        <w:t xml:space="preserve">    Using the entry id as a prefix ensures that deduplication only happens within a single module,</w:t>
      </w:r>
    </w:p>
    <w:p>
      <w:pPr>
        <w:jc w:val="both"/>
      </w:pPr>
      <w:r>
        <w:t xml:space="preserve">    which we believe better aligns with engineers' intentions. */</w:t>
      </w:r>
    </w:p>
    <w:p>
      <w:pPr>
        <w:jc w:val="both"/>
      </w:pPr>
      <w:r>
        <w:t xml:space="preserve">    entryId = moduleEntryId + "-" + moduleItem.item.entryIdentifier,</w:t>
      </w:r>
    </w:p>
    <w:p>
      <w:pPr>
        <w:jc w:val="both"/>
      </w:pPr>
      <w:r>
        <w:t xml:space="preserve">    item = timelineItemMarshaller(moduleItem.item),</w:t>
      </w:r>
    </w:p>
    <w:p>
      <w:pPr>
        <w:jc w:val="both"/>
      </w:pPr>
      <w:r>
        <w:t xml:space="preserve">    dispensable = moduleItem.dispensable,</w:t>
      </w:r>
    </w:p>
    <w:p>
      <w:pPr>
        <w:jc w:val="both"/>
      </w:pPr>
      <w:r>
        <w:t xml:space="preserve">    treeDisplay = moduleItem.treeDisplay.map(moduleItemTreeDisplayMarshaller.apply)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