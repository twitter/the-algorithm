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com.twitter.product_mixer.core.functional_component.marshaller.response.rtf.safety_level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com.twitter.product_mixer.core.model.marshalling.response.rtf.safety_level.ConversationFocalTweetSafetyLevel</w:t>
      </w:r>
    </w:p>
    <w:p>
      <w:pPr>
        <w:jc w:val="both"/>
      </w:pPr>
      <w:r>
        <w:t>import com.twitter.product_mixer.core.model.marshalling.response.rtf.safety_level.ConversationInjectedTweetSafetyLevel</w:t>
      </w:r>
    </w:p>
    <w:p>
      <w:pPr>
        <w:jc w:val="both"/>
      </w:pPr>
      <w:r>
        <w:t>import com.twitter.product_mixer.core.model.marshalling.response.rtf.safety_level.ConversationReplySafetyLevel</w:t>
      </w:r>
    </w:p>
    <w:p>
      <w:pPr>
        <w:jc w:val="both"/>
      </w:pPr>
      <w:r>
        <w:t>import com.twitter.product_mixer.core.model.marshalling.response.rtf.safety_level.SafetyLevel</w:t>
      </w:r>
    </w:p>
    <w:p>
      <w:pPr>
        <w:jc w:val="both"/>
      </w:pPr>
      <w:r>
        <w:t>import com.twitter.product_mixer.core.model.marshalling.response.rtf.safety_level.TimelineFocalTweetSafetyLevel</w:t>
      </w:r>
    </w:p>
    <w:p>
      <w:pPr>
        <w:jc w:val="both"/>
      </w:pPr>
      <w:r>
        <w:t>import com.twitter.product_mixer.core.model.marshalling.response.rtf.safety_level.TimelineHomePromotedHydrationSafetyLevel</w:t>
      </w:r>
    </w:p>
    <w:p>
      <w:pPr>
        <w:jc w:val="both"/>
      </w:pPr>
      <w:r>
        <w:t>import com.twitter.spam.rtf.{thriftscala =&gt; thrift}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SafetyLevelMarshaller @Inject() () {</w:t>
      </w:r>
    </w:p>
    <w:p>
      <w:pPr>
        <w:jc w:val="both"/>
      </w:pPr>
      <w:r/>
    </w:p>
    <w:p>
      <w:pPr>
        <w:jc w:val="both"/>
      </w:pPr>
      <w:r>
        <w:t xml:space="preserve">  def apply(safetyLevel: SafetyLevel): thrift.SafetyLevel = safetyLevel match {</w:t>
      </w:r>
    </w:p>
    <w:p>
      <w:pPr>
        <w:jc w:val="both"/>
      </w:pPr>
      <w:r>
        <w:t xml:space="preserve">    case ConversationFocalTweetSafetyLevel =&gt; thrift.SafetyLevel.ConversationFocalTweet</w:t>
      </w:r>
    </w:p>
    <w:p>
      <w:pPr>
        <w:jc w:val="both"/>
      </w:pPr>
      <w:r>
        <w:t xml:space="preserve">    case ConversationReplySafetyLevel =&gt; thrift.SafetyLevel.ConversationReply</w:t>
      </w:r>
    </w:p>
    <w:p>
      <w:pPr>
        <w:jc w:val="both"/>
      </w:pPr>
      <w:r>
        <w:t xml:space="preserve">    case ConversationInjectedTweetSafetyLevel =&gt; thrift.SafetyLevel.ConversationInjectedTweet</w:t>
      </w:r>
    </w:p>
    <w:p>
      <w:pPr>
        <w:jc w:val="both"/>
      </w:pPr>
      <w:r>
        <w:t xml:space="preserve">    case TimelineFocalTweetSafetyLevel =&gt; thrift.SafetyLevel.TimelineFocalTweet</w:t>
      </w:r>
    </w:p>
    <w:p>
      <w:pPr>
        <w:jc w:val="both"/>
      </w:pPr>
      <w:r>
        <w:t xml:space="preserve">    case TimelineHomePromotedHydrationSafetyLevel =&gt;</w:t>
      </w:r>
    </w:p>
    <w:p>
      <w:pPr>
        <w:jc w:val="both"/>
      </w:pPr>
      <w:r>
        <w:t xml:space="preserve">      thrift.SafetyLevel.TimelineHomePromotedHydration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