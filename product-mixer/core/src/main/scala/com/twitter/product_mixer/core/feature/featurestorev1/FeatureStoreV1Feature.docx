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com.twitter.product_mixer.core.feature.featurestorev1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com.twitter.ml.featurestore.lib.dynamic.BaseGatedFeatures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com.twitter.product_mixer.core.feature.ModelFeatureName</w:t>
      </w:r>
    </w:p>
    <w:p>
      <w:pPr>
        <w:jc w:val="both"/>
      </w:pPr>
      <w:r>
        <w:t>import com.twitter.product_mixer.core.feature.datarecord.FeatureStoreDataRecordFeature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com.twitter.servo.util.{Gate =&gt; ServoGate}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base trait for all feature store features on ProMix. This should not be constructed directly</w:t>
      </w:r>
    </w:p>
    <w:p>
      <w:pPr>
        <w:jc w:val="both"/>
      </w:pPr>
      <w:r>
        <w:t xml:space="preserve"> * and should instead be used through the other implementations below</w:t>
      </w:r>
    </w:p>
    <w:p>
      <w:pPr>
        <w:jc w:val="both"/>
      </w:pPr>
      <w:r>
        <w:t xml:space="preserve"> * @tparam Query Product Mixer Query Type</w:t>
      </w:r>
    </w:p>
    <w:p>
      <w:pPr>
        <w:jc w:val="both"/>
      </w:pPr>
      <w:r>
        <w:t xml:space="preserve"> * @tparam Input The input type the feature should be keyed on, this is same as Query for query</w:t>
      </w:r>
    </w:p>
    <w:p>
      <w:pPr>
        <w:jc w:val="both"/>
      </w:pPr>
      <w:r>
        <w:t xml:space="preserve"> *               features and</w:t>
      </w:r>
    </w:p>
    <w:p>
      <w:pPr>
        <w:jc w:val="both"/>
      </w:pPr>
      <w:r>
        <w:t xml:space="preserve"> * @tparam FeatureStoreEntityId Feature Store Entity Type</w:t>
      </w:r>
    </w:p>
    <w:p>
      <w:pPr>
        <w:jc w:val="both"/>
      </w:pPr>
      <w:r>
        <w:t xml:space="preserve"> * @tparam Value The type of the value of this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BaseFeatureStoreV1Feature[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-Input,</w:t>
      </w:r>
    </w:p>
    <w:p>
      <w:pPr>
        <w:jc w:val="both"/>
      </w:pPr>
      <w:r>
        <w:t xml:space="preserve">  FeatureStoreEntityId &lt;: EntityId,</w:t>
      </w:r>
    </w:p>
    <w:p>
      <w:pPr>
        <w:jc w:val="both"/>
      </w:pPr>
      <w:r>
        <w:t xml:space="preserve">  Value]</w:t>
      </w:r>
    </w:p>
    <w:p>
      <w:pPr>
        <w:jc w:val="both"/>
      </w:pPr>
      <w:r>
        <w:t xml:space="preserve">    extends FeatureStoreDataRecordFeature[Input, Value]</w:t>
      </w:r>
    </w:p>
    <w:p>
      <w:pPr>
        <w:jc w:val="both"/>
      </w:pPr>
      <w:r>
        <w:t xml:space="preserve">    with BaseGatedFeatures[Query] {</w:t>
      </w:r>
    </w:p>
    <w:p>
      <w:pPr>
        <w:jc w:val="both"/>
      </w:pPr>
      <w:r>
        <w:t xml:space="preserve">  val fsv1Feature: FSv1Feature[FeatureStoreEntityId, Value]</w:t>
      </w:r>
    </w:p>
    <w:p>
      <w:pPr>
        <w:jc w:val="both"/>
      </w:pPr>
      <w:r/>
    </w:p>
    <w:p>
      <w:pPr>
        <w:jc w:val="both"/>
      </w:pPr>
      <w:r>
        <w:t xml:space="preserve">  val entity: FeatureStoreV1Entity[Query, Input, FeatureStoreEntityId]</w:t>
      </w:r>
    </w:p>
    <w:p>
      <w:pPr>
        <w:jc w:val="both"/>
      </w:pPr>
      <w:r/>
    </w:p>
    <w:p>
      <w:pPr>
        <w:jc w:val="both"/>
      </w:pPr>
      <w:r>
        <w:t xml:space="preserve">  val enabledParam: Option[FSParam[Boolean]]</w:t>
      </w:r>
    </w:p>
    <w:p>
      <w:pPr>
        <w:jc w:val="both"/>
      </w:pPr>
      <w:r/>
    </w:p>
    <w:p>
      <w:pPr>
        <w:jc w:val="both"/>
      </w:pPr>
      <w:r>
        <w:t xml:space="preserve">  override final lazy val gate: ServoGate[Query] = enabledParam</w:t>
      </w:r>
    </w:p>
    <w:p>
      <w:pPr>
        <w:jc w:val="both"/>
      </w:pPr>
      <w:r>
        <w:t xml:space="preserve">    .map { param =&gt;</w:t>
      </w:r>
    </w:p>
    <w:p>
      <w:pPr>
        <w:jc w:val="both"/>
      </w:pPr>
      <w:r>
        <w:t xml:space="preserve">      new ServoGate[PipelineQuery] {</w:t>
      </w:r>
    </w:p>
    <w:p>
      <w:pPr>
        <w:jc w:val="both"/>
      </w:pPr>
      <w:r>
        <w:t xml:space="preserve">        override def apply[U](query: U)(implicit asT: &lt;:&lt;[U, PipelineQuery]): Boolean = {</w:t>
      </w:r>
    </w:p>
    <w:p>
      <w:pPr>
        <w:jc w:val="both"/>
      </w:pPr>
      <w:r>
        <w:t xml:space="preserve">          query.params(param)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}.getOrElse(ServoGate.True)</w:t>
      </w:r>
    </w:p>
    <w:p>
      <w:pPr>
        <w:jc w:val="both"/>
      </w:pPr>
      <w:r/>
    </w:p>
    <w:p>
      <w:pPr>
        <w:jc w:val="both"/>
      </w:pPr>
      <w:r>
        <w:t xml:space="preserve">  override final lazy val boundFeatureSet: BoundFeatureSet = new BoundFeatureSet(Set(boundFeature))</w:t>
      </w:r>
    </w:p>
    <w:p>
      <w:pPr>
        <w:jc w:val="both"/>
      </w:pPr>
      <w:r/>
    </w:p>
    <w:p>
      <w:pPr>
        <w:jc w:val="both"/>
      </w:pPr>
      <w:r>
        <w:t xml:space="preserve">  val boundFeature: BoundFeature[FeatureStoreEntityId, Value]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Since this trait is normally constructed inline, avoid the anonymous toString and use the bounded feature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lazy val toString: String = boundFeature.name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unitary (non-aggregate group) feature store feature in ProMix. This should be constructed using</w:t>
      </w:r>
    </w:p>
    <w:p>
      <w:pPr>
        <w:jc w:val="both"/>
      </w:pPr>
      <w:r>
        <w:t xml:space="preserve"> * [[FeatureStoreV1CandidateFeature]] or [[FeatureStoreV1QueryFeature]].</w:t>
      </w:r>
    </w:p>
    <w:p>
      <w:pPr>
        <w:jc w:val="both"/>
      </w:pPr>
      <w:r>
        <w:t xml:space="preserve"> * @tparam Query Product Mixer Query Type</w:t>
      </w:r>
    </w:p>
    <w:p>
      <w:pPr>
        <w:jc w:val="both"/>
      </w:pPr>
      <w:r>
        <w:t xml:space="preserve"> * @tparam Input The input type the feature should be keyed on, this is same as Query for query</w:t>
      </w:r>
    </w:p>
    <w:p>
      <w:pPr>
        <w:jc w:val="both"/>
      </w:pPr>
      <w:r>
        <w:t xml:space="preserve"> *               features and</w:t>
      </w:r>
    </w:p>
    <w:p>
      <w:pPr>
        <w:jc w:val="both"/>
      </w:pPr>
      <w:r>
        <w:t xml:space="preserve"> * @tparam FeatureStoreEntityId Feature Store Entity Type</w:t>
      </w:r>
    </w:p>
    <w:p>
      <w:pPr>
        <w:jc w:val="both"/>
      </w:pPr>
      <w:r>
        <w:t xml:space="preserve"> * @tparam Value The type of the value of this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FeatureStoreV1Feature[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-Input,</w:t>
      </w:r>
    </w:p>
    <w:p>
      <w:pPr>
        <w:jc w:val="both"/>
      </w:pPr>
      <w:r>
        <w:t xml:space="preserve">  FeatureStoreEntityId &lt;: EntityId,</w:t>
      </w:r>
    </w:p>
    <w:p>
      <w:pPr>
        <w:jc w:val="both"/>
      </w:pPr>
      <w:r>
        <w:t xml:space="preserve">  Value]</w:t>
      </w:r>
    </w:p>
    <w:p>
      <w:pPr>
        <w:jc w:val="both"/>
      </w:pPr>
      <w:r>
        <w:t xml:space="preserve">    extends BaseFeatureStoreV1Feature[Query, Input, FeatureStoreEntityId, Value]</w:t>
      </w:r>
    </w:p>
    <w:p>
      <w:pPr>
        <w:jc w:val="both"/>
      </w:pPr>
      <w:r>
        <w:t xml:space="preserve">    with ModelFeatureName {</w:t>
      </w:r>
    </w:p>
    <w:p>
      <w:pPr>
        <w:jc w:val="both"/>
      </w:pPr>
      <w:r/>
    </w:p>
    <w:p>
      <w:pPr>
        <w:jc w:val="both"/>
      </w:pPr>
      <w:r>
        <w:t xml:space="preserve">  val legacyName: Option[String]</w:t>
      </w:r>
    </w:p>
    <w:p>
      <w:pPr>
        <w:jc w:val="both"/>
      </w:pPr>
      <w:r>
        <w:t xml:space="preserve">  val defaultValue: Option[Value]</w:t>
      </w:r>
    </w:p>
    <w:p>
      <w:pPr>
        <w:jc w:val="both"/>
      </w:pPr>
      <w:r/>
    </w:p>
    <w:p>
      <w:pPr>
        <w:jc w:val="both"/>
      </w:pPr>
      <w:r>
        <w:t xml:space="preserve">  override lazy val featureName: String = boundFeature.name</w:t>
      </w:r>
    </w:p>
    <w:p>
      <w:pPr>
        <w:jc w:val="both"/>
      </w:pPr>
      <w:r/>
    </w:p>
    <w:p>
      <w:pPr>
        <w:jc w:val="both"/>
      </w:pPr>
      <w:r>
        <w:t xml:space="preserve">  override final lazy val boundFeature = (legacyName, defaultValue) match {</w:t>
      </w:r>
    </w:p>
    <w:p>
      <w:pPr>
        <w:jc w:val="both"/>
      </w:pPr>
      <w:r>
        <w:t xml:space="preserve">    case (Some(legacyName), Some(defaultValue)) =&gt;</w:t>
      </w:r>
    </w:p>
    <w:p>
      <w:pPr>
        <w:jc w:val="both"/>
      </w:pPr>
      <w:r>
        <w:t xml:space="preserve">      fsv1Feature.bind(entity.entity).withLegacyName(legacyName).withDefault(defaultValue)</w:t>
      </w:r>
    </w:p>
    <w:p>
      <w:pPr>
        <w:jc w:val="both"/>
      </w:pPr>
      <w:r>
        <w:t xml:space="preserve">    case (Some(legacyName), _) =&gt;</w:t>
      </w:r>
    </w:p>
    <w:p>
      <w:pPr>
        <w:jc w:val="both"/>
      </w:pPr>
      <w:r>
        <w:t xml:space="preserve">      fsv1Feature.bind(entity.entity).withLegacyName(legacyName)</w:t>
      </w:r>
    </w:p>
    <w:p>
      <w:pPr>
        <w:jc w:val="both"/>
      </w:pPr>
      <w:r>
        <w:t xml:space="preserve">    case (_, Some(defaultValue)) =&gt;</w:t>
      </w:r>
    </w:p>
    <w:p>
      <w:pPr>
        <w:jc w:val="both"/>
      </w:pPr>
      <w:r>
        <w:t xml:space="preserve">      fsv1Feature.bind(entity.entity).withDefault(defaultValue)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fsv1Feature.bind(entity.entity)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fromDataRecordValue(recordValue: boundFeature.feature.mfc.V): Value =</w:t>
      </w:r>
    </w:p>
    <w:p>
      <w:pPr>
        <w:jc w:val="both"/>
      </w:pPr>
      <w:r>
        <w:t xml:space="preserve">    boundFeature.feature.mfc.fromDataRecordValue(recordValue)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feature store aggregated group feature in ProMix. This should be constructed using</w:t>
      </w:r>
    </w:p>
    <w:p>
      <w:pPr>
        <w:jc w:val="both"/>
      </w:pPr>
      <w:r>
        <w:t xml:space="preserve"> * [[FeatureStoreV1CandidateFeatureGroup]] or [[FeatureStoreV1QueryFeatureGroup]].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Product Mixer Query Type</w:t>
      </w:r>
    </w:p>
    <w:p>
      <w:pPr>
        <w:jc w:val="both"/>
      </w:pPr>
      <w:r>
        <w:t xml:space="preserve"> * @tparam Input The input type the feature should be keyed on, this is same as Query for query</w:t>
      </w:r>
    </w:p>
    <w:p>
      <w:pPr>
        <w:jc w:val="both"/>
      </w:pPr>
      <w:r>
        <w:t xml:space="preserve"> *               features and</w:t>
      </w:r>
    </w:p>
    <w:p>
      <w:pPr>
        <w:jc w:val="both"/>
      </w:pPr>
      <w:r>
        <w:t xml:space="preserve"> * @tparam FeatureStoreEntityId Feature Store Entity Type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FeatureStoreV1FeatureGroup[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-Input,</w:t>
      </w:r>
    </w:p>
    <w:p>
      <w:pPr>
        <w:jc w:val="both"/>
      </w:pPr>
      <w:r>
        <w:t xml:space="preserve">  FeatureStoreEntityId &lt;: EntityId: ClassTag]</w:t>
      </w:r>
    </w:p>
    <w:p>
      <w:pPr>
        <w:jc w:val="both"/>
      </w:pPr>
      <w:r>
        <w:t xml:space="preserve">    extends BaseFeatureStoreV1Feature[Query, Input, FeatureStoreEntityId, DataRecord] {</w:t>
      </w:r>
    </w:p>
    <w:p>
      <w:pPr>
        <w:jc w:val="both"/>
      </w:pPr>
      <w:r>
        <w:t xml:space="preserve">  val keepLegacyNames: Boolean</w:t>
      </w:r>
    </w:p>
    <w:p>
      <w:pPr>
        <w:jc w:val="both"/>
      </w:pPr>
      <w:r>
        <w:t xml:space="preserve">  val featureNameTransform: Option[FeatureRenameTransform]</w:t>
      </w:r>
    </w:p>
    <w:p>
      <w:pPr>
        <w:jc w:val="both"/>
      </w:pPr>
      <w:r/>
    </w:p>
    <w:p>
      <w:pPr>
        <w:jc w:val="both"/>
      </w:pPr>
      <w:r>
        <w:t xml:space="preserve">  val featureGroup: TimelinesAggregationFrameworkFeatureGroup[FeatureStoreEntityId]</w:t>
      </w:r>
    </w:p>
    <w:p>
      <w:pPr>
        <w:jc w:val="both"/>
      </w:pPr>
      <w:r/>
    </w:p>
    <w:p>
      <w:pPr>
        <w:jc w:val="both"/>
      </w:pPr>
      <w:r>
        <w:t xml:space="preserve">  override lazy val fsv1Feature: FSv1Feature[FeatureStoreEntityId, DataRecord] =</w:t>
      </w:r>
    </w:p>
    <w:p>
      <w:pPr>
        <w:jc w:val="both"/>
      </w:pPr>
      <w:r>
        <w:t xml:space="preserve">    featureGroup.FeaturesAsDataRecord</w:t>
      </w:r>
    </w:p>
    <w:p>
      <w:pPr>
        <w:jc w:val="both"/>
      </w:pPr>
      <w:r/>
    </w:p>
    <w:p>
      <w:pPr>
        <w:jc w:val="both"/>
      </w:pPr>
      <w:r>
        <w:t xml:space="preserve">  override final lazy val boundFeature = (keepLegacyNames, featureNameTransform) match {</w:t>
      </w:r>
    </w:p>
    <w:p>
      <w:pPr>
        <w:jc w:val="both"/>
      </w:pPr>
      <w:r>
        <w:t xml:space="preserve">    case (_, Some(transform)) =&gt;</w:t>
      </w:r>
    </w:p>
    <w:p>
      <w:pPr>
        <w:jc w:val="both"/>
      </w:pPr>
      <w:r>
        <w:t xml:space="preserve">      fsv1Feature.bind(entity.entity).withLegacyIndividualFeatureNames(transform)</w:t>
      </w:r>
    </w:p>
    <w:p>
      <w:pPr>
        <w:jc w:val="both"/>
      </w:pPr>
      <w:r>
        <w:t xml:space="preserve">    case (true, _) =&gt;</w:t>
      </w:r>
    </w:p>
    <w:p>
      <w:pPr>
        <w:jc w:val="both"/>
      </w:pPr>
      <w:r>
        <w:t xml:space="preserve">      fsv1Feature.bind(entity.entity).keepLegacyNames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fsv1Feature.bind(entity.entity)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BaseFeatureStoreV1QueryFeature[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FeatureStoreEntityId &lt;: EntityId,</w:t>
      </w:r>
    </w:p>
    <w:p>
      <w:pPr>
        <w:jc w:val="both"/>
      </w:pPr>
      <w:r>
        <w:t xml:space="preserve">  Value]</w:t>
      </w:r>
    </w:p>
    <w:p>
      <w:pPr>
        <w:jc w:val="both"/>
      </w:pPr>
      <w:r>
        <w:t xml:space="preserve">    extends BaseFeatureStoreV1Feature[Query, Query, FeatureStoreEntityId, Value] {</w:t>
      </w:r>
    </w:p>
    <w:p>
      <w:pPr>
        <w:jc w:val="both"/>
      </w:pPr>
      <w:r/>
    </w:p>
    <w:p>
      <w:pPr>
        <w:jc w:val="both"/>
      </w:pPr>
      <w:r>
        <w:t xml:space="preserve">  override val entity: FeatureStoreV1QueryEntity[Query, FeatureStoreEntityId]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FeatureStoreV1QueryFeature[-Query &lt;: PipelineQuery, FeatureStoreEntityId &lt;: EntityId, Value]</w:t>
      </w:r>
    </w:p>
    <w:p>
      <w:pPr>
        <w:jc w:val="both"/>
      </w:pPr>
      <w:r>
        <w:t xml:space="preserve">    extends FeatureStoreV1Feature[Query, Query, FeatureStoreEntityId, Value]</w:t>
      </w:r>
    </w:p>
    <w:p>
      <w:pPr>
        <w:jc w:val="both"/>
      </w:pPr>
      <w:r>
        <w:t xml:space="preserve">    with BaseFeatureStoreV1QueryFeature[Query, FeatureStoreEntityId, Value]</w:t>
      </w:r>
    </w:p>
    <w:p>
      <w:pPr>
        <w:jc w:val="both"/>
      </w:pPr>
      <w:r/>
    </w:p>
    <w:p>
      <w:pPr>
        <w:jc w:val="both"/>
      </w:pPr>
      <w:r>
        <w:t>trait FeatureStoreV1QueryFeatureGroup[-Query &lt;: PipelineQuery, FeatureStoreEntityId &lt;: EntityId]</w:t>
      </w:r>
    </w:p>
    <w:p>
      <w:pPr>
        <w:jc w:val="both"/>
      </w:pPr>
      <w:r>
        <w:t xml:space="preserve">    extends FeatureStoreV1FeatureGroup[Query, Query, FeatureStoreEntityId]</w:t>
      </w:r>
    </w:p>
    <w:p>
      <w:pPr>
        <w:jc w:val="both"/>
      </w:pPr>
      <w:r>
        <w:t xml:space="preserve">    with BaseFeatureStoreV1QueryFeature[Query, FeatureStoreEntityId, DataRecord]</w:t>
      </w:r>
    </w:p>
    <w:p>
      <w:pPr>
        <w:jc w:val="both"/>
      </w:pPr>
      <w:r/>
    </w:p>
    <w:p>
      <w:pPr>
        <w:jc w:val="both"/>
      </w:pPr>
      <w:r>
        <w:t>object FeatureStoreV1QueryFeature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Query-based Feature Store backed feature</w:t>
      </w:r>
    </w:p>
    <w:p>
      <w:pPr>
        <w:jc w:val="both"/>
      </w:pPr>
      <w:r>
        <w:t xml:space="preserve">   * @param feature The underling feature store feature this represents.</w:t>
      </w:r>
    </w:p>
    <w:p>
      <w:pPr>
        <w:jc w:val="both"/>
      </w:pPr>
      <w:r>
        <w:t xml:space="preserve">   * @param _entity The entity for binding the Feature Store features</w:t>
      </w:r>
    </w:p>
    <w:p>
      <w:pPr>
        <w:jc w:val="both"/>
      </w:pPr>
      <w:r>
        <w:t xml:space="preserve">   * @param _legacyName Feature Store legacy name if required</w:t>
      </w:r>
    </w:p>
    <w:p>
      <w:pPr>
        <w:jc w:val="both"/>
      </w:pPr>
      <w:r>
        <w:t xml:space="preserve">   * @param _defaultValue The default value to return for this feature if not hydrated.</w:t>
      </w:r>
    </w:p>
    <w:p>
      <w:pPr>
        <w:jc w:val="both"/>
      </w:pPr>
      <w:r>
        <w:t xml:space="preserve">   * @param _enabledParam The Feature Switch Param to gate this feature, always enabled if none.</w:t>
      </w:r>
    </w:p>
    <w:p>
      <w:pPr>
        <w:jc w:val="both"/>
      </w:pPr>
      <w:r>
        <w:t xml:space="preserve">   * @tparam Query The Product Mixer query type this feature is keyed on.</w:t>
      </w:r>
    </w:p>
    <w:p>
      <w:pPr>
        <w:jc w:val="both"/>
      </w:pPr>
      <w:r>
        <w:t xml:space="preserve">   * @tparam FeatureStoreEntityId Feature Store Entity ID</w:t>
      </w:r>
    </w:p>
    <w:p>
      <w:pPr>
        <w:jc w:val="both"/>
      </w:pPr>
      <w:r>
        <w:t xml:space="preserve">   * @tparam Value The type of the value this feature contains.</w:t>
      </w:r>
    </w:p>
    <w:p>
      <w:pPr>
        <w:jc w:val="both"/>
      </w:pPr>
      <w:r>
        <w:t xml:space="preserve">   * @return Product Mixer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PipelineQuery, FeatureStoreEntityId &lt;: EntityId, Value](</w:t>
      </w:r>
    </w:p>
    <w:p>
      <w:pPr>
        <w:jc w:val="both"/>
      </w:pPr>
      <w:r>
        <w:t xml:space="preserve">    feature: FSv1Feature[FeatureStoreEntityId, Value],</w:t>
      </w:r>
    </w:p>
    <w:p>
      <w:pPr>
        <w:jc w:val="both"/>
      </w:pPr>
      <w:r>
        <w:t xml:space="preserve">    _entity: FeatureStoreV1QueryEntity[Query, FeatureStoreEntityId],</w:t>
      </w:r>
    </w:p>
    <w:p>
      <w:pPr>
        <w:jc w:val="both"/>
      </w:pPr>
      <w:r>
        <w:t xml:space="preserve">    _legacyName: Option[String] = None,</w:t>
      </w:r>
    </w:p>
    <w:p>
      <w:pPr>
        <w:jc w:val="both"/>
      </w:pPr>
      <w:r>
        <w:t xml:space="preserve">    _defaultValue: Option[Value] = None,</w:t>
      </w:r>
    </w:p>
    <w:p>
      <w:pPr>
        <w:jc w:val="both"/>
      </w:pPr>
      <w:r>
        <w:t xml:space="preserve">    _enabledParam: Option[FSParam[Boolean]] = None</w:t>
      </w:r>
    </w:p>
    <w:p>
      <w:pPr>
        <w:jc w:val="both"/>
      </w:pPr>
      <w:r>
        <w:t xml:space="preserve">  ): FeatureStoreV1QueryFeature[Query, FeatureStoreEntityId, Value] =</w:t>
      </w:r>
    </w:p>
    <w:p>
      <w:pPr>
        <w:jc w:val="both"/>
      </w:pPr>
      <w:r>
        <w:t xml:space="preserve">    new FeatureStoreV1QueryFeature[Query, FeatureStoreEntityId, Value] {</w:t>
      </w:r>
    </w:p>
    <w:p>
      <w:pPr>
        <w:jc w:val="both"/>
      </w:pPr>
      <w:r>
        <w:t xml:space="preserve">      override val fsv1Feature: FSv1Feature[FeatureStoreEntityId, Value] = feature</w:t>
      </w:r>
    </w:p>
    <w:p>
      <w:pPr>
        <w:jc w:val="both"/>
      </w:pPr>
      <w:r>
        <w:t xml:space="preserve">      override val entity: FeatureStoreV1QueryEntity[Query, FeatureStoreEntityId] = _entity</w:t>
      </w:r>
    </w:p>
    <w:p>
      <w:pPr>
        <w:jc w:val="both"/>
      </w:pPr>
      <w:r>
        <w:t xml:space="preserve">      override val legacyName: Option[String] = _legacyName</w:t>
      </w:r>
    </w:p>
    <w:p>
      <w:pPr>
        <w:jc w:val="both"/>
      </w:pPr>
      <w:r>
        <w:t xml:space="preserve">      override val defaultValue: Option[Value] = _defaultValue</w:t>
      </w:r>
    </w:p>
    <w:p>
      <w:pPr>
        <w:jc w:val="both"/>
      </w:pPr>
      <w:r>
        <w:t xml:space="preserve">      override val enabledParam: Option[FSParam[Boolean]] = _enabledParam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FeatureStoreV1QueryFeatureGroup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Query-based Feature Store Aggregated group backed feature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featureGroup  The underling aggregation group feature this represents.</w:t>
      </w:r>
    </w:p>
    <w:p>
      <w:pPr>
        <w:jc w:val="both"/>
      </w:pPr>
      <w:r>
        <w:t xml:space="preserve">   * @param _entity       The entity for binding the Feature Store features</w:t>
      </w:r>
    </w:p>
    <w:p>
      <w:pPr>
        <w:jc w:val="both"/>
      </w:pPr>
      <w:r>
        <w:t xml:space="preserve">   * @param _enabledParam The Feature Switch Param to gate this feature, always enabled if none.</w:t>
      </w:r>
    </w:p>
    <w:p>
      <w:pPr>
        <w:jc w:val="both"/>
      </w:pPr>
      <w:r>
        <w:t xml:space="preserve">   * @param _keepLegacyNames Whether to keep the legacy names as is for the entire group</w:t>
      </w:r>
    </w:p>
    <w:p>
      <w:pPr>
        <w:jc w:val="both"/>
      </w:pPr>
      <w:r>
        <w:t xml:space="preserve">   * @param _featureNameTransform Rename the entire group's legacy names using the [[FeatureRenameTransform]]</w:t>
      </w:r>
    </w:p>
    <w:p>
      <w:pPr>
        <w:jc w:val="both"/>
      </w:pPr>
      <w:r>
        <w:t xml:space="preserve">   * @tparam Query                The Product Mixer query type this feature is keyed on.</w:t>
      </w:r>
    </w:p>
    <w:p>
      <w:pPr>
        <w:jc w:val="both"/>
      </w:pPr>
      <w:r>
        <w:t xml:space="preserve">   * @tparam FeatureStoreEntityId Feature Store Entity 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Product Mixer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PipelineQuery, FeatureStoreEntityId &lt;: EntityId: ClassTag](</w:t>
      </w:r>
    </w:p>
    <w:p>
      <w:pPr>
        <w:jc w:val="both"/>
      </w:pPr>
      <w:r>
        <w:t xml:space="preserve">    _featureGroup: TimelinesAggregationFrameworkFeatureGroup[FeatureStoreEntityId],</w:t>
      </w:r>
    </w:p>
    <w:p>
      <w:pPr>
        <w:jc w:val="both"/>
      </w:pPr>
      <w:r>
        <w:t xml:space="preserve">    _entity: FeatureStoreV1QueryEntity[Query, FeatureStoreEntityId],</w:t>
      </w:r>
    </w:p>
    <w:p>
      <w:pPr>
        <w:jc w:val="both"/>
      </w:pPr>
      <w:r>
        <w:t xml:space="preserve">    _enabledParam: Option[FSParam[Boolean]] = None,</w:t>
      </w:r>
    </w:p>
    <w:p>
      <w:pPr>
        <w:jc w:val="both"/>
      </w:pPr>
      <w:r>
        <w:t xml:space="preserve">    _keepLegacyNames: Boolean = false,</w:t>
      </w:r>
    </w:p>
    <w:p>
      <w:pPr>
        <w:jc w:val="both"/>
      </w:pPr>
      <w:r>
        <w:t xml:space="preserve">    _featureNameTransform: Option[FeatureRenameTransform] = None</w:t>
      </w:r>
    </w:p>
    <w:p>
      <w:pPr>
        <w:jc w:val="both"/>
      </w:pPr>
      <w:r>
        <w:t xml:space="preserve">  ): FeatureStoreV1QueryFeatureGroup[Query, FeatureStoreEntityId] =</w:t>
      </w:r>
    </w:p>
    <w:p>
      <w:pPr>
        <w:jc w:val="both"/>
      </w:pPr>
      <w:r>
        <w:t xml:space="preserve">    new FeatureStoreV1QueryFeatureGroup[Query, FeatureStoreEntityId] {</w:t>
      </w:r>
    </w:p>
    <w:p>
      <w:pPr>
        <w:jc w:val="both"/>
      </w:pPr>
      <w:r>
        <w:t xml:space="preserve">      override val entity: FeatureStoreV1QueryEntity[Query, FeatureStoreEntityId] = _entity</w:t>
      </w:r>
    </w:p>
    <w:p>
      <w:pPr>
        <w:jc w:val="both"/>
      </w:pPr>
      <w:r>
        <w:t xml:space="preserve">      override val featureGroup: TimelinesAggregationFrameworkFeatureGroup[</w:t>
      </w:r>
    </w:p>
    <w:p>
      <w:pPr>
        <w:jc w:val="both"/>
      </w:pPr>
      <w:r>
        <w:t xml:space="preserve">        FeatureStoreEntityId</w:t>
      </w:r>
    </w:p>
    <w:p>
      <w:pPr>
        <w:jc w:val="both"/>
      </w:pPr>
      <w:r>
        <w:t xml:space="preserve">      ] = _featureGroup</w:t>
      </w:r>
    </w:p>
    <w:p>
      <w:pPr>
        <w:jc w:val="both"/>
      </w:pPr>
      <w:r/>
    </w:p>
    <w:p>
      <w:pPr>
        <w:jc w:val="both"/>
      </w:pPr>
      <w:r>
        <w:t xml:space="preserve">      override val enabledParam: Option[FSParam[Boolean]] = _enabledParam</w:t>
      </w:r>
    </w:p>
    <w:p>
      <w:pPr>
        <w:jc w:val="both"/>
      </w:pPr>
      <w:r/>
    </w:p>
    <w:p>
      <w:pPr>
        <w:jc w:val="both"/>
      </w:pPr>
      <w:r>
        <w:t xml:space="preserve">      override val keepLegacyNames: Boolean = _keepLegacyNames</w:t>
      </w:r>
    </w:p>
    <w:p>
      <w:pPr>
        <w:jc w:val="both"/>
      </w:pPr>
      <w:r>
        <w:t xml:space="preserve">      override val featureNameTransform: Option[FeatureRenameTransform] = _featureNameTransform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BaseFeatureStoreV1CandidateFeature[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 &lt;: UniversalNoun[Any],</w:t>
      </w:r>
    </w:p>
    <w:p>
      <w:pPr>
        <w:jc w:val="both"/>
      </w:pPr>
      <w:r>
        <w:t xml:space="preserve">  FeatureStoreEntityId &lt;: EntityId,</w:t>
      </w:r>
    </w:p>
    <w:p>
      <w:pPr>
        <w:jc w:val="both"/>
      </w:pPr>
      <w:r>
        <w:t xml:space="preserve">  Value]</w:t>
      </w:r>
    </w:p>
    <w:p>
      <w:pPr>
        <w:jc w:val="both"/>
      </w:pPr>
      <w:r>
        <w:t xml:space="preserve">    extends BaseFeatureStoreV1Feature[Query, Input, FeatureStoreEntityId, Value] {</w:t>
      </w:r>
    </w:p>
    <w:p>
      <w:pPr>
        <w:jc w:val="both"/>
      </w:pPr>
      <w:r/>
    </w:p>
    <w:p>
      <w:pPr>
        <w:jc w:val="both"/>
      </w:pPr>
      <w:r>
        <w:t xml:space="preserve">  override val entity: FeatureStoreV1CandidateEntity[Query, Input, FeatureStoreEntityId]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FeatureStoreV1CandidateFeature[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 &lt;: UniversalNoun[Any],</w:t>
      </w:r>
    </w:p>
    <w:p>
      <w:pPr>
        <w:jc w:val="both"/>
      </w:pPr>
      <w:r>
        <w:t xml:space="preserve">  FeatureStoreEntityId &lt;: EntityId,</w:t>
      </w:r>
    </w:p>
    <w:p>
      <w:pPr>
        <w:jc w:val="both"/>
      </w:pPr>
      <w:r>
        <w:t xml:space="preserve">  Value]</w:t>
      </w:r>
    </w:p>
    <w:p>
      <w:pPr>
        <w:jc w:val="both"/>
      </w:pPr>
      <w:r>
        <w:t xml:space="preserve">    extends FeatureStoreV1Feature[Query, Input, FeatureStoreEntityId, Value]</w:t>
      </w:r>
    </w:p>
    <w:p>
      <w:pPr>
        <w:jc w:val="both"/>
      </w:pPr>
      <w:r>
        <w:t xml:space="preserve">    with BaseFeatureStoreV1CandidateFeature[Query, Input, FeatureStoreEntityId, Value]</w:t>
      </w:r>
    </w:p>
    <w:p>
      <w:pPr>
        <w:jc w:val="both"/>
      </w:pPr>
      <w:r/>
    </w:p>
    <w:p>
      <w:pPr>
        <w:jc w:val="both"/>
      </w:pPr>
      <w:r>
        <w:t>trait FeatureStoreV1CandidateFeatureGroup[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 &lt;: UniversalNoun[Any],</w:t>
      </w:r>
    </w:p>
    <w:p>
      <w:pPr>
        <w:jc w:val="both"/>
      </w:pPr>
      <w:r>
        <w:t xml:space="preserve">  FeatureStoreEntityId &lt;: EntityId]</w:t>
      </w:r>
    </w:p>
    <w:p>
      <w:pPr>
        <w:jc w:val="both"/>
      </w:pPr>
      <w:r>
        <w:t xml:space="preserve">    extends FeatureStoreV1FeatureGroup[Query, Input, FeatureStoreEntityId]</w:t>
      </w:r>
    </w:p>
    <w:p>
      <w:pPr>
        <w:jc w:val="both"/>
      </w:pPr>
      <w:r>
        <w:t xml:space="preserve">    with BaseFeatureStoreV1CandidateFeature[Query, Input, FeatureStoreEntityId, DataRecord]</w:t>
      </w:r>
    </w:p>
    <w:p>
      <w:pPr>
        <w:jc w:val="both"/>
      </w:pPr>
      <w:r/>
    </w:p>
    <w:p>
      <w:pPr>
        <w:jc w:val="both"/>
      </w:pPr>
      <w:r>
        <w:t>object FeatureStoreV1CandidateFeature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Candidate-based Feature Store backed feature</w:t>
      </w:r>
    </w:p>
    <w:p>
      <w:pPr>
        <w:jc w:val="both"/>
      </w:pPr>
      <w:r>
        <w:t xml:space="preserve">   * @param feature The underling feature store feature this represents.</w:t>
      </w:r>
    </w:p>
    <w:p>
      <w:pPr>
        <w:jc w:val="both"/>
      </w:pPr>
      <w:r>
        <w:t xml:space="preserve">   * @param _entity The entity for binding the Feature Store features</w:t>
      </w:r>
    </w:p>
    <w:p>
      <w:pPr>
        <w:jc w:val="both"/>
      </w:pPr>
      <w:r>
        <w:t xml:space="preserve">   * @param _legacyName Feature Store legacy name if required</w:t>
      </w:r>
    </w:p>
    <w:p>
      <w:pPr>
        <w:jc w:val="both"/>
      </w:pPr>
      <w:r>
        <w:t xml:space="preserve">   * @param _defaultValue The default value to return for this feature if not hydrated.</w:t>
      </w:r>
    </w:p>
    <w:p>
      <w:pPr>
        <w:jc w:val="both"/>
      </w:pPr>
      <w:r>
        <w:t xml:space="preserve">   * @param _enabledParam The Feature Switch Param to gate this feature, always enabled if none.</w:t>
      </w:r>
    </w:p>
    <w:p>
      <w:pPr>
        <w:jc w:val="both"/>
      </w:pPr>
      <w:r>
        <w:t xml:space="preserve">   * @tparam Query The Product Mixer query type this feature is keyed on.</w:t>
      </w:r>
    </w:p>
    <w:p>
      <w:pPr>
        <w:jc w:val="both"/>
      </w:pPr>
      <w:r>
        <w:t xml:space="preserve">   * @tparam FeatureStoreEntityId The feature store entity type</w:t>
      </w:r>
    </w:p>
    <w:p>
      <w:pPr>
        <w:jc w:val="both"/>
      </w:pPr>
      <w:r>
        <w:t xml:space="preserve">   * @tparam Input The type of the candidate this feature is keyed on</w:t>
      </w:r>
    </w:p>
    <w:p>
      <w:pPr>
        <w:jc w:val="both"/>
      </w:pPr>
      <w:r>
        <w:t xml:space="preserve">   * @tparam Value The type of value this feature contains.</w:t>
      </w:r>
    </w:p>
    <w:p>
      <w:pPr>
        <w:jc w:val="both"/>
      </w:pPr>
      <w:r>
        <w:t xml:space="preserve">   * @return Product Mixer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Input &lt;: UniversalNoun[Any],</w:t>
      </w:r>
    </w:p>
    <w:p>
      <w:pPr>
        <w:jc w:val="both"/>
      </w:pPr>
      <w:r>
        <w:t xml:space="preserve">    FeatureStoreEntityId &lt;: EntityId,</w:t>
      </w:r>
    </w:p>
    <w:p>
      <w:pPr>
        <w:jc w:val="both"/>
      </w:pPr>
      <w:r>
        <w:t xml:space="preserve">    Value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feature: FSv1Feature[FeatureStoreEntityId, Value],</w:t>
      </w:r>
    </w:p>
    <w:p>
      <w:pPr>
        <w:jc w:val="both"/>
      </w:pPr>
      <w:r>
        <w:t xml:space="preserve">    _entity: FeatureStoreV1CandidateEntity[Query, Input, FeatureStoreEntityId],</w:t>
      </w:r>
    </w:p>
    <w:p>
      <w:pPr>
        <w:jc w:val="both"/>
      </w:pPr>
      <w:r>
        <w:t xml:space="preserve">    _legacyName: Option[String] = None,</w:t>
      </w:r>
    </w:p>
    <w:p>
      <w:pPr>
        <w:jc w:val="both"/>
      </w:pPr>
      <w:r>
        <w:t xml:space="preserve">    _defaultValue: Option[Value] = None,</w:t>
      </w:r>
    </w:p>
    <w:p>
      <w:pPr>
        <w:jc w:val="both"/>
      </w:pPr>
      <w:r>
        <w:t xml:space="preserve">    _enabledParam: Option[FSParam[Boolean]] = None</w:t>
      </w:r>
    </w:p>
    <w:p>
      <w:pPr>
        <w:jc w:val="both"/>
      </w:pPr>
      <w:r>
        <w:t xml:space="preserve">  ): FeatureStoreV1CandidateFeature[Query, Input, FeatureStoreEntityId, Value] =</w:t>
      </w:r>
    </w:p>
    <w:p>
      <w:pPr>
        <w:jc w:val="both"/>
      </w:pPr>
      <w:r>
        <w:t xml:space="preserve">    new FeatureStoreV1CandidateFeature[Query, Input, FeatureStoreEntityId, Value] {</w:t>
      </w:r>
    </w:p>
    <w:p>
      <w:pPr>
        <w:jc w:val="both"/>
      </w:pPr>
      <w:r>
        <w:t xml:space="preserve">      override val fsv1Feature: FSv1Feature[FeatureStoreEntityId, Value] = feature</w:t>
      </w:r>
    </w:p>
    <w:p>
      <w:pPr>
        <w:jc w:val="both"/>
      </w:pPr>
      <w:r>
        <w:t xml:space="preserve">      override val entity: FeatureStoreV1CandidateEntity[Query, Input, FeatureStoreEntityId] =</w:t>
      </w:r>
    </w:p>
    <w:p>
      <w:pPr>
        <w:jc w:val="both"/>
      </w:pPr>
      <w:r>
        <w:t xml:space="preserve">        _entity</w:t>
      </w:r>
    </w:p>
    <w:p>
      <w:pPr>
        <w:jc w:val="both"/>
      </w:pPr>
      <w:r>
        <w:t xml:space="preserve">      override val legacyName: Option[String] = _legacyName</w:t>
      </w:r>
    </w:p>
    <w:p>
      <w:pPr>
        <w:jc w:val="both"/>
      </w:pPr>
      <w:r>
        <w:t xml:space="preserve">      override val defaultValue: Option[Value] = _defaultValue</w:t>
      </w:r>
    </w:p>
    <w:p>
      <w:pPr>
        <w:jc w:val="both"/>
      </w:pPr>
      <w:r>
        <w:t xml:space="preserve">      override val enabledParam: Option[FSParam[Boolean]] = _enabledParam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FeatureStoreV1CandidateFeatureGroup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Candidate-based Feature Store Aggregated group backed feature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featureGroup          The underling aggregation group feature this represents.</w:t>
      </w:r>
    </w:p>
    <w:p>
      <w:pPr>
        <w:jc w:val="both"/>
      </w:pPr>
      <w:r>
        <w:t xml:space="preserve">   * @param _entity               The entity for binding the Feature Store features</w:t>
      </w:r>
    </w:p>
    <w:p>
      <w:pPr>
        <w:jc w:val="both"/>
      </w:pPr>
      <w:r>
        <w:t xml:space="preserve">   * @param _enabledParam         The Feature Switch Param to gate this feature, always enabled if none.</w:t>
      </w:r>
    </w:p>
    <w:p>
      <w:pPr>
        <w:jc w:val="both"/>
      </w:pPr>
      <w:r>
        <w:t xml:space="preserve">   * @param _keepLegacyNames      Whether to keep the legacy names as is for the entire group</w:t>
      </w:r>
    </w:p>
    <w:p>
      <w:pPr>
        <w:jc w:val="both"/>
      </w:pPr>
      <w:r>
        <w:t xml:space="preserve">   * @param _featureNameTransform Rename the entire group's legacy names using the [[FeatureRenameTransform]]</w:t>
      </w:r>
    </w:p>
    <w:p>
      <w:pPr>
        <w:jc w:val="both"/>
      </w:pPr>
      <w:r>
        <w:t xml:space="preserve">   * @tparam Query                The Product Mixer query type this feature is keyed on.</w:t>
      </w:r>
    </w:p>
    <w:p>
      <w:pPr>
        <w:jc w:val="both"/>
      </w:pPr>
      <w:r>
        <w:t xml:space="preserve">   * @tparam Input The type of the candidate this feature is keyed on</w:t>
      </w:r>
    </w:p>
    <w:p>
      <w:pPr>
        <w:jc w:val="both"/>
      </w:pPr>
      <w:r>
        <w:t xml:space="preserve">   * @tparam FeatureStoreEntityId Feature Store Entity 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Product Mixer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Input &lt;: UniversalNoun[Any],</w:t>
      </w:r>
    </w:p>
    <w:p>
      <w:pPr>
        <w:jc w:val="both"/>
      </w:pPr>
      <w:r>
        <w:t xml:space="preserve">    FeatureStoreEntityId &lt;: EntityId: ClassTag,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_featureGroup: TimelinesAggregationFrameworkFeatureGroup[FeatureStoreEntityId],</w:t>
      </w:r>
    </w:p>
    <w:p>
      <w:pPr>
        <w:jc w:val="both"/>
      </w:pPr>
      <w:r>
        <w:t xml:space="preserve">    _entity: FeatureStoreV1CandidateEntity[Query, Input, FeatureStoreEntityId],</w:t>
      </w:r>
    </w:p>
    <w:p>
      <w:pPr>
        <w:jc w:val="both"/>
      </w:pPr>
      <w:r>
        <w:t xml:space="preserve">    _enabledParam: Option[FSParam[Boolean]] = None,</w:t>
      </w:r>
    </w:p>
    <w:p>
      <w:pPr>
        <w:jc w:val="both"/>
      </w:pPr>
      <w:r>
        <w:t xml:space="preserve">    _keepLegacyNames: Boolean = false,</w:t>
      </w:r>
    </w:p>
    <w:p>
      <w:pPr>
        <w:jc w:val="both"/>
      </w:pPr>
      <w:r>
        <w:t xml:space="preserve">    _featureNameTransform: Option[FeatureRenameTransform] = None</w:t>
      </w:r>
    </w:p>
    <w:p>
      <w:pPr>
        <w:jc w:val="both"/>
      </w:pPr>
      <w:r>
        <w:t xml:space="preserve">  ): FeatureStoreV1CandidateFeatureGroup[Query, Input, FeatureStoreEntityId] =</w:t>
      </w:r>
    </w:p>
    <w:p>
      <w:pPr>
        <w:jc w:val="both"/>
      </w:pPr>
      <w:r>
        <w:t xml:space="preserve">    new FeatureStoreV1CandidateFeatureGroup[Query, Input, FeatureStoreEntityId] {</w:t>
      </w:r>
    </w:p>
    <w:p>
      <w:pPr>
        <w:jc w:val="both"/>
      </w:pPr>
      <w:r>
        <w:t xml:space="preserve">      override val entity: FeatureStoreV1CandidateEntity[Query, Input, FeatureStoreEntityId] =</w:t>
      </w:r>
    </w:p>
    <w:p>
      <w:pPr>
        <w:jc w:val="both"/>
      </w:pPr>
      <w:r>
        <w:t xml:space="preserve">        _entity</w:t>
      </w:r>
    </w:p>
    <w:p>
      <w:pPr>
        <w:jc w:val="both"/>
      </w:pPr>
      <w:r>
        <w:t xml:space="preserve">      override val featureGroup: TimelinesAggregationFrameworkFeatureGroup[</w:t>
      </w:r>
    </w:p>
    <w:p>
      <w:pPr>
        <w:jc w:val="both"/>
      </w:pPr>
      <w:r>
        <w:t xml:space="preserve">        FeatureStoreEntityId</w:t>
      </w:r>
    </w:p>
    <w:p>
      <w:pPr>
        <w:jc w:val="both"/>
      </w:pPr>
      <w:r>
        <w:t xml:space="preserve">      ] = _featureGroup</w:t>
      </w:r>
    </w:p>
    <w:p>
      <w:pPr>
        <w:jc w:val="both"/>
      </w:pPr>
      <w:r/>
    </w:p>
    <w:p>
      <w:pPr>
        <w:jc w:val="both"/>
      </w:pPr>
      <w:r>
        <w:t xml:space="preserve">      override val enabledParam: Option[FSParam[Boolean]] = _enabledParam</w:t>
      </w:r>
    </w:p>
    <w:p>
      <w:pPr>
        <w:jc w:val="both"/>
      </w:pPr>
      <w:r/>
    </w:p>
    <w:p>
      <w:pPr>
        <w:jc w:val="both"/>
      </w:pPr>
      <w:r>
        <w:t xml:space="preserve">      override val keepLegacyNames: Boolean = _keepLegacyNames</w:t>
      </w:r>
    </w:p>
    <w:p>
      <w:pPr>
        <w:jc w:val="both"/>
      </w:pPr>
      <w:r>
        <w:t xml:space="preserve">      override val featureNameTransform: Option[FeatureRenameTransform] = _featureNameTransform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