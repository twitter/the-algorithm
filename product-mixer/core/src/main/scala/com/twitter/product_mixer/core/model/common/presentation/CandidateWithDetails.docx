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com.twitter.product_mixer.core.model.common.presentation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com.twitter.product_mixer.core.pipeline.pipeline_failure.UnexpectedCandidateResult</w:t>
      </w:r>
    </w:p>
    <w:p>
      <w:pPr>
        <w:jc w:val="both"/>
      </w:pPr>
      <w:r>
        <w:t>import scala.collection.immutable.ListSet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sealed trait CandidateWithDetails { self =&gt;</w:t>
      </w:r>
    </w:p>
    <w:p>
      <w:pPr>
        <w:jc w:val="both"/>
      </w:pPr>
      <w:r>
        <w:t xml:space="preserve">  def presentation: Option[UniversalPresentation]</w:t>
      </w:r>
    </w:p>
    <w:p>
      <w:pPr>
        <w:jc w:val="both"/>
      </w:pPr>
      <w:r>
        <w:t xml:space="preserve">  def features: FeatureMap</w:t>
      </w:r>
    </w:p>
    <w:p>
      <w:pPr>
        <w:jc w:val="both"/>
      </w:pPr>
      <w:r/>
    </w:p>
    <w:p>
      <w:pPr>
        <w:jc w:val="both"/>
      </w:pPr>
      <w:r>
        <w:t xml:space="preserve">  // last of the set because in ListSet, the last element is the first inserted one with O(1)</w:t>
      </w:r>
    </w:p>
    <w:p>
      <w:pPr>
        <w:jc w:val="both"/>
      </w:pPr>
      <w:r>
        <w:t xml:space="preserve">  // access</w:t>
      </w:r>
    </w:p>
    <w:p>
      <w:pPr>
        <w:jc w:val="both"/>
      </w:pPr>
      <w:r>
        <w:t xml:space="preserve">  lazy val source: CandidatePipelineIdentifier = features.get(CandidatePipelines).last</w:t>
      </w:r>
    </w:p>
    <w:p>
      <w:pPr>
        <w:jc w:val="both"/>
      </w:pPr>
      <w:r>
        <w:t xml:space="preserve">  lazy val sourcePosition: Int = features.get(CandidateSourcePosition)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[[getCandidateId]]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candidateIdLong: Long = getCandidateId[Long]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@see [[getCandidateId]]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candidateIdString: String = getCandidateId[String]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 for retrieving a candidate ID off of the base [[CandidateWithDetails]] trait</w:t>
      </w:r>
    </w:p>
    <w:p>
      <w:pPr>
        <w:jc w:val="both"/>
      </w:pPr>
      <w:r>
        <w:t xml:space="preserve">   * without manually pattern matching.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PipelineFailure if CandidateIdType does not match the expected Item Candidate Id type,</w:t>
      </w:r>
    </w:p>
    <w:p>
      <w:pPr>
        <w:jc w:val="both"/>
      </w:pPr>
      <w:r>
        <w:t xml:space="preserve">   *                         or if invoked on a Module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getCandidateId[CandidateIdType](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tag: ClassTag[CandidateIdType]</w:t>
      </w:r>
    </w:p>
    <w:p>
      <w:pPr>
        <w:jc w:val="both"/>
      </w:pPr>
      <w:r>
        <w:t xml:space="preserve">  ): CandidateIdType =</w:t>
      </w:r>
    </w:p>
    <w:p>
      <w:pPr>
        <w:jc w:val="both"/>
      </w:pPr>
      <w:r>
        <w:t xml:space="preserve">    self match {</w:t>
      </w:r>
    </w:p>
    <w:p>
      <w:pPr>
        <w:jc w:val="both"/>
      </w:pPr>
      <w:r>
        <w:t xml:space="preserve">      case item: ItemCandidateWithDetails =&gt;</w:t>
      </w:r>
    </w:p>
    <w:p>
      <w:pPr>
        <w:jc w:val="both"/>
      </w:pPr>
      <w:r>
        <w:t xml:space="preserve">        item.candidate.id match {</w:t>
      </w:r>
    </w:p>
    <w:p>
      <w:pPr>
        <w:jc w:val="both"/>
      </w:pPr>
      <w:r>
        <w:t xml:space="preserve">          case id: CandidateIdType =&gt; id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throw PipelineFailure(</w:t>
      </w:r>
    </w:p>
    <w:p>
      <w:pPr>
        <w:jc w:val="both"/>
      </w:pPr>
      <w:r>
        <w:t xml:space="preserve">              UnexpectedCandidateResult,</w:t>
      </w:r>
    </w:p>
    <w:p>
      <w:pPr>
        <w:jc w:val="both"/>
      </w:pPr>
      <w:r>
        <w:t xml:space="preserve">              s"Invalid Item Candidate ID type expected $tag for Item Candidate type ${item.candidate.getClass}")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_: ModuleCandidateWithDetails =&gt;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UnexpectedCandidateResult,</w:t>
      </w:r>
    </w:p>
    <w:p>
      <w:pPr>
        <w:jc w:val="both"/>
      </w:pPr>
      <w:r>
        <w:t xml:space="preserve">          "Cannot retrieve Item Candidate ID for a Module")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 for retrieving a candidate off of the base [[CandidateWithDetails]] trait</w:t>
      </w:r>
    </w:p>
    <w:p>
      <w:pPr>
        <w:jc w:val="both"/>
      </w:pPr>
      <w:r>
        <w:t xml:space="preserve">   * without manually pattern matching.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PipelineFailure if CandidateType does not match the expected Item Candidate type, or</w:t>
      </w:r>
    </w:p>
    <w:p>
      <w:pPr>
        <w:jc w:val="both"/>
      </w:pPr>
      <w:r>
        <w:t xml:space="preserve">   *                         if invoked on a Module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getCandidate[CandidateType &lt;: UniversalNoun[_]](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tag: ClassTag[CandidateType]</w:t>
      </w:r>
    </w:p>
    <w:p>
      <w:pPr>
        <w:jc w:val="both"/>
      </w:pPr>
      <w:r>
        <w:t xml:space="preserve">  ): CandidateType =</w:t>
      </w:r>
    </w:p>
    <w:p>
      <w:pPr>
        <w:jc w:val="both"/>
      </w:pPr>
      <w:r>
        <w:t xml:space="preserve">    self match {</w:t>
      </w:r>
    </w:p>
    <w:p>
      <w:pPr>
        <w:jc w:val="both"/>
      </w:pPr>
      <w:r>
        <w:t xml:space="preserve">      case ItemCandidateWithDetails(candidate: CandidateType, _, _) =&gt; candidate</w:t>
      </w:r>
    </w:p>
    <w:p>
      <w:pPr>
        <w:jc w:val="both"/>
      </w:pPr>
      <w:r>
        <w:t xml:space="preserve">      case item: ItemCandidateWithDetails =&gt;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UnexpectedCandidateResult,</w:t>
      </w:r>
    </w:p>
    <w:p>
      <w:pPr>
        <w:jc w:val="both"/>
      </w:pPr>
      <w:r>
        <w:t xml:space="preserve">          s"Invalid Item Candidate type expected $tag for Item Candidate type ${item.candidate.getClass}")</w:t>
      </w:r>
    </w:p>
    <w:p>
      <w:pPr>
        <w:jc w:val="both"/>
      </w:pPr>
      <w:r>
        <w:t xml:space="preserve">      case _: ModuleCandidateWithDetails =&gt;</w:t>
      </w:r>
    </w:p>
    <w:p>
      <w:pPr>
        <w:jc w:val="both"/>
      </w:pPr>
      <w:r>
        <w:t xml:space="preserve">        throw PipelineFailure(</w:t>
      </w:r>
    </w:p>
    <w:p>
      <w:pPr>
        <w:jc w:val="both"/>
      </w:pPr>
      <w:r>
        <w:t xml:space="preserve">          UnexpectedCandidateResult,</w:t>
      </w:r>
    </w:p>
    <w:p>
      <w:pPr>
        <w:jc w:val="both"/>
      </w:pPr>
      <w:r>
        <w:t xml:space="preserve">          "Cannot retrieve Item Candidate for a Module")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Convenience method for checking if this contains a certain candidate type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PipelineFailure if CandidateType does not match the expected Item Candidate type, or</w:t>
      </w:r>
    </w:p>
    <w:p>
      <w:pPr>
        <w:jc w:val="both"/>
      </w:pPr>
      <w:r>
        <w:t xml:space="preserve">   *                         if invoked on a Module Candidate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isCandidateType[CandidateType &lt;: UniversalNoun[_]](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tag: ClassTag[CandidateType]</w:t>
      </w:r>
    </w:p>
    <w:p>
      <w:pPr>
        <w:jc w:val="both"/>
      </w:pPr>
      <w:r>
        <w:t xml:space="preserve">  ): Boolean = self match {</w:t>
      </w:r>
    </w:p>
    <w:p>
      <w:pPr>
        <w:jc w:val="both"/>
      </w:pPr>
      <w:r>
        <w:t xml:space="preserve">    case ItemCandidateWithDetails(_: CandidateType, _, _) =&gt; true</w:t>
      </w:r>
    </w:p>
    <w:p>
      <w:pPr>
        <w:jc w:val="both"/>
      </w:pPr>
      <w:r>
        <w:t xml:space="preserve">    case _ =&gt; false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ItemCandidateWithDetails(</w:t>
      </w:r>
    </w:p>
    <w:p>
      <w:pPr>
        <w:jc w:val="both"/>
      </w:pPr>
      <w:r>
        <w:t xml:space="preserve">  override val candidate: UniversalNoun[Any],</w:t>
      </w:r>
    </w:p>
    <w:p>
      <w:pPr>
        <w:jc w:val="both"/>
      </w:pPr>
      <w:r>
        <w:t xml:space="preserve">  presentation: Option[UniversalPresentation],</w:t>
      </w:r>
    </w:p>
    <w:p>
      <w:pPr>
        <w:jc w:val="both"/>
      </w:pPr>
      <w:r>
        <w:t xml:space="preserve">  override val features: FeatureMap)</w:t>
      </w:r>
    </w:p>
    <w:p>
      <w:pPr>
        <w:jc w:val="both"/>
      </w:pPr>
      <w:r>
        <w:t xml:space="preserve">    extends CandidateWithDetails</w:t>
      </w:r>
    </w:p>
    <w:p>
      <w:pPr>
        <w:jc w:val="both"/>
      </w:pPr>
      <w:r>
        <w:t xml:space="preserve">    with CandidateWithFeatures[UniversalNoun[Any]]</w:t>
      </w:r>
    </w:p>
    <w:p>
      <w:pPr>
        <w:jc w:val="both"/>
      </w:pPr>
      <w:r/>
    </w:p>
    <w:p>
      <w:pPr>
        <w:jc w:val="both"/>
      </w:pPr>
      <w:r>
        <w:t>case class ModuleCandidateWithDetails(</w:t>
      </w:r>
    </w:p>
    <w:p>
      <w:pPr>
        <w:jc w:val="both"/>
      </w:pPr>
      <w:r>
        <w:t xml:space="preserve">  candidates: Seq[ItemCandidateWithDetails],</w:t>
      </w:r>
    </w:p>
    <w:p>
      <w:pPr>
        <w:jc w:val="both"/>
      </w:pPr>
      <w:r>
        <w:t xml:space="preserve">  presentation: Option[ModulePresentation],</w:t>
      </w:r>
    </w:p>
    <w:p>
      <w:pPr>
        <w:jc w:val="both"/>
      </w:pPr>
      <w:r>
        <w:t xml:space="preserve">  override val features: FeatureMap)</w:t>
      </w:r>
    </w:p>
    <w:p>
      <w:pPr>
        <w:jc w:val="both"/>
      </w:pPr>
      <w:r>
        <w:t xml:space="preserve">    extends CandidateWithDetails</w:t>
      </w:r>
    </w:p>
    <w:p>
      <w:pPr>
        <w:jc w:val="both"/>
      </w:pPr>
      <w:r/>
    </w:p>
    <w:p>
      <w:pPr>
        <w:jc w:val="both"/>
      </w:pPr>
      <w:r>
        <w:t>object ItemCandidateWithDetails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candidate: UniversalNoun[Any],</w:t>
      </w:r>
    </w:p>
    <w:p>
      <w:pPr>
        <w:jc w:val="both"/>
      </w:pPr>
      <w:r>
        <w:t xml:space="preserve">    presentation: Option[UniversalPresentation],</w:t>
      </w:r>
    </w:p>
    <w:p>
      <w:pPr>
        <w:jc w:val="both"/>
      </w:pPr>
      <w:r>
        <w:t xml:space="preserve">    source: CandidatePipelineIdentifier,</w:t>
      </w:r>
    </w:p>
    <w:p>
      <w:pPr>
        <w:jc w:val="both"/>
      </w:pPr>
      <w:r>
        <w:t xml:space="preserve">    sourcePosition: Int,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ItemCandidateWithDetails = {</w:t>
      </w:r>
    </w:p>
    <w:p>
      <w:pPr>
        <w:jc w:val="both"/>
      </w:pPr>
      <w:r>
        <w:t xml:space="preserve">    val newFeatureMap =</w:t>
      </w:r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.add(CandidateSourcePosition, sourcePosition)</w:t>
      </w:r>
    </w:p>
    <w:p>
      <w:pPr>
        <w:jc w:val="both"/>
      </w:pPr>
      <w:r>
        <w:t xml:space="preserve">        .add(CandidatePipelines, ListSet.empty + source).build() ++ features</w:t>
      </w:r>
    </w:p>
    <w:p>
      <w:pPr>
        <w:jc w:val="both"/>
      </w:pPr>
      <w:r>
        <w:t xml:space="preserve">    ItemCandidateWithDetails(candidate, presentation, newFeatureMap)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ModuleCandidateWithDetails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candidates: Seq[ItemCandidateWithDetails],</w:t>
      </w:r>
    </w:p>
    <w:p>
      <w:pPr>
        <w:jc w:val="both"/>
      </w:pPr>
      <w:r>
        <w:t xml:space="preserve">    presentation: Option[ModulePresentation],</w:t>
      </w:r>
    </w:p>
    <w:p>
      <w:pPr>
        <w:jc w:val="both"/>
      </w:pPr>
      <w:r>
        <w:t xml:space="preserve">    source: CandidatePipelineIdentifier,</w:t>
      </w:r>
    </w:p>
    <w:p>
      <w:pPr>
        <w:jc w:val="both"/>
      </w:pPr>
      <w:r>
        <w:t xml:space="preserve">    sourcePosition: Int,</w:t>
      </w:r>
    </w:p>
    <w:p>
      <w:pPr>
        <w:jc w:val="both"/>
      </w:pPr>
      <w:r>
        <w:t xml:space="preserve">    features: FeatureMap</w:t>
      </w:r>
    </w:p>
    <w:p>
      <w:pPr>
        <w:jc w:val="both"/>
      </w:pPr>
      <w:r>
        <w:t xml:space="preserve">  ): ModuleCandidateWithDetails = {</w:t>
      </w:r>
    </w:p>
    <w:p>
      <w:pPr>
        <w:jc w:val="both"/>
      </w:pPr>
      <w:r>
        <w:t xml:space="preserve">    val newFeatureMap =</w:t>
      </w:r>
    </w:p>
    <w:p>
      <w:pPr>
        <w:jc w:val="both"/>
      </w:pPr>
      <w:r>
        <w:t xml:space="preserve">      FeatureMapBuilder()</w:t>
      </w:r>
    </w:p>
    <w:p>
      <w:pPr>
        <w:jc w:val="both"/>
      </w:pPr>
      <w:r>
        <w:t xml:space="preserve">        .add(CandidateSourcePosition, sourcePosition)</w:t>
      </w:r>
    </w:p>
    <w:p>
      <w:pPr>
        <w:jc w:val="both"/>
      </w:pPr>
      <w:r>
        <w:t xml:space="preserve">        .add(CandidatePipelines, ListSet.empty + source).build() ++ features</w:t>
      </w:r>
    </w:p>
    <w:p>
      <w:pPr>
        <w:jc w:val="both"/>
      </w:pPr>
      <w:r/>
    </w:p>
    <w:p>
      <w:pPr>
        <w:jc w:val="both"/>
      </w:pPr>
      <w:r>
        <w:t xml:space="preserve">    ModuleCandidateWithDetails(candidates, presentation, newFeatureMap)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