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com.twitter.product_mixer.core.model.marshalling.response.urt.timeline_module.ModuleHeader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BaseModuleHeaderBuilder[-Query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Option[ModuleHeader]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