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com.twitter.product_mixer.core.functional_component.marshaller.response.urt.item.prompt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com.twitter.product_mixer.core.functional_component.marshaller.response.urt.metadata.CallbackMarshaller</w:t>
      </w:r>
    </w:p>
    <w:p>
      <w:pPr>
        <w:jc w:val="both"/>
      </w:pPr>
      <w:r>
        <w:t>import com.twitter.product_mixer.core.functional_component.marshaller.response.urt.metadata.ClientEventInfoMarshaller</w:t>
      </w:r>
    </w:p>
    <w:p>
      <w:pPr>
        <w:jc w:val="both"/>
      </w:pPr>
      <w:r>
        <w:t>import com.twitter.product_mixer.core.model.marshalling.response.urt.item.prompt.PromptItem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PromptItemMarshaller @Inject() (</w:t>
      </w:r>
    </w:p>
    <w:p>
      <w:pPr>
        <w:jc w:val="both"/>
      </w:pPr>
      <w:r>
        <w:t xml:space="preserve">  promptContentMarshaller: PromptContentMarshaller,</w:t>
      </w:r>
    </w:p>
    <w:p>
      <w:pPr>
        <w:jc w:val="both"/>
      </w:pPr>
      <w:r>
        <w:t xml:space="preserve">  clientEventInfoMarshaller: ClientEventInfoMarshaller,</w:t>
      </w:r>
    </w:p>
    <w:p>
      <w:pPr>
        <w:jc w:val="both"/>
      </w:pPr>
      <w:r>
        <w:t xml:space="preserve">  callbackMarshaller: CallbackMarshaller) {</w:t>
      </w:r>
    </w:p>
    <w:p>
      <w:pPr>
        <w:jc w:val="both"/>
      </w:pPr>
      <w:r/>
    </w:p>
    <w:p>
      <w:pPr>
        <w:jc w:val="both"/>
      </w:pPr>
      <w:r>
        <w:t xml:space="preserve">  def apply(relevancePromptItem: PromptItem): urt.TimelineItemContent = {</w:t>
      </w:r>
    </w:p>
    <w:p>
      <w:pPr>
        <w:jc w:val="both"/>
      </w:pPr>
      <w:r>
        <w:t xml:space="preserve">    urt.TimelineItemContent.Prompt(</w:t>
      </w:r>
    </w:p>
    <w:p>
      <w:pPr>
        <w:jc w:val="both"/>
      </w:pPr>
      <w:r>
        <w:t xml:space="preserve">      urt.Prompt(</w:t>
      </w:r>
    </w:p>
    <w:p>
      <w:pPr>
        <w:jc w:val="both"/>
      </w:pPr>
      <w:r>
        <w:t xml:space="preserve">        content = promptContentMarshaller(relevancePromptItem.content),</w:t>
      </w:r>
    </w:p>
    <w:p>
      <w:pPr>
        <w:jc w:val="both"/>
      </w:pPr>
      <w:r>
        <w:t xml:space="preserve">        clientEventInfo = relevancePromptItem.clientEventInfo.map(clientEventInfoMarshaller(_)),</w:t>
      </w:r>
    </w:p>
    <w:p>
      <w:pPr>
        <w:jc w:val="both"/>
      </w:pPr>
      <w:r>
        <w:t xml:space="preserve">        impressionCallbacks = relevancePromptItem.impressionCallbacks.map { callbackList =&gt;</w:t>
      </w:r>
    </w:p>
    <w:p>
      <w:pPr>
        <w:jc w:val="both"/>
      </w:pPr>
      <w:r>
        <w:t xml:space="preserve">          callbackList.map(callbackMarshaller(_))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