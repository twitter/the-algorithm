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com.twitter.product_mixer.core.functional_component.marshaller.response.urp</w:t>
      </w:r>
    </w:p>
    <w:p>
      <w:pPr>
        <w:jc w:val="both"/>
      </w:pPr>
      <w:r/>
    </w:p>
    <w:p>
      <w:pPr>
        <w:jc w:val="both"/>
      </w:pPr>
      <w:r>
        <w:t>import com.twitter.pages.render.{thriftscala =&gt; urp}</w:t>
      </w:r>
    </w:p>
    <w:p>
      <w:pPr>
        <w:jc w:val="both"/>
      </w:pPr>
      <w:r>
        <w:t>import com.twitter.product_mixer.core.model.marshalling.response.urp.PageBody</w:t>
      </w:r>
    </w:p>
    <w:p>
      <w:pPr>
        <w:jc w:val="both"/>
      </w:pPr>
      <w:r>
        <w:t>import com.twitter.product_mixer.core.model.marshalling.response.urp.SegmentedTimelinesPageBody</w:t>
      </w:r>
    </w:p>
    <w:p>
      <w:pPr>
        <w:jc w:val="both"/>
      </w:pPr>
      <w:r>
        <w:t>import com.twitter.product_mixer.core.model.marshalling.response.urp.TimelineKeyPageBody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PageBodyMarshaller @Inject() (</w:t>
      </w:r>
    </w:p>
    <w:p>
      <w:pPr>
        <w:jc w:val="both"/>
      </w:pPr>
      <w:r>
        <w:t xml:space="preserve">  timelineKeyMarshaller: TimelineKeyMarshaller,</w:t>
      </w:r>
    </w:p>
    <w:p>
      <w:pPr>
        <w:jc w:val="both"/>
      </w:pPr>
      <w:r>
        <w:t xml:space="preserve">  segmentedTimelinesMarshaller: SegmentedTimelinesMarshaller) {</w:t>
      </w:r>
    </w:p>
    <w:p>
      <w:pPr>
        <w:jc w:val="both"/>
      </w:pPr>
      <w:r/>
    </w:p>
    <w:p>
      <w:pPr>
        <w:jc w:val="both"/>
      </w:pPr>
      <w:r>
        <w:t xml:space="preserve">  def apply(pageBody: PageBody): urp.PageBody = pageBody match {</w:t>
      </w:r>
    </w:p>
    <w:p>
      <w:pPr>
        <w:jc w:val="both"/>
      </w:pPr>
      <w:r>
        <w:t xml:space="preserve">    case pageBody: TimelineKeyPageBody =&gt;</w:t>
      </w:r>
    </w:p>
    <w:p>
      <w:pPr>
        <w:jc w:val="both"/>
      </w:pPr>
      <w:r>
        <w:t xml:space="preserve">      urp.PageBody.Timeline(timelineKeyMarshaller(pageBody.timeline))</w:t>
      </w:r>
    </w:p>
    <w:p>
      <w:pPr>
        <w:jc w:val="both"/>
      </w:pPr>
      <w:r>
        <w:t xml:space="preserve">    case pageBody: SegmentedTimelinesPageBody =&gt;</w:t>
      </w:r>
    </w:p>
    <w:p>
      <w:pPr>
        <w:jc w:val="both"/>
      </w:pPr>
      <w:r>
        <w:t xml:space="preserve">      urp.PageBody.SegmentedTimelines(segmentedTimelinesMarshaller(pageBody))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