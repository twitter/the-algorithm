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com.twitter.product_mixer.core.functional_component.feature_hydrator.featurestorev1</w:t>
      </w:r>
    </w:p>
    <w:p>
      <w:pPr>
        <w:jc w:val="both"/>
      </w:pPr>
      <w:r/>
    </w:p>
    <w:p>
      <w:pPr>
        <w:jc w:val="both"/>
      </w:pPr>
      <w:r>
        <w:t>import com.twitter.ml.featurestore.lib.EntityId</w:t>
      </w:r>
    </w:p>
    <w:p>
      <w:pPr>
        <w:jc w:val="both"/>
      </w:pPr>
      <w:r>
        <w:t>import com.twitter.ml.featurestore.lib.dynamic.BaseDynamicHydrationConfig</w:t>
      </w:r>
    </w:p>
    <w:p>
      <w:pPr>
        <w:jc w:val="both"/>
      </w:pPr>
      <w:r>
        <w:t>import com.twitter.product_mixer.core.feature.featurestorev1.BaseFeatureStoreV1CandidateFeature</w:t>
      </w:r>
    </w:p>
    <w:p>
      <w:pPr>
        <w:jc w:val="both"/>
      </w:pPr>
      <w:r>
        <w:t>import com.twitter.product_mixer.core.feature.featurestorev1.BaseFeatureStoreV1QueryFeature</w:t>
      </w:r>
    </w:p>
    <w:p>
      <w:pPr>
        <w:jc w:val="both"/>
      </w:pPr>
      <w:r>
        <w:t>import com.twitter.product_mixer.core.model.common.UniversalNoun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/>
    </w:p>
    <w:p>
      <w:pPr>
        <w:jc w:val="both"/>
      </w:pPr>
      <w:r>
        <w:t>case class FeatureStoreV1QueryFeatureHydrationConfig[Query &lt;: PipelineQuery](</w:t>
      </w:r>
    </w:p>
    <w:p>
      <w:pPr>
        <w:jc w:val="both"/>
      </w:pPr>
      <w:r>
        <w:t xml:space="preserve">  features: Set[BaseFeatureStoreV1QueryFeature[Query, _ &lt;: EntityId, _]])</w:t>
      </w:r>
    </w:p>
    <w:p>
      <w:pPr>
        <w:jc w:val="both"/>
      </w:pPr>
      <w:r>
        <w:t xml:space="preserve">    extends BaseDynamicHydrationConfig[</w:t>
      </w:r>
    </w:p>
    <w:p>
      <w:pPr>
        <w:jc w:val="both"/>
      </w:pPr>
      <w:r>
        <w:t xml:space="preserve">      Query,</w:t>
      </w:r>
    </w:p>
    <w:p>
      <w:pPr>
        <w:jc w:val="both"/>
      </w:pPr>
      <w:r>
        <w:t xml:space="preserve">      BaseFeatureStoreV1QueryFeature[Query, _ &lt;: EntityId, _]</w:t>
      </w:r>
    </w:p>
    <w:p>
      <w:pPr>
        <w:jc w:val="both"/>
      </w:pPr>
      <w:r>
        <w:t xml:space="preserve">    ](features)</w:t>
      </w:r>
    </w:p>
    <w:p>
      <w:pPr>
        <w:jc w:val="both"/>
      </w:pPr>
      <w:r/>
    </w:p>
    <w:p>
      <w:pPr>
        <w:jc w:val="both"/>
      </w:pPr>
      <w:r>
        <w:t>case class FeatureStoreV1CandidateFeatureHydrationConfig[</w:t>
      </w:r>
    </w:p>
    <w:p>
      <w:pPr>
        <w:jc w:val="both"/>
      </w:pPr>
      <w:r>
        <w:t xml:space="preserve">  Query &lt;: PipelineQuery,</w:t>
      </w:r>
    </w:p>
    <w:p>
      <w:pPr>
        <w:jc w:val="both"/>
      </w:pPr>
      <w:r>
        <w:t xml:space="preserve">  Input &lt;: UniversalNoun[Any]</w:t>
      </w:r>
    </w:p>
    <w:p>
      <w:pPr>
        <w:jc w:val="both"/>
      </w:pPr>
      <w:r>
        <w:t>](</w:t>
      </w:r>
    </w:p>
    <w:p>
      <w:pPr>
        <w:jc w:val="both"/>
      </w:pPr>
      <w:r>
        <w:t xml:space="preserve">  features: Set[BaseFeatureStoreV1CandidateFeature[Query, Input, _ &lt;: EntityId, _]])</w:t>
      </w:r>
    </w:p>
    <w:p>
      <w:pPr>
        <w:jc w:val="both"/>
      </w:pPr>
      <w:r>
        <w:t xml:space="preserve">    extends BaseDynamicHydrationConfig[</w:t>
      </w:r>
    </w:p>
    <w:p>
      <w:pPr>
        <w:jc w:val="both"/>
      </w:pPr>
      <w:r>
        <w:t xml:space="preserve">      Query,</w:t>
      </w:r>
    </w:p>
    <w:p>
      <w:pPr>
        <w:jc w:val="both"/>
      </w:pPr>
      <w:r>
        <w:t xml:space="preserve">      BaseFeatureStoreV1CandidateFeature[Query, Input, _ &lt;: EntityId, _]</w:t>
      </w:r>
    </w:p>
    <w:p>
      <w:pPr>
        <w:jc w:val="both"/>
      </w:pPr>
      <w:r>
        <w:t xml:space="preserve">    ](features)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