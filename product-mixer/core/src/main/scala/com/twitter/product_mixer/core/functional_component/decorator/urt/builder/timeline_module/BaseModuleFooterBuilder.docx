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com.twitter.product_mixer.core.model.marshalling.response.urt.timeline_module.ModuleFooter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BaseModuleFooterBuilder[-Query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Option[ModuleFooter]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