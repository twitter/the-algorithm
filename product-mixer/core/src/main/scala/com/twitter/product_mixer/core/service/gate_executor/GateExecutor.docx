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com.twitter.product_mixer.core.service.gate_executor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com.twitter.product_mixer.core.functional_component.gate.GateResult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com.twitter.stitch.Arrow.Iso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scala.collection.immutable.Queue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GateExecutor takes a Seq[Gate], executes them all sequentially, and</w:t>
      </w:r>
    </w:p>
    <w:p>
      <w:pPr>
        <w:jc w:val="both"/>
      </w:pPr>
      <w:r>
        <w:t xml:space="preserve"> * determines a final Continue or Stop decision.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GateExecutor @Inject() (override val statsReceiver: StatsReceiver) extends Executor {</w:t>
      </w:r>
    </w:p>
    <w:p>
      <w:pPr>
        <w:jc w:val="both"/>
      </w:pPr>
      <w:r/>
    </w:p>
    <w:p>
      <w:pPr>
        <w:jc w:val="both"/>
      </w:pPr>
      <w:r>
        <w:t xml:space="preserve">  private val Continue = "continue"</w:t>
      </w:r>
    </w:p>
    <w:p>
      <w:pPr>
        <w:jc w:val="both"/>
      </w:pPr>
      <w:r>
        <w:t xml:space="preserve">  private val Skipped = "skipped"</w:t>
      </w:r>
    </w:p>
    <w:p>
      <w:pPr>
        <w:jc w:val="both"/>
      </w:pPr>
      <w:r>
        <w:t xml:space="preserve">  private val Stop = "stop"</w:t>
      </w:r>
    </w:p>
    <w:p>
      <w:pPr>
        <w:jc w:val="both"/>
      </w:pPr>
      <w:r/>
    </w:p>
    <w:p>
      <w:pPr>
        <w:jc w:val="both"/>
      </w:pPr>
      <w:r>
        <w:t xml:space="preserve">  def arrow[Query &lt;: PipelineQuery](</w:t>
      </w:r>
    </w:p>
    <w:p>
      <w:pPr>
        <w:jc w:val="both"/>
      </w:pPr>
      <w:r>
        <w:t xml:space="preserve">    gates: Seq[BaseGate[Query]],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Arrow[Query, GateExecutorResult] = {</w:t>
      </w:r>
    </w:p>
    <w:p>
      <w:pPr>
        <w:jc w:val="both"/>
      </w:pPr>
      <w:r/>
    </w:p>
    <w:p>
      <w:pPr>
        <w:jc w:val="both"/>
      </w:pPr>
      <w:r>
        <w:t xml:space="preserve">    val gateArrows = gates.map(getIsoArrowForGate(_, context))</w:t>
      </w:r>
    </w:p>
    <w:p>
      <w:pPr>
        <w:jc w:val="both"/>
      </w:pPr>
      <w:r>
        <w:t xml:space="preserve">    val combinedArrow = isoArrowsSequentially(gateArrows)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.map { query: Query =&gt; (query, GateExecutorResult(Queue.empty)) }</w:t>
      </w:r>
    </w:p>
    <w:p>
      <w:pPr>
        <w:jc w:val="both"/>
      </w:pPr>
      <w:r>
        <w:t xml:space="preserve">      .andThen(combinedArrow)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gateExecutorResult) =&gt;</w:t>
      </w:r>
    </w:p>
    <w:p>
      <w:pPr>
        <w:jc w:val="both"/>
      </w:pPr>
      <w:r>
        <w:t xml:space="preserve">          // materialize the Queue into a List for faster future iterations</w:t>
      </w:r>
    </w:p>
    <w:p>
      <w:pPr>
        <w:jc w:val="both"/>
      </w:pPr>
      <w:r>
        <w:t xml:space="preserve">          GateExecutorResult(gateExecutorResult.individualGateResults.toList)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Each gate is transformed into a Iso Arrow over (Quest, List[GatewayResult]).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arrow:</w:t>
      </w:r>
    </w:p>
    <w:p>
      <w:pPr>
        <w:jc w:val="both"/>
      </w:pPr>
      <w:r>
        <w:t xml:space="preserve">   * - Adapts the input and output types of the underlying Gate arrow (an [[Iso[(Query, QueryResult)]])</w:t>
      </w:r>
    </w:p>
    <w:p>
      <w:pPr>
        <w:jc w:val="both"/>
      </w:pPr>
      <w:r>
        <w:t xml:space="preserve">   * - throws a [[StoppedGateException]] if [[GateResult.continue]] is false</w:t>
      </w:r>
    </w:p>
    <w:p>
      <w:pPr>
        <w:jc w:val="both"/>
      </w:pPr>
      <w:r>
        <w:t xml:space="preserve">   * - if its not false, prepends the current results to the [[GateExecutorResult.individualGateResults]] list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getIsoArrowForGate[Query &lt;: PipelineQuery](</w:t>
      </w:r>
    </w:p>
    <w:p>
      <w:pPr>
        <w:jc w:val="both"/>
      </w:pPr>
      <w:r>
        <w:t xml:space="preserve">    gate: BaseGate[Query],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Iso[(Query, GateExecutorResult)] = {</w:t>
      </w:r>
    </w:p>
    <w:p>
      <w:pPr>
        <w:jc w:val="both"/>
      </w:pPr>
      <w:r>
        <w:t xml:space="preserve">    val broadcastStatsReceiver =</w:t>
      </w:r>
    </w:p>
    <w:p>
      <w:pPr>
        <w:jc w:val="both"/>
      </w:pPr>
      <w:r>
        <w:t xml:space="preserve">      Executor.broadcastStatsReceiver(context, gate.identifier, statsReceiver)</w:t>
      </w:r>
    </w:p>
    <w:p>
      <w:pPr>
        <w:jc w:val="both"/>
      </w:pPr>
      <w:r/>
    </w:p>
    <w:p>
      <w:pPr>
        <w:jc w:val="both"/>
      </w:pPr>
      <w:r>
        <w:t xml:space="preserve">    val continueCounter = broadcastStatsReceiver.counter(Continue)</w:t>
      </w:r>
    </w:p>
    <w:p>
      <w:pPr>
        <w:jc w:val="both"/>
      </w:pPr>
      <w:r>
        <w:t xml:space="preserve">    val skippedCounter = broadcastStatsReceiver.counter(Skipped)</w:t>
      </w:r>
    </w:p>
    <w:p>
      <w:pPr>
        <w:jc w:val="both"/>
      </w:pPr>
      <w:r>
        <w:t xml:space="preserve">    val stopCounter = broadcastStatsReceiver.counter(Stop)</w:t>
      </w:r>
    </w:p>
    <w:p>
      <w:pPr>
        <w:jc w:val="both"/>
      </w:pPr>
      <w:r/>
    </w:p>
    <w:p>
      <w:pPr>
        <w:jc w:val="both"/>
      </w:pPr>
      <w:r>
        <w:t xml:space="preserve">    val observedArrow = wrapComponentWithExecutorBookkeeping(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gate.identifier,</w:t>
      </w:r>
    </w:p>
    <w:p>
      <w:pPr>
        <w:jc w:val="both"/>
      </w:pPr>
      <w:r>
        <w:t xml:space="preserve">      onSuccess = { gateResult: GateResult =&gt;</w:t>
      </w:r>
    </w:p>
    <w:p>
      <w:pPr>
        <w:jc w:val="both"/>
      </w:pPr>
      <w:r>
        <w:t xml:space="preserve">        gateResult match {</w:t>
      </w:r>
    </w:p>
    <w:p>
      <w:pPr>
        <w:jc w:val="both"/>
      </w:pPr>
      <w:r>
        <w:t xml:space="preserve">          case GateResult.Continue =&gt; continueCounter.incr()</w:t>
      </w:r>
    </w:p>
    <w:p>
      <w:pPr>
        <w:jc w:val="both"/>
      </w:pPr>
      <w:r>
        <w:t xml:space="preserve">          case GateResult.Skipped =&gt; skippedCounter.incr()</w:t>
      </w:r>
    </w:p>
    <w:p>
      <w:pPr>
        <w:jc w:val="both"/>
      </w:pPr>
      <w:r>
        <w:t xml:space="preserve">          case GateResult.Stop =&gt; stopCounter.incr()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)(gate.arrow)</w:t>
      </w:r>
    </w:p>
    <w:p>
      <w:pPr>
        <w:jc w:val="both"/>
      </w:pPr>
      <w:r/>
    </w:p>
    <w:p>
      <w:pPr>
        <w:jc w:val="both"/>
      </w:pPr>
      <w:r>
        <w:t xml:space="preserve">    val inputAdapted: Arrow[(Query, GateExecutorResult), GateResult] =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.map[(Query, GateExecutorResult), Query] { case (query, _) =&gt; query }</w:t>
      </w:r>
    </w:p>
    <w:p>
      <w:pPr>
        <w:jc w:val="both"/>
      </w:pPr>
      <w:r>
        <w:t xml:space="preserve">        .andThen(observedArrow)</w:t>
      </w:r>
    </w:p>
    <w:p>
      <w:pPr>
        <w:jc w:val="both"/>
      </w:pPr>
      <w:r/>
    </w:p>
    <w:p>
      <w:pPr>
        <w:jc w:val="both"/>
      </w:pPr>
      <w:r>
        <w:t xml:space="preserve">    val zipped = Arrow.zipWithArg(inputAdapted)</w:t>
      </w:r>
    </w:p>
    <w:p>
      <w:pPr>
        <w:jc w:val="both"/>
      </w:pPr>
      <w:r/>
    </w:p>
    <w:p>
      <w:pPr>
        <w:jc w:val="both"/>
      </w:pPr>
      <w:r>
        <w:t xml:space="preserve">    // at each step, the current `GateExecutorResult.continue` value is correct for all already run gates</w:t>
      </w:r>
    </w:p>
    <w:p>
      <w:pPr>
        <w:jc w:val="both"/>
      </w:pPr>
      <w:r>
        <w:t xml:space="preserve">    val withStoppedGatesAsExceptions = zipped.map {</w:t>
      </w:r>
    </w:p>
    <w:p>
      <w:pPr>
        <w:jc w:val="both"/>
      </w:pPr>
      <w:r>
        <w:t xml:space="preserve">      case ((query, previousResults), currentResult) if currentResult.continue =&gt;</w:t>
      </w:r>
    </w:p>
    <w:p>
      <w:pPr>
        <w:jc w:val="both"/>
      </w:pPr>
      <w:r>
        <w:t xml:space="preserve">        Return(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query,</w:t>
      </w:r>
    </w:p>
    <w:p>
      <w:pPr>
        <w:jc w:val="both"/>
      </w:pPr>
      <w:r>
        <w:t xml:space="preserve">            GateExecutorResult(</w:t>
      </w:r>
    </w:p>
    <w:p>
      <w:pPr>
        <w:jc w:val="both"/>
      </w:pPr>
      <w:r>
        <w:t xml:space="preserve">              previousResults.individualGateResults :+ ExecutedGateResult(</w:t>
      </w:r>
    </w:p>
    <w:p>
      <w:pPr>
        <w:jc w:val="both"/>
      </w:pPr>
      <w:r>
        <w:t xml:space="preserve">                gate.identifier,</w:t>
      </w:r>
    </w:p>
    <w:p>
      <w:pPr>
        <w:jc w:val="both"/>
      </w:pPr>
      <w:r>
        <w:t xml:space="preserve">                currentResult))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_ =&gt; Throw(StoppedGateException(gate.identifier))</w:t>
      </w:r>
    </w:p>
    <w:p>
      <w:pPr>
        <w:jc w:val="both"/>
      </w:pPr>
      <w:r>
        <w:t xml:space="preserve">    }.lowerFromTry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we gather stats before converting closed gates to exceptions because a closed gate</w:t>
      </w:r>
    </w:p>
    <w:p>
      <w:pPr>
        <w:jc w:val="both"/>
      </w:pPr>
      <w:r>
        <w:t xml:space="preserve">     * isn't a failure for the gate, its a normal behavior</w:t>
      </w:r>
    </w:p>
    <w:p>
      <w:pPr>
        <w:jc w:val="both"/>
      </w:pPr>
      <w:r>
        <w:t xml:space="preserve">     * but we do want to remap the the [[StoppedGateException]] created because the [[BaseGate]] is closed</w:t>
      </w:r>
    </w:p>
    <w:p>
      <w:pPr>
        <w:jc w:val="both"/>
      </w:pPr>
      <w:r>
        <w:t xml:space="preserve">     * to the correct [[com.twitter.product_mixer.core.pipeline.pipeline_failure.PipelineFailure]],</w:t>
      </w:r>
    </w:p>
    <w:p>
      <w:pPr>
        <w:jc w:val="both"/>
      </w:pPr>
      <w:r>
        <w:t xml:space="preserve">     * so we remap with [[wrapWithErrorHandling]]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wrapWithErrorHandling(context, gate.identifier)(withStoppedGatesAsExceptions)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