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com.twitter.product_mixer.core.pipeline.scoring</w:t>
      </w:r>
    </w:p>
    <w:p>
      <w:pPr>
        <w:jc w:val="both"/>
      </w:pPr>
      <w:r/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com.twitter.product_mixer.core.model.common.UniversalNoun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>
        <w:t>import com.twitter.product_mixer.core.service.candidate_feature_hydrator_executor.CandidateFeatureHydratorExecutor</w:t>
      </w:r>
    </w:p>
    <w:p>
      <w:pPr>
        <w:jc w:val="both"/>
      </w:pPr>
      <w:r>
        <w:t>import com.twitter.product_mixer.core.service.gate_executor.GateExecutor</w:t>
      </w:r>
    </w:p>
    <w:p>
      <w:pPr>
        <w:jc w:val="both"/>
      </w:pPr>
      <w:r>
        <w:t>import com.twitter.product_mixer.core.service.selector_executor.SelectorExecutor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ScoringPipelineBuilderFactory @Inject() (</w:t>
      </w:r>
    </w:p>
    <w:p>
      <w:pPr>
        <w:jc w:val="both"/>
      </w:pPr>
      <w:r>
        <w:t xml:space="preserve">  gateExecutor: GateExecutor,</w:t>
      </w:r>
    </w:p>
    <w:p>
      <w:pPr>
        <w:jc w:val="both"/>
      </w:pPr>
      <w:r>
        <w:t xml:space="preserve">  selectorExecutor: SelectorExecutor,</w:t>
      </w:r>
    </w:p>
    <w:p>
      <w:pPr>
        <w:jc w:val="both"/>
      </w:pPr>
      <w:r>
        <w:t xml:space="preserve">  candidateFeatureHydratorExecutor: CandidateFeatureHydratorExecutor,</w:t>
      </w:r>
    </w:p>
    <w:p>
      <w:pPr>
        <w:jc w:val="both"/>
      </w:pPr>
      <w:r>
        <w:t xml:space="preserve">  statsReceiver: StatsReceiver) {</w:t>
      </w:r>
    </w:p>
    <w:p>
      <w:pPr>
        <w:jc w:val="both"/>
      </w:pPr>
      <w:r/>
    </w:p>
    <w:p>
      <w:pPr>
        <w:jc w:val="both"/>
      </w:pPr>
      <w:r>
        <w:t xml:space="preserve">  def get[</w:t>
      </w:r>
    </w:p>
    <w:p>
      <w:pPr>
        <w:jc w:val="both"/>
      </w:pPr>
      <w:r>
        <w:t xml:space="preserve">    Query &lt;: PipelineQuery,</w:t>
      </w:r>
    </w:p>
    <w:p>
      <w:pPr>
        <w:jc w:val="both"/>
      </w:pPr>
      <w:r>
        <w:t xml:space="preserve">    Candidate &lt;: UniversalNoun[Any]</w:t>
      </w:r>
    </w:p>
    <w:p>
      <w:pPr>
        <w:jc w:val="both"/>
      </w:pPr>
      <w:r>
        <w:t xml:space="preserve">  ]: ScoringPipelineBuilder[Query, Candidate] = {</w:t>
      </w:r>
    </w:p>
    <w:p>
      <w:pPr>
        <w:jc w:val="both"/>
      </w:pPr>
      <w:r>
        <w:t xml:space="preserve">    new ScoringPipelineBuilder[Query, Candidate](</w:t>
      </w:r>
    </w:p>
    <w:p>
      <w:pPr>
        <w:jc w:val="both"/>
      </w:pPr>
      <w:r>
        <w:t xml:space="preserve">      gateExecutor,</w:t>
      </w:r>
    </w:p>
    <w:p>
      <w:pPr>
        <w:jc w:val="both"/>
      </w:pPr>
      <w:r>
        <w:t xml:space="preserve">      selectorExecutor,</w:t>
      </w:r>
    </w:p>
    <w:p>
      <w:pPr>
        <w:jc w:val="both"/>
      </w:pPr>
      <w:r>
        <w:t xml:space="preserve">      candidateFeatureHydratorExecutor,</w:t>
      </w:r>
    </w:p>
    <w:p>
      <w:pPr>
        <w:jc w:val="both"/>
      </w:pPr>
      <w:r>
        <w:t xml:space="preserve">      statsReceiver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