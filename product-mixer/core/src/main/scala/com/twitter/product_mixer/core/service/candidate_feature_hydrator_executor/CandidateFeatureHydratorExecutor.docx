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com.twitter.product_mixer.core.service.candidate_feature_hydrator_executor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com.twitter.product_mixer.core.functional_component.feature_hydrator.BaseBulkCandidateFeatureHydrator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com.twitter.product_mixer.core.functional_component.feature_hydrator.HydratorCandidateResult</w:t>
      </w:r>
    </w:p>
    <w:p>
      <w:pPr>
        <w:jc w:val="both"/>
      </w:pPr>
      <w:r>
        <w:t>import com.twitter.product_mixer.core.functional_component.feature_hydrator.featurestorev1.FeatureStoreV1CandidateFeatureHydrator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com.twitter.product_mixer.core.pipeline.pipeline_failure.MisconfiguredFeatureMapFailure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com.twitter.product_mixer.core.service.Executor._</w:t>
      </w:r>
    </w:p>
    <w:p>
      <w:pPr>
        <w:jc w:val="both"/>
      </w:pPr>
      <w:r>
        <w:t>import com.twitter.product_mixer.core.service.candidate_feature_hydrator_executor.CandidateFeatureHydratorExecutor.Inputs</w:t>
      </w:r>
    </w:p>
    <w:p>
      <w:pPr>
        <w:jc w:val="both"/>
      </w:pPr>
      <w:r>
        <w:t>import com.twitter.product_mixer.core.service.feature_hydrator_observer.FeatureHydratorObserver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CandidateFeatureHydratorExecutor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>
        <w:t xml:space="preserve">  def arrow[Query &lt;: PipelineQuery, Result &lt;: UniversalNoun[Any]](</w:t>
      </w:r>
    </w:p>
    <w:p>
      <w:pPr>
        <w:jc w:val="both"/>
      </w:pPr>
      <w:r>
        <w:t xml:space="preserve">    hydrators: Seq[BaseCandidateFeatureHydrator[Query, Result, _]],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Inputs[Query, Result],</w:t>
      </w:r>
    </w:p>
    <w:p>
      <w:pPr>
        <w:jc w:val="both"/>
      </w:pPr>
      <w:r>
        <w:t xml:space="preserve">    CandidateFeatureHydratorExecutorResult[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observer = new FeatureHydratorObserver(statsReceiver, hydrators, context)</w:t>
      </w:r>
    </w:p>
    <w:p>
      <w:pPr>
        <w:jc w:val="both"/>
      </w:pPr>
      <w:r/>
    </w:p>
    <w:p>
      <w:pPr>
        <w:jc w:val="both"/>
      </w:pPr>
      <w:r>
        <w:t xml:space="preserve">    val candidateFeatureHydratorExecutorResults: Seq[Arrow[</w:t>
      </w:r>
    </w:p>
    <w:p>
      <w:pPr>
        <w:jc w:val="both"/>
      </w:pPr>
      <w:r>
        <w:t xml:space="preserve">      Inputs[Query, Result],</w:t>
      </w:r>
    </w:p>
    <w:p>
      <w:pPr>
        <w:jc w:val="both"/>
      </w:pPr>
      <w:r>
        <w:t xml:space="preserve">      CandidateFeatureHydratorExecutorResult[Result]</w:t>
      </w:r>
    </w:p>
    <w:p>
      <w:pPr>
        <w:jc w:val="both"/>
      </w:pPr>
      <w:r>
        <w:t xml:space="preserve">    ]] = hydrators.map(getCandidateHydratorArrow(_, context, observer))</w:t>
      </w:r>
    </w:p>
    <w:p>
      <w:pPr>
        <w:jc w:val="both"/>
      </w:pPr>
      <w:r/>
    </w:p>
    <w:p>
      <w:pPr>
        <w:jc w:val="both"/>
      </w:pPr>
      <w:r>
        <w:t xml:space="preserve">    val runHydrators = Arrow.collect(candidateFeatureHydratorExecutorResults).map {</w:t>
      </w:r>
    </w:p>
    <w:p>
      <w:pPr>
        <w:jc w:val="both"/>
      </w:pPr>
      <w:r>
        <w:t xml:space="preserve">      candidateFeatureHydratorExecutorResult: Seq[CandidateFeatureHydratorExecutorResult[Result]] =&gt;</w:t>
      </w:r>
    </w:p>
    <w:p>
      <w:pPr>
        <w:jc w:val="both"/>
      </w:pPr>
      <w:r>
        <w:t xml:space="preserve">        candidateFeatureHydratorExecutorResult.foldLeft(</w:t>
      </w:r>
    </w:p>
    <w:p>
      <w:pPr>
        <w:jc w:val="both"/>
      </w:pPr>
      <w:r>
        <w:t xml:space="preserve">          CandidateFeatureHydratorExecutorResult[Result](</w:t>
      </w:r>
    </w:p>
    <w:p>
      <w:pPr>
        <w:jc w:val="both"/>
      </w:pPr>
      <w:r>
        <w:t xml:space="preserve">            Seq.empty,</w:t>
      </w:r>
    </w:p>
    <w:p>
      <w:pPr>
        <w:jc w:val="both"/>
      </w:pPr>
      <w:r>
        <w:t xml:space="preserve">            Map.empty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{ (accumulator, additionalResult) =&gt;</w:t>
      </w:r>
    </w:p>
    <w:p>
      <w:pPr>
        <w:jc w:val="both"/>
      </w:pPr>
      <w:r>
        <w:t xml:space="preserve">          // accumulator.results and additionalResults.results are either the same length or one may be empty</w:t>
      </w:r>
    </w:p>
    <w:p>
      <w:pPr>
        <w:jc w:val="both"/>
      </w:pPr>
      <w:r>
        <w:t xml:space="preserve">          // checks in each Hydrator's Arrow implementation ensure the ordering and length are correct</w:t>
      </w:r>
    </w:p>
    <w:p>
      <w:pPr>
        <w:jc w:val="both"/>
      </w:pPr>
      <w:r>
        <w:t xml:space="preserve">          val mergedFeatureMaps =</w:t>
      </w:r>
    </w:p>
    <w:p>
      <w:pPr>
        <w:jc w:val="both"/>
      </w:pPr>
      <w:r>
        <w:t xml:space="preserve">            if (accumulator.results.length == additionalResult.results.length) {</w:t>
      </w:r>
    </w:p>
    <w:p>
      <w:pPr>
        <w:jc w:val="both"/>
      </w:pPr>
      <w:r>
        <w:t xml:space="preserve">              // merge if there are results for both and they are the same size</w:t>
      </w:r>
    </w:p>
    <w:p>
      <w:pPr>
        <w:jc w:val="both"/>
      </w:pPr>
      <w:r>
        <w:t xml:space="preserve">              // also handles both being empty</w:t>
      </w:r>
    </w:p>
    <w:p>
      <w:pPr>
        <w:jc w:val="both"/>
      </w:pPr>
      <w:r>
        <w:t xml:space="preserve">              accumulator.results.zip(additionalResult.results).map {</w:t>
      </w:r>
    </w:p>
    <w:p>
      <w:pPr>
        <w:jc w:val="both"/>
      </w:pPr>
      <w:r>
        <w:t xml:space="preserve">                case (accumulatedScoredCandidate, resultScoredCandidate) =&gt;</w:t>
      </w:r>
    </w:p>
    <w:p>
      <w:pPr>
        <w:jc w:val="both"/>
      </w:pPr>
      <w:r>
        <w:t xml:space="preserve">                  val updatedFeatureMap =</w:t>
      </w:r>
    </w:p>
    <w:p>
      <w:pPr>
        <w:jc w:val="both"/>
      </w:pPr>
      <w:r>
        <w:t xml:space="preserve">                    accumulatedScoredCandidate.features ++ resultScoredCandidate.features</w:t>
      </w:r>
    </w:p>
    <w:p>
      <w:pPr>
        <w:jc w:val="both"/>
      </w:pPr>
      <w:r>
        <w:t xml:space="preserve">                  HydratorCandidateResult(resultScoredCandidate.candidate, updatedFeatureMap)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if (accumulator.results.isEmpty) {</w:t>
      </w:r>
    </w:p>
    <w:p>
      <w:pPr>
        <w:jc w:val="both"/>
      </w:pPr>
      <w:r>
        <w:t xml:space="preserve">              // accumulator is empty (the initial case) so use additional results</w:t>
      </w:r>
    </w:p>
    <w:p>
      <w:pPr>
        <w:jc w:val="both"/>
      </w:pPr>
      <w:r>
        <w:t xml:space="preserve">              additionalResult.results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empty results but non-empty accumulator due to Hydrator being turned off so use accumulator results</w:t>
      </w:r>
    </w:p>
    <w:p>
      <w:pPr>
        <w:jc w:val="both"/>
      </w:pPr>
      <w:r>
        <w:t xml:space="preserve">              accumulator.results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CandidateFeatureHydratorExecutorResult(</w:t>
      </w:r>
    </w:p>
    <w:p>
      <w:pPr>
        <w:jc w:val="both"/>
      </w:pPr>
      <w:r>
        <w:t xml:space="preserve">            mergedFeatureMaps,</w:t>
      </w:r>
    </w:p>
    <w:p>
      <w:pPr>
        <w:jc w:val="both"/>
      </w:pPr>
      <w:r>
        <w:t xml:space="preserve">            accumulator.individualFeatureHydratorResults ++ additionalResult.individualFeatureHydratorResults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Arrow.ifelse[Inputs[Query, Result], CandidateFeatureHydratorExecutorResult[Result]](</w:t>
      </w:r>
    </w:p>
    <w:p>
      <w:pPr>
        <w:jc w:val="both"/>
      </w:pPr>
      <w:r>
        <w:t xml:space="preserve">      _.candidates.nonEmpty,</w:t>
      </w:r>
    </w:p>
    <w:p>
      <w:pPr>
        <w:jc w:val="both"/>
      </w:pPr>
      <w:r>
        <w:t xml:space="preserve">      runHydrators,</w:t>
      </w:r>
    </w:p>
    <w:p>
      <w:pPr>
        <w:jc w:val="both"/>
      </w:pPr>
      <w:r>
        <w:t xml:space="preserve">      Arrow.value(CandidateFeatureHydratorExecutorResult(Seq.empty, Map.empty)))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@note the returned [[Arrow]] must have a result for every candidate passed into it in the same order OR a completely empty result */</w:t>
      </w:r>
    </w:p>
    <w:p>
      <w:pPr>
        <w:jc w:val="both"/>
      </w:pPr>
      <w:r>
        <w:t xml:space="preserve">  private def getCandidateHydratorArrow[Query &lt;: PipelineQuery, Result &lt;: UniversalNoun[Any]](</w:t>
      </w:r>
    </w:p>
    <w:p>
      <w:pPr>
        <w:jc w:val="both"/>
      </w:pPr>
      <w:r>
        <w:t xml:space="preserve">    hydrator: BaseCandidateFeatureHydrator[Query, Result, _],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candidateFeatureHydratorObserver: FeatureHydratorObserver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Inputs[Query, Result],</w:t>
      </w:r>
    </w:p>
    <w:p>
      <w:pPr>
        <w:jc w:val="both"/>
      </w:pPr>
      <w:r>
        <w:t xml:space="preserve">    CandidateFeatureHydratorExecutorResult[Result]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componentExecutorContext = context.pushToComponentStack(hydrator.identifier)</w:t>
      </w:r>
    </w:p>
    <w:p>
      <w:pPr>
        <w:jc w:val="both"/>
      </w:pPr>
      <w:r/>
    </w:p>
    <w:p>
      <w:pPr>
        <w:jc w:val="both"/>
      </w:pPr>
      <w:r>
        <w:t xml:space="preserve">    val validateFeatureMapFn: FeatureMap =&gt; FeatureMap =</w:t>
      </w:r>
    </w:p>
    <w:p>
      <w:pPr>
        <w:jc w:val="both"/>
      </w:pPr>
      <w:r>
        <w:t xml:space="preserve">      hydrator match {</w:t>
      </w:r>
    </w:p>
    <w:p>
      <w:pPr>
        <w:jc w:val="both"/>
      </w:pPr>
      <w:r>
        <w:t xml:space="preserve">        // Feature store candidate hydrators store the resulting PredictionRecords and</w:t>
      </w:r>
    </w:p>
    <w:p>
      <w:pPr>
        <w:jc w:val="both"/>
      </w:pPr>
      <w:r>
        <w:t xml:space="preserve">        // not the features, so we cannot validate the same way</w:t>
      </w:r>
    </w:p>
    <w:p>
      <w:pPr>
        <w:jc w:val="both"/>
      </w:pPr>
      <w:r>
        <w:t xml:space="preserve">        case _: FeatureStoreV1CandidateFeatureHydrator[Query, Result] =&gt;</w:t>
      </w:r>
    </w:p>
    <w:p>
      <w:pPr>
        <w:jc w:val="both"/>
      </w:pPr>
      <w:r>
        <w:t xml:space="preserve">          identity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validateFeatureMap(</w:t>
      </w:r>
    </w:p>
    <w:p>
      <w:pPr>
        <w:jc w:val="both"/>
      </w:pPr>
      <w:r>
        <w:t xml:space="preserve">            hydrator.features.asInstanceOf[Set[Feature[_, _]]],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componentExecutorContext)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hydratorBaseArrow = hydrator match {</w:t>
      </w:r>
    </w:p>
    <w:p>
      <w:pPr>
        <w:jc w:val="both"/>
      </w:pPr>
      <w:r>
        <w:t xml:space="preserve">      case hydrator: CandidateFeatureHydrator[Query, Result] =&gt;</w:t>
      </w:r>
    </w:p>
    <w:p>
      <w:pPr>
        <w:jc w:val="both"/>
      </w:pPr>
      <w:r>
        <w:t xml:space="preserve">        singleCandidateHydratorArrow(</w:t>
      </w:r>
    </w:p>
    <w:p>
      <w:pPr>
        <w:jc w:val="both"/>
      </w:pPr>
      <w:r>
        <w:t xml:space="preserve">          hydrator,</w:t>
      </w:r>
    </w:p>
    <w:p>
      <w:pPr>
        <w:jc w:val="both"/>
      </w:pPr>
      <w:r>
        <w:t xml:space="preserve">          validateFeatureMapFn,</w:t>
      </w:r>
    </w:p>
    <w:p>
      <w:pPr>
        <w:jc w:val="both"/>
      </w:pPr>
      <w:r>
        <w:t xml:space="preserve">          componentExecutorContext,</w:t>
      </w:r>
    </w:p>
    <w:p>
      <w:pPr>
        <w:jc w:val="both"/>
      </w:pPr>
      <w:r>
        <w:t xml:space="preserve">          parentContext = context)</w:t>
      </w:r>
    </w:p>
    <w:p>
      <w:pPr>
        <w:jc w:val="both"/>
      </w:pPr>
      <w:r/>
    </w:p>
    <w:p>
      <w:pPr>
        <w:jc w:val="both"/>
      </w:pPr>
      <w:r>
        <w:t xml:space="preserve">      case hydrator: BaseBulkCandidateFeatureHydrator[Query, Result, _] =&gt;</w:t>
      </w:r>
    </w:p>
    <w:p>
      <w:pPr>
        <w:jc w:val="both"/>
      </w:pPr>
      <w:r>
        <w:t xml:space="preserve">        bulkCandidateHydratorArrow(</w:t>
      </w:r>
    </w:p>
    <w:p>
      <w:pPr>
        <w:jc w:val="both"/>
      </w:pPr>
      <w:r>
        <w:t xml:space="preserve">          hydrator,</w:t>
      </w:r>
    </w:p>
    <w:p>
      <w:pPr>
        <w:jc w:val="both"/>
      </w:pPr>
      <w:r>
        <w:t xml:space="preserve">          validateFeatureMapFn,</w:t>
      </w:r>
    </w:p>
    <w:p>
      <w:pPr>
        <w:jc w:val="both"/>
      </w:pPr>
      <w:r>
        <w:t xml:space="preserve">          componentExecutorContext,</w:t>
      </w:r>
    </w:p>
    <w:p>
      <w:pPr>
        <w:jc w:val="both"/>
      </w:pPr>
      <w:r>
        <w:t xml:space="preserve">          parentContext = context)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candidateFeatureHydratorArrow =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.zipWithArg(hydratorBaseArrow)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arg: CandidateFeatureHydratorExecutor.Inputs[Query, Result],</w:t>
      </w:r>
    </w:p>
    <w:p>
      <w:pPr>
        <w:jc w:val="both"/>
      </w:pPr>
      <w:r>
        <w:t xml:space="preserve">                featureMapSeq: Seq[FeatureMap]) =&gt;</w:t>
      </w:r>
    </w:p>
    <w:p>
      <w:pPr>
        <w:jc w:val="both"/>
      </w:pPr>
      <w:r>
        <w:t xml:space="preserve">            val candidates = arg.candidates.map(_.candidate)</w:t>
      </w:r>
    </w:p>
    <w:p>
      <w:pPr>
        <w:jc w:val="both"/>
      </w:pPr>
      <w:r/>
    </w:p>
    <w:p>
      <w:pPr>
        <w:jc w:val="both"/>
      </w:pPr>
      <w:r>
        <w:t xml:space="preserve">            candidateFeatureHydratorObserver.observeFeatureSuccessAndFailures(</w:t>
      </w:r>
    </w:p>
    <w:p>
      <w:pPr>
        <w:jc w:val="both"/>
      </w:pPr>
      <w:r>
        <w:t xml:space="preserve">              hydrator,</w:t>
      </w:r>
    </w:p>
    <w:p>
      <w:pPr>
        <w:jc w:val="both"/>
      </w:pPr>
      <w:r>
        <w:t xml:space="preserve">              featureMapSeq)</w:t>
      </w:r>
    </w:p>
    <w:p>
      <w:pPr>
        <w:jc w:val="both"/>
      </w:pPr>
      <w:r/>
    </w:p>
    <w:p>
      <w:pPr>
        <w:jc w:val="both"/>
      </w:pPr>
      <w:r>
        <w:t xml:space="preserve">            // Build a map from candidate to FeatureMap</w:t>
      </w:r>
    </w:p>
    <w:p>
      <w:pPr>
        <w:jc w:val="both"/>
      </w:pPr>
      <w:r>
        <w:t xml:space="preserve">            val candidateAndFeatureMaps = if (candidates.size == featureMapSeq.size) {</w:t>
      </w:r>
    </w:p>
    <w:p>
      <w:pPr>
        <w:jc w:val="both"/>
      </w:pPr>
      <w:r>
        <w:t xml:space="preserve">              candidates.zip(featureMapSeq).map {</w:t>
      </w:r>
    </w:p>
    <w:p>
      <w:pPr>
        <w:jc w:val="both"/>
      </w:pPr>
      <w:r>
        <w:t xml:space="preserve">                case (candidate, featureMap) =&gt; HydratorCandidateResult(candidate, featureMap)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throw PipelineFailure(</w:t>
      </w:r>
    </w:p>
    <w:p>
      <w:pPr>
        <w:jc w:val="both"/>
      </w:pPr>
      <w:r>
        <w:t xml:space="preserve">                MisconfiguredFeatureMapFailure,</w:t>
      </w:r>
    </w:p>
    <w:p>
      <w:pPr>
        <w:jc w:val="both"/>
      </w:pPr>
      <w:r>
        <w:t xml:space="preserve">                s"Unexpected response length from ${hydrator.identifier}, ensure hydrator returns feature map for all candidates")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individualFeatureHydratorFeatureMaps =</w:t>
      </w:r>
    </w:p>
    <w:p>
      <w:pPr>
        <w:jc w:val="both"/>
      </w:pPr>
      <w:r>
        <w:t xml:space="preserve">              Map(hydrator.identifier -&gt; IndividualFeatureHydratorResult(candidateAndFeatureMaps))</w:t>
      </w:r>
    </w:p>
    <w:p>
      <w:pPr>
        <w:jc w:val="both"/>
      </w:pPr>
      <w:r>
        <w:t xml:space="preserve">            CandidateFeatureHydratorExecutorResult(</w:t>
      </w:r>
    </w:p>
    <w:p>
      <w:pPr>
        <w:jc w:val="both"/>
      </w:pPr>
      <w:r>
        <w:t xml:space="preserve">              candidateAndFeatureMaps,</w:t>
      </w:r>
    </w:p>
    <w:p>
      <w:pPr>
        <w:jc w:val="both"/>
      </w:pPr>
      <w:r>
        <w:t xml:space="preserve">              individualFeatureHydratorFeatureMaps)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conditionallyRunArrow = hydrator match {</w:t>
      </w:r>
    </w:p>
    <w:p>
      <w:pPr>
        <w:jc w:val="both"/>
      </w:pPr>
      <w:r>
        <w:t xml:space="preserve">      case hydrator: BaseCandidateFeatureHydrator[Query, Result, _] with Conditionally[</w:t>
      </w:r>
    </w:p>
    <w:p>
      <w:pPr>
        <w:jc w:val="both"/>
      </w:pPr>
      <w:r>
        <w:t xml:space="preserve">            Query @unchecked</w:t>
      </w:r>
    </w:p>
    <w:p>
      <w:pPr>
        <w:jc w:val="both"/>
      </w:pPr>
      <w:r>
        <w:t xml:space="preserve">          ] =&gt;</w:t>
      </w:r>
    </w:p>
    <w:p>
      <w:pPr>
        <w:jc w:val="both"/>
      </w:pPr>
      <w:r>
        <w:t xml:space="preserve">        Arrow.ifelse[Inputs[Query, Result], CandidateFeatureHydratorExecutorResult[Result]](</w:t>
      </w:r>
    </w:p>
    <w:p>
      <w:pPr>
        <w:jc w:val="both"/>
      </w:pPr>
      <w:r>
        <w:t xml:space="preserve">          { case Inputs(query: Query @unchecked, _) =&gt; hydrator.onlyIf(query) },</w:t>
      </w:r>
    </w:p>
    <w:p>
      <w:pPr>
        <w:jc w:val="both"/>
      </w:pPr>
      <w:r>
        <w:t xml:space="preserve">          candidateFeatureHydratorArrow,</w:t>
      </w:r>
    </w:p>
    <w:p>
      <w:pPr>
        <w:jc w:val="both"/>
      </w:pPr>
      <w:r>
        <w:t xml:space="preserve">          Arrow.value(</w:t>
      </w:r>
    </w:p>
    <w:p>
      <w:pPr>
        <w:jc w:val="both"/>
      </w:pPr>
      <w:r>
        <w:t xml:space="preserve">            CandidateFeatureHydratorExecutorResult(</w:t>
      </w:r>
    </w:p>
    <w:p>
      <w:pPr>
        <w:jc w:val="both"/>
      </w:pPr>
      <w:r>
        <w:t xml:space="preserve">              Seq.empty,</w:t>
      </w:r>
    </w:p>
    <w:p>
      <w:pPr>
        <w:jc w:val="both"/>
      </w:pPr>
      <w:r>
        <w:t xml:space="preserve">              Map(hydrator.identifier -&gt; FeatureHydratorDisabled[Result]())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candidateFeatureHydratorArrow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wrapWithErrorHandling(context, hydrator.identifier)(conditionallyRunArrow)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singleCandidateHydratorArrow[Query &lt;: PipelineQuery, Result &lt;: UniversalNoun[Any]](</w:t>
      </w:r>
    </w:p>
    <w:p>
      <w:pPr>
        <w:jc w:val="both"/>
      </w:pPr>
      <w:r>
        <w:t xml:space="preserve">    hydrator: CandidateFeatureHydrator[Query, Result],</w:t>
      </w:r>
    </w:p>
    <w:p>
      <w:pPr>
        <w:jc w:val="both"/>
      </w:pPr>
      <w:r>
        <w:t xml:space="preserve">    validateFeatureMap: FeatureMap =&gt; FeatureMap,</w:t>
      </w:r>
    </w:p>
    <w:p>
      <w:pPr>
        <w:jc w:val="both"/>
      </w:pPr>
      <w:r>
        <w:t xml:space="preserve">    componentContext: Context,</w:t>
      </w:r>
    </w:p>
    <w:p>
      <w:pPr>
        <w:jc w:val="both"/>
      </w:pPr>
      <w:r>
        <w:t xml:space="preserve">    parentContext: Context</w:t>
      </w:r>
    </w:p>
    <w:p>
      <w:pPr>
        <w:jc w:val="both"/>
      </w:pPr>
      <w:r>
        <w:t xml:space="preserve">  ): Arrow[Inputs[Query, Result], Seq[FeatureMap]] = {</w:t>
      </w:r>
    </w:p>
    <w:p>
      <w:pPr>
        <w:jc w:val="both"/>
      </w:pPr>
      <w:r>
        <w:t xml:space="preserve">    val inputTransformer = Arrow</w:t>
      </w:r>
    </w:p>
    <w:p>
      <w:pPr>
        <w:jc w:val="both"/>
      </w:pPr>
      <w:r>
        <w:t xml:space="preserve">      .map { inputs: Inputs[Query, Result] =&gt;</w:t>
      </w:r>
    </w:p>
    <w:p>
      <w:pPr>
        <w:jc w:val="both"/>
      </w:pPr>
      <w:r>
        <w:t xml:space="preserve">        inputs.candidates.map { candidate =&gt;</w:t>
      </w:r>
    </w:p>
    <w:p>
      <w:pPr>
        <w:jc w:val="both"/>
      </w:pPr>
      <w:r>
        <w:t xml:space="preserve">          (inputs.query, candidate.candidate, candidate.features)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hydratorArrow = Arrow</w:t>
      </w:r>
    </w:p>
    <w:p>
      <w:pPr>
        <w:jc w:val="both"/>
      </w:pPr>
      <w:r>
        <w:t xml:space="preserve">      .flatMap[(Query, Result, FeatureMap), FeatureMap] {</w:t>
      </w:r>
    </w:p>
    <w:p>
      <w:pPr>
        <w:jc w:val="both"/>
      </w:pPr>
      <w:r>
        <w:t xml:space="preserve">        case (query, candidate, featureMap) =&gt;</w:t>
      </w:r>
    </w:p>
    <w:p>
      <w:pPr>
        <w:jc w:val="both"/>
      </w:pPr>
      <w:r>
        <w:t xml:space="preserve">          hydrator.apply(query, candidate, featureMap)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validate before observing so validation failures are caught in the metrics</w:t>
      </w:r>
    </w:p>
    <w:p>
      <w:pPr>
        <w:jc w:val="both"/>
      </w:pPr>
      <w:r>
        <w:t xml:space="preserve">    val hydratorArrowWithValidation = hydratorArrow.map(validateFeatureMap)</w:t>
      </w:r>
    </w:p>
    <w:p>
      <w:pPr>
        <w:jc w:val="both"/>
      </w:pPr>
      <w:r/>
    </w:p>
    <w:p>
      <w:pPr>
        <w:jc w:val="both"/>
      </w:pPr>
      <w:r>
        <w:t xml:space="preserve">    // no tracing here since per-Component spans is overkill</w:t>
      </w:r>
    </w:p>
    <w:p>
      <w:pPr>
        <w:jc w:val="both"/>
      </w:pPr>
      <w:r>
        <w:t xml:space="preserve">    val observedArrow =</w:t>
      </w:r>
    </w:p>
    <w:p>
      <w:pPr>
        <w:jc w:val="both"/>
      </w:pPr>
      <w:r>
        <w:t xml:space="preserve">      wrapPerCandidateComponentWithExecutorBookkeepingWithoutTracing(</w:t>
      </w:r>
    </w:p>
    <w:p>
      <w:pPr>
        <w:jc w:val="both"/>
      </w:pPr>
      <w:r>
        <w:t xml:space="preserve">        parentContext,</w:t>
      </w:r>
    </w:p>
    <w:p>
      <w:pPr>
        <w:jc w:val="both"/>
      </w:pPr>
      <w:r>
        <w:t xml:space="preserve">        hydrator.identifier</w:t>
      </w:r>
    </w:p>
    <w:p>
      <w:pPr>
        <w:jc w:val="both"/>
      </w:pPr>
      <w:r>
        <w:t xml:space="preserve">      )(hydratorArrowWithValidation)</w:t>
      </w:r>
    </w:p>
    <w:p>
      <w:pPr>
        <w:jc w:val="both"/>
      </w:pPr>
      <w:r/>
    </w:p>
    <w:p>
      <w:pPr>
        <w:jc w:val="both"/>
      </w:pPr>
      <w:r>
        <w:t xml:space="preserve">    // only handle non-validation failures</w:t>
      </w:r>
    </w:p>
    <w:p>
      <w:pPr>
        <w:jc w:val="both"/>
      </w:pPr>
      <w:r>
        <w:t xml:space="preserve">    val liftNonValidationFailuresToFailedFeatures = Arrow.handle[FeatureMap, FeatureMap] {</w:t>
      </w:r>
    </w:p>
    <w:p>
      <w:pPr>
        <w:jc w:val="both"/>
      </w:pPr>
      <w:r>
        <w:t xml:space="preserve">      case NotAMisconfiguredFeatureMapFailure(e) =&gt;</w:t>
      </w:r>
    </w:p>
    <w:p>
      <w:pPr>
        <w:jc w:val="both"/>
      </w:pPr>
      <w:r>
        <w:t xml:space="preserve">        featureMapWithFailuresForFeatures(hydrator.features, e, componentContext)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wrapComponentsWithTracingOnly(parentContext, hydrator.identifier)(</w:t>
      </w:r>
    </w:p>
    <w:p>
      <w:pPr>
        <w:jc w:val="both"/>
      </w:pPr>
      <w:r>
        <w:t xml:space="preserve">      inputTransformer.andThen(</w:t>
      </w:r>
    </w:p>
    <w:p>
      <w:pPr>
        <w:jc w:val="both"/>
      </w:pPr>
      <w:r>
        <w:t xml:space="preserve">        Arrow.sequence(observedArrow.andThen(liftNonValidationFailuresToFailedFeatures))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bulkCandidateHydratorArrow[Query &lt;: PipelineQuery, Result &lt;: UniversalNoun[Any]](</w:t>
      </w:r>
    </w:p>
    <w:p>
      <w:pPr>
        <w:jc w:val="both"/>
      </w:pPr>
      <w:r>
        <w:t xml:space="preserve">    hydrator: BaseBulkCandidateFeatureHydrator[Query, Result, _],</w:t>
      </w:r>
    </w:p>
    <w:p>
      <w:pPr>
        <w:jc w:val="both"/>
      </w:pPr>
      <w:r>
        <w:t xml:space="preserve">    validateFeatureMap: FeatureMap =&gt; FeatureMap,</w:t>
      </w:r>
    </w:p>
    <w:p>
      <w:pPr>
        <w:jc w:val="both"/>
      </w:pPr>
      <w:r>
        <w:t xml:space="preserve">    componentContext: Context,</w:t>
      </w:r>
    </w:p>
    <w:p>
      <w:pPr>
        <w:jc w:val="both"/>
      </w:pPr>
      <w:r>
        <w:t xml:space="preserve">    parentContext: Context</w:t>
      </w:r>
    </w:p>
    <w:p>
      <w:pPr>
        <w:jc w:val="both"/>
      </w:pPr>
      <w:r>
        <w:t xml:space="preserve">  ): Arrow[Inputs[Query, Result], Seq[FeatureMap]] = {</w:t>
      </w:r>
    </w:p>
    <w:p>
      <w:pPr>
        <w:jc w:val="both"/>
      </w:pPr>
      <w:r>
        <w:t xml:space="preserve">    val hydratorArrow: Arrow[Inputs[Query, Result], Seq[FeatureMap]] =</w:t>
      </w:r>
    </w:p>
    <w:p>
      <w:pPr>
        <w:jc w:val="both"/>
      </w:pPr>
      <w:r>
        <w:t xml:space="preserve">      Arrow.flatMap { inputs =&gt;</w:t>
      </w:r>
    </w:p>
    <w:p>
      <w:pPr>
        <w:jc w:val="both"/>
      </w:pPr>
      <w:r>
        <w:t xml:space="preserve">        hydrator.apply(inputs.query, inputs.candidates)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validationArrow: Arrow[(Inputs[Query, Result], Seq[FeatureMap]), Seq[FeatureMap]] = Arrow</w:t>
      </w:r>
    </w:p>
    <w:p>
      <w:pPr>
        <w:jc w:val="both"/>
      </w:pPr>
      <w:r>
        <w:t xml:space="preserve">      .map[(Inputs[Query, Result], Seq[FeatureMap]), Seq[FeatureMap]] {</w:t>
      </w:r>
    </w:p>
    <w:p>
      <w:pPr>
        <w:jc w:val="both"/>
      </w:pPr>
      <w:r>
        <w:t xml:space="preserve">        case (inputs, results) =&gt;</w:t>
      </w:r>
    </w:p>
    <w:p>
      <w:pPr>
        <w:jc w:val="both"/>
      </w:pPr>
      <w:r>
        <w:t xml:space="preserve">          // For bulk APIs, this ensures no candidates are omitted and also ensures the order is preserved.</w:t>
      </w:r>
    </w:p>
    <w:p>
      <w:pPr>
        <w:jc w:val="both"/>
      </w:pPr>
      <w:r>
        <w:t xml:space="preserve">          if (inputs.candidates.length != results.length) {</w:t>
      </w:r>
    </w:p>
    <w:p>
      <w:pPr>
        <w:jc w:val="both"/>
      </w:pPr>
      <w:r>
        <w:t xml:space="preserve">            throw PipelineFailure(</w:t>
      </w:r>
    </w:p>
    <w:p>
      <w:pPr>
        <w:jc w:val="both"/>
      </w:pPr>
      <w:r>
        <w:t xml:space="preserve">              MisconfiguredFeatureMapFailure,</w:t>
      </w:r>
    </w:p>
    <w:p>
      <w:pPr>
        <w:jc w:val="both"/>
      </w:pPr>
      <w:r>
        <w:t xml:space="preserve">              s"Unexpected response from ${hydrator.identifier}, ensure hydrator returns features for all candidates. Missing results for ${inputs.candidates.length - results.length} candidates"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results.map(validateFeatureMap)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validate before observing so validation failures are caught in the metrics</w:t>
      </w:r>
    </w:p>
    <w:p>
      <w:pPr>
        <w:jc w:val="both"/>
      </w:pPr>
      <w:r>
        <w:t xml:space="preserve">    val hydratorArrowWithValidation: Arrow[Inputs[Query, Result], Seq[FeatureMap]] =</w:t>
      </w:r>
    </w:p>
    <w:p>
      <w:pPr>
        <w:jc w:val="both"/>
      </w:pPr>
      <w:r>
        <w:t xml:space="preserve">      Arrow.zipWithArg(hydratorArrow).andThen(validationArrow)</w:t>
      </w:r>
    </w:p>
    <w:p>
      <w:pPr>
        <w:jc w:val="both"/>
      </w:pPr>
      <w:r/>
    </w:p>
    <w:p>
      <w:pPr>
        <w:jc w:val="both"/>
      </w:pPr>
      <w:r>
        <w:t xml:space="preserve">    val observedArrow =</w:t>
      </w:r>
    </w:p>
    <w:p>
      <w:pPr>
        <w:jc w:val="both"/>
      </w:pPr>
      <w:r>
        <w:t xml:space="preserve">      wrapComponentWithExecutorBookkeeping(parentContext, hydrator.identifier)(</w:t>
      </w:r>
    </w:p>
    <w:p>
      <w:pPr>
        <w:jc w:val="both"/>
      </w:pPr>
      <w:r>
        <w:t xml:space="preserve">        hydratorArrowWithValidation)</w:t>
      </w:r>
    </w:p>
    <w:p>
      <w:pPr>
        <w:jc w:val="both"/>
      </w:pPr>
      <w:r/>
    </w:p>
    <w:p>
      <w:pPr>
        <w:jc w:val="both"/>
      </w:pPr>
      <w:r>
        <w:t xml:space="preserve">    // only handle non-validation failures</w:t>
      </w:r>
    </w:p>
    <w:p>
      <w:pPr>
        <w:jc w:val="both"/>
      </w:pPr>
      <w:r>
        <w:t xml:space="preserve">    val liftNonValidationFailuresToFailedFeatures =</w:t>
      </w:r>
    </w:p>
    <w:p>
      <w:pPr>
        <w:jc w:val="both"/>
      </w:pPr>
      <w:r>
        <w:t xml:space="preserve">      Arrow.map[(Inputs[Query, Result], Try[Seq[FeatureMap]]), Try[Seq[FeatureMap]]] {</w:t>
      </w:r>
    </w:p>
    <w:p>
      <w:pPr>
        <w:jc w:val="both"/>
      </w:pPr>
      <w:r>
        <w:t xml:space="preserve">        case (inputs, resultTry) =&gt;</w:t>
      </w:r>
    </w:p>
    <w:p>
      <w:pPr>
        <w:jc w:val="both"/>
      </w:pPr>
      <w:r>
        <w:t xml:space="preserve">          resultTry.handle {</w:t>
      </w:r>
    </w:p>
    <w:p>
      <w:pPr>
        <w:jc w:val="both"/>
      </w:pPr>
      <w:r>
        <w:t xml:space="preserve">            case NotAMisconfiguredFeatureMapFailure(e) =&gt;</w:t>
      </w:r>
    </w:p>
    <w:p>
      <w:pPr>
        <w:jc w:val="both"/>
      </w:pPr>
      <w:r>
        <w:t xml:space="preserve">              val errorFeatureMap =</w:t>
      </w:r>
    </w:p>
    <w:p>
      <w:pPr>
        <w:jc w:val="both"/>
      </w:pPr>
      <w:r>
        <w:t xml:space="preserve">                featureMapWithFailuresForFeatures(</w:t>
      </w:r>
    </w:p>
    <w:p>
      <w:pPr>
        <w:jc w:val="both"/>
      </w:pPr>
      <w:r>
        <w:t xml:space="preserve">                  hydrator.features.asInstanceOf[Set[Feature[_, _]]],</w:t>
      </w:r>
    </w:p>
    <w:p>
      <w:pPr>
        <w:jc w:val="both"/>
      </w:pPr>
      <w:r>
        <w:t xml:space="preserve">                  e,</w:t>
      </w:r>
    </w:p>
    <w:p>
      <w:pPr>
        <w:jc w:val="both"/>
      </w:pPr>
      <w:r>
        <w:t xml:space="preserve">                  componentContext)</w:t>
      </w:r>
    </w:p>
    <w:p>
      <w:pPr>
        <w:jc w:val="both"/>
      </w:pPr>
      <w:r>
        <w:t xml:space="preserve">              inputs.candidates.map(_ =&gt; errorFeatureMap)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.zipWithArg(observedArrow.liftToTry)</w:t>
      </w:r>
    </w:p>
    <w:p>
      <w:pPr>
        <w:jc w:val="both"/>
      </w:pPr>
      <w:r>
        <w:t xml:space="preserve">      .andThen(liftNonValidationFailuresToFailedFeatures)</w:t>
      </w:r>
    </w:p>
    <w:p>
      <w:pPr>
        <w:jc w:val="both"/>
      </w:pPr>
      <w:r>
        <w:t xml:space="preserve">      .lowerFromTry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CandidateFeatureHydratorExecutor {</w:t>
      </w:r>
    </w:p>
    <w:p>
      <w:pPr>
        <w:jc w:val="both"/>
      </w:pPr>
      <w:r>
        <w:t xml:space="preserve">  case class Inputs[+Query &lt;: PipelineQuery, Candidate &lt;: UniversalNoun[Any]](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