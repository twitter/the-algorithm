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com.twitter.product_mixer.core.functional_component.marshaller.response.urt.item.event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com.twitter.product_mixer.core.functional_component.marshaller.response.urt.metadata.ImageVariantMarshaller</w:t>
      </w:r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com.twitter.product_mixer.core.model.marshalling.response.urt.item.event.EventSummaryItem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EventSummaryItemMarshaller @Inject() (</w:t>
      </w:r>
    </w:p>
    <w:p>
      <w:pPr>
        <w:jc w:val="both"/>
      </w:pPr>
      <w:r>
        <w:t xml:space="preserve">  eventSummaryDisplayTypeMarshaller: EventSummaryDisplayTypeMarshaller,</w:t>
      </w:r>
    </w:p>
    <w:p>
      <w:pPr>
        <w:jc w:val="both"/>
      </w:pPr>
      <w:r>
        <w:t xml:space="preserve">  imageVariantMarshaller: ImageVariantMarshaller,</w:t>
      </w:r>
    </w:p>
    <w:p>
      <w:pPr>
        <w:jc w:val="both"/>
      </w:pPr>
      <w:r>
        <w:t xml:space="preserve">  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apply(eventSummary: EventSummaryItem): urt.TimelineItemContent =</w:t>
      </w:r>
    </w:p>
    <w:p>
      <w:pPr>
        <w:jc w:val="both"/>
      </w:pPr>
      <w:r>
        <w:t xml:space="preserve">    urt.TimelineItemContent.EventSummary(</w:t>
      </w:r>
    </w:p>
    <w:p>
      <w:pPr>
        <w:jc w:val="both"/>
      </w:pPr>
      <w:r>
        <w:t xml:space="preserve">      urt.EventSummary(</w:t>
      </w:r>
    </w:p>
    <w:p>
      <w:pPr>
        <w:jc w:val="both"/>
      </w:pPr>
      <w:r>
        <w:t xml:space="preserve">        id = eventSummary.id,</w:t>
      </w:r>
    </w:p>
    <w:p>
      <w:pPr>
        <w:jc w:val="both"/>
      </w:pPr>
      <w:r>
        <w:t xml:space="preserve">        title = eventSummary.title,</w:t>
      </w:r>
    </w:p>
    <w:p>
      <w:pPr>
        <w:jc w:val="both"/>
      </w:pPr>
      <w:r>
        <w:t xml:space="preserve">        displayType = eventSummaryDisplayTypeMarshaller(eventSummary.displayType),</w:t>
      </w:r>
    </w:p>
    <w:p>
      <w:pPr>
        <w:jc w:val="both"/>
      </w:pPr>
      <w:r>
        <w:t xml:space="preserve">        url = urlMarshaller(eventSummary.url),</w:t>
      </w:r>
    </w:p>
    <w:p>
      <w:pPr>
        <w:jc w:val="both"/>
      </w:pPr>
      <w:r>
        <w:t xml:space="preserve">        image = eventSummary.image.map(imageVariantMarshaller(_)),</w:t>
      </w:r>
    </w:p>
    <w:p>
      <w:pPr>
        <w:jc w:val="both"/>
      </w:pPr>
      <w:r>
        <w:t xml:space="preserve">        timeString = eventSummary.timeString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