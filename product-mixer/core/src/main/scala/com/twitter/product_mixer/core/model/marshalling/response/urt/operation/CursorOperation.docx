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com.twitter.product_mixer.core.model.marshalling.response.urt.operation</w:t>
      </w:r>
    </w:p>
    <w:p>
      <w:pPr>
        <w:jc w:val="both"/>
      </w:pPr>
      <w:r/>
    </w:p>
    <w:p>
      <w:pPr>
        <w:jc w:val="both"/>
      </w:pPr>
      <w:r>
        <w:t>import com.twitter.product_mixer.core.model.marshalling.response.urt.operation.CursorOperation.CursorEntryNamespace</w:t>
      </w:r>
    </w:p>
    <w:p>
      <w:pPr>
        <w:jc w:val="both"/>
      </w:pPr>
      <w:r>
        <w:t>import com.twitter.product_mixer.core.model.marshalling.response.urt.EntryNamespace</w:t>
      </w:r>
    </w:p>
    <w:p>
      <w:pPr>
        <w:jc w:val="both"/>
      </w:pPr>
      <w:r>
        <w:t>import com.twitter.product_mixer.core.model.marshalling.response.urt.TimelineEntry</w:t>
      </w:r>
    </w:p>
    <w:p>
      <w:pPr>
        <w:jc w:val="both"/>
      </w:pPr>
      <w:r>
        <w:t>import com.twitter.product_mixer.core.model.marshalling.response.urt.TimelineOperation</w:t>
      </w:r>
    </w:p>
    <w:p>
      <w:pPr>
        <w:jc w:val="both"/>
      </w:pPr>
      <w:r/>
    </w:p>
    <w:p>
      <w:pPr>
        <w:jc w:val="both"/>
      </w:pPr>
      <w:r>
        <w:t>object CursorOperation {</w:t>
      </w:r>
    </w:p>
    <w:p>
      <w:pPr>
        <w:jc w:val="both"/>
      </w:pPr>
      <w:r>
        <w:t xml:space="preserve">  val CursorEntryNamespace = EntryNamespace("cursor")</w:t>
      </w:r>
    </w:p>
    <w:p>
      <w:pPr>
        <w:jc w:val="both"/>
      </w:pPr>
      <w:r/>
    </w:p>
    <w:p>
      <w:pPr>
        <w:jc w:val="both"/>
      </w:pPr>
      <w:r>
        <w:t xml:space="preserve">  private def entryIdentifier(cursorType: CursorType, identifier: Long): String =</w:t>
      </w:r>
    </w:p>
    <w:p>
      <w:pPr>
        <w:jc w:val="both"/>
      </w:pPr>
      <w:r>
        <w:t xml:space="preserve">    s"$CursorEntryNamespace-${cursorType.entryNamespace.toString}-$identifier"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CursorOperation(</w:t>
      </w:r>
    </w:p>
    <w:p>
      <w:pPr>
        <w:jc w:val="both"/>
      </w:pPr>
      <w:r>
        <w:t xml:space="preserve">  override val id: Long,</w:t>
      </w:r>
    </w:p>
    <w:p>
      <w:pPr>
        <w:jc w:val="both"/>
      </w:pPr>
      <w:r>
        <w:t xml:space="preserve">  override val sortIndex: Option[Long],</w:t>
      </w:r>
    </w:p>
    <w:p>
      <w:pPr>
        <w:jc w:val="both"/>
      </w:pPr>
      <w:r>
        <w:t xml:space="preserve">  value: String,</w:t>
      </w:r>
    </w:p>
    <w:p>
      <w:pPr>
        <w:jc w:val="both"/>
      </w:pPr>
      <w:r>
        <w:t xml:space="preserve">  cursorType: CursorType,</w:t>
      </w:r>
    </w:p>
    <w:p>
      <w:pPr>
        <w:jc w:val="both"/>
      </w:pPr>
      <w:r>
        <w:t xml:space="preserve">  displayTreatment: Option[CursorDisplayTreatment],</w:t>
      </w:r>
    </w:p>
    <w:p>
      <w:pPr>
        <w:jc w:val="both"/>
      </w:pPr>
      <w:r>
        <w:t xml:space="preserve">  idToReplace: Option[Long])</w:t>
      </w:r>
    </w:p>
    <w:p>
      <w:pPr>
        <w:jc w:val="both"/>
      </w:pPr>
      <w:r>
        <w:t xml:space="preserve">    extends TimelineOperation {</w:t>
      </w:r>
    </w:p>
    <w:p>
      <w:pPr>
        <w:jc w:val="both"/>
      </w:pPr>
      <w:r>
        <w:t xml:space="preserve">  override val entryNamespace: EntryNamespace = CursorEntryNamespace</w:t>
      </w:r>
    </w:p>
    <w:p>
      <w:pPr>
        <w:jc w:val="both"/>
      </w:pPr>
      <w:r/>
    </w:p>
    <w:p>
      <w:pPr>
        <w:jc w:val="both"/>
      </w:pPr>
      <w:r>
        <w:t xml:space="preserve">  override lazy val entryIdentifier: String = CursorOperation.entryIdentifier(cursorType, id)</w:t>
      </w:r>
    </w:p>
    <w:p>
      <w:pPr>
        <w:jc w:val="both"/>
      </w:pPr>
      <w:r/>
    </w:p>
    <w:p>
      <w:pPr>
        <w:jc w:val="both"/>
      </w:pPr>
      <w:r>
        <w:t xml:space="preserve">  override def entryIdToReplace: Option[String] =</w:t>
      </w:r>
    </w:p>
    <w:p>
      <w:pPr>
        <w:jc w:val="both"/>
      </w:pPr>
      <w:r>
        <w:t xml:space="preserve">    idToReplace.map(CursorOperation.entryIdentifier(cursorType, _))</w:t>
      </w:r>
    </w:p>
    <w:p>
      <w:pPr>
        <w:jc w:val="both"/>
      </w:pPr>
      <w:r/>
    </w:p>
    <w:p>
      <w:pPr>
        <w:jc w:val="both"/>
      </w:pPr>
      <w:r>
        <w:t xml:space="preserve">  override def withSortIndex(sortIndex: Long): TimelineEntry = copy(sortIndex = Some(sortIndex))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