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"product-mixer/core/src/main/scala/com/twitter/product_mixer/core/feature/featuremap/asyncfeaturemap",</w:t>
      </w:r>
    </w:p>
    <w:p>
      <w:pPr>
        <w:jc w:val="both"/>
      </w:pPr>
      <w:r>
        <w:t xml:space="preserve">        "product-mixer/core/src/main/scala/com/twitter/product_mixer/core/functional_component/decorator:decoration",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"product-mixer/core/src/main/scala/com/twitter/product_mixer/core/feature/featuremap/asyncfeaturemap",</w:t>
      </w:r>
    </w:p>
    <w:p>
      <w:pPr>
        <w:jc w:val="both"/>
      </w:pPr>
      <w:r>
        <w:t xml:space="preserve">        "product-mixer/core/src/main/scala/com/twitter/product_mixer/core/functional_component/decorator:decoration",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