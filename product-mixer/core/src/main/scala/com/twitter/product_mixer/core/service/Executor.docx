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com.twitter.product_mixer.core.service</w:t>
      </w:r>
    </w:p>
    <w:p>
      <w:pPr>
        <w:jc w:val="both"/>
      </w:pPr>
      <w:r/>
    </w:p>
    <w:p>
      <w:pPr>
        <w:jc w:val="both"/>
      </w:pPr>
      <w:r>
        <w:t>import com.twitter.finagle.stats.BroadcastStatsReceiver</w:t>
      </w:r>
    </w:p>
    <w:p>
      <w:pPr>
        <w:jc w:val="both"/>
      </w:pPr>
      <w:r>
        <w:t>import com.twitter.finagle.stats.Counter</w:t>
      </w:r>
    </w:p>
    <w:p>
      <w:pPr>
        <w:jc w:val="both"/>
      </w:pPr>
      <w:r>
        <w:t>import com.twitter.finagle.stats.DefaultStatsReceiver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com.twitter.finagle.tracing.Annotation</w:t>
      </w:r>
    </w:p>
    <w:p>
      <w:pPr>
        <w:jc w:val="both"/>
      </w:pPr>
      <w:r>
        <w:t>import com.twitter.finagle.tracing.Record</w:t>
      </w:r>
    </w:p>
    <w:p>
      <w:pPr>
        <w:jc w:val="both"/>
      </w:pPr>
      <w:r>
        <w:t>import com.twitter.finagle.tracing.Trace</w:t>
      </w:r>
    </w:p>
    <w:p>
      <w:pPr>
        <w:jc w:val="both"/>
      </w:pPr>
      <w:r>
        <w:t>import com.twitter.finagle.tracing.TraceId</w:t>
      </w:r>
    </w:p>
    <w:p>
      <w:pPr>
        <w:jc w:val="both"/>
      </w:pPr>
      <w:r>
        <w:t>import com.twitter.finagle.tracing.TraceServiceName</w:t>
      </w:r>
    </w:p>
    <w:p>
      <w:pPr>
        <w:jc w:val="both"/>
      </w:pPr>
      <w:r>
        <w:t>import com.twitter.finagle.tracing.Tracing.LocalBeginAnnotation</w:t>
      </w:r>
    </w:p>
    <w:p>
      <w:pPr>
        <w:jc w:val="both"/>
      </w:pPr>
      <w:r>
        <w:t>import com.twitter.finagle.tracing.Tracing.LocalEndAnnotation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com.twitter.product_mixer.core.model.common.identifier.ComponentIdentifier</w:t>
      </w:r>
    </w:p>
    <w:p>
      <w:pPr>
        <w:jc w:val="both"/>
      </w:pPr>
      <w:r>
        <w:t>import com.twitter.product_mixer.core.model.common.identifier.ComponentIdentifierStack</w:t>
      </w:r>
    </w:p>
    <w:p>
      <w:pPr>
        <w:jc w:val="both"/>
      </w:pPr>
      <w:r>
        <w:t>import com.twitter.product_mixer.core.model.common.identifier.ProductPipelineIdentifier</w:t>
      </w:r>
    </w:p>
    <w:p>
      <w:pPr>
        <w:jc w:val="both"/>
      </w:pPr>
      <w:r>
        <w:t>import com.twitter.product_mixer.core.model.common.identifier.PipelineStepIdentifier</w:t>
      </w:r>
    </w:p>
    <w:p>
      <w:pPr>
        <w:jc w:val="both"/>
      </w:pPr>
      <w:r>
        <w:t>import com.twitter.product_mixer.core.pipeline.FailOpenPolicy</w:t>
      </w:r>
    </w:p>
    <w:p>
      <w:pPr>
        <w:jc w:val="both"/>
      </w:pPr>
      <w:r>
        <w:t>import com.twitter.product_mixer.core.pipeline.PipelineResult</w:t>
      </w:r>
    </w:p>
    <w:p>
      <w:pPr>
        <w:jc w:val="both"/>
      </w:pPr>
      <w:r>
        <w:t>import com.twitter.product_mixer.core.pipeline.pipeline_failure.FeatureHydrationFailed</w:t>
      </w:r>
    </w:p>
    <w:p>
      <w:pPr>
        <w:jc w:val="both"/>
      </w:pPr>
      <w:r>
        <w:t>import com.twitter.product_mixer.core.pipeline.pipeline_failure.MisconfiguredFeatureMapFailure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com.twitter.product_mixer.core.pipeline.pipeline_failure.PipelineFailureClassifier</w:t>
      </w:r>
    </w:p>
    <w:p>
      <w:pPr>
        <w:jc w:val="both"/>
      </w:pPr>
      <w:r>
        <w:t>import com.twitter.product_mixer.core.pipeline.pipeline_failure.UncategorizedServerFailure</w:t>
      </w:r>
    </w:p>
    <w:p>
      <w:pPr>
        <w:jc w:val="both"/>
      </w:pPr>
      <w:r>
        <w:t>import com.twitter.product_mixer.core.quality_factor.QualityFactorObserver</w:t>
      </w:r>
    </w:p>
    <w:p>
      <w:pPr>
        <w:jc w:val="both"/>
      </w:pPr>
      <w:r>
        <w:t>import com.twitter.product_mixer.core.service.Executor.AlwaysFailOpenIncludingProgrammerErrors</w:t>
      </w:r>
    </w:p>
    <w:p>
      <w:pPr>
        <w:jc w:val="both"/>
      </w:pPr>
      <w:r>
        <w:t>import com.twitter.product_mixer.core.service.Executor.Context</w:t>
      </w:r>
    </w:p>
    <w:p>
      <w:pPr>
        <w:jc w:val="both"/>
      </w:pPr>
      <w:r>
        <w:t>import com.twitter.product_mixer.core.service.Executor.TracingConfig</w:t>
      </w:r>
    </w:p>
    <w:p>
      <w:pPr>
        <w:jc w:val="both"/>
      </w:pPr>
      <w:r>
        <w:t>import com.twitter.product_mixer.core.service.Executor.toPipelineFailureWithComponentIdentifierStack</w:t>
      </w:r>
    </w:p>
    <w:p>
      <w:pPr>
        <w:jc w:val="both"/>
      </w:pPr>
      <w:r>
        <w:t>import com.twitter.servo.util.CancelledExceptionExtractor</w:t>
      </w:r>
    </w:p>
    <w:p>
      <w:pPr>
        <w:jc w:val="both"/>
      </w:pPr>
      <w:r>
        <w:t>import com.twitter.stitch.Arrow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com.twitter.stitch.Stitch.Letter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com.twitter.util.Try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Base trait that all executors implement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All executors should:</w:t>
      </w:r>
    </w:p>
    <w:p>
      <w:pPr>
        <w:jc w:val="both"/>
      </w:pPr>
      <w:r>
        <w:t xml:space="preserve"> *   - implement a `def arrow` or `def apply` with the relevant types for their use case</w:t>
      </w:r>
    </w:p>
    <w:p>
      <w:pPr>
        <w:jc w:val="both"/>
      </w:pPr>
      <w:r>
        <w:t xml:space="preserve"> *     and take in an implicit [[PipelineFailureClassifier]] and [[ComponentIdentifierStack]].</w:t>
      </w:r>
    </w:p>
    <w:p>
      <w:pPr>
        <w:jc w:val="both"/>
      </w:pPr>
      <w:r>
        <w:t xml:space="preserve"> *   - add a `@singleton` annotation to the class and `@inject` annotation to the argument list</w:t>
      </w:r>
    </w:p>
    <w:p>
      <w:pPr>
        <w:jc w:val="both"/>
      </w:pPr>
      <w:r>
        <w:t xml:space="preserve"> *   - take in a [[StatsReceiver]]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@example {{{</w:t>
      </w:r>
    </w:p>
    <w:p>
      <w:pPr>
        <w:jc w:val="both"/>
      </w:pPr>
      <w:r>
        <w:t xml:space="preserve"> *   @Singleton class MyExecutor @Inject() (</w:t>
      </w:r>
    </w:p>
    <w:p>
      <w:pPr>
        <w:jc w:val="both"/>
      </w:pPr>
      <w:r>
        <w:t xml:space="preserve"> *     override val statsReceiver: StatsReceiver</w:t>
      </w:r>
    </w:p>
    <w:p>
      <w:pPr>
        <w:jc w:val="both"/>
      </w:pPr>
      <w:r>
        <w:t xml:space="preserve"> *   ) extends Executor {</w:t>
      </w:r>
    </w:p>
    <w:p>
      <w:pPr>
        <w:jc w:val="both"/>
      </w:pPr>
      <w:r>
        <w:t xml:space="preserve"> *     def arrow(</w:t>
      </w:r>
    </w:p>
    <w:p>
      <w:pPr>
        <w:jc w:val="both"/>
      </w:pPr>
      <w:r>
        <w:t xml:space="preserve"> *       arg: MyArg,</w:t>
      </w:r>
    </w:p>
    <w:p>
      <w:pPr>
        <w:jc w:val="both"/>
      </w:pPr>
      <w:r>
        <w:t xml:space="preserve"> *       ...,</w:t>
      </w:r>
    </w:p>
    <w:p>
      <w:pPr>
        <w:jc w:val="both"/>
      </w:pPr>
      <w:r>
        <w:t xml:space="preserve"> *       context: Context</w:t>
      </w:r>
    </w:p>
    <w:p>
      <w:pPr>
        <w:jc w:val="both"/>
      </w:pPr>
      <w:r>
        <w:t xml:space="preserve"> *     ): Arrow[In,Out] = ???</w:t>
      </w:r>
    </w:p>
    <w:p>
      <w:pPr>
        <w:jc w:val="both"/>
      </w:pPr>
      <w:r>
        <w:t xml:space="preserve"> *   }</w:t>
      </w:r>
    </w:p>
    <w:p>
      <w:pPr>
        <w:jc w:val="both"/>
      </w:pPr>
      <w:r>
        <w:t xml:space="preserve"> * }}}</w:t>
      </w:r>
    </w:p>
    <w:p>
      <w:pPr>
        <w:jc w:val="both"/>
      </w:pPr>
      <w:r>
        <w:t xml:space="preserve"> */</w:t>
      </w:r>
    </w:p>
    <w:p>
      <w:pPr>
        <w:jc w:val="both"/>
      </w:pPr>
      <w:r>
        <w:t>private[core] trait Executor {</w:t>
      </w:r>
    </w:p>
    <w:p>
      <w:pPr>
        <w:jc w:val="both"/>
      </w:pPr>
      <w:r>
        <w:t xml:space="preserve">  val statsReceiver: StatsReceiver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Applies the `pipelineFailureClassifier` to the output of the `arrow`</w:t>
      </w:r>
    </w:p>
    <w:p>
      <w:pPr>
        <w:jc w:val="both"/>
      </w:pPr>
      <w:r>
        <w:t xml:space="preserve">   * and adds the `componentStack` to the [[PipelineFailure]]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wrapWithErrorHandling[In, Out](</w:t>
      </w:r>
    </w:p>
    <w:p>
      <w:pPr>
        <w:jc w:val="both"/>
      </w:pPr>
      <w:r>
        <w:t xml:space="preserve">    context: Context,</w:t>
      </w:r>
    </w:p>
    <w:p>
      <w:pPr>
        <w:jc w:val="both"/>
      </w:pPr>
      <w:r>
        <w:t xml:space="preserve">    currentComponentIdentifier: ComponentIdentifier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arrow: Arrow[In, Out]</w:t>
      </w:r>
    </w:p>
    <w:p>
      <w:pPr>
        <w:jc w:val="both"/>
      </w:pPr>
      <w:r>
        <w:t xml:space="preserve">  ): Arrow[In, Out] = {</w:t>
      </w:r>
    </w:p>
    <w:p>
      <w:pPr>
        <w:jc w:val="both"/>
      </w:pPr>
      <w:r>
        <w:t xml:space="preserve">    arrow.mapFailure(</w:t>
      </w:r>
    </w:p>
    <w:p>
      <w:pPr>
        <w:jc w:val="both"/>
      </w:pPr>
      <w:r>
        <w:t xml:space="preserve">      toPipelineFailureWithComponentIdentifierStack(context, currentComponentIdentifier))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Chain a `Seq` of [[Arrow.Iso]], only passing successful results to the next [[Arrow.Iso]]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the resulting [[Arrow]] runs the passed in [[Arrow]]s one after the other,</w:t>
      </w:r>
    </w:p>
    <w:p>
      <w:pPr>
        <w:jc w:val="both"/>
      </w:pPr>
      <w:r>
        <w:t xml:space="preserve">   *       as an ordered execution, this means that each [[Arrow]] is dependent</w:t>
      </w:r>
    </w:p>
    <w:p>
      <w:pPr>
        <w:jc w:val="both"/>
      </w:pPr>
      <w:r>
        <w:t xml:space="preserve">   *       on all previous [[Arrow]]s in the `Seq` so no `Stitch` batching can occur</w:t>
      </w:r>
    </w:p>
    <w:p>
      <w:pPr>
        <w:jc w:val="both"/>
      </w:pPr>
      <w:r>
        <w:t xml:space="preserve">   *       between them.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isoArrowsSequentially[T](arrows: Seq[Arrow.Iso[T]]): Arrow.Iso[T] = {</w:t>
      </w:r>
    </w:p>
    <w:p>
      <w:pPr>
        <w:jc w:val="both"/>
      </w:pPr>
      <w:r>
        <w:t xml:space="preserve">    // avoid excess Arrow complexity when there is only a single Arrow</w:t>
      </w:r>
    </w:p>
    <w:p>
      <w:pPr>
        <w:jc w:val="both"/>
      </w:pPr>
      <w:r>
        <w:t xml:space="preserve">    arrows match {</w:t>
      </w:r>
    </w:p>
    <w:p>
      <w:pPr>
        <w:jc w:val="both"/>
      </w:pPr>
      <w:r>
        <w:t xml:space="preserve">      case Seq() =&gt; Arrow.identity</w:t>
      </w:r>
    </w:p>
    <w:p>
      <w:pPr>
        <w:jc w:val="both"/>
      </w:pPr>
      <w:r>
        <w:t xml:space="preserve">      case Seq(onlyOneArrow) =&gt; onlyOneArrow</w:t>
      </w:r>
    </w:p>
    <w:p>
      <w:pPr>
        <w:jc w:val="both"/>
      </w:pPr>
      <w:r>
        <w:t xml:space="preserve">      case Seq(head, tail @ _*) =&gt;</w:t>
      </w:r>
    </w:p>
    <w:p>
      <w:pPr>
        <w:jc w:val="both"/>
      </w:pPr>
      <w:r>
        <w:t xml:space="preserve">        tail.foldLeft(head) {</w:t>
      </w:r>
    </w:p>
    <w:p>
      <w:pPr>
        <w:jc w:val="both"/>
      </w:pPr>
      <w:r>
        <w:t xml:space="preserve">          case (combinedArrow, nextArrow) =&gt; combinedArrow.flatMapArrow(nextArrow)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Start running the [[Arrow]] in the background returning a [[Stitch.Ref]] which will complete</w:t>
      </w:r>
    </w:p>
    <w:p>
      <w:pPr>
        <w:jc w:val="both"/>
      </w:pPr>
      <w:r>
        <w:t xml:space="preserve">   * when the background task is finished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startArrowAsync[In, Out](arrow: Arrow[In, Out]): Arrow[In, Stitch[Out]] = {</w:t>
      </w:r>
    </w:p>
    <w:p>
      <w:pPr>
        <w:jc w:val="both"/>
      </w:pPr>
      <w:r>
        <w:t xml:space="preserve">    Arrow</w:t>
      </w:r>
    </w:p>
    <w:p>
      <w:pPr>
        <w:jc w:val="both"/>
      </w:pPr>
      <w:r>
        <w:t xml:space="preserve">      .map { arg: In =&gt;</w:t>
      </w:r>
    </w:p>
    <w:p>
      <w:pPr>
        <w:jc w:val="both"/>
      </w:pPr>
      <w:r>
        <w:t xml:space="preserve">        // wrap in a `ref` so we only compute it's value once</w:t>
      </w:r>
    </w:p>
    <w:p>
      <w:pPr>
        <w:jc w:val="both"/>
      </w:pPr>
      <w:r>
        <w:t xml:space="preserve">        Stitch.ref(arrow(arg))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.andThen(</w:t>
      </w:r>
    </w:p>
    <w:p>
      <w:pPr>
        <w:jc w:val="both"/>
      </w:pPr>
      <w:r>
        <w:t xml:space="preserve">        Arrow.zipWithArg(</w:t>
      </w:r>
    </w:p>
    <w:p>
      <w:pPr>
        <w:jc w:val="both"/>
      </w:pPr>
      <w:r>
        <w:t xml:space="preserve">          // satisfy the `ref` async</w:t>
      </w:r>
    </w:p>
    <w:p>
      <w:pPr>
        <w:jc w:val="both"/>
      </w:pPr>
      <w:r>
        <w:t xml:space="preserve">          Arrow.async(Arrow.flatMap[Stitch[Out], Out](identity))))</w:t>
      </w:r>
    </w:p>
    <w:p>
      <w:pPr>
        <w:jc w:val="both"/>
      </w:pPr>
      <w:r>
        <w:t xml:space="preserve">      .map { case (ref, _) =&gt; ref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for [[com.twitter.product_mixer.core.model.common.Component]]s which</w:t>
      </w:r>
    </w:p>
    <w:p>
      <w:pPr>
        <w:jc w:val="both"/>
      </w:pPr>
      <w:r>
        <w:t xml:space="preserve">   * are executed per-candidate or which we don't want to record stats for.</w:t>
      </w:r>
    </w:p>
    <w:p>
      <w:pPr>
        <w:jc w:val="both"/>
      </w:pPr>
      <w:r>
        <w:t xml:space="preserve">   * This performs Tracing but does not record Stats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This should be used around the computation that includes the execution of the</w:t>
      </w:r>
    </w:p>
    <w:p>
      <w:pPr>
        <w:jc w:val="both"/>
      </w:pPr>
      <w:r>
        <w:t xml:space="preserve">   *       underlying Component over all the Candidates, not around each execution</w:t>
      </w:r>
    </w:p>
    <w:p>
      <w:pPr>
        <w:jc w:val="both"/>
      </w:pPr>
      <w:r>
        <w:t xml:space="preserve">   *        of the component around each candidate for per-candidate Components.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when using this you should only use [[wrapPerCandidateComponentWithExecutorBookkeepingWithoutTracing]]</w:t>
      </w:r>
    </w:p>
    <w:p>
      <w:pPr>
        <w:jc w:val="both"/>
      </w:pPr>
      <w:r>
        <w:t xml:space="preserve">   *       for handling Stats.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wrapComponentsWithTracingOnly[In, Out](</w:t>
      </w:r>
    </w:p>
    <w:p>
      <w:pPr>
        <w:jc w:val="both"/>
      </w:pPr>
      <w:r>
        <w:t xml:space="preserve">    context: Context,</w:t>
      </w:r>
    </w:p>
    <w:p>
      <w:pPr>
        <w:jc w:val="both"/>
      </w:pPr>
      <w:r>
        <w:t xml:space="preserve">    currentComponentIdentifier: ComponentIdentifier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arrow: Arrow[In, Out]</w:t>
      </w:r>
    </w:p>
    <w:p>
      <w:pPr>
        <w:jc w:val="both"/>
      </w:pPr>
      <w:r>
        <w:t xml:space="preserve">  ): Arrow[In, Out] = {</w:t>
      </w:r>
    </w:p>
    <w:p>
      <w:pPr>
        <w:jc w:val="both"/>
      </w:pPr>
      <w:r>
        <w:t xml:space="preserve">    Executor.wrapArrowWithLocalTracingSpan(</w:t>
      </w:r>
    </w:p>
    <w:p>
      <w:pPr>
        <w:jc w:val="both"/>
      </w:pPr>
      <w:r>
        <w:t xml:space="preserve">      Arrow</w:t>
      </w:r>
    </w:p>
    <w:p>
      <w:pPr>
        <w:jc w:val="both"/>
      </w:pPr>
      <w:r>
        <w:t xml:space="preserve">        .time(arrow)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case (result, latency) =&gt;</w:t>
      </w:r>
    </w:p>
    <w:p>
      <w:pPr>
        <w:jc w:val="both"/>
      </w:pPr>
      <w:r>
        <w:t xml:space="preserve">            Executor.recordTraceData(</w:t>
      </w:r>
    </w:p>
    <w:p>
      <w:pPr>
        <w:jc w:val="both"/>
      </w:pPr>
      <w:r>
        <w:t xml:space="preserve">              componentStack = context.componentStack,</w:t>
      </w:r>
    </w:p>
    <w:p>
      <w:pPr>
        <w:jc w:val="both"/>
      </w:pPr>
      <w:r>
        <w:t xml:space="preserve">              componentIdentifier = currentComponentIdentifier,</w:t>
      </w:r>
    </w:p>
    <w:p>
      <w:pPr>
        <w:jc w:val="both"/>
      </w:pPr>
      <w:r>
        <w:t xml:space="preserve">              result = result,</w:t>
      </w:r>
    </w:p>
    <w:p>
      <w:pPr>
        <w:jc w:val="both"/>
      </w:pPr>
      <w:r>
        <w:t xml:space="preserve">              latency = latency,</w:t>
      </w:r>
    </w:p>
    <w:p>
      <w:pPr>
        <w:jc w:val="both"/>
      </w:pPr>
      <w:r>
        <w:t xml:space="preserve">              size = None)</w:t>
      </w:r>
    </w:p>
    <w:p>
      <w:pPr>
        <w:jc w:val="both"/>
      </w:pPr>
      <w:r>
        <w:t xml:space="preserve">            result</w:t>
      </w:r>
    </w:p>
    <w:p>
      <w:pPr>
        <w:jc w:val="both"/>
      </w:pPr>
      <w:r>
        <w:t xml:space="preserve">        }.lowerFromTry)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for [[com.twitter.product_mixer.core.model.common.Component]]s which</w:t>
      </w:r>
    </w:p>
    <w:p>
      <w:pPr>
        <w:jc w:val="both"/>
      </w:pPr>
      <w:r>
        <w:t xml:space="preserve">   * are executed per-candidate. Records Stats but does not do Tracing.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when using this you should only use [[wrapPerCandidateComponentsWithTracingOnly]]</w:t>
      </w:r>
    </w:p>
    <w:p>
      <w:pPr>
        <w:jc w:val="both"/>
      </w:pPr>
      <w:r>
        <w:t xml:space="preserve">   *       for handling Tracing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wrapPerCandidateComponentWithExecutorBookkeepingWithoutTracing[In, Out](</w:t>
      </w:r>
    </w:p>
    <w:p>
      <w:pPr>
        <w:jc w:val="both"/>
      </w:pPr>
      <w:r>
        <w:t xml:space="preserve">    context: Context,</w:t>
      </w:r>
    </w:p>
    <w:p>
      <w:pPr>
        <w:jc w:val="both"/>
      </w:pPr>
      <w:r>
        <w:t xml:space="preserve">    currentComponentIdentifier: ComponentIdentifier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arrow: Arrow[In, Out]</w:t>
      </w:r>
    </w:p>
    <w:p>
      <w:pPr>
        <w:jc w:val="both"/>
      </w:pPr>
      <w:r>
        <w:t xml:space="preserve">  ): Arrow[In, Out] = {</w:t>
      </w:r>
    </w:p>
    <w:p>
      <w:pPr>
        <w:jc w:val="both"/>
      </w:pPr>
      <w:r>
        <w:t xml:space="preserve">    val observerSideEffect =</w:t>
      </w:r>
    </w:p>
    <w:p>
      <w:pPr>
        <w:jc w:val="both"/>
      </w:pPr>
      <w:r>
        <w:t xml:space="preserve">      ExecutorObserver.executorObserver[Out](context, currentComponentIdentifier, statsReceiver)</w:t>
      </w:r>
    </w:p>
    <w:p>
      <w:pPr>
        <w:jc w:val="both"/>
      </w:pPr>
      <w:r/>
    </w:p>
    <w:p>
      <w:pPr>
        <w:jc w:val="both"/>
      </w:pPr>
      <w:r>
        <w:t xml:space="preserve">    Executor.wrapWithExecutorBookkeeping[In, Out, Out](</w:t>
      </w:r>
    </w:p>
    <w:p>
      <w:pPr>
        <w:jc w:val="both"/>
      </w:pPr>
      <w:r>
        <w:t xml:space="preserve">      context = context,</w:t>
      </w:r>
    </w:p>
    <w:p>
      <w:pPr>
        <w:jc w:val="both"/>
      </w:pPr>
      <w:r>
        <w:t xml:space="preserve">      currentComponentIdentifier = currentComponentIdentifier,</w:t>
      </w:r>
    </w:p>
    <w:p>
      <w:pPr>
        <w:jc w:val="both"/>
      </w:pPr>
      <w:r>
        <w:t xml:space="preserve">      executorResultSideEffect = observerSideEffect,</w:t>
      </w:r>
    </w:p>
    <w:p>
      <w:pPr>
        <w:jc w:val="both"/>
      </w:pPr>
      <w:r>
        <w:t xml:space="preserve">      transformer = Return(_),</w:t>
      </w:r>
    </w:p>
    <w:p>
      <w:pPr>
        <w:jc w:val="both"/>
      </w:pPr>
      <w:r>
        <w:t xml:space="preserve">      tracingConfig = TracingConfig.NoTracing</w:t>
      </w:r>
    </w:p>
    <w:p>
      <w:pPr>
        <w:jc w:val="both"/>
      </w:pPr>
      <w:r>
        <w:t xml:space="preserve">    )(arrow)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for [[com.twitter.product_mixer.core.model.common.Component]]s */</w:t>
      </w:r>
    </w:p>
    <w:p>
      <w:pPr>
        <w:jc w:val="both"/>
      </w:pPr>
      <w:r>
        <w:t xml:space="preserve">  def wrapComponentWithExecutorBookkeeping[In, Out](</w:t>
      </w:r>
    </w:p>
    <w:p>
      <w:pPr>
        <w:jc w:val="both"/>
      </w:pPr>
      <w:r>
        <w:t xml:space="preserve">    context: Context,</w:t>
      </w:r>
    </w:p>
    <w:p>
      <w:pPr>
        <w:jc w:val="both"/>
      </w:pPr>
      <w:r>
        <w:t xml:space="preserve">    currentComponentIdentifier: ComponentIdentifier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arrow: Arrow[In, Out]</w:t>
      </w:r>
    </w:p>
    <w:p>
      <w:pPr>
        <w:jc w:val="both"/>
      </w:pPr>
      <w:r>
        <w:t xml:space="preserve">  ): Arrow[In, Out] = {</w:t>
      </w:r>
    </w:p>
    <w:p>
      <w:pPr>
        <w:jc w:val="both"/>
      </w:pPr>
      <w:r>
        <w:t xml:space="preserve">    val observerSideEffect =</w:t>
      </w:r>
    </w:p>
    <w:p>
      <w:pPr>
        <w:jc w:val="both"/>
      </w:pPr>
      <w:r>
        <w:t xml:space="preserve">      ExecutorObserver.executorObserver[Out](context, currentComponentIdentifier, statsReceiver)</w:t>
      </w:r>
    </w:p>
    <w:p>
      <w:pPr>
        <w:jc w:val="both"/>
      </w:pPr>
      <w:r/>
    </w:p>
    <w:p>
      <w:pPr>
        <w:jc w:val="both"/>
      </w:pPr>
      <w:r>
        <w:t xml:space="preserve">    Executor.wrapWithExecutorBookkeeping[In, Out, Out](</w:t>
      </w:r>
    </w:p>
    <w:p>
      <w:pPr>
        <w:jc w:val="both"/>
      </w:pPr>
      <w:r>
        <w:t xml:space="preserve">      context = context,</w:t>
      </w:r>
    </w:p>
    <w:p>
      <w:pPr>
        <w:jc w:val="both"/>
      </w:pPr>
      <w:r>
        <w:t xml:space="preserve">      currentComponentIdentifier = currentComponentIdentifier,</w:t>
      </w:r>
    </w:p>
    <w:p>
      <w:pPr>
        <w:jc w:val="both"/>
      </w:pPr>
      <w:r>
        <w:t xml:space="preserve">      executorResultSideEffect = observerSideEffect,</w:t>
      </w:r>
    </w:p>
    <w:p>
      <w:pPr>
        <w:jc w:val="both"/>
      </w:pPr>
      <w:r>
        <w:t xml:space="preserve">      transformer = Return(_)</w:t>
      </w:r>
    </w:p>
    <w:p>
      <w:pPr>
        <w:jc w:val="both"/>
      </w:pPr>
      <w:r>
        <w:t xml:space="preserve">    )(arrow)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for [[com.twitter.product_mixer.core.model.common.Component]]s which an `onSuccess`</w:t>
      </w:r>
    </w:p>
    <w:p>
      <w:pPr>
        <w:jc w:val="both"/>
      </w:pPr>
      <w:r>
        <w:t xml:space="preserve">   * to add custom stats or logging of results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wrapComponentWithExecutorBookkeeping[In, Out](</w:t>
      </w:r>
    </w:p>
    <w:p>
      <w:pPr>
        <w:jc w:val="both"/>
      </w:pPr>
      <w:r>
        <w:t xml:space="preserve">    context: Context,</w:t>
      </w:r>
    </w:p>
    <w:p>
      <w:pPr>
        <w:jc w:val="both"/>
      </w:pPr>
      <w:r>
        <w:t xml:space="preserve">    currentComponentIdentifier: ComponentIdentifier,</w:t>
      </w:r>
    </w:p>
    <w:p>
      <w:pPr>
        <w:jc w:val="both"/>
      </w:pPr>
      <w:r>
        <w:t xml:space="preserve">    onSuccess: Out =&gt; Unit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arrow: Arrow[In, Out]</w:t>
      </w:r>
    </w:p>
    <w:p>
      <w:pPr>
        <w:jc w:val="both"/>
      </w:pPr>
      <w:r>
        <w:t xml:space="preserve">  ): Arrow[In, Out] = {</w:t>
      </w:r>
    </w:p>
    <w:p>
      <w:pPr>
        <w:jc w:val="both"/>
      </w:pPr>
      <w:r>
        <w:t xml:space="preserve">    val observerSideEffect =</w:t>
      </w:r>
    </w:p>
    <w:p>
      <w:pPr>
        <w:jc w:val="both"/>
      </w:pPr>
      <w:r>
        <w:t xml:space="preserve">      ExecutorObserver.executorObserver[Out](context, currentComponentIdentifier, statsReceiver)</w:t>
      </w:r>
    </w:p>
    <w:p>
      <w:pPr>
        <w:jc w:val="both"/>
      </w:pPr>
      <w:r/>
    </w:p>
    <w:p>
      <w:pPr>
        <w:jc w:val="both"/>
      </w:pPr>
      <w:r>
        <w:t xml:space="preserve">    Executor.wrapWithExecutorBookkeeping[In, Out, Out](</w:t>
      </w:r>
    </w:p>
    <w:p>
      <w:pPr>
        <w:jc w:val="both"/>
      </w:pPr>
      <w:r>
        <w:t xml:space="preserve">      context = context,</w:t>
      </w:r>
    </w:p>
    <w:p>
      <w:pPr>
        <w:jc w:val="both"/>
      </w:pPr>
      <w:r>
        <w:t xml:space="preserve">      currentComponentIdentifier = currentComponentIdentifier,</w:t>
      </w:r>
    </w:p>
    <w:p>
      <w:pPr>
        <w:jc w:val="both"/>
      </w:pPr>
      <w:r>
        <w:t xml:space="preserve">      executorResultSideEffect = observerSideEffect,</w:t>
      </w:r>
    </w:p>
    <w:p>
      <w:pPr>
        <w:jc w:val="both"/>
      </w:pPr>
      <w:r>
        <w:t xml:space="preserve">      transformer = Return(_),</w:t>
      </w:r>
    </w:p>
    <w:p>
      <w:pPr>
        <w:jc w:val="both"/>
      </w:pPr>
      <w:r>
        <w:t xml:space="preserve">      onComplete = (transformed: Try[Out]) =&gt; transformed.onSuccess(onSuccess)</w:t>
      </w:r>
    </w:p>
    <w:p>
      <w:pPr>
        <w:jc w:val="both"/>
      </w:pPr>
      <w:r>
        <w:t xml:space="preserve">    )(arrow)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for [[com.twitter.product_mixer.core.pipeline.Pipeline]]s */</w:t>
      </w:r>
    </w:p>
    <w:p>
      <w:pPr>
        <w:jc w:val="both"/>
      </w:pPr>
      <w:r>
        <w:t xml:space="preserve">  def wrapPipelineWithExecutorBookkeeping[In, Out &lt;: PipelineResult[_]](</w:t>
      </w:r>
    </w:p>
    <w:p>
      <w:pPr>
        <w:jc w:val="both"/>
      </w:pPr>
      <w:r>
        <w:t xml:space="preserve">    context: Context,</w:t>
      </w:r>
    </w:p>
    <w:p>
      <w:pPr>
        <w:jc w:val="both"/>
      </w:pPr>
      <w:r>
        <w:t xml:space="preserve">    currentComponentIdentifier: ComponentIdentifier,</w:t>
      </w:r>
    </w:p>
    <w:p>
      <w:pPr>
        <w:jc w:val="both"/>
      </w:pPr>
      <w:r>
        <w:t xml:space="preserve">    qualityFactorObserver: Option[QualityFactorObserver],</w:t>
      </w:r>
    </w:p>
    <w:p>
      <w:pPr>
        <w:jc w:val="both"/>
      </w:pPr>
      <w:r>
        <w:t xml:space="preserve">    failOpenPolicy: FailOpenPolicy = FailOpenPolicy.Never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arrow: Arrow[In, Out]</w:t>
      </w:r>
    </w:p>
    <w:p>
      <w:pPr>
        <w:jc w:val="both"/>
      </w:pPr>
      <w:r>
        <w:t xml:space="preserve">  ): Arrow[In, Out] = {</w:t>
      </w:r>
    </w:p>
    <w:p>
      <w:pPr>
        <w:jc w:val="both"/>
      </w:pPr>
      <w:r>
        <w:t xml:space="preserve">    val observerSideEffect =</w:t>
      </w:r>
    </w:p>
    <w:p>
      <w:pPr>
        <w:jc w:val="both"/>
      </w:pPr>
      <w:r>
        <w:t xml:space="preserve">      ExecutorObserver</w:t>
      </w:r>
    </w:p>
    <w:p>
      <w:pPr>
        <w:jc w:val="both"/>
      </w:pPr>
      <w:r>
        <w:t xml:space="preserve">        .pipelineExecutorObserver[Out](context, currentComponentIdentifier, statsReceiver)</w:t>
      </w:r>
    </w:p>
    <w:p>
      <w:pPr>
        <w:jc w:val="both"/>
      </w:pPr>
      <w:r/>
    </w:p>
    <w:p>
      <w:pPr>
        <w:jc w:val="both"/>
      </w:pPr>
      <w:r>
        <w:t xml:space="preserve">    Executor.wrapWithExecutorBookkeeping[In, Out, Out](</w:t>
      </w:r>
    </w:p>
    <w:p>
      <w:pPr>
        <w:jc w:val="both"/>
      </w:pPr>
      <w:r>
        <w:t xml:space="preserve">      context = context,</w:t>
      </w:r>
    </w:p>
    <w:p>
      <w:pPr>
        <w:jc w:val="both"/>
      </w:pPr>
      <w:r>
        <w:t xml:space="preserve">      currentComponentIdentifier = currentComponentIdentifier,</w:t>
      </w:r>
    </w:p>
    <w:p>
      <w:pPr>
        <w:jc w:val="both"/>
      </w:pPr>
      <w:r>
        <w:t xml:space="preserve">      executorResultSideEffect = observerSideEffect,</w:t>
      </w:r>
    </w:p>
    <w:p>
      <w:pPr>
        <w:jc w:val="both"/>
      </w:pPr>
      <w:r>
        <w:t xml:space="preserve">      transformer = (result: Out) =&gt; result.toTry,</w:t>
      </w:r>
    </w:p>
    <w:p>
      <w:pPr>
        <w:jc w:val="both"/>
      </w:pPr>
      <w:r>
        <w:t xml:space="preserve">      size = Some(_.resultSize()),</w:t>
      </w:r>
    </w:p>
    <w:p>
      <w:pPr>
        <w:jc w:val="both"/>
      </w:pPr>
      <w:r>
        <w:t xml:space="preserve">      failOpenPolicy = failOpenPolicy,</w:t>
      </w:r>
    </w:p>
    <w:p>
      <w:pPr>
        <w:jc w:val="both"/>
      </w:pPr>
      <w:r>
        <w:t xml:space="preserve">      qualityFactorObserver = qualityFactorObserver</w:t>
      </w:r>
    </w:p>
    <w:p>
      <w:pPr>
        <w:jc w:val="both"/>
      </w:pPr>
      <w:r>
        <w:t xml:space="preserve">    )(arrow)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for [[com.twitter.product_mixer.core.pipeline.product.ProductPipeline]]s */</w:t>
      </w:r>
    </w:p>
    <w:p>
      <w:pPr>
        <w:jc w:val="both"/>
      </w:pPr>
      <w:r>
        <w:t xml:space="preserve">  def wrapProductPipelineWithExecutorBookkeeping[In, Out &lt;: PipelineResult[_]](</w:t>
      </w:r>
    </w:p>
    <w:p>
      <w:pPr>
        <w:jc w:val="both"/>
      </w:pPr>
      <w:r>
        <w:t xml:space="preserve">    context: Context,</w:t>
      </w:r>
    </w:p>
    <w:p>
      <w:pPr>
        <w:jc w:val="both"/>
      </w:pPr>
      <w:r>
        <w:t xml:space="preserve">    currentComponentIdentifier: ProductPipelineIdentifier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arrow: Arrow[In, Out]</w:t>
      </w:r>
    </w:p>
    <w:p>
      <w:pPr>
        <w:jc w:val="both"/>
      </w:pPr>
      <w:r>
        <w:t xml:space="preserve">  ): Arrow[In, Out] = {</w:t>
      </w:r>
    </w:p>
    <w:p>
      <w:pPr>
        <w:jc w:val="both"/>
      </w:pPr>
      <w:r/>
    </w:p>
    <w:p>
      <w:pPr>
        <w:jc w:val="both"/>
      </w:pPr>
      <w:r>
        <w:t xml:space="preserve">    val observerSideEffect =</w:t>
      </w:r>
    </w:p>
    <w:p>
      <w:pPr>
        <w:jc w:val="both"/>
      </w:pPr>
      <w:r>
        <w:t xml:space="preserve">      ExecutorObserver</w:t>
      </w:r>
    </w:p>
    <w:p>
      <w:pPr>
        <w:jc w:val="both"/>
      </w:pPr>
      <w:r>
        <w:t xml:space="preserve">        .productPipelineExecutorObserver[Out](currentComponentIdentifier, statsReceiver)</w:t>
      </w:r>
    </w:p>
    <w:p>
      <w:pPr>
        <w:jc w:val="both"/>
      </w:pPr>
      <w:r/>
    </w:p>
    <w:p>
      <w:pPr>
        <w:jc w:val="both"/>
      </w:pPr>
      <w:r>
        <w:t xml:space="preserve">    Executor.wrapWithExecutorBookkeeping[In, Out, Out](</w:t>
      </w:r>
    </w:p>
    <w:p>
      <w:pPr>
        <w:jc w:val="both"/>
      </w:pPr>
      <w:r>
        <w:t xml:space="preserve">      context = context,</w:t>
      </w:r>
    </w:p>
    <w:p>
      <w:pPr>
        <w:jc w:val="both"/>
      </w:pPr>
      <w:r>
        <w:t xml:space="preserve">      currentComponentIdentifier = currentComponentIdentifier,</w:t>
      </w:r>
    </w:p>
    <w:p>
      <w:pPr>
        <w:jc w:val="both"/>
      </w:pPr>
      <w:r>
        <w:t xml:space="preserve">      executorResultSideEffect = observerSideEffect,</w:t>
      </w:r>
    </w:p>
    <w:p>
      <w:pPr>
        <w:jc w:val="both"/>
      </w:pPr>
      <w:r>
        <w:t xml:space="preserve">      transformer = _.toTry,</w:t>
      </w:r>
    </w:p>
    <w:p>
      <w:pPr>
        <w:jc w:val="both"/>
      </w:pPr>
      <w:r>
        <w:t xml:space="preserve">      size = Some(_.resultSize()),</w:t>
      </w:r>
    </w:p>
    <w:p>
      <w:pPr>
        <w:jc w:val="both"/>
      </w:pPr>
      <w:r>
        <w:t xml:space="preserve">      failOpenPolicy =</w:t>
      </w:r>
    </w:p>
    <w:p>
      <w:pPr>
        <w:jc w:val="both"/>
      </w:pPr>
      <w:r>
        <w:t xml:space="preserve">        // always save Failures in the Result object instead of failing the request</w:t>
      </w:r>
    </w:p>
    <w:p>
      <w:pPr>
        <w:jc w:val="both"/>
      </w:pPr>
      <w:r>
        <w:t xml:space="preserve">        AlwaysFailOpenIncludingProgrammerErrors</w:t>
      </w:r>
    </w:p>
    <w:p>
      <w:pPr>
        <w:jc w:val="both"/>
      </w:pPr>
      <w:r>
        <w:t xml:space="preserve">    )(arrow)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for [[com.twitter.product_mixer.core.model.common.Component]]s which need a result size stat */</w:t>
      </w:r>
    </w:p>
    <w:p>
      <w:pPr>
        <w:jc w:val="both"/>
      </w:pPr>
      <w:r>
        <w:t xml:space="preserve">  def wrapComponentWithExecutorBookkeepingWithSize[In, Out](</w:t>
      </w:r>
    </w:p>
    <w:p>
      <w:pPr>
        <w:jc w:val="both"/>
      </w:pPr>
      <w:r>
        <w:t xml:space="preserve">    context: Context,</w:t>
      </w:r>
    </w:p>
    <w:p>
      <w:pPr>
        <w:jc w:val="both"/>
      </w:pPr>
      <w:r>
        <w:t xml:space="preserve">    currentComponentIdentifier: CandidateSourceIdentifier,</w:t>
      </w:r>
    </w:p>
    <w:p>
      <w:pPr>
        <w:jc w:val="both"/>
      </w:pPr>
      <w:r>
        <w:t xml:space="preserve">    size: Out =&gt; Int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arrow: Arrow[In, Out]</w:t>
      </w:r>
    </w:p>
    <w:p>
      <w:pPr>
        <w:jc w:val="both"/>
      </w:pPr>
      <w:r>
        <w:t xml:space="preserve">  ): Arrow[In, Out] = {</w:t>
      </w:r>
    </w:p>
    <w:p>
      <w:pPr>
        <w:jc w:val="both"/>
      </w:pPr>
      <w:r>
        <w:t xml:space="preserve">    val observerSideEffect =</w:t>
      </w:r>
    </w:p>
    <w:p>
      <w:pPr>
        <w:jc w:val="both"/>
      </w:pPr>
      <w:r>
        <w:t xml:space="preserve">      ExecutorObserver.executorObserverWithSize(context, currentComponentIdentifier, statsReceiver)</w:t>
      </w:r>
    </w:p>
    <w:p>
      <w:pPr>
        <w:jc w:val="both"/>
      </w:pPr>
      <w:r/>
    </w:p>
    <w:p>
      <w:pPr>
        <w:jc w:val="both"/>
      </w:pPr>
      <w:r>
        <w:t xml:space="preserve">    Executor.wrapWithExecutorBookkeeping[In, Out, Int](</w:t>
      </w:r>
    </w:p>
    <w:p>
      <w:pPr>
        <w:jc w:val="both"/>
      </w:pPr>
      <w:r>
        <w:t xml:space="preserve">      context = context,</w:t>
      </w:r>
    </w:p>
    <w:p>
      <w:pPr>
        <w:jc w:val="both"/>
      </w:pPr>
      <w:r>
        <w:t xml:space="preserve">      currentComponentIdentifier = currentComponentIdentifier,</w:t>
      </w:r>
    </w:p>
    <w:p>
      <w:pPr>
        <w:jc w:val="both"/>
      </w:pPr>
      <w:r>
        <w:t xml:space="preserve">      executorResultSideEffect = observerSideEffect,</w:t>
      </w:r>
    </w:p>
    <w:p>
      <w:pPr>
        <w:jc w:val="both"/>
      </w:pPr>
      <w:r>
        <w:t xml:space="preserve">      transformer = (out: Out) =&gt; Try(size(out)),</w:t>
      </w:r>
    </w:p>
    <w:p>
      <w:pPr>
        <w:jc w:val="both"/>
      </w:pPr>
      <w:r>
        <w:t xml:space="preserve">      size = Some(identity)</w:t>
      </w:r>
    </w:p>
    <w:p>
      <w:pPr>
        <w:jc w:val="both"/>
      </w:pPr>
      <w:r>
        <w:t xml:space="preserve">    )(arrow)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for [[com.twitter.product_mixer.core.pipeline.PipelineBuilder.Step]]s */</w:t>
      </w:r>
    </w:p>
    <w:p>
      <w:pPr>
        <w:jc w:val="both"/>
      </w:pPr>
      <w:r>
        <w:t xml:space="preserve">  def wrapStepWithExecutorBookkeeping[In, Out](</w:t>
      </w:r>
    </w:p>
    <w:p>
      <w:pPr>
        <w:jc w:val="both"/>
      </w:pPr>
      <w:r>
        <w:t xml:space="preserve">    context: Context,</w:t>
      </w:r>
    </w:p>
    <w:p>
      <w:pPr>
        <w:jc w:val="both"/>
      </w:pPr>
      <w:r>
        <w:t xml:space="preserve">    identifier: PipelineStepIdentifier,</w:t>
      </w:r>
    </w:p>
    <w:p>
      <w:pPr>
        <w:jc w:val="both"/>
      </w:pPr>
      <w:r>
        <w:t xml:space="preserve">    arrow: Arrow[In, Out],</w:t>
      </w:r>
    </w:p>
    <w:p>
      <w:pPr>
        <w:jc w:val="both"/>
      </w:pPr>
      <w:r>
        <w:t xml:space="preserve">    transformer: Out =&gt; Try[Unit]</w:t>
      </w:r>
    </w:p>
    <w:p>
      <w:pPr>
        <w:jc w:val="both"/>
      </w:pPr>
      <w:r>
        <w:t xml:space="preserve">  ): Arrow[In, Out] = {</w:t>
      </w:r>
    </w:p>
    <w:p>
      <w:pPr>
        <w:jc w:val="both"/>
      </w:pPr>
      <w:r>
        <w:t xml:space="preserve">    val observerSideEffect =</w:t>
      </w:r>
    </w:p>
    <w:p>
      <w:pPr>
        <w:jc w:val="both"/>
      </w:pPr>
      <w:r>
        <w:t xml:space="preserve">      ExecutorObserver.stepExecutorObserver(context, identifier, statsReceiver)</w:t>
      </w:r>
    </w:p>
    <w:p>
      <w:pPr>
        <w:jc w:val="both"/>
      </w:pPr>
      <w:r/>
    </w:p>
    <w:p>
      <w:pPr>
        <w:jc w:val="both"/>
      </w:pPr>
      <w:r>
        <w:t xml:space="preserve">    Executor.wrapWithExecutorBookkeeping[In, Out, Unit](</w:t>
      </w:r>
    </w:p>
    <w:p>
      <w:pPr>
        <w:jc w:val="both"/>
      </w:pPr>
      <w:r>
        <w:t xml:space="preserve">      context = context,</w:t>
      </w:r>
    </w:p>
    <w:p>
      <w:pPr>
        <w:jc w:val="both"/>
      </w:pPr>
      <w:r>
        <w:t xml:space="preserve">      currentComponentIdentifier = identifier,</w:t>
      </w:r>
    </w:p>
    <w:p>
      <w:pPr>
        <w:jc w:val="both"/>
      </w:pPr>
      <w:r>
        <w:t xml:space="preserve">      executorResultSideEffect = observerSideEffect,</w:t>
      </w:r>
    </w:p>
    <w:p>
      <w:pPr>
        <w:jc w:val="both"/>
      </w:pPr>
      <w:r>
        <w:t xml:space="preserve">      transformer = transformer,</w:t>
      </w:r>
    </w:p>
    <w:p>
      <w:pPr>
        <w:jc w:val="both"/>
      </w:pPr>
      <w:r>
        <w:t xml:space="preserve">      failOpenPolicy = AlwaysFailOpenIncludingProgrammerErrors</w:t>
      </w:r>
    </w:p>
    <w:p>
      <w:pPr>
        <w:jc w:val="both"/>
      </w:pPr>
      <w:r>
        <w:t xml:space="preserve">    )(arrow)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private[core] object Executor {</w:t>
      </w:r>
    </w:p>
    <w:p>
      <w:pPr>
        <w:jc w:val="both"/>
      </w:pPr>
      <w:r/>
    </w:p>
    <w:p>
      <w:pPr>
        <w:jc w:val="both"/>
      </w:pPr>
      <w:r>
        <w:t xml:space="preserve">  private[service] object TracingConfig {</w:t>
      </w:r>
    </w:p>
    <w:p>
      <w:pPr>
        <w:jc w:val="both"/>
      </w:pPr>
      <w:r/>
    </w:p>
    <w:p>
      <w:pPr>
        <w:jc w:val="both"/>
      </w:pPr>
      <w:r>
        <w:t xml:space="preserve">    /** Used to specify whether a wrapped Arrow should be Traced in [[wrapWithExecutorBookkeeping]] */</w:t>
      </w:r>
    </w:p>
    <w:p>
      <w:pPr>
        <w:jc w:val="both"/>
      </w:pPr>
      <w:r>
        <w:t xml:space="preserve">    sealed trait TracingConfig</w:t>
      </w:r>
    </w:p>
    <w:p>
      <w:pPr>
        <w:jc w:val="both"/>
      </w:pPr>
      <w:r>
        <w:t xml:space="preserve">    case object NoTracing extends TracingConfig</w:t>
      </w:r>
    </w:p>
    <w:p>
      <w:pPr>
        <w:jc w:val="both"/>
      </w:pPr>
      <w:r>
        <w:t xml:space="preserve">    case object WrapWithSpanAndTracingData extends TracingConfig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Always fail-open and return the [[com.twitter.product_mixer.core.pipeline.product.ProductPipelineResult]]</w:t>
      </w:r>
    </w:p>
    <w:p>
      <w:pPr>
        <w:jc w:val="both"/>
      </w:pPr>
      <w:r>
        <w:t xml:space="preserve">   * containing the exception, this differs from [[FailOpenPolicy.Always]] in that this will still</w:t>
      </w:r>
    </w:p>
    <w:p>
      <w:pPr>
        <w:jc w:val="both"/>
      </w:pPr>
      <w:r>
        <w:t xml:space="preserve">   * fail-open and return the overall result object even if the underlying failure is the result</w:t>
      </w:r>
    </w:p>
    <w:p>
      <w:pPr>
        <w:jc w:val="both"/>
      </w:pPr>
      <w:r>
        <w:t xml:space="preserve">   * of programmer error.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val AlwaysFailOpenIncludingProgrammerErrors: FailOpenPolicy = _ =&gt; true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Wraps an [[Arrow]] so that bookkeeping around the execution occurs uniformly.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should __never__ be called directly!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  - For successful results, apply the `transformer`</w:t>
      </w:r>
    </w:p>
    <w:p>
      <w:pPr>
        <w:jc w:val="both"/>
      </w:pPr>
      <w:r>
        <w:t xml:space="preserve">   *   - convert any exceptions to PipelineFailures</w:t>
      </w:r>
    </w:p>
    <w:p>
      <w:pPr>
        <w:jc w:val="both"/>
      </w:pPr>
      <w:r>
        <w:t xml:space="preserve">   *   - record stats and update [[QualityFactorObserver]]</w:t>
      </w:r>
    </w:p>
    <w:p>
      <w:pPr>
        <w:jc w:val="both"/>
      </w:pPr>
      <w:r>
        <w:t xml:space="preserve">   *   - wraps the execution in a Trace span and record Trace data (can be turned off by [[TracingConfig]])</w:t>
      </w:r>
    </w:p>
    <w:p>
      <w:pPr>
        <w:jc w:val="both"/>
      </w:pPr>
      <w:r>
        <w:t xml:space="preserve">   *   - applies a trace span and records metadata to the provided `arrow`</w:t>
      </w:r>
    </w:p>
    <w:p>
      <w:pPr>
        <w:jc w:val="both"/>
      </w:pPr>
      <w:r>
        <w:t xml:space="preserve">   *   - determine whether to fail-open based on `result.flatMap(transformer)`</w:t>
      </w:r>
    </w:p>
    <w:p>
      <w:pPr>
        <w:jc w:val="both"/>
      </w:pPr>
      <w:r>
        <w:t xml:space="preserve">   *     - if failing-open, always return the original result</w:t>
      </w:r>
    </w:p>
    <w:p>
      <w:pPr>
        <w:jc w:val="both"/>
      </w:pPr>
      <w:r>
        <w:t xml:space="preserve">   *     - if failing-closed and successful, return the original result</w:t>
      </w:r>
    </w:p>
    <w:p>
      <w:pPr>
        <w:jc w:val="both"/>
      </w:pPr>
      <w:r>
        <w:t xml:space="preserve">   *     - otherwise, return the failure (from `result.flatMap(transformer)`)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context                    the [[Executor.Context]]</w:t>
      </w:r>
    </w:p>
    <w:p>
      <w:pPr>
        <w:jc w:val="both"/>
      </w:pPr>
      <w:r>
        <w:t xml:space="preserve">   * @param currentComponentIdentifier the current component's [[ComponentIdentifier]]</w:t>
      </w:r>
    </w:p>
    <w:p>
      <w:pPr>
        <w:jc w:val="both"/>
      </w:pPr>
      <w:r>
        <w:t xml:space="preserve">   * @param executorResultSideEffect   the [[ExecutorObserver]] used to record stats</w:t>
      </w:r>
    </w:p>
    <w:p>
      <w:pPr>
        <w:jc w:val="both"/>
      </w:pPr>
      <w:r>
        <w:t xml:space="preserve">   * @param transformer                function to convert a successful result into possibly a failed result</w:t>
      </w:r>
    </w:p>
    <w:p>
      <w:pPr>
        <w:jc w:val="both"/>
      </w:pPr>
      <w:r>
        <w:t xml:space="preserve">   * @param failOpenPolicy             [[FailOpenPolicy]] to apply to the results of `result.flatMap(transformer)`</w:t>
      </w:r>
    </w:p>
    <w:p>
      <w:pPr>
        <w:jc w:val="both"/>
      </w:pPr>
      <w:r>
        <w:t xml:space="preserve">   * @param qualityFactorObserver      [[QualityFactorObserver]] to update based on the results of `result.flatMap(transformer)`</w:t>
      </w:r>
    </w:p>
    <w:p>
      <w:pPr>
        <w:jc w:val="both"/>
      </w:pPr>
      <w:r>
        <w:t xml:space="preserve">   * @param tracingConfig              indicates whether the [[Arrow]] should be wrapped with Tracing</w:t>
      </w:r>
    </w:p>
    <w:p>
      <w:pPr>
        <w:jc w:val="both"/>
      </w:pPr>
      <w:r>
        <w:t xml:space="preserve">   * @param onComplete                 runs the function for its side effects with the result of `result.flatMap(transformer)`</w:t>
      </w:r>
    </w:p>
    <w:p>
      <w:pPr>
        <w:jc w:val="both"/>
      </w:pPr>
      <w:r>
        <w:t xml:space="preserve">   * @param arrow                      an input [[Arrow]] to wrap so that after it's execution, we perform all these operations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the wrapped [[Arrow]]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private[service] def wrapWithExecutorBookkeeping[In, Out, Transformed](</w:t>
      </w:r>
    </w:p>
    <w:p>
      <w:pPr>
        <w:jc w:val="both"/>
      </w:pPr>
      <w:r>
        <w:t xml:space="preserve">    context: Context,</w:t>
      </w:r>
    </w:p>
    <w:p>
      <w:pPr>
        <w:jc w:val="both"/>
      </w:pPr>
      <w:r>
        <w:t xml:space="preserve">    currentComponentIdentifier: ComponentIdentifier,</w:t>
      </w:r>
    </w:p>
    <w:p>
      <w:pPr>
        <w:jc w:val="both"/>
      </w:pPr>
      <w:r>
        <w:t xml:space="preserve">    executorResultSideEffect: ExecutorObserver[Transformed],</w:t>
      </w:r>
    </w:p>
    <w:p>
      <w:pPr>
        <w:jc w:val="both"/>
      </w:pPr>
      <w:r>
        <w:t xml:space="preserve">    transformer: Out =&gt; Try[Transformed],</w:t>
      </w:r>
    </w:p>
    <w:p>
      <w:pPr>
        <w:jc w:val="both"/>
      </w:pPr>
      <w:r>
        <w:t xml:space="preserve">    size: Option[Transformed =&gt; Int] = None,</w:t>
      </w:r>
    </w:p>
    <w:p>
      <w:pPr>
        <w:jc w:val="both"/>
      </w:pPr>
      <w:r>
        <w:t xml:space="preserve">    failOpenPolicy: FailOpenPolicy = FailOpenPolicy.Never,</w:t>
      </w:r>
    </w:p>
    <w:p>
      <w:pPr>
        <w:jc w:val="both"/>
      </w:pPr>
      <w:r>
        <w:t xml:space="preserve">    qualityFactorObserver: Option[QualityFactorObserver] = None,</w:t>
      </w:r>
    </w:p>
    <w:p>
      <w:pPr>
        <w:jc w:val="both"/>
      </w:pPr>
      <w:r>
        <w:t xml:space="preserve">    tracingConfig: TracingConfig.TracingConfig = TracingConfig.WrapWithSpanAndTracingData,</w:t>
      </w:r>
    </w:p>
    <w:p>
      <w:pPr>
        <w:jc w:val="both"/>
      </w:pPr>
      <w:r>
        <w:t xml:space="preserve">    onComplete: Try[Transformed] =&gt; Unit = { _: Try[Transformed] =&gt; () }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arrow: Arrow[In, Out]</w:t>
      </w:r>
    </w:p>
    <w:p>
      <w:pPr>
        <w:jc w:val="both"/>
      </w:pPr>
      <w:r>
        <w:t xml:space="preserve">  ): Arrow[In, Out] = {</w:t>
      </w:r>
    </w:p>
    <w:p>
      <w:pPr>
        <w:jc w:val="both"/>
      </w:pPr>
      <w:r/>
    </w:p>
    <w:p>
      <w:pPr>
        <w:jc w:val="both"/>
      </w:pPr>
      <w:r>
        <w:t xml:space="preserve">    val failureClassifier =</w:t>
      </w:r>
    </w:p>
    <w:p>
      <w:pPr>
        <w:jc w:val="both"/>
      </w:pPr>
      <w:r>
        <w:t xml:space="preserve">      toPipelineFailureWithComponentIdentifierStack(context, currentComponentIdentifier)</w:t>
      </w:r>
    </w:p>
    <w:p>
      <w:pPr>
        <w:jc w:val="both"/>
      </w:pPr>
      <w:r/>
    </w:p>
    <w:p>
      <w:pPr>
        <w:jc w:val="both"/>
      </w:pPr>
      <w:r>
        <w:t xml:space="preserve">    /** transform the results, mapping all exceptions to [[PipelineFailure]]s, and tuple with original result */</w:t>
      </w:r>
    </w:p>
    <w:p>
      <w:pPr>
        <w:jc w:val="both"/>
      </w:pPr>
      <w:r>
        <w:t xml:space="preserve">    val transformResultAndClassifyFailures: Arrow[Out, (Out, Try[Transformed])] =</w:t>
      </w:r>
    </w:p>
    <w:p>
      <w:pPr>
        <w:jc w:val="both"/>
      </w:pPr>
      <w:r>
        <w:t xml:space="preserve">      Arrow.join(</w:t>
      </w:r>
    </w:p>
    <w:p>
      <w:pPr>
        <w:jc w:val="both"/>
      </w:pPr>
      <w:r>
        <w:t xml:space="preserve">        Arrow.mapFailure(failureClassifier),</w:t>
      </w:r>
    </w:p>
    <w:p>
      <w:pPr>
        <w:jc w:val="both"/>
      </w:pPr>
      <w:r>
        <w:t xml:space="preserve">        Arrow</w:t>
      </w:r>
    </w:p>
    <w:p>
      <w:pPr>
        <w:jc w:val="both"/>
      </w:pPr>
      <w:r>
        <w:t xml:space="preserve">          .transformTry[Out, Transformed](result =&gt;</w:t>
      </w:r>
    </w:p>
    <w:p>
      <w:pPr>
        <w:jc w:val="both"/>
      </w:pPr>
      <w:r>
        <w:t xml:space="preserve">            result</w:t>
      </w:r>
    </w:p>
    <w:p>
      <w:pPr>
        <w:jc w:val="both"/>
      </w:pPr>
      <w:r>
        <w:t xml:space="preserve">              .flatMap(transformer)</w:t>
      </w:r>
    </w:p>
    <w:p>
      <w:pPr>
        <w:jc w:val="both"/>
      </w:pPr>
      <w:r>
        <w:t xml:space="preserve">              .rescue { case t =&gt; Throw(failureClassifier(t)) })</w:t>
      </w:r>
    </w:p>
    <w:p>
      <w:pPr>
        <w:jc w:val="both"/>
      </w:pPr>
      <w:r>
        <w:t xml:space="preserve">          .liftToTry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/** Only record tracing data if [[TracingConfig.WrapWithSpanAndTracingData]] */</w:t>
      </w:r>
    </w:p>
    <w:p>
      <w:pPr>
        <w:jc w:val="both"/>
      </w:pPr>
      <w:r>
        <w:t xml:space="preserve">    val maybeRecordTracingData: (Try[Transformed], Duration) =&gt; Unit = tracingConfig match {</w:t>
      </w:r>
    </w:p>
    <w:p>
      <w:pPr>
        <w:jc w:val="both"/>
      </w:pPr>
      <w:r>
        <w:t xml:space="preserve">      case TracingConfig.NoTracing =&gt; (_, _) =&gt; ()</w:t>
      </w:r>
    </w:p>
    <w:p>
      <w:pPr>
        <w:jc w:val="both"/>
      </w:pPr>
      <w:r>
        <w:t xml:space="preserve">      case TracingConfig.WrapWithSpanAndTracingData =&gt;</w:t>
      </w:r>
    </w:p>
    <w:p>
      <w:pPr>
        <w:jc w:val="both"/>
      </w:pPr>
      <w:r>
        <w:t xml:space="preserve">        (transformedAndClassifiedResult, latency) =&gt;</w:t>
      </w:r>
    </w:p>
    <w:p>
      <w:pPr>
        <w:jc w:val="both"/>
      </w:pPr>
      <w:r>
        <w:t xml:space="preserve">          recordTraceData(</w:t>
      </w:r>
    </w:p>
    <w:p>
      <w:pPr>
        <w:jc w:val="both"/>
      </w:pPr>
      <w:r>
        <w:t xml:space="preserve">            context.componentStack,</w:t>
      </w:r>
    </w:p>
    <w:p>
      <w:pPr>
        <w:jc w:val="both"/>
      </w:pPr>
      <w:r>
        <w:t xml:space="preserve">            currentComponentIdentifier,</w:t>
      </w:r>
    </w:p>
    <w:p>
      <w:pPr>
        <w:jc w:val="both"/>
      </w:pPr>
      <w:r>
        <w:t xml:space="preserve">            transformedAndClassifiedResult,</w:t>
      </w:r>
    </w:p>
    <w:p>
      <w:pPr>
        <w:jc w:val="both"/>
      </w:pPr>
      <w:r>
        <w:t xml:space="preserve">            latency,</w:t>
      </w:r>
    </w:p>
    <w:p>
      <w:pPr>
        <w:jc w:val="both"/>
      </w:pPr>
      <w:r>
        <w:t xml:space="preserve">            transformedAndClassifiedResult.toOption.flatMap(result =&gt; size.map(_.apply(result)))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 Will never be in a failed state so we can do a simple [[Arrow.map]] */</w:t>
      </w:r>
    </w:p>
    <w:p>
      <w:pPr>
        <w:jc w:val="both"/>
      </w:pPr>
      <w:r>
        <w:t xml:space="preserve">    val recordStatsAndUpdateQualityFactor =</w:t>
      </w:r>
    </w:p>
    <w:p>
      <w:pPr>
        <w:jc w:val="both"/>
      </w:pPr>
      <w:r>
        <w:t xml:space="preserve">      Arrow</w:t>
      </w:r>
    </w:p>
    <w:p>
      <w:pPr>
        <w:jc w:val="both"/>
      </w:pPr>
      <w:r>
        <w:t xml:space="preserve">        .map[(Try[(Out, Try[Transformed])], Duration), Unit] {</w:t>
      </w:r>
    </w:p>
    <w:p>
      <w:pPr>
        <w:jc w:val="both"/>
      </w:pPr>
      <w:r>
        <w:t xml:space="preserve">          case (tryResultAndTryTransformed, latency) =&gt;</w:t>
      </w:r>
    </w:p>
    <w:p>
      <w:pPr>
        <w:jc w:val="both"/>
      </w:pPr>
      <w:r>
        <w:t xml:space="preserve">            val transformedAndClassifiedResult = tryResultAndTryTransformed.flatMap {</w:t>
      </w:r>
    </w:p>
    <w:p>
      <w:pPr>
        <w:jc w:val="both"/>
      </w:pPr>
      <w:r>
        <w:t xml:space="preserve">              case (_, transformed) =&gt; transformed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executorResultSideEffect(transformedAndClassifiedResult, latency)</w:t>
      </w:r>
    </w:p>
    <w:p>
      <w:pPr>
        <w:jc w:val="both"/>
      </w:pPr>
      <w:r>
        <w:t xml:space="preserve">            qualityFactorObserver.foreach(_.apply(transformedAndClassifiedResult, latency))</w:t>
      </w:r>
    </w:p>
    <w:p>
      <w:pPr>
        <w:jc w:val="both"/>
      </w:pPr>
      <w:r>
        <w:t xml:space="preserve">            onComplete(transformedAndClassifiedResult)</w:t>
      </w:r>
    </w:p>
    <w:p>
      <w:pPr>
        <w:jc w:val="both"/>
      </w:pPr>
      <w:r>
        <w:t xml:space="preserve">            maybeRecordTracingData(transformedAndClassifiedResult, latency)</w:t>
      </w:r>
    </w:p>
    <w:p>
      <w:pPr>
        <w:jc w:val="both"/>
      </w:pPr>
      <w:r>
        <w:t xml:space="preserve">        }.unit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Applies the provided [[FailOpenPolicy]] based on the [[transformer]]'s results,</w:t>
      </w:r>
    </w:p>
    <w:p>
      <w:pPr>
        <w:jc w:val="both"/>
      </w:pPr>
      <w:r>
        <w:t xml:space="preserve">     * returning the original result or an exception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val applyFailOpenPolicyBasedOnTransformedResult: Arrow[</w:t>
      </w:r>
    </w:p>
    <w:p>
      <w:pPr>
        <w:jc w:val="both"/>
      </w:pPr>
      <w:r>
        <w:t xml:space="preserve">      (Try[(Out, Try[Transformed])], Duration),</w:t>
      </w:r>
    </w:p>
    <w:p>
      <w:pPr>
        <w:jc w:val="both"/>
      </w:pPr>
      <w:r>
        <w:t xml:space="preserve">      Out</w:t>
      </w:r>
    </w:p>
    <w:p>
      <w:pPr>
        <w:jc w:val="both"/>
      </w:pPr>
      <w:r>
        <w:t xml:space="preserve">    ] =</w:t>
      </w:r>
    </w:p>
    <w:p>
      <w:pPr>
        <w:jc w:val="both"/>
      </w:pPr>
      <w:r>
        <w:t xml:space="preserve">      Arrow</w:t>
      </w:r>
    </w:p>
    <w:p>
      <w:pPr>
        <w:jc w:val="both"/>
      </w:pPr>
      <w:r>
        <w:t xml:space="preserve">        .map[(Try[(Out, Try[Transformed])], Duration), Try[(Out, Try[Transformed])]] {</w:t>
      </w:r>
    </w:p>
    <w:p>
      <w:pPr>
        <w:jc w:val="both"/>
      </w:pPr>
      <w:r>
        <w:t xml:space="preserve">          case (tryResultAndTryTransformed, _) =&gt; tryResultAndTryTransformed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.lowerFromTry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case (result, Throw(pipelineFailure: PipelineFailure))</w:t>
      </w:r>
    </w:p>
    <w:p>
      <w:pPr>
        <w:jc w:val="both"/>
      </w:pPr>
      <w:r>
        <w:t xml:space="preserve">              if failOpenPolicy(pipelineFailure.category) =&gt;</w:t>
      </w:r>
    </w:p>
    <w:p>
      <w:pPr>
        <w:jc w:val="both"/>
      </w:pPr>
      <w:r>
        <w:t xml:space="preserve">            Return(result)</w:t>
      </w:r>
    </w:p>
    <w:p>
      <w:pPr>
        <w:jc w:val="both"/>
      </w:pPr>
      <w:r>
        <w:t xml:space="preserve">          case (_, t: Throw[_]) =&gt; t.asInstanceOf[Throw[Out]]</w:t>
      </w:r>
    </w:p>
    <w:p>
      <w:pPr>
        <w:jc w:val="both"/>
      </w:pPr>
      <w:r>
        <w:t xml:space="preserve">          case (result, _) =&gt; Return(result)</w:t>
      </w:r>
    </w:p>
    <w:p>
      <w:pPr>
        <w:jc w:val="both"/>
      </w:pPr>
      <w:r>
        <w:t xml:space="preserve">        }.lowerFromTry</w:t>
      </w:r>
    </w:p>
    <w:p>
      <w:pPr>
        <w:jc w:val="both"/>
      </w:pPr>
      <w:r/>
    </w:p>
    <w:p>
      <w:pPr>
        <w:jc w:val="both"/>
      </w:pPr>
      <w:r>
        <w:t xml:space="preserve">    /** The complete Arrow minus a Local span wrapping */</w:t>
      </w:r>
    </w:p>
    <w:p>
      <w:pPr>
        <w:jc w:val="both"/>
      </w:pPr>
      <w:r>
        <w:t xml:space="preserve">    val arrowWithTimingExecutorSideEffects = Arrow</w:t>
      </w:r>
    </w:p>
    <w:p>
      <w:pPr>
        <w:jc w:val="both"/>
      </w:pPr>
      <w:r>
        <w:t xml:space="preserve">      .time(arrow.andThen(transformResultAndClassifyFailures))</w:t>
      </w:r>
    </w:p>
    <w:p>
      <w:pPr>
        <w:jc w:val="both"/>
      </w:pPr>
      <w:r>
        <w:t xml:space="preserve">      .applyEffect(recordStatsAndUpdateQualityFactor)</w:t>
      </w:r>
    </w:p>
    <w:p>
      <w:pPr>
        <w:jc w:val="both"/>
      </w:pPr>
      <w:r>
        <w:t xml:space="preserve">      .andThen(applyFailOpenPolicyBasedOnTransformedResult)</w:t>
      </w:r>
    </w:p>
    <w:p>
      <w:pPr>
        <w:jc w:val="both"/>
      </w:pPr>
      <w:r/>
    </w:p>
    <w:p>
      <w:pPr>
        <w:jc w:val="both"/>
      </w:pPr>
      <w:r>
        <w:t xml:space="preserve">    /** Dont wrap with a span if we are not tracing */</w:t>
      </w:r>
    </w:p>
    <w:p>
      <w:pPr>
        <w:jc w:val="both"/>
      </w:pPr>
      <w:r>
        <w:t xml:space="preserve">    tracingConfig match {</w:t>
      </w:r>
    </w:p>
    <w:p>
      <w:pPr>
        <w:jc w:val="both"/>
      </w:pPr>
      <w:r>
        <w:t xml:space="preserve">      case TracingConfig.WrapWithSpanAndTracingData =&gt;</w:t>
      </w:r>
    </w:p>
    <w:p>
      <w:pPr>
        <w:jc w:val="both"/>
      </w:pPr>
      <w:r>
        <w:t xml:space="preserve">        wrapArrowWithLocalTracingSpan(arrowWithTimingExecutorSideEffects)</w:t>
      </w:r>
    </w:p>
    <w:p>
      <w:pPr>
        <w:jc w:val="both"/>
      </w:pPr>
      <w:r>
        <w:t xml:space="preserve">      case TracingConfig.NoTracing =&gt;</w:t>
      </w:r>
    </w:p>
    <w:p>
      <w:pPr>
        <w:jc w:val="both"/>
      </w:pPr>
      <w:r>
        <w:t xml:space="preserve">        arrowWithTimingExecutorSideEffects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Let-scopes a [[TraceId]] around a computation */</w:t>
      </w:r>
    </w:p>
    <w:p>
      <w:pPr>
        <w:jc w:val="both"/>
      </w:pPr>
      <w:r>
        <w:t xml:space="preserve">  private[this] object TracingLetter extends Letter[TraceId] {</w:t>
      </w:r>
    </w:p>
    <w:p>
      <w:pPr>
        <w:jc w:val="both"/>
      </w:pPr>
      <w:r>
        <w:t xml:space="preserve">    override def let[S](traceId: TraceId)(s: =&gt; S): S = Trace.letId(traceId)(s)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Wraps the Arrow's execution in a new trace span as a child of the current parent span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Should __never__ be called directly!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It's expected that the contained `arrow` will invoke [[recordTraceData]] exactly ONCE</w:t>
      </w:r>
    </w:p>
    <w:p>
      <w:pPr>
        <w:jc w:val="both"/>
      </w:pPr>
      <w:r>
        <w:t xml:space="preserve">   * during it's execution.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this does not record any data about the trace, it only sets the [[Trace]] Span</w:t>
      </w:r>
    </w:p>
    <w:p>
      <w:pPr>
        <w:jc w:val="both"/>
      </w:pPr>
      <w:r>
        <w:t xml:space="preserve">   *       for the execution of `arrow`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private[service] def wrapArrowWithLocalTracingSpan[In, Out](</w:t>
      </w:r>
    </w:p>
    <w:p>
      <w:pPr>
        <w:jc w:val="both"/>
      </w:pPr>
      <w:r>
        <w:t xml:space="preserve">    arrow: Arrow[In, Out]</w:t>
      </w:r>
    </w:p>
    <w:p>
      <w:pPr>
        <w:jc w:val="both"/>
      </w:pPr>
      <w:r>
        <w:t xml:space="preserve">  ): Arrow[In, Out] =</w:t>
      </w:r>
    </w:p>
    <w:p>
      <w:pPr>
        <w:jc w:val="both"/>
      </w:pPr>
      <w:r>
        <w:t xml:space="preserve">    Arrow.ifelse(</w:t>
      </w:r>
    </w:p>
    <w:p>
      <w:pPr>
        <w:jc w:val="both"/>
      </w:pPr>
      <w:r>
        <w:t xml:space="preserve">      _ =&gt; Trace.isActivelyTracing,</w:t>
      </w:r>
    </w:p>
    <w:p>
      <w:pPr>
        <w:jc w:val="both"/>
      </w:pPr>
      <w:r>
        <w:t xml:space="preserve">      Arrow.let(TracingLetter)(Trace.nextId)(arrow),</w:t>
      </w:r>
    </w:p>
    <w:p>
      <w:pPr>
        <w:jc w:val="both"/>
      </w:pPr>
      <w:r>
        <w:t xml:space="preserve">      arrow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private[this] object Tracing {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Duplicate of [[com.twitter.finagle.tracing.Tracing]]'s `localSpans` which</w:t>
      </w:r>
    </w:p>
    <w:p>
      <w:pPr>
        <w:jc w:val="both"/>
      </w:pPr>
      <w:r>
        <w:t xml:space="preserve">     * uses an un-scoped [[StatsReceiver]]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Since we needed to roll-our-own latency measurement we are unable to increment the</w:t>
      </w:r>
    </w:p>
    <w:p>
      <w:pPr>
        <w:jc w:val="both"/>
      </w:pPr>
      <w:r>
        <w:t xml:space="preserve">     * `local_spans` metric automatically, this is important in the event a service is</w:t>
      </w:r>
    </w:p>
    <w:p>
      <w:pPr>
        <w:jc w:val="both"/>
      </w:pPr>
      <w:r>
        <w:t xml:space="preserve">     * unexpectedly not recording spans or unexpectedly recording too many, so we manually</w:t>
      </w:r>
    </w:p>
    <w:p>
      <w:pPr>
        <w:jc w:val="both"/>
      </w:pPr>
      <w:r>
        <w:t xml:space="preserve">     * increment it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val localSpans: Counter = DefaultStatsReceiver.counter("tracing", "local_spans")</w:t>
      </w:r>
    </w:p>
    <w:p>
      <w:pPr>
        <w:jc w:val="both"/>
      </w:pPr>
      <w:r/>
    </w:p>
    <w:p>
      <w:pPr>
        <w:jc w:val="both"/>
      </w:pPr>
      <w:r>
        <w:t xml:space="preserve">    /** Local Component field of a span in the UI */</w:t>
      </w:r>
    </w:p>
    <w:p>
      <w:pPr>
        <w:jc w:val="both"/>
      </w:pPr>
      <w:r>
        <w:t xml:space="preserve">    val localComponentTag = "lc"</w:t>
      </w:r>
    </w:p>
    <w:p>
      <w:pPr>
        <w:jc w:val="both"/>
      </w:pPr>
      <w:r>
        <w:t xml:space="preserve">    val sizeTag = "product_mixer.result.size"</w:t>
      </w:r>
    </w:p>
    <w:p>
      <w:pPr>
        <w:jc w:val="both"/>
      </w:pPr>
      <w:r>
        <w:t xml:space="preserve">    val successTag = "product_mixer.result.success"</w:t>
      </w:r>
    </w:p>
    <w:p>
      <w:pPr>
        <w:jc w:val="both"/>
      </w:pPr>
      <w:r>
        <w:t xml:space="preserve">    val successValue = "success"</w:t>
      </w:r>
    </w:p>
    <w:p>
      <w:pPr>
        <w:jc w:val="both"/>
      </w:pPr>
      <w:r>
        <w:t xml:space="preserve">    val cancelledTag = "product_mixer.result.cancelled"</w:t>
      </w:r>
    </w:p>
    <w:p>
      <w:pPr>
        <w:jc w:val="both"/>
      </w:pPr>
      <w:r>
        <w:t xml:space="preserve">    val failureTag = "product_mixer.result.failure"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Records metadata onto the current [[Trace]] Span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Should __never__ be called directly!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should be called exactly ONCE in the Arrow passed into [[wrapArrowWithLocalTracingSpan]]</w:t>
      </w:r>
    </w:p>
    <w:p>
      <w:pPr>
        <w:jc w:val="both"/>
      </w:pPr>
      <w:r>
        <w:t xml:space="preserve">   * to record data for the Span.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private[service] def recordTraceData[T](</w:t>
      </w:r>
    </w:p>
    <w:p>
      <w:pPr>
        <w:jc w:val="both"/>
      </w:pPr>
      <w:r>
        <w:t xml:space="preserve">    componentStack: ComponentIdentifierStack,</w:t>
      </w:r>
    </w:p>
    <w:p>
      <w:pPr>
        <w:jc w:val="both"/>
      </w:pPr>
      <w:r>
        <w:t xml:space="preserve">    componentIdentifier: ComponentIdentifier,</w:t>
      </w:r>
    </w:p>
    <w:p>
      <w:pPr>
        <w:jc w:val="both"/>
      </w:pPr>
      <w:r>
        <w:t xml:space="preserve">    result: Try[T],</w:t>
      </w:r>
    </w:p>
    <w:p>
      <w:pPr>
        <w:jc w:val="both"/>
      </w:pPr>
      <w:r>
        <w:t xml:space="preserve">    latency: Duration,</w:t>
      </w:r>
    </w:p>
    <w:p>
      <w:pPr>
        <w:jc w:val="both"/>
      </w:pPr>
      <w:r>
        <w:t xml:space="preserve">    size: Option[Int] = None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if (Trace.isActivelyTracing) {</w:t>
      </w:r>
    </w:p>
    <w:p>
      <w:pPr>
        <w:jc w:val="both"/>
      </w:pPr>
      <w:r>
        <w:t xml:space="preserve">      Tracing.localSpans.incr()</w:t>
      </w:r>
    </w:p>
    <w:p>
      <w:pPr>
        <w:jc w:val="both"/>
      </w:pPr>
      <w:r>
        <w:t xml:space="preserve">      val traceId = Trace.id</w:t>
      </w:r>
    </w:p>
    <w:p>
      <w:pPr>
        <w:jc w:val="both"/>
      </w:pPr>
      <w:r>
        <w:t xml:space="preserve">      val endTime = Time.nowNanoPrecision</w:t>
      </w:r>
    </w:p>
    <w:p>
      <w:pPr>
        <w:jc w:val="both"/>
      </w:pPr>
      <w:r/>
    </w:p>
    <w:p>
      <w:pPr>
        <w:jc w:val="both"/>
      </w:pPr>
      <w:r>
        <w:t xml:space="preserve">      // These annotations are needed for the Zipkin UI to display the span properly</w:t>
      </w:r>
    </w:p>
    <w:p>
      <w:pPr>
        <w:jc w:val="both"/>
      </w:pPr>
      <w:r>
        <w:t xml:space="preserve">      TraceServiceName().foreach(Trace.recordServiceName)</w:t>
      </w:r>
    </w:p>
    <w:p>
      <w:pPr>
        <w:jc w:val="both"/>
      </w:pPr>
      <w:r>
        <w:t xml:space="preserve">      Trace.recordRpc(componentIdentifier.snakeCase) // name of the span in the UI</w:t>
      </w:r>
    </w:p>
    <w:p>
      <w:pPr>
        <w:jc w:val="both"/>
      </w:pPr>
      <w:r>
        <w:t xml:space="preserve">      Trace.recordBinary(</w:t>
      </w:r>
    </w:p>
    <w:p>
      <w:pPr>
        <w:jc w:val="both"/>
      </w:pPr>
      <w:r>
        <w:t xml:space="preserve">        Tracing.localComponentTag,</w:t>
      </w:r>
    </w:p>
    <w:p>
      <w:pPr>
        <w:jc w:val="both"/>
      </w:pPr>
      <w:r>
        <w:t xml:space="preserve">        componentStack.peek.toString + "/" + componentIdentifier.toString)</w:t>
      </w:r>
    </w:p>
    <w:p>
      <w:pPr>
        <w:jc w:val="both"/>
      </w:pPr>
      <w:r>
        <w:t xml:space="preserve">      Trace.record(Record(traceId, endTime - latency, Annotation.Message(LocalBeginAnnotation)))</w:t>
      </w:r>
    </w:p>
    <w:p>
      <w:pPr>
        <w:jc w:val="both"/>
      </w:pPr>
      <w:r>
        <w:t xml:space="preserve">      Trace.record(Record(traceId, endTime, Annotation.Message(LocalEndAnnotation)))</w:t>
      </w:r>
    </w:p>
    <w:p>
      <w:pPr>
        <w:jc w:val="both"/>
      </w:pPr>
      <w:r/>
    </w:p>
    <w:p>
      <w:pPr>
        <w:jc w:val="both"/>
      </w:pPr>
      <w:r>
        <w:t xml:space="preserve">      // product mixer specific zipkin data</w:t>
      </w:r>
    </w:p>
    <w:p>
      <w:pPr>
        <w:jc w:val="both"/>
      </w:pPr>
      <w:r>
        <w:t xml:space="preserve">      size.foreach(size =&gt; Trace.recordBinary(Tracing.sizeTag, size))</w:t>
      </w:r>
    </w:p>
    <w:p>
      <w:pPr>
        <w:jc w:val="both"/>
      </w:pPr>
      <w:r>
        <w:t xml:space="preserve">      result match {</w:t>
      </w:r>
    </w:p>
    <w:p>
      <w:pPr>
        <w:jc w:val="both"/>
      </w:pPr>
      <w:r>
        <w:t xml:space="preserve">        case Return(_) =&gt;</w:t>
      </w:r>
    </w:p>
    <w:p>
      <w:pPr>
        <w:jc w:val="both"/>
      </w:pPr>
      <w:r>
        <w:t xml:space="preserve">          Trace.recordBinary(Tracing.successTag, Tracing.successValue)</w:t>
      </w:r>
    </w:p>
    <w:p>
      <w:pPr>
        <w:jc w:val="both"/>
      </w:pPr>
      <w:r>
        <w:t xml:space="preserve">        case Throw(CancelledExceptionExtractor(e)) =&gt;</w:t>
      </w:r>
    </w:p>
    <w:p>
      <w:pPr>
        <w:jc w:val="both"/>
      </w:pPr>
      <w:r>
        <w:t xml:space="preserve">          Trace.recordBinary(Tracing.cancelledTag, e)</w:t>
      </w:r>
    </w:p>
    <w:p>
      <w:pPr>
        <w:jc w:val="both"/>
      </w:pPr>
      <w:r>
        <w:t xml:space="preserve">        case Throw(e) =&gt;</w:t>
      </w:r>
    </w:p>
    <w:p>
      <w:pPr>
        <w:jc w:val="both"/>
      </w:pPr>
      <w:r>
        <w:t xml:space="preserve">          Trace.recordBinary(Tracing.failureTag, 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tuple of the stats scopes for the current component and the relative scope for</w:t>
      </w:r>
    </w:p>
    <w:p>
      <w:pPr>
        <w:jc w:val="both"/>
      </w:pPr>
      <w:r>
        <w:t xml:space="preserve">   * the parent component and the current component together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is useful when recording stats for a component by itself as well as stats for calls to that component from it's parent.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@example if the current component has a scope of "currentComponent" and the parent component has a scope of "parentComponent"</w:t>
      </w:r>
    </w:p>
    <w:p>
      <w:pPr>
        <w:jc w:val="both"/>
      </w:pPr>
      <w:r>
        <w:t xml:space="preserve">   *          then this will return `(Seq("currentComponent"), Seq("parentComponent", "currentComponent"))`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buildScopes(</w:t>
      </w:r>
    </w:p>
    <w:p>
      <w:pPr>
        <w:jc w:val="both"/>
      </w:pPr>
      <w:r>
        <w:t xml:space="preserve">    context: Context,</w:t>
      </w:r>
    </w:p>
    <w:p>
      <w:pPr>
        <w:jc w:val="both"/>
      </w:pPr>
      <w:r>
        <w:t xml:space="preserve">    currentComponentIdentifier: ComponentIdentifier</w:t>
      </w:r>
    </w:p>
    <w:p>
      <w:pPr>
        <w:jc w:val="both"/>
      </w:pPr>
      <w:r>
        <w:t xml:space="preserve">  ): Executor.Scopes = {</w:t>
      </w:r>
    </w:p>
    <w:p>
      <w:pPr>
        <w:jc w:val="both"/>
      </w:pPr>
      <w:r>
        <w:t xml:space="preserve">    val parentScopes = context.componentStack.peek.toScopes</w:t>
      </w:r>
    </w:p>
    <w:p>
      <w:pPr>
        <w:jc w:val="both"/>
      </w:pPr>
      <w:r>
        <w:t xml:space="preserve">    val componentScopes = currentComponentIdentifier.toScopes</w:t>
      </w:r>
    </w:p>
    <w:p>
      <w:pPr>
        <w:jc w:val="both"/>
      </w:pPr>
      <w:r>
        <w:t xml:space="preserve">    val relativeScopes = parentScopes ++ componentScopes</w:t>
      </w:r>
    </w:p>
    <w:p>
      <w:pPr>
        <w:jc w:val="both"/>
      </w:pPr>
      <w:r>
        <w:t xml:space="preserve">    Executor.Scopes(componentScopes, relativeScopes)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Makes a [[BroadcastStatsReceiver]] that will broadcast stats to the correct</w:t>
      </w:r>
    </w:p>
    <w:p>
      <w:pPr>
        <w:jc w:val="both"/>
      </w:pPr>
      <w:r>
        <w:t xml:space="preserve">   * current component's scope and to the scope relative to the parent.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broadcastStatsReceiver(</w:t>
      </w:r>
    </w:p>
    <w:p>
      <w:pPr>
        <w:jc w:val="both"/>
      </w:pPr>
      <w:r>
        <w:t xml:space="preserve">    context: Context,</w:t>
      </w:r>
    </w:p>
    <w:p>
      <w:pPr>
        <w:jc w:val="both"/>
      </w:pPr>
      <w:r>
        <w:t xml:space="preserve">    currentComponentIdentifier: ComponentIdentifier,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StatsReceiver = {</w:t>
      </w:r>
    </w:p>
    <w:p>
      <w:pPr>
        <w:jc w:val="both"/>
      </w:pPr>
      <w:r>
        <w:t xml:space="preserve">    val Executor.Scopes(componentScopes, relativeScopes) =</w:t>
      </w:r>
    </w:p>
    <w:p>
      <w:pPr>
        <w:jc w:val="both"/>
      </w:pPr>
      <w:r>
        <w:t xml:space="preserve">      Executor.buildScopes(context, currentComponentIdentifier)</w:t>
      </w:r>
    </w:p>
    <w:p>
      <w:pPr>
        <w:jc w:val="both"/>
      </w:pPr>
      <w:r/>
    </w:p>
    <w:p>
      <w:pPr>
        <w:jc w:val="both"/>
      </w:pPr>
      <w:r>
        <w:t xml:space="preserve">    BroadcastStatsReceiver(</w:t>
      </w:r>
    </w:p>
    <w:p>
      <w:pPr>
        <w:jc w:val="both"/>
      </w:pPr>
      <w:r>
        <w:t xml:space="preserve">      Seq(statsReceiver.scope(relativeScopes: _*), statsReceiver.scope(componentScopes: _*)))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feature map containing all the [[com.twitter.product_mixer.core.feature.Feature]]s</w:t>
      </w:r>
    </w:p>
    <w:p>
      <w:pPr>
        <w:jc w:val="both"/>
      </w:pPr>
      <w:r>
        <w:t xml:space="preserve">   * stored as failures using the exception provided with as the reason wrapped in a PipelineFailure.</w:t>
      </w:r>
    </w:p>
    <w:p>
      <w:pPr>
        <w:jc w:val="both"/>
      </w:pPr>
      <w:r>
        <w:t xml:space="preserve">   * e.g, for features A &amp; B that threw an ExampleException b, this will return:</w:t>
      </w:r>
    </w:p>
    <w:p>
      <w:pPr>
        <w:jc w:val="both"/>
      </w:pPr>
      <w:r>
        <w:t xml:space="preserve">   * { A -&gt; Throw(PipelineFailure(...)), B -&gt; Throw(PipelineFailure(...)) }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featureMapWithFailuresForFeatures(</w:t>
      </w:r>
    </w:p>
    <w:p>
      <w:pPr>
        <w:jc w:val="both"/>
      </w:pPr>
      <w:r>
        <w:t xml:space="preserve">    features: Set[Feature[_, _]],</w:t>
      </w:r>
    </w:p>
    <w:p>
      <w:pPr>
        <w:jc w:val="both"/>
      </w:pPr>
      <w:r>
        <w:t xml:space="preserve">    error: Throwable,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FeatureMap = {</w:t>
      </w:r>
    </w:p>
    <w:p>
      <w:pPr>
        <w:jc w:val="both"/>
      </w:pPr>
      <w:r>
        <w:t xml:space="preserve">    val builder = FeatureMapBuilder()</w:t>
      </w:r>
    </w:p>
    <w:p>
      <w:pPr>
        <w:jc w:val="both"/>
      </w:pPr>
      <w:r>
        <w:t xml:space="preserve">    features.foreach { feature =&gt;</w:t>
      </w:r>
    </w:p>
    <w:p>
      <w:pPr>
        <w:jc w:val="both"/>
      </w:pPr>
      <w:r>
        <w:t xml:space="preserve">      val pipelineFailure = PipelineFailure(</w:t>
      </w:r>
    </w:p>
    <w:p>
      <w:pPr>
        <w:jc w:val="both"/>
      </w:pPr>
      <w:r>
        <w:t xml:space="preserve">        FeatureHydrationFailed,</w:t>
      </w:r>
    </w:p>
    <w:p>
      <w:pPr>
        <w:jc w:val="both"/>
      </w:pPr>
      <w:r>
        <w:t xml:space="preserve">        s"Feature hydration failed for ${feature.toString}",</w:t>
      </w:r>
    </w:p>
    <w:p>
      <w:pPr>
        <w:jc w:val="both"/>
      </w:pPr>
      <w:r>
        <w:t xml:space="preserve">        Some(error),</w:t>
      </w:r>
    </w:p>
    <w:p>
      <w:pPr>
        <w:jc w:val="both"/>
      </w:pPr>
      <w:r>
        <w:t xml:space="preserve">        Some(context.componentStack))</w:t>
      </w:r>
    </w:p>
    <w:p>
      <w:pPr>
        <w:jc w:val="both"/>
      </w:pPr>
      <w:r>
        <w:t xml:space="preserve">      builder.addFailure(feature, pipelineFailure)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builder.build()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Validates and returns back the passed feature map if it passes validation. A feature map</w:t>
      </w:r>
    </w:p>
    <w:p>
      <w:pPr>
        <w:jc w:val="both"/>
      </w:pPr>
      <w:r>
        <w:t xml:space="preserve">   * is considered valid if it contains only the passed `registeredFeatures` features in it,</w:t>
      </w:r>
    </w:p>
    <w:p>
      <w:pPr>
        <w:jc w:val="both"/>
      </w:pPr>
      <w:r>
        <w:t xml:space="preserve">   * nothing else and nothing missing.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@throws(classOf[PipelineFailure])</w:t>
      </w:r>
    </w:p>
    <w:p>
      <w:pPr>
        <w:jc w:val="both"/>
      </w:pPr>
      <w:r>
        <w:t xml:space="preserve">  def validateFeatureMap(</w:t>
      </w:r>
    </w:p>
    <w:p>
      <w:pPr>
        <w:jc w:val="both"/>
      </w:pPr>
      <w:r>
        <w:t xml:space="preserve">    registeredFeatures: Set[Feature[_, _]],</w:t>
      </w:r>
    </w:p>
    <w:p>
      <w:pPr>
        <w:jc w:val="both"/>
      </w:pPr>
      <w:r>
        <w:t xml:space="preserve">    featureMap: FeatureMap,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FeatureMap = {</w:t>
      </w:r>
    </w:p>
    <w:p>
      <w:pPr>
        <w:jc w:val="both"/>
      </w:pPr>
      <w:r>
        <w:t xml:space="preserve">    val hydratedFeatures = featureMap.getFeatures</w:t>
      </w:r>
    </w:p>
    <w:p>
      <w:pPr>
        <w:jc w:val="both"/>
      </w:pPr>
      <w:r>
        <w:t xml:space="preserve">    if (hydratedFeatures == registeredFeatures) {</w:t>
      </w:r>
    </w:p>
    <w:p>
      <w:pPr>
        <w:jc w:val="both"/>
      </w:pPr>
      <w:r>
        <w:t xml:space="preserve">      featureMap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missingFeatures = registeredFeatures -- hydratedFeatures</w:t>
      </w:r>
    </w:p>
    <w:p>
      <w:pPr>
        <w:jc w:val="both"/>
      </w:pPr>
      <w:r>
        <w:t xml:space="preserve">      val unregisteredFeatures = hydratedFeatures -- registeredFeatures</w:t>
      </w:r>
    </w:p>
    <w:p>
      <w:pPr>
        <w:jc w:val="both"/>
      </w:pPr>
      <w:r>
        <w:t xml:space="preserve">      throw PipelineFailure(</w:t>
      </w:r>
    </w:p>
    <w:p>
      <w:pPr>
        <w:jc w:val="both"/>
      </w:pPr>
      <w:r>
        <w:t xml:space="preserve">        MisconfiguredFeatureMapFailure,</w:t>
      </w:r>
    </w:p>
    <w:p>
      <w:pPr>
        <w:jc w:val="both"/>
      </w:pPr>
      <w:r>
        <w:t xml:space="preserve">        s"Unregistered features $unregisteredFeatures and missing features $missingFeatures",</w:t>
      </w:r>
    </w:p>
    <w:p>
      <w:pPr>
        <w:jc w:val="both"/>
      </w:pPr>
      <w:r>
        <w:t xml:space="preserve">        None,</w:t>
      </w:r>
    </w:p>
    <w:p>
      <w:pPr>
        <w:jc w:val="both"/>
      </w:pPr>
      <w:r>
        <w:t xml:space="preserve">        Some(context.componentStack)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NotAMisconfiguredFeatureMapFailure {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Will return any exception that isn't a [[MisconfiguredFeatureMapFailure]] [[PipelineFailure]]</w:t>
      </w:r>
    </w:p>
    <w:p>
      <w:pPr>
        <w:jc w:val="both"/>
      </w:pPr>
      <w:r>
        <w:t xml:space="preserve">     * Allows for easy [[Arrow.handle]]ing all exceptions that aren't [[MisconfiguredFeatureMapFailure]]s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unapply(e: Throwable): Option[Throwable] = e match {</w:t>
      </w:r>
    </w:p>
    <w:p>
      <w:pPr>
        <w:jc w:val="both"/>
      </w:pPr>
      <w:r>
        <w:t xml:space="preserve">      case pipelineFailure: PipelineFailure</w:t>
      </w:r>
    </w:p>
    <w:p>
      <w:pPr>
        <w:jc w:val="both"/>
      </w:pPr>
      <w:r>
        <w:t xml:space="preserve">          if pipelineFailure.category == MisconfiguredFeatureMapFailure =&gt;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  case e =&gt; Some(e)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contains the scopes for recording metrics for the component by itself and</w:t>
      </w:r>
    </w:p>
    <w:p>
      <w:pPr>
        <w:jc w:val="both"/>
      </w:pPr>
      <w:r>
        <w:t xml:space="preserve">   * the relative scope of that component within it's parent component scope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@see [[Executor.buildScopes]]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class Scopes(componentScopes: Seq[String], relativeScope: Seq[String])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Wrap the [[Throwable]] in a [[UncategorizedServerFailure]] [[PipelineFailure]] with the original</w:t>
      </w:r>
    </w:p>
    <w:p>
      <w:pPr>
        <w:jc w:val="both"/>
      </w:pPr>
      <w:r>
        <w:t xml:space="preserve">   * [[Throwable]] as the cause, even if it's already a [[PipelineFailure]].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ensures that any access to the stored feature will result in a meaningful [[UncategorizedServerFailure]]</w:t>
      </w:r>
    </w:p>
    <w:p>
      <w:pPr>
        <w:jc w:val="both"/>
      </w:pPr>
      <w:r>
        <w:t xml:space="preserve">   * [[com.twitter.product_mixer.core.pipeline.pipeline_failure.PipelineFailureCategory]] in stats which is more useful</w:t>
      </w:r>
    </w:p>
    <w:p>
      <w:pPr>
        <w:jc w:val="both"/>
      </w:pPr>
      <w:r>
        <w:t xml:space="preserve">   * for customers components which access a failed [[Feature]] than the original [[com.twitter.product_mixer.core.pipeline.pipeline_failure.PipelineFailureCategory]].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uncategorizedServerFailure(</w:t>
      </w:r>
    </w:p>
    <w:p>
      <w:pPr>
        <w:jc w:val="both"/>
      </w:pPr>
      <w:r>
        <w:t xml:space="preserve">    componentStack: ComponentIdentifierStack,</w:t>
      </w:r>
    </w:p>
    <w:p>
      <w:pPr>
        <w:jc w:val="both"/>
      </w:pPr>
      <w:r>
        <w:t xml:space="preserve">    throwable: Throwable</w:t>
      </w:r>
    </w:p>
    <w:p>
      <w:pPr>
        <w:jc w:val="both"/>
      </w:pPr>
      <w:r>
        <w:t xml:space="preserve">  ): PipelineFailure = {</w:t>
      </w:r>
    </w:p>
    <w:p>
      <w:pPr>
        <w:jc w:val="both"/>
      </w:pPr>
      <w:r>
        <w:t xml:space="preserve">    PipelineFailure(</w:t>
      </w:r>
    </w:p>
    <w:p>
      <w:pPr>
        <w:jc w:val="both"/>
      </w:pPr>
      <w:r>
        <w:t xml:space="preserve">      UncategorizedServerFailure,</w:t>
      </w:r>
    </w:p>
    <w:p>
      <w:pPr>
        <w:jc w:val="both"/>
      </w:pPr>
      <w:r>
        <w:t xml:space="preserve">      reason = "Unclassified Failure in Pipeline",</w:t>
      </w:r>
    </w:p>
    <w:p>
      <w:pPr>
        <w:jc w:val="both"/>
      </w:pPr>
      <w:r>
        <w:t xml:space="preserve">      Some(throwable),</w:t>
      </w:r>
    </w:p>
    <w:p>
      <w:pPr>
        <w:jc w:val="both"/>
      </w:pPr>
      <w:r>
        <w:t xml:space="preserve">      Some(componentStack)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[[PartialFunction]] that converts any [[Throwable]] into a</w:t>
      </w:r>
    </w:p>
    <w:p>
      <w:pPr>
        <w:jc w:val="both"/>
      </w:pPr>
      <w:r>
        <w:t xml:space="preserve">   * [[PipelineFailure]] based on the provided `failureClassifier`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toPipelineFailureWithComponentIdentifierStack(</w:t>
      </w:r>
    </w:p>
    <w:p>
      <w:pPr>
        <w:jc w:val="both"/>
      </w:pPr>
      <w:r>
        <w:t xml:space="preserve">    context: Context,</w:t>
      </w:r>
    </w:p>
    <w:p>
      <w:pPr>
        <w:jc w:val="both"/>
      </w:pPr>
      <w:r>
        <w:t xml:space="preserve">    currentComponentIdentifier: ComponentIdentifier</w:t>
      </w:r>
    </w:p>
    <w:p>
      <w:pPr>
        <w:jc w:val="both"/>
      </w:pPr>
      <w:r>
        <w:t xml:space="preserve">  ): PipelineFailureClassifier = {</w:t>
      </w:r>
    </w:p>
    <w:p>
      <w:pPr>
        <w:jc w:val="both"/>
      </w:pPr>
      <w:r>
        <w:t xml:space="preserve">    // if given a `currentComponentIdentifier` then ensure we correctly handle `BasedOnParentComponent` identifier types</w:t>
      </w:r>
    </w:p>
    <w:p>
      <w:pPr>
        <w:jc w:val="both"/>
      </w:pPr>
      <w:r>
        <w:t xml:space="preserve">    val contextWithCurrentComponentIdentifier =</w:t>
      </w:r>
    </w:p>
    <w:p>
      <w:pPr>
        <w:jc w:val="both"/>
      </w:pPr>
      <w:r>
        <w:t xml:space="preserve">      context.pushToComponentStack(currentComponentIdentifier)</w:t>
      </w:r>
    </w:p>
    <w:p>
      <w:pPr>
        <w:jc w:val="both"/>
      </w:pPr>
      <w:r>
        <w:t xml:space="preserve">    PipelineFailureClassifier(</w:t>
      </w:r>
    </w:p>
    <w:p>
      <w:pPr>
        <w:jc w:val="both"/>
      </w:pPr>
      <w:r>
        <w:t xml:space="preserve">      contextWithCurrentComponentIdentifier.pipelineFailureClassifier</w:t>
      </w:r>
    </w:p>
    <w:p>
      <w:pPr>
        <w:jc w:val="both"/>
      </w:pPr>
      <w:r>
        <w:t xml:space="preserve">        .orElse[Throwable, PipelineFailure] {</w:t>
      </w:r>
    </w:p>
    <w:p>
      <w:pPr>
        <w:jc w:val="both"/>
      </w:pPr>
      <w:r>
        <w:t xml:space="preserve">          case CancelledExceptionExtractor(throwable) =&gt; throw throwable</w:t>
      </w:r>
    </w:p>
    <w:p>
      <w:pPr>
        <w:jc w:val="both"/>
      </w:pPr>
      <w:r>
        <w:t xml:space="preserve">          case pipelineFailure: PipelineFailure =&gt; pipelineFailure</w:t>
      </w:r>
    </w:p>
    <w:p>
      <w:pPr>
        <w:jc w:val="both"/>
      </w:pPr>
      <w:r>
        <w:t xml:space="preserve">          case throwable =&gt;</w:t>
      </w:r>
    </w:p>
    <w:p>
      <w:pPr>
        <w:jc w:val="both"/>
      </w:pPr>
      <w:r>
        <w:t xml:space="preserve">            uncategorizedServerFailure(</w:t>
      </w:r>
    </w:p>
    <w:p>
      <w:pPr>
        <w:jc w:val="both"/>
      </w:pPr>
      <w:r>
        <w:t xml:space="preserve">              contextWithCurrentComponentIdentifier.componentStack,</w:t>
      </w:r>
    </w:p>
    <w:p>
      <w:pPr>
        <w:jc w:val="both"/>
      </w:pPr>
      <w:r>
        <w:t xml:space="preserve">              throwable)</w:t>
      </w:r>
    </w:p>
    <w:p>
      <w:pPr>
        <w:jc w:val="both"/>
      </w:pPr>
      <w:r>
        <w:t xml:space="preserve">        }.andThen { pipelineFailure =&gt;</w:t>
      </w:r>
    </w:p>
    <w:p>
      <w:pPr>
        <w:jc w:val="both"/>
      </w:pPr>
      <w:r>
        <w:t xml:space="preserve">          pipelineFailure.componentStack match {</w:t>
      </w:r>
    </w:p>
    <w:p>
      <w:pPr>
        <w:jc w:val="both"/>
      </w:pPr>
      <w:r>
        <w:t xml:space="preserve">            case _: Some[_] =&gt; pipelineFailure</w:t>
      </w:r>
    </w:p>
    <w:p>
      <w:pPr>
        <w:jc w:val="both"/>
      </w:pPr>
      <w:r>
        <w:t xml:space="preserve">            case None =&gt;</w:t>
      </w:r>
    </w:p>
    <w:p>
      <w:pPr>
        <w:jc w:val="both"/>
      </w:pPr>
      <w:r>
        <w:t xml:space="preserve">              pipelineFailure.copy(componentStack =</w:t>
      </w:r>
    </w:p>
    <w:p>
      <w:pPr>
        <w:jc w:val="both"/>
      </w:pPr>
      <w:r>
        <w:t xml:space="preserve">                Some(contextWithCurrentComponentIdentifier.componentStack))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information used by an [[Executor]] that provides context around execution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class Context(</w:t>
      </w:r>
    </w:p>
    <w:p>
      <w:pPr>
        <w:jc w:val="both"/>
      </w:pPr>
      <w:r>
        <w:t xml:space="preserve">    pipelineFailureClassifier: PipelineFailureClassifier,</w:t>
      </w:r>
    </w:p>
    <w:p>
      <w:pPr>
        <w:jc w:val="both"/>
      </w:pPr>
      <w:r>
        <w:t xml:space="preserve">    componentStack: ComponentIdentifierStack) {</w:t>
      </w:r>
    </w:p>
    <w:p>
      <w:pPr>
        <w:jc w:val="both"/>
      </w:pPr>
      <w:r/>
    </w:p>
    <w:p>
      <w:pPr>
        <w:jc w:val="both"/>
      </w:pPr>
      <w:r>
        <w:t xml:space="preserve">    def pushToComponentStack(newComponentIdentifier: ComponentIdentifier): Context =</w:t>
      </w:r>
    </w:p>
    <w:p>
      <w:pPr>
        <w:jc w:val="both"/>
      </w:pPr>
      <w:r>
        <w:t xml:space="preserve">      copy(componentStack = componentStack.push(newComponentIdentifier))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