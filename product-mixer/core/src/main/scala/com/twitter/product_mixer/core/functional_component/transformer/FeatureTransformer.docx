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com.twitter.product_mixer.core.functional_component.transformer</w:t>
      </w:r>
    </w:p>
    <w:p>
      <w:pPr>
        <w:jc w:val="both"/>
      </w:pPr>
      <w:r/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com.twitter.product_mixer.core.model.common.identifier.TransformerIdentifier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[[FeatureTransformer]] allow you to populate a [[com.twitter.product_mixer.core.feature.Feature]]s</w:t>
      </w:r>
    </w:p>
    <w:p>
      <w:pPr>
        <w:jc w:val="both"/>
      </w:pPr>
      <w:r>
        <w:t xml:space="preserve"> * value which is already available or can be derived without making an RPC.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 [[FeatureTransformer]] transforms a given [[Inputs]] into a [[FeatureMap]].</w:t>
      </w:r>
    </w:p>
    <w:p>
      <w:pPr>
        <w:jc w:val="both"/>
      </w:pPr>
      <w:r>
        <w:t xml:space="preserve"> * The transformer must specify which [[com.twitter.product_mixer.core.feature.Feature]]s it will populate using the `features` field</w:t>
      </w:r>
    </w:p>
    <w:p>
      <w:pPr>
        <w:jc w:val="both"/>
      </w:pPr>
      <w:r>
        <w:t xml:space="preserve"> * and the returned [[FeatureMap]] must always have the specified [[com.twitter.product_mixer.core.feature.Feature]]s populated.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Unlike [[com.twitter.product_mixer.core.functional_component.feature_hydrator.FeatureHydrator]] implementations,</w:t>
      </w:r>
    </w:p>
    <w:p>
      <w:pPr>
        <w:jc w:val="both"/>
      </w:pPr>
      <w:r>
        <w:t xml:space="preserve"> *       an exception thrown in a [[FeatureTransformer]] will not be added to the [[FeatureMap]] and will instead be</w:t>
      </w:r>
    </w:p>
    <w:p>
      <w:pPr>
        <w:jc w:val="both"/>
      </w:pPr>
      <w:r>
        <w:t xml:space="preserve"> *       bubble up to the calling pipeline's [[com.twitter.product_mixer.core.pipeline.pipeline_failure.PipelineFailureClassifier]].</w:t>
      </w:r>
    </w:p>
    <w:p>
      <w:pPr>
        <w:jc w:val="both"/>
      </w:pPr>
      <w:r>
        <w:t xml:space="preserve"> */</w:t>
      </w:r>
    </w:p>
    <w:p>
      <w:pPr>
        <w:jc w:val="both"/>
      </w:pPr>
      <w:r>
        <w:t>trait FeatureTransformer[-Inputs] extends Transformer[Inputs, FeatureMap] {</w:t>
      </w:r>
    </w:p>
    <w:p>
      <w:pPr>
        <w:jc w:val="both"/>
      </w:pPr>
      <w:r/>
    </w:p>
    <w:p>
      <w:pPr>
        <w:jc w:val="both"/>
      </w:pPr>
      <w:r>
        <w:t xml:space="preserve">  def features: Set[Feature[_, _]]</w:t>
      </w:r>
    </w:p>
    <w:p>
      <w:pPr>
        <w:jc w:val="both"/>
      </w:pPr>
      <w:r/>
    </w:p>
    <w:p>
      <w:pPr>
        <w:jc w:val="both"/>
      </w:pPr>
      <w:r>
        <w:t xml:space="preserve">  override val identifier: TransformerIdentifier</w:t>
      </w:r>
    </w:p>
    <w:p>
      <w:pPr>
        <w:jc w:val="both"/>
      </w:pPr>
      <w:r/>
    </w:p>
    <w:p>
      <w:pPr>
        <w:jc w:val="both"/>
      </w:pPr>
      <w:r>
        <w:t xml:space="preserve">  /** Hydrates a [[FeatureMap]] for a given [[Inputs]] */</w:t>
      </w:r>
    </w:p>
    <w:p>
      <w:pPr>
        <w:jc w:val="both"/>
      </w:pPr>
      <w:r>
        <w:t xml:space="preserve">  override def transform(input: Inputs): FeatureMap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