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scala_library(</w:t>
      </w:r>
    </w:p>
    <w:p>
      <w:pPr>
        <w:jc w:val="both"/>
      </w:pPr>
      <w:r>
        <w:t xml:space="preserve">    sources = [</w:t>
      </w:r>
    </w:p>
    <w:p>
      <w:pPr>
        <w:jc w:val="both"/>
      </w:pPr>
      <w:r>
        <w:t xml:space="preserve">        "*.scala",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compiler_option_sets = ["fatal_warnings"],</w:t>
      </w:r>
    </w:p>
    <w:p>
      <w:pPr>
        <w:jc w:val="both"/>
      </w:pPr>
      <w:r>
        <w:t xml:space="preserve">    platform = "java8",</w:t>
      </w:r>
    </w:p>
    <w:p>
      <w:pPr>
        <w:jc w:val="both"/>
      </w:pPr>
      <w:r>
        <w:t xml:space="preserve">    strict_deps = True,</w:t>
      </w:r>
    </w:p>
    <w:p>
      <w:pPr>
        <w:jc w:val="both"/>
      </w:pPr>
      <w:r>
        <w:t xml:space="preserve">    tags = ["bazel-compatible"],</w:t>
      </w:r>
    </w:p>
    <w:p>
      <w:pPr>
        <w:jc w:val="both"/>
      </w:pPr>
      <w:r>
        <w:t xml:space="preserve">    dependencies = [</w:t>
      </w:r>
    </w:p>
    <w:p>
      <w:pPr>
        <w:jc w:val="both"/>
      </w:pPr>
      <w:r>
        <w:t xml:space="preserve">        "3rdparty/jvm/javax/inject:javax.inject",</w:t>
      </w:r>
    </w:p>
    <w:p>
      <w:pPr>
        <w:jc w:val="both"/>
      </w:pPr>
      <w:r>
        <w:t xml:space="preserve">        "finatra/inject/inject-core/src/main/scala",</w:t>
      </w:r>
    </w:p>
    <w:p>
      <w:pPr>
        <w:jc w:val="both"/>
      </w:pPr>
      <w:r>
        <w:t xml:space="preserve">        "finatra/inject/inject-core/src/main/scala/com/twitter/inject",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"product-mixer/core/src/main/scala/com/twitter/product_mixer/core/functional_component/scorer",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"product-mixer/core/src/main/scala/com/twitter/product_mixer/core/service/candidate_feature_hydrator_executor",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 xml:space="preserve">    exports = [</w:t>
      </w:r>
    </w:p>
    <w:p>
      <w:pPr>
        <w:jc w:val="both"/>
      </w:pPr>
      <w:r>
        <w:t xml:space="preserve">        "product-mixer/component-library/src/main/scala/com/twitter/product_mixer/component_library/model/candidate",</w:t>
      </w:r>
    </w:p>
    <w:p>
      <w:pPr>
        <w:jc w:val="both"/>
      </w:pPr>
      <w:r>
        <w:t xml:space="preserve">        "product-mixer/core/src/main/scala/com/twitter/product_mixer/core/feature",</w:t>
      </w:r>
    </w:p>
    <w:p>
      <w:pPr>
        <w:jc w:val="both"/>
      </w:pPr>
      <w:r>
        <w:t xml:space="preserve">        "product-mixer/core/src/main/scala/com/twitter/product_mixer/core/feature/featuremap",</w:t>
      </w:r>
    </w:p>
    <w:p>
      <w:pPr>
        <w:jc w:val="both"/>
      </w:pPr>
      <w:r>
        <w:t xml:space="preserve">        "product-mixer/core/src/main/scala/com/twitter/product_mixer/core/functional_component/scorer",</w:t>
      </w:r>
    </w:p>
    <w:p>
      <w:pPr>
        <w:jc w:val="both"/>
      </w:pPr>
      <w:r>
        <w:t xml:space="preserve">        "product-mixer/core/src/main/scala/com/twitter/product_mixer/core/model/common",</w:t>
      </w:r>
    </w:p>
    <w:p>
      <w:pPr>
        <w:jc w:val="both"/>
      </w:pPr>
      <w:r>
        <w:t xml:space="preserve">        "product-mixer/core/src/main/scala/com/twitter/product_mixer/core/pipeline:query",</w:t>
      </w:r>
    </w:p>
    <w:p>
      <w:pPr>
        <w:jc w:val="both"/>
      </w:pPr>
      <w:r>
        <w:t xml:space="preserve">        "product-mixer/core/src/main/scala/com/twitter/product_mixer/core/pipeline/step",</w:t>
      </w:r>
    </w:p>
    <w:p>
      <w:pPr>
        <w:jc w:val="both"/>
      </w:pPr>
      <w:r>
        <w:t xml:space="preserve">        "product-mixer/core/src/main/scala/com/twitter/product_mixer/core/service",</w:t>
      </w:r>
    </w:p>
    <w:p>
      <w:pPr>
        <w:jc w:val="both"/>
      </w:pPr>
      <w:r>
        <w:t xml:space="preserve">        "product-mixer/core/src/main/scala/com/twitter/product_mixer/core/service/candidate_feature_hydrator_executor",</w:t>
      </w:r>
    </w:p>
    <w:p>
      <w:pPr>
        <w:jc w:val="both"/>
      </w:pPr>
      <w:r>
        <w:t xml:space="preserve">        "stitch/stitch-core",</w:t>
      </w:r>
    </w:p>
    <w:p>
      <w:pPr>
        <w:jc w:val="both"/>
      </w:pPr>
      <w:r>
        <w:t xml:space="preserve">    ],</w:t>
      </w:r>
    </w:p>
    <w:p>
      <w:pPr>
        <w:jc w:val="both"/>
      </w:pPr>
      <w:r>
        <w:t>)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