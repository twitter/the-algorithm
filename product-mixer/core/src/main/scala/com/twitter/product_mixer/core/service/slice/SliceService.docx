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com.twitter.product_mixer.core.service.slice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com.twitter.product_mixer.core.pipeline.product.ProductPipelineRequest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com.twitter.strato.graphql.thriftscala.SliceResult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scala.reflect.runtime.universe.TypeTag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Look up and execute Slice products in the [[ProductPipelineRegistry]]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SliceService @Inject() (productPipelineRegistry: ProductPipelineRegistry) {</w:t>
      </w:r>
    </w:p>
    <w:p>
      <w:pPr>
        <w:jc w:val="both"/>
      </w:pPr>
      <w:r/>
    </w:p>
    <w:p>
      <w:pPr>
        <w:jc w:val="both"/>
      </w:pPr>
      <w:r>
        <w:t xml:space="preserve">  def getSliceResponse[RequestType &lt;: Request](</w:t>
      </w:r>
    </w:p>
    <w:p>
      <w:pPr>
        <w:jc w:val="both"/>
      </w:pPr>
      <w:r>
        <w:t xml:space="preserve">    request: RequestType,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requestTypeTag: TypeTag[RequestType]</w:t>
      </w:r>
    </w:p>
    <w:p>
      <w:pPr>
        <w:jc w:val="both"/>
      </w:pPr>
      <w:r>
        <w:t xml:space="preserve">  ): Stitch[SliceResult] =</w:t>
      </w:r>
    </w:p>
    <w:p>
      <w:pPr>
        <w:jc w:val="both"/>
      </w:pPr>
      <w:r>
        <w:t xml:space="preserve">    productPipelineRegistry</w:t>
      </w:r>
    </w:p>
    <w:p>
      <w:pPr>
        <w:jc w:val="both"/>
      </w:pPr>
      <w:r>
        <w:t xml:space="preserve">      .getProductPipeline[RequestType, SliceResult](request.product)</w:t>
      </w:r>
    </w:p>
    <w:p>
      <w:pPr>
        <w:jc w:val="both"/>
      </w:pPr>
      <w:r>
        <w:t xml:space="preserve">      .process(ProductPipelineRequest(request, params))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