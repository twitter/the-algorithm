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com.twitter.product_mixer.core.pipeline.pipeline_failure</w:t>
      </w:r>
    </w:p>
    <w:p>
      <w:pPr>
        <w:jc w:val="both"/>
      </w:pPr>
      <w:r/>
    </w:p>
    <w:p>
      <w:pPr>
        <w:jc w:val="both"/>
      </w:pPr>
      <w:r>
        <w:t>import com.fasterxml.jackson.databind.annotation.JsonSerialize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Failures represent pipeline requests that were not able to complete.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pipeline result will always define either a result or a failure.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reason field should not be displayed to end-users, and is free to change over time.</w:t>
      </w:r>
    </w:p>
    <w:p>
      <w:pPr>
        <w:jc w:val="both"/>
      </w:pPr>
      <w:r>
        <w:t xml:space="preserve"> * It should always be free of private user data such that we can log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pipeline can classify it's own failures into categories (timeouts, invalid arguments,</w:t>
      </w:r>
    </w:p>
    <w:p>
      <w:pPr>
        <w:jc w:val="both"/>
      </w:pPr>
      <w:r>
        <w:t xml:space="preserve"> * rate limited, etc) such that the caller can choose how to handle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[[componentStack]] should only be set by the product mixer framework,</w:t>
      </w:r>
    </w:p>
    <w:p>
      <w:pPr>
        <w:jc w:val="both"/>
      </w:pPr>
      <w:r>
        <w:t xml:space="preserve"> *       it should **NOT** be set when making a [[PipelineFailure]]</w:t>
      </w:r>
    </w:p>
    <w:p>
      <w:pPr>
        <w:jc w:val="both"/>
      </w:pPr>
      <w:r>
        <w:t xml:space="preserve"> */</w:t>
      </w:r>
    </w:p>
    <w:p>
      <w:pPr>
        <w:jc w:val="both"/>
      </w:pPr>
      <w:r>
        <w:t>@JsonSerialize(using = classOf[PipelineFailureSerializer])</w:t>
      </w:r>
    </w:p>
    <w:p>
      <w:pPr>
        <w:jc w:val="both"/>
      </w:pPr>
      <w:r>
        <w:t>case class PipelineFailure(</w:t>
      </w:r>
    </w:p>
    <w:p>
      <w:pPr>
        <w:jc w:val="both"/>
      </w:pPr>
      <w:r>
        <w:t xml:space="preserve">  category: PipelineFailureCategory,</w:t>
      </w:r>
    </w:p>
    <w:p>
      <w:pPr>
        <w:jc w:val="both"/>
      </w:pPr>
      <w:r>
        <w:t xml:space="preserve">  reason: String,</w:t>
      </w:r>
    </w:p>
    <w:p>
      <w:pPr>
        <w:jc w:val="both"/>
      </w:pPr>
      <w:r>
        <w:t xml:space="preserve">  underlying: Option[Throwable] = None,</w:t>
      </w:r>
    </w:p>
    <w:p>
      <w:pPr>
        <w:jc w:val="both"/>
      </w:pPr>
      <w:r>
        <w:t xml:space="preserve">  componentStack: Option[ComponentIdentifierStack] = None)</w:t>
      </w:r>
    </w:p>
    <w:p>
      <w:pPr>
        <w:jc w:val="both"/>
      </w:pPr>
      <w:r>
        <w:t xml:space="preserve">    extends Exception(</w:t>
      </w:r>
    </w:p>
    <w:p>
      <w:pPr>
        <w:jc w:val="both"/>
      </w:pPr>
      <w:r>
        <w:t xml:space="preserve">      "PipelineFailure(" +</w:t>
      </w:r>
    </w:p>
    <w:p>
      <w:pPr>
        <w:jc w:val="both"/>
      </w:pPr>
      <w:r>
        <w:t xml:space="preserve">        s"category = $category, " +</w:t>
      </w:r>
    </w:p>
    <w:p>
      <w:pPr>
        <w:jc w:val="both"/>
      </w:pPr>
      <w:r>
        <w:t xml:space="preserve">        s"reason = $reason, " +</w:t>
      </w:r>
    </w:p>
    <w:p>
      <w:pPr>
        <w:jc w:val="both"/>
      </w:pPr>
      <w:r>
        <w:t xml:space="preserve">        s"underlying = $underlying, " +</w:t>
      </w:r>
    </w:p>
    <w:p>
      <w:pPr>
        <w:jc w:val="both"/>
      </w:pPr>
      <w:r>
        <w:t xml:space="preserve">        s"componentStack = $componentStack)",</w:t>
      </w:r>
    </w:p>
    <w:p>
      <w:pPr>
        <w:jc w:val="both"/>
      </w:pPr>
      <w:r>
        <w:t xml:space="preserve">      underlying.orNull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toString: String = getMessage</w:t>
      </w:r>
    </w:p>
    <w:p>
      <w:pPr>
        <w:jc w:val="both"/>
      </w:pPr>
      <w:r/>
    </w:p>
    <w:p>
      <w:pPr>
        <w:jc w:val="both"/>
      </w:pPr>
      <w:r>
        <w:t xml:space="preserve">  /** Returns an updated copy of this [[PipelineFailure]] with the same exception stacktrace */</w:t>
      </w:r>
    </w:p>
    <w:p>
      <w:pPr>
        <w:jc w:val="both"/>
      </w:pPr>
      <w:r>
        <w:t xml:space="preserve">  def copy(</w:t>
      </w:r>
    </w:p>
    <w:p>
      <w:pPr>
        <w:jc w:val="both"/>
      </w:pPr>
      <w:r>
        <w:t xml:space="preserve">    category: PipelineFailureCategory = this.category,</w:t>
      </w:r>
    </w:p>
    <w:p>
      <w:pPr>
        <w:jc w:val="both"/>
      </w:pPr>
      <w:r>
        <w:t xml:space="preserve">    reason: String = this.reason,</w:t>
      </w:r>
    </w:p>
    <w:p>
      <w:pPr>
        <w:jc w:val="both"/>
      </w:pPr>
      <w:r>
        <w:t xml:space="preserve">    underlying: Option[Throwable] = this.underlying,</w:t>
      </w:r>
    </w:p>
    <w:p>
      <w:pPr>
        <w:jc w:val="both"/>
      </w:pPr>
      <w:r>
        <w:t xml:space="preserve">    componentStack: Option[ComponentIdentifierStack] = this.componentStack</w:t>
      </w:r>
    </w:p>
    <w:p>
      <w:pPr>
        <w:jc w:val="both"/>
      </w:pPr>
      <w:r>
        <w:t xml:space="preserve">  ): PipelineFailure = {</w:t>
      </w:r>
    </w:p>
    <w:p>
      <w:pPr>
        <w:jc w:val="both"/>
      </w:pPr>
      <w:r>
        <w:t xml:space="preserve">    val newPipelineFailure =</w:t>
      </w:r>
    </w:p>
    <w:p>
      <w:pPr>
        <w:jc w:val="both"/>
      </w:pPr>
      <w:r>
        <w:t xml:space="preserve">      new PipelineFailure(category, reason, underlying, componentStack) with NoStackTrace</w:t>
      </w:r>
    </w:p>
    <w:p>
      <w:pPr>
        <w:jc w:val="both"/>
      </w:pPr>
      <w:r>
        <w:t xml:space="preserve">    newPipelineFailure.setStackTrace(this.getStackTrace)</w:t>
      </w:r>
    </w:p>
    <w:p>
      <w:pPr>
        <w:jc w:val="both"/>
      </w:pPr>
      <w:r>
        <w:t xml:space="preserve">    newPipelineFailure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