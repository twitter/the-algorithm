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com.twitter.product_mixer.core.pipeline.state.HasExecutorResults</w:t>
      </w:r>
    </w:p>
    <w:p>
      <w:pPr>
        <w:jc w:val="both"/>
      </w:pPr>
      <w:r>
        <w:t>import com.twitter.product_mixer.core.pipeline.state.HasResult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com.twitter.product_mixer.core.quality_factor.QualityFactorStatus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com.twitter.product_mixer.core.service.Executor.Context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com.twitter.stitch.Arrow.Iso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Arrow Builder used for constructing a final arrow for a pipeline after adding necessary</w:t>
      </w:r>
    </w:p>
    <w:p>
      <w:pPr>
        <w:jc w:val="both"/>
      </w:pPr>
      <w:r>
        <w:t xml:space="preserve"> * steps.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steps The kept non-empty Pipeline Steps</w:t>
      </w:r>
    </w:p>
    <w:p>
      <w:pPr>
        <w:jc w:val="both"/>
      </w:pPr>
      <w:r>
        <w:t xml:space="preserve"> * @param addedSteps Steps that have been added, but not necessarily kept.</w:t>
      </w:r>
    </w:p>
    <w:p>
      <w:pPr>
        <w:jc w:val="both"/>
      </w:pPr>
      <w:r>
        <w:t xml:space="preserve"> * @param statsReceiver Stats Receiver for metric book keeping</w:t>
      </w:r>
    </w:p>
    <w:p>
      <w:pPr>
        <w:jc w:val="both"/>
      </w:pPr>
      <w:r>
        <w:t xml:space="preserve"> * @tparam Result sThe expected final result type of the pipeline.</w:t>
      </w:r>
    </w:p>
    <w:p>
      <w:pPr>
        <w:jc w:val="both"/>
      </w:pPr>
      <w:r>
        <w:t xml:space="preserve"> * @tparam State The input state type, which should implement [[HasResult]].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NewPipelineArrowBuilder[</w:t>
      </w:r>
    </w:p>
    <w:p>
      <w:pPr>
        <w:jc w:val="both"/>
      </w:pPr>
      <w:r>
        <w:t xml:space="preserve">  Result,</w:t>
      </w:r>
    </w:p>
    <w:p>
      <w:pPr>
        <w:jc w:val="both"/>
      </w:pPr>
      <w:r>
        <w:t xml:space="preserve">  State &lt;: HasExecutorResults[State] with HasResult[Result]</w:t>
      </w:r>
    </w:p>
    <w:p>
      <w:pPr>
        <w:jc w:val="both"/>
      </w:pPr>
      <w:r>
        <w:t>] private (</w:t>
      </w:r>
    </w:p>
    <w:p>
      <w:pPr>
        <w:jc w:val="both"/>
      </w:pPr>
      <w:r>
        <w:t xml:space="preserve">  private val steps: Seq[PipelineStep[State, _, _, _]],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/>
    </w:p>
    <w:p>
      <w:pPr>
        <w:jc w:val="both"/>
      </w:pPr>
      <w:r>
        <w:t xml:space="preserve">  def add[Config, ExecutorInput, ExResult &lt;: ExecutorResult](</w:t>
      </w:r>
    </w:p>
    <w:p>
      <w:pPr>
        <w:jc w:val="both"/>
      </w:pPr>
      <w:r>
        <w:t xml:space="preserve">    pipelineStepIdentifier: PipelineStepIdentifier,</w:t>
      </w:r>
    </w:p>
    <w:p>
      <w:pPr>
        <w:jc w:val="both"/>
      </w:pPr>
      <w:r>
        <w:t xml:space="preserve">    step: Step[State, Config, ExecutorInput, ExResult],</w:t>
      </w:r>
    </w:p>
    <w:p>
      <w:pPr>
        <w:jc w:val="both"/>
      </w:pPr>
      <w:r>
        <w:t xml:space="preserve">    executorConfig: Config</w:t>
      </w:r>
    </w:p>
    <w:p>
      <w:pPr>
        <w:jc w:val="both"/>
      </w:pPr>
      <w:r>
        <w:t xml:space="preserve">  ): NewPipelineArrowBuilder[Result, State] = {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!steps.contains(pipelineStepIdentifier),</w:t>
      </w:r>
    </w:p>
    <w:p>
      <w:pPr>
        <w:jc w:val="both"/>
      </w:pPr>
      <w:r>
        <w:t xml:space="preserve">      s"Found duplicate step $pipelineStepIdentifier when building pipeline arrow")</w:t>
      </w:r>
    </w:p>
    <w:p>
      <w:pPr>
        <w:jc w:val="both"/>
      </w:pPr>
      <w:r/>
    </w:p>
    <w:p>
      <w:pPr>
        <w:jc w:val="both"/>
      </w:pPr>
      <w:r>
        <w:t xml:space="preserve">    // If the step has nothing to execute, drop it for simplification but still added it to the</w:t>
      </w:r>
    </w:p>
    <w:p>
      <w:pPr>
        <w:jc w:val="both"/>
      </w:pPr>
      <w:r>
        <w:t xml:space="preserve">    // "addedSteps" field for build time validation</w:t>
      </w:r>
    </w:p>
    <w:p>
      <w:pPr>
        <w:jc w:val="both"/>
      </w:pPr>
      <w:r>
        <w:t xml:space="preserve">    if (step.isEmpty(executorConfig)) {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newPipelineStep =</w:t>
      </w:r>
    </w:p>
    <w:p>
      <w:pPr>
        <w:jc w:val="both"/>
      </w:pPr>
      <w:r>
        <w:t xml:space="preserve">        PipelineStep(pipelineStepIdentifier, executorConfig, step)</w:t>
      </w:r>
    </w:p>
    <w:p>
      <w:pPr>
        <w:jc w:val="both"/>
      </w:pPr>
      <w:r>
        <w:t xml:space="preserve">      val newSteps = steps :+ newPipelineStep</w:t>
      </w:r>
    </w:p>
    <w:p>
      <w:pPr>
        <w:jc w:val="both"/>
      </w:pPr>
      <w:r>
        <w:t xml:space="preserve">      this.copy(steps = newSteps)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buildArrow(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Arrow[State, NewPipelineResult[Result]] = {</w:t>
      </w:r>
    </w:p>
    <w:p>
      <w:pPr>
        <w:jc w:val="both"/>
      </w:pPr>
      <w:r>
        <w:t xml:space="preserve">    val initialArrow = Arrow</w:t>
      </w:r>
    </w:p>
    <w:p>
      <w:pPr>
        <w:jc w:val="both"/>
      </w:pPr>
      <w:r>
        <w:t xml:space="preserve">      .map { input: State =&gt; NewStepData[State](input) }</w:t>
      </w:r>
    </w:p>
    <w:p>
      <w:pPr>
        <w:jc w:val="both"/>
      </w:pPr>
      <w:r>
        <w:t xml:space="preserve">    val allStepArrows = steps.map { step =&gt;</w:t>
      </w:r>
    </w:p>
    <w:p>
      <w:pPr>
        <w:jc w:val="both"/>
      </w:pPr>
      <w:r>
        <w:t xml:space="preserve">      Iso.onlyIf[NewStepData[State]] { stepData =&gt; !stepData.stopExecuting } {</w:t>
      </w:r>
    </w:p>
    <w:p>
      <w:pPr>
        <w:jc w:val="both"/>
      </w:pPr>
      <w:r>
        <w:t xml:space="preserve">        wrapStepWithExecutorBookkeeping(step, context)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combinedArrow = isoArrowsSequentially(allStepArrows)</w:t>
      </w:r>
    </w:p>
    <w:p>
      <w:pPr>
        <w:jc w:val="both"/>
      </w:pPr>
      <w:r>
        <w:t xml:space="preserve">    val resultArrow = Arrow.map { stepData: NewStepData[State] =&gt;</w:t>
      </w:r>
    </w:p>
    <w:p>
      <w:pPr>
        <w:jc w:val="both"/>
      </w:pPr>
      <w:r>
        <w:t xml:space="preserve">      stepData.pipelineFailure match {</w:t>
      </w:r>
    </w:p>
    <w:p>
      <w:pPr>
        <w:jc w:val="both"/>
      </w:pPr>
      <w:r>
        <w:t xml:space="preserve">        case Some(failure) =&gt;</w:t>
      </w:r>
    </w:p>
    <w:p>
      <w:pPr>
        <w:jc w:val="both"/>
      </w:pPr>
      <w:r>
        <w:t xml:space="preserve">          NewPipelineResult.Failure(failure, stepData.pipelineState.executorResultsByPipelineStep)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NewPipelineResult.Success(</w:t>
      </w:r>
    </w:p>
    <w:p>
      <w:pPr>
        <w:jc w:val="both"/>
      </w:pPr>
      <w:r>
        <w:t xml:space="preserve">            stepData.pipelineState.buildResult,</w:t>
      </w:r>
    </w:p>
    <w:p>
      <w:pPr>
        <w:jc w:val="both"/>
      </w:pPr>
      <w:r>
        <w:t xml:space="preserve">            stepData.pipelineState.executorResultsByPipelineStep)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initialArrow.andThen(combinedArrow).andThen(resultArrow)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wrapStepWithExecutorBookkeeping(</w:t>
      </w:r>
    </w:p>
    <w:p>
      <w:pPr>
        <w:jc w:val="both"/>
      </w:pPr>
      <w:r>
        <w:t xml:space="preserve">    step: PipelineStep[State, _, _, _],</w:t>
      </w:r>
    </w:p>
    <w:p>
      <w:pPr>
        <w:jc w:val="both"/>
      </w:pPr>
      <w:r>
        <w:t xml:space="preserve">    context: Context</w:t>
      </w:r>
    </w:p>
    <w:p>
      <w:pPr>
        <w:jc w:val="both"/>
      </w:pPr>
      <w:r>
        <w:t xml:space="preserve">  ): Arrow.Iso[NewStepData[State]] = {</w:t>
      </w:r>
    </w:p>
    <w:p>
      <w:pPr>
        <w:jc w:val="both"/>
      </w:pPr>
      <w:r>
        <w:t xml:space="preserve">    val wrapped = wrapStepWithExecutorBookkeeping[NewStepData[State], NewStepData[State]](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identifier = step.stepIdentifier,</w:t>
      </w:r>
    </w:p>
    <w:p>
      <w:pPr>
        <w:jc w:val="both"/>
      </w:pPr>
      <w:r>
        <w:t xml:space="preserve">      arrow = step.arrow(context),</w:t>
      </w:r>
    </w:p>
    <w:p>
      <w:pPr>
        <w:jc w:val="both"/>
      </w:pPr>
      <w:r>
        <w:t xml:space="preserve">      // extract the failure only if it's present. Not sure if this is needed???</w:t>
      </w:r>
    </w:p>
    <w:p>
      <w:pPr>
        <w:jc w:val="both"/>
      </w:pPr>
      <w:r>
        <w:t xml:space="preserve">      transformer = _.pipelineFailure.map(Throw(_)).getOrElse(Return.Unit)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.zipWithArg(wrapped.liftToTry)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(_: NewStepData[State], Return(result)) =&gt;</w:t>
      </w:r>
    </w:p>
    <w:p>
      <w:pPr>
        <w:jc w:val="both"/>
      </w:pPr>
      <w:r>
        <w:t xml:space="preserve">          // if Step was successful, return the result</w:t>
      </w:r>
    </w:p>
    <w:p>
      <w:pPr>
        <w:jc w:val="both"/>
      </w:pPr>
      <w:r>
        <w:t xml:space="preserve">          result</w:t>
      </w:r>
    </w:p>
    <w:p>
      <w:pPr>
        <w:jc w:val="both"/>
      </w:pPr>
      <w:r>
        <w:t xml:space="preserve">        case (previous: NewStepData[State], Throw(pipelineFailure: PipelineFailure)) =&gt;</w:t>
      </w:r>
    </w:p>
    <w:p>
      <w:pPr>
        <w:jc w:val="both"/>
      </w:pPr>
      <w:r>
        <w:t xml:space="preserve">          // if the Step failed in such a way that the failure was NOT captured</w:t>
      </w:r>
    </w:p>
    <w:p>
      <w:pPr>
        <w:jc w:val="both"/>
      </w:pPr>
      <w:r>
        <w:t xml:space="preserve">          // in the result object, then update the State with the failure</w:t>
      </w:r>
    </w:p>
    <w:p>
      <w:pPr>
        <w:jc w:val="both"/>
      </w:pPr>
      <w:r>
        <w:t xml:space="preserve">          previous.withFailure(pipelineFailure)</w:t>
      </w:r>
    </w:p>
    <w:p>
      <w:pPr>
        <w:jc w:val="both"/>
      </w:pPr>
      <w:r>
        <w:t xml:space="preserve">        case (_, Throw(ex)) =&gt;</w:t>
      </w:r>
    </w:p>
    <w:p>
      <w:pPr>
        <w:jc w:val="both"/>
      </w:pPr>
      <w:r>
        <w:t xml:space="preserve">          // an exception was thrown which was not handled by the failure classifier</w:t>
      </w:r>
    </w:p>
    <w:p>
      <w:pPr>
        <w:jc w:val="both"/>
      </w:pPr>
      <w:r>
        <w:t xml:space="preserve">          // this only happens with cancellation exceptions which are re-thrown</w:t>
      </w:r>
    </w:p>
    <w:p>
      <w:pPr>
        <w:jc w:val="both"/>
      </w:pPr>
      <w:r>
        <w:t xml:space="preserve">          throw ex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up stats [[com.twitter.finagle.stats.Gauge]]s for any [[QualityFactorStatus]]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We use provideGauge so these gauges live forever even without a reference.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private[pipeline] def buildGaugesForQualityFactor(</w:t>
      </w:r>
    </w:p>
    <w:p>
      <w:pPr>
        <w:jc w:val="both"/>
      </w:pPr>
      <w:r>
        <w:t xml:space="preserve">    pipelineIdentifier: ComponentIdentifier,</w:t>
      </w:r>
    </w:p>
    <w:p>
      <w:pPr>
        <w:jc w:val="both"/>
      </w:pPr>
      <w:r>
        <w:t xml:space="preserve">    qualityFactorStatus: QualityFactorStatus,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qualityFactorStatus.qualityFactorByPipeline.foreach {</w:t>
      </w:r>
    </w:p>
    <w:p>
      <w:pPr>
        <w:jc w:val="both"/>
      </w:pPr>
      <w:r>
        <w:t xml:space="preserve">      case (identifier, qualityFactor) =&gt;</w:t>
      </w:r>
    </w:p>
    <w:p>
      <w:pPr>
        <w:jc w:val="both"/>
      </w:pPr>
      <w:r>
        <w:t xml:space="preserve">        // QF is a relative stat (since the parent pipeline is monitoring a child pipeline)</w:t>
      </w:r>
    </w:p>
    <w:p>
      <w:pPr>
        <w:jc w:val="both"/>
      </w:pPr>
      <w:r>
        <w:t xml:space="preserve">        val scopes = pipelineIdentifier.toScopes ++ identifier.toScopes :+ "QualityFactor"</w:t>
      </w:r>
    </w:p>
    <w:p>
      <w:pPr>
        <w:jc w:val="both"/>
      </w:pPr>
      <w:r>
        <w:t xml:space="preserve">        statsReceiver.provideGauge(scopes: _*) { qualityFactor.currentValue.toFloat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NewPipelineArrowBuilder {</w:t>
      </w:r>
    </w:p>
    <w:p>
      <w:pPr>
        <w:jc w:val="both"/>
      </w:pPr>
      <w:r>
        <w:t xml:space="preserve">  def apply[Result, InputState &lt;: HasExecutorResults[InputState] with HasResult[Result]](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NewPipelineArrowBuilder[Result, InputState] = {</w:t>
      </w:r>
    </w:p>
    <w:p>
      <w:pPr>
        <w:jc w:val="both"/>
      </w:pPr>
      <w:r>
        <w:t xml:space="preserve">    NewPipelineArrowBuilder(</w:t>
      </w:r>
    </w:p>
    <w:p>
      <w:pPr>
        <w:jc w:val="both"/>
      </w:pPr>
      <w:r>
        <w:t xml:space="preserve">      Seq.empty,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a pipeline specific instance of a step, i.e, a generic step with the step identifier</w:t>
      </w:r>
    </w:p>
    <w:p>
      <w:pPr>
        <w:jc w:val="both"/>
      </w:pPr>
      <w:r>
        <w:t xml:space="preserve"> * within the pipeline and its executor configs.</w:t>
      </w:r>
    </w:p>
    <w:p>
      <w:pPr>
        <w:jc w:val="both"/>
      </w:pPr>
      <w:r>
        <w:t xml:space="preserve"> * @param stepIdentifier Step identifier of the step within a pipeline</w:t>
      </w:r>
    </w:p>
    <w:p>
      <w:pPr>
        <w:jc w:val="both"/>
      </w:pPr>
      <w:r>
        <w:t xml:space="preserve"> * @param executorConfig Config to execute the step with</w:t>
      </w:r>
    </w:p>
    <w:p>
      <w:pPr>
        <w:jc w:val="both"/>
      </w:pPr>
      <w:r>
        <w:t xml:space="preserve"> * @param step The underlying step to be used</w:t>
      </w:r>
    </w:p>
    <w:p>
      <w:pPr>
        <w:jc w:val="both"/>
      </w:pPr>
      <w:r>
        <w:t xml:space="preserve"> * @tparam InputState The input state object</w:t>
      </w:r>
    </w:p>
    <w:p>
      <w:pPr>
        <w:jc w:val="both"/>
      </w:pPr>
      <w:r>
        <w:t xml:space="preserve"> * @tparam ExecutorConfig The config expected for the given step</w:t>
      </w:r>
    </w:p>
    <w:p>
      <w:pPr>
        <w:jc w:val="both"/>
      </w:pPr>
      <w:r>
        <w:t xml:space="preserve"> * @tparam ExecutorInput Input for the underlying executor</w:t>
      </w:r>
    </w:p>
    <w:p>
      <w:pPr>
        <w:jc w:val="both"/>
      </w:pPr>
      <w:r>
        <w:t xml:space="preserve"> * @tparam ExecResult The result type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PipelineStep[</w:t>
      </w:r>
    </w:p>
    <w:p>
      <w:pPr>
        <w:jc w:val="both"/>
      </w:pPr>
      <w:r>
        <w:t xml:space="preserve">  State &lt;: HasExecutorResults[State],</w:t>
      </w:r>
    </w:p>
    <w:p>
      <w:pPr>
        <w:jc w:val="both"/>
      </w:pPr>
      <w:r>
        <w:t xml:space="preserve">  PipelineStepConfig,</w:t>
      </w:r>
    </w:p>
    <w:p>
      <w:pPr>
        <w:jc w:val="both"/>
      </w:pPr>
      <w:r>
        <w:t xml:space="preserve">  ExecutorInput,</w:t>
      </w:r>
    </w:p>
    <w:p>
      <w:pPr>
        <w:jc w:val="both"/>
      </w:pPr>
      <w:r>
        <w:t xml:space="preserve">  ExecResult &lt;: ExecutorResult</w:t>
      </w:r>
    </w:p>
    <w:p>
      <w:pPr>
        <w:jc w:val="both"/>
      </w:pPr>
      <w:r>
        <w:t>](</w:t>
      </w:r>
    </w:p>
    <w:p>
      <w:pPr>
        <w:jc w:val="both"/>
      </w:pPr>
      <w:r>
        <w:t xml:space="preserve">  stepIdentifier: PipelineStepIdentifier,</w:t>
      </w:r>
    </w:p>
    <w:p>
      <w:pPr>
        <w:jc w:val="both"/>
      </w:pPr>
      <w:r>
        <w:t xml:space="preserve">  executorConfig: PipelineStepConfig,</w:t>
      </w:r>
    </w:p>
    <w:p>
      <w:pPr>
        <w:jc w:val="both"/>
      </w:pPr>
      <w:r>
        <w:t xml:space="preserve">  step: Step[State, PipelineStepConfig, ExecutorInput, ExecResult]) {</w:t>
      </w:r>
    </w:p>
    <w:p>
      <w:pPr>
        <w:jc w:val="both"/>
      </w:pPr>
      <w:r/>
    </w:p>
    <w:p>
      <w:pPr>
        <w:jc w:val="both"/>
      </w:pPr>
      <w:r>
        <w:t xml:space="preserve">  def arrow(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Arrow.Iso[NewStepData[State]] = {</w:t>
      </w:r>
    </w:p>
    <w:p>
      <w:pPr>
        <w:jc w:val="both"/>
      </w:pPr>
      <w:r>
        <w:t xml:space="preserve">    val inputArrow = Arrow.map { stepData: NewStepData[State] =&gt;</w:t>
      </w:r>
    </w:p>
    <w:p>
      <w:pPr>
        <w:jc w:val="both"/>
      </w:pPr>
      <w:r>
        <w:t xml:space="preserve">      step.adaptInput(stepData.pipelineState, executorConfig)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.zipWithArg(inputArrow.andThen(step.arrow(executorConfig, context))).map {</w:t>
      </w:r>
    </w:p>
    <w:p>
      <w:pPr>
        <w:jc w:val="both"/>
      </w:pPr>
      <w:r>
        <w:t xml:space="preserve">        case (stepData: NewStepData[State], executorResult: ExecResult @unchecked) =&gt;</w:t>
      </w:r>
    </w:p>
    <w:p>
      <w:pPr>
        <w:jc w:val="both"/>
      </w:pPr>
      <w:r>
        <w:t xml:space="preserve">          val updatedResultsByPipelineStep =</w:t>
      </w:r>
    </w:p>
    <w:p>
      <w:pPr>
        <w:jc w:val="both"/>
      </w:pPr>
      <w:r>
        <w:t xml:space="preserve">            stepData.pipelineState.executorResultsByPipelineStep + (stepIdentifier -&gt; executorResult)</w:t>
      </w:r>
    </w:p>
    <w:p>
      <w:pPr>
        <w:jc w:val="both"/>
      </w:pPr>
      <w:r>
        <w:t xml:space="preserve">          val updatedPipelineState = step</w:t>
      </w:r>
    </w:p>
    <w:p>
      <w:pPr>
        <w:jc w:val="both"/>
      </w:pPr>
      <w:r>
        <w:t xml:space="preserve">            .updateState(stepData.pipelineState, executorResult, executorConfig).setExecutorResults(</w:t>
      </w:r>
    </w:p>
    <w:p>
      <w:pPr>
        <w:jc w:val="both"/>
      </w:pPr>
      <w:r>
        <w:t xml:space="preserve">              updatedResultsByPipelineStep)</w:t>
      </w:r>
    </w:p>
    <w:p>
      <w:pPr>
        <w:jc w:val="both"/>
      </w:pPr>
      <w:r/>
    </w:p>
    <w:p>
      <w:pPr>
        <w:jc w:val="both"/>
      </w:pPr>
      <w:r>
        <w:t xml:space="preserve">          NewStepData(updatedPipelineState)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