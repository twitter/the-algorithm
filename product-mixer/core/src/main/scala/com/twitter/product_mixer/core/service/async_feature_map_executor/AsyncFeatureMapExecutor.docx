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com.twitter.product_mixer.core.service.async_feature_map_executor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com.twitter.product_mixer.core.service.Executor._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AsyncFeatureMapExecutor @Inject() (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Forces an [[AsyncFeatureMap]] to hydrate and resolve into a [[FeatureMap]]</w:t>
      </w:r>
    </w:p>
    <w:p>
      <w:pPr>
        <w:jc w:val="both"/>
      </w:pPr>
      <w:r>
        <w:t xml:space="preserve">   * containing all [[com.twitter.product_mixer.core.feature.Feature]]s that are</w:t>
      </w:r>
    </w:p>
    <w:p>
      <w:pPr>
        <w:jc w:val="both"/>
      </w:pPr>
      <w:r>
        <w:t xml:space="preserve">   * supposed to be hydrated before `stepToHydrateBefore`.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arrow(</w:t>
      </w:r>
    </w:p>
    <w:p>
      <w:pPr>
        <w:jc w:val="both"/>
      </w:pPr>
      <w:r>
        <w:t xml:space="preserve">    stepToHydrateFor: PipelineStepIdentifier,</w:t>
      </w:r>
    </w:p>
    <w:p>
      <w:pPr>
        <w:jc w:val="both"/>
      </w:pPr>
      <w:r>
        <w:t xml:space="preserve">    currentStep: PipelineStepIdentifier,</w:t>
      </w:r>
    </w:p>
    <w:p>
      <w:pPr>
        <w:jc w:val="both"/>
      </w:pPr>
      <w:r>
        <w:t xml:space="preserve">    context: Context</w:t>
      </w:r>
    </w:p>
    <w:p>
      <w:pPr>
        <w:jc w:val="both"/>
      </w:pPr>
      <w:r>
        <w:t xml:space="preserve">  ): Arrow[AsyncFeatureMap, AsyncFeatureMapExecutorResults] = {</w:t>
      </w:r>
    </w:p>
    <w:p>
      <w:pPr>
        <w:jc w:val="both"/>
      </w:pPr>
      <w:r>
        <w:t xml:space="preserve">    Arrow</w:t>
      </w:r>
    </w:p>
    <w:p>
      <w:pPr>
        <w:jc w:val="both"/>
      </w:pPr>
      <w:r>
        <w:t xml:space="preserve">      .map[AsyncFeatureMap, Option[Stitch[FeatureMap]]](_.hydrate(stepToHydrateFor))</w:t>
      </w:r>
    </w:p>
    <w:p>
      <w:pPr>
        <w:jc w:val="both"/>
      </w:pPr>
      <w:r>
        <w:t xml:space="preserve">      .andThen(</w:t>
      </w:r>
    </w:p>
    <w:p>
      <w:pPr>
        <w:jc w:val="both"/>
      </w:pPr>
      <w:r>
        <w:t xml:space="preserve">        Arrow.choose(</w:t>
      </w:r>
    </w:p>
    <w:p>
      <w:pPr>
        <w:jc w:val="both"/>
      </w:pPr>
      <w:r>
        <w:t xml:space="preserve">          Arrow.Choice.ifDefinedAt(</w:t>
      </w:r>
    </w:p>
    <w:p>
      <w:pPr>
        <w:jc w:val="both"/>
      </w:pPr>
      <w:r>
        <w:t xml:space="preserve">            { case Some(stitchOfFeatureMap) =&gt; stitchOfFeatureMap },</w:t>
      </w:r>
    </w:p>
    <w:p>
      <w:pPr>
        <w:jc w:val="both"/>
      </w:pPr>
      <w:r>
        <w:t xml:space="preserve">            // only stat if there's something to hydrate</w:t>
      </w:r>
    </w:p>
    <w:p>
      <w:pPr>
        <w:jc w:val="both"/>
      </w:pPr>
      <w:r>
        <w:t xml:space="preserve">            wrapComponentWithExecutorBookkeeping(context, currentStep)(</w:t>
      </w:r>
    </w:p>
    <w:p>
      <w:pPr>
        <w:jc w:val="both"/>
      </w:pPr>
      <w:r>
        <w:t xml:space="preserve">              Arrow</w:t>
      </w:r>
    </w:p>
    <w:p>
      <w:pPr>
        <w:jc w:val="both"/>
      </w:pPr>
      <w:r>
        <w:t xml:space="preserve">                .flatMap[Stitch[FeatureMap], FeatureMap](identity)</w:t>
      </w:r>
    </w:p>
    <w:p>
      <w:pPr>
        <w:jc w:val="both"/>
      </w:pPr>
      <w:r>
        <w:t xml:space="preserve">                .map(featureMap =&gt;</w:t>
      </w:r>
    </w:p>
    <w:p>
      <w:pPr>
        <w:jc w:val="both"/>
      </w:pPr>
      <w:r>
        <w:t xml:space="preserve">                  AsyncFeatureMapExecutorResults(Map(stepToHydrateFor -&gt; featureMap)))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Arrow.Choice.otherwise(Arrow.value(AsyncFeatureMapExecutorResults(Map.empty)))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AsyncFeatureMapExecutorResults(</w:t>
      </w:r>
    </w:p>
    <w:p>
      <w:pPr>
        <w:jc w:val="both"/>
      </w:pPr>
      <w:r>
        <w:t xml:space="preserve">  featureMapsByStep: Map[PipelineStepIdentifier, FeatureMap])</w:t>
      </w:r>
    </w:p>
    <w:p>
      <w:pPr>
        <w:jc w:val="both"/>
      </w:pPr>
      <w:r>
        <w:t xml:space="preserve">    extends ExecutorResult {</w:t>
      </w:r>
    </w:p>
    <w:p>
      <w:pPr>
        <w:jc w:val="both"/>
      </w:pPr>
      <w:r>
        <w:t xml:space="preserve">  def ++(</w:t>
      </w:r>
    </w:p>
    <w:p>
      <w:pPr>
        <w:jc w:val="both"/>
      </w:pPr>
      <w:r>
        <w:t xml:space="preserve">    asyncFeatureMapExecutorResults: AsyncFeatureMapExecutorResults</w:t>
      </w:r>
    </w:p>
    <w:p>
      <w:pPr>
        <w:jc w:val="both"/>
      </w:pPr>
      <w:r>
        <w:t xml:space="preserve">  ): AsyncFeatureMapExecutorResults =</w:t>
      </w:r>
    </w:p>
    <w:p>
      <w:pPr>
        <w:jc w:val="both"/>
      </w:pPr>
      <w:r>
        <w:t xml:space="preserve">    AsyncFeatureMapExecutorResults(</w:t>
      </w:r>
    </w:p>
    <w:p>
      <w:pPr>
        <w:jc w:val="both"/>
      </w:pPr>
      <w:r>
        <w:t xml:space="preserve">      featureMapsByStep ++ asyncFeatureMapExecutorResults.featureMapsByStep)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