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com.twitter.product_mixer.core.model.marshalling.response.urt.cover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com.twitter.product_mixer.core.model.marshalling.response.urt.Cover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com.twitter.product_mixer.core.model.marshalling.response.urt.cover.FullCover.FullCoverEntryNamespace</w:t>
      </w:r>
    </w:p>
    <w:p>
      <w:pPr>
        <w:jc w:val="both"/>
      </w:pPr>
      <w:r>
        <w:t>import com.twitter.product_mixer.core.model.marshalling.response.urt.cover.HalfCover.HalfCoverEntryNamespace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/>
    </w:p>
    <w:p>
      <w:pPr>
        <w:jc w:val="both"/>
      </w:pPr>
      <w:r>
        <w:t>object HalfCover {</w:t>
      </w:r>
    </w:p>
    <w:p>
      <w:pPr>
        <w:jc w:val="both"/>
      </w:pPr>
      <w:r>
        <w:t xml:space="preserve">  val HalfCoverEntryNamespace = EntryNamespace("half-cover")</w:t>
      </w:r>
    </w:p>
    <w:p>
      <w:pPr>
        <w:jc w:val="both"/>
      </w:pPr>
      <w:r>
        <w:t>}</w:t>
      </w:r>
    </w:p>
    <w:p>
      <w:pPr>
        <w:jc w:val="both"/>
      </w:pPr>
      <w:r>
        <w:t>case class HalfCover(</w:t>
      </w:r>
    </w:p>
    <w:p>
      <w:pPr>
        <w:jc w:val="both"/>
      </w:pPr>
      <w:r>
        <w:t xml:space="preserve">  override val id: String,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content: HalfCoverContent)</w:t>
      </w:r>
    </w:p>
    <w:p>
      <w:pPr>
        <w:jc w:val="both"/>
      </w:pPr>
      <w:r>
        <w:t xml:space="preserve">    extends Cover {</w:t>
      </w:r>
    </w:p>
    <w:p>
      <w:pPr>
        <w:jc w:val="both"/>
      </w:pPr>
      <w:r/>
    </w:p>
    <w:p>
      <w:pPr>
        <w:jc w:val="both"/>
      </w:pPr>
      <w:r>
        <w:t xml:space="preserve">  override val entryNamespace: EntryNamespace = HalfCoverEntryNamespace</w:t>
      </w:r>
    </w:p>
    <w:p>
      <w:pPr>
        <w:jc w:val="both"/>
      </w:pPr>
      <w:r/>
    </w:p>
    <w:p>
      <w:pPr>
        <w:jc w:val="both"/>
      </w:pPr>
      <w:r>
        <w:t xml:space="preserve">  // Note that sort index is not used for Covers, as they are not TimelineEntry and do not have entryId</w:t>
      </w:r>
    </w:p>
    <w:p>
      <w:pPr>
        <w:jc w:val="both"/>
      </w:pPr>
      <w:r>
        <w:t xml:space="preserve">  override def withSortIndex(newSortIndex: Long): TimelineEntry =</w:t>
      </w:r>
    </w:p>
    <w:p>
      <w:pPr>
        <w:jc w:val="both"/>
      </w:pPr>
      <w:r>
        <w:t xml:space="preserve">    copy(sortIndex = Some(newSortIndex))</w:t>
      </w:r>
    </w:p>
    <w:p>
      <w:pPr>
        <w:jc w:val="both"/>
      </w:pPr>
      <w:r/>
    </w:p>
    <w:p>
      <w:pPr>
        <w:jc w:val="both"/>
      </w:pPr>
      <w:r>
        <w:t xml:space="preserve">  // Not used for covers</w:t>
      </w:r>
    </w:p>
    <w:p>
      <w:pPr>
        <w:jc w:val="both"/>
      </w:pPr>
      <w:r>
        <w:t xml:space="preserve">  override def feedbackActionInfo: Option[FeedbackActionInfo] = None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FullCover {</w:t>
      </w:r>
    </w:p>
    <w:p>
      <w:pPr>
        <w:jc w:val="both"/>
      </w:pPr>
      <w:r>
        <w:t xml:space="preserve">  val FullCoverEntryNamespace = EntryNamespace("full-cover")</w:t>
      </w:r>
    </w:p>
    <w:p>
      <w:pPr>
        <w:jc w:val="both"/>
      </w:pPr>
      <w:r>
        <w:t>}</w:t>
      </w:r>
    </w:p>
    <w:p>
      <w:pPr>
        <w:jc w:val="both"/>
      </w:pPr>
      <w:r>
        <w:t>case class FullCover(</w:t>
      </w:r>
    </w:p>
    <w:p>
      <w:pPr>
        <w:jc w:val="both"/>
      </w:pPr>
      <w:r>
        <w:t xml:space="preserve">  override val id: String,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content: FullCoverContent)</w:t>
      </w:r>
    </w:p>
    <w:p>
      <w:pPr>
        <w:jc w:val="both"/>
      </w:pPr>
      <w:r>
        <w:t xml:space="preserve">    extends Cover {</w:t>
      </w:r>
    </w:p>
    <w:p>
      <w:pPr>
        <w:jc w:val="both"/>
      </w:pPr>
      <w:r/>
    </w:p>
    <w:p>
      <w:pPr>
        <w:jc w:val="both"/>
      </w:pPr>
      <w:r>
        <w:t xml:space="preserve">  override val entryNamespace: EntryNamespace = FullCoverEntryNamespace</w:t>
      </w:r>
    </w:p>
    <w:p>
      <w:pPr>
        <w:jc w:val="both"/>
      </w:pPr>
      <w:r/>
    </w:p>
    <w:p>
      <w:pPr>
        <w:jc w:val="both"/>
      </w:pPr>
      <w:r>
        <w:t xml:space="preserve">  // Note that sort index is not used for Covers, as they are not TimelineEntry and do not have entryId</w:t>
      </w:r>
    </w:p>
    <w:p>
      <w:pPr>
        <w:jc w:val="both"/>
      </w:pPr>
      <w:r>
        <w:t xml:space="preserve">  override def withSortIndex(newSortIndex: Long): TimelineEntry =</w:t>
      </w:r>
    </w:p>
    <w:p>
      <w:pPr>
        <w:jc w:val="both"/>
      </w:pPr>
      <w:r>
        <w:t xml:space="preserve">    copy(sortIndex = Some(newSortIndex))</w:t>
      </w:r>
    </w:p>
    <w:p>
      <w:pPr>
        <w:jc w:val="both"/>
      </w:pPr>
      <w:r/>
    </w:p>
    <w:p>
      <w:pPr>
        <w:jc w:val="both"/>
      </w:pPr>
      <w:r>
        <w:t xml:space="preserve">  // Not used for covers</w:t>
      </w:r>
    </w:p>
    <w:p>
      <w:pPr>
        <w:jc w:val="both"/>
      </w:pPr>
      <w:r>
        <w:t xml:space="preserve">  override def feedbackActionInfo: Option[FeedbackActionInfo] = None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