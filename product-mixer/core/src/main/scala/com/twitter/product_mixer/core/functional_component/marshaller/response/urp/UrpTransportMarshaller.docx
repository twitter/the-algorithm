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com.twitter.product_mixer.core.functional_component.marshaller.response.urp</w:t>
      </w:r>
    </w:p>
    <w:p>
      <w:pPr>
        <w:jc w:val="both"/>
      </w:pPr>
      <w:r/>
    </w:p>
    <w:p>
      <w:pPr>
        <w:jc w:val="both"/>
      </w:pPr>
      <w:r>
        <w:t>import com.twitter.pages.render.{thriftscala =&gt; urp}</w:t>
      </w:r>
    </w:p>
    <w:p>
      <w:pPr>
        <w:jc w:val="both"/>
      </w:pPr>
      <w:r>
        <w:t>import com.twitter.product_mixer.core.functional_component.marshaller.TransportMarshaller</w:t>
      </w:r>
    </w:p>
    <w:p>
      <w:pPr>
        <w:jc w:val="both"/>
      </w:pPr>
      <w:r>
        <w:t>import com.twitter.product_mixer.core.functional_component.marshaller.response.urt.TimelineScribeConfigMarshaller</w:t>
      </w:r>
    </w:p>
    <w:p>
      <w:pPr>
        <w:jc w:val="both"/>
      </w:pPr>
      <w:r>
        <w:t>import com.twitter.product_mixer.core.model.common.identifier.TransportMarshallerIdentifier</w:t>
      </w:r>
    </w:p>
    <w:p>
      <w:pPr>
        <w:jc w:val="both"/>
      </w:pPr>
      <w:r>
        <w:t>import com.twitter.product_mixer.core.model.marshalling.response.urp.Page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UrpTransportMarshaller @Inject() (</w:t>
      </w:r>
    </w:p>
    <w:p>
      <w:pPr>
        <w:jc w:val="both"/>
      </w:pPr>
      <w:r>
        <w:t xml:space="preserve">  pageBodyMarshaller: PageBodyMarshaller,</w:t>
      </w:r>
    </w:p>
    <w:p>
      <w:pPr>
        <w:jc w:val="both"/>
      </w:pPr>
      <w:r>
        <w:t xml:space="preserve">  timelineScribeConfigMarshaller: TimelineScribeConfigMarshaller,</w:t>
      </w:r>
    </w:p>
    <w:p>
      <w:pPr>
        <w:jc w:val="both"/>
      </w:pPr>
      <w:r>
        <w:t xml:space="preserve">  pageHeaderMarshaller: PageHeaderMarshaller,</w:t>
      </w:r>
    </w:p>
    <w:p>
      <w:pPr>
        <w:jc w:val="both"/>
      </w:pPr>
      <w:r>
        <w:t xml:space="preserve">  pageNavBarMarshaller: PageNavBarMarshaller)</w:t>
      </w:r>
    </w:p>
    <w:p>
      <w:pPr>
        <w:jc w:val="both"/>
      </w:pPr>
      <w:r>
        <w:t xml:space="preserve">    extends TransportMarshaller[Page, urp.Page] {</w:t>
      </w:r>
    </w:p>
    <w:p>
      <w:pPr>
        <w:jc w:val="both"/>
      </w:pPr>
      <w:r/>
    </w:p>
    <w:p>
      <w:pPr>
        <w:jc w:val="both"/>
      </w:pPr>
      <w:r>
        <w:t xml:space="preserve">  override val identifier: TransportMarshallerIdentifier =</w:t>
      </w:r>
    </w:p>
    <w:p>
      <w:pPr>
        <w:jc w:val="both"/>
      </w:pPr>
      <w:r>
        <w:t xml:space="preserve">    TransportMarshallerIdentifier("UnifiedRichPage")</w:t>
      </w:r>
    </w:p>
    <w:p>
      <w:pPr>
        <w:jc w:val="both"/>
      </w:pPr>
      <w:r/>
    </w:p>
    <w:p>
      <w:pPr>
        <w:jc w:val="both"/>
      </w:pPr>
      <w:r>
        <w:t xml:space="preserve">  override def apply(page: Page): urp.Page = urp.Page(</w:t>
      </w:r>
    </w:p>
    <w:p>
      <w:pPr>
        <w:jc w:val="both"/>
      </w:pPr>
      <w:r>
        <w:t xml:space="preserve">    id = page.id,</w:t>
      </w:r>
    </w:p>
    <w:p>
      <w:pPr>
        <w:jc w:val="both"/>
      </w:pPr>
      <w:r>
        <w:t xml:space="preserve">    pageBody = pageBodyMarshaller(page.pageBody),</w:t>
      </w:r>
    </w:p>
    <w:p>
      <w:pPr>
        <w:jc w:val="both"/>
      </w:pPr>
      <w:r>
        <w:t xml:space="preserve">    scribeConfig = page.scribeConfig.map(timelineScribeConfigMarshaller(_)),</w:t>
      </w:r>
    </w:p>
    <w:p>
      <w:pPr>
        <w:jc w:val="both"/>
      </w:pPr>
      <w:r>
        <w:t xml:space="preserve">    pageHeader = page.pageHeader.map(pageHeaderMarshaller(_)),</w:t>
      </w:r>
    </w:p>
    <w:p>
      <w:pPr>
        <w:jc w:val="both"/>
      </w:pPr>
      <w:r>
        <w:t xml:space="preserve">    pageNavBar = page.pageNavBar.map(pageNavBarMarshaller(_))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