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com.twitter.product_mixer.core.functional_component.marshaller.request</w:t>
      </w:r>
    </w:p>
    <w:p>
      <w:pPr>
        <w:jc w:val="both"/>
      </w:pPr>
      <w:r/>
    </w:p>
    <w:p>
      <w:pPr>
        <w:jc w:val="both"/>
      </w:pPr>
      <w:r>
        <w:t>import com.twitter.product_mixer.core.{thriftscala =&gt; t}</w:t>
      </w:r>
    </w:p>
    <w:p>
      <w:pPr>
        <w:jc w:val="both"/>
      </w:pPr>
      <w:r>
        <w:t>import com.twitter.timelines.configapi.BooleanFeatureValue</w:t>
      </w:r>
    </w:p>
    <w:p>
      <w:pPr>
        <w:jc w:val="both"/>
      </w:pPr>
      <w:r>
        <w:t>import com.twitter.timelines.configapi.FeatureValue</w:t>
      </w:r>
    </w:p>
    <w:p>
      <w:pPr>
        <w:jc w:val="both"/>
      </w:pPr>
      <w:r>
        <w:t>import com.twitter.timelines.configapi.NumberFeatureValue</w:t>
      </w:r>
    </w:p>
    <w:p>
      <w:pPr>
        <w:jc w:val="both"/>
      </w:pPr>
      <w:r>
        <w:t>import com.twitter.timelines.configapi.StringFeatureValue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FeatureValueUnmarshaller @Inject() () {</w:t>
      </w:r>
    </w:p>
    <w:p>
      <w:pPr>
        <w:jc w:val="both"/>
      </w:pPr>
      <w:r/>
    </w:p>
    <w:p>
      <w:pPr>
        <w:jc w:val="both"/>
      </w:pPr>
      <w:r>
        <w:t xml:space="preserve">  def apply(featureValue: t.FeatureValue): FeatureValue = featureValue match {</w:t>
      </w:r>
    </w:p>
    <w:p>
      <w:pPr>
        <w:jc w:val="both"/>
      </w:pPr>
      <w:r>
        <w:t xml:space="preserve">    case t.FeatureValue.PrimitiveValue(t.PrimitiveFeatureValue.BoolValue(bool)) =&gt;</w:t>
      </w:r>
    </w:p>
    <w:p>
      <w:pPr>
        <w:jc w:val="both"/>
      </w:pPr>
      <w:r>
        <w:t xml:space="preserve">      BooleanFeatureValue(bool)</w:t>
      </w:r>
    </w:p>
    <w:p>
      <w:pPr>
        <w:jc w:val="both"/>
      </w:pPr>
      <w:r>
        <w:t xml:space="preserve">    case t.FeatureValue.PrimitiveValue(t.PrimitiveFeatureValue.StrValue(string)) =&gt;</w:t>
      </w:r>
    </w:p>
    <w:p>
      <w:pPr>
        <w:jc w:val="both"/>
      </w:pPr>
      <w:r>
        <w:t xml:space="preserve">      StringFeatureValue(string)</w:t>
      </w:r>
    </w:p>
    <w:p>
      <w:pPr>
        <w:jc w:val="both"/>
      </w:pPr>
      <w:r>
        <w:t xml:space="preserve">    case t.FeatureValue.PrimitiveValue(t.PrimitiveFeatureValue.IntValue(int)) =&gt;</w:t>
      </w:r>
    </w:p>
    <w:p>
      <w:pPr>
        <w:jc w:val="both"/>
      </w:pPr>
      <w:r>
        <w:t xml:space="preserve">      NumberFeatureValue(int)</w:t>
      </w:r>
    </w:p>
    <w:p>
      <w:pPr>
        <w:jc w:val="both"/>
      </w:pPr>
      <w:r>
        <w:t xml:space="preserve">    case t.FeatureValue.PrimitiveValue(t.PrimitiveFeatureValue.LongValue(long)) =&gt;</w:t>
      </w:r>
    </w:p>
    <w:p>
      <w:pPr>
        <w:jc w:val="both"/>
      </w:pPr>
      <w:r>
        <w:t xml:space="preserve">      NumberFeatureValue(long)</w:t>
      </w:r>
    </w:p>
    <w:p>
      <w:pPr>
        <w:jc w:val="both"/>
      </w:pPr>
      <w:r>
        <w:t xml:space="preserve">    case t.FeatureValue.PrimitiveValue(t.PrimitiveFeatureValue.DoubleValue(double)) =&gt;</w:t>
      </w:r>
    </w:p>
    <w:p>
      <w:pPr>
        <w:jc w:val="both"/>
      </w:pPr>
      <w:r>
        <w:t xml:space="preserve">      NumberFeatureValue(double)</w:t>
      </w:r>
    </w:p>
    <w:p>
      <w:pPr>
        <w:jc w:val="both"/>
      </w:pPr>
      <w:r>
        <w:t xml:space="preserve">    case t.FeatureValue.PrimitiveValue(t.PrimitiveFeatureValue.UnknownUnionField(field)) =&gt;</w:t>
      </w:r>
    </w:p>
    <w:p>
      <w:pPr>
        <w:jc w:val="both"/>
      </w:pPr>
      <w:r>
        <w:t xml:space="preserve">      throw new UnsupportedOperationException(</w:t>
      </w:r>
    </w:p>
    <w:p>
      <w:pPr>
        <w:jc w:val="both"/>
      </w:pPr>
      <w:r>
        <w:t xml:space="preserve">        s"Unknown feature value primitive: ${field.field.name}")</w:t>
      </w:r>
    </w:p>
    <w:p>
      <w:pPr>
        <w:jc w:val="both"/>
      </w:pPr>
      <w:r>
        <w:t xml:space="preserve">    case t.FeatureValue.UnknownUnionField(field) =&gt;</w:t>
      </w:r>
    </w:p>
    <w:p>
      <w:pPr>
        <w:jc w:val="both"/>
      </w:pPr>
      <w:r>
        <w:t xml:space="preserve">      throw new UnsupportedOperationException(s"Unknown feature value: ${field.field.name}")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