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com.twitter.product_mixer.core.functional_component.feature_hydrator.featurestorev1</w:t>
      </w:r>
    </w:p>
    <w:p>
      <w:pPr>
        <w:jc w:val="both"/>
      </w:pPr>
      <w:r/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com.twitter.product_mixer.core.feature.featurestorev1.BaseFeatureStoreV1CandidateFeature</w:t>
      </w:r>
    </w:p>
    <w:p>
      <w:pPr>
        <w:jc w:val="both"/>
      </w:pPr>
      <w:r>
        <w:t>import com.twitter.product_mixer.core.feature.featurestorev1.FeatureStoreV1CandidateEntity</w:t>
      </w:r>
    </w:p>
    <w:p>
      <w:pPr>
        <w:jc w:val="both"/>
      </w:pPr>
      <w:r>
        <w:t>import com.twitter.product_mixer.core.feature.featurestorev1.featurevalue.FeatureStoreV1Response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>
        <w:t>import com.twitter.product_mixer.core.functional_component.feature_hydrator.BaseBulkCandidateFeatureHydrator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com.twitter.product_mixer.core.pipeline.pipeline_failure.FeatureHydrationFailed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trait FeatureStoreV1CandidateFeatureHydrator[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UniversalNoun[Any]]</w:t>
      </w:r>
    </w:p>
    <w:p>
      <w:pPr>
        <w:jc w:val="both"/>
      </w:pPr>
      <w:r>
        <w:t xml:space="preserve">    extends BaseBulkCandidateFeatureHydrator[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BaseFeatureStoreV1CandidateFeature[Query, Candidate, _ &lt;: EntityId, _]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def features: Set[BaseFeatureStoreV1CandidateFeature[Query, Candidate, _ &lt;: EntityId, _]]</w:t>
      </w:r>
    </w:p>
    <w:p>
      <w:pPr>
        <w:jc w:val="both"/>
      </w:pPr>
      <w:r/>
    </w:p>
    <w:p>
      <w:pPr>
        <w:jc w:val="both"/>
      </w:pPr>
      <w:r>
        <w:t xml:space="preserve">  def clientBuilder: FeatureStoreV1DynamicClientBuilder</w:t>
      </w:r>
    </w:p>
    <w:p>
      <w:pPr>
        <w:jc w:val="both"/>
      </w:pPr>
      <w:r/>
    </w:p>
    <w:p>
      <w:pPr>
        <w:jc w:val="both"/>
      </w:pPr>
      <w:r>
        <w:t xml:space="preserve">  private lazy val hydrationConfig = FeatureStoreV1CandidateFeatureHydrationConfig(features)</w:t>
      </w:r>
    </w:p>
    <w:p>
      <w:pPr>
        <w:jc w:val="both"/>
      </w:pPr>
      <w:r/>
    </w:p>
    <w:p>
      <w:pPr>
        <w:jc w:val="both"/>
      </w:pPr>
      <w:r>
        <w:t xml:space="preserve">  private lazy val client = clientBuilder.build(hydrationConfig)</w:t>
      </w:r>
    </w:p>
    <w:p>
      <w:pPr>
        <w:jc w:val="both"/>
      </w:pPr>
      <w:r/>
    </w:p>
    <w:p>
      <w:pPr>
        <w:jc w:val="both"/>
      </w:pPr>
      <w:r>
        <w:t xml:space="preserve">  private lazy val datasetToFeatures =</w:t>
      </w:r>
    </w:p>
    <w:p>
      <w:pPr>
        <w:jc w:val="both"/>
      </w:pPr>
      <w:r>
        <w:t xml:space="preserve">    FeatureStoreDatasetErrorHandler.datasetToFeaturesMapping(features)</w:t>
      </w:r>
    </w:p>
    <w:p>
      <w:pPr>
        <w:jc w:val="both"/>
      </w:pPr>
      <w:r/>
    </w:p>
    <w:p>
      <w:pPr>
        <w:jc w:val="both"/>
      </w:pPr>
      <w:r>
        <w:t xml:space="preserve">  private lazy val dataRecordAdapter =</w:t>
      </w:r>
    </w:p>
    <w:p>
      <w:pPr>
        <w:jc w:val="both"/>
      </w:pPr>
      <w:r>
        <w:t xml:space="preserve">    PredictionRecordAdapter.oneToOne(hydrationConfig.allBoundFeatures)</w:t>
      </w:r>
    </w:p>
    <w:p>
      <w:pPr>
        <w:jc w:val="both"/>
      </w:pPr>
      <w:r/>
    </w:p>
    <w:p>
      <w:pPr>
        <w:jc w:val="both"/>
      </w:pPr>
      <w:r>
        <w:t xml:space="preserve">  private lazy val featureContext = hydrationConfig.allBoundFeatures.toFeatureContext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// Duplicate entities are expected across features, so de-dupe via the Set before converting to Seq</w:t>
      </w:r>
    </w:p>
    <w:p>
      <w:pPr>
        <w:jc w:val="both"/>
      </w:pPr>
      <w:r>
        <w:t xml:space="preserve">    val entities: Seq[FeatureStoreV1CandidateEntity[Query, Candidate, _ &lt;: EntityId]] =</w:t>
      </w:r>
    </w:p>
    <w:p>
      <w:pPr>
        <w:jc w:val="both"/>
      </w:pPr>
      <w:r>
        <w:t xml:space="preserve">      features.map(_.entity).toSeq</w:t>
      </w:r>
    </w:p>
    <w:p>
      <w:pPr>
        <w:jc w:val="both"/>
      </w:pPr>
      <w:r/>
    </w:p>
    <w:p>
      <w:pPr>
        <w:jc w:val="both"/>
      </w:pPr>
      <w:r>
        <w:t xml:space="preserve">    val featureStoreRequests = candidates.map { candidate =&gt;</w:t>
      </w:r>
    </w:p>
    <w:p>
      <w:pPr>
        <w:jc w:val="both"/>
      </w:pPr>
      <w:r>
        <w:t xml:space="preserve">      val candidateEntityIds: Seq[EntityWithId[_ &lt;: EntityId]] =</w:t>
      </w:r>
    </w:p>
    <w:p>
      <w:pPr>
        <w:jc w:val="both"/>
      </w:pPr>
      <w:r>
        <w:t xml:space="preserve">        entities.map(_.entityWithId(query, candidate.candidate, candidate.features))</w:t>
      </w:r>
    </w:p>
    <w:p>
      <w:pPr>
        <w:jc w:val="both"/>
      </w:pPr>
      <w:r/>
    </w:p>
    <w:p>
      <w:pPr>
        <w:jc w:val="both"/>
      </w:pPr>
      <w:r>
        <w:t xml:space="preserve">      FeatureStoreRequest(entityIds = candidateEntityIds)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featureMaps = client(featureStoreRequests, query).map { predictionRecords =&gt;</w:t>
      </w:r>
    </w:p>
    <w:p>
      <w:pPr>
        <w:jc w:val="both"/>
      </w:pPr>
      <w:r>
        <w:t xml:space="preserve">      if (predictionRecords.size == candidates.size)</w:t>
      </w:r>
    </w:p>
    <w:p>
      <w:pPr>
        <w:jc w:val="both"/>
      </w:pPr>
      <w:r>
        <w:t xml:space="preserve">        predictionRecords</w:t>
      </w:r>
    </w:p>
    <w:p>
      <w:pPr>
        <w:jc w:val="both"/>
      </w:pPr>
      <w:r>
        <w:t xml:space="preserve">          .zip(candidates).map {</w:t>
      </w:r>
    </w:p>
    <w:p>
      <w:pPr>
        <w:jc w:val="both"/>
      </w:pPr>
      <w:r>
        <w:t xml:space="preserve">            case (predictionRecord, candidate) =&gt;</w:t>
      </w:r>
    </w:p>
    <w:p>
      <w:pPr>
        <w:jc w:val="both"/>
      </w:pPr>
      <w:r>
        <w:t xml:space="preserve">              val datasetErrors = predictionRecord.getDatasetHydrationErrors</w:t>
      </w:r>
    </w:p>
    <w:p>
      <w:pPr>
        <w:jc w:val="both"/>
      </w:pPr>
      <w:r>
        <w:t xml:space="preserve">              val errorMap =</w:t>
      </w:r>
    </w:p>
    <w:p>
      <w:pPr>
        <w:jc w:val="both"/>
      </w:pPr>
      <w:r>
        <w:t xml:space="preserve">                FeatureStoreDatasetErrorHandler.featureToHydrationErrors(</w:t>
      </w:r>
    </w:p>
    <w:p>
      <w:pPr>
        <w:jc w:val="both"/>
      </w:pPr>
      <w:r>
        <w:t xml:space="preserve">                  datasetToFeatures,</w:t>
      </w:r>
    </w:p>
    <w:p>
      <w:pPr>
        <w:jc w:val="both"/>
      </w:pPr>
      <w:r>
        <w:t xml:space="preserve">                  datasetErrors)</w:t>
      </w:r>
    </w:p>
    <w:p>
      <w:pPr>
        <w:jc w:val="both"/>
      </w:pPr>
      <w:r/>
    </w:p>
    <w:p>
      <w:pPr>
        <w:jc w:val="both"/>
      </w:pPr>
      <w:r>
        <w:t xml:space="preserve">              if (errorMap.nonEmpty) {</w:t>
      </w:r>
    </w:p>
    <w:p>
      <w:pPr>
        <w:jc w:val="both"/>
      </w:pPr>
      <w:r>
        <w:t xml:space="preserve">                logger.debug(() =&gt;</w:t>
      </w:r>
    </w:p>
    <w:p>
      <w:pPr>
        <w:jc w:val="both"/>
      </w:pPr>
      <w:r>
        <w:t xml:space="preserve">                  s"$identifier hydration errors for candidate ${candidate.candidate.id}: $errorMap")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dataRecord =</w:t>
      </w:r>
    </w:p>
    <w:p>
      <w:pPr>
        <w:jc w:val="both"/>
      </w:pPr>
      <w:r>
        <w:t xml:space="preserve">                new SRichDataRecord(</w:t>
      </w:r>
    </w:p>
    <w:p>
      <w:pPr>
        <w:jc w:val="both"/>
      </w:pPr>
      <w:r>
        <w:t xml:space="preserve">                  dataRecordAdapter.adaptToDataRecord(predictionRecord),</w:t>
      </w:r>
    </w:p>
    <w:p>
      <w:pPr>
        <w:jc w:val="both"/>
      </w:pPr>
      <w:r>
        <w:t xml:space="preserve">                  featureContext)</w:t>
      </w:r>
    </w:p>
    <w:p>
      <w:pPr>
        <w:jc w:val="both"/>
      </w:pPr>
      <w:r>
        <w:t xml:space="preserve">              val featureStoreResponse =</w:t>
      </w:r>
    </w:p>
    <w:p>
      <w:pPr>
        <w:jc w:val="both"/>
      </w:pPr>
      <w:r>
        <w:t xml:space="preserve">                FeatureStoreV1Response(dataRecord, errorMap)</w:t>
      </w:r>
    </w:p>
    <w:p>
      <w:pPr>
        <w:jc w:val="both"/>
      </w:pPr>
      <w:r>
        <w:t xml:space="preserve">              FeatureMapBuilder()</w:t>
      </w:r>
    </w:p>
    <w:p>
      <w:pPr>
        <w:jc w:val="both"/>
      </w:pPr>
      <w:r>
        <w:t xml:space="preserve">                .add(FeatureStoreV1ResponseFeature, featureStoreResponse).build()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// Should not happen as FSv1 is guaranteed to return a prediction record per feature store request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FeatureHydrationFailed,</w:t>
      </w:r>
    </w:p>
    <w:p>
      <w:pPr>
        <w:jc w:val="both"/>
      </w:pPr>
      <w:r>
        <w:t xml:space="preserve">          "Unexpected response length from Feature Store V1 while hydrating candidate features")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Stitch.callFuture(featureMaps)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