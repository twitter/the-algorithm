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com.twitter.product_mixer.core.functional_component.transformer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transformer for transforming a candidate pipeline's source result type into the parent's</w:t>
      </w:r>
    </w:p>
    <w:p>
      <w:pPr>
        <w:jc w:val="both"/>
      </w:pPr>
      <w:r>
        <w:t xml:space="preserve"> * mixer ore recommendation pipeline's type.</w:t>
      </w:r>
    </w:p>
    <w:p>
      <w:pPr>
        <w:jc w:val="both"/>
      </w:pPr>
      <w:r>
        <w:t xml:space="preserve"> * @tparam SourceResult The type of the result of the candidate source being used.</w:t>
      </w:r>
    </w:p>
    <w:p>
      <w:pPr>
        <w:jc w:val="both"/>
      </w:pPr>
      <w:r>
        <w:t xml:space="preserve"> * @tparam PipelineResult The type of the parent pipeline's expected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CandidatePipelineResultsTransformer[SourceResult, PipelineResult &lt;: UniversalNoun[Any]]</w:t>
      </w:r>
    </w:p>
    <w:p>
      <w:pPr>
        <w:jc w:val="both"/>
      </w:pPr>
      <w:r>
        <w:t xml:space="preserve">    extends Transformer[SourceResult, PipelineResult]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CandidatePipelineResultsTransformer.DefaultTransformerId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CandidatePipelineResultsTransformer {</w:t>
      </w:r>
    </w:p>
    <w:p>
      <w:pPr>
        <w:jc w:val="both"/>
      </w:pPr>
      <w:r>
        <w:t xml:space="preserve">  private[core] val DefaultTransformerId: TransformerIdentifier =</w:t>
      </w:r>
    </w:p>
    <w:p>
      <w:pPr>
        <w:jc w:val="both"/>
      </w:pPr>
      <w:r>
        <w:t xml:space="preserve">    TransformerIdentifier(ComponentIdentifier.BasedOnParentComponent)</w:t>
      </w:r>
    </w:p>
    <w:p>
      <w:pPr>
        <w:jc w:val="both"/>
      </w:pPr>
      <w:r>
        <w:t xml:space="preserve">  private[core] val TransformerIdSuffix = "Results"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use when building a [[CandidatePipelineResultsTransformer]] in a [[com.twitter.product_mixer.core.pipeline.PipelineBuilder]]</w:t>
      </w:r>
    </w:p>
    <w:p>
      <w:pPr>
        <w:jc w:val="both"/>
      </w:pPr>
      <w:r>
        <w:t xml:space="preserve">   * to ensure that the identifier is updated with the parent [[com.twitter.product_mixer.core.pipeline.Pipeline.identifier]]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private[core] def copyWithUpdatedIdentifier[SourceResult, PipelineResult &lt;: UniversalNoun[Any]](</w:t>
      </w:r>
    </w:p>
    <w:p>
      <w:pPr>
        <w:jc w:val="both"/>
      </w:pPr>
      <w:r>
        <w:t xml:space="preserve">    resultTransformer: CandidatePipelineResultsTransformer[SourceResult, PipelineResult],</w:t>
      </w:r>
    </w:p>
    <w:p>
      <w:pPr>
        <w:jc w:val="both"/>
      </w:pPr>
      <w:r>
        <w:t xml:space="preserve">    parentIdentifier: ComponentIdentifier</w:t>
      </w:r>
    </w:p>
    <w:p>
      <w:pPr>
        <w:jc w:val="both"/>
      </w:pPr>
      <w:r>
        <w:t xml:space="preserve">  ): CandidatePipelineResultsTransformer[SourceResult, PipelineResult] = {</w:t>
      </w:r>
    </w:p>
    <w:p>
      <w:pPr>
        <w:jc w:val="both"/>
      </w:pPr>
      <w:r>
        <w:t xml:space="preserve">    if (resultTransformer.identifier == DefaultTransformerId) {</w:t>
      </w:r>
    </w:p>
    <w:p>
      <w:pPr>
        <w:jc w:val="both"/>
      </w:pPr>
      <w:r>
        <w:t xml:space="preserve">      new CandidatePipelineResultsTransformer[SourceResult, PipelineResult] {</w:t>
      </w:r>
    </w:p>
    <w:p>
      <w:pPr>
        <w:jc w:val="both"/>
      </w:pPr>
      <w:r>
        <w:t xml:space="preserve">        override val identifier: TransformerIdentifier = TransformerIdentifier(</w:t>
      </w:r>
    </w:p>
    <w:p>
      <w:pPr>
        <w:jc w:val="both"/>
      </w:pPr>
      <w:r>
        <w:t xml:space="preserve">          s"${parentIdentifier.name}$TransformerIdSuffix")</w:t>
      </w:r>
    </w:p>
    <w:p>
      <w:pPr>
        <w:jc w:val="both"/>
      </w:pPr>
      <w:r/>
    </w:p>
    <w:p>
      <w:pPr>
        <w:jc w:val="both"/>
      </w:pPr>
      <w:r>
        <w:t xml:space="preserve">        override def transform(input: SourceResult): PipelineResult =</w:t>
      </w:r>
    </w:p>
    <w:p>
      <w:pPr>
        <w:jc w:val="both"/>
      </w:pPr>
      <w:r>
        <w:t xml:space="preserve">          resultTransformer.transform(input)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resultTransformer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