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com.fasterxml.jackson.databind.JsonSerializer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>
        <w:t>import com.twitter.product_mixer.core.feature.featurestorev1.featurevalue.FeatureStoreV1Response</w:t>
      </w:r>
    </w:p>
    <w:p>
      <w:pPr>
        <w:jc w:val="both"/>
      </w:pPr>
      <w:r>
        <w:t>import com.twitter.product_mixer.core.feature.featurestorev1.featurevalue.FeatureStoreV1ResponseFeature</w:t>
      </w:r>
    </w:p>
    <w:p>
      <w:pPr>
        <w:jc w:val="both"/>
      </w:pPr>
      <w:r>
        <w:t>import com.twitter.util.Return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Rendering feature maps is dangerous because we don't control all the data that's stored in them.</w:t>
      </w:r>
    </w:p>
    <w:p>
      <w:pPr>
        <w:jc w:val="both"/>
      </w:pPr>
      <w:r>
        <w:t xml:space="preserve"> * This can result failed requests, as we might try to render a recursive structure, very large</w:t>
      </w:r>
    </w:p>
    <w:p>
      <w:pPr>
        <w:jc w:val="both"/>
      </w:pPr>
      <w:r>
        <w:t xml:space="preserve"> * structure, etc. Create a simple map using toString, this mostly works and is better than failing</w:t>
      </w:r>
    </w:p>
    <w:p>
      <w:pPr>
        <w:jc w:val="both"/>
      </w:pPr>
      <w:r>
        <w:t xml:space="preserve"> * the request.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changes to serialization logic can have serious performance implications given how hot the</w:t>
      </w:r>
    </w:p>
    <w:p>
      <w:pPr>
        <w:jc w:val="both"/>
      </w:pPr>
      <w:r>
        <w:t xml:space="preserve"> *       serialization path is. Consider benchmarking changes with [[com.twitter.product_mixer.core.benchmark.CandidatePipelineResultSerializationBenchmark]]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private[featuremap] class FeatureMapSerializer() extends JsonSerializer[FeatureMap] {</w:t>
      </w:r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serializers: SerializerProvider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gen.writeStartObject()</w:t>
      </w:r>
    </w:p>
    <w:p>
      <w:pPr>
        <w:jc w:val="both"/>
      </w:pPr>
      <w:r/>
    </w:p>
    <w:p>
      <w:pPr>
        <w:jc w:val="both"/>
      </w:pPr>
      <w:r>
        <w:t xml:space="preserve">    featureMap.underlyingMap.foreach {</w:t>
      </w:r>
    </w:p>
    <w:p>
      <w:pPr>
        <w:jc w:val="both"/>
      </w:pPr>
      <w:r>
        <w:t xml:space="preserve">      case (FeatureStoreV1ResponseFeature, Return(value)) =&gt;</w:t>
      </w:r>
    </w:p>
    <w:p>
      <w:pPr>
        <w:jc w:val="both"/>
      </w:pPr>
      <w:r>
        <w:t xml:space="preserve">        // We know that value has to be [[FeatureStoreV1Response]] but its type has been erased,</w:t>
      </w:r>
    </w:p>
    <w:p>
      <w:pPr>
        <w:jc w:val="both"/>
      </w:pPr>
      <w:r>
        <w:t xml:space="preserve">        // preventing us from pattern-matching.</w:t>
      </w:r>
    </w:p>
    <w:p>
      <w:pPr>
        <w:jc w:val="both"/>
      </w:pPr>
      <w:r>
        <w:t xml:space="preserve">        val featureStoreResponse = value.asInstanceOf[FeatureStoreV1Response]</w:t>
      </w:r>
    </w:p>
    <w:p>
      <w:pPr>
        <w:jc w:val="both"/>
      </w:pPr>
      <w:r/>
    </w:p>
    <w:p>
      <w:pPr>
        <w:jc w:val="both"/>
      </w:pPr>
      <w:r>
        <w:t xml:space="preserve">        val featuresIterator = featureStoreResponse.richDataRecord.allFeaturesIterator()</w:t>
      </w:r>
    </w:p>
    <w:p>
      <w:pPr>
        <w:jc w:val="both"/>
      </w:pPr>
      <w:r>
        <w:t xml:space="preserve">        while (featuresIterator.moveNext()) {</w:t>
      </w:r>
    </w:p>
    <w:p>
      <w:pPr>
        <w:jc w:val="both"/>
      </w:pPr>
      <w:r>
        <w:t xml:space="preserve">          gen.writeStringField(</w:t>
      </w:r>
    </w:p>
    <w:p>
      <w:pPr>
        <w:jc w:val="both"/>
      </w:pPr>
      <w:r>
        <w:t xml:space="preserve">            featuresIterator.getFeature.getFeatureName,</w:t>
      </w:r>
    </w:p>
    <w:p>
      <w:pPr>
        <w:jc w:val="both"/>
      </w:pPr>
      <w:r>
        <w:t xml:space="preserve">            s"${featuresIterator.getFeatureType.name}(${truncateString(</w:t>
      </w:r>
    </w:p>
    <w:p>
      <w:pPr>
        <w:jc w:val="both"/>
      </w:pPr>
      <w:r>
        <w:t xml:space="preserve">              featuresIterator.getFeatureValue.toString)})")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featureStoreResponse.failedFeatures.foreach {</w:t>
      </w:r>
    </w:p>
    <w:p>
      <w:pPr>
        <w:jc w:val="both"/>
      </w:pPr>
      <w:r>
        <w:t xml:space="preserve">          case (failedFeature, failureReasons) =&gt;</w:t>
      </w:r>
    </w:p>
    <w:p>
      <w:pPr>
        <w:jc w:val="both"/>
      </w:pPr>
      <w:r>
        <w:t xml:space="preserve">            gen.writeStringField(</w:t>
      </w:r>
    </w:p>
    <w:p>
      <w:pPr>
        <w:jc w:val="both"/>
      </w:pPr>
      <w:r>
        <w:t xml:space="preserve">              failedFeature.toString,</w:t>
      </w:r>
    </w:p>
    <w:p>
      <w:pPr>
        <w:jc w:val="both"/>
      </w:pPr>
      <w:r>
        <w:t xml:space="preserve">              s"Failed(${truncateString(failureReasons.toString)})")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(name, Return(value)) =&gt;</w:t>
      </w:r>
    </w:p>
    <w:p>
      <w:pPr>
        <w:jc w:val="both"/>
      </w:pPr>
      <w:r>
        <w:t xml:space="preserve">        gen.writeStringField(name.toString, truncateString(value.toString))</w:t>
      </w:r>
    </w:p>
    <w:p>
      <w:pPr>
        <w:jc w:val="both"/>
      </w:pPr>
      <w:r>
        <w:t xml:space="preserve">      case (name, error) =&gt;</w:t>
      </w:r>
    </w:p>
    <w:p>
      <w:pPr>
        <w:jc w:val="both"/>
      </w:pPr>
      <w:r>
        <w:t xml:space="preserve">        // Note: we don't match on Throw(error) because we want to keep it for the toString</w:t>
      </w:r>
    </w:p>
    <w:p>
      <w:pPr>
        <w:jc w:val="both"/>
      </w:pPr>
      <w:r>
        <w:t xml:space="preserve">        gen.writeStringField(name.toString, truncateString(error.toString))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gen.writeEndObject()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Some features can be very large when stringified, for example when a dependant candidate</w:t>
      </w:r>
    </w:p>
    <w:p>
      <w:pPr>
        <w:jc w:val="both"/>
      </w:pPr>
      <w:r>
        <w:t xml:space="preserve">  // pipeline is used, the entire previous candidate pipeline result is serialized into a feature.</w:t>
      </w:r>
    </w:p>
    <w:p>
      <w:pPr>
        <w:jc w:val="both"/>
      </w:pPr>
      <w:r>
        <w:t xml:space="preserve">  // This causes significant performance issues when the result is later sent over the wire.</w:t>
      </w:r>
    </w:p>
    <w:p>
      <w:pPr>
        <w:jc w:val="both"/>
      </w:pPr>
      <w:r>
        <w:t xml:space="preserve">  private def truncateString(input: String): String =</w:t>
      </w:r>
    </w:p>
    <w:p>
      <w:pPr>
        <w:jc w:val="both"/>
      </w:pPr>
      <w:r>
        <w:t xml:space="preserve">    if (input.length &gt; 1000) input.take(1000) + "..." else input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