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"product-mixer/core/src/main/java/com/twitter/product_mixer/core/product/guice/scope",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"product-mixer/core/src/main/java/com/twitter/product_mixer/core/product/guice/scope",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