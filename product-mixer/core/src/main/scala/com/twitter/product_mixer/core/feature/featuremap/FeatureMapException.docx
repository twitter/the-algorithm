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com.twitter.product_mixer.core.feature.featuremap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/>
    </w:p>
    <w:p>
      <w:pPr>
        <w:jc w:val="both"/>
      </w:pPr>
      <w:r>
        <w:t>case class MissingFeatureException(feature: Feature[_, _])</w:t>
      </w:r>
    </w:p>
    <w:p>
      <w:pPr>
        <w:jc w:val="both"/>
      </w:pPr>
      <w:r>
        <w:t xml:space="preserve">    extends Exception("Missing value for " + feature) {</w:t>
      </w:r>
    </w:p>
    <w:p>
      <w:pPr>
        <w:jc w:val="both"/>
      </w:pPr>
      <w:r>
        <w:t xml:space="preserve">  override def toString: String = getMessage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InvalidPredictionRecordMergeException</w:t>
      </w:r>
    </w:p>
    <w:p>
      <w:pPr>
        <w:jc w:val="both"/>
      </w:pPr>
      <w:r>
        <w:t xml:space="preserve">    extends Exception(</w:t>
      </w:r>
    </w:p>
    <w:p>
      <w:pPr>
        <w:jc w:val="both"/>
      </w:pPr>
      <w:r>
        <w:t xml:space="preserve">      "Use FeatureMap.plusPlusOptimized instead of FeatureMap.++ when the FeatureMaps on both sides of the merge contain PredictionRecords")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