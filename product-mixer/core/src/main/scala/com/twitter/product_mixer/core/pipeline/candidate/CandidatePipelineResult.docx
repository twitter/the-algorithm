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com.twitter.product_mixer.core.pipeline.candidate</w:t>
      </w:r>
    </w:p>
    <w:p>
      <w:pPr>
        <w:jc w:val="both"/>
      </w:pPr>
      <w:r/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com.twitter.product_mixer.core.feature.featuremap.asyncfeaturemap.AsyncFeatureMap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>
        <w:t>import com.twitter.product_mixer.core.pipeline.PipelineResult</w:t>
      </w:r>
    </w:p>
    <w:p>
      <w:pPr>
        <w:jc w:val="both"/>
      </w:pPr>
      <w:r>
        <w:t>import com.twitter.product_mixer.core.pipeline.pipeline_failure.PipelineFailure</w:t>
      </w:r>
    </w:p>
    <w:p>
      <w:pPr>
        <w:jc w:val="both"/>
      </w:pPr>
      <w:r>
        <w:t>import com.twitter.product_mixer.core.service.async_feature_map_executor.AsyncFeatureMapExecutorResults</w:t>
      </w:r>
    </w:p>
    <w:p>
      <w:pPr>
        <w:jc w:val="both"/>
      </w:pPr>
      <w:r>
        <w:t>import com.twitter.product_mixer.core.service.candidate_decorator_executor.CandidateDecoratorExecutorResult</w:t>
      </w:r>
    </w:p>
    <w:p>
      <w:pPr>
        <w:jc w:val="both"/>
      </w:pPr>
      <w:r>
        <w:t>import com.twitter.product_mixer.core.service.candidate_feature_hydrator_executor.CandidateFeatureHydratorExecutorResult</w:t>
      </w:r>
    </w:p>
    <w:p>
      <w:pPr>
        <w:jc w:val="both"/>
      </w:pPr>
      <w:r>
        <w:t>import com.twitter.product_mixer.core.service.candidate_source_executor.CandidateSourceExecutorResult</w:t>
      </w:r>
    </w:p>
    <w:p>
      <w:pPr>
        <w:jc w:val="both"/>
      </w:pPr>
      <w:r>
        <w:t>import com.twitter.product_mixer.core.service.filter_executor.FilterExecutorResult</w:t>
      </w:r>
    </w:p>
    <w:p>
      <w:pPr>
        <w:jc w:val="both"/>
      </w:pPr>
      <w:r>
        <w:t>import com.twitter.product_mixer.core.service.gate_executor.GateExecutorResult</w:t>
      </w:r>
    </w:p>
    <w:p>
      <w:pPr>
        <w:jc w:val="both"/>
      </w:pPr>
      <w:r>
        <w:t>import com.twitter.product_mixer.core.service.query_feature_hydrator_executor.QueryFeatureHydratorExecutor</w:t>
      </w:r>
    </w:p>
    <w:p>
      <w:pPr>
        <w:jc w:val="both"/>
      </w:pPr>
      <w:r/>
    </w:p>
    <w:p>
      <w:pPr>
        <w:jc w:val="both"/>
      </w:pPr>
      <w:r>
        <w:t>case class CandidatePipelineResult(</w:t>
      </w:r>
    </w:p>
    <w:p>
      <w:pPr>
        <w:jc w:val="both"/>
      </w:pPr>
      <w:r>
        <w:t xml:space="preserve">  candidateSourceIdentifier: CandidateSourceIdentifier,</w:t>
      </w:r>
    </w:p>
    <w:p>
      <w:pPr>
        <w:jc w:val="both"/>
      </w:pPr>
      <w:r>
        <w:t xml:space="preserve">  gateResult: Option[GateExecutorResult],</w:t>
      </w:r>
    </w:p>
    <w:p>
      <w:pPr>
        <w:jc w:val="both"/>
      </w:pPr>
      <w:r>
        <w:t xml:space="preserve">  queryFeatures: Option[QueryFeatureHydratorExecutor.Result],</w:t>
      </w:r>
    </w:p>
    <w:p>
      <w:pPr>
        <w:jc w:val="both"/>
      </w:pPr>
      <w:r>
        <w:t xml:space="preserve">  queryFeaturesPhase2: Option[QueryFeatureHydratorExecutor.Result],</w:t>
      </w:r>
    </w:p>
    <w:p>
      <w:pPr>
        <w:jc w:val="both"/>
      </w:pPr>
      <w:r>
        <w:t xml:space="preserve">  mergedAsyncQueryFeatures: Option[AsyncFeatureMap],</w:t>
      </w:r>
    </w:p>
    <w:p>
      <w:pPr>
        <w:jc w:val="both"/>
      </w:pPr>
      <w:r>
        <w:t xml:space="preserve">  candidateSourceResult: Option[CandidateSourceExecutorResult[UniversalNoun[Any]]],</w:t>
      </w:r>
    </w:p>
    <w:p>
      <w:pPr>
        <w:jc w:val="both"/>
      </w:pPr>
      <w:r>
        <w:t xml:space="preserve">  preFilterHydrationResult: Option[CandidateFeatureHydratorExecutorResult[UniversalNoun[Any]]],</w:t>
      </w:r>
    </w:p>
    <w:p>
      <w:pPr>
        <w:jc w:val="both"/>
      </w:pPr>
      <w:r>
        <w:t xml:space="preserve">  preFilterHydrationResultPhase2: Option[</w:t>
      </w:r>
    </w:p>
    <w:p>
      <w:pPr>
        <w:jc w:val="both"/>
      </w:pPr>
      <w:r>
        <w:t xml:space="preserve">    CandidateFeatureHydratorExecutorResult[UniversalNoun[Any]]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filterResult: Option[FilterExecutorResult[UniversalNoun[Any]]],</w:t>
      </w:r>
    </w:p>
    <w:p>
      <w:pPr>
        <w:jc w:val="both"/>
      </w:pPr>
      <w:r>
        <w:t xml:space="preserve">  postFilterHydrationResult: Option[CandidateFeatureHydratorExecutorResult[UniversalNoun[Any]]],</w:t>
      </w:r>
    </w:p>
    <w:p>
      <w:pPr>
        <w:jc w:val="both"/>
      </w:pPr>
      <w:r>
        <w:t xml:space="preserve">  candidateDecoratorResult: Option[CandidateDecoratorExecutorResult],</w:t>
      </w:r>
    </w:p>
    <w:p>
      <w:pPr>
        <w:jc w:val="both"/>
      </w:pPr>
      <w:r>
        <w:t xml:space="preserve">  scorersResult: Option[CandidateFeatureHydratorExecutorResult[UniversalNoun[Any]]],</w:t>
      </w:r>
    </w:p>
    <w:p>
      <w:pPr>
        <w:jc w:val="both"/>
      </w:pPr>
      <w:r>
        <w:t xml:space="preserve">  asyncFeatureHydrationResults: Option[AsyncFeatureMapExecutorResults],</w:t>
      </w:r>
    </w:p>
    <w:p>
      <w:pPr>
        <w:jc w:val="both"/>
      </w:pPr>
      <w:r>
        <w:t xml:space="preserve">  failure: Option[PipelineFailure],</w:t>
      </w:r>
    </w:p>
    <w:p>
      <w:pPr>
        <w:jc w:val="both"/>
      </w:pPr>
      <w:r>
        <w:t xml:space="preserve">  result: Option[Seq[CandidateWithDetails]])</w:t>
      </w:r>
    </w:p>
    <w:p>
      <w:pPr>
        <w:jc w:val="both"/>
      </w:pPr>
      <w:r>
        <w:t xml:space="preserve">    extends PipelineResult[Seq[CandidateWithDetails]] {</w:t>
      </w:r>
    </w:p>
    <w:p>
      <w:pPr>
        <w:jc w:val="both"/>
      </w:pPr>
      <w:r/>
    </w:p>
    <w:p>
      <w:pPr>
        <w:jc w:val="both"/>
      </w:pPr>
      <w:r>
        <w:t xml:space="preserve">  override def withFailure(failure: PipelineFailure): CandidatePipelineResult =</w:t>
      </w:r>
    </w:p>
    <w:p>
      <w:pPr>
        <w:jc w:val="both"/>
      </w:pPr>
      <w:r>
        <w:t xml:space="preserve">    copy(failure = Some(failure))</w:t>
      </w:r>
    </w:p>
    <w:p>
      <w:pPr>
        <w:jc w:val="both"/>
      </w:pPr>
      <w:r/>
    </w:p>
    <w:p>
      <w:pPr>
        <w:jc w:val="both"/>
      </w:pPr>
      <w:r>
        <w:t xml:space="preserve">  override def withResult(</w:t>
      </w:r>
    </w:p>
    <w:p>
      <w:pPr>
        <w:jc w:val="both"/>
      </w:pPr>
      <w:r>
        <w:t xml:space="preserve">    result: Seq[CandidateWithDetails]</w:t>
      </w:r>
    </w:p>
    <w:p>
      <w:pPr>
        <w:jc w:val="both"/>
      </w:pPr>
      <w:r>
        <w:t xml:space="preserve">  ): CandidatePipelineResult = copy(result = Some(result))</w:t>
      </w:r>
    </w:p>
    <w:p>
      <w:pPr>
        <w:jc w:val="both"/>
      </w:pPr>
      <w:r/>
    </w:p>
    <w:p>
      <w:pPr>
        <w:jc w:val="both"/>
      </w:pPr>
      <w:r>
        <w:t xml:space="preserve">  override val resultSize: Int = result.map(PipelineResult.resultSize).getOrElse(0)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private[candidate] object IntermediateCandidatePipelineResult {</w:t>
      </w:r>
    </w:p>
    <w:p>
      <w:pPr>
        <w:jc w:val="both"/>
      </w:pPr>
      <w:r>
        <w:t xml:space="preserve">  def empty[Candidate &lt;: UniversalNoun[Any]](</w:t>
      </w:r>
    </w:p>
    <w:p>
      <w:pPr>
        <w:jc w:val="both"/>
      </w:pPr>
      <w:r>
        <w:t xml:space="preserve">    candidateSourceIdentifier: CandidateSourceIdentifier</w:t>
      </w:r>
    </w:p>
    <w:p>
      <w:pPr>
        <w:jc w:val="both"/>
      </w:pPr>
      <w:r>
        <w:t xml:space="preserve">  ): IntermediateCandidatePipelineResult[Candidate] = {</w:t>
      </w:r>
    </w:p>
    <w:p>
      <w:pPr>
        <w:jc w:val="both"/>
      </w:pPr>
      <w:r>
        <w:t xml:space="preserve">    IntermediateCandidatePipelineResult(</w:t>
      </w:r>
    </w:p>
    <w:p>
      <w:pPr>
        <w:jc w:val="both"/>
      </w:pPr>
      <w:r>
        <w:t xml:space="preserve">      CandidatePipelineResult(</w:t>
      </w:r>
    </w:p>
    <w:p>
      <w:pPr>
        <w:jc w:val="both"/>
      </w:pPr>
      <w:r>
        <w:t xml:space="preserve">        candidateSourceIdentifier = candidateSourceIdentifier,</w:t>
      </w:r>
    </w:p>
    <w:p>
      <w:pPr>
        <w:jc w:val="both"/>
      </w:pPr>
      <w:r>
        <w:t xml:space="preserve">        None,</w:t>
      </w:r>
    </w:p>
    <w:p>
      <w:pPr>
        <w:jc w:val="both"/>
      </w:pPr>
      <w:r>
        <w:t xml:space="preserve">        None,</w:t>
      </w:r>
    </w:p>
    <w:p>
      <w:pPr>
        <w:jc w:val="both"/>
      </w:pPr>
      <w:r>
        <w:t xml:space="preserve">        None,</w:t>
      </w:r>
    </w:p>
    <w:p>
      <w:pPr>
        <w:jc w:val="both"/>
      </w:pPr>
      <w:r>
        <w:t xml:space="preserve">        None,</w:t>
      </w:r>
    </w:p>
    <w:p>
      <w:pPr>
        <w:jc w:val="both"/>
      </w:pPr>
      <w:r>
        <w:t xml:space="preserve">        None,</w:t>
      </w:r>
    </w:p>
    <w:p>
      <w:pPr>
        <w:jc w:val="both"/>
      </w:pPr>
      <w:r>
        <w:t xml:space="preserve">        None,</w:t>
      </w:r>
    </w:p>
    <w:p>
      <w:pPr>
        <w:jc w:val="both"/>
      </w:pPr>
      <w:r>
        <w:t xml:space="preserve">        None,</w:t>
      </w:r>
    </w:p>
    <w:p>
      <w:pPr>
        <w:jc w:val="both"/>
      </w:pPr>
      <w:r>
        <w:t xml:space="preserve">        None,</w:t>
      </w:r>
    </w:p>
    <w:p>
      <w:pPr>
        <w:jc w:val="both"/>
      </w:pPr>
      <w:r>
        <w:t xml:space="preserve">        None,</w:t>
      </w:r>
    </w:p>
    <w:p>
      <w:pPr>
        <w:jc w:val="both"/>
      </w:pPr>
      <w:r>
        <w:t xml:space="preserve">        None,</w:t>
      </w:r>
    </w:p>
    <w:p>
      <w:pPr>
        <w:jc w:val="both"/>
      </w:pPr>
      <w:r>
        <w:t xml:space="preserve">        None,</w:t>
      </w:r>
    </w:p>
    <w:p>
      <w:pPr>
        <w:jc w:val="both"/>
      </w:pPr>
      <w:r>
        <w:t xml:space="preserve">        None,</w:t>
      </w:r>
    </w:p>
    <w:p>
      <w:pPr>
        <w:jc w:val="both"/>
      </w:pPr>
      <w:r>
        <w:t xml:space="preserve">        None,</w:t>
      </w:r>
    </w:p>
    <w:p>
      <w:pPr>
        <w:jc w:val="both"/>
      </w:pPr>
      <w:r>
        <w:t xml:space="preserve">        None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None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private[candidate] case class IntermediateCandidatePipelineResult[Candidate &lt;: UniversalNoun[Any]](</w:t>
      </w:r>
    </w:p>
    <w:p>
      <w:pPr>
        <w:jc w:val="both"/>
      </w:pPr>
      <w:r>
        <w:t xml:space="preserve">  underlyingResult: CandidatePipelineResult,</w:t>
      </w:r>
    </w:p>
    <w:p>
      <w:pPr>
        <w:jc w:val="both"/>
      </w:pPr>
      <w:r>
        <w:t xml:space="preserve">  featureMaps: Option[Map[Candidate, FeatureMap]])</w:t>
      </w:r>
    </w:p>
    <w:p>
      <w:pPr>
        <w:jc w:val="both"/>
      </w:pPr>
      <w:r>
        <w:t xml:space="preserve">    extends PipelineResult[Seq[CandidateWithDetails]] {</w:t>
      </w:r>
    </w:p>
    <w:p>
      <w:pPr>
        <w:jc w:val="both"/>
      </w:pPr>
      <w:r>
        <w:t xml:space="preserve">  override val failure: Option[PipelineFailure] = underlyingResult.failure</w:t>
      </w:r>
    </w:p>
    <w:p>
      <w:pPr>
        <w:jc w:val="both"/>
      </w:pPr>
      <w:r>
        <w:t xml:space="preserve">  override val result: Option[Seq[CandidateWithDetails]] = underlyingResult.result</w:t>
      </w:r>
    </w:p>
    <w:p>
      <w:pPr>
        <w:jc w:val="both"/>
      </w:pPr>
      <w:r/>
    </w:p>
    <w:p>
      <w:pPr>
        <w:jc w:val="both"/>
      </w:pPr>
      <w:r>
        <w:t xml:space="preserve">  override def withFailure(</w:t>
      </w:r>
    </w:p>
    <w:p>
      <w:pPr>
        <w:jc w:val="both"/>
      </w:pPr>
      <w:r>
        <w:t xml:space="preserve">    failure: PipelineFailure</w:t>
      </w:r>
    </w:p>
    <w:p>
      <w:pPr>
        <w:jc w:val="both"/>
      </w:pPr>
      <w:r>
        <w:t xml:space="preserve">  ): IntermediateCandidatePipelineResult[Candidate] =</w:t>
      </w:r>
    </w:p>
    <w:p>
      <w:pPr>
        <w:jc w:val="both"/>
      </w:pPr>
      <w:r>
        <w:t xml:space="preserve">    copy(underlyingResult = underlyingResult.withFailure(failure))</w:t>
      </w:r>
    </w:p>
    <w:p>
      <w:pPr>
        <w:jc w:val="both"/>
      </w:pPr>
      <w:r/>
    </w:p>
    <w:p>
      <w:pPr>
        <w:jc w:val="both"/>
      </w:pPr>
      <w:r>
        <w:t xml:space="preserve">  override def withResult(</w:t>
      </w:r>
    </w:p>
    <w:p>
      <w:pPr>
        <w:jc w:val="both"/>
      </w:pPr>
      <w:r>
        <w:t xml:space="preserve">    result: Seq[CandidateWithDetails]</w:t>
      </w:r>
    </w:p>
    <w:p>
      <w:pPr>
        <w:jc w:val="both"/>
      </w:pPr>
      <w:r>
        <w:t xml:space="preserve">  ): IntermediateCandidatePipelineResult[Candidate] =</w:t>
      </w:r>
    </w:p>
    <w:p>
      <w:pPr>
        <w:jc w:val="both"/>
      </w:pPr>
      <w:r>
        <w:t xml:space="preserve">    copy(underlyingResult = underlyingResult.withResult(result))</w:t>
      </w:r>
    </w:p>
    <w:p>
      <w:pPr>
        <w:jc w:val="both"/>
      </w:pPr>
      <w:r/>
    </w:p>
    <w:p>
      <w:pPr>
        <w:jc w:val="both"/>
      </w:pPr>
      <w:r>
        <w:t xml:space="preserve">  override def resultSize(): Int = underlyingResult.resultSize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