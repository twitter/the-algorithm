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com.twitter.product_mixer.core.product.guice</w:t>
      </w:r>
    </w:p>
    <w:p>
      <w:pPr>
        <w:jc w:val="both"/>
      </w:pPr>
      <w:r/>
    </w:p>
    <w:p>
      <w:pPr>
        <w:jc w:val="both"/>
      </w:pPr>
      <w:r>
        <w:t>import com.google.inject.Key</w:t>
      </w:r>
    </w:p>
    <w:p>
      <w:pPr>
        <w:jc w:val="both"/>
      </w:pPr>
      <w:r>
        <w:t>import com.google.inject.OutOfScopeException</w:t>
      </w:r>
    </w:p>
    <w:p>
      <w:pPr>
        <w:jc w:val="both"/>
      </w:pPr>
      <w:r>
        <w:t>import com.google.inject.Provider</w:t>
      </w:r>
    </w:p>
    <w:p>
      <w:pPr>
        <w:jc w:val="both"/>
      </w:pPr>
      <w:r>
        <w:t>import com.google.inject.Scope</w:t>
      </w:r>
    </w:p>
    <w:p>
      <w:pPr>
        <w:jc w:val="both"/>
      </w:pPr>
      <w:r>
        <w:t>import com.google.inject.Scopes</w:t>
      </w:r>
    </w:p>
    <w:p>
      <w:pPr>
        <w:jc w:val="both"/>
      </w:pPr>
      <w:r>
        <w:t>import com.twitter.util.Local</w:t>
      </w:r>
    </w:p>
    <w:p>
      <w:pPr>
        <w:jc w:val="both"/>
      </w:pPr>
      <w:r>
        <w:t>import scala.collection.concurrent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scala-esque implementation of SimpleScope: https://github.com/google/guice/wiki/CustomScopes#implementing-scope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Scopes the execution of a single block of code via `let`</w:t>
      </w:r>
    </w:p>
    <w:p>
      <w:pPr>
        <w:jc w:val="both"/>
      </w:pPr>
      <w:r>
        <w:t xml:space="preserve"> */</w:t>
      </w:r>
    </w:p>
    <w:p>
      <w:pPr>
        <w:jc w:val="both"/>
      </w:pPr>
      <w:r>
        <w:t>class SimpleScope extends Scope {</w:t>
      </w:r>
    </w:p>
    <w:p>
      <w:pPr>
        <w:jc w:val="both"/>
      </w:pPr>
      <w:r/>
    </w:p>
    <w:p>
      <w:pPr>
        <w:jc w:val="both"/>
      </w:pPr>
      <w:r>
        <w:t xml:space="preserve">  private val values = new Local[concurrent.Map[Key[_], Any]]()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 a block with a fresh scope.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You can optionally supply a map of initialObjects to 'seed' the new scope.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let[T](initialObjects: Map[Key[_], Any] = Map.empty)(f: =&gt; T): T = {</w:t>
      </w:r>
    </w:p>
    <w:p>
      <w:pPr>
        <w:jc w:val="both"/>
      </w:pPr>
      <w:r>
        <w:t xml:space="preserve">    val newMap: concurrent.Map[Key[_], Any] = concurrent.TrieMap.empty</w:t>
      </w:r>
    </w:p>
    <w:p>
      <w:pPr>
        <w:jc w:val="both"/>
      </w:pPr>
      <w:r/>
    </w:p>
    <w:p>
      <w:pPr>
        <w:jc w:val="both"/>
      </w:pPr>
      <w:r>
        <w:t xml:space="preserve">    initialObjects.foreach { case (key, value) =&gt; newMap.put(key, value) }</w:t>
      </w:r>
    </w:p>
    <w:p>
      <w:pPr>
        <w:jc w:val="both"/>
      </w:pPr>
      <w:r/>
    </w:p>
    <w:p>
      <w:pPr>
        <w:jc w:val="both"/>
      </w:pPr>
      <w:r>
        <w:t xml:space="preserve">    values.let(newMap)(f)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scope[T](</w:t>
      </w:r>
    </w:p>
    <w:p>
      <w:pPr>
        <w:jc w:val="both"/>
      </w:pPr>
      <w:r>
        <w:t xml:space="preserve">    key: Key[T],</w:t>
      </w:r>
    </w:p>
    <w:p>
      <w:pPr>
        <w:jc w:val="both"/>
      </w:pPr>
      <w:r>
        <w:t xml:space="preserve">    unscoped: Provider[T]</w:t>
      </w:r>
    </w:p>
    <w:p>
      <w:pPr>
        <w:jc w:val="both"/>
      </w:pPr>
      <w:r>
        <w:t xml:space="preserve">  ): Provider[T] = () =&gt; {</w:t>
      </w:r>
    </w:p>
    <w:p>
      <w:pPr>
        <w:jc w:val="both"/>
      </w:pPr>
      <w:r>
        <w:t xml:space="preserve">    val scopedObjects: mutable.Map[Key[T], Any] = getScopedObjectMap(key)</w:t>
      </w:r>
    </w:p>
    <w:p>
      <w:pPr>
        <w:jc w:val="both"/>
      </w:pPr>
      <w:r/>
    </w:p>
    <w:p>
      <w:pPr>
        <w:jc w:val="both"/>
      </w:pPr>
      <w:r>
        <w:t xml:space="preserve">    scopedObjects</w:t>
      </w:r>
    </w:p>
    <w:p>
      <w:pPr>
        <w:jc w:val="both"/>
      </w:pPr>
      <w:r>
        <w:t xml:space="preserve">      .get(key).map(_.asInstanceOf[T]).getOrElse {</w:t>
      </w:r>
    </w:p>
    <w:p>
      <w:pPr>
        <w:jc w:val="both"/>
      </w:pPr>
      <w:r>
        <w:t xml:space="preserve">        val objectFromUnscoped: T = unscoped.get()</w:t>
      </w:r>
    </w:p>
    <w:p>
      <w:pPr>
        <w:jc w:val="both"/>
      </w:pPr>
      <w:r/>
    </w:p>
    <w:p>
      <w:pPr>
        <w:jc w:val="both"/>
      </w:pPr>
      <w:r>
        <w:t xml:space="preserve">        if (Scopes.isCircularProxy(objectFromUnscoped)) {</w:t>
      </w:r>
    </w:p>
    <w:p>
      <w:pPr>
        <w:jc w:val="both"/>
      </w:pPr>
      <w:r>
        <w:t xml:space="preserve">          objectFromUnscoped // Don't remember proxies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scopedObjects.put(key, objectFromUnscoped)</w:t>
      </w:r>
    </w:p>
    <w:p>
      <w:pPr>
        <w:jc w:val="both"/>
      </w:pPr>
      <w:r>
        <w:t xml:space="preserve">          objectFromUnscoped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getScopedObjectMap[T](key: Key[T]): concurrent.Map[Key[T], Any] = {</w:t>
      </w:r>
    </w:p>
    <w:p>
      <w:pPr>
        <w:jc w:val="both"/>
      </w:pPr>
      <w:r>
        <w:t xml:space="preserve">    values()</w:t>
      </w:r>
    </w:p>
    <w:p>
      <w:pPr>
        <w:jc w:val="both"/>
      </w:pPr>
      <w:r>
        <w:t xml:space="preserve">      .getOrElse(</w:t>
      </w:r>
    </w:p>
    <w:p>
      <w:pPr>
        <w:jc w:val="both"/>
      </w:pPr>
      <w:r>
        <w:t xml:space="preserve">        throw new OutOfScopeException(s"Cannot access $key outside of a scoping block")</w:t>
      </w:r>
    </w:p>
    <w:p>
      <w:pPr>
        <w:jc w:val="both"/>
      </w:pPr>
      <w:r>
        <w:t xml:space="preserve">      ).asInstanceOf[concurrent.Map[Key[T], Any]]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SimpleScope {</w:t>
      </w:r>
    </w:p>
    <w:p>
      <w:pPr>
        <w:jc w:val="both"/>
      </w:pPr>
      <w:r/>
    </w:p>
    <w:p>
      <w:pPr>
        <w:jc w:val="both"/>
      </w:pPr>
      <w:r>
        <w:t xml:space="preserve">  val SEEDED_KEY_PROVIDER: Provider[Nothing] = () =&gt;</w:t>
      </w:r>
    </w:p>
    <w:p>
      <w:pPr>
        <w:jc w:val="both"/>
      </w:pPr>
      <w:r>
        <w:t xml:space="preserve">    throw new IllegalStateException(</w:t>
      </w:r>
    </w:p>
    <w:p>
      <w:pPr>
        <w:jc w:val="both"/>
      </w:pPr>
      <w:r>
        <w:t xml:space="preserve">      """If you got here then it means that your code asked for scoped object which should have</w:t>
      </w:r>
    </w:p>
    <w:p>
      <w:pPr>
        <w:jc w:val="both"/>
      </w:pPr>
      <w:r>
        <w:t xml:space="preserve">      | been explicitly seeded in this scope by calling SimpleScope.seed(),</w:t>
      </w:r>
    </w:p>
    <w:p>
      <w:pPr>
        <w:jc w:val="both"/>
      </w:pPr>
      <w:r>
        <w:t xml:space="preserve">      | but was not.""".stripMargin)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