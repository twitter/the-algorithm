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com.twitter.product_mixer.core.pipeline.candidate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com.twitter.product_mixer.core.feature.featuremap.asyncfeaturemap.AsyncFeatureMap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com.twitter.product_mixer.core.functional_component.feature_hydrator.BaseQueryFeatureHydrator</w:t>
      </w:r>
    </w:p>
    <w:p>
      <w:pPr>
        <w:jc w:val="both"/>
      </w:pPr>
      <w:r>
        <w:t>import com.twitter.product_mixer.core.functional_component.transformer.BaseCandidatePipelineQueryTransformer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com.twitter.product_mixer.core.gate.ParamGate</w:t>
      </w:r>
    </w:p>
    <w:p>
      <w:pPr>
        <w:jc w:val="both"/>
      </w:pPr>
      <w:r>
        <w:t>import com.twitter.product_mixer.core.gate.ParamGate.EnabledGateSuffix</w:t>
      </w:r>
    </w:p>
    <w:p>
      <w:pPr>
        <w:jc w:val="both"/>
      </w:pPr>
      <w:r>
        <w:t>import com.twitter.product_mixer.core.gate.ParamGate.SupportedClientGateSuffix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com.twitter.product_mixer.core.model.common.Component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com.twitter.product_mixer.core.model.common.identifier.ComponentIdentifierStack</w:t>
      </w:r>
    </w:p>
    <w:p>
      <w:pPr>
        <w:jc w:val="both"/>
      </w:pPr>
      <w:r>
        <w:t>import com.twitter.product_mixer.core.model.common.identifier.PipelineStepIdentifier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com.twitter.product_mixer.core.pipeline.InvalidStepStateException</w:t>
      </w:r>
    </w:p>
    <w:p>
      <w:pPr>
        <w:jc w:val="both"/>
      </w:pPr>
      <w:r>
        <w:t>import com.twitter.product_mixer.core.pipeline.PipelineBuilder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com.twitter.product_mixer.core.pipeline.pipeline_failure.ClosedGate</w:t>
      </w:r>
    </w:p>
    <w:p>
      <w:pPr>
        <w:jc w:val="both"/>
      </w:pPr>
      <w:r>
        <w:t>import com.twitter.product_mixer.core.pipeline.pipeline_failure.PipelineFailureClassifier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com.twitter.product_mixer.core.service.async_feature_map_executor.AsyncFeatureMapExecutor</w:t>
      </w:r>
    </w:p>
    <w:p>
      <w:pPr>
        <w:jc w:val="both"/>
      </w:pPr>
      <w:r>
        <w:t>import com.twitter.product_mixer.core.service.async_feature_map_executor.AsyncFeatureMapExecutorResults</w:t>
      </w:r>
    </w:p>
    <w:p>
      <w:pPr>
        <w:jc w:val="both"/>
      </w:pPr>
      <w:r>
        <w:t>import com.twitter.product_mixer.core.service.candidate_decorator_executor.CandidateDecoratorExecutor</w:t>
      </w:r>
    </w:p>
    <w:p>
      <w:pPr>
        <w:jc w:val="both"/>
      </w:pPr>
      <w:r>
        <w:t>import com.twitter.product_mixer.core.service.candidate_decorator_executor.CandidateDecoratorExecutorResult</w:t>
      </w:r>
    </w:p>
    <w:p>
      <w:pPr>
        <w:jc w:val="both"/>
      </w:pPr>
      <w:r>
        <w:t>import com.twitter.product_mixer.core.service.candidate_feature_hydrator_executor.CandidateFeatureHydratorExecutor</w:t>
      </w:r>
    </w:p>
    <w:p>
      <w:pPr>
        <w:jc w:val="both"/>
      </w:pPr>
      <w:r>
        <w:t>import com.twitter.product_mixer.core.service.candidate_feature_hydrator_executor.CandidateFeatureHydratorExecutorResult</w:t>
      </w:r>
    </w:p>
    <w:p>
      <w:pPr>
        <w:jc w:val="both"/>
      </w:pPr>
      <w:r>
        <w:t>import com.twitter.product_mixer.core.service.candidate_source_executor.CandidateSourceExecutor</w:t>
      </w:r>
    </w:p>
    <w:p>
      <w:pPr>
        <w:jc w:val="both"/>
      </w:pPr>
      <w:r>
        <w:t>import com.twitter.product_mixer.core.service.candidate_source_executor.CandidateSourceExecutorResult</w:t>
      </w:r>
    </w:p>
    <w:p>
      <w:pPr>
        <w:jc w:val="both"/>
      </w:pPr>
      <w:r>
        <w:t>import com.twitter.product_mixer.core.service.candidate_source_executor.FetchedCandidateWithFeatures</w:t>
      </w:r>
    </w:p>
    <w:p>
      <w:pPr>
        <w:jc w:val="both"/>
      </w:pPr>
      <w:r>
        <w:t>import com.twitter.product_mixer.core.service.filter_executor.FilterExecutor</w:t>
      </w:r>
    </w:p>
    <w:p>
      <w:pPr>
        <w:jc w:val="both"/>
      </w:pPr>
      <w:r>
        <w:t>import com.twitter.product_mixer.core.service.filter_executor.FilterExecutorResult</w:t>
      </w:r>
    </w:p>
    <w:p>
      <w:pPr>
        <w:jc w:val="both"/>
      </w:pPr>
      <w:r>
        <w:t>import com.twitter.product_mixer.core.service.gate_executor.GateExecutor</w:t>
      </w:r>
    </w:p>
    <w:p>
      <w:pPr>
        <w:jc w:val="both"/>
      </w:pPr>
      <w:r>
        <w:t>import com.twitter.product_mixer.core.service.gate_executor.GateExecutorResult</w:t>
      </w:r>
    </w:p>
    <w:p>
      <w:pPr>
        <w:jc w:val="both"/>
      </w:pPr>
      <w:r>
        <w:t>import com.twitter.product_mixer.core.service.gate_executor.StoppedGateException</w:t>
      </w:r>
    </w:p>
    <w:p>
      <w:pPr>
        <w:jc w:val="both"/>
      </w:pPr>
      <w:r>
        <w:t>import com.twitter.product_mixer.core.service.group_results_executor.GroupResultsExecutor</w:t>
      </w:r>
    </w:p>
    <w:p>
      <w:pPr>
        <w:jc w:val="both"/>
      </w:pPr>
      <w:r>
        <w:t>import com.twitter.product_mixer.core.service.group_results_executor.GroupResultsExecutorInput</w:t>
      </w:r>
    </w:p>
    <w:p>
      <w:pPr>
        <w:jc w:val="both"/>
      </w:pPr>
      <w:r>
        <w:t>import com.twitter.product_mixer.core.service.group_results_executor.GroupResultsExecutorResult</w:t>
      </w:r>
    </w:p>
    <w:p>
      <w:pPr>
        <w:jc w:val="both"/>
      </w:pPr>
      <w:r>
        <w:t>import com.twitter.product_mixer.core.service.query_feature_hydrator_executor.QueryFeatureHydratorExecutor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class CandidatePipelineBuilder[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CandidateSourceQuery,</w:t>
      </w:r>
    </w:p>
    <w:p>
      <w:pPr>
        <w:jc w:val="both"/>
      </w:pPr>
      <w:r>
        <w:t xml:space="preserve">  CandidateSourceResult,</w:t>
      </w:r>
    </w:p>
    <w:p>
      <w:pPr>
        <w:jc w:val="both"/>
      </w:pPr>
      <w:r>
        <w:t xml:space="preserve">  Result &lt;: UniversalNoun[Any]] @Inject() (</w:t>
      </w:r>
    </w:p>
    <w:p>
      <w:pPr>
        <w:jc w:val="both"/>
      </w:pPr>
      <w:r>
        <w:t xml:space="preserve">  queryFeatureHydratorExecutor: QueryFeatureHydratorExecutor,</w:t>
      </w:r>
    </w:p>
    <w:p>
      <w:pPr>
        <w:jc w:val="both"/>
      </w:pPr>
      <w:r>
        <w:t xml:space="preserve">  asyncFeatureMapExecutor: AsyncFeatureMapExecutor,</w:t>
      </w:r>
    </w:p>
    <w:p>
      <w:pPr>
        <w:jc w:val="both"/>
      </w:pPr>
      <w:r>
        <w:t xml:space="preserve">  candidateDecoratorExecutor: CandidateDecoratorExecutor,</w:t>
      </w:r>
    </w:p>
    <w:p>
      <w:pPr>
        <w:jc w:val="both"/>
      </w:pPr>
      <w:r>
        <w:t xml:space="preserve">  candidateFeatureHydratorExecutor: CandidateFeatureHydratorExecutor,</w:t>
      </w:r>
    </w:p>
    <w:p>
      <w:pPr>
        <w:jc w:val="both"/>
      </w:pPr>
      <w:r>
        <w:t xml:space="preserve">  candidateSourceExecutor: CandidateSourceExecutor,</w:t>
      </w:r>
    </w:p>
    <w:p>
      <w:pPr>
        <w:jc w:val="both"/>
      </w:pPr>
      <w:r>
        <w:t xml:space="preserve">  groupResultsExecutor: GroupResultsExecutor,</w:t>
      </w:r>
    </w:p>
    <w:p>
      <w:pPr>
        <w:jc w:val="both"/>
      </w:pPr>
      <w:r>
        <w:t xml:space="preserve">  filterExecutor: FilterExecutor,</w:t>
      </w:r>
    </w:p>
    <w:p>
      <w:pPr>
        <w:jc w:val="both"/>
      </w:pPr>
      <w:r>
        <w:t xml:space="preserve">  gateExecutor: GateExecutor,</w:t>
      </w:r>
    </w:p>
    <w:p>
      <w:pPr>
        <w:jc w:val="both"/>
      </w:pPr>
      <w:r>
        <w:t xml:space="preserve">  override val statsReceiver: StatsReceiver)</w:t>
      </w:r>
    </w:p>
    <w:p>
      <w:pPr>
        <w:jc w:val="both"/>
      </w:pPr>
      <w:r>
        <w:t xml:space="preserve">    extends PipelineBuilder[CandidatePipeline.Inputs[Query]]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override type UnderlyingResultType = Seq[CandidateWithDetails]</w:t>
      </w:r>
    </w:p>
    <w:p>
      <w:pPr>
        <w:jc w:val="both"/>
      </w:pPr>
      <w:r>
        <w:t xml:space="preserve">  override type PipelineResultType = IntermediateCandidatePipelineResult[Result]</w:t>
      </w:r>
    </w:p>
    <w:p>
      <w:pPr>
        <w:jc w:val="both"/>
      </w:pPr>
      <w:r/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parentComponentIdentifierStack: ComponentIdentifierStack,</w:t>
      </w:r>
    </w:p>
    <w:p>
      <w:pPr>
        <w:jc w:val="both"/>
      </w:pPr>
      <w:r>
        <w:t xml:space="preserve">    config: BaseCandidatePipelineConfig[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CandidateSourceQuery,</w:t>
      </w:r>
    </w:p>
    <w:p>
      <w:pPr>
        <w:jc w:val="both"/>
      </w:pPr>
      <w:r>
        <w:t xml:space="preserve">      CandidateSourceResult,</w:t>
      </w:r>
    </w:p>
    <w:p>
      <w:pPr>
        <w:jc w:val="both"/>
      </w:pPr>
      <w:r>
        <w:t xml:space="preserve">      Result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): CandidatePipeline[Query] = {</w:t>
      </w:r>
    </w:p>
    <w:p>
      <w:pPr>
        <w:jc w:val="both"/>
      </w:pPr>
      <w:r/>
    </w:p>
    <w:p>
      <w:pPr>
        <w:jc w:val="both"/>
      </w:pPr>
      <w:r>
        <w:t xml:space="preserve">    val pipelineIdentifier = config.identifier</w:t>
      </w:r>
    </w:p>
    <w:p>
      <w:pPr>
        <w:jc w:val="both"/>
      </w:pPr>
      <w:r>
        <w:t xml:space="preserve">    val candidateSourceIdentifier = config.candidateSource.identifier</w:t>
      </w:r>
    </w:p>
    <w:p>
      <w:pPr>
        <w:jc w:val="both"/>
      </w:pPr>
      <w:r/>
    </w:p>
    <w:p>
      <w:pPr>
        <w:jc w:val="both"/>
      </w:pPr>
      <w:r>
        <w:t xml:space="preserve">    val context = Executor.Context(</w:t>
      </w:r>
    </w:p>
    <w:p>
      <w:pPr>
        <w:jc w:val="both"/>
      </w:pPr>
      <w:r>
        <w:t xml:space="preserve">      PipelineFailureClassifier(</w:t>
      </w:r>
    </w:p>
    <w:p>
      <w:pPr>
        <w:jc w:val="both"/>
      </w:pPr>
      <w:r>
        <w:t xml:space="preserve">        config.failureClassifier.orElse(StoppedGateException.classifier(ClosedGate))),</w:t>
      </w:r>
    </w:p>
    <w:p>
      <w:pPr>
        <w:jc w:val="both"/>
      </w:pPr>
      <w:r>
        <w:t xml:space="preserve">      parentComponentIdentifierStack.push(pipelineIdentifier)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enabledGateOpt = config.enabledDeciderParam.map { deciderParam =&gt;</w:t>
      </w:r>
    </w:p>
    <w:p>
      <w:pPr>
        <w:jc w:val="both"/>
      </w:pPr>
      <w:r>
        <w:t xml:space="preserve">      ParamGate(pipelineIdentifier + EnabledGateSuffix, deciderParam)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supportedClientGateOpt = config.supportedClientParam.map { param =&gt;</w:t>
      </w:r>
    </w:p>
    <w:p>
      <w:pPr>
        <w:jc w:val="both"/>
      </w:pPr>
      <w:r>
        <w:t xml:space="preserve">      ParamGate(pipelineIdentifier + SupportedClientGateSuffix, param)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Evaluate enabled decider gate first since if it's off, there is no reason to proceed</w:t>
      </w:r>
    </w:p>
    <w:p>
      <w:pPr>
        <w:jc w:val="both"/>
      </w:pPr>
      <w:r>
        <w:t xml:space="preserve">     * Next evaluate supported client feature switch gate, followed by customer configured gates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allGates = enabledGateOpt.toSeq ++ supportedClientGateOpt.toSeq ++ config.gates</w:t>
      </w:r>
    </w:p>
    <w:p>
      <w:pPr>
        <w:jc w:val="both"/>
      </w:pPr>
      <w:r/>
    </w:p>
    <w:p>
      <w:pPr>
        <w:jc w:val="both"/>
      </w:pPr>
      <w:r>
        <w:t xml:space="preserve">    // Dynamically replace the identifier of both transformers if config used the inline constructor</w:t>
      </w:r>
    </w:p>
    <w:p>
      <w:pPr>
        <w:jc w:val="both"/>
      </w:pPr>
      <w:r>
        <w:t xml:space="preserve">    // which sets a default identifier. We need to do this to ensure uniqueness of identifiers.</w:t>
      </w:r>
    </w:p>
    <w:p>
      <w:pPr>
        <w:jc w:val="both"/>
      </w:pPr>
      <w:r>
        <w:t xml:space="preserve">    val queryTransformer = BaseCandidatePipelineQueryTransformer.copyWithUpdatedIdentifier(</w:t>
      </w:r>
    </w:p>
    <w:p>
      <w:pPr>
        <w:jc w:val="both"/>
      </w:pPr>
      <w:r>
        <w:t xml:space="preserve">      config.queryTransformer,</w:t>
      </w:r>
    </w:p>
    <w:p>
      <w:pPr>
        <w:jc w:val="both"/>
      </w:pPr>
      <w:r>
        <w:t xml:space="preserve">      pipelineIdentifier)</w:t>
      </w:r>
    </w:p>
    <w:p>
      <w:pPr>
        <w:jc w:val="both"/>
      </w:pPr>
      <w:r/>
    </w:p>
    <w:p>
      <w:pPr>
        <w:jc w:val="both"/>
      </w:pPr>
      <w:r>
        <w:t xml:space="preserve">    val resultsTransformer = CandidatePipelineResultsTransformer.copyWithUpdatedIdentifier(</w:t>
      </w:r>
    </w:p>
    <w:p>
      <w:pPr>
        <w:jc w:val="both"/>
      </w:pPr>
      <w:r>
        <w:t xml:space="preserve">      config.resultTransformer,</w:t>
      </w:r>
    </w:p>
    <w:p>
      <w:pPr>
        <w:jc w:val="both"/>
      </w:pPr>
      <w:r>
        <w:t xml:space="preserve">      pipelineIdentifier)</w:t>
      </w:r>
    </w:p>
    <w:p>
      <w:pPr>
        <w:jc w:val="both"/>
      </w:pPr>
      <w:r/>
    </w:p>
    <w:p>
      <w:pPr>
        <w:jc w:val="both"/>
      </w:pPr>
      <w:r>
        <w:t xml:space="preserve">    val decorator = config.decorator.map(decorator =&gt;</w:t>
      </w:r>
    </w:p>
    <w:p>
      <w:pPr>
        <w:jc w:val="both"/>
      </w:pPr>
      <w:r>
        <w:t xml:space="preserve">      CandidateDecorator.copyWithUpdatedIdentifier(decorator, pipelineIdentifier))</w:t>
      </w:r>
    </w:p>
    <w:p>
      <w:pPr>
        <w:jc w:val="both"/>
      </w:pPr>
      <w:r/>
    </w:p>
    <w:p>
      <w:pPr>
        <w:jc w:val="both"/>
      </w:pPr>
      <w:r>
        <w:t xml:space="preserve">    val GatesStep = new Step[Query, GateExecutorResult] {</w:t>
      </w:r>
    </w:p>
    <w:p>
      <w:pPr>
        <w:jc w:val="both"/>
      </w:pPr>
      <w:r>
        <w:t xml:space="preserve">      override def identifier: PipelineStepIdentifier = CandidatePipelineConfig.gatesStep</w:t>
      </w:r>
    </w:p>
    <w:p>
      <w:pPr>
        <w:jc w:val="both"/>
      </w:pPr>
      <w:r/>
    </w:p>
    <w:p>
      <w:pPr>
        <w:jc w:val="both"/>
      </w:pPr>
      <w:r>
        <w:t xml:space="preserve">      override def executorArrow: Arrow[Query, GateExecutorResult] = {</w:t>
      </w:r>
    </w:p>
    <w:p>
      <w:pPr>
        <w:jc w:val="both"/>
      </w:pPr>
      <w:r>
        <w:t xml:space="preserve">        gateExecutor.arrow(allGates, context)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def inputAdaptor(</w:t>
      </w:r>
    </w:p>
    <w:p>
      <w:pPr>
        <w:jc w:val="both"/>
      </w:pPr>
      <w:r>
        <w:t xml:space="preserve">        query: CandidatePipeline.Inputs[Query],</w:t>
      </w:r>
    </w:p>
    <w:p>
      <w:pPr>
        <w:jc w:val="both"/>
      </w:pPr>
      <w:r>
        <w:t xml:space="preserve">        previousResult: IntermediateCandidatePipelineResult[Result]</w:t>
      </w:r>
    </w:p>
    <w:p>
      <w:pPr>
        <w:jc w:val="both"/>
      </w:pPr>
      <w:r>
        <w:t xml:space="preserve">      ): Query =</w:t>
      </w:r>
    </w:p>
    <w:p>
      <w:pPr>
        <w:jc w:val="both"/>
      </w:pPr>
      <w:r>
        <w:t xml:space="preserve">        query.query</w:t>
      </w:r>
    </w:p>
    <w:p>
      <w:pPr>
        <w:jc w:val="both"/>
      </w:pPr>
      <w:r/>
    </w:p>
    <w:p>
      <w:pPr>
        <w:jc w:val="both"/>
      </w:pPr>
      <w:r>
        <w:t xml:space="preserve">      override def resultUpdater(</w:t>
      </w:r>
    </w:p>
    <w:p>
      <w:pPr>
        <w:jc w:val="both"/>
      </w:pPr>
      <w:r>
        <w:t xml:space="preserve">        previousPipelineResult: IntermediateCandidatePipelineResult[Result],</w:t>
      </w:r>
    </w:p>
    <w:p>
      <w:pPr>
        <w:jc w:val="both"/>
      </w:pPr>
      <w:r>
        <w:t xml:space="preserve">        executorResult: GateExecutorResult</w:t>
      </w:r>
    </w:p>
    <w:p>
      <w:pPr>
        <w:jc w:val="both"/>
      </w:pPr>
      <w:r>
        <w:t xml:space="preserve">      ): IntermediateCandidatePipelineResult[Result] =</w:t>
      </w:r>
    </w:p>
    <w:p>
      <w:pPr>
        <w:jc w:val="both"/>
      </w:pPr>
      <w:r>
        <w:t xml:space="preserve">        previousPipelineResult.copy(underlyingResult =</w:t>
      </w:r>
    </w:p>
    <w:p>
      <w:pPr>
        <w:jc w:val="both"/>
      </w:pPr>
      <w:r>
        <w:t xml:space="preserve">          previousPipelineResult.underlyingResult.copy(gateResult = Some(executorResult)))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queryFeatureHydrationStep(</w:t>
      </w:r>
    </w:p>
    <w:p>
      <w:pPr>
        <w:jc w:val="both"/>
      </w:pPr>
      <w:r>
        <w:t xml:space="preserve">      queryFeatureHydrators: Seq[BaseQueryFeatureHydrator[Query, _]],</w:t>
      </w:r>
    </w:p>
    <w:p>
      <w:pPr>
        <w:jc w:val="both"/>
      </w:pPr>
      <w:r>
        <w:t xml:space="preserve">      stepIdentifier: PipelineStepIdentifier,</w:t>
      </w:r>
    </w:p>
    <w:p>
      <w:pPr>
        <w:jc w:val="both"/>
      </w:pPr>
      <w:r>
        <w:t xml:space="preserve">      updater: ResultUpdater[CandidatePipelineResult, QueryFeatureHydratorExecutor.Result]</w:t>
      </w:r>
    </w:p>
    <w:p>
      <w:pPr>
        <w:jc w:val="both"/>
      </w:pPr>
      <w:r>
        <w:t xml:space="preserve">    ): Step[Query, QueryFeatureHydratorExecutor.Result] =</w:t>
      </w:r>
    </w:p>
    <w:p>
      <w:pPr>
        <w:jc w:val="both"/>
      </w:pPr>
      <w:r>
        <w:t xml:space="preserve">      new Step[Query, QueryFeatureHydratorExecutor.Result] {</w:t>
      </w:r>
    </w:p>
    <w:p>
      <w:pPr>
        <w:jc w:val="both"/>
      </w:pPr>
      <w:r>
        <w:t xml:space="preserve">        override def identifier: PipelineStepIdentifier = stepIdentifier</w:t>
      </w:r>
    </w:p>
    <w:p>
      <w:pPr>
        <w:jc w:val="both"/>
      </w:pPr>
      <w:r/>
    </w:p>
    <w:p>
      <w:pPr>
        <w:jc w:val="both"/>
      </w:pPr>
      <w:r>
        <w:t xml:space="preserve">        override def executorArrow: Arrow[Query, QueryFeatureHydratorExecutor.Result] =</w:t>
      </w:r>
    </w:p>
    <w:p>
      <w:pPr>
        <w:jc w:val="both"/>
      </w:pPr>
      <w:r>
        <w:t xml:space="preserve">          queryFeatureHydratorExecutor.arrow(</w:t>
      </w:r>
    </w:p>
    <w:p>
      <w:pPr>
        <w:jc w:val="both"/>
      </w:pPr>
      <w:r>
        <w:t xml:space="preserve">            queryFeatureHydrators,</w:t>
      </w:r>
    </w:p>
    <w:p>
      <w:pPr>
        <w:jc w:val="both"/>
      </w:pPr>
      <w:r>
        <w:t xml:space="preserve">            CandidatePipelineConfig.stepsAsyncFeatureHydrationCanBeCompletedBy,</w:t>
      </w:r>
    </w:p>
    <w:p>
      <w:pPr>
        <w:jc w:val="both"/>
      </w:pPr>
      <w:r>
        <w:t xml:space="preserve">            context)</w:t>
      </w:r>
    </w:p>
    <w:p>
      <w:pPr>
        <w:jc w:val="both"/>
      </w:pPr>
      <w:r/>
    </w:p>
    <w:p>
      <w:pPr>
        <w:jc w:val="both"/>
      </w:pPr>
      <w:r>
        <w:t xml:space="preserve">        override def inputAdaptor(</w:t>
      </w:r>
    </w:p>
    <w:p>
      <w:pPr>
        <w:jc w:val="both"/>
      </w:pPr>
      <w:r>
        <w:t xml:space="preserve">          query: CandidatePipeline.Inputs[Query],</w:t>
      </w:r>
    </w:p>
    <w:p>
      <w:pPr>
        <w:jc w:val="both"/>
      </w:pPr>
      <w:r>
        <w:t xml:space="preserve">          previousResult: IntermediateCandidatePipelineResult[Result]</w:t>
      </w:r>
    </w:p>
    <w:p>
      <w:pPr>
        <w:jc w:val="both"/>
      </w:pPr>
      <w:r>
        <w:t xml:space="preserve">        ): Query = query.query</w:t>
      </w:r>
    </w:p>
    <w:p>
      <w:pPr>
        <w:jc w:val="both"/>
      </w:pPr>
      <w:r/>
    </w:p>
    <w:p>
      <w:pPr>
        <w:jc w:val="both"/>
      </w:pPr>
      <w:r>
        <w:t xml:space="preserve">        override def resultUpdater(</w:t>
      </w:r>
    </w:p>
    <w:p>
      <w:pPr>
        <w:jc w:val="both"/>
      </w:pPr>
      <w:r>
        <w:t xml:space="preserve">          previousPipelineResult: IntermediateCandidatePipelineResult[Result],</w:t>
      </w:r>
    </w:p>
    <w:p>
      <w:pPr>
        <w:jc w:val="both"/>
      </w:pPr>
      <w:r>
        <w:t xml:space="preserve">          executorResult: QueryFeatureHydratorExecutor.Result</w:t>
      </w:r>
    </w:p>
    <w:p>
      <w:pPr>
        <w:jc w:val="both"/>
      </w:pPr>
      <w:r>
        <w:t xml:space="preserve">        ): IntermediateCandidatePipelineResult[Result] =</w:t>
      </w:r>
    </w:p>
    <w:p>
      <w:pPr>
        <w:jc w:val="both"/>
      </w:pPr>
      <w:r>
        <w:t xml:space="preserve">          previousPipelineResult.copy(</w:t>
      </w:r>
    </w:p>
    <w:p>
      <w:pPr>
        <w:jc w:val="both"/>
      </w:pPr>
      <w:r>
        <w:t xml:space="preserve">            underlyingResult = updater(previousPipelineResult.underlyingResult, executorResult))</w:t>
      </w:r>
    </w:p>
    <w:p>
      <w:pPr>
        <w:jc w:val="both"/>
      </w:pPr>
      <w:r/>
    </w:p>
    <w:p>
      <w:pPr>
        <w:jc w:val="both"/>
      </w:pPr>
      <w:r>
        <w:t xml:space="preserve">        override def queryUpdater(</w:t>
      </w:r>
    </w:p>
    <w:p>
      <w:pPr>
        <w:jc w:val="both"/>
      </w:pPr>
      <w:r>
        <w:t xml:space="preserve">          query: CandidatePipeline.Inputs[Query],</w:t>
      </w:r>
    </w:p>
    <w:p>
      <w:pPr>
        <w:jc w:val="both"/>
      </w:pPr>
      <w:r>
        <w:t xml:space="preserve">          executorResult: QueryFeatureHydratorExecutor.Result</w:t>
      </w:r>
    </w:p>
    <w:p>
      <w:pPr>
        <w:jc w:val="both"/>
      </w:pPr>
      <w:r>
        <w:t xml:space="preserve">        ): CandidatePipeline.Inputs[Query] =</w:t>
      </w:r>
    </w:p>
    <w:p>
      <w:pPr>
        <w:jc w:val="both"/>
      </w:pPr>
      <w:r>
        <w:t xml:space="preserve">          CandidatePipeline.Inputs(</w:t>
      </w:r>
    </w:p>
    <w:p>
      <w:pPr>
        <w:jc w:val="both"/>
      </w:pPr>
      <w:r>
        <w:t xml:space="preserve">            query.query</w:t>
      </w:r>
    </w:p>
    <w:p>
      <w:pPr>
        <w:jc w:val="both"/>
      </w:pPr>
      <w:r>
        <w:t xml:space="preserve">              .withFeatureMap(</w:t>
      </w:r>
    </w:p>
    <w:p>
      <w:pPr>
        <w:jc w:val="both"/>
      </w:pPr>
      <w:r>
        <w:t xml:space="preserve">                query.query.features.getOrElse(</w:t>
      </w:r>
    </w:p>
    <w:p>
      <w:pPr>
        <w:jc w:val="both"/>
      </w:pPr>
      <w:r>
        <w:t xml:space="preserve">                  FeatureMap.empty) ++ executorResult.featureMap).asInstanceOf[Query],</w:t>
      </w:r>
    </w:p>
    <w:p>
      <w:pPr>
        <w:jc w:val="both"/>
      </w:pPr>
      <w:r>
        <w:t xml:space="preserve">            query.existingCandidates)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def asyncFeaturesStep(</w:t>
      </w:r>
    </w:p>
    <w:p>
      <w:pPr>
        <w:jc w:val="both"/>
      </w:pPr>
      <w:r>
        <w:t xml:space="preserve">      stepToHydrateFor: PipelineStepIdentifier,</w:t>
      </w:r>
    </w:p>
    <w:p>
      <w:pPr>
        <w:jc w:val="both"/>
      </w:pPr>
      <w:r>
        <w:t xml:space="preserve">      context: Executor.Context</w:t>
      </w:r>
    </w:p>
    <w:p>
      <w:pPr>
        <w:jc w:val="both"/>
      </w:pPr>
      <w:r>
        <w:t xml:space="preserve">    ): Step[AsyncFeatureMap, AsyncFeatureMapExecutorResults] =</w:t>
      </w:r>
    </w:p>
    <w:p>
      <w:pPr>
        <w:jc w:val="both"/>
      </w:pPr>
      <w:r>
        <w:t xml:space="preserve">      new Step[AsyncFeatureMap, AsyncFeatureMapExecutorResults] {</w:t>
      </w:r>
    </w:p>
    <w:p>
      <w:pPr>
        <w:jc w:val="both"/>
      </w:pPr>
      <w:r>
        <w:t xml:space="preserve">        override def identifier: PipelineStepIdentifier =</w:t>
      </w:r>
    </w:p>
    <w:p>
      <w:pPr>
        <w:jc w:val="both"/>
      </w:pPr>
      <w:r>
        <w:t xml:space="preserve">          CandidatePipelineConfig.asyncFeaturesStep(stepToHydrateFor)</w:t>
      </w:r>
    </w:p>
    <w:p>
      <w:pPr>
        <w:jc w:val="both"/>
      </w:pPr>
      <w:r/>
    </w:p>
    <w:p>
      <w:pPr>
        <w:jc w:val="both"/>
      </w:pPr>
      <w:r>
        <w:t xml:space="preserve">        override def executorArrow: Arrow[AsyncFeatureMap, AsyncFeatureMapExecutorResults] =</w:t>
      </w:r>
    </w:p>
    <w:p>
      <w:pPr>
        <w:jc w:val="both"/>
      </w:pPr>
      <w:r>
        <w:t xml:space="preserve">          asyncFeatureMapExecutor.arrow(stepToHydrateFor, identifier, context)</w:t>
      </w:r>
    </w:p>
    <w:p>
      <w:pPr>
        <w:jc w:val="both"/>
      </w:pPr>
      <w:r/>
    </w:p>
    <w:p>
      <w:pPr>
        <w:jc w:val="both"/>
      </w:pPr>
      <w:r>
        <w:t xml:space="preserve">        override def inputAdaptor(</w:t>
      </w:r>
    </w:p>
    <w:p>
      <w:pPr>
        <w:jc w:val="both"/>
      </w:pPr>
      <w:r>
        <w:t xml:space="preserve">          query: CandidatePipeline.Inputs[Query],</w:t>
      </w:r>
    </w:p>
    <w:p>
      <w:pPr>
        <w:jc w:val="both"/>
      </w:pPr>
      <w:r>
        <w:t xml:space="preserve">          previousResult: IntermediateCandidatePipelineResult[Result]</w:t>
      </w:r>
    </w:p>
    <w:p>
      <w:pPr>
        <w:jc w:val="both"/>
      </w:pPr>
      <w:r>
        <w:t xml:space="preserve">        ): AsyncFeatureMap =</w:t>
      </w:r>
    </w:p>
    <w:p>
      <w:pPr>
        <w:jc w:val="both"/>
      </w:pPr>
      <w:r>
        <w:t xml:space="preserve">          previousResult.underlyingResult.mergedAsyncQueryFeatures</w:t>
      </w:r>
    </w:p>
    <w:p>
      <w:pPr>
        <w:jc w:val="both"/>
      </w:pPr>
      <w:r>
        <w:t xml:space="preserve">            .getOrElse(</w:t>
      </w:r>
    </w:p>
    <w:p>
      <w:pPr>
        <w:jc w:val="both"/>
      </w:pPr>
      <w:r>
        <w:t xml:space="preserve">              throw InvalidStepStateException(identifier, "MergedAsyncQueryFeatures")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override def resultUpdater(</w:t>
      </w:r>
    </w:p>
    <w:p>
      <w:pPr>
        <w:jc w:val="both"/>
      </w:pPr>
      <w:r>
        <w:t xml:space="preserve">          previousPipelineResult: IntermediateCandidatePipelineResult[Result],</w:t>
      </w:r>
    </w:p>
    <w:p>
      <w:pPr>
        <w:jc w:val="both"/>
      </w:pPr>
      <w:r>
        <w:t xml:space="preserve">          executorResult: AsyncFeatureMapExecutorResults</w:t>
      </w:r>
    </w:p>
    <w:p>
      <w:pPr>
        <w:jc w:val="both"/>
      </w:pPr>
      <w:r>
        <w:t xml:space="preserve">        ): IntermediateCandidatePipelineResult[Result] =</w:t>
      </w:r>
    </w:p>
    <w:p>
      <w:pPr>
        <w:jc w:val="both"/>
      </w:pPr>
      <w:r>
        <w:t xml:space="preserve">          previousPipelineResult.copy(</w:t>
      </w:r>
    </w:p>
    <w:p>
      <w:pPr>
        <w:jc w:val="both"/>
      </w:pPr>
      <w:r>
        <w:t xml:space="preserve">            underlyingResult =</w:t>
      </w:r>
    </w:p>
    <w:p>
      <w:pPr>
        <w:jc w:val="both"/>
      </w:pPr>
      <w:r>
        <w:t xml:space="preserve">              previousPipelineResult.underlyingResult.copy(asyncFeatureHydrationResults =</w:t>
      </w:r>
    </w:p>
    <w:p>
      <w:pPr>
        <w:jc w:val="both"/>
      </w:pPr>
      <w:r>
        <w:t xml:space="preserve">                previousPipelineResult.underlyingResult.asyncFeatureHydrationResults match {</w:t>
      </w:r>
    </w:p>
    <w:p>
      <w:pPr>
        <w:jc w:val="both"/>
      </w:pPr>
      <w:r>
        <w:t xml:space="preserve">                  case Some(existingResults) =&gt; Some(existingResults ++ executorResult)</w:t>
      </w:r>
    </w:p>
    <w:p>
      <w:pPr>
        <w:jc w:val="both"/>
      </w:pPr>
      <w:r>
        <w:t xml:space="preserve">                  case None =&gt; Some(executorResult)</w:t>
      </w:r>
    </w:p>
    <w:p>
      <w:pPr>
        <w:jc w:val="both"/>
      </w:pPr>
      <w:r>
        <w:t xml:space="preserve">                }))</w:t>
      </w:r>
    </w:p>
    <w:p>
      <w:pPr>
        <w:jc w:val="both"/>
      </w:pPr>
      <w:r/>
    </w:p>
    <w:p>
      <w:pPr>
        <w:jc w:val="both"/>
      </w:pPr>
      <w:r>
        <w:t xml:space="preserve">        override def queryUpdater(</w:t>
      </w:r>
    </w:p>
    <w:p>
      <w:pPr>
        <w:jc w:val="both"/>
      </w:pPr>
      <w:r>
        <w:t xml:space="preserve">          query: CandidatePipeline.Inputs[Query],</w:t>
      </w:r>
    </w:p>
    <w:p>
      <w:pPr>
        <w:jc w:val="both"/>
      </w:pPr>
      <w:r>
        <w:t xml:space="preserve">          executorResult: AsyncFeatureMapExecutorResults</w:t>
      </w:r>
    </w:p>
    <w:p>
      <w:pPr>
        <w:jc w:val="both"/>
      </w:pPr>
      <w:r>
        <w:t xml:space="preserve">        ): CandidatePipeline.Inputs[Query] =</w:t>
      </w:r>
    </w:p>
    <w:p>
      <w:pPr>
        <w:jc w:val="both"/>
      </w:pPr>
      <w:r>
        <w:t xml:space="preserve">          if (executorResult.featureMapsByStep</w:t>
      </w:r>
    </w:p>
    <w:p>
      <w:pPr>
        <w:jc w:val="both"/>
      </w:pPr>
      <w:r>
        <w:t xml:space="preserve">              .getOrElse(stepToHydrateFor, FeatureMap.empty).isEmpty) {</w:t>
      </w:r>
    </w:p>
    <w:p>
      <w:pPr>
        <w:jc w:val="both"/>
      </w:pPr>
      <w:r>
        <w:t xml:space="preserve">            query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val updatedQuery = query.query</w:t>
      </w:r>
    </w:p>
    <w:p>
      <w:pPr>
        <w:jc w:val="both"/>
      </w:pPr>
      <w:r>
        <w:t xml:space="preserve">              .withFeatureMap(</w:t>
      </w:r>
    </w:p>
    <w:p>
      <w:pPr>
        <w:jc w:val="both"/>
      </w:pPr>
      <w:r>
        <w:t xml:space="preserve">                query.query.features</w:t>
      </w:r>
    </w:p>
    <w:p>
      <w:pPr>
        <w:jc w:val="both"/>
      </w:pPr>
      <w:r>
        <w:t xml:space="preserve">                  .getOrElse(FeatureMap.empty) ++ executorResult.featureMapsByStep(</w:t>
      </w:r>
    </w:p>
    <w:p>
      <w:pPr>
        <w:jc w:val="both"/>
      </w:pPr>
      <w:r>
        <w:t xml:space="preserve">                  stepToHydrateFor)).asInstanceOf[Query]</w:t>
      </w:r>
    </w:p>
    <w:p>
      <w:pPr>
        <w:jc w:val="both"/>
      </w:pPr>
      <w:r>
        <w:t xml:space="preserve">            CandidatePipeline.Inputs(updatedQuery, query.existingCandidates)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CandidateSourceStep =</w:t>
      </w:r>
    </w:p>
    <w:p>
      <w:pPr>
        <w:jc w:val="both"/>
      </w:pPr>
      <w:r>
        <w:t xml:space="preserve">      new Step[Query, CandidateSourceExecutorResult[Result]] {</w:t>
      </w:r>
    </w:p>
    <w:p>
      <w:pPr>
        <w:jc w:val="both"/>
      </w:pPr>
      <w:r>
        <w:t xml:space="preserve">        override def identifier: PipelineStepIdentifier =</w:t>
      </w:r>
    </w:p>
    <w:p>
      <w:pPr>
        <w:jc w:val="both"/>
      </w:pPr>
      <w:r>
        <w:t xml:space="preserve">          CandidatePipelineConfig.candidateSourceStep</w:t>
      </w:r>
    </w:p>
    <w:p>
      <w:pPr>
        <w:jc w:val="both"/>
      </w:pPr>
      <w:r/>
    </w:p>
    <w:p>
      <w:pPr>
        <w:jc w:val="both"/>
      </w:pPr>
      <w:r>
        <w:t xml:space="preserve">        override def executorArrow: Arrow[</w:t>
      </w:r>
    </w:p>
    <w:p>
      <w:pPr>
        <w:jc w:val="both"/>
      </w:pPr>
      <w:r>
        <w:t xml:space="preserve">          Query,</w:t>
      </w:r>
    </w:p>
    <w:p>
      <w:pPr>
        <w:jc w:val="both"/>
      </w:pPr>
      <w:r>
        <w:t xml:space="preserve">          CandidateSourceExecutorResult[Result]</w:t>
      </w:r>
    </w:p>
    <w:p>
      <w:pPr>
        <w:jc w:val="both"/>
      </w:pPr>
      <w:r>
        <w:t xml:space="preserve">        ] =</w:t>
      </w:r>
    </w:p>
    <w:p>
      <w:pPr>
        <w:jc w:val="both"/>
      </w:pPr>
      <w:r>
        <w:t xml:space="preserve">          candidateSourceExecutor</w:t>
      </w:r>
    </w:p>
    <w:p>
      <w:pPr>
        <w:jc w:val="both"/>
      </w:pPr>
      <w:r>
        <w:t xml:space="preserve">            .arrow(</w:t>
      </w:r>
    </w:p>
    <w:p>
      <w:pPr>
        <w:jc w:val="both"/>
      </w:pPr>
      <w:r>
        <w:t xml:space="preserve">              config.candidateSource,</w:t>
      </w:r>
    </w:p>
    <w:p>
      <w:pPr>
        <w:jc w:val="both"/>
      </w:pPr>
      <w:r>
        <w:t xml:space="preserve">              queryTransformer,</w:t>
      </w:r>
    </w:p>
    <w:p>
      <w:pPr>
        <w:jc w:val="both"/>
      </w:pPr>
      <w:r>
        <w:t xml:space="preserve">              resultsTransformer,</w:t>
      </w:r>
    </w:p>
    <w:p>
      <w:pPr>
        <w:jc w:val="both"/>
      </w:pPr>
      <w:r>
        <w:t xml:space="preserve">              config.featuresFromCandidateSourceTransformers,</w:t>
      </w:r>
    </w:p>
    <w:p>
      <w:pPr>
        <w:jc w:val="both"/>
      </w:pPr>
      <w:r>
        <w:t xml:space="preserve">              context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override def inputAdaptor(</w:t>
      </w:r>
    </w:p>
    <w:p>
      <w:pPr>
        <w:jc w:val="both"/>
      </w:pPr>
      <w:r>
        <w:t xml:space="preserve">          query: CandidatePipeline.Inputs[Query],</w:t>
      </w:r>
    </w:p>
    <w:p>
      <w:pPr>
        <w:jc w:val="both"/>
      </w:pPr>
      <w:r>
        <w:t xml:space="preserve">          previousResult: IntermediateCandidatePipelineResult[Result]</w:t>
      </w:r>
    </w:p>
    <w:p>
      <w:pPr>
        <w:jc w:val="both"/>
      </w:pPr>
      <w:r>
        <w:t xml:space="preserve">        ): Query =</w:t>
      </w:r>
    </w:p>
    <w:p>
      <w:pPr>
        <w:jc w:val="both"/>
      </w:pPr>
      <w:r>
        <w:t xml:space="preserve">          query.query</w:t>
      </w:r>
    </w:p>
    <w:p>
      <w:pPr>
        <w:jc w:val="both"/>
      </w:pPr>
      <w:r/>
    </w:p>
    <w:p>
      <w:pPr>
        <w:jc w:val="both"/>
      </w:pPr>
      <w:r>
        <w:t xml:space="preserve">        override def resultUpdater(</w:t>
      </w:r>
    </w:p>
    <w:p>
      <w:pPr>
        <w:jc w:val="both"/>
      </w:pPr>
      <w:r>
        <w:t xml:space="preserve">          previousPipelineResult: IntermediateCandidatePipelineResult[Result],</w:t>
      </w:r>
    </w:p>
    <w:p>
      <w:pPr>
        <w:jc w:val="both"/>
      </w:pPr>
      <w:r>
        <w:t xml:space="preserve">          executorResult: CandidateSourceExecutorResult[Result]</w:t>
      </w:r>
    </w:p>
    <w:p>
      <w:pPr>
        <w:jc w:val="both"/>
      </w:pPr>
      <w:r>
        <w:t xml:space="preserve">        ): IntermediateCandidatePipelineResult[Result] =</w:t>
      </w:r>
    </w:p>
    <w:p>
      <w:pPr>
        <w:jc w:val="both"/>
      </w:pPr>
      <w:r>
        <w:t xml:space="preserve">          previousPipelineResult.copy(underlyingResult =</w:t>
      </w:r>
    </w:p>
    <w:p>
      <w:pPr>
        <w:jc w:val="both"/>
      </w:pPr>
      <w:r>
        <w:t xml:space="preserve">            previousPipelineResult.underlyingResult.copy(</w:t>
      </w:r>
    </w:p>
    <w:p>
      <w:pPr>
        <w:jc w:val="both"/>
      </w:pPr>
      <w:r>
        <w:t xml:space="preserve">              candidateSourceResult =</w:t>
      </w:r>
    </w:p>
    <w:p>
      <w:pPr>
        <w:jc w:val="both"/>
      </w:pPr>
      <w:r>
        <w:t xml:space="preserve">                Some(executorResult.asInstanceOf[CandidateSourceExecutorResult[UniversalNoun[Any]]])</w:t>
      </w:r>
    </w:p>
    <w:p>
      <w:pPr>
        <w:jc w:val="both"/>
      </w:pPr>
      <w:r>
        <w:t xml:space="preserve">            ))</w:t>
      </w:r>
    </w:p>
    <w:p>
      <w:pPr>
        <w:jc w:val="both"/>
      </w:pPr>
      <w:r/>
    </w:p>
    <w:p>
      <w:pPr>
        <w:jc w:val="both"/>
      </w:pPr>
      <w:r>
        <w:t xml:space="preserve">        override def queryUpdater(</w:t>
      </w:r>
    </w:p>
    <w:p>
      <w:pPr>
        <w:jc w:val="both"/>
      </w:pPr>
      <w:r>
        <w:t xml:space="preserve">          query: CandidatePipeline.Inputs[Query],</w:t>
      </w:r>
    </w:p>
    <w:p>
      <w:pPr>
        <w:jc w:val="both"/>
      </w:pPr>
      <w:r>
        <w:t xml:space="preserve">          executorResult: CandidateSourceExecutorResult[Result]</w:t>
      </w:r>
    </w:p>
    <w:p>
      <w:pPr>
        <w:jc w:val="both"/>
      </w:pPr>
      <w:r>
        <w:t xml:space="preserve">        ): CandidatePipeline.Inputs[Query] = {</w:t>
      </w:r>
    </w:p>
    <w:p>
      <w:pPr>
        <w:jc w:val="both"/>
      </w:pPr>
      <w:r>
        <w:t xml:space="preserve">          val updatedFeatureMap =</w:t>
      </w:r>
    </w:p>
    <w:p>
      <w:pPr>
        <w:jc w:val="both"/>
      </w:pPr>
      <w:r>
        <w:t xml:space="preserve">            query.query.features</w:t>
      </w:r>
    </w:p>
    <w:p>
      <w:pPr>
        <w:jc w:val="both"/>
      </w:pPr>
      <w:r>
        <w:t xml:space="preserve">              .getOrElse(FeatureMap.empty) ++ executorResult.candidateSourceFeatureMap</w:t>
      </w:r>
    </w:p>
    <w:p>
      <w:pPr>
        <w:jc w:val="both"/>
      </w:pPr>
      <w:r>
        <w:t xml:space="preserve">          val updatedQuery = query.query</w:t>
      </w:r>
    </w:p>
    <w:p>
      <w:pPr>
        <w:jc w:val="both"/>
      </w:pPr>
      <w:r>
        <w:t xml:space="preserve">            .withFeatureMap(updatedFeatureMap).asInstanceOf[Query]</w:t>
      </w:r>
    </w:p>
    <w:p>
      <w:pPr>
        <w:jc w:val="both"/>
      </w:pPr>
      <w:r>
        <w:t xml:space="preserve">          CandidatePipeline.Inputs(updatedQuery, query.existingCandidates)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PreFilterFeatureHydrationPhase1Step =</w:t>
      </w:r>
    </w:p>
    <w:p>
      <w:pPr>
        <w:jc w:val="both"/>
      </w:pPr>
      <w:r>
        <w:t xml:space="preserve">      new Step[</w:t>
      </w:r>
    </w:p>
    <w:p>
      <w:pPr>
        <w:jc w:val="both"/>
      </w:pPr>
      <w:r>
        <w:t xml:space="preserve">        CandidateFeatureHydratorExecutor.Inputs[Query, Result],</w:t>
      </w:r>
    </w:p>
    <w:p>
      <w:pPr>
        <w:jc w:val="both"/>
      </w:pPr>
      <w:r>
        <w:t xml:space="preserve">        CandidateFeatureHydratorExecutorResult[Result]</w:t>
      </w:r>
    </w:p>
    <w:p>
      <w:pPr>
        <w:jc w:val="both"/>
      </w:pPr>
      <w:r>
        <w:t xml:space="preserve">      ] {</w:t>
      </w:r>
    </w:p>
    <w:p>
      <w:pPr>
        <w:jc w:val="both"/>
      </w:pPr>
      <w:r>
        <w:t xml:space="preserve">        override def identifier: PipelineStepIdentifier =</w:t>
      </w:r>
    </w:p>
    <w:p>
      <w:pPr>
        <w:jc w:val="both"/>
      </w:pPr>
      <w:r>
        <w:t xml:space="preserve">          CandidatePipelineConfig.preFilterFeatureHydrationPhase1Step</w:t>
      </w:r>
    </w:p>
    <w:p>
      <w:pPr>
        <w:jc w:val="both"/>
      </w:pPr>
      <w:r/>
    </w:p>
    <w:p>
      <w:pPr>
        <w:jc w:val="both"/>
      </w:pPr>
      <w:r>
        <w:t xml:space="preserve">        override def executorArrow: Arrow[</w:t>
      </w:r>
    </w:p>
    <w:p>
      <w:pPr>
        <w:jc w:val="both"/>
      </w:pPr>
      <w:r>
        <w:t xml:space="preserve">          CandidateFeatureHydratorExecutor.Inputs[Query, Result],</w:t>
      </w:r>
    </w:p>
    <w:p>
      <w:pPr>
        <w:jc w:val="both"/>
      </w:pPr>
      <w:r>
        <w:t xml:space="preserve">          CandidateFeatureHydratorExecutorResult[Result]</w:t>
      </w:r>
    </w:p>
    <w:p>
      <w:pPr>
        <w:jc w:val="both"/>
      </w:pPr>
      <w:r>
        <w:t xml:space="preserve">        ] =</w:t>
      </w:r>
    </w:p>
    <w:p>
      <w:pPr>
        <w:jc w:val="both"/>
      </w:pPr>
      <w:r>
        <w:t xml:space="preserve">          candidateFeatureHydratorExecutor.arrow(config.preFilterFeatureHydrationPhase1, context)</w:t>
      </w:r>
    </w:p>
    <w:p>
      <w:pPr>
        <w:jc w:val="both"/>
      </w:pPr>
      <w:r/>
    </w:p>
    <w:p>
      <w:pPr>
        <w:jc w:val="both"/>
      </w:pPr>
      <w:r>
        <w:t xml:space="preserve">        override def inputAdaptor(</w:t>
      </w:r>
    </w:p>
    <w:p>
      <w:pPr>
        <w:jc w:val="both"/>
      </w:pPr>
      <w:r>
        <w:t xml:space="preserve">          query: CandidatePipeline.Inputs[Query],</w:t>
      </w:r>
    </w:p>
    <w:p>
      <w:pPr>
        <w:jc w:val="both"/>
      </w:pPr>
      <w:r>
        <w:t xml:space="preserve">          previousResult: IntermediateCandidatePipelineResult[Result]</w:t>
      </w:r>
    </w:p>
    <w:p>
      <w:pPr>
        <w:jc w:val="both"/>
      </w:pPr>
      <w:r>
        <w:t xml:space="preserve">        ): CandidateFeatureHydratorExecutor.Inputs[Query, Result] = {</w:t>
      </w:r>
    </w:p>
    <w:p>
      <w:pPr>
        <w:jc w:val="both"/>
      </w:pPr>
      <w:r>
        <w:t xml:space="preserve">          val candidateSourceExecutorResult =</w:t>
      </w:r>
    </w:p>
    <w:p>
      <w:pPr>
        <w:jc w:val="both"/>
      </w:pPr>
      <w:r>
        <w:t xml:space="preserve">            previousResult.underlyingResult.candidateSourceResult.getOrElse {</w:t>
      </w:r>
    </w:p>
    <w:p>
      <w:pPr>
        <w:jc w:val="both"/>
      </w:pPr>
      <w:r>
        <w:t xml:space="preserve">              throw InvalidStepStateException(identifier, "CandidateSourceResult")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CandidateFeatureHydratorExecutor.Inputs(</w:t>
      </w:r>
    </w:p>
    <w:p>
      <w:pPr>
        <w:jc w:val="both"/>
      </w:pPr>
      <w:r>
        <w:t xml:space="preserve">            query.query,</w:t>
      </w:r>
    </w:p>
    <w:p>
      <w:pPr>
        <w:jc w:val="both"/>
      </w:pPr>
      <w:r>
        <w:t xml:space="preserve">            candidateSourceExecutorResult.candidates</w:t>
      </w:r>
    </w:p>
    <w:p>
      <w:pPr>
        <w:jc w:val="both"/>
      </w:pPr>
      <w:r>
        <w:t xml:space="preserve">              .asInstanceOf[Seq[CandidateWithFeatures[Result]]])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override def resultUpdater(</w:t>
      </w:r>
    </w:p>
    <w:p>
      <w:pPr>
        <w:jc w:val="both"/>
      </w:pPr>
      <w:r>
        <w:t xml:space="preserve">          previousPipelineResult: IntermediateCandidatePipelineResult[Result],</w:t>
      </w:r>
    </w:p>
    <w:p>
      <w:pPr>
        <w:jc w:val="both"/>
      </w:pPr>
      <w:r>
        <w:t xml:space="preserve">          executorResult: CandidateFeatureHydratorExecutorResult[Result]</w:t>
      </w:r>
    </w:p>
    <w:p>
      <w:pPr>
        <w:jc w:val="both"/>
      </w:pPr>
      <w:r>
        <w:t xml:space="preserve">        ): IntermediateCandidatePipelineResult[Result] = {</w:t>
      </w:r>
    </w:p>
    <w:p>
      <w:pPr>
        <w:jc w:val="both"/>
      </w:pPr>
      <w:r>
        <w:t xml:space="preserve">          val candidateSourceExecutorResult =</w:t>
      </w:r>
    </w:p>
    <w:p>
      <w:pPr>
        <w:jc w:val="both"/>
      </w:pPr>
      <w:r>
        <w:t xml:space="preserve">            previousPipelineResult.underlyingResult.candidateSourceResult.getOrElse {</w:t>
      </w:r>
    </w:p>
    <w:p>
      <w:pPr>
        <w:jc w:val="both"/>
      </w:pPr>
      <w:r>
        <w:t xml:space="preserve">              throw InvalidStepStateException(identifier, "CandidateSourceResult")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val featureMapsFromPreFilter = executorResult.results.map { result =&gt;</w:t>
      </w:r>
    </w:p>
    <w:p>
      <w:pPr>
        <w:jc w:val="both"/>
      </w:pPr>
      <w:r>
        <w:t xml:space="preserve">            result.candidate -&gt; result.features</w:t>
      </w:r>
    </w:p>
    <w:p>
      <w:pPr>
        <w:jc w:val="both"/>
      </w:pPr>
      <w:r>
        <w:t xml:space="preserve">          }.toMap</w:t>
      </w:r>
    </w:p>
    <w:p>
      <w:pPr>
        <w:jc w:val="both"/>
      </w:pPr>
      <w:r/>
    </w:p>
    <w:p>
      <w:pPr>
        <w:jc w:val="both"/>
      </w:pPr>
      <w:r>
        <w:t xml:space="preserve">          val mergedFeatureMaps = candidateSourceExecutorResult.candidates.map { candidate =&gt;</w:t>
      </w:r>
    </w:p>
    <w:p>
      <w:pPr>
        <w:jc w:val="both"/>
      </w:pPr>
      <w:r>
        <w:t xml:space="preserve">            val candidateFeatureMap = candidate.features</w:t>
      </w:r>
    </w:p>
    <w:p>
      <w:pPr>
        <w:jc w:val="both"/>
      </w:pPr>
      <w:r>
        <w:t xml:space="preserve">            val preFilterFeatureMap =</w:t>
      </w:r>
    </w:p>
    <w:p>
      <w:pPr>
        <w:jc w:val="both"/>
      </w:pPr>
      <w:r>
        <w:t xml:space="preserve">              featureMapsFromPreFilter.getOrElse(</w:t>
      </w:r>
    </w:p>
    <w:p>
      <w:pPr>
        <w:jc w:val="both"/>
      </w:pPr>
      <w:r>
        <w:t xml:space="preserve">                candidate.candidate.asInstanceOf[Result],</w:t>
      </w:r>
    </w:p>
    <w:p>
      <w:pPr>
        <w:jc w:val="both"/>
      </w:pPr>
      <w:r>
        <w:t xml:space="preserve">                FeatureMap.empty)</w:t>
      </w:r>
    </w:p>
    <w:p>
      <w:pPr>
        <w:jc w:val="both"/>
      </w:pPr>
      <w:r/>
    </w:p>
    <w:p>
      <w:pPr>
        <w:jc w:val="both"/>
      </w:pPr>
      <w:r>
        <w:t xml:space="preserve">            candidate.candidate.asInstanceOf[Result] -&gt; (candidateFeatureMap ++ preFilterFeatureMap)</w:t>
      </w:r>
    </w:p>
    <w:p>
      <w:pPr>
        <w:jc w:val="both"/>
      </w:pPr>
      <w:r>
        <w:t xml:space="preserve">          }.toMap</w:t>
      </w:r>
    </w:p>
    <w:p>
      <w:pPr>
        <w:jc w:val="both"/>
      </w:pPr>
      <w:r/>
    </w:p>
    <w:p>
      <w:pPr>
        <w:jc w:val="both"/>
      </w:pPr>
      <w:r>
        <w:t xml:space="preserve">          previousPipelineResult.copy(</w:t>
      </w:r>
    </w:p>
    <w:p>
      <w:pPr>
        <w:jc w:val="both"/>
      </w:pPr>
      <w:r>
        <w:t xml:space="preserve">            underlyingResult = previousPipelineResult.underlyingResult.copy(</w:t>
      </w:r>
    </w:p>
    <w:p>
      <w:pPr>
        <w:jc w:val="both"/>
      </w:pPr>
      <w:r>
        <w:t xml:space="preserve">              preFilterHydrationResult = Some(</w:t>
      </w:r>
    </w:p>
    <w:p>
      <w:pPr>
        <w:jc w:val="both"/>
      </w:pPr>
      <w:r>
        <w:t xml:space="preserve">                executorResult</w:t>
      </w:r>
    </w:p>
    <w:p>
      <w:pPr>
        <w:jc w:val="both"/>
      </w:pPr>
      <w:r>
        <w:t xml:space="preserve">                  .asInstanceOf[CandidateFeatureHydratorExecutorResult[UniversalNoun[Any]]])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featureMaps = Some(mergedFeatureMaps)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PreFilterFeatureHydrationPhase2Step =</w:t>
      </w:r>
    </w:p>
    <w:p>
      <w:pPr>
        <w:jc w:val="both"/>
      </w:pPr>
      <w:r>
        <w:t xml:space="preserve">      new Step[</w:t>
      </w:r>
    </w:p>
    <w:p>
      <w:pPr>
        <w:jc w:val="both"/>
      </w:pPr>
      <w:r>
        <w:t xml:space="preserve">        CandidateFeatureHydratorExecutor.Inputs[Query, Result],</w:t>
      </w:r>
    </w:p>
    <w:p>
      <w:pPr>
        <w:jc w:val="both"/>
      </w:pPr>
      <w:r>
        <w:t xml:space="preserve">        CandidateFeatureHydratorExecutorResult[Result]</w:t>
      </w:r>
    </w:p>
    <w:p>
      <w:pPr>
        <w:jc w:val="both"/>
      </w:pPr>
      <w:r>
        <w:t xml:space="preserve">      ] {</w:t>
      </w:r>
    </w:p>
    <w:p>
      <w:pPr>
        <w:jc w:val="both"/>
      </w:pPr>
      <w:r>
        <w:t xml:space="preserve">        override def identifier: PipelineStepIdentifier =</w:t>
      </w:r>
    </w:p>
    <w:p>
      <w:pPr>
        <w:jc w:val="both"/>
      </w:pPr>
      <w:r>
        <w:t xml:space="preserve">          CandidatePipelineConfig.preFilterFeatureHydrationPhase2Step</w:t>
      </w:r>
    </w:p>
    <w:p>
      <w:pPr>
        <w:jc w:val="both"/>
      </w:pPr>
      <w:r/>
    </w:p>
    <w:p>
      <w:pPr>
        <w:jc w:val="both"/>
      </w:pPr>
      <w:r>
        <w:t xml:space="preserve">        override def executorArrow: Arrow[</w:t>
      </w:r>
    </w:p>
    <w:p>
      <w:pPr>
        <w:jc w:val="both"/>
      </w:pPr>
      <w:r>
        <w:t xml:space="preserve">          CandidateFeatureHydratorExecutor.Inputs[Query, Result],</w:t>
      </w:r>
    </w:p>
    <w:p>
      <w:pPr>
        <w:jc w:val="both"/>
      </w:pPr>
      <w:r>
        <w:t xml:space="preserve">          CandidateFeatureHydratorExecutorResult[Result]</w:t>
      </w:r>
    </w:p>
    <w:p>
      <w:pPr>
        <w:jc w:val="both"/>
      </w:pPr>
      <w:r>
        <w:t xml:space="preserve">        ] =</w:t>
      </w:r>
    </w:p>
    <w:p>
      <w:pPr>
        <w:jc w:val="both"/>
      </w:pPr>
      <w:r>
        <w:t xml:space="preserve">          candidateFeatureHydratorExecutor.arrow(config.preFilterFeatureHydrationPhase2, context)</w:t>
      </w:r>
    </w:p>
    <w:p>
      <w:pPr>
        <w:jc w:val="both"/>
      </w:pPr>
      <w:r/>
    </w:p>
    <w:p>
      <w:pPr>
        <w:jc w:val="both"/>
      </w:pPr>
      <w:r>
        <w:t xml:space="preserve">        override def inputAdaptor(</w:t>
      </w:r>
    </w:p>
    <w:p>
      <w:pPr>
        <w:jc w:val="both"/>
      </w:pPr>
      <w:r>
        <w:t xml:space="preserve">          query: CandidatePipeline.Inputs[Query],</w:t>
      </w:r>
    </w:p>
    <w:p>
      <w:pPr>
        <w:jc w:val="both"/>
      </w:pPr>
      <w:r>
        <w:t xml:space="preserve">          previousResult: IntermediateCandidatePipelineResult[Result]</w:t>
      </w:r>
    </w:p>
    <w:p>
      <w:pPr>
        <w:jc w:val="both"/>
      </w:pPr>
      <w:r>
        <w:t xml:space="preserve">        ): CandidateFeatureHydratorExecutor.Inputs[Query, Result] = {</w:t>
      </w:r>
    </w:p>
    <w:p>
      <w:pPr>
        <w:jc w:val="both"/>
      </w:pPr>
      <w:r>
        <w:t xml:space="preserve">          val candidates = previousResult.underlyingResult.preFilterHydrationResult.getOrElse {</w:t>
      </w:r>
    </w:p>
    <w:p>
      <w:pPr>
        <w:jc w:val="both"/>
      </w:pPr>
      <w:r>
        <w:t xml:space="preserve">            throw InvalidStepStateException(identifier, "PreFilterHydrationResult")</w:t>
      </w:r>
    </w:p>
    <w:p>
      <w:pPr>
        <w:jc w:val="both"/>
      </w:pPr>
      <w:r>
        <w:t xml:space="preserve">          }.results</w:t>
      </w:r>
    </w:p>
    <w:p>
      <w:pPr>
        <w:jc w:val="both"/>
      </w:pPr>
      <w:r>
        <w:t xml:space="preserve">          CandidateFeatureHydratorExecutor.Inputs(</w:t>
      </w:r>
    </w:p>
    <w:p>
      <w:pPr>
        <w:jc w:val="both"/>
      </w:pPr>
      <w:r>
        <w:t xml:space="preserve">            query.query,</w:t>
      </w:r>
    </w:p>
    <w:p>
      <w:pPr>
        <w:jc w:val="both"/>
      </w:pPr>
      <w:r>
        <w:t xml:space="preserve">            candidates.asInstanceOf[Seq[CandidateWithFeatures[Result]]]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override def resultUpdater(</w:t>
      </w:r>
    </w:p>
    <w:p>
      <w:pPr>
        <w:jc w:val="both"/>
      </w:pPr>
      <w:r>
        <w:t xml:space="preserve">          previousPipelineResult: IntermediateCandidatePipelineResult[Result],</w:t>
      </w:r>
    </w:p>
    <w:p>
      <w:pPr>
        <w:jc w:val="both"/>
      </w:pPr>
      <w:r>
        <w:t xml:space="preserve">          executorResult: CandidateFeatureHydratorExecutorResult[Result]</w:t>
      </w:r>
    </w:p>
    <w:p>
      <w:pPr>
        <w:jc w:val="both"/>
      </w:pPr>
      <w:r>
        <w:t xml:space="preserve">        ): IntermediateCandidatePipelineResult[Result] = {</w:t>
      </w:r>
    </w:p>
    <w:p>
      <w:pPr>
        <w:jc w:val="both"/>
      </w:pPr>
      <w:r/>
    </w:p>
    <w:p>
      <w:pPr>
        <w:jc w:val="both"/>
      </w:pPr>
      <w:r>
        <w:t xml:space="preserve">          val featureMapsFromPreFilterPhase2 = executorResult.results.map { result =&gt;</w:t>
      </w:r>
    </w:p>
    <w:p>
      <w:pPr>
        <w:jc w:val="both"/>
      </w:pPr>
      <w:r>
        <w:t xml:space="preserve">            result.candidate -&gt; result.features</w:t>
      </w:r>
    </w:p>
    <w:p>
      <w:pPr>
        <w:jc w:val="both"/>
      </w:pPr>
      <w:r>
        <w:t xml:space="preserve">          }.toMap</w:t>
      </w:r>
    </w:p>
    <w:p>
      <w:pPr>
        <w:jc w:val="both"/>
      </w:pPr>
      <w:r/>
    </w:p>
    <w:p>
      <w:pPr>
        <w:jc w:val="both"/>
      </w:pPr>
      <w:r>
        <w:t xml:space="preserve">          val mergedFeatureMaps = previousPipelineResult.featureMaps</w:t>
      </w:r>
    </w:p>
    <w:p>
      <w:pPr>
        <w:jc w:val="both"/>
      </w:pPr>
      <w:r>
        <w:t xml:space="preserve">            .getOrElse(throw InvalidStepStateException(identifier, "FeatureMaps"))</w:t>
      </w:r>
    </w:p>
    <w:p>
      <w:pPr>
        <w:jc w:val="both"/>
      </w:pPr>
      <w:r>
        <w:t xml:space="preserve">            .map {</w:t>
      </w:r>
    </w:p>
    <w:p>
      <w:pPr>
        <w:jc w:val="both"/>
      </w:pPr>
      <w:r>
        <w:t xml:space="preserve">              case (candidate, featureMap) =&gt;</w:t>
      </w:r>
    </w:p>
    <w:p>
      <w:pPr>
        <w:jc w:val="both"/>
      </w:pPr>
      <w:r>
        <w:t xml:space="preserve">                val preFilterPhase2FeatureMap =</w:t>
      </w:r>
    </w:p>
    <w:p>
      <w:pPr>
        <w:jc w:val="both"/>
      </w:pPr>
      <w:r>
        <w:t xml:space="preserve">                  featureMapsFromPreFilterPhase2.getOrElse(candidate, FeatureMap.empty)</w:t>
      </w:r>
    </w:p>
    <w:p>
      <w:pPr>
        <w:jc w:val="both"/>
      </w:pPr>
      <w:r/>
    </w:p>
    <w:p>
      <w:pPr>
        <w:jc w:val="both"/>
      </w:pPr>
      <w:r>
        <w:t xml:space="preserve">                candidate -&gt; (featureMap ++ preFilterPhase2FeatureMap)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previousPipelineResult.copy(</w:t>
      </w:r>
    </w:p>
    <w:p>
      <w:pPr>
        <w:jc w:val="both"/>
      </w:pPr>
      <w:r>
        <w:t xml:space="preserve">            underlyingResult = previousPipelineResult.underlyingResult.copy(</w:t>
      </w:r>
    </w:p>
    <w:p>
      <w:pPr>
        <w:jc w:val="both"/>
      </w:pPr>
      <w:r>
        <w:t xml:space="preserve">              preFilterHydrationResultPhase2 = Some(</w:t>
      </w:r>
    </w:p>
    <w:p>
      <w:pPr>
        <w:jc w:val="both"/>
      </w:pPr>
      <w:r>
        <w:t xml:space="preserve">                executorResult</w:t>
      </w:r>
    </w:p>
    <w:p>
      <w:pPr>
        <w:jc w:val="both"/>
      </w:pPr>
      <w:r>
        <w:t xml:space="preserve">                  .asInstanceOf[CandidateFeatureHydratorExecutorResult[UniversalNoun[Any]]])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featureMaps = Some(mergedFeatureMaps)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FiltersStep =</w:t>
      </w:r>
    </w:p>
    <w:p>
      <w:pPr>
        <w:jc w:val="both"/>
      </w:pPr>
      <w:r>
        <w:t xml:space="preserve">      new Step[(Query, Seq[CandidateWithFeatures[Result]]), FilterExecutorResult[Result]] {</w:t>
      </w:r>
    </w:p>
    <w:p>
      <w:pPr>
        <w:jc w:val="both"/>
      </w:pPr>
      <w:r>
        <w:t xml:space="preserve">        override def identifier: PipelineStepIdentifier = CandidatePipelineConfig.filtersStep</w:t>
      </w:r>
    </w:p>
    <w:p>
      <w:pPr>
        <w:jc w:val="both"/>
      </w:pPr>
      <w:r/>
    </w:p>
    <w:p>
      <w:pPr>
        <w:jc w:val="both"/>
      </w:pPr>
      <w:r>
        <w:t xml:space="preserve">        override def executorArrow: Arrow[</w:t>
      </w:r>
    </w:p>
    <w:p>
      <w:pPr>
        <w:jc w:val="both"/>
      </w:pPr>
      <w:r>
        <w:t xml:space="preserve">          (Query, Seq[CandidateWithFeatures[Result]]),</w:t>
      </w:r>
    </w:p>
    <w:p>
      <w:pPr>
        <w:jc w:val="both"/>
      </w:pPr>
      <w:r>
        <w:t xml:space="preserve">          FilterExecutorResult[</w:t>
      </w:r>
    </w:p>
    <w:p>
      <w:pPr>
        <w:jc w:val="both"/>
      </w:pPr>
      <w:r>
        <w:t xml:space="preserve">            Result</w:t>
      </w:r>
    </w:p>
    <w:p>
      <w:pPr>
        <w:jc w:val="both"/>
      </w:pPr>
      <w:r>
        <w:t xml:space="preserve">          ]</w:t>
      </w:r>
    </w:p>
    <w:p>
      <w:pPr>
        <w:jc w:val="both"/>
      </w:pPr>
      <w:r>
        <w:t xml:space="preserve">        ] =</w:t>
      </w:r>
    </w:p>
    <w:p>
      <w:pPr>
        <w:jc w:val="both"/>
      </w:pPr>
      <w:r>
        <w:t xml:space="preserve">          filterExecutor.arrow(config.filters, context)</w:t>
      </w:r>
    </w:p>
    <w:p>
      <w:pPr>
        <w:jc w:val="both"/>
      </w:pPr>
      <w:r/>
    </w:p>
    <w:p>
      <w:pPr>
        <w:jc w:val="both"/>
      </w:pPr>
      <w:r>
        <w:t xml:space="preserve">        override def inputAdaptor(</w:t>
      </w:r>
    </w:p>
    <w:p>
      <w:pPr>
        <w:jc w:val="both"/>
      </w:pPr>
      <w:r>
        <w:t xml:space="preserve">          query: CandidatePipeline.Inputs[Query],</w:t>
      </w:r>
    </w:p>
    <w:p>
      <w:pPr>
        <w:jc w:val="both"/>
      </w:pPr>
      <w:r>
        <w:t xml:space="preserve">          previousResult: IntermediateCandidatePipelineResult[Result]</w:t>
      </w:r>
    </w:p>
    <w:p>
      <w:pPr>
        <w:jc w:val="both"/>
      </w:pPr>
      <w:r>
        <w:t xml:space="preserve">        ): (Query, Seq[CandidateWithFeatures[Result]]) = {</w:t>
      </w:r>
    </w:p>
    <w:p>
      <w:pPr>
        <w:jc w:val="both"/>
      </w:pPr>
      <w:r>
        <w:t xml:space="preserve">          val candidates =</w:t>
      </w:r>
    </w:p>
    <w:p>
      <w:pPr>
        <w:jc w:val="both"/>
      </w:pPr>
      <w:r>
        <w:t xml:space="preserve">            previousResult.underlyingResult.candidateSourceResult</w:t>
      </w:r>
    </w:p>
    <w:p>
      <w:pPr>
        <w:jc w:val="both"/>
      </w:pPr>
      <w:r>
        <w:t xml:space="preserve">              .getOrElse {</w:t>
      </w:r>
    </w:p>
    <w:p>
      <w:pPr>
        <w:jc w:val="both"/>
      </w:pPr>
      <w:r>
        <w:t xml:space="preserve">                throw InvalidStepStateException(identifier, "CandidateSourceResult")</w:t>
      </w:r>
    </w:p>
    <w:p>
      <w:pPr>
        <w:jc w:val="both"/>
      </w:pPr>
      <w:r>
        <w:t xml:space="preserve">              }.candidates.map(_.candidate).asInstanceOf[Seq[Result]]</w:t>
      </w:r>
    </w:p>
    <w:p>
      <w:pPr>
        <w:jc w:val="both"/>
      </w:pPr>
      <w:r/>
    </w:p>
    <w:p>
      <w:pPr>
        <w:jc w:val="both"/>
      </w:pPr>
      <w:r>
        <w:t xml:space="preserve">          val featureMaps = previousResult.featureMaps</w:t>
      </w:r>
    </w:p>
    <w:p>
      <w:pPr>
        <w:jc w:val="both"/>
      </w:pPr>
      <w:r>
        <w:t xml:space="preserve">            .getOrElse(throw InvalidStepStateException(identifier, "FeatureMaps"))</w:t>
      </w:r>
    </w:p>
    <w:p>
      <w:pPr>
        <w:jc w:val="both"/>
      </w:pPr>
      <w:r/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query.query,</w:t>
      </w:r>
    </w:p>
    <w:p>
      <w:pPr>
        <w:jc w:val="both"/>
      </w:pPr>
      <w:r>
        <w:t xml:space="preserve">            candidates.map(candidate =&gt;</w:t>
      </w:r>
    </w:p>
    <w:p>
      <w:pPr>
        <w:jc w:val="both"/>
      </w:pPr>
      <w:r>
        <w:t xml:space="preserve">              CandidateWithFeaturesImpl(</w:t>
      </w:r>
    </w:p>
    <w:p>
      <w:pPr>
        <w:jc w:val="both"/>
      </w:pPr>
      <w:r>
        <w:t xml:space="preserve">                candidate,</w:t>
      </w:r>
    </w:p>
    <w:p>
      <w:pPr>
        <w:jc w:val="both"/>
      </w:pPr>
      <w:r>
        <w:t xml:space="preserve">                featureMaps.getOrElse(candidate, FeatureMap.empty))))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override def resultUpdater(</w:t>
      </w:r>
    </w:p>
    <w:p>
      <w:pPr>
        <w:jc w:val="both"/>
      </w:pPr>
      <w:r>
        <w:t xml:space="preserve">          previousPipelineResult: IntermediateCandidatePipelineResult[Result],</w:t>
      </w:r>
    </w:p>
    <w:p>
      <w:pPr>
        <w:jc w:val="both"/>
      </w:pPr>
      <w:r>
        <w:t xml:space="preserve">          executorResult: FilterExecutorResult[Result]</w:t>
      </w:r>
    </w:p>
    <w:p>
      <w:pPr>
        <w:jc w:val="both"/>
      </w:pPr>
      <w:r>
        <w:t xml:space="preserve">        ): IntermediateCandidatePipelineResult[Result] =</w:t>
      </w:r>
    </w:p>
    <w:p>
      <w:pPr>
        <w:jc w:val="both"/>
      </w:pPr>
      <w:r>
        <w:t xml:space="preserve">          previousPipelineResult.copy(underlyingResult =</w:t>
      </w:r>
    </w:p>
    <w:p>
      <w:pPr>
        <w:jc w:val="both"/>
      </w:pPr>
      <w:r>
        <w:t xml:space="preserve">            previousPipelineResult.underlyingResult.copy(</w:t>
      </w:r>
    </w:p>
    <w:p>
      <w:pPr>
        <w:jc w:val="both"/>
      </w:pPr>
      <w:r>
        <w:t xml:space="preserve">              filterResult =</w:t>
      </w:r>
    </w:p>
    <w:p>
      <w:pPr>
        <w:jc w:val="both"/>
      </w:pPr>
      <w:r>
        <w:t xml:space="preserve">                Some(executorResult.asInstanceOf[FilterExecutorResult[UniversalNoun[Any]]])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PostFilterFeatureHydrationStep =</w:t>
      </w:r>
    </w:p>
    <w:p>
      <w:pPr>
        <w:jc w:val="both"/>
      </w:pPr>
      <w:r>
        <w:t xml:space="preserve">      new Step[</w:t>
      </w:r>
    </w:p>
    <w:p>
      <w:pPr>
        <w:jc w:val="both"/>
      </w:pPr>
      <w:r>
        <w:t xml:space="preserve">        CandidateFeatureHydratorExecutor.Inputs[Query, Result],</w:t>
      </w:r>
    </w:p>
    <w:p>
      <w:pPr>
        <w:jc w:val="both"/>
      </w:pPr>
      <w:r>
        <w:t xml:space="preserve">        CandidateFeatureHydratorExecutorResult[Result]</w:t>
      </w:r>
    </w:p>
    <w:p>
      <w:pPr>
        <w:jc w:val="both"/>
      </w:pPr>
      <w:r>
        <w:t xml:space="preserve">      ] {</w:t>
      </w:r>
    </w:p>
    <w:p>
      <w:pPr>
        <w:jc w:val="both"/>
      </w:pPr>
      <w:r>
        <w:t xml:space="preserve">        override def identifier: PipelineStepIdentifier =</w:t>
      </w:r>
    </w:p>
    <w:p>
      <w:pPr>
        <w:jc w:val="both"/>
      </w:pPr>
      <w:r>
        <w:t xml:space="preserve">          CandidatePipelineConfig.postFilterFeatureHydrationStep</w:t>
      </w:r>
    </w:p>
    <w:p>
      <w:pPr>
        <w:jc w:val="both"/>
      </w:pPr>
      <w:r/>
    </w:p>
    <w:p>
      <w:pPr>
        <w:jc w:val="both"/>
      </w:pPr>
      <w:r>
        <w:t xml:space="preserve">        override def executorArrow: Arrow[</w:t>
      </w:r>
    </w:p>
    <w:p>
      <w:pPr>
        <w:jc w:val="both"/>
      </w:pPr>
      <w:r>
        <w:t xml:space="preserve">          CandidateFeatureHydratorExecutor.Inputs[Query, Result],</w:t>
      </w:r>
    </w:p>
    <w:p>
      <w:pPr>
        <w:jc w:val="both"/>
      </w:pPr>
      <w:r>
        <w:t xml:space="preserve">          CandidateFeatureHydratorExecutorResult[Result]</w:t>
      </w:r>
    </w:p>
    <w:p>
      <w:pPr>
        <w:jc w:val="both"/>
      </w:pPr>
      <w:r>
        <w:t xml:space="preserve">        ] =</w:t>
      </w:r>
    </w:p>
    <w:p>
      <w:pPr>
        <w:jc w:val="both"/>
      </w:pPr>
      <w:r>
        <w:t xml:space="preserve">          candidateFeatureHydratorExecutor.arrow(config.postFilterFeatureHydration, context)</w:t>
      </w:r>
    </w:p>
    <w:p>
      <w:pPr>
        <w:jc w:val="both"/>
      </w:pPr>
      <w:r/>
    </w:p>
    <w:p>
      <w:pPr>
        <w:jc w:val="both"/>
      </w:pPr>
      <w:r>
        <w:t xml:space="preserve">        override def inputAdaptor(</w:t>
      </w:r>
    </w:p>
    <w:p>
      <w:pPr>
        <w:jc w:val="both"/>
      </w:pPr>
      <w:r>
        <w:t xml:space="preserve">          query: CandidatePipeline.Inputs[Query],</w:t>
      </w:r>
    </w:p>
    <w:p>
      <w:pPr>
        <w:jc w:val="both"/>
      </w:pPr>
      <w:r>
        <w:t xml:space="preserve">          previousResult: IntermediateCandidatePipelineResult[Result]</w:t>
      </w:r>
    </w:p>
    <w:p>
      <w:pPr>
        <w:jc w:val="both"/>
      </w:pPr>
      <w:r>
        <w:t xml:space="preserve">        ): CandidateFeatureHydratorExecutor.Inputs[Query, Result] = {</w:t>
      </w:r>
    </w:p>
    <w:p>
      <w:pPr>
        <w:jc w:val="both"/>
      </w:pPr>
      <w:r>
        <w:t xml:space="preserve">          val filterResult = previousResult.underlyingResult.filterResult</w:t>
      </w:r>
    </w:p>
    <w:p>
      <w:pPr>
        <w:jc w:val="both"/>
      </w:pPr>
      <w:r>
        <w:t xml:space="preserve">            .getOrElse(</w:t>
      </w:r>
    </w:p>
    <w:p>
      <w:pPr>
        <w:jc w:val="both"/>
      </w:pPr>
      <w:r>
        <w:t xml:space="preserve">              throw InvalidStepStateException(identifier, "FilterResult")</w:t>
      </w:r>
    </w:p>
    <w:p>
      <w:pPr>
        <w:jc w:val="both"/>
      </w:pPr>
      <w:r>
        <w:t xml:space="preserve">            ).result.asInstanceOf[Seq[Result]]</w:t>
      </w:r>
    </w:p>
    <w:p>
      <w:pPr>
        <w:jc w:val="both"/>
      </w:pPr>
      <w:r/>
    </w:p>
    <w:p>
      <w:pPr>
        <w:jc w:val="both"/>
      </w:pPr>
      <w:r>
        <w:t xml:space="preserve">          val featureMaps = previousResult.featureMaps.getOrElse(</w:t>
      </w:r>
    </w:p>
    <w:p>
      <w:pPr>
        <w:jc w:val="both"/>
      </w:pPr>
      <w:r>
        <w:t xml:space="preserve">            throw InvalidStepStateException(identifier, "FeatureMaps")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val filteredCandidates = filterResult.map { candidate =&gt;</w:t>
      </w:r>
    </w:p>
    <w:p>
      <w:pPr>
        <w:jc w:val="both"/>
      </w:pPr>
      <w:r>
        <w:t xml:space="preserve">            CandidateWithFeaturesImpl(candidate, featureMaps.getOrElse(candidate, FeatureMap.empty))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CandidateFeatureHydratorExecutor.Inputs(query.query, filteredCandidates)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override def resultUpdater(</w:t>
      </w:r>
    </w:p>
    <w:p>
      <w:pPr>
        <w:jc w:val="both"/>
      </w:pPr>
      <w:r>
        <w:t xml:space="preserve">          previousPipelineResult: IntermediateCandidatePipelineResult[Result],</w:t>
      </w:r>
    </w:p>
    <w:p>
      <w:pPr>
        <w:jc w:val="both"/>
      </w:pPr>
      <w:r>
        <w:t xml:space="preserve">          executorResult: CandidateFeatureHydratorExecutorResult[Result]</w:t>
      </w:r>
    </w:p>
    <w:p>
      <w:pPr>
        <w:jc w:val="both"/>
      </w:pPr>
      <w:r>
        <w:t xml:space="preserve">        ): IntermediateCandidatePipelineResult[Result] = {</w:t>
      </w:r>
    </w:p>
    <w:p>
      <w:pPr>
        <w:jc w:val="both"/>
      </w:pPr>
      <w:r>
        <w:t xml:space="preserve">          val filterResult = previousPipelineResult.underlyingResult.filterResult</w:t>
      </w:r>
    </w:p>
    <w:p>
      <w:pPr>
        <w:jc w:val="both"/>
      </w:pPr>
      <w:r>
        <w:t xml:space="preserve">            .getOrElse(</w:t>
      </w:r>
    </w:p>
    <w:p>
      <w:pPr>
        <w:jc w:val="both"/>
      </w:pPr>
      <w:r>
        <w:t xml:space="preserve">              throw InvalidStepStateException(identifier, "FilterResult")</w:t>
      </w:r>
    </w:p>
    <w:p>
      <w:pPr>
        <w:jc w:val="both"/>
      </w:pPr>
      <w:r>
        <w:t xml:space="preserve">            ).result.asInstanceOf[Seq[Result]]</w:t>
      </w:r>
    </w:p>
    <w:p>
      <w:pPr>
        <w:jc w:val="both"/>
      </w:pPr>
      <w:r/>
    </w:p>
    <w:p>
      <w:pPr>
        <w:jc w:val="both"/>
      </w:pPr>
      <w:r>
        <w:t xml:space="preserve">          val featureMaps = previousPipelineResult.featureMaps.getOrElse(</w:t>
      </w:r>
    </w:p>
    <w:p>
      <w:pPr>
        <w:jc w:val="both"/>
      </w:pPr>
      <w:r>
        <w:t xml:space="preserve">            throw InvalidStepStateException(identifier, "FeatureMaps")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val postFilterFeatureMaps = executorResult.results.map { result =&gt;</w:t>
      </w:r>
    </w:p>
    <w:p>
      <w:pPr>
        <w:jc w:val="both"/>
      </w:pPr>
      <w:r>
        <w:t xml:space="preserve">            result.candidate -&gt; result.features</w:t>
      </w:r>
    </w:p>
    <w:p>
      <w:pPr>
        <w:jc w:val="both"/>
      </w:pPr>
      <w:r>
        <w:t xml:space="preserve">          }.toMap</w:t>
      </w:r>
    </w:p>
    <w:p>
      <w:pPr>
        <w:jc w:val="both"/>
      </w:pPr>
      <w:r/>
    </w:p>
    <w:p>
      <w:pPr>
        <w:jc w:val="both"/>
      </w:pPr>
      <w:r>
        <w:t xml:space="preserve">          val mergedFeatureMaps = filterResult.map { candidate =&gt;</w:t>
      </w:r>
    </w:p>
    <w:p>
      <w:pPr>
        <w:jc w:val="both"/>
      </w:pPr>
      <w:r>
        <w:t xml:space="preserve">            candidate -&gt;</w:t>
      </w:r>
    </w:p>
    <w:p>
      <w:pPr>
        <w:jc w:val="both"/>
      </w:pPr>
      <w:r>
        <w:t xml:space="preserve">              (featureMaps</w:t>
      </w:r>
    </w:p>
    <w:p>
      <w:pPr>
        <w:jc w:val="both"/>
      </w:pPr>
      <w:r>
        <w:t xml:space="preserve">                .getOrElse(candidate, FeatureMap.empty) ++ postFilterFeatureMaps.getOrElse(</w:t>
      </w:r>
    </w:p>
    <w:p>
      <w:pPr>
        <w:jc w:val="both"/>
      </w:pPr>
      <w:r>
        <w:t xml:space="preserve">                candidate,</w:t>
      </w:r>
    </w:p>
    <w:p>
      <w:pPr>
        <w:jc w:val="both"/>
      </w:pPr>
      <w:r>
        <w:t xml:space="preserve">                FeatureMap.empty))</w:t>
      </w:r>
    </w:p>
    <w:p>
      <w:pPr>
        <w:jc w:val="both"/>
      </w:pPr>
      <w:r>
        <w:t xml:space="preserve">          }.toMap</w:t>
      </w:r>
    </w:p>
    <w:p>
      <w:pPr>
        <w:jc w:val="both"/>
      </w:pPr>
      <w:r/>
    </w:p>
    <w:p>
      <w:pPr>
        <w:jc w:val="both"/>
      </w:pPr>
      <w:r>
        <w:t xml:space="preserve">          previousPipelineResult.copy(</w:t>
      </w:r>
    </w:p>
    <w:p>
      <w:pPr>
        <w:jc w:val="both"/>
      </w:pPr>
      <w:r>
        <w:t xml:space="preserve">            underlyingResult = previousPipelineResult.underlyingResult.copy(</w:t>
      </w:r>
    </w:p>
    <w:p>
      <w:pPr>
        <w:jc w:val="both"/>
      </w:pPr>
      <w:r>
        <w:t xml:space="preserve">              postFilterHydrationResult = Some(</w:t>
      </w:r>
    </w:p>
    <w:p>
      <w:pPr>
        <w:jc w:val="both"/>
      </w:pPr>
      <w:r>
        <w:t xml:space="preserve">                executorResult</w:t>
      </w:r>
    </w:p>
    <w:p>
      <w:pPr>
        <w:jc w:val="both"/>
      </w:pPr>
      <w:r>
        <w:t xml:space="preserve">                  .asInstanceOf[CandidateFeatureHydratorExecutorResult[UniversalNoun[Any]]])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featureMaps = Some(mergedFeatureMaps)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ScorersStep =</w:t>
      </w:r>
    </w:p>
    <w:p>
      <w:pPr>
        <w:jc w:val="both"/>
      </w:pPr>
      <w:r>
        <w:t xml:space="preserve">      new Step[</w:t>
      </w:r>
    </w:p>
    <w:p>
      <w:pPr>
        <w:jc w:val="both"/>
      </w:pPr>
      <w:r>
        <w:t xml:space="preserve">        CandidateFeatureHydratorExecutor.Inputs[Query, Result],</w:t>
      </w:r>
    </w:p>
    <w:p>
      <w:pPr>
        <w:jc w:val="both"/>
      </w:pPr>
      <w:r>
        <w:t xml:space="preserve">        CandidateFeatureHydratorExecutorResult[Result]</w:t>
      </w:r>
    </w:p>
    <w:p>
      <w:pPr>
        <w:jc w:val="both"/>
      </w:pPr>
      <w:r>
        <w:t xml:space="preserve">      ] {</w:t>
      </w:r>
    </w:p>
    <w:p>
      <w:pPr>
        <w:jc w:val="both"/>
      </w:pPr>
      <w:r>
        <w:t xml:space="preserve">        override def identifier: PipelineStepIdentifier = CandidatePipelineConfig.scorersStep</w:t>
      </w:r>
    </w:p>
    <w:p>
      <w:pPr>
        <w:jc w:val="both"/>
      </w:pPr>
      <w:r/>
    </w:p>
    <w:p>
      <w:pPr>
        <w:jc w:val="both"/>
      </w:pPr>
      <w:r>
        <w:t xml:space="preserve">        override def executorArrow: Arrow[</w:t>
      </w:r>
    </w:p>
    <w:p>
      <w:pPr>
        <w:jc w:val="both"/>
      </w:pPr>
      <w:r>
        <w:t xml:space="preserve">          CandidateFeatureHydratorExecutor.Inputs[Query, Result],</w:t>
      </w:r>
    </w:p>
    <w:p>
      <w:pPr>
        <w:jc w:val="both"/>
      </w:pPr>
      <w:r>
        <w:t xml:space="preserve">          CandidateFeatureHydratorExecutorResult[Result]</w:t>
      </w:r>
    </w:p>
    <w:p>
      <w:pPr>
        <w:jc w:val="both"/>
      </w:pPr>
      <w:r>
        <w:t xml:space="preserve">        ] =</w:t>
      </w:r>
    </w:p>
    <w:p>
      <w:pPr>
        <w:jc w:val="both"/>
      </w:pPr>
      <w:r>
        <w:t xml:space="preserve">          candidateFeatureHydratorExecutor.arrow(config.scorers, context)</w:t>
      </w:r>
    </w:p>
    <w:p>
      <w:pPr>
        <w:jc w:val="both"/>
      </w:pPr>
      <w:r/>
    </w:p>
    <w:p>
      <w:pPr>
        <w:jc w:val="both"/>
      </w:pPr>
      <w:r>
        <w:t xml:space="preserve">        override def inputAdaptor(</w:t>
      </w:r>
    </w:p>
    <w:p>
      <w:pPr>
        <w:jc w:val="both"/>
      </w:pPr>
      <w:r>
        <w:t xml:space="preserve">          query: CandidatePipeline.Inputs[Query],</w:t>
      </w:r>
    </w:p>
    <w:p>
      <w:pPr>
        <w:jc w:val="both"/>
      </w:pPr>
      <w:r>
        <w:t xml:space="preserve">          previousResult: IntermediateCandidatePipelineResult[Result]</w:t>
      </w:r>
    </w:p>
    <w:p>
      <w:pPr>
        <w:jc w:val="both"/>
      </w:pPr>
      <w:r>
        <w:t xml:space="preserve">        ): CandidateFeatureHydratorExecutor.Inputs[Query, Result] = {</w:t>
      </w:r>
    </w:p>
    <w:p>
      <w:pPr>
        <w:jc w:val="both"/>
      </w:pPr>
      <w:r>
        <w:t xml:space="preserve">          val filterResult = previousResult.underlyingResult.filterResult</w:t>
      </w:r>
    </w:p>
    <w:p>
      <w:pPr>
        <w:jc w:val="both"/>
      </w:pPr>
      <w:r>
        <w:t xml:space="preserve">            .getOrElse(</w:t>
      </w:r>
    </w:p>
    <w:p>
      <w:pPr>
        <w:jc w:val="both"/>
      </w:pPr>
      <w:r>
        <w:t xml:space="preserve">              throw InvalidStepStateException(identifier, "FilterResult")</w:t>
      </w:r>
    </w:p>
    <w:p>
      <w:pPr>
        <w:jc w:val="both"/>
      </w:pPr>
      <w:r>
        <w:t xml:space="preserve">            ).result.asInstanceOf[Seq[Result]]</w:t>
      </w:r>
    </w:p>
    <w:p>
      <w:pPr>
        <w:jc w:val="both"/>
      </w:pPr>
      <w:r/>
    </w:p>
    <w:p>
      <w:pPr>
        <w:jc w:val="both"/>
      </w:pPr>
      <w:r>
        <w:t xml:space="preserve">          val featureMaps = previousResult.featureMaps.getOrElse(</w:t>
      </w:r>
    </w:p>
    <w:p>
      <w:pPr>
        <w:jc w:val="both"/>
      </w:pPr>
      <w:r>
        <w:t xml:space="preserve">            throw InvalidStepStateException(identifier, "FeatureMaps")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val filteredCandidates = filterResult.map { candidate =&gt;</w:t>
      </w:r>
    </w:p>
    <w:p>
      <w:pPr>
        <w:jc w:val="both"/>
      </w:pPr>
      <w:r>
        <w:t xml:space="preserve">            CandidateWithFeaturesImpl(candidate, featureMaps.getOrElse(candidate, FeatureMap.empty))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CandidateFeatureHydratorExecutor.Inputs(query.query, filteredCandidates)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override def resultUpdater(</w:t>
      </w:r>
    </w:p>
    <w:p>
      <w:pPr>
        <w:jc w:val="both"/>
      </w:pPr>
      <w:r>
        <w:t xml:space="preserve">          previousPipelineResult: IntermediateCandidatePipelineResult[Result],</w:t>
      </w:r>
    </w:p>
    <w:p>
      <w:pPr>
        <w:jc w:val="both"/>
      </w:pPr>
      <w:r>
        <w:t xml:space="preserve">          executorResult: CandidateFeatureHydratorExecutorResult[Result]</w:t>
      </w:r>
    </w:p>
    <w:p>
      <w:pPr>
        <w:jc w:val="both"/>
      </w:pPr>
      <w:r>
        <w:t xml:space="preserve">        ): IntermediateCandidatePipelineResult[Result] = {</w:t>
      </w:r>
    </w:p>
    <w:p>
      <w:pPr>
        <w:jc w:val="both"/>
      </w:pPr>
      <w:r>
        <w:t xml:space="preserve">          val filterResult = previousPipelineResult.underlyingResult.filterResult</w:t>
      </w:r>
    </w:p>
    <w:p>
      <w:pPr>
        <w:jc w:val="both"/>
      </w:pPr>
      <w:r>
        <w:t xml:space="preserve">            .getOrElse(</w:t>
      </w:r>
    </w:p>
    <w:p>
      <w:pPr>
        <w:jc w:val="both"/>
      </w:pPr>
      <w:r>
        <w:t xml:space="preserve">              throw InvalidStepStateException(identifier, "FilterResult")</w:t>
      </w:r>
    </w:p>
    <w:p>
      <w:pPr>
        <w:jc w:val="both"/>
      </w:pPr>
      <w:r>
        <w:t xml:space="preserve">            ).result.asInstanceOf[Seq[Result]]</w:t>
      </w:r>
    </w:p>
    <w:p>
      <w:pPr>
        <w:jc w:val="both"/>
      </w:pPr>
      <w:r/>
    </w:p>
    <w:p>
      <w:pPr>
        <w:jc w:val="both"/>
      </w:pPr>
      <w:r>
        <w:t xml:space="preserve">          val featureMaps = previousPipelineResult.featureMaps.getOrElse(</w:t>
      </w:r>
    </w:p>
    <w:p>
      <w:pPr>
        <w:jc w:val="both"/>
      </w:pPr>
      <w:r>
        <w:t xml:space="preserve">            throw InvalidStepStateException(identifier, "FeatureMaps")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val scoringFeatureMaps = executorResult.results.map { result =&gt;</w:t>
      </w:r>
    </w:p>
    <w:p>
      <w:pPr>
        <w:jc w:val="both"/>
      </w:pPr>
      <w:r>
        <w:t xml:space="preserve">            result.candidate -&gt; result.features</w:t>
      </w:r>
    </w:p>
    <w:p>
      <w:pPr>
        <w:jc w:val="both"/>
      </w:pPr>
      <w:r>
        <w:t xml:space="preserve">          }.toMap</w:t>
      </w:r>
    </w:p>
    <w:p>
      <w:pPr>
        <w:jc w:val="both"/>
      </w:pPr>
      <w:r/>
    </w:p>
    <w:p>
      <w:pPr>
        <w:jc w:val="both"/>
      </w:pPr>
      <w:r>
        <w:t xml:space="preserve">          val mergedFeatureMaps = filterResult.map { candidate =&gt;</w:t>
      </w:r>
    </w:p>
    <w:p>
      <w:pPr>
        <w:jc w:val="both"/>
      </w:pPr>
      <w:r>
        <w:t xml:space="preserve">            candidate -&gt;</w:t>
      </w:r>
    </w:p>
    <w:p>
      <w:pPr>
        <w:jc w:val="both"/>
      </w:pPr>
      <w:r>
        <w:t xml:space="preserve">              (featureMaps</w:t>
      </w:r>
    </w:p>
    <w:p>
      <w:pPr>
        <w:jc w:val="both"/>
      </w:pPr>
      <w:r>
        <w:t xml:space="preserve">                .getOrElse(candidate, FeatureMap.empty) ++ scoringFeatureMaps.getOrElse(</w:t>
      </w:r>
    </w:p>
    <w:p>
      <w:pPr>
        <w:jc w:val="both"/>
      </w:pPr>
      <w:r>
        <w:t xml:space="preserve">                candidate,</w:t>
      </w:r>
    </w:p>
    <w:p>
      <w:pPr>
        <w:jc w:val="both"/>
      </w:pPr>
      <w:r>
        <w:t xml:space="preserve">                FeatureMap.empty))</w:t>
      </w:r>
    </w:p>
    <w:p>
      <w:pPr>
        <w:jc w:val="both"/>
      </w:pPr>
      <w:r>
        <w:t xml:space="preserve">          }.toMap</w:t>
      </w:r>
    </w:p>
    <w:p>
      <w:pPr>
        <w:jc w:val="both"/>
      </w:pPr>
      <w:r/>
    </w:p>
    <w:p>
      <w:pPr>
        <w:jc w:val="both"/>
      </w:pPr>
      <w:r>
        <w:t xml:space="preserve">          previousPipelineResult.copy(</w:t>
      </w:r>
    </w:p>
    <w:p>
      <w:pPr>
        <w:jc w:val="both"/>
      </w:pPr>
      <w:r>
        <w:t xml:space="preserve">            underlyingResult = previousPipelineResult.underlyingResult.copy(</w:t>
      </w:r>
    </w:p>
    <w:p>
      <w:pPr>
        <w:jc w:val="both"/>
      </w:pPr>
      <w:r>
        <w:t xml:space="preserve">              scorersResult = Some(</w:t>
      </w:r>
    </w:p>
    <w:p>
      <w:pPr>
        <w:jc w:val="both"/>
      </w:pPr>
      <w:r>
        <w:t xml:space="preserve">                executorResult</w:t>
      </w:r>
    </w:p>
    <w:p>
      <w:pPr>
        <w:jc w:val="both"/>
      </w:pPr>
      <w:r>
        <w:t xml:space="preserve">                  .asInstanceOf[CandidateFeatureHydratorExecutorResult[UniversalNoun[Any]]])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featureMaps = Some(mergedFeatureMaps)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DecorationStep =</w:t>
      </w:r>
    </w:p>
    <w:p>
      <w:pPr>
        <w:jc w:val="both"/>
      </w:pPr>
      <w:r>
        <w:t xml:space="preserve">      new Step[(Query, Seq[CandidateWithFeatures[Result]]), CandidateDecoratorExecutorResult] {</w:t>
      </w:r>
    </w:p>
    <w:p>
      <w:pPr>
        <w:jc w:val="both"/>
      </w:pPr>
      <w:r>
        <w:t xml:space="preserve">        override def identifier: PipelineStepIdentifier = CandidatePipelineConfig.decoratorStep</w:t>
      </w:r>
    </w:p>
    <w:p>
      <w:pPr>
        <w:jc w:val="both"/>
      </w:pPr>
      <w:r/>
    </w:p>
    <w:p>
      <w:pPr>
        <w:jc w:val="both"/>
      </w:pPr>
      <w:r>
        <w:t xml:space="preserve">        override def executorArrow: Arrow[</w:t>
      </w:r>
    </w:p>
    <w:p>
      <w:pPr>
        <w:jc w:val="both"/>
      </w:pPr>
      <w:r>
        <w:t xml:space="preserve">          (Query, Seq[CandidateWithFeatures[Result]]),</w:t>
      </w:r>
    </w:p>
    <w:p>
      <w:pPr>
        <w:jc w:val="both"/>
      </w:pPr>
      <w:r>
        <w:t xml:space="preserve">          CandidateDecoratorExecutorResult</w:t>
      </w:r>
    </w:p>
    <w:p>
      <w:pPr>
        <w:jc w:val="both"/>
      </w:pPr>
      <w:r>
        <w:t xml:space="preserve">        ] =</w:t>
      </w:r>
    </w:p>
    <w:p>
      <w:pPr>
        <w:jc w:val="both"/>
      </w:pPr>
      <w:r>
        <w:t xml:space="preserve">          candidateDecoratorExecutor.arrow(decorator, context)</w:t>
      </w:r>
    </w:p>
    <w:p>
      <w:pPr>
        <w:jc w:val="both"/>
      </w:pPr>
      <w:r/>
    </w:p>
    <w:p>
      <w:pPr>
        <w:jc w:val="both"/>
      </w:pPr>
      <w:r>
        <w:t xml:space="preserve">        override def inputAdaptor(</w:t>
      </w:r>
    </w:p>
    <w:p>
      <w:pPr>
        <w:jc w:val="both"/>
      </w:pPr>
      <w:r>
        <w:t xml:space="preserve">          query: CandidatePipeline.Inputs[Query],</w:t>
      </w:r>
    </w:p>
    <w:p>
      <w:pPr>
        <w:jc w:val="both"/>
      </w:pPr>
      <w:r>
        <w:t xml:space="preserve">          previousResult: IntermediateCandidatePipelineResult[Result]</w:t>
      </w:r>
    </w:p>
    <w:p>
      <w:pPr>
        <w:jc w:val="both"/>
      </w:pPr>
      <w:r>
        <w:t xml:space="preserve">        ): (Query, Seq[CandidateWithFeatures[Result]]) = {</w:t>
      </w:r>
    </w:p>
    <w:p>
      <w:pPr>
        <w:jc w:val="both"/>
      </w:pPr>
      <w:r>
        <w:t xml:space="preserve">          val keptCandidates = previousResult.underlyingResult.filterResult</w:t>
      </w:r>
    </w:p>
    <w:p>
      <w:pPr>
        <w:jc w:val="both"/>
      </w:pPr>
      <w:r>
        <w:t xml:space="preserve">            .getOrElse {</w:t>
      </w:r>
    </w:p>
    <w:p>
      <w:pPr>
        <w:jc w:val="both"/>
      </w:pPr>
      <w:r>
        <w:t xml:space="preserve">              throw InvalidStepStateException(identifier, "FilterResult")</w:t>
      </w:r>
    </w:p>
    <w:p>
      <w:pPr>
        <w:jc w:val="both"/>
      </w:pPr>
      <w:r>
        <w:t xml:space="preserve">            }.result.asInstanceOf[Seq[Result]]</w:t>
      </w:r>
    </w:p>
    <w:p>
      <w:pPr>
        <w:jc w:val="both"/>
      </w:pPr>
      <w:r/>
    </w:p>
    <w:p>
      <w:pPr>
        <w:jc w:val="both"/>
      </w:pPr>
      <w:r>
        <w:t xml:space="preserve">          val featureMaps = previousResult.featureMaps.getOrElse {</w:t>
      </w:r>
    </w:p>
    <w:p>
      <w:pPr>
        <w:jc w:val="both"/>
      </w:pPr>
      <w:r>
        <w:t xml:space="preserve">            throw InvalidStepStateException(identifier, "FeatureMaps")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query.query,</w:t>
      </w:r>
    </w:p>
    <w:p>
      <w:pPr>
        <w:jc w:val="both"/>
      </w:pPr>
      <w:r>
        <w:t xml:space="preserve">            keptCandidates.map(candidate =&gt;</w:t>
      </w:r>
    </w:p>
    <w:p>
      <w:pPr>
        <w:jc w:val="both"/>
      </w:pPr>
      <w:r>
        <w:t xml:space="preserve">              CandidateWithFeaturesImpl(</w:t>
      </w:r>
    </w:p>
    <w:p>
      <w:pPr>
        <w:jc w:val="both"/>
      </w:pPr>
      <w:r>
        <w:t xml:space="preserve">                candidate,</w:t>
      </w:r>
    </w:p>
    <w:p>
      <w:pPr>
        <w:jc w:val="both"/>
      </w:pPr>
      <w:r>
        <w:t xml:space="preserve">                featureMaps.getOrElse(candidate, FeatureMap.empty))))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override def resultUpdater(</w:t>
      </w:r>
    </w:p>
    <w:p>
      <w:pPr>
        <w:jc w:val="both"/>
      </w:pPr>
      <w:r>
        <w:t xml:space="preserve">          previousPipelineResult: IntermediateCandidatePipelineResult[Result],</w:t>
      </w:r>
    </w:p>
    <w:p>
      <w:pPr>
        <w:jc w:val="both"/>
      </w:pPr>
      <w:r>
        <w:t xml:space="preserve">          executorResult: CandidateDecoratorExecutorResult</w:t>
      </w:r>
    </w:p>
    <w:p>
      <w:pPr>
        <w:jc w:val="both"/>
      </w:pPr>
      <w:r>
        <w:t xml:space="preserve">        ): IntermediateCandidatePipelineResult[Result] =</w:t>
      </w:r>
    </w:p>
    <w:p>
      <w:pPr>
        <w:jc w:val="both"/>
      </w:pPr>
      <w:r>
        <w:t xml:space="preserve">          previousPipelineResult.copy(underlyingResult =</w:t>
      </w:r>
    </w:p>
    <w:p>
      <w:pPr>
        <w:jc w:val="both"/>
      </w:pPr>
      <w:r>
        <w:t xml:space="preserve">            previousPipelineResult.underlyingResult.copy(</w:t>
      </w:r>
    </w:p>
    <w:p>
      <w:pPr>
        <w:jc w:val="both"/>
      </w:pPr>
      <w:r>
        <w:t xml:space="preserve">              candidateDecoratorResult = Some(executorResult)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ResultStep is a synchronous step that basically takes the outputs from the other steps, groups modules,</w:t>
      </w:r>
    </w:p>
    <w:p>
      <w:pPr>
        <w:jc w:val="both"/>
      </w:pPr>
      <w:r>
        <w:t xml:space="preserve">     * and puts things into the final result object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ResultStep = new Step[GroupResultsExecutorInput[Result], GroupResultsExecutorResult] {</w:t>
      </w:r>
    </w:p>
    <w:p>
      <w:pPr>
        <w:jc w:val="both"/>
      </w:pPr>
      <w:r>
        <w:t xml:space="preserve">      override def identifier: PipelineStepIdentifier = CandidatePipelineConfig.resultStep</w:t>
      </w:r>
    </w:p>
    <w:p>
      <w:pPr>
        <w:jc w:val="both"/>
      </w:pPr>
      <w:r/>
    </w:p>
    <w:p>
      <w:pPr>
        <w:jc w:val="both"/>
      </w:pPr>
      <w:r>
        <w:t xml:space="preserve">      override def executorArrow: Arrow[</w:t>
      </w:r>
    </w:p>
    <w:p>
      <w:pPr>
        <w:jc w:val="both"/>
      </w:pPr>
      <w:r>
        <w:t xml:space="preserve">        GroupResultsExecutorInput[Result],</w:t>
      </w:r>
    </w:p>
    <w:p>
      <w:pPr>
        <w:jc w:val="both"/>
      </w:pPr>
      <w:r>
        <w:t xml:space="preserve">        GroupResultsExecutorResult</w:t>
      </w:r>
    </w:p>
    <w:p>
      <w:pPr>
        <w:jc w:val="both"/>
      </w:pPr>
      <w:r>
        <w:t xml:space="preserve">      ] = groupResultsExecutor.arrow(pipelineIdentifier, candidateSourceIdentifier, context)</w:t>
      </w:r>
    </w:p>
    <w:p>
      <w:pPr>
        <w:jc w:val="both"/>
      </w:pPr>
      <w:r/>
    </w:p>
    <w:p>
      <w:pPr>
        <w:jc w:val="both"/>
      </w:pPr>
      <w:r>
        <w:t xml:space="preserve">      override def inputAdaptor(</w:t>
      </w:r>
    </w:p>
    <w:p>
      <w:pPr>
        <w:jc w:val="both"/>
      </w:pPr>
      <w:r>
        <w:t xml:space="preserve">        query: CandidatePipeline.Inputs[Query],</w:t>
      </w:r>
    </w:p>
    <w:p>
      <w:pPr>
        <w:jc w:val="both"/>
      </w:pPr>
      <w:r>
        <w:t xml:space="preserve">        previousResult: IntermediateCandidatePipelineResult[Result]</w:t>
      </w:r>
    </w:p>
    <w:p>
      <w:pPr>
        <w:jc w:val="both"/>
      </w:pPr>
      <w:r>
        <w:t xml:space="preserve">      ): GroupResultsExecutorInput[Result] = {</w:t>
      </w:r>
    </w:p>
    <w:p>
      <w:pPr>
        <w:jc w:val="both"/>
      </w:pPr>
      <w:r/>
    </w:p>
    <w:p>
      <w:pPr>
        <w:jc w:val="both"/>
      </w:pPr>
      <w:r>
        <w:t xml:space="preserve">        val underlying = previousResult.underlyingResult</w:t>
      </w:r>
    </w:p>
    <w:p>
      <w:pPr>
        <w:jc w:val="both"/>
      </w:pPr>
      <w:r/>
    </w:p>
    <w:p>
      <w:pPr>
        <w:jc w:val="both"/>
      </w:pPr>
      <w:r>
        <w:t xml:space="preserve">        val keptCandidates = underlying.filterResult</w:t>
      </w:r>
    </w:p>
    <w:p>
      <w:pPr>
        <w:jc w:val="both"/>
      </w:pPr>
      <w:r>
        <w:t xml:space="preserve">          .getOrElse(</w:t>
      </w:r>
    </w:p>
    <w:p>
      <w:pPr>
        <w:jc w:val="both"/>
      </w:pPr>
      <w:r>
        <w:t xml:space="preserve">            throw InvalidStepStateException(identifier, "FilterResult")</w:t>
      </w:r>
    </w:p>
    <w:p>
      <w:pPr>
        <w:jc w:val="both"/>
      </w:pPr>
      <w:r>
        <w:t xml:space="preserve">          ).result.asInstanceOf[Seq[Result]]</w:t>
      </w:r>
    </w:p>
    <w:p>
      <w:pPr>
        <w:jc w:val="both"/>
      </w:pPr>
      <w:r/>
    </w:p>
    <w:p>
      <w:pPr>
        <w:jc w:val="both"/>
      </w:pPr>
      <w:r>
        <w:t xml:space="preserve">        val decorations = underlying.candidateDecoratorResult</w:t>
      </w:r>
    </w:p>
    <w:p>
      <w:pPr>
        <w:jc w:val="both"/>
      </w:pPr>
      <w:r>
        <w:t xml:space="preserve">          .getOrElse(</w:t>
      </w:r>
    </w:p>
    <w:p>
      <w:pPr>
        <w:jc w:val="both"/>
      </w:pPr>
      <w:r>
        <w:t xml:space="preserve">            throw InvalidStepStateException(identifier, "DecorationResult")</w:t>
      </w:r>
    </w:p>
    <w:p>
      <w:pPr>
        <w:jc w:val="both"/>
      </w:pPr>
      <w:r>
        <w:t xml:space="preserve">          ).result.map(decoration =&gt; decoration.candidate -&gt; decoration.presentation).toMap</w:t>
      </w:r>
    </w:p>
    <w:p>
      <w:pPr>
        <w:jc w:val="both"/>
      </w:pPr>
      <w:r/>
    </w:p>
    <w:p>
      <w:pPr>
        <w:jc w:val="both"/>
      </w:pPr>
      <w:r>
        <w:t xml:space="preserve">        val combinedFeatureMaps: Map[Result, FeatureMap] = previousResult.featureMaps.getOrElse(</w:t>
      </w:r>
    </w:p>
    <w:p>
      <w:pPr>
        <w:jc w:val="both"/>
      </w:pPr>
      <w:r>
        <w:t xml:space="preserve">          throw InvalidStepStateException(identifier, "FeatureMaps"))</w:t>
      </w:r>
    </w:p>
    <w:p>
      <w:pPr>
        <w:jc w:val="both"/>
      </w:pPr>
      <w:r/>
    </w:p>
    <w:p>
      <w:pPr>
        <w:jc w:val="both"/>
      </w:pPr>
      <w:r>
        <w:t xml:space="preserve">        val filteredCandidates = keptCandidates.map { candidate =&gt;</w:t>
      </w:r>
    </w:p>
    <w:p>
      <w:pPr>
        <w:jc w:val="both"/>
      </w:pPr>
      <w:r>
        <w:t xml:space="preserve">          val updatedMap = combinedFeatureMaps</w:t>
      </w:r>
    </w:p>
    <w:p>
      <w:pPr>
        <w:jc w:val="both"/>
      </w:pPr>
      <w:r>
        <w:t xml:space="preserve">            .get(candidate).getOrElse(FeatureMap.empty)</w:t>
      </w:r>
    </w:p>
    <w:p>
      <w:pPr>
        <w:jc w:val="both"/>
      </w:pPr>
      <w:r>
        <w:t xml:space="preserve">          FetchedCandidateWithFeatures(candidate, updatedMap)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GroupResultsExecutorInput(</w:t>
      </w:r>
    </w:p>
    <w:p>
      <w:pPr>
        <w:jc w:val="both"/>
      </w:pPr>
      <w:r>
        <w:t xml:space="preserve">          candidates = filteredCandidates,</w:t>
      </w:r>
    </w:p>
    <w:p>
      <w:pPr>
        <w:jc w:val="both"/>
      </w:pPr>
      <w:r>
        <w:t xml:space="preserve">          decorations = decorations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def resultUpdater(</w:t>
      </w:r>
    </w:p>
    <w:p>
      <w:pPr>
        <w:jc w:val="both"/>
      </w:pPr>
      <w:r>
        <w:t xml:space="preserve">        previousPipelineResult: IntermediateCandidatePipelineResult[Result],</w:t>
      </w:r>
    </w:p>
    <w:p>
      <w:pPr>
        <w:jc w:val="both"/>
      </w:pPr>
      <w:r>
        <w:t xml:space="preserve">        executorResult: GroupResultsExecutorResult</w:t>
      </w:r>
    </w:p>
    <w:p>
      <w:pPr>
        <w:jc w:val="both"/>
      </w:pPr>
      <w:r>
        <w:t xml:space="preserve">      ): IntermediateCandidatePipelineResult[Result] =</w:t>
      </w:r>
    </w:p>
    <w:p>
      <w:pPr>
        <w:jc w:val="both"/>
      </w:pPr>
      <w:r>
        <w:t xml:space="preserve">        previousPipelineResult.copy(underlyingResult = previousPipelineResult.underlyingResult</w:t>
      </w:r>
    </w:p>
    <w:p>
      <w:pPr>
        <w:jc w:val="both"/>
      </w:pPr>
      <w:r>
        <w:t xml:space="preserve">          .copy(result = Some(executorResult.candidatesWithDetails)))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builtSteps = Seq(</w:t>
      </w:r>
    </w:p>
    <w:p>
      <w:pPr>
        <w:jc w:val="both"/>
      </w:pPr>
      <w:r>
        <w:t xml:space="preserve">      GatesStep,</w:t>
      </w:r>
    </w:p>
    <w:p>
      <w:pPr>
        <w:jc w:val="both"/>
      </w:pPr>
      <w:r>
        <w:t xml:space="preserve">      queryFeatureHydrationStep(</w:t>
      </w:r>
    </w:p>
    <w:p>
      <w:pPr>
        <w:jc w:val="both"/>
      </w:pPr>
      <w:r>
        <w:t xml:space="preserve">        config.queryFeatureHydration,</w:t>
      </w:r>
    </w:p>
    <w:p>
      <w:pPr>
        <w:jc w:val="both"/>
      </w:pPr>
      <w:r>
        <w:t xml:space="preserve">        CandidatePipelineConfig.fetchQueryFeaturesStep,</w:t>
      </w:r>
    </w:p>
    <w:p>
      <w:pPr>
        <w:jc w:val="both"/>
      </w:pPr>
      <w:r>
        <w:t xml:space="preserve">        (pipelineResult, executorResult) =&gt;</w:t>
      </w:r>
    </w:p>
    <w:p>
      <w:pPr>
        <w:jc w:val="both"/>
      </w:pPr>
      <w:r>
        <w:t xml:space="preserve">          pipelineResult.copy(queryFeatures = Some(executorResult))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queryFeatureHydrationStep(</w:t>
      </w:r>
    </w:p>
    <w:p>
      <w:pPr>
        <w:jc w:val="both"/>
      </w:pPr>
      <w:r>
        <w:t xml:space="preserve">        config.queryFeatureHydrationPhase2,</w:t>
      </w:r>
    </w:p>
    <w:p>
      <w:pPr>
        <w:jc w:val="both"/>
      </w:pPr>
      <w:r>
        <w:t xml:space="preserve">        CandidatePipelineConfig.fetchQueryFeaturesPhase2Step,</w:t>
      </w:r>
    </w:p>
    <w:p>
      <w:pPr>
        <w:jc w:val="both"/>
      </w:pPr>
      <w:r>
        <w:t xml:space="preserve">        (pipelineResult, executorResult) =&gt;</w:t>
      </w:r>
    </w:p>
    <w:p>
      <w:pPr>
        <w:jc w:val="both"/>
      </w:pPr>
      <w:r>
        <w:t xml:space="preserve">          pipelineResult.copy(</w:t>
      </w:r>
    </w:p>
    <w:p>
      <w:pPr>
        <w:jc w:val="both"/>
      </w:pPr>
      <w:r>
        <w:t xml:space="preserve">            queryFeaturesPhase2 = Some(executorResult),</w:t>
      </w:r>
    </w:p>
    <w:p>
      <w:pPr>
        <w:jc w:val="both"/>
      </w:pPr>
      <w:r>
        <w:t xml:space="preserve">            mergedAsyncQueryFeatures = Some(</w:t>
      </w:r>
    </w:p>
    <w:p>
      <w:pPr>
        <w:jc w:val="both"/>
      </w:pPr>
      <w:r>
        <w:t xml:space="preserve">              pipelineResult.queryFeatures</w:t>
      </w:r>
    </w:p>
    <w:p>
      <w:pPr>
        <w:jc w:val="both"/>
      </w:pPr>
      <w:r>
        <w:t xml:space="preserve">                .getOrElse(</w:t>
      </w:r>
    </w:p>
    <w:p>
      <w:pPr>
        <w:jc w:val="both"/>
      </w:pPr>
      <w:r>
        <w:t xml:space="preserve">                  throw InvalidStepStateException(</w:t>
      </w:r>
    </w:p>
    <w:p>
      <w:pPr>
        <w:jc w:val="both"/>
      </w:pPr>
      <w:r>
        <w:t xml:space="preserve">                    CandidatePipelineConfig.fetchQueryFeaturesPhase2Step,</w:t>
      </w:r>
    </w:p>
    <w:p>
      <w:pPr>
        <w:jc w:val="both"/>
      </w:pPr>
      <w:r>
        <w:t xml:space="preserve">                    "QueryFeatures")</w:t>
      </w:r>
    </w:p>
    <w:p>
      <w:pPr>
        <w:jc w:val="both"/>
      </w:pPr>
      <w:r>
        <w:t xml:space="preserve">                ).asyncFeatureMap ++ executorResult.asyncFeatureMap)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asyncFeaturesStep(CandidatePipelineConfig.candidateSourceStep, context),</w:t>
      </w:r>
    </w:p>
    <w:p>
      <w:pPr>
        <w:jc w:val="both"/>
      </w:pPr>
      <w:r>
        <w:t xml:space="preserve">      CandidateSourceStep,</w:t>
      </w:r>
    </w:p>
    <w:p>
      <w:pPr>
        <w:jc w:val="both"/>
      </w:pPr>
      <w:r>
        <w:t xml:space="preserve">      asyncFeaturesStep(CandidatePipelineConfig.preFilterFeatureHydrationPhase1Step, context),</w:t>
      </w:r>
    </w:p>
    <w:p>
      <w:pPr>
        <w:jc w:val="both"/>
      </w:pPr>
      <w:r>
        <w:t xml:space="preserve">      PreFilterFeatureHydrationPhase1Step,</w:t>
      </w:r>
    </w:p>
    <w:p>
      <w:pPr>
        <w:jc w:val="both"/>
      </w:pPr>
      <w:r>
        <w:t xml:space="preserve">      asyncFeaturesStep(CandidatePipelineConfig.preFilterFeatureHydrationPhase2Step, context),</w:t>
      </w:r>
    </w:p>
    <w:p>
      <w:pPr>
        <w:jc w:val="both"/>
      </w:pPr>
      <w:r>
        <w:t xml:space="preserve">      PreFilterFeatureHydrationPhase2Step,</w:t>
      </w:r>
    </w:p>
    <w:p>
      <w:pPr>
        <w:jc w:val="both"/>
      </w:pPr>
      <w:r>
        <w:t xml:space="preserve">      asyncFeaturesStep(CandidatePipelineConfig.filtersStep, context),</w:t>
      </w:r>
    </w:p>
    <w:p>
      <w:pPr>
        <w:jc w:val="both"/>
      </w:pPr>
      <w:r>
        <w:t xml:space="preserve">      FiltersStep,</w:t>
      </w:r>
    </w:p>
    <w:p>
      <w:pPr>
        <w:jc w:val="both"/>
      </w:pPr>
      <w:r>
        <w:t xml:space="preserve">      asyncFeaturesStep(CandidatePipelineConfig.postFilterFeatureHydrationStep, context),</w:t>
      </w:r>
    </w:p>
    <w:p>
      <w:pPr>
        <w:jc w:val="both"/>
      </w:pPr>
      <w:r>
        <w:t xml:space="preserve">      PostFilterFeatureHydrationStep,</w:t>
      </w:r>
    </w:p>
    <w:p>
      <w:pPr>
        <w:jc w:val="both"/>
      </w:pPr>
      <w:r>
        <w:t xml:space="preserve">      asyncFeaturesStep(CandidatePipelineConfig.scorersStep, context),</w:t>
      </w:r>
    </w:p>
    <w:p>
      <w:pPr>
        <w:jc w:val="both"/>
      </w:pPr>
      <w:r>
        <w:t xml:space="preserve">      ScorersStep,</w:t>
      </w:r>
    </w:p>
    <w:p>
      <w:pPr>
        <w:jc w:val="both"/>
      </w:pPr>
      <w:r>
        <w:t xml:space="preserve">      asyncFeaturesStep(CandidatePipelineConfig.decoratorStep, context),</w:t>
      </w:r>
    </w:p>
    <w:p>
      <w:pPr>
        <w:jc w:val="both"/>
      </w:pPr>
      <w:r>
        <w:t xml:space="preserve">      DecorationStep,</w:t>
      </w:r>
    </w:p>
    <w:p>
      <w:pPr>
        <w:jc w:val="both"/>
      </w:pPr>
      <w:r>
        <w:t xml:space="preserve">      ResultStep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/** The main execution logic for this Candidate Pipeline. */</w:t>
      </w:r>
    </w:p>
    <w:p>
      <w:pPr>
        <w:jc w:val="both"/>
      </w:pPr>
      <w:r>
        <w:t xml:space="preserve">    val finalArrow: Arrow[CandidatePipeline.Inputs[Query], CandidatePipelineResult] =</w:t>
      </w:r>
    </w:p>
    <w:p>
      <w:pPr>
        <w:jc w:val="both"/>
      </w:pPr>
      <w:r>
        <w:t xml:space="preserve">      buildCombinedArrowFromSteps(</w:t>
      </w:r>
    </w:p>
    <w:p>
      <w:pPr>
        <w:jc w:val="both"/>
      </w:pPr>
      <w:r>
        <w:t xml:space="preserve">        steps = builtSteps,</w:t>
      </w:r>
    </w:p>
    <w:p>
      <w:pPr>
        <w:jc w:val="both"/>
      </w:pPr>
      <w:r>
        <w:t xml:space="preserve">        context = context,</w:t>
      </w:r>
    </w:p>
    <w:p>
      <w:pPr>
        <w:jc w:val="both"/>
      </w:pPr>
      <w:r>
        <w:t xml:space="preserve">        initialEmptyResult =</w:t>
      </w:r>
    </w:p>
    <w:p>
      <w:pPr>
        <w:jc w:val="both"/>
      </w:pPr>
      <w:r>
        <w:t xml:space="preserve">          IntermediateCandidatePipelineResult.empty[Result](config.candidateSource.identifier),</w:t>
      </w:r>
    </w:p>
    <w:p>
      <w:pPr>
        <w:jc w:val="both"/>
      </w:pPr>
      <w:r>
        <w:t xml:space="preserve">        stepsInOrderFromConfig = CandidatePipelineConfig.stepsInOrder</w:t>
      </w:r>
    </w:p>
    <w:p>
      <w:pPr>
        <w:jc w:val="both"/>
      </w:pPr>
      <w:r>
        <w:t xml:space="preserve">      ).map(_.underlyingResult)</w:t>
      </w:r>
    </w:p>
    <w:p>
      <w:pPr>
        <w:jc w:val="both"/>
      </w:pPr>
      <w:r/>
    </w:p>
    <w:p>
      <w:pPr>
        <w:jc w:val="both"/>
      </w:pPr>
      <w:r>
        <w:t xml:space="preserve">    val configFromBuilder = config</w:t>
      </w:r>
    </w:p>
    <w:p>
      <w:pPr>
        <w:jc w:val="both"/>
      </w:pPr>
      <w:r>
        <w:t xml:space="preserve">    new CandidatePipeline[Query] {</w:t>
      </w:r>
    </w:p>
    <w:p>
      <w:pPr>
        <w:jc w:val="both"/>
      </w:pPr>
      <w:r>
        <w:t xml:space="preserve">      override private[core] val config: BaseCandidatePipelineConfig[Query, _, _, _] =</w:t>
      </w:r>
    </w:p>
    <w:p>
      <w:pPr>
        <w:jc w:val="both"/>
      </w:pPr>
      <w:r>
        <w:t xml:space="preserve">        configFromBuilder</w:t>
      </w:r>
    </w:p>
    <w:p>
      <w:pPr>
        <w:jc w:val="both"/>
      </w:pPr>
      <w:r>
        <w:t xml:space="preserve">      override val arrow: Arrow[CandidatePipeline.Inputs[Query], CandidatePipelineResult] =</w:t>
      </w:r>
    </w:p>
    <w:p>
      <w:pPr>
        <w:jc w:val="both"/>
      </w:pPr>
      <w:r>
        <w:t xml:space="preserve">        finalArrow</w:t>
      </w:r>
    </w:p>
    <w:p>
      <w:pPr>
        <w:jc w:val="both"/>
      </w:pPr>
      <w:r>
        <w:t xml:space="preserve">      override val identifier: CandidatePipelineIdentifier = pipelineIdentifier</w:t>
      </w:r>
    </w:p>
    <w:p>
      <w:pPr>
        <w:jc w:val="both"/>
      </w:pPr>
      <w:r>
        <w:t xml:space="preserve">      override val alerts: Seq[Alert] = config.alerts</w:t>
      </w:r>
    </w:p>
    <w:p>
      <w:pPr>
        <w:jc w:val="both"/>
      </w:pPr>
      <w:r>
        <w:t xml:space="preserve">      override val children: Seq[Component] =</w:t>
      </w:r>
    </w:p>
    <w:p>
      <w:pPr>
        <w:jc w:val="both"/>
      </w:pPr>
      <w:r>
        <w:t xml:space="preserve">        allGates ++</w:t>
      </w:r>
    </w:p>
    <w:p>
      <w:pPr>
        <w:jc w:val="both"/>
      </w:pPr>
      <w:r>
        <w:t xml:space="preserve">          config.queryFeatureHydration ++</w:t>
      </w:r>
    </w:p>
    <w:p>
      <w:pPr>
        <w:jc w:val="both"/>
      </w:pPr>
      <w:r>
        <w:t xml:space="preserve">          Seq(queryTransformer, config.candidateSource, resultsTransformer) ++</w:t>
      </w:r>
    </w:p>
    <w:p>
      <w:pPr>
        <w:jc w:val="both"/>
      </w:pPr>
      <w:r>
        <w:t xml:space="preserve">          config.featuresFromCandidateSourceTransformers ++</w:t>
      </w:r>
    </w:p>
    <w:p>
      <w:pPr>
        <w:jc w:val="both"/>
      </w:pPr>
      <w:r>
        <w:t xml:space="preserve">          decorator.toSeq ++</w:t>
      </w:r>
    </w:p>
    <w:p>
      <w:pPr>
        <w:jc w:val="both"/>
      </w:pPr>
      <w:r>
        <w:t xml:space="preserve">          config.preFilterFeatureHydrationPhase1 ++</w:t>
      </w:r>
    </w:p>
    <w:p>
      <w:pPr>
        <w:jc w:val="both"/>
      </w:pPr>
      <w:r>
        <w:t xml:space="preserve">          config.filters ++</w:t>
      </w:r>
    </w:p>
    <w:p>
      <w:pPr>
        <w:jc w:val="both"/>
      </w:pPr>
      <w:r>
        <w:t xml:space="preserve">          config.postFilterFeatureHydration ++</w:t>
      </w:r>
    </w:p>
    <w:p>
      <w:pPr>
        <w:jc w:val="both"/>
      </w:pPr>
      <w:r>
        <w:t xml:space="preserve">          config.scorers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case class CandidateWithFeaturesImpl(candidate: Result, features: FeatureMap)</w:t>
      </w:r>
    </w:p>
    <w:p>
      <w:pPr>
        <w:jc w:val="both"/>
      </w:pPr>
      <w:r>
        <w:t xml:space="preserve">      extends CandidateWithFeatures[Result]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