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"product-mixer/core/src/main/scala/com/twitter/product_mixer/core/feature/datarecord",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"product-mixer/core/src/main/scala/com/twitter/product_mixer/core/feature/featurestorev1",</w:t>
      </w:r>
    </w:p>
    <w:p>
      <w:pPr>
        <w:jc w:val="both"/>
      </w:pPr>
      <w:r>
        <w:t xml:space="preserve">        "product-mixer/core/src/main/scala/com/twitter/product_mixer/core/feature/featurestorev1/featurevalue",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"src/scala/com/twitter/ml/featurestore/lib/online",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"product-mixer/core/src/main/scala/com/twitter/product_mixer/core/feature/featurestorev1",</w:t>
      </w:r>
    </w:p>
    <w:p>
      <w:pPr>
        <w:jc w:val="both"/>
      </w:pPr>
      <w:r>
        <w:t xml:space="preserve">        "product-mixer/core/src/main/scala/com/twitter/product_mixer/core/feature/featurestorev1/featurevalue",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"src/scala/com/twitter/ml/featurestore/lib/online",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